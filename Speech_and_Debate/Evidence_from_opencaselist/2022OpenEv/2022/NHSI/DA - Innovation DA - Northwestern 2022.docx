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9B7B2" w14:textId="28433AB8" w:rsidR="00E86567" w:rsidRDefault="00E86567" w:rsidP="0007731B">
      <w:pPr>
        <w:pStyle w:val="Heading1"/>
        <w:rPr>
          <w:sz w:val="16"/>
        </w:rPr>
      </w:pPr>
      <w:r>
        <w:t xml:space="preserve">Innovation DA </w:t>
      </w:r>
    </w:p>
    <w:p w14:paraId="127C194A" w14:textId="2C6425FB" w:rsidR="00E86567" w:rsidRDefault="00E86567" w:rsidP="00E86567">
      <w:pPr>
        <w:pStyle w:val="Heading2"/>
      </w:pPr>
      <w:r>
        <w:t>1NC</w:t>
      </w:r>
    </w:p>
    <w:p w14:paraId="1911D73E" w14:textId="50C01D14" w:rsidR="00E86567" w:rsidRDefault="00E86567" w:rsidP="00E86567">
      <w:pPr>
        <w:pStyle w:val="Heading3"/>
      </w:pPr>
      <w:r>
        <w:t>1NC – DA</w:t>
      </w:r>
    </w:p>
    <w:p w14:paraId="7D95B338" w14:textId="77777777" w:rsidR="00E86567" w:rsidRPr="00F47AD6" w:rsidRDefault="00E86567" w:rsidP="00E86567"/>
    <w:p w14:paraId="73096F11" w14:textId="77777777" w:rsidR="00E86567" w:rsidRPr="00F47AD6" w:rsidRDefault="00E86567" w:rsidP="00E86567">
      <w:pPr>
        <w:pStyle w:val="Heading4"/>
        <w:rPr>
          <w:rFonts w:cs="Calibri"/>
        </w:rPr>
      </w:pPr>
      <w:r w:rsidRPr="00F47AD6">
        <w:rPr>
          <w:rFonts w:cs="Calibri"/>
        </w:rPr>
        <w:t>NATO’s “Smart Defense” policy for cybersecurity creates policy resilience to hybrid threats---solves the case while preserving e-innovation</w:t>
      </w:r>
    </w:p>
    <w:p w14:paraId="4BF6C59A" w14:textId="77777777" w:rsidR="00E86567" w:rsidRPr="00F47AD6" w:rsidRDefault="00E86567" w:rsidP="00E86567">
      <w:r w:rsidRPr="00F47AD6">
        <w:t xml:space="preserve">Marios </w:t>
      </w:r>
      <w:r w:rsidRPr="00F47AD6">
        <w:rPr>
          <w:rStyle w:val="Style13ptBold"/>
        </w:rPr>
        <w:t>Efthymiopoulos 19</w:t>
      </w:r>
      <w:r w:rsidRPr="00F47AD6">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55078A79" w14:textId="77777777" w:rsidR="00E86567" w:rsidRPr="00F47AD6" w:rsidRDefault="00E86567" w:rsidP="00E86567">
      <w:pPr>
        <w:rPr>
          <w:sz w:val="16"/>
          <w:szCs w:val="16"/>
        </w:rPr>
      </w:pPr>
      <w:r w:rsidRPr="00F47AD6">
        <w:rPr>
          <w:sz w:val="16"/>
          <w:szCs w:val="16"/>
        </w:rPr>
        <w:t>Resilience as methodology: NATO’s strategic aim</w:t>
      </w:r>
    </w:p>
    <w:p w14:paraId="1D582285" w14:textId="77777777" w:rsidR="00E86567" w:rsidRDefault="00E86567" w:rsidP="00E86567">
      <w:pPr>
        <w:rPr>
          <w:rStyle w:val="Emphasis"/>
          <w:sz w:val="26"/>
          <w:szCs w:val="26"/>
          <w:highlight w:val="yellow"/>
        </w:rPr>
      </w:pPr>
      <w:r w:rsidRPr="00F47AD6">
        <w:rPr>
          <w:rStyle w:val="Emphasis"/>
        </w:rPr>
        <w:t>Resilience</w:t>
      </w:r>
      <w:r w:rsidRPr="00F47AD6">
        <w:rPr>
          <w:rStyle w:val="StyleUnderline"/>
        </w:rPr>
        <w:t xml:space="preserve"> is a method</w:t>
      </w:r>
      <w:r w:rsidRPr="00F47AD6">
        <w:rPr>
          <w:sz w:val="16"/>
        </w:rPr>
        <w:t xml:space="preserve">. A dedication to the goal. It is therefore an aim. Terminologically is announced in security-led strategies yet also business-led strategies. It holds a completely sound operational aim. To deliver and stick to the requested. </w:t>
      </w:r>
      <w:r w:rsidRPr="00F47AD6">
        <w:rPr>
          <w:rStyle w:val="StyleUnderline"/>
        </w:rPr>
        <w:t xml:space="preserve">It is brand name that defines strategy through which it results to operational capacity that sustains and grows; </w:t>
      </w:r>
      <w:r w:rsidRPr="00F47AD6">
        <w:rPr>
          <w:rStyle w:val="StyleUnderline"/>
          <w:highlight w:val="yellow"/>
        </w:rPr>
        <w:t>at</w:t>
      </w:r>
      <w:r w:rsidRPr="00F47AD6">
        <w:rPr>
          <w:rStyle w:val="StyleUnderline"/>
        </w:rPr>
        <w:t xml:space="preserve"> the level of </w:t>
      </w:r>
      <w:r w:rsidRPr="00F47AD6">
        <w:rPr>
          <w:rStyle w:val="StyleUnderline"/>
          <w:highlight w:val="yellow"/>
        </w:rPr>
        <w:t>NATO</w:t>
      </w:r>
      <w:r w:rsidRPr="00F47AD6">
        <w:rPr>
          <w:rStyle w:val="StyleUnderline"/>
        </w:rPr>
        <w:t xml:space="preserve">, with the capacity to apply in diverse fields of operations adding value, to </w:t>
      </w:r>
      <w:r w:rsidRPr="00F47AD6">
        <w:rPr>
          <w:rStyle w:val="StyleUnderline"/>
          <w:highlight w:val="yellow"/>
        </w:rPr>
        <w:t xml:space="preserve">an </w:t>
      </w:r>
      <w:r w:rsidRPr="00F47AD6">
        <w:rPr>
          <w:rStyle w:val="Emphasis"/>
          <w:sz w:val="26"/>
          <w:szCs w:val="26"/>
          <w:highlight w:val="yellow"/>
        </w:rPr>
        <w:t>already robust</w:t>
      </w:r>
      <w:r w:rsidRPr="00F47AD6">
        <w:rPr>
          <w:rStyle w:val="StyleUnderline"/>
          <w:highlight w:val="yellow"/>
        </w:rPr>
        <w:t xml:space="preserve"> </w:t>
      </w:r>
      <w:r w:rsidRPr="00F47AD6">
        <w:rPr>
          <w:rStyle w:val="Emphasis"/>
          <w:highlight w:val="yellow"/>
        </w:rPr>
        <w:t>policy decision</w:t>
      </w:r>
      <w:r w:rsidRPr="00F47AD6">
        <w:rPr>
          <w:rStyle w:val="StyleUnderline"/>
          <w:highlight w:val="yellow"/>
        </w:rPr>
        <w:t xml:space="preserve"> </w:t>
      </w:r>
      <w:r w:rsidRPr="00F47AD6">
        <w:rPr>
          <w:rStyle w:val="StyleUnderline"/>
        </w:rPr>
        <w:t xml:space="preserve">and operational </w:t>
      </w:r>
      <w:r w:rsidRPr="00F47AD6">
        <w:rPr>
          <w:rStyle w:val="Emphasis"/>
          <w:highlight w:val="yellow"/>
        </w:rPr>
        <w:t>capacity</w:t>
      </w:r>
      <w:r w:rsidRPr="00F47AD6">
        <w:rPr>
          <w:rStyle w:val="StyleUnderline"/>
        </w:rPr>
        <w:t xml:space="preserve"> building and actions; at the level </w:t>
      </w:r>
      <w:r w:rsidRPr="00F47AD6">
        <w:rPr>
          <w:rStyle w:val="StyleUnderline"/>
          <w:highlight w:val="yellow"/>
        </w:rPr>
        <w:t xml:space="preserve">of </w:t>
      </w:r>
      <w:r w:rsidRPr="00F47AD6">
        <w:rPr>
          <w:rStyle w:val="Emphasis"/>
          <w:sz w:val="26"/>
          <w:szCs w:val="26"/>
          <w:highlight w:val="yellow"/>
        </w:rPr>
        <w:t xml:space="preserve">cyber-security policy </w:t>
      </w:r>
    </w:p>
    <w:p w14:paraId="593104A2" w14:textId="77777777" w:rsidR="00E86567" w:rsidRPr="00F47AD6" w:rsidRDefault="00E86567" w:rsidP="00E86567">
      <w:pPr>
        <w:rPr>
          <w:rStyle w:val="StyleUnderline"/>
        </w:rPr>
      </w:pPr>
      <w:r w:rsidRPr="00F47AD6">
        <w:rPr>
          <w:rStyle w:val="Emphasis"/>
          <w:sz w:val="26"/>
          <w:szCs w:val="26"/>
          <w:highlight w:val="yellow"/>
        </w:rPr>
        <w:t>resilience</w:t>
      </w:r>
      <w:r w:rsidRPr="00F47AD6">
        <w:rPr>
          <w:rStyle w:val="StyleUnderline"/>
        </w:rPr>
        <w:t xml:space="preserve"> to the framework </w:t>
      </w:r>
      <w:r w:rsidRPr="00F47AD6">
        <w:rPr>
          <w:rStyle w:val="StyleUnderline"/>
          <w:highlight w:val="yellow"/>
        </w:rPr>
        <w:t>is a “strong-hold” policy to deliver</w:t>
      </w:r>
      <w:r w:rsidRPr="00F47AD6">
        <w:rPr>
          <w:rStyle w:val="StyleUnderline"/>
        </w:rPr>
        <w:t xml:space="preserve"> a </w:t>
      </w:r>
      <w:r w:rsidRPr="00F47AD6">
        <w:rPr>
          <w:rStyle w:val="Emphasis"/>
          <w:highlight w:val="yellow"/>
        </w:rPr>
        <w:t>protection</w:t>
      </w:r>
      <w:r w:rsidRPr="00F47AD6">
        <w:rPr>
          <w:rStyle w:val="StyleUnderline"/>
        </w:rPr>
        <w:t xml:space="preserve"> mechanism and method.</w:t>
      </w:r>
    </w:p>
    <w:p w14:paraId="488B9D28" w14:textId="77777777" w:rsidR="00E86567" w:rsidRPr="00F47AD6" w:rsidRDefault="00E86567" w:rsidP="00E86567">
      <w:pPr>
        <w:rPr>
          <w:rStyle w:val="StyleUnderline"/>
        </w:rPr>
      </w:pPr>
      <w:r w:rsidRPr="00F47AD6">
        <w:rPr>
          <w:rStyle w:val="StyleUnderline"/>
        </w:rPr>
        <w:t xml:space="preserve">Resilience’s framework acknowledges the will for </w:t>
      </w:r>
      <w:r w:rsidRPr="00F47AD6">
        <w:rPr>
          <w:rStyle w:val="Emphasis"/>
        </w:rPr>
        <w:t>preparedness</w:t>
      </w:r>
      <w:r w:rsidRPr="00F47AD6">
        <w:rPr>
          <w:rStyle w:val="StyleUnderline"/>
        </w:rPr>
        <w:t xml:space="preserve"> so as to counter </w:t>
      </w:r>
      <w:r w:rsidRPr="00F47AD6">
        <w:rPr>
          <w:sz w:val="16"/>
        </w:rPr>
        <w:t xml:space="preserve">a possible integrative part of possible </w:t>
      </w:r>
      <w:r w:rsidRPr="00F47AD6">
        <w:rPr>
          <w:rStyle w:val="StyleUnderline"/>
        </w:rPr>
        <w:t>emerging crises</w:t>
      </w:r>
      <w:r w:rsidRPr="00F47AD6">
        <w:rPr>
          <w:sz w:val="16"/>
        </w:rPr>
        <w:t xml:space="preserve">. It is seen as </w:t>
      </w:r>
      <w:r w:rsidRPr="00F47AD6">
        <w:rPr>
          <w:rStyle w:val="StyleUnderline"/>
        </w:rPr>
        <w:t>an innovative strategic management policy procedure and tool.</w:t>
      </w:r>
      <w:r w:rsidRPr="00F47AD6">
        <w:rPr>
          <w:sz w:val="16"/>
        </w:rPr>
        <w:t xml:space="preserve"> Strategically, it applies to operational capacity building, both civil and military. It is an element of acknowledged standardization of procedures. </w:t>
      </w:r>
      <w:r w:rsidRPr="00F47AD6">
        <w:rPr>
          <w:rStyle w:val="StyleUnderline"/>
        </w:rPr>
        <w:t xml:space="preserve">In the defense sector, when forces are deployed, they need </w:t>
      </w:r>
      <w:r w:rsidRPr="00F47AD6">
        <w:rPr>
          <w:rStyle w:val="Emphasis"/>
        </w:rPr>
        <w:t>flexible</w:t>
      </w:r>
      <w:r w:rsidRPr="00F47AD6">
        <w:rPr>
          <w:rStyle w:val="StyleUnderline"/>
        </w:rPr>
        <w:t xml:space="preserve"> and effective means of countering threats; while in the field of cyber-security, they need </w:t>
      </w:r>
      <w:r w:rsidRPr="00F47AD6">
        <w:rPr>
          <w:rStyle w:val="Emphasis"/>
        </w:rPr>
        <w:t>agility</w:t>
      </w:r>
      <w:r w:rsidRPr="00F47AD6">
        <w:rPr>
          <w:rStyle w:val="StyleUnderline"/>
        </w:rPr>
        <w:t xml:space="preserve"> in operational network centric </w:t>
      </w:r>
      <w:r w:rsidRPr="00F47AD6">
        <w:rPr>
          <w:rStyle w:val="Emphasis"/>
        </w:rPr>
        <w:t>op</w:t>
      </w:r>
      <w:r w:rsidRPr="00F47AD6">
        <w:rPr>
          <w:rStyle w:val="StyleUnderline"/>
        </w:rPr>
        <w:t>eration</w:t>
      </w:r>
      <w:r w:rsidRPr="00F47AD6">
        <w:rPr>
          <w:rStyle w:val="Emphasis"/>
        </w:rPr>
        <w:t>s</w:t>
      </w:r>
      <w:r w:rsidRPr="00F47AD6">
        <w:rPr>
          <w:rStyle w:val="StyleUnderline"/>
        </w:rPr>
        <w:t xml:space="preserve">, and constant accurate flow of </w:t>
      </w:r>
      <w:r w:rsidRPr="00F47AD6">
        <w:rPr>
          <w:rStyle w:val="Emphasis"/>
        </w:rPr>
        <w:t>info</w:t>
      </w:r>
      <w:r w:rsidRPr="00F47AD6">
        <w:rPr>
          <w:rStyle w:val="StyleUnderline"/>
        </w:rPr>
        <w:t>rmation.</w:t>
      </w:r>
    </w:p>
    <w:p w14:paraId="2F18ED5C" w14:textId="77777777" w:rsidR="00E86567" w:rsidRPr="00F47AD6" w:rsidRDefault="00E86567" w:rsidP="00E86567">
      <w:pPr>
        <w:rPr>
          <w:rStyle w:val="StyleUnderline"/>
        </w:rPr>
      </w:pPr>
      <w:r w:rsidRPr="00F47AD6">
        <w:rPr>
          <w:rStyle w:val="StyleUnderline"/>
        </w:rPr>
        <w:t>Strategic resilience in cyber-security requires flexible adaptability to new challenges</w:t>
      </w:r>
      <w:r w:rsidRPr="00F47AD6">
        <w:t xml:space="preserve">. </w:t>
      </w:r>
      <w:r w:rsidRPr="00F47AD6">
        <w:rPr>
          <w:rStyle w:val="StyleUnderline"/>
        </w:rPr>
        <w:t xml:space="preserve">Its </w:t>
      </w:r>
      <w:r w:rsidRPr="00F47AD6">
        <w:rPr>
          <w:rStyle w:val="Emphasis"/>
        </w:rPr>
        <w:t>strategic resilience</w:t>
      </w:r>
      <w:r w:rsidRPr="00F47AD6">
        <w:rPr>
          <w:rStyle w:val="StyleUnderline"/>
        </w:rPr>
        <w:t xml:space="preserve"> works as a tool for closeness, mitigation, and/or </w:t>
      </w:r>
      <w:r w:rsidRPr="00F47AD6">
        <w:rPr>
          <w:rStyle w:val="Emphasis"/>
        </w:rPr>
        <w:t>negotiation</w:t>
      </w:r>
      <w:r w:rsidRPr="00F47AD6">
        <w:rPr>
          <w:rStyle w:val="StyleUnderline"/>
        </w:rPr>
        <w:t xml:space="preserve">; it </w:t>
      </w:r>
      <w:r w:rsidRPr="00F47AD6">
        <w:rPr>
          <w:rStyle w:val="StyleUnderline"/>
          <w:highlight w:val="yellow"/>
        </w:rPr>
        <w:t xml:space="preserve">allows </w:t>
      </w:r>
      <w:r w:rsidRPr="00F47AD6">
        <w:rPr>
          <w:rStyle w:val="StyleUnderline"/>
        </w:rPr>
        <w:t xml:space="preserve">for </w:t>
      </w:r>
      <w:r w:rsidRPr="00F47AD6">
        <w:rPr>
          <w:rStyle w:val="Emphasis"/>
          <w:highlight w:val="yellow"/>
        </w:rPr>
        <w:t>coop</w:t>
      </w:r>
      <w:r w:rsidRPr="00F47AD6">
        <w:rPr>
          <w:rStyle w:val="StyleUnderline"/>
        </w:rPr>
        <w:t xml:space="preserve">eration </w:t>
      </w:r>
      <w:r w:rsidRPr="00F47AD6">
        <w:rPr>
          <w:rStyle w:val="StyleUnderline"/>
          <w:highlight w:val="yellow"/>
        </w:rPr>
        <w:t>among</w:t>
      </w:r>
      <w:r w:rsidRPr="00F47AD6">
        <w:rPr>
          <w:rStyle w:val="StyleUnderline"/>
        </w:rPr>
        <w:t xml:space="preserve"> allies or </w:t>
      </w:r>
      <w:r w:rsidRPr="00F47AD6">
        <w:rPr>
          <w:rStyle w:val="StyleUnderline"/>
          <w:highlight w:val="yellow"/>
        </w:rPr>
        <w:t>members</w:t>
      </w:r>
      <w:r w:rsidRPr="00F47AD6">
        <w:rPr>
          <w:rStyle w:val="StyleUnderline"/>
        </w:rPr>
        <w:t>.</w:t>
      </w:r>
    </w:p>
    <w:p w14:paraId="6A56B67D" w14:textId="77777777" w:rsidR="00E86567" w:rsidRPr="00F47AD6" w:rsidRDefault="00E86567" w:rsidP="00E86567">
      <w:pPr>
        <w:rPr>
          <w:sz w:val="16"/>
        </w:rPr>
      </w:pPr>
      <w:r w:rsidRPr="00F47AD6">
        <w:rPr>
          <w:rStyle w:val="StyleUnderline"/>
        </w:rPr>
        <w:t xml:space="preserve">NATO’s vigilance and resilience in security-led affairs including cyber-security </w:t>
      </w:r>
      <w:r w:rsidRPr="00F47AD6">
        <w:rPr>
          <w:rStyle w:val="StyleUnderline"/>
          <w:highlight w:val="yellow"/>
        </w:rPr>
        <w:t>defines</w:t>
      </w:r>
      <w:r w:rsidRPr="00F47AD6">
        <w:rPr>
          <w:rStyle w:val="StyleUnderline"/>
        </w:rPr>
        <w:t xml:space="preserve"> strategic </w:t>
      </w:r>
      <w:r w:rsidRPr="00F47AD6">
        <w:rPr>
          <w:rStyle w:val="Emphasis"/>
          <w:highlight w:val="yellow"/>
        </w:rPr>
        <w:t>plans</w:t>
      </w:r>
      <w:r w:rsidRPr="00F47AD6">
        <w:rPr>
          <w:rStyle w:val="StyleUnderline"/>
        </w:rPr>
        <w:t xml:space="preserve"> and re-assesses </w:t>
      </w:r>
      <w:r w:rsidRPr="00F47AD6">
        <w:rPr>
          <w:rStyle w:val="Emphasis"/>
        </w:rPr>
        <w:t>risks</w:t>
      </w:r>
      <w:r w:rsidRPr="00F47AD6">
        <w:rPr>
          <w:rStyle w:val="StyleUnderline"/>
        </w:rPr>
        <w:t xml:space="preserve"> that will </w:t>
      </w:r>
      <w:r w:rsidRPr="00F47AD6">
        <w:rPr>
          <w:rStyle w:val="StyleUnderline"/>
          <w:highlight w:val="yellow"/>
        </w:rPr>
        <w:t xml:space="preserve">allow us to think </w:t>
      </w:r>
      <w:r w:rsidRPr="00F47AD6">
        <w:rPr>
          <w:rStyle w:val="Emphasis"/>
          <w:highlight w:val="yellow"/>
        </w:rPr>
        <w:t>entrepreneurial</w:t>
      </w:r>
      <w:r w:rsidRPr="00F47AD6">
        <w:rPr>
          <w:rStyle w:val="StyleUnderline"/>
          <w:highlight w:val="yellow"/>
        </w:rPr>
        <w:t xml:space="preserve"> and </w:t>
      </w:r>
      <w:r w:rsidRPr="00F47AD6">
        <w:rPr>
          <w:rStyle w:val="Emphasis"/>
          <w:highlight w:val="yellow"/>
        </w:rPr>
        <w:t>innovative</w:t>
      </w:r>
      <w:r w:rsidRPr="00F47AD6">
        <w:rPr>
          <w:rStyle w:val="StyleUnderline"/>
        </w:rPr>
        <w:t>. For NATO members</w:t>
      </w:r>
      <w:r w:rsidRPr="00F47AD6">
        <w:rPr>
          <w:sz w:val="16"/>
        </w:rPr>
        <w:t xml:space="preserve">, Heads of State, and Governments, </w:t>
      </w:r>
      <w:r w:rsidRPr="00F47AD6">
        <w:rPr>
          <w:rStyle w:val="StyleUnderline"/>
        </w:rPr>
        <w:t xml:space="preserve">cyber-security creates a modern administrative and operational format and framework of the alliance at a virtual level that is flexible and e-oriented, </w:t>
      </w:r>
      <w:r w:rsidRPr="00F47AD6">
        <w:rPr>
          <w:rStyle w:val="StyleUnderline"/>
          <w:highlight w:val="yellow"/>
        </w:rPr>
        <w:t>reflective to</w:t>
      </w:r>
      <w:r w:rsidRPr="00F47AD6">
        <w:rPr>
          <w:rStyle w:val="StyleUnderline"/>
        </w:rPr>
        <w:t xml:space="preserve"> the </w:t>
      </w:r>
      <w:r w:rsidRPr="00F47AD6">
        <w:rPr>
          <w:rStyle w:val="Emphasis"/>
          <w:highlight w:val="yellow"/>
        </w:rPr>
        <w:t>market needs</w:t>
      </w:r>
      <w:r w:rsidRPr="00F47AD6">
        <w:rPr>
          <w:rStyle w:val="StyleUnderline"/>
        </w:rPr>
        <w:t xml:space="preserve"> for security and stability, while </w:t>
      </w:r>
      <w:r w:rsidRPr="00F47AD6">
        <w:rPr>
          <w:rStyle w:val="StyleUnderline"/>
          <w:highlight w:val="yellow"/>
        </w:rPr>
        <w:t>augmenting</w:t>
      </w:r>
      <w:r w:rsidRPr="00F47AD6">
        <w:rPr>
          <w:rStyle w:val="StyleUnderline"/>
        </w:rPr>
        <w:t xml:space="preserve"> market </w:t>
      </w:r>
      <w:r w:rsidRPr="00F47AD6">
        <w:rPr>
          <w:rStyle w:val="Emphasis"/>
          <w:highlight w:val="yellow"/>
        </w:rPr>
        <w:t>e-innovation</w:t>
      </w:r>
      <w:r w:rsidRPr="00F47AD6">
        <w:rPr>
          <w:rStyle w:val="StyleUnderline"/>
        </w:rPr>
        <w:t xml:space="preserve"> and while </w:t>
      </w:r>
      <w:r w:rsidRPr="00F47AD6">
        <w:rPr>
          <w:rStyle w:val="StyleUnderline"/>
          <w:highlight w:val="yellow"/>
        </w:rPr>
        <w:t xml:space="preserve">adapting </w:t>
      </w:r>
      <w:r w:rsidRPr="00F47AD6">
        <w:rPr>
          <w:rStyle w:val="StyleUnderline"/>
        </w:rPr>
        <w:t xml:space="preserve">to </w:t>
      </w:r>
      <w:r w:rsidRPr="00F47AD6">
        <w:rPr>
          <w:rStyle w:val="Emphasis"/>
          <w:highlight w:val="yellow"/>
        </w:rPr>
        <w:t>new affordable methods</w:t>
      </w:r>
      <w:r w:rsidRPr="00F47AD6">
        <w:rPr>
          <w:rStyle w:val="StyleUnderline"/>
          <w:highlight w:val="yellow"/>
        </w:rPr>
        <w:t xml:space="preserve"> </w:t>
      </w:r>
      <w:r w:rsidRPr="00F47AD6">
        <w:rPr>
          <w:rStyle w:val="StyleUnderline"/>
        </w:rPr>
        <w:t xml:space="preserve">of </w:t>
      </w:r>
      <w:r w:rsidRPr="00F47AD6">
        <w:rPr>
          <w:rStyle w:val="Emphasis"/>
        </w:rPr>
        <w:t>economic</w:t>
      </w:r>
      <w:r w:rsidRPr="00F47AD6">
        <w:rPr>
          <w:rStyle w:val="StyleUnderline"/>
        </w:rPr>
        <w:t xml:space="preserve"> and socio-economic </w:t>
      </w:r>
      <w:r w:rsidRPr="00F47AD6">
        <w:rPr>
          <w:rStyle w:val="Emphasis"/>
        </w:rPr>
        <w:t>growth</w:t>
      </w:r>
      <w:r w:rsidRPr="00F47AD6">
        <w:rPr>
          <w:rStyle w:val="StyleUnderline"/>
        </w:rPr>
        <w:t xml:space="preserve">. NATO acquires protection mechanisms </w:t>
      </w:r>
      <w:r w:rsidRPr="00F47AD6">
        <w:rPr>
          <w:rStyle w:val="StyleUnderline"/>
          <w:highlight w:val="yellow"/>
        </w:rPr>
        <w:t>while</w:t>
      </w:r>
      <w:r w:rsidRPr="00F47AD6">
        <w:rPr>
          <w:rStyle w:val="StyleUnderline"/>
        </w:rPr>
        <w:t xml:space="preserve"> its </w:t>
      </w:r>
      <w:r w:rsidRPr="00F47AD6">
        <w:rPr>
          <w:rStyle w:val="Emphasis"/>
          <w:highlight w:val="yellow"/>
        </w:rPr>
        <w:t>op</w:t>
      </w:r>
      <w:r w:rsidRPr="00F47AD6">
        <w:rPr>
          <w:rStyle w:val="StyleUnderline"/>
        </w:rPr>
        <w:t>eration</w:t>
      </w:r>
      <w:r w:rsidRPr="00F47AD6">
        <w:rPr>
          <w:rStyle w:val="Emphasis"/>
          <w:highlight w:val="yellow"/>
        </w:rPr>
        <w:t>s</w:t>
      </w:r>
      <w:r w:rsidRPr="00F47AD6">
        <w:rPr>
          <w:rStyle w:val="StyleUnderline"/>
        </w:rPr>
        <w:t xml:space="preserve"> and memberships </w:t>
      </w:r>
      <w:r w:rsidRPr="00F47AD6">
        <w:rPr>
          <w:rStyle w:val="Emphasis"/>
          <w:highlight w:val="yellow"/>
        </w:rPr>
        <w:t>enlarge</w:t>
      </w:r>
      <w:r w:rsidRPr="00F47AD6">
        <w:rPr>
          <w:rStyle w:val="StyleUnderline"/>
        </w:rPr>
        <w:t xml:space="preserve"> while operational </w:t>
      </w:r>
      <w:r w:rsidRPr="00F47AD6">
        <w:rPr>
          <w:rStyle w:val="StyleUnderline"/>
          <w:highlight w:val="yellow"/>
        </w:rPr>
        <w:t>challenges are</w:t>
      </w:r>
      <w:r w:rsidRPr="00F47AD6">
        <w:rPr>
          <w:rStyle w:val="StyleUnderline"/>
        </w:rPr>
        <w:t xml:space="preserve"> upgraded and </w:t>
      </w:r>
      <w:r w:rsidRPr="00F47AD6">
        <w:rPr>
          <w:rStyle w:val="Emphasis"/>
          <w:highlight w:val="yellow"/>
        </w:rPr>
        <w:t>updated</w:t>
      </w:r>
      <w:r w:rsidRPr="00F47AD6">
        <w:rPr>
          <w:sz w:val="16"/>
        </w:rPr>
        <w:t>. NATO needs to provide militarily and technologically agile and interoperable forces with added value, through civilian capabilities (NATO’s Cyber-Defense Policy, 2011).</w:t>
      </w:r>
    </w:p>
    <w:p w14:paraId="1BA3D1F9" w14:textId="77777777" w:rsidR="00E86567" w:rsidRPr="00F47AD6" w:rsidRDefault="00E86567" w:rsidP="00E86567">
      <w:pPr>
        <w:rPr>
          <w:rStyle w:val="StyleUnderline"/>
        </w:rPr>
      </w:pPr>
      <w:r w:rsidRPr="00F47AD6">
        <w:rPr>
          <w:rStyle w:val="StyleUnderline"/>
        </w:rPr>
        <w:t xml:space="preserve">Resilience in security-led affairs through innovation and entrepreneurship therefore should be </w:t>
      </w:r>
      <w:r w:rsidRPr="00F47AD6">
        <w:rPr>
          <w:rStyle w:val="StyleUnderline"/>
          <w:highlight w:val="yellow"/>
        </w:rPr>
        <w:t xml:space="preserve">a </w:t>
      </w:r>
      <w:r w:rsidRPr="00F47AD6">
        <w:rPr>
          <w:rStyle w:val="Emphasis"/>
          <w:highlight w:val="yellow"/>
        </w:rPr>
        <w:t>leveled adaptation process</w:t>
      </w:r>
      <w:r w:rsidRPr="00F47AD6">
        <w:rPr>
          <w:rStyle w:val="StyleUnderline"/>
        </w:rPr>
        <w:t xml:space="preserve"> for NATO; a phase to consequently strategize and draw new scenarios for cyber-security</w:t>
      </w:r>
      <w:r w:rsidRPr="00F47AD6">
        <w:t xml:space="preserve"> among others. </w:t>
      </w:r>
      <w:r w:rsidRPr="00F47AD6">
        <w:rPr>
          <w:rStyle w:val="StyleUnderline"/>
        </w:rPr>
        <w:t xml:space="preserve">This comes through operational result processes of </w:t>
      </w:r>
      <w:r w:rsidRPr="00F47AD6">
        <w:rPr>
          <w:rStyle w:val="Emphasis"/>
        </w:rPr>
        <w:t>training</w:t>
      </w:r>
      <w:r w:rsidRPr="00F47AD6">
        <w:rPr>
          <w:rStyle w:val="StyleUnderline"/>
        </w:rPr>
        <w:t xml:space="preserve"> and </w:t>
      </w:r>
      <w:r w:rsidRPr="00F47AD6">
        <w:rPr>
          <w:rStyle w:val="Emphasis"/>
        </w:rPr>
        <w:t>experiences</w:t>
      </w:r>
      <w:r w:rsidRPr="00F47AD6">
        <w:rPr>
          <w:rStyle w:val="StyleUnderline"/>
        </w:rPr>
        <w:t xml:space="preserve">, when countered in an effective manner </w:t>
      </w:r>
      <w:r w:rsidRPr="00F47AD6">
        <w:rPr>
          <w:rStyle w:val="StyleUnderline"/>
          <w:highlight w:val="yellow"/>
        </w:rPr>
        <w:t xml:space="preserve">with </w:t>
      </w:r>
      <w:r w:rsidRPr="00F47AD6">
        <w:rPr>
          <w:rStyle w:val="Emphasis"/>
          <w:highlight w:val="yellow"/>
        </w:rPr>
        <w:t>lessons</w:t>
      </w:r>
      <w:r w:rsidRPr="00F47AD6">
        <w:rPr>
          <w:rStyle w:val="StyleUnderline"/>
          <w:highlight w:val="yellow"/>
        </w:rPr>
        <w:t xml:space="preserve"> </w:t>
      </w:r>
      <w:r w:rsidRPr="00F47AD6">
        <w:rPr>
          <w:rStyle w:val="StyleUnderline"/>
        </w:rPr>
        <w:t xml:space="preserve">to be </w:t>
      </w:r>
      <w:r w:rsidRPr="00F47AD6">
        <w:rPr>
          <w:rStyle w:val="Emphasis"/>
          <w:highlight w:val="yellow"/>
        </w:rPr>
        <w:t>learned</w:t>
      </w:r>
      <w:r w:rsidRPr="00F47AD6">
        <w:rPr>
          <w:rStyle w:val="StyleUnderline"/>
          <w:highlight w:val="yellow"/>
        </w:rPr>
        <w:t xml:space="preserve"> </w:t>
      </w:r>
      <w:r w:rsidRPr="00F47AD6">
        <w:rPr>
          <w:rStyle w:val="StyleUnderline"/>
        </w:rPr>
        <w:t xml:space="preserve">constantly </w:t>
      </w:r>
      <w:r w:rsidRPr="00F47AD6">
        <w:rPr>
          <w:rStyle w:val="StyleUnderline"/>
          <w:highlight w:val="yellow"/>
        </w:rPr>
        <w:t xml:space="preserve">in </w:t>
      </w:r>
      <w:r w:rsidRPr="00F47AD6">
        <w:rPr>
          <w:rStyle w:val="Emphasis"/>
          <w:highlight w:val="yellow"/>
        </w:rPr>
        <w:t>adaptable</w:t>
      </w:r>
      <w:r w:rsidRPr="00F47AD6">
        <w:rPr>
          <w:rStyle w:val="StyleUnderline"/>
          <w:highlight w:val="yellow"/>
        </w:rPr>
        <w:t xml:space="preserve"> new circumstances </w:t>
      </w:r>
      <w:r w:rsidRPr="00F47AD6">
        <w:rPr>
          <w:rStyle w:val="StyleUnderline"/>
        </w:rPr>
        <w:t>against any forms of cyber-attacks.</w:t>
      </w:r>
    </w:p>
    <w:p w14:paraId="76BAFAE5" w14:textId="77777777" w:rsidR="00E86567" w:rsidRPr="00F47AD6" w:rsidRDefault="00E86567" w:rsidP="00E86567">
      <w:pPr>
        <w:rPr>
          <w:sz w:val="16"/>
        </w:rPr>
      </w:pPr>
      <w:r w:rsidRPr="00F47AD6">
        <w:rPr>
          <w:rStyle w:val="StyleUnderline"/>
        </w:rPr>
        <w:t xml:space="preserve">Resilience becomes thus a policy orientation for NATO’s </w:t>
      </w:r>
      <w:r w:rsidRPr="00F47AD6">
        <w:rPr>
          <w:rStyle w:val="Emphasis"/>
          <w:sz w:val="26"/>
          <w:szCs w:val="26"/>
          <w:highlight w:val="yellow"/>
        </w:rPr>
        <w:t>“Smart Defense”</w:t>
      </w:r>
      <w:r w:rsidRPr="00F47AD6">
        <w:rPr>
          <w:rStyle w:val="StyleUnderline"/>
        </w:rPr>
        <w:t xml:space="preserve"> clause.</w:t>
      </w:r>
      <w:r w:rsidRPr="00F47AD6">
        <w:rPr>
          <w:sz w:val="16"/>
        </w:rPr>
        <w:t xml:space="preserve"> </w:t>
      </w:r>
      <w:r w:rsidRPr="00F47AD6">
        <w:rPr>
          <w:rStyle w:val="StyleUnderline"/>
        </w:rPr>
        <w:t xml:space="preserve">NATO </w:t>
      </w:r>
      <w:r w:rsidRPr="00F47AD6">
        <w:rPr>
          <w:rStyle w:val="StyleUnderline"/>
          <w:highlight w:val="yellow"/>
        </w:rPr>
        <w:t>boosts</w:t>
      </w:r>
      <w:r w:rsidRPr="00F47AD6">
        <w:rPr>
          <w:sz w:val="16"/>
        </w:rPr>
        <w:t xml:space="preserve"> on </w:t>
      </w:r>
      <w:r w:rsidRPr="00F47AD6">
        <w:rPr>
          <w:rStyle w:val="Emphasis"/>
          <w:highlight w:val="yellow"/>
        </w:rPr>
        <w:t>military innovation</w:t>
      </w:r>
      <w:r w:rsidRPr="00F47AD6">
        <w:rPr>
          <w:sz w:val="16"/>
        </w:rPr>
        <w:t xml:space="preserve"> and </w:t>
      </w:r>
      <w:r w:rsidRPr="00F47AD6">
        <w:rPr>
          <w:rStyle w:val="StyleUnderline"/>
        </w:rPr>
        <w:t>methods of operational support</w:t>
      </w:r>
      <w:r w:rsidRPr="00F47AD6">
        <w:rPr>
          <w:sz w:val="16"/>
        </w:rPr>
        <w:t xml:space="preserve"> and deliverables </w:t>
      </w:r>
      <w:r w:rsidRPr="00F47AD6">
        <w:rPr>
          <w:rStyle w:val="StyleUnderline"/>
        </w:rPr>
        <w:t>and protection mechanisms, while remaining relevant as a political military organization</w:t>
      </w:r>
      <w:r w:rsidRPr="00F47AD6">
        <w:rPr>
          <w:sz w:val="16"/>
        </w:rPr>
        <w:t>, a regional and global asset value to security and strategy application at a time of vast changes and challenges.</w:t>
      </w:r>
    </w:p>
    <w:p w14:paraId="7E38214B" w14:textId="77777777" w:rsidR="00E86567" w:rsidRPr="00F47AD6" w:rsidRDefault="00E86567" w:rsidP="00E86567">
      <w:pPr>
        <w:pStyle w:val="Heading4"/>
        <w:rPr>
          <w:rFonts w:cs="Calibri"/>
        </w:rPr>
      </w:pPr>
      <w:r w:rsidRPr="00F47AD6">
        <w:rPr>
          <w:rFonts w:cs="Calibri"/>
        </w:rPr>
        <w:t xml:space="preserve">The plan undermines our tech edge </w:t>
      </w:r>
    </w:p>
    <w:p w14:paraId="4A622F0F" w14:textId="77777777" w:rsidR="00E86567" w:rsidRPr="00F47AD6" w:rsidRDefault="00E86567" w:rsidP="00E86567">
      <w:r w:rsidRPr="00F47AD6">
        <w:t xml:space="preserve">Camille </w:t>
      </w:r>
      <w:r w:rsidRPr="00F47AD6">
        <w:rPr>
          <w:rStyle w:val="Style13ptBold"/>
        </w:rPr>
        <w:t>Grand 20</w:t>
      </w:r>
      <w:r w:rsidRPr="00F47AD6">
        <w:t xml:space="preserve">, NATO’s Assistant Secretary General for Defence Investment, Matthew Gillis, Defence Investment Staff Officer at NATO HQ, "Alliance capabilities at 70: achieving agility for an uncertain future", NDC Policy Brief No. 01, Jan 2020, </w:t>
      </w:r>
      <w:hyperlink r:id="rId6" w:history="1">
        <w:r w:rsidRPr="00F47AD6">
          <w:rPr>
            <w:rStyle w:val="Hyperlink"/>
          </w:rPr>
          <w:t>http://www.ndc.nato.int/news/news.php?icode=1408</w:t>
        </w:r>
      </w:hyperlink>
    </w:p>
    <w:p w14:paraId="33B4332F" w14:textId="77777777" w:rsidR="00E86567" w:rsidRPr="00F47AD6" w:rsidRDefault="00E86567" w:rsidP="00E86567">
      <w:pPr>
        <w:rPr>
          <w:rStyle w:val="Emphasis"/>
        </w:rPr>
      </w:pPr>
      <w:r w:rsidRPr="00F47AD6">
        <w:rPr>
          <w:sz w:val="16"/>
        </w:rPr>
        <w:t xml:space="preserve">Secondly, </w:t>
      </w:r>
      <w:r w:rsidRPr="00F47AD6">
        <w:rPr>
          <w:rStyle w:val="StyleUnderline"/>
        </w:rPr>
        <w:t xml:space="preserve">the pace of change has accelerated at a tempo that risks outpacing our ability to exploit and, as necessary, counter the technological advancements on the horizon. Many of these technologies are driving towards </w:t>
      </w:r>
      <w:r w:rsidRPr="00F47AD6">
        <w:rPr>
          <w:rStyle w:val="Emphasis"/>
          <w:highlight w:val="yellow"/>
        </w:rPr>
        <w:t>faster</w:t>
      </w:r>
      <w:r w:rsidRPr="00F47AD6">
        <w:rPr>
          <w:rStyle w:val="StyleUnderline"/>
        </w:rPr>
        <w:t xml:space="preserve"> and </w:t>
      </w:r>
      <w:r w:rsidRPr="00F47AD6">
        <w:rPr>
          <w:rStyle w:val="StyleUnderline"/>
          <w:highlight w:val="yellow"/>
        </w:rPr>
        <w:t xml:space="preserve">more </w:t>
      </w:r>
      <w:r w:rsidRPr="00F47AD6">
        <w:rPr>
          <w:rStyle w:val="Emphasis"/>
          <w:highlight w:val="yellow"/>
        </w:rPr>
        <w:t>distributed</w:t>
      </w:r>
      <w:r w:rsidRPr="00F47AD6">
        <w:rPr>
          <w:rStyle w:val="StyleUnderline"/>
          <w:highlight w:val="yellow"/>
        </w:rPr>
        <w:t xml:space="preserve"> decision-making</w:t>
      </w:r>
      <w:r w:rsidRPr="00F47AD6">
        <w:rPr>
          <w:rStyle w:val="StyleUnderline"/>
        </w:rPr>
        <w:t xml:space="preserve">, which in turn </w:t>
      </w:r>
      <w:r w:rsidRPr="00F47AD6">
        <w:rPr>
          <w:rStyle w:val="StyleUnderline"/>
          <w:highlight w:val="yellow"/>
        </w:rPr>
        <w:t>bumps up against</w:t>
      </w:r>
      <w:r w:rsidRPr="00F47AD6">
        <w:rPr>
          <w:rStyle w:val="StyleUnderline"/>
        </w:rPr>
        <w:t xml:space="preserve"> the sometimes </w:t>
      </w:r>
      <w:r w:rsidRPr="00F47AD6">
        <w:rPr>
          <w:rStyle w:val="Emphasis"/>
          <w:highlight w:val="yellow"/>
        </w:rPr>
        <w:t>bureaucratic</w:t>
      </w:r>
      <w:r w:rsidRPr="00F47AD6">
        <w:rPr>
          <w:rStyle w:val="StyleUnderline"/>
          <w:highlight w:val="yellow"/>
        </w:rPr>
        <w:t xml:space="preserve"> and </w:t>
      </w:r>
      <w:r w:rsidRPr="00F47AD6">
        <w:rPr>
          <w:rStyle w:val="Emphasis"/>
          <w:highlight w:val="yellow"/>
        </w:rPr>
        <w:t>conservative</w:t>
      </w:r>
      <w:r w:rsidRPr="00F47AD6">
        <w:rPr>
          <w:rStyle w:val="StyleUnderline"/>
        </w:rPr>
        <w:t xml:space="preserve"> nature of </w:t>
      </w:r>
      <w:r w:rsidRPr="00F47AD6">
        <w:rPr>
          <w:rStyle w:val="StyleUnderline"/>
          <w:highlight w:val="yellow"/>
        </w:rPr>
        <w:t>NATO</w:t>
      </w:r>
      <w:r w:rsidRPr="00F47AD6">
        <w:rPr>
          <w:rStyle w:val="StyleUnderline"/>
        </w:rPr>
        <w:t xml:space="preserve">’s machinery and </w:t>
      </w:r>
      <w:r w:rsidRPr="00F47AD6">
        <w:rPr>
          <w:rStyle w:val="Emphasis"/>
          <w:highlight w:val="yellow"/>
        </w:rPr>
        <w:t>decision making</w:t>
      </w:r>
      <w:r w:rsidRPr="00F47AD6">
        <w:rPr>
          <w:rStyle w:val="StyleUnderline"/>
          <w:highlight w:val="yellow"/>
        </w:rPr>
        <w:t>.</w:t>
      </w:r>
      <w:r w:rsidRPr="00F47AD6">
        <w:rPr>
          <w:sz w:val="16"/>
          <w:highlight w:val="yellow"/>
        </w:rPr>
        <w:t xml:space="preserve"> </w:t>
      </w:r>
      <w:r w:rsidRPr="00F47AD6">
        <w:rPr>
          <w:rStyle w:val="Emphasis"/>
          <w:highlight w:val="yellow"/>
        </w:rPr>
        <w:t>Posturing the Alliance to fully embrace these tech</w:t>
      </w:r>
      <w:r w:rsidRPr="00F47AD6">
        <w:rPr>
          <w:rStyle w:val="StyleUnderline"/>
        </w:rPr>
        <w:t xml:space="preserve">nologies </w:t>
      </w:r>
      <w:r w:rsidRPr="00F47AD6">
        <w:rPr>
          <w:rStyle w:val="Emphasis"/>
          <w:highlight w:val="yellow"/>
        </w:rPr>
        <w:t>will require</w:t>
      </w:r>
      <w:r w:rsidRPr="00F47AD6">
        <w:rPr>
          <w:rStyle w:val="StyleUnderline"/>
        </w:rPr>
        <w:t xml:space="preserve"> an adapted mindset and culture of delegating authority and </w:t>
      </w:r>
      <w:r w:rsidRPr="00F47AD6">
        <w:rPr>
          <w:rStyle w:val="Emphasis"/>
          <w:sz w:val="26"/>
          <w:szCs w:val="26"/>
          <w:highlight w:val="yellow"/>
        </w:rPr>
        <w:t>accepting ambiguity</w:t>
      </w:r>
      <w:r w:rsidRPr="00F47AD6">
        <w:rPr>
          <w:rStyle w:val="Emphasis"/>
          <w:highlight w:val="yellow"/>
        </w:rPr>
        <w:t>.</w:t>
      </w:r>
    </w:p>
    <w:p w14:paraId="231C58A9" w14:textId="77777777" w:rsidR="00E86567" w:rsidRPr="00F47AD6" w:rsidRDefault="00E86567" w:rsidP="00E86567">
      <w:pPr>
        <w:rPr>
          <w:rStyle w:val="Emphasis"/>
        </w:rPr>
      </w:pPr>
      <w:r w:rsidRPr="00F47AD6">
        <w:rPr>
          <w:sz w:val="16"/>
        </w:rPr>
        <w:t xml:space="preserve">One case for improvement is in the area of NATO processes, particularly those that manage procurements, standardization, and capability life cycles. </w:t>
      </w:r>
      <w:r w:rsidRPr="00F47AD6">
        <w:rPr>
          <w:rStyle w:val="StyleUnderline"/>
        </w:rPr>
        <w:t xml:space="preserve">We often strive for perfection in our future requirements, and engineer our processes around </w:t>
      </w:r>
      <w:r w:rsidRPr="00F47AD6">
        <w:rPr>
          <w:rStyle w:val="Emphasis"/>
          <w:highlight w:val="yellow"/>
        </w:rPr>
        <w:t>numerous decision gates</w:t>
      </w:r>
      <w:r w:rsidRPr="00F47AD6">
        <w:rPr>
          <w:rStyle w:val="StyleUnderline"/>
          <w:highlight w:val="yellow"/>
        </w:rPr>
        <w:t xml:space="preserve"> and </w:t>
      </w:r>
      <w:r w:rsidRPr="00F47AD6">
        <w:rPr>
          <w:rStyle w:val="Emphasis"/>
          <w:highlight w:val="yellow"/>
        </w:rPr>
        <w:t>complicated management structures</w:t>
      </w:r>
      <w:r w:rsidRPr="00F47AD6">
        <w:rPr>
          <w:rStyle w:val="StyleUnderline"/>
        </w:rPr>
        <w:t xml:space="preserve">. The </w:t>
      </w:r>
      <w:r w:rsidRPr="00F47AD6">
        <w:rPr>
          <w:rStyle w:val="StyleUnderline"/>
          <w:highlight w:val="yellow"/>
        </w:rPr>
        <w:t>result is</w:t>
      </w:r>
      <w:r w:rsidRPr="00F47AD6">
        <w:rPr>
          <w:rStyle w:val="StyleUnderline"/>
        </w:rPr>
        <w:t xml:space="preserve"> a </w:t>
      </w:r>
      <w:r w:rsidRPr="00F47AD6">
        <w:rPr>
          <w:rStyle w:val="StyleUnderline"/>
          <w:highlight w:val="yellow"/>
        </w:rPr>
        <w:t>capability</w:t>
      </w:r>
      <w:r w:rsidRPr="00F47AD6">
        <w:rPr>
          <w:rStyle w:val="StyleUnderline"/>
        </w:rPr>
        <w:t xml:space="preserve"> that can be </w:t>
      </w:r>
      <w:r w:rsidRPr="00F47AD6">
        <w:rPr>
          <w:rStyle w:val="Emphasis"/>
          <w:highlight w:val="yellow"/>
        </w:rPr>
        <w:t>over budget</w:t>
      </w:r>
      <w:r w:rsidRPr="00F47AD6">
        <w:rPr>
          <w:rStyle w:val="StyleUnderline"/>
          <w:highlight w:val="yellow"/>
        </w:rPr>
        <w:t xml:space="preserve">, </w:t>
      </w:r>
      <w:r w:rsidRPr="00F47AD6">
        <w:rPr>
          <w:rStyle w:val="Emphasis"/>
          <w:highlight w:val="yellow"/>
        </w:rPr>
        <w:t>late</w:t>
      </w:r>
      <w:r w:rsidRPr="00F47AD6">
        <w:rPr>
          <w:rStyle w:val="StyleUnderline"/>
          <w:highlight w:val="yellow"/>
        </w:rPr>
        <w:t xml:space="preserve">, and </w:t>
      </w:r>
      <w:r w:rsidRPr="00F47AD6">
        <w:rPr>
          <w:rStyle w:val="Emphasis"/>
          <w:highlight w:val="yellow"/>
        </w:rPr>
        <w:t>obsolete</w:t>
      </w:r>
      <w:r w:rsidRPr="00F47AD6">
        <w:rPr>
          <w:rStyle w:val="StyleUnderline"/>
          <w:highlight w:val="yellow"/>
        </w:rPr>
        <w:t xml:space="preserve"> when delivered. NATO has taken</w:t>
      </w:r>
      <w:r w:rsidRPr="00F47AD6">
        <w:rPr>
          <w:rStyle w:val="StyleUnderline"/>
        </w:rPr>
        <w:t xml:space="preserve"> some </w:t>
      </w:r>
      <w:r w:rsidRPr="00F47AD6">
        <w:rPr>
          <w:rStyle w:val="StyleUnderline"/>
          <w:highlight w:val="yellow"/>
        </w:rPr>
        <w:t xml:space="preserve">healthy steps </w:t>
      </w:r>
      <w:r w:rsidRPr="00F47AD6">
        <w:rPr>
          <w:rStyle w:val="StyleUnderline"/>
        </w:rPr>
        <w:t xml:space="preserve">in this direction </w:t>
      </w:r>
      <w:r w:rsidRPr="00F47AD6">
        <w:rPr>
          <w:rStyle w:val="StyleUnderline"/>
          <w:highlight w:val="yellow"/>
        </w:rPr>
        <w:t>with</w:t>
      </w:r>
      <w:r w:rsidRPr="00F47AD6">
        <w:rPr>
          <w:rStyle w:val="StyleUnderline"/>
        </w:rPr>
        <w:t xml:space="preserve"> the adoption of </w:t>
      </w:r>
      <w:r w:rsidRPr="00F47AD6">
        <w:rPr>
          <w:rStyle w:val="StyleUnderline"/>
          <w:highlight w:val="yellow"/>
        </w:rPr>
        <w:t xml:space="preserve">a </w:t>
      </w:r>
      <w:r w:rsidRPr="00F47AD6">
        <w:rPr>
          <w:rStyle w:val="Emphasis"/>
          <w:highlight w:val="yellow"/>
        </w:rPr>
        <w:t>new model</w:t>
      </w:r>
      <w:r w:rsidRPr="00F47AD6">
        <w:rPr>
          <w:rStyle w:val="StyleUnderline"/>
          <w:highlight w:val="yellow"/>
        </w:rPr>
        <w:t xml:space="preserve"> </w:t>
      </w:r>
      <w:r w:rsidRPr="00F47AD6">
        <w:rPr>
          <w:rStyle w:val="StyleUnderline"/>
        </w:rPr>
        <w:t xml:space="preserve">for governing common funded capabilities </w:t>
      </w:r>
      <w:r w:rsidRPr="00F47AD6">
        <w:rPr>
          <w:rStyle w:val="StyleUnderline"/>
          <w:highlight w:val="yellow"/>
        </w:rPr>
        <w:t>with fewer decisions</w:t>
      </w:r>
      <w:r w:rsidRPr="00F47AD6">
        <w:rPr>
          <w:rStyle w:val="StyleUnderline"/>
        </w:rPr>
        <w:t xml:space="preserve"> and streamlined oversight. </w:t>
      </w:r>
      <w:r w:rsidRPr="00F47AD6">
        <w:rPr>
          <w:rStyle w:val="StyleUnderline"/>
          <w:highlight w:val="yellow"/>
        </w:rPr>
        <w:t xml:space="preserve">But </w:t>
      </w:r>
      <w:r w:rsidRPr="00F47AD6">
        <w:rPr>
          <w:rStyle w:val="Emphasis"/>
          <w:highlight w:val="yellow"/>
        </w:rPr>
        <w:t>continued efforts are needed.</w:t>
      </w:r>
    </w:p>
    <w:p w14:paraId="118202EB" w14:textId="77777777" w:rsidR="00E86567" w:rsidRPr="00F47AD6" w:rsidRDefault="00E86567" w:rsidP="00E86567">
      <w:pPr>
        <w:rPr>
          <w:rStyle w:val="StyleUnderline"/>
        </w:rPr>
      </w:pPr>
      <w:r w:rsidRPr="00F47AD6">
        <w:rPr>
          <w:rStyle w:val="StyleUnderline"/>
        </w:rPr>
        <w:t xml:space="preserve">Industry also has a substantial role to play in this area. </w:t>
      </w:r>
      <w:r w:rsidRPr="00F47AD6">
        <w:rPr>
          <w:rStyle w:val="StyleUnderline"/>
          <w:highlight w:val="yellow"/>
        </w:rPr>
        <w:t>Our</w:t>
      </w:r>
      <w:r w:rsidRPr="00F47AD6">
        <w:rPr>
          <w:rStyle w:val="StyleUnderline"/>
        </w:rPr>
        <w:t xml:space="preserve"> traditional </w:t>
      </w:r>
      <w:r w:rsidRPr="00F47AD6">
        <w:rPr>
          <w:rStyle w:val="Emphasis"/>
          <w:highlight w:val="yellow"/>
        </w:rPr>
        <w:t>d</w:t>
      </w:r>
      <w:r w:rsidRPr="00F47AD6">
        <w:rPr>
          <w:rStyle w:val="StyleUnderline"/>
        </w:rPr>
        <w:t xml:space="preserve">efence </w:t>
      </w:r>
      <w:r w:rsidRPr="00F47AD6">
        <w:rPr>
          <w:rStyle w:val="Emphasis"/>
          <w:highlight w:val="yellow"/>
        </w:rPr>
        <w:t>i</w:t>
      </w:r>
      <w:r w:rsidRPr="00F47AD6">
        <w:rPr>
          <w:rStyle w:val="StyleUnderline"/>
        </w:rPr>
        <w:t xml:space="preserve">ndustrial </w:t>
      </w:r>
      <w:r w:rsidRPr="00F47AD6">
        <w:rPr>
          <w:rStyle w:val="Emphasis"/>
          <w:highlight w:val="yellow"/>
        </w:rPr>
        <w:t>b</w:t>
      </w:r>
      <w:r w:rsidRPr="00F47AD6">
        <w:rPr>
          <w:rStyle w:val="StyleUnderline"/>
        </w:rPr>
        <w:t xml:space="preserve">ase </w:t>
      </w:r>
      <w:r w:rsidRPr="00F47AD6">
        <w:rPr>
          <w:rStyle w:val="StyleUnderline"/>
          <w:highlight w:val="yellow"/>
        </w:rPr>
        <w:t xml:space="preserve">should not be </w:t>
      </w:r>
      <w:r w:rsidRPr="00F47AD6">
        <w:rPr>
          <w:rStyle w:val="StyleUnderline"/>
        </w:rPr>
        <w:t xml:space="preserve">complacent with a business model that can be slow, cumbersome, and </w:t>
      </w:r>
      <w:r w:rsidRPr="00F47AD6">
        <w:rPr>
          <w:rStyle w:val="Emphasis"/>
          <w:highlight w:val="yellow"/>
        </w:rPr>
        <w:t>risk averse</w:t>
      </w:r>
      <w:r w:rsidRPr="00F47AD6">
        <w:rPr>
          <w:sz w:val="16"/>
        </w:rPr>
        <w:t xml:space="preserve">. In what Klaus Schwab has defined as the “fourth Industrial Revolution”, </w:t>
      </w:r>
      <w:r w:rsidRPr="00F47AD6">
        <w:rPr>
          <w:rStyle w:val="StyleUnderline"/>
        </w:rPr>
        <w:t>the changes on the horizon “herald the transformation of entire systems of production, management, and governance”</w:t>
      </w:r>
      <w:r w:rsidRPr="00F47AD6">
        <w:rPr>
          <w:sz w:val="16"/>
        </w:rPr>
        <w:t xml:space="preserve">1 </w:t>
      </w:r>
      <w:r w:rsidRPr="00F47AD6">
        <w:rPr>
          <w:rStyle w:val="StyleUnderline"/>
        </w:rPr>
        <w:t xml:space="preserve">while entirely upending existing industrial value chains. </w:t>
      </w:r>
      <w:r w:rsidRPr="00F47AD6">
        <w:rPr>
          <w:rStyle w:val="Emphasis"/>
        </w:rPr>
        <w:t xml:space="preserve">The </w:t>
      </w:r>
      <w:r w:rsidRPr="00F47AD6">
        <w:rPr>
          <w:rStyle w:val="Emphasis"/>
          <w:highlight w:val="yellow"/>
        </w:rPr>
        <w:t xml:space="preserve">success of Allies’ industries will depend on </w:t>
      </w:r>
      <w:r w:rsidRPr="00F47AD6">
        <w:rPr>
          <w:rStyle w:val="Emphasis"/>
          <w:sz w:val="26"/>
          <w:szCs w:val="26"/>
          <w:highlight w:val="yellow"/>
        </w:rPr>
        <w:t>more acceptance of risk</w:t>
      </w:r>
      <w:r w:rsidRPr="00F47AD6">
        <w:rPr>
          <w:rStyle w:val="StyleUnderline"/>
        </w:rPr>
        <w:t>, greater investment in research and development, and an adapted mindset towards partnering with players outside the traditional defence sphere.</w:t>
      </w:r>
    </w:p>
    <w:p w14:paraId="43B6BBB3" w14:textId="77777777" w:rsidR="00E86567" w:rsidRPr="00F47AD6" w:rsidRDefault="00E86567" w:rsidP="00E86567">
      <w:pPr>
        <w:pStyle w:val="Heading4"/>
        <w:rPr>
          <w:rFonts w:cs="Calibri"/>
        </w:rPr>
      </w:pPr>
      <w:r w:rsidRPr="00F47AD6">
        <w:rPr>
          <w:rFonts w:cs="Calibri"/>
        </w:rPr>
        <w:t>The impact is great power war</w:t>
      </w:r>
    </w:p>
    <w:p w14:paraId="544BA30F" w14:textId="77777777" w:rsidR="00E86567" w:rsidRPr="00F47AD6" w:rsidRDefault="00E86567" w:rsidP="00E86567">
      <w:r w:rsidRPr="00F47AD6">
        <w:t xml:space="preserve">Jim </w:t>
      </w:r>
      <w:r w:rsidRPr="00F47AD6">
        <w:rPr>
          <w:rStyle w:val="Style13ptBold"/>
        </w:rPr>
        <w:t>Talent et al 19</w:t>
      </w:r>
      <w:r w:rsidRPr="00F47AD6">
        <w:t>, Senior Fellow, Bipartisan Policy Center, Former U.S. Senator (R-MO), Robert O. Work, Distinguished Senior Fellow, Center for a New American Security, Former Deputy Secretary of Defense, 12/3/19, "The Contest for Innovation: Strengthening America’s National Security Innovation Base in an Era of Strategic Competition", Report of the Task Force on 21st-Century National Security Technology and Workforce, The Ronald Reagan Institute, https://www.reaganfoundation.org/media/355297/the_contest_for_innovation_report.pdf</w:t>
      </w:r>
    </w:p>
    <w:p w14:paraId="74BB58E7" w14:textId="77777777" w:rsidR="00E86567" w:rsidRPr="00F47AD6" w:rsidRDefault="00E86567" w:rsidP="00E86567">
      <w:pPr>
        <w:rPr>
          <w:rStyle w:val="StyleUnderline"/>
        </w:rPr>
      </w:pPr>
      <w:r w:rsidRPr="00F47AD6">
        <w:rPr>
          <w:rStyle w:val="StyleUnderline"/>
        </w:rPr>
        <w:t xml:space="preserve">The </w:t>
      </w:r>
      <w:r w:rsidRPr="00F47AD6">
        <w:rPr>
          <w:rStyle w:val="Emphasis"/>
          <w:highlight w:val="yellow"/>
        </w:rPr>
        <w:t>U</w:t>
      </w:r>
      <w:r w:rsidRPr="00F47AD6">
        <w:rPr>
          <w:rStyle w:val="StyleUnderline"/>
        </w:rPr>
        <w:t xml:space="preserve">nited </w:t>
      </w:r>
      <w:r w:rsidRPr="00F47AD6">
        <w:rPr>
          <w:rStyle w:val="Emphasis"/>
          <w:highlight w:val="yellow"/>
        </w:rPr>
        <w:t>S</w:t>
      </w:r>
      <w:r w:rsidRPr="00F47AD6">
        <w:rPr>
          <w:rStyle w:val="StyleUnderline"/>
        </w:rPr>
        <w:t xml:space="preserve">tates has entered an era of long-term </w:t>
      </w:r>
      <w:r w:rsidRPr="00F47AD6">
        <w:rPr>
          <w:rStyle w:val="Emphasis"/>
          <w:highlight w:val="yellow"/>
        </w:rPr>
        <w:t>competition</w:t>
      </w:r>
      <w:r w:rsidRPr="00F47AD6">
        <w:rPr>
          <w:rStyle w:val="StyleUnderline"/>
          <w:highlight w:val="yellow"/>
        </w:rPr>
        <w:t xml:space="preserve"> </w:t>
      </w:r>
      <w:r w:rsidRPr="00F47AD6">
        <w:rPr>
          <w:rStyle w:val="StyleUnderline"/>
        </w:rPr>
        <w:t xml:space="preserve">with </w:t>
      </w:r>
      <w:r w:rsidRPr="00F47AD6">
        <w:rPr>
          <w:rStyle w:val="Emphasis"/>
        </w:rPr>
        <w:t>revisionist powers</w:t>
      </w:r>
      <w:r w:rsidRPr="00F47AD6">
        <w:rPr>
          <w:rStyle w:val="StyleUnderline"/>
        </w:rPr>
        <w:t xml:space="preserve">. A key aspect of this competition </w:t>
      </w:r>
      <w:r w:rsidRPr="00F47AD6">
        <w:rPr>
          <w:rStyle w:val="StyleUnderline"/>
          <w:highlight w:val="yellow"/>
        </w:rPr>
        <w:t>will revolve around</w:t>
      </w:r>
      <w:r w:rsidRPr="00F47AD6">
        <w:rPr>
          <w:rStyle w:val="StyleUnderline"/>
        </w:rPr>
        <w:t xml:space="preserve"> a contest for </w:t>
      </w:r>
      <w:r w:rsidRPr="00F47AD6">
        <w:rPr>
          <w:rStyle w:val="Emphasis"/>
          <w:highlight w:val="yellow"/>
        </w:rPr>
        <w:t>tech</w:t>
      </w:r>
      <w:r w:rsidRPr="00F47AD6">
        <w:rPr>
          <w:rStyle w:val="StyleUnderline"/>
        </w:rPr>
        <w:t xml:space="preserve">nological </w:t>
      </w:r>
      <w:r w:rsidRPr="00F47AD6">
        <w:rPr>
          <w:rStyle w:val="Emphasis"/>
          <w:highlight w:val="yellow"/>
        </w:rPr>
        <w:t>superiority</w:t>
      </w:r>
      <w:r w:rsidRPr="00F47AD6">
        <w:rPr>
          <w:rStyle w:val="StyleUnderline"/>
        </w:rPr>
        <w:t xml:space="preserve"> waged </w:t>
      </w:r>
      <w:r w:rsidRPr="00F47AD6">
        <w:rPr>
          <w:rStyle w:val="StyleUnderline"/>
          <w:highlight w:val="yellow"/>
        </w:rPr>
        <w:t>between</w:t>
      </w:r>
      <w:r w:rsidRPr="00F47AD6">
        <w:rPr>
          <w:rStyle w:val="StyleUnderline"/>
        </w:rPr>
        <w:t xml:space="preserve"> the national </w:t>
      </w:r>
      <w:r w:rsidRPr="00F47AD6">
        <w:rPr>
          <w:rStyle w:val="Emphasis"/>
        </w:rPr>
        <w:t>innovation bases</w:t>
      </w:r>
      <w:r w:rsidRPr="00F47AD6">
        <w:rPr>
          <w:rStyle w:val="StyleUnderline"/>
        </w:rPr>
        <w:t xml:space="preserve"> of the respective competitors. </w:t>
      </w:r>
      <w:r w:rsidRPr="00F47AD6">
        <w:rPr>
          <w:rStyle w:val="StyleUnderline"/>
          <w:highlight w:val="yellow"/>
        </w:rPr>
        <w:t xml:space="preserve">The outcome </w:t>
      </w:r>
      <w:r w:rsidRPr="00F47AD6">
        <w:rPr>
          <w:rStyle w:val="StyleUnderline"/>
        </w:rPr>
        <w:t xml:space="preserve">of this competition </w:t>
      </w:r>
      <w:r w:rsidRPr="00F47AD6">
        <w:rPr>
          <w:rStyle w:val="StyleUnderline"/>
          <w:highlight w:val="yellow"/>
        </w:rPr>
        <w:t xml:space="preserve">will determine </w:t>
      </w:r>
      <w:r w:rsidRPr="00F47AD6">
        <w:rPr>
          <w:rStyle w:val="StyleUnderline"/>
        </w:rPr>
        <w:t xml:space="preserve">not just American national security but also how the nations of the world interact—and </w:t>
      </w:r>
      <w:r w:rsidRPr="00F47AD6">
        <w:rPr>
          <w:rStyle w:val="StyleUnderline"/>
          <w:highlight w:val="yellow"/>
        </w:rPr>
        <w:t xml:space="preserve">whether a </w:t>
      </w:r>
      <w:r w:rsidRPr="00F47AD6">
        <w:rPr>
          <w:rStyle w:val="Emphasis"/>
          <w:highlight w:val="yellow"/>
        </w:rPr>
        <w:t>free and open</w:t>
      </w:r>
      <w:r w:rsidRPr="00F47AD6">
        <w:rPr>
          <w:rStyle w:val="StyleUnderline"/>
        </w:rPr>
        <w:t xml:space="preserve"> political and economic </w:t>
      </w:r>
      <w:r w:rsidRPr="00F47AD6">
        <w:rPr>
          <w:rStyle w:val="Emphasis"/>
          <w:highlight w:val="yellow"/>
        </w:rPr>
        <w:t>system</w:t>
      </w:r>
      <w:r w:rsidRPr="00F47AD6">
        <w:rPr>
          <w:rStyle w:val="StyleUnderline"/>
          <w:highlight w:val="yellow"/>
        </w:rPr>
        <w:t xml:space="preserve"> will remain</w:t>
      </w:r>
      <w:r w:rsidRPr="00F47AD6">
        <w:rPr>
          <w:rStyle w:val="StyleUnderline"/>
        </w:rPr>
        <w:t xml:space="preserve"> the foundation of those interactions.</w:t>
      </w:r>
    </w:p>
    <w:p w14:paraId="524E89AE" w14:textId="77777777" w:rsidR="00E86567" w:rsidRPr="00F47AD6" w:rsidRDefault="00E86567" w:rsidP="00E86567">
      <w:pPr>
        <w:rPr>
          <w:rStyle w:val="StyleUnderline"/>
        </w:rPr>
      </w:pPr>
      <w:r w:rsidRPr="00F47AD6">
        <w:rPr>
          <w:sz w:val="16"/>
        </w:rPr>
        <w:t xml:space="preserve">After a long post-Cold War focus on rogue regional powers and nearly two decades of continuous warfare in the Middle East and a focus on rogue regional powers, </w:t>
      </w:r>
      <w:r w:rsidRPr="00F47AD6">
        <w:rPr>
          <w:rStyle w:val="StyleUnderline"/>
        </w:rPr>
        <w:t xml:space="preserve">the United States now faces a new defining national security challenge: a long-term strategic competition with a resurgent </w:t>
      </w:r>
      <w:r w:rsidRPr="00F47AD6">
        <w:rPr>
          <w:rStyle w:val="Emphasis"/>
          <w:highlight w:val="yellow"/>
        </w:rPr>
        <w:t>Russia</w:t>
      </w:r>
      <w:r w:rsidRPr="00F47AD6">
        <w:rPr>
          <w:rStyle w:val="StyleUnderline"/>
          <w:highlight w:val="yellow"/>
        </w:rPr>
        <w:t xml:space="preserve"> and </w:t>
      </w:r>
      <w:r w:rsidRPr="00F47AD6">
        <w:rPr>
          <w:rStyle w:val="StyleUnderline"/>
        </w:rPr>
        <w:t xml:space="preserve">a rising </w:t>
      </w:r>
      <w:r w:rsidRPr="00F47AD6">
        <w:rPr>
          <w:rStyle w:val="Emphasis"/>
          <w:highlight w:val="yellow"/>
        </w:rPr>
        <w:t>China</w:t>
      </w:r>
      <w:r w:rsidRPr="00F47AD6">
        <w:rPr>
          <w:rStyle w:val="StyleUnderline"/>
        </w:rPr>
        <w:t>.</w:t>
      </w:r>
    </w:p>
    <w:p w14:paraId="2A04CA7A" w14:textId="77777777" w:rsidR="00E86567" w:rsidRPr="00F47AD6" w:rsidRDefault="00E86567" w:rsidP="00E86567">
      <w:pPr>
        <w:rPr>
          <w:rStyle w:val="StyleUnderline"/>
        </w:rPr>
      </w:pPr>
      <w:r w:rsidRPr="00F47AD6">
        <w:rPr>
          <w:rStyle w:val="StyleUnderline"/>
        </w:rPr>
        <w:t xml:space="preserve">Russia </w:t>
      </w:r>
      <w:r w:rsidRPr="00F47AD6">
        <w:rPr>
          <w:rStyle w:val="StyleUnderline"/>
          <w:highlight w:val="yellow"/>
        </w:rPr>
        <w:t>seeks to reestablish</w:t>
      </w:r>
      <w:r w:rsidRPr="00F47AD6">
        <w:rPr>
          <w:rStyle w:val="StyleUnderline"/>
        </w:rPr>
        <w:t xml:space="preserve"> itself as a </w:t>
      </w:r>
      <w:r w:rsidRPr="00F47AD6">
        <w:rPr>
          <w:rStyle w:val="Emphasis"/>
          <w:highlight w:val="yellow"/>
        </w:rPr>
        <w:t>global power</w:t>
      </w:r>
      <w:r w:rsidRPr="00F47AD6">
        <w:rPr>
          <w:sz w:val="16"/>
        </w:rPr>
        <w:t xml:space="preserve">. While Russia is able to compete with the United States militarily in certain domains, its economic outlook and long-term demographic prospects are grim. Accordingly, it is unlikely to develop and nurture a true national innovation ecosystem. Given these disadvantages, </w:t>
      </w:r>
      <w:r w:rsidRPr="00F47AD6">
        <w:rPr>
          <w:rStyle w:val="StyleUnderline"/>
        </w:rPr>
        <w:t xml:space="preserve">Russia is limited to acting as a </w:t>
      </w:r>
      <w:r w:rsidRPr="00F47AD6">
        <w:rPr>
          <w:rStyle w:val="Emphasis"/>
        </w:rPr>
        <w:t>geostrategic spoiler</w:t>
      </w:r>
      <w:r w:rsidRPr="00F47AD6">
        <w:rPr>
          <w:rStyle w:val="StyleUnderline"/>
        </w:rPr>
        <w:t xml:space="preserve"> seeking </w:t>
      </w:r>
      <w:r w:rsidRPr="00F47AD6">
        <w:rPr>
          <w:rStyle w:val="StyleUnderline"/>
          <w:highlight w:val="yellow"/>
        </w:rPr>
        <w:t>to</w:t>
      </w:r>
      <w:r w:rsidRPr="00F47AD6">
        <w:rPr>
          <w:rStyle w:val="StyleUnderline"/>
        </w:rPr>
        <w:t xml:space="preserve"> undermine and </w:t>
      </w:r>
      <w:r w:rsidRPr="00F47AD6">
        <w:rPr>
          <w:rStyle w:val="StyleUnderline"/>
          <w:highlight w:val="yellow"/>
        </w:rPr>
        <w:t xml:space="preserve">weaken the </w:t>
      </w:r>
      <w:r w:rsidRPr="00F47AD6">
        <w:rPr>
          <w:rStyle w:val="Emphasis"/>
          <w:highlight w:val="yellow"/>
        </w:rPr>
        <w:t>U</w:t>
      </w:r>
      <w:r w:rsidRPr="00F47AD6">
        <w:rPr>
          <w:rStyle w:val="StyleUnderline"/>
        </w:rPr>
        <w:t xml:space="preserve">nited </w:t>
      </w:r>
      <w:r w:rsidRPr="00F47AD6">
        <w:rPr>
          <w:rStyle w:val="Emphasis"/>
          <w:highlight w:val="yellow"/>
        </w:rPr>
        <w:t>S</w:t>
      </w:r>
      <w:r w:rsidRPr="00F47AD6">
        <w:rPr>
          <w:rStyle w:val="StyleUnderline"/>
        </w:rPr>
        <w:t xml:space="preserve">tates, its </w:t>
      </w:r>
      <w:r w:rsidRPr="00F47AD6">
        <w:rPr>
          <w:rStyle w:val="Emphasis"/>
          <w:highlight w:val="yellow"/>
        </w:rPr>
        <w:t>alliances</w:t>
      </w:r>
      <w:r w:rsidRPr="00F47AD6">
        <w:rPr>
          <w:rStyle w:val="StyleUnderline"/>
        </w:rPr>
        <w:t>, and its global interests.</w:t>
      </w:r>
    </w:p>
    <w:p w14:paraId="14D8843D" w14:textId="77777777" w:rsidR="00E86567" w:rsidRPr="00F47AD6" w:rsidRDefault="00E86567" w:rsidP="00E86567">
      <w:pPr>
        <w:rPr>
          <w:rStyle w:val="Emphasis"/>
        </w:rPr>
      </w:pPr>
      <w:r w:rsidRPr="00F47AD6">
        <w:rPr>
          <w:sz w:val="16"/>
        </w:rPr>
        <w:t xml:space="preserve">China, on the other hand, is already challenging the United States economically, militarily, and politically. China’s economy has surpassed that of the United States in terms of purchasing power parity and could, under some scenarios, pass the U.S. GDP in absolute terms in the mid- to late 2020s. Under the leadership of the Chinese Communist Party, China defines its vital national interests in ways that are irreconcilable with both the interests of the United States and the values of self-determination and individual freedom to which we and our allies are committed. </w:t>
      </w:r>
      <w:r w:rsidRPr="00F47AD6">
        <w:rPr>
          <w:rStyle w:val="StyleUnderline"/>
          <w:highlight w:val="yellow"/>
        </w:rPr>
        <w:t>China’s</w:t>
      </w:r>
      <w:r w:rsidRPr="00F47AD6">
        <w:rPr>
          <w:rStyle w:val="StyleUnderline"/>
        </w:rPr>
        <w:t xml:space="preserve"> global expansion, from both a trade and military perspective, is </w:t>
      </w:r>
      <w:r w:rsidRPr="00F47AD6">
        <w:rPr>
          <w:rStyle w:val="StyleUnderline"/>
          <w:highlight w:val="yellow"/>
        </w:rPr>
        <w:t xml:space="preserve">challenging the </w:t>
      </w:r>
      <w:r w:rsidRPr="00F47AD6">
        <w:rPr>
          <w:rStyle w:val="Emphasis"/>
          <w:highlight w:val="yellow"/>
        </w:rPr>
        <w:t>U</w:t>
      </w:r>
      <w:r w:rsidRPr="00F47AD6">
        <w:rPr>
          <w:rStyle w:val="StyleUnderline"/>
        </w:rPr>
        <w:t xml:space="preserve">nited </w:t>
      </w:r>
      <w:r w:rsidRPr="00F47AD6">
        <w:rPr>
          <w:rStyle w:val="Emphasis"/>
          <w:highlight w:val="yellow"/>
        </w:rPr>
        <w:t>S</w:t>
      </w:r>
      <w:r w:rsidRPr="00F47AD6">
        <w:rPr>
          <w:rStyle w:val="StyleUnderline"/>
        </w:rPr>
        <w:t xml:space="preserve">tates </w:t>
      </w:r>
      <w:r w:rsidRPr="00F47AD6">
        <w:rPr>
          <w:rStyle w:val="StyleUnderline"/>
          <w:highlight w:val="yellow"/>
        </w:rPr>
        <w:t>in</w:t>
      </w:r>
      <w:r w:rsidRPr="00F47AD6">
        <w:rPr>
          <w:rStyle w:val="StyleUnderline"/>
        </w:rPr>
        <w:t xml:space="preserve"> virtually </w:t>
      </w:r>
      <w:r w:rsidRPr="00F47AD6">
        <w:rPr>
          <w:rStyle w:val="Emphasis"/>
          <w:highlight w:val="yellow"/>
        </w:rPr>
        <w:t>every region of the world.</w:t>
      </w:r>
    </w:p>
    <w:p w14:paraId="5155CA70" w14:textId="77777777" w:rsidR="00E86567" w:rsidRPr="00F47AD6" w:rsidRDefault="00E86567" w:rsidP="00E86567">
      <w:pPr>
        <w:rPr>
          <w:rStyle w:val="StyleUnderline"/>
        </w:rPr>
      </w:pPr>
      <w:r w:rsidRPr="00F47AD6">
        <w:rPr>
          <w:rStyle w:val="StyleUnderline"/>
        </w:rPr>
        <w:t xml:space="preserve">In pursuit of its goal of reshaping the world order, China aims to supplant the </w:t>
      </w:r>
      <w:r w:rsidRPr="00F47AD6">
        <w:rPr>
          <w:rStyle w:val="Emphasis"/>
        </w:rPr>
        <w:t>U</w:t>
      </w:r>
      <w:r w:rsidRPr="00F47AD6">
        <w:rPr>
          <w:rStyle w:val="StyleUnderline"/>
        </w:rPr>
        <w:t xml:space="preserve">nited </w:t>
      </w:r>
      <w:r w:rsidRPr="00F47AD6">
        <w:rPr>
          <w:rStyle w:val="Emphasis"/>
        </w:rPr>
        <w:t>S</w:t>
      </w:r>
      <w:r w:rsidRPr="00F47AD6">
        <w:rPr>
          <w:rStyle w:val="StyleUnderline"/>
        </w:rPr>
        <w:t xml:space="preserve">tates as the world’s </w:t>
      </w:r>
      <w:r w:rsidRPr="00F47AD6">
        <w:rPr>
          <w:rStyle w:val="Emphasis"/>
        </w:rPr>
        <w:t>leading tech</w:t>
      </w:r>
      <w:r w:rsidRPr="00F47AD6">
        <w:rPr>
          <w:rStyle w:val="StyleUnderline"/>
        </w:rPr>
        <w:t xml:space="preserve">nological </w:t>
      </w:r>
      <w:r w:rsidRPr="00F47AD6">
        <w:rPr>
          <w:rStyle w:val="Emphasis"/>
        </w:rPr>
        <w:t>power</w:t>
      </w:r>
      <w:r w:rsidRPr="00F47AD6">
        <w:rPr>
          <w:rStyle w:val="StyleUnderline"/>
        </w:rPr>
        <w:t xml:space="preserve"> by 2030. China has articulated a distinct strategy of statedriven innovation, defined by its concept of “military–civil fusion,” to lead the world in cutting-edge technologies that might allow it to leapfrog the United States both economically and militarily.</w:t>
      </w:r>
    </w:p>
    <w:p w14:paraId="6343FFF4" w14:textId="77777777" w:rsidR="00E86567" w:rsidRPr="00F47AD6" w:rsidRDefault="00E86567" w:rsidP="00E86567">
      <w:pPr>
        <w:rPr>
          <w:sz w:val="16"/>
          <w:szCs w:val="16"/>
        </w:rPr>
      </w:pPr>
      <w:r w:rsidRPr="00F47AD6">
        <w:rPr>
          <w:sz w:val="16"/>
          <w:szCs w:val="16"/>
        </w:rPr>
        <w:t>That strategy presents a two-fold challenge for the United States. Economically, the challenge is to sustain American prosperity and access to markets on equal terms with other nations against China’s ambition to control the economic sectors that will determine national primacy in the decades ahead.</w:t>
      </w:r>
    </w:p>
    <w:p w14:paraId="42BF289B" w14:textId="77777777" w:rsidR="00E86567" w:rsidRPr="00F47AD6" w:rsidRDefault="00E86567" w:rsidP="00E86567">
      <w:pPr>
        <w:rPr>
          <w:rStyle w:val="StyleUnderline"/>
        </w:rPr>
      </w:pPr>
      <w:r w:rsidRPr="00F47AD6">
        <w:rPr>
          <w:rStyle w:val="StyleUnderline"/>
        </w:rPr>
        <w:t xml:space="preserve">Militarily, </w:t>
      </w:r>
      <w:r w:rsidRPr="00F47AD6">
        <w:rPr>
          <w:rStyle w:val="StyleUnderline"/>
          <w:highlight w:val="yellow"/>
        </w:rPr>
        <w:t>the</w:t>
      </w:r>
      <w:r w:rsidRPr="00F47AD6">
        <w:rPr>
          <w:rStyle w:val="StyleUnderline"/>
        </w:rPr>
        <w:t xml:space="preserve"> fundamental </w:t>
      </w:r>
      <w:r w:rsidRPr="00F47AD6">
        <w:rPr>
          <w:rStyle w:val="StyleUnderline"/>
          <w:highlight w:val="yellow"/>
        </w:rPr>
        <w:t>mission</w:t>
      </w:r>
      <w:r w:rsidRPr="00F47AD6">
        <w:rPr>
          <w:rStyle w:val="StyleUnderline"/>
        </w:rPr>
        <w:t xml:space="preserve"> of the U.S. government (USG) </w:t>
      </w:r>
      <w:r w:rsidRPr="00F47AD6">
        <w:rPr>
          <w:rStyle w:val="StyleUnderline"/>
          <w:highlight w:val="yellow"/>
        </w:rPr>
        <w:t xml:space="preserve">is to </w:t>
      </w:r>
      <w:r w:rsidRPr="00F47AD6">
        <w:rPr>
          <w:rStyle w:val="Emphasis"/>
          <w:highlight w:val="yellow"/>
        </w:rPr>
        <w:t>deter a great-power war</w:t>
      </w:r>
      <w:r w:rsidRPr="00F47AD6">
        <w:rPr>
          <w:rStyle w:val="StyleUnderline"/>
          <w:highlight w:val="yellow"/>
        </w:rPr>
        <w:t xml:space="preserve"> and, if deterrence fails, to </w:t>
      </w:r>
      <w:r w:rsidRPr="00F47AD6">
        <w:rPr>
          <w:rStyle w:val="Emphasis"/>
          <w:highlight w:val="yellow"/>
        </w:rPr>
        <w:t>prevent escalation</w:t>
      </w:r>
      <w:r w:rsidRPr="00F47AD6">
        <w:rPr>
          <w:rStyle w:val="Emphasis"/>
        </w:rPr>
        <w:t xml:space="preserve"> </w:t>
      </w:r>
      <w:r w:rsidRPr="00F47AD6">
        <w:rPr>
          <w:rStyle w:val="StyleUnderline"/>
        </w:rPr>
        <w:t xml:space="preserve">of the conflict and end the war on terms favorable to the United States and its allies. </w:t>
      </w:r>
      <w:r w:rsidRPr="00F47AD6">
        <w:rPr>
          <w:rStyle w:val="StyleUnderline"/>
          <w:highlight w:val="yellow"/>
        </w:rPr>
        <w:t xml:space="preserve">An important </w:t>
      </w:r>
      <w:r w:rsidRPr="00F47AD6">
        <w:rPr>
          <w:rStyle w:val="Emphasis"/>
          <w:highlight w:val="yellow"/>
        </w:rPr>
        <w:t>key</w:t>
      </w:r>
      <w:r w:rsidRPr="00F47AD6">
        <w:rPr>
          <w:rStyle w:val="StyleUnderline"/>
        </w:rPr>
        <w:t xml:space="preserve"> to this mission </w:t>
      </w:r>
      <w:r w:rsidRPr="00F47AD6">
        <w:rPr>
          <w:rStyle w:val="StyleUnderline"/>
          <w:highlight w:val="yellow"/>
        </w:rPr>
        <w:t>is</w:t>
      </w:r>
      <w:r w:rsidRPr="00F47AD6">
        <w:rPr>
          <w:rStyle w:val="StyleUnderline"/>
        </w:rPr>
        <w:t xml:space="preserve"> achieving and maintaining </w:t>
      </w:r>
      <w:r w:rsidRPr="00F47AD6">
        <w:rPr>
          <w:rStyle w:val="Emphasis"/>
          <w:highlight w:val="yellow"/>
        </w:rPr>
        <w:t>military–tech</w:t>
      </w:r>
      <w:r w:rsidRPr="00F47AD6">
        <w:rPr>
          <w:rStyle w:val="StyleUnderline"/>
        </w:rPr>
        <w:t xml:space="preserve">nical </w:t>
      </w:r>
      <w:r w:rsidRPr="00F47AD6">
        <w:rPr>
          <w:rStyle w:val="Emphasis"/>
          <w:highlight w:val="yellow"/>
        </w:rPr>
        <w:t>superiority</w:t>
      </w:r>
      <w:r w:rsidRPr="00F47AD6">
        <w:rPr>
          <w:rStyle w:val="StyleUnderline"/>
          <w:highlight w:val="yellow"/>
        </w:rPr>
        <w:t xml:space="preserve">. </w:t>
      </w:r>
      <w:r w:rsidRPr="00F47AD6">
        <w:rPr>
          <w:rStyle w:val="StyleUnderline"/>
        </w:rPr>
        <w:t>However,</w:t>
      </w:r>
      <w:r w:rsidRPr="00F47AD6">
        <w:rPr>
          <w:sz w:val="16"/>
        </w:rPr>
        <w:t xml:space="preserve"> over the last several decades, </w:t>
      </w:r>
      <w:r w:rsidRPr="00F47AD6">
        <w:rPr>
          <w:rStyle w:val="StyleUnderline"/>
        </w:rPr>
        <w:t>China—and</w:t>
      </w:r>
      <w:r w:rsidRPr="00F47AD6">
        <w:rPr>
          <w:sz w:val="16"/>
        </w:rPr>
        <w:t xml:space="preserve">, to a lesser extent, </w:t>
      </w:r>
      <w:r w:rsidRPr="00F47AD6">
        <w:rPr>
          <w:rStyle w:val="StyleUnderline"/>
        </w:rPr>
        <w:t xml:space="preserve">Russia—has invested heavily in advanced military capabilities specifically aimed at overcoming the technological lead of America’s armed forces. </w:t>
      </w:r>
    </w:p>
    <w:p w14:paraId="3A858A8A" w14:textId="77777777" w:rsidR="00E86567" w:rsidRPr="00F47AD6" w:rsidRDefault="00E86567" w:rsidP="00E86567">
      <w:pPr>
        <w:rPr>
          <w:u w:val="single"/>
        </w:rPr>
      </w:pPr>
      <w:r w:rsidRPr="00F47AD6">
        <w:rPr>
          <w:rStyle w:val="StyleUnderline"/>
        </w:rPr>
        <w:t xml:space="preserve">As a result, </w:t>
      </w:r>
      <w:r w:rsidRPr="00F47AD6">
        <w:rPr>
          <w:rStyle w:val="StyleUnderline"/>
          <w:highlight w:val="yellow"/>
        </w:rPr>
        <w:t xml:space="preserve">the </w:t>
      </w:r>
      <w:r w:rsidRPr="00F47AD6">
        <w:rPr>
          <w:rStyle w:val="Emphasis"/>
          <w:highlight w:val="yellow"/>
        </w:rPr>
        <w:t>conventional overmatch</w:t>
      </w:r>
      <w:r w:rsidRPr="00F47AD6">
        <w:rPr>
          <w:rStyle w:val="StyleUnderline"/>
        </w:rPr>
        <w:t xml:space="preserve"> that </w:t>
      </w:r>
      <w:r w:rsidRPr="00F47AD6">
        <w:rPr>
          <w:rStyle w:val="StyleUnderline"/>
          <w:highlight w:val="yellow"/>
        </w:rPr>
        <w:t>the U</w:t>
      </w:r>
      <w:r w:rsidRPr="00F47AD6">
        <w:rPr>
          <w:rStyle w:val="StyleUnderline"/>
        </w:rPr>
        <w:t xml:space="preserve">nited </w:t>
      </w:r>
      <w:r w:rsidRPr="00F47AD6">
        <w:rPr>
          <w:rStyle w:val="StyleUnderline"/>
          <w:highlight w:val="yellow"/>
        </w:rPr>
        <w:t>S</w:t>
      </w:r>
      <w:r w:rsidRPr="00F47AD6">
        <w:rPr>
          <w:rStyle w:val="StyleUnderline"/>
        </w:rPr>
        <w:t xml:space="preserve">tates </w:t>
      </w:r>
      <w:r w:rsidRPr="00F47AD6">
        <w:rPr>
          <w:rStyle w:val="StyleUnderline"/>
          <w:highlight w:val="yellow"/>
        </w:rPr>
        <w:t xml:space="preserve">has relied upon </w:t>
      </w:r>
      <w:r w:rsidRPr="00F47AD6">
        <w:rPr>
          <w:rStyle w:val="StyleUnderline"/>
        </w:rPr>
        <w:t xml:space="preserve">to </w:t>
      </w:r>
      <w:r w:rsidRPr="00F47AD6">
        <w:rPr>
          <w:rStyle w:val="Emphasis"/>
        </w:rPr>
        <w:t>undergird</w:t>
      </w:r>
      <w:r w:rsidRPr="00F47AD6">
        <w:rPr>
          <w:rStyle w:val="StyleUnderline"/>
        </w:rPr>
        <w:t xml:space="preserve"> its </w:t>
      </w:r>
      <w:r w:rsidRPr="00F47AD6">
        <w:rPr>
          <w:rStyle w:val="Emphasis"/>
        </w:rPr>
        <w:t>deterrence</w:t>
      </w:r>
      <w:r w:rsidRPr="00F47AD6">
        <w:rPr>
          <w:rStyle w:val="StyleUnderline"/>
        </w:rPr>
        <w:t xml:space="preserve"> posture since the end of the Cold War </w:t>
      </w:r>
      <w:r w:rsidRPr="00F47AD6">
        <w:rPr>
          <w:rStyle w:val="StyleUnderline"/>
          <w:highlight w:val="yellow"/>
        </w:rPr>
        <w:t xml:space="preserve">is </w:t>
      </w:r>
      <w:r w:rsidRPr="00F47AD6">
        <w:rPr>
          <w:rStyle w:val="Emphasis"/>
          <w:highlight w:val="yellow"/>
        </w:rPr>
        <w:t>eroding</w:t>
      </w:r>
      <w:r w:rsidRPr="00F47AD6">
        <w:rPr>
          <w:rStyle w:val="StyleUnderline"/>
        </w:rPr>
        <w:t xml:space="preserve">. </w:t>
      </w:r>
      <w:r w:rsidRPr="00F47AD6">
        <w:rPr>
          <w:sz w:val="16"/>
        </w:rPr>
        <w:t xml:space="preserve">The balance of power in East Asia has already shifted substantially in China’s direction. </w:t>
      </w:r>
      <w:r w:rsidRPr="00F47AD6">
        <w:rPr>
          <w:rStyle w:val="StyleUnderline"/>
          <w:highlight w:val="yellow"/>
        </w:rPr>
        <w:t>If this</w:t>
      </w:r>
      <w:r w:rsidRPr="00F47AD6">
        <w:rPr>
          <w:rStyle w:val="StyleUnderline"/>
        </w:rPr>
        <w:t xml:space="preserve"> trend </w:t>
      </w:r>
      <w:r w:rsidRPr="00F47AD6">
        <w:rPr>
          <w:rStyle w:val="StyleUnderline"/>
          <w:highlight w:val="yellow"/>
        </w:rPr>
        <w:t>continues</w:t>
      </w:r>
      <w:r w:rsidRPr="00F47AD6">
        <w:rPr>
          <w:rStyle w:val="StyleUnderline"/>
        </w:rPr>
        <w:t xml:space="preserve">, effective </w:t>
      </w:r>
      <w:r w:rsidRPr="00F47AD6">
        <w:rPr>
          <w:rStyle w:val="StyleUnderline"/>
          <w:highlight w:val="yellow"/>
        </w:rPr>
        <w:t>deterrence</w:t>
      </w:r>
      <w:r w:rsidRPr="00F47AD6">
        <w:rPr>
          <w:sz w:val="16"/>
        </w:rPr>
        <w:t xml:space="preserve"> in that region </w:t>
      </w:r>
      <w:r w:rsidRPr="00F47AD6">
        <w:rPr>
          <w:rStyle w:val="StyleUnderline"/>
          <w:highlight w:val="yellow"/>
        </w:rPr>
        <w:t>will</w:t>
      </w:r>
      <w:r w:rsidRPr="00F47AD6">
        <w:rPr>
          <w:sz w:val="16"/>
        </w:rPr>
        <w:t xml:space="preserve"> likely </w:t>
      </w:r>
      <w:r w:rsidRPr="00F47AD6">
        <w:rPr>
          <w:rStyle w:val="StyleUnderline"/>
          <w:highlight w:val="yellow"/>
        </w:rPr>
        <w:t xml:space="preserve">fail, leaving the </w:t>
      </w:r>
      <w:r w:rsidRPr="00F47AD6">
        <w:rPr>
          <w:rStyle w:val="Emphasis"/>
          <w:highlight w:val="yellow"/>
        </w:rPr>
        <w:t>U</w:t>
      </w:r>
      <w:r w:rsidRPr="00F47AD6">
        <w:rPr>
          <w:rStyle w:val="StyleUnderline"/>
        </w:rPr>
        <w:t xml:space="preserve">nited </w:t>
      </w:r>
      <w:r w:rsidRPr="00F47AD6">
        <w:rPr>
          <w:rStyle w:val="Emphasis"/>
          <w:highlight w:val="yellow"/>
        </w:rPr>
        <w:t>S</w:t>
      </w:r>
      <w:r w:rsidRPr="00F47AD6">
        <w:rPr>
          <w:rStyle w:val="StyleUnderline"/>
        </w:rPr>
        <w:t xml:space="preserve">tates </w:t>
      </w:r>
      <w:r w:rsidRPr="00F47AD6">
        <w:rPr>
          <w:rStyle w:val="StyleUnderline"/>
          <w:highlight w:val="yellow"/>
        </w:rPr>
        <w:t>to face</w:t>
      </w:r>
      <w:r w:rsidRPr="00F47AD6">
        <w:rPr>
          <w:rStyle w:val="StyleUnderline"/>
        </w:rPr>
        <w:t xml:space="preserve"> the unattractive alternatives of accepting aggression against its interests or its allies or triggering </w:t>
      </w:r>
      <w:r w:rsidRPr="00F47AD6">
        <w:rPr>
          <w:rStyle w:val="Emphasis"/>
          <w:highlight w:val="yellow"/>
        </w:rPr>
        <w:t>armed conflict</w:t>
      </w:r>
      <w:r w:rsidRPr="00F47AD6">
        <w:rPr>
          <w:rStyle w:val="StyleUnderline"/>
        </w:rPr>
        <w:t xml:space="preserve"> with the</w:t>
      </w:r>
      <w:r w:rsidRPr="00F47AD6">
        <w:rPr>
          <w:sz w:val="16"/>
        </w:rPr>
        <w:t xml:space="preserve"> People’s Liberation Army </w:t>
      </w:r>
      <w:r w:rsidRPr="00F47AD6">
        <w:rPr>
          <w:rStyle w:val="StyleUnderline"/>
        </w:rPr>
        <w:t>(PLA), with all the attendant risks of escalation.</w:t>
      </w:r>
    </w:p>
    <w:p w14:paraId="752874C2" w14:textId="740137FB" w:rsidR="00E86567" w:rsidRDefault="00E86567" w:rsidP="00E86567"/>
    <w:p w14:paraId="6DCD9A42" w14:textId="03A3BC68" w:rsidR="00AD7FA9" w:rsidRDefault="00AD7FA9" w:rsidP="00E86567"/>
    <w:p w14:paraId="3F5D2883" w14:textId="086402D1" w:rsidR="00E86567" w:rsidRDefault="001E1BDE" w:rsidP="001E1BDE">
      <w:pPr>
        <w:pStyle w:val="Heading2"/>
      </w:pPr>
      <w:r>
        <w:t>2NC</w:t>
      </w:r>
    </w:p>
    <w:p w14:paraId="3FBBE56E" w14:textId="77777777" w:rsidR="001E1BDE" w:rsidRPr="00F47AD6" w:rsidRDefault="001E1BDE" w:rsidP="001E1BDE">
      <w:pPr>
        <w:pStyle w:val="Heading3"/>
        <w:rPr>
          <w:rFonts w:cs="Calibri"/>
        </w:rPr>
      </w:pPr>
      <w:r w:rsidRPr="00F47AD6">
        <w:rPr>
          <w:rFonts w:cs="Calibri"/>
        </w:rPr>
        <w:t>Overview---2NC</w:t>
      </w:r>
    </w:p>
    <w:p w14:paraId="265D8FF1" w14:textId="77777777" w:rsidR="001E1BDE" w:rsidRPr="00F47AD6" w:rsidRDefault="001E1BDE" w:rsidP="001E1BDE">
      <w:pPr>
        <w:pStyle w:val="Heading4"/>
        <w:rPr>
          <w:rFonts w:cs="Calibri"/>
        </w:rPr>
      </w:pPr>
      <w:r w:rsidRPr="00F47AD6">
        <w:rPr>
          <w:rFonts w:cs="Calibri"/>
        </w:rPr>
        <w:t>Tech dominance is key to winning great power wars—the foundation of military strength is economic strength---there’s a huge first adopter advantage for emerging tech that will determine who wins the wars of the future</w:t>
      </w:r>
    </w:p>
    <w:p w14:paraId="6E67E85D" w14:textId="77777777" w:rsidR="001E1BDE" w:rsidRPr="00F47AD6" w:rsidRDefault="001E1BDE" w:rsidP="001E1BDE">
      <w:pPr>
        <w:pStyle w:val="Heading4"/>
        <w:rPr>
          <w:rFonts w:cs="Calibri"/>
        </w:rPr>
      </w:pPr>
      <w:r w:rsidRPr="00F47AD6">
        <w:rPr>
          <w:rFonts w:cs="Calibri"/>
        </w:rPr>
        <w:t>The DA accesses a better internal link to tech innovation than the aff---NATO needs a tech innovation pipeline that can provide more defense at less cost with least delay---but that requires an agile bureaucracy willing to make big bets to incentivize the creation of entirely new markets of defense tech---an Alliance wide approach is better than a fragmented uncertain strategy</w:t>
      </w:r>
    </w:p>
    <w:p w14:paraId="234A337E" w14:textId="77777777" w:rsidR="001E1BDE" w:rsidRPr="00F47AD6" w:rsidRDefault="001E1BDE" w:rsidP="001E1BDE">
      <w:pPr>
        <w:pStyle w:val="Heading4"/>
        <w:rPr>
          <w:rFonts w:cs="Calibri"/>
        </w:rPr>
      </w:pPr>
      <w:r w:rsidRPr="00F47AD6">
        <w:rPr>
          <w:rFonts w:cs="Calibri"/>
        </w:rPr>
        <w:t xml:space="preserve">Framing issue---maximize innovation---the more the better---we don’t have to win the aff ends all innovation---just that they erode the pace, scope, and coordination of developments </w:t>
      </w:r>
    </w:p>
    <w:p w14:paraId="70A63E6A" w14:textId="77777777" w:rsidR="001E1BDE" w:rsidRPr="00F47AD6" w:rsidRDefault="001E1BDE" w:rsidP="001E1BDE">
      <w:pPr>
        <w:pStyle w:val="Heading4"/>
        <w:rPr>
          <w:rFonts w:cs="Calibri"/>
        </w:rPr>
      </w:pPr>
      <w:r w:rsidRPr="00F47AD6">
        <w:rPr>
          <w:rFonts w:cs="Calibri"/>
        </w:rPr>
        <w:t>Tech dominance is key to future wars---hypersonics, biotech, and AI</w:t>
      </w:r>
    </w:p>
    <w:p w14:paraId="34B559F3" w14:textId="77777777" w:rsidR="001E1BDE" w:rsidRPr="00F47AD6" w:rsidRDefault="001E1BDE" w:rsidP="001E1BDE">
      <w:pPr>
        <w:rPr>
          <w:rStyle w:val="StyleUnderline"/>
          <w:u w:val="none"/>
        </w:rPr>
      </w:pPr>
      <w:r w:rsidRPr="00F47AD6">
        <w:t xml:space="preserve">Charles </w:t>
      </w:r>
      <w:r w:rsidRPr="00F47AD6">
        <w:rPr>
          <w:rStyle w:val="Style13ptBold"/>
        </w:rPr>
        <w:t>Lutes 19</w:t>
      </w:r>
      <w:r w:rsidRPr="00F47AD6">
        <w:t>, director of the Office of Defense Coordination at Lawrence Livermore National Laboratory, previously the director of the Center for the Study of Weapons of Mass Destruction at the National Defense University in Washington, D.C., currently pursuing a Ph.D. in Public Policy from The George Washington University, “U.S. Defense Strategy and the Innovation Imperative”, Getting Innovation Right, Center for Global Security Research, Lawrence Livermore National Laboratory, Sept 2019, https://www.osti.gov/servlets/purl/1635772</w:t>
      </w:r>
    </w:p>
    <w:p w14:paraId="2C48996B" w14:textId="77777777" w:rsidR="001E1BDE" w:rsidRPr="00F47AD6" w:rsidRDefault="001E1BDE" w:rsidP="001E1BDE">
      <w:pPr>
        <w:rPr>
          <w:rStyle w:val="StyleUnderline"/>
        </w:rPr>
      </w:pPr>
      <w:r w:rsidRPr="00F47AD6">
        <w:rPr>
          <w:sz w:val="16"/>
        </w:rPr>
        <w:t xml:space="preserve">The point of departure for any contemporary analysis of the means and ends of innovation for national security should be the 2018 National Defense Strategy (NDS).1 The strategy describes </w:t>
      </w:r>
      <w:r w:rsidRPr="00F47AD6">
        <w:rPr>
          <w:rStyle w:val="StyleUnderline"/>
        </w:rPr>
        <w:t xml:space="preserve">a complex and dynamic security environment marked primarily by a renewal of rivalry </w:t>
      </w:r>
      <w:r w:rsidRPr="00F47AD6">
        <w:rPr>
          <w:rStyle w:val="StyleUnderline"/>
          <w:highlight w:val="yellow"/>
        </w:rPr>
        <w:t>among</w:t>
      </w:r>
      <w:r w:rsidRPr="00F47AD6">
        <w:rPr>
          <w:rStyle w:val="StyleUnderline"/>
        </w:rPr>
        <w:t xml:space="preserve"> the </w:t>
      </w:r>
      <w:r w:rsidRPr="00F47AD6">
        <w:rPr>
          <w:rStyle w:val="Emphasis"/>
          <w:highlight w:val="yellow"/>
        </w:rPr>
        <w:t>major powers</w:t>
      </w:r>
      <w:r w:rsidRPr="00F47AD6">
        <w:rPr>
          <w:rStyle w:val="StyleUnderline"/>
        </w:rPr>
        <w:t xml:space="preserve"> </w:t>
      </w:r>
      <w:r w:rsidRPr="00F47AD6">
        <w:rPr>
          <w:sz w:val="16"/>
        </w:rPr>
        <w:t xml:space="preserve">and with it new forms of strategic competition and new forms of strategic conflict. Among the dynamic elements it highlights is </w:t>
      </w:r>
      <w:r w:rsidRPr="00F47AD6">
        <w:rPr>
          <w:rStyle w:val="StyleUnderline"/>
        </w:rPr>
        <w:t xml:space="preserve">the technological dimension: </w:t>
      </w:r>
      <w:r w:rsidRPr="00F47AD6">
        <w:rPr>
          <w:rStyle w:val="Emphasis"/>
          <w:highlight w:val="yellow"/>
        </w:rPr>
        <w:t xml:space="preserve">strategic competition </w:t>
      </w:r>
      <w:r w:rsidRPr="00F47AD6">
        <w:rPr>
          <w:rStyle w:val="StyleUnderline"/>
        </w:rPr>
        <w:t xml:space="preserve">with Russia and China </w:t>
      </w:r>
      <w:r w:rsidRPr="00F47AD6">
        <w:rPr>
          <w:rStyle w:val="StyleUnderline"/>
          <w:highlight w:val="yellow"/>
        </w:rPr>
        <w:t>is characterized by a</w:t>
      </w:r>
      <w:r w:rsidRPr="00F47AD6">
        <w:rPr>
          <w:rStyle w:val="StyleUnderline"/>
        </w:rPr>
        <w:t xml:space="preserve"> seemingly </w:t>
      </w:r>
      <w:r w:rsidRPr="00F47AD6">
        <w:rPr>
          <w:rStyle w:val="Emphasis"/>
          <w:highlight w:val="yellow"/>
        </w:rPr>
        <w:t>relentless drive</w:t>
      </w:r>
      <w:r w:rsidRPr="00F47AD6">
        <w:rPr>
          <w:rStyle w:val="StyleUnderline"/>
          <w:highlight w:val="yellow"/>
        </w:rPr>
        <w:t xml:space="preserve"> to develop</w:t>
      </w:r>
      <w:r w:rsidRPr="00F47AD6">
        <w:rPr>
          <w:highlight w:val="yellow"/>
        </w:rPr>
        <w:t xml:space="preserve"> </w:t>
      </w:r>
      <w:r w:rsidRPr="00F47AD6">
        <w:rPr>
          <w:rStyle w:val="Emphasis"/>
          <w:highlight w:val="yellow"/>
        </w:rPr>
        <w:t>new tech</w:t>
      </w:r>
      <w:r w:rsidRPr="00F47AD6">
        <w:rPr>
          <w:rStyle w:val="StyleUnderline"/>
        </w:rPr>
        <w:t xml:space="preserve">nologies— </w:t>
      </w:r>
      <w:r w:rsidRPr="00F47AD6">
        <w:rPr>
          <w:rStyle w:val="Emphasis"/>
          <w:highlight w:val="yellow"/>
        </w:rPr>
        <w:t>advanced computing</w:t>
      </w:r>
      <w:r w:rsidRPr="00F47AD6">
        <w:rPr>
          <w:rStyle w:val="StyleUnderline"/>
          <w:highlight w:val="yellow"/>
        </w:rPr>
        <w:t xml:space="preserve">, </w:t>
      </w:r>
      <w:r w:rsidRPr="00F47AD6">
        <w:rPr>
          <w:rStyle w:val="Emphasis"/>
          <w:highlight w:val="yellow"/>
        </w:rPr>
        <w:t>big data</w:t>
      </w:r>
      <w:r w:rsidRPr="00F47AD6">
        <w:rPr>
          <w:rStyle w:val="StyleUnderline"/>
        </w:rPr>
        <w:t xml:space="preserve"> analytics, </w:t>
      </w:r>
      <w:r w:rsidRPr="00F47AD6">
        <w:rPr>
          <w:rStyle w:val="Emphasis"/>
          <w:highlight w:val="yellow"/>
        </w:rPr>
        <w:t>a</w:t>
      </w:r>
      <w:r w:rsidRPr="00F47AD6">
        <w:rPr>
          <w:rStyle w:val="StyleUnderline"/>
        </w:rPr>
        <w:t xml:space="preserve">rtificial </w:t>
      </w:r>
      <w:r w:rsidRPr="00F47AD6">
        <w:rPr>
          <w:rStyle w:val="Emphasis"/>
          <w:highlight w:val="yellow"/>
        </w:rPr>
        <w:t>i</w:t>
      </w:r>
      <w:r w:rsidRPr="00F47AD6">
        <w:rPr>
          <w:rStyle w:val="StyleUnderline"/>
        </w:rPr>
        <w:t xml:space="preserve">ntelligence, </w:t>
      </w:r>
      <w:r w:rsidRPr="00F47AD6">
        <w:rPr>
          <w:rStyle w:val="Emphasis"/>
          <w:highlight w:val="yellow"/>
        </w:rPr>
        <w:t>autonomy</w:t>
      </w:r>
      <w:r w:rsidRPr="00F47AD6">
        <w:rPr>
          <w:rStyle w:val="StyleUnderline"/>
          <w:highlight w:val="yellow"/>
        </w:rPr>
        <w:t xml:space="preserve">, </w:t>
      </w:r>
      <w:r w:rsidRPr="00F47AD6">
        <w:rPr>
          <w:rStyle w:val="Emphasis"/>
          <w:highlight w:val="yellow"/>
        </w:rPr>
        <w:t>directed energy</w:t>
      </w:r>
      <w:r w:rsidRPr="00F47AD6">
        <w:rPr>
          <w:rStyle w:val="StyleUnderline"/>
          <w:highlight w:val="yellow"/>
        </w:rPr>
        <w:t xml:space="preserve">, </w:t>
      </w:r>
      <w:r w:rsidRPr="00F47AD6">
        <w:rPr>
          <w:rStyle w:val="Emphasis"/>
          <w:highlight w:val="yellow"/>
        </w:rPr>
        <w:t>hypersonics</w:t>
      </w:r>
      <w:r w:rsidRPr="00F47AD6">
        <w:rPr>
          <w:rStyle w:val="StyleUnderline"/>
          <w:highlight w:val="yellow"/>
        </w:rPr>
        <w:t>,</w:t>
      </w:r>
      <w:r w:rsidRPr="00F47AD6">
        <w:rPr>
          <w:rStyle w:val="StyleUnderline"/>
        </w:rPr>
        <w:t xml:space="preserve"> and </w:t>
      </w:r>
      <w:r w:rsidRPr="00F47AD6">
        <w:rPr>
          <w:rStyle w:val="Emphasis"/>
          <w:highlight w:val="yellow"/>
        </w:rPr>
        <w:t>biotech</w:t>
      </w:r>
      <w:r w:rsidRPr="00F47AD6">
        <w:rPr>
          <w:rStyle w:val="StyleUnderline"/>
        </w:rPr>
        <w:t xml:space="preserve">nology. </w:t>
      </w:r>
      <w:r w:rsidRPr="00F47AD6">
        <w:rPr>
          <w:rStyle w:val="Emphasis"/>
          <w:highlight w:val="yellow"/>
        </w:rPr>
        <w:t>Multiple simultaneous tech</w:t>
      </w:r>
      <w:r w:rsidRPr="00F47AD6">
        <w:rPr>
          <w:rStyle w:val="StyleUnderline"/>
        </w:rPr>
        <w:t xml:space="preserve">nological </w:t>
      </w:r>
      <w:r w:rsidRPr="00F47AD6">
        <w:rPr>
          <w:rStyle w:val="Emphasis"/>
          <w:highlight w:val="yellow"/>
        </w:rPr>
        <w:t>revolutions</w:t>
      </w:r>
      <w:r w:rsidRPr="00F47AD6">
        <w:rPr>
          <w:rStyle w:val="StyleUnderline"/>
          <w:highlight w:val="yellow"/>
        </w:rPr>
        <w:t xml:space="preserve"> </w:t>
      </w:r>
      <w:r w:rsidRPr="00F47AD6">
        <w:rPr>
          <w:rStyle w:val="StyleUnderline"/>
        </w:rPr>
        <w:t xml:space="preserve">are likely to significantly </w:t>
      </w:r>
      <w:r w:rsidRPr="00F47AD6">
        <w:rPr>
          <w:rStyle w:val="StyleUnderline"/>
          <w:highlight w:val="yellow"/>
        </w:rPr>
        <w:t xml:space="preserve">impact the </w:t>
      </w:r>
      <w:r w:rsidRPr="00F47AD6">
        <w:rPr>
          <w:rStyle w:val="Emphasis"/>
          <w:highlight w:val="yellow"/>
        </w:rPr>
        <w:t>character of war</w:t>
      </w:r>
      <w:r w:rsidRPr="00F47AD6">
        <w:rPr>
          <w:rStyle w:val="StyleUnderline"/>
          <w:highlight w:val="yellow"/>
        </w:rPr>
        <w:t xml:space="preserve">. The competitor that </w:t>
      </w:r>
      <w:r w:rsidRPr="00F47AD6">
        <w:rPr>
          <w:rStyle w:val="Emphasis"/>
          <w:highlight w:val="yellow"/>
        </w:rPr>
        <w:t>best harnesses</w:t>
      </w:r>
      <w:r w:rsidRPr="00F47AD6">
        <w:rPr>
          <w:rStyle w:val="StyleUnderline"/>
          <w:highlight w:val="yellow"/>
        </w:rPr>
        <w:t xml:space="preserve"> </w:t>
      </w:r>
      <w:r w:rsidRPr="00F47AD6">
        <w:rPr>
          <w:rStyle w:val="StyleUnderline"/>
        </w:rPr>
        <w:t xml:space="preserve">these </w:t>
      </w:r>
      <w:r w:rsidRPr="00F47AD6">
        <w:rPr>
          <w:rStyle w:val="Emphasis"/>
          <w:highlight w:val="yellow"/>
        </w:rPr>
        <w:t>tech</w:t>
      </w:r>
      <w:r w:rsidRPr="00F47AD6">
        <w:rPr>
          <w:rStyle w:val="StyleUnderline"/>
        </w:rPr>
        <w:t xml:space="preserve">nologies </w:t>
      </w:r>
      <w:r w:rsidRPr="00F47AD6">
        <w:rPr>
          <w:rStyle w:val="StyleUnderline"/>
          <w:highlight w:val="yellow"/>
        </w:rPr>
        <w:t xml:space="preserve">will have the </w:t>
      </w:r>
      <w:r w:rsidRPr="00F47AD6">
        <w:rPr>
          <w:rStyle w:val="Emphasis"/>
          <w:highlight w:val="yellow"/>
        </w:rPr>
        <w:t>advantage</w:t>
      </w:r>
      <w:r w:rsidRPr="00F47AD6">
        <w:rPr>
          <w:rStyle w:val="StyleUnderline"/>
          <w:highlight w:val="yellow"/>
        </w:rPr>
        <w:t xml:space="preserve"> in</w:t>
      </w:r>
      <w:r w:rsidRPr="00F47AD6">
        <w:rPr>
          <w:rStyle w:val="StyleUnderline"/>
        </w:rPr>
        <w:t xml:space="preserve"> fighting and </w:t>
      </w:r>
      <w:r w:rsidRPr="00F47AD6">
        <w:rPr>
          <w:rStyle w:val="Emphasis"/>
          <w:highlight w:val="yellow"/>
        </w:rPr>
        <w:t>winning the wars of the future</w:t>
      </w:r>
      <w:r w:rsidRPr="00F47AD6">
        <w:rPr>
          <w:rStyle w:val="StyleUnderline"/>
        </w:rPr>
        <w:t>.</w:t>
      </w:r>
      <w:r w:rsidRPr="00F47AD6">
        <w:rPr>
          <w:sz w:val="16"/>
        </w:rPr>
        <w:t xml:space="preserve"> The NDS exhorts the nation to </w:t>
      </w:r>
      <w:r w:rsidRPr="00F47AD6">
        <w:rPr>
          <w:rStyle w:val="StyleUnderline"/>
        </w:rPr>
        <w:t>foster a competitive mindset</w:t>
      </w:r>
      <w:r w:rsidRPr="00F47AD6">
        <w:rPr>
          <w:sz w:val="16"/>
        </w:rPr>
        <w:t xml:space="preserve"> and emphasizes the </w:t>
      </w:r>
      <w:r w:rsidRPr="00F47AD6">
        <w:rPr>
          <w:sz w:val="16"/>
          <w:szCs w:val="16"/>
        </w:rPr>
        <w:t>need</w:t>
      </w:r>
      <w:r w:rsidRPr="00F47AD6">
        <w:rPr>
          <w:rStyle w:val="StyleUnderline"/>
        </w:rPr>
        <w:t xml:space="preserve"> to “out-think, out-maneuver, out-partner, and out-innovate” our competitors and potential adversaries.</w:t>
      </w:r>
    </w:p>
    <w:p w14:paraId="7832650D" w14:textId="77777777" w:rsidR="001E1BDE" w:rsidRPr="00F47AD6" w:rsidRDefault="001E1BDE" w:rsidP="001E1BDE">
      <w:pPr>
        <w:rPr>
          <w:rStyle w:val="StyleUnderline"/>
          <w:sz w:val="16"/>
          <w:u w:val="none"/>
        </w:rPr>
      </w:pPr>
      <w:r w:rsidRPr="00F47AD6">
        <w:rPr>
          <w:sz w:val="16"/>
        </w:rPr>
        <w:t xml:space="preserve">It is not surprising that the NDS focuses on </w:t>
      </w:r>
      <w:r w:rsidRPr="00F47AD6">
        <w:rPr>
          <w:rStyle w:val="Emphasis"/>
          <w:highlight w:val="yellow"/>
        </w:rPr>
        <w:t>innovation</w:t>
      </w:r>
      <w:r w:rsidRPr="00F47AD6">
        <w:rPr>
          <w:sz w:val="16"/>
        </w:rPr>
        <w:t xml:space="preserve"> as </w:t>
      </w:r>
      <w:r w:rsidRPr="00F47AD6">
        <w:rPr>
          <w:rStyle w:val="StyleUnderline"/>
        </w:rPr>
        <w:t xml:space="preserve">a </w:t>
      </w:r>
      <w:r w:rsidRPr="00F47AD6">
        <w:rPr>
          <w:rStyle w:val="Emphasis"/>
          <w:highlight w:val="yellow"/>
        </w:rPr>
        <w:t>key</w:t>
      </w:r>
      <w:r w:rsidRPr="00F47AD6">
        <w:rPr>
          <w:rStyle w:val="StyleUnderline"/>
          <w:highlight w:val="yellow"/>
        </w:rPr>
        <w:t xml:space="preserve"> to </w:t>
      </w:r>
      <w:r w:rsidRPr="00F47AD6">
        <w:rPr>
          <w:rStyle w:val="Emphasis"/>
          <w:highlight w:val="yellow"/>
        </w:rPr>
        <w:t>out-competing adversaries</w:t>
      </w:r>
      <w:r w:rsidRPr="00F47AD6">
        <w:rPr>
          <w:rStyle w:val="StyleUnderline"/>
          <w:highlight w:val="yellow"/>
        </w:rPr>
        <w:t xml:space="preserve"> </w:t>
      </w:r>
      <w:r w:rsidRPr="00F47AD6">
        <w:rPr>
          <w:rStyle w:val="StyleUnderline"/>
        </w:rPr>
        <w:t xml:space="preserve">during a period of rapid technological change. </w:t>
      </w:r>
      <w:r w:rsidRPr="00F47AD6">
        <w:rPr>
          <w:sz w:val="16"/>
        </w:rPr>
        <w:t xml:space="preserve">At the same time, the NDS hints that technological innovation is a necessary, but not sufficient condition, for outinnovating the competition. </w:t>
      </w:r>
      <w:r w:rsidRPr="00F47AD6">
        <w:rPr>
          <w:rStyle w:val="StyleUnderline"/>
          <w:highlight w:val="yellow"/>
        </w:rPr>
        <w:t>As tech</w:t>
      </w:r>
      <w:r w:rsidRPr="00F47AD6">
        <w:rPr>
          <w:rStyle w:val="StyleUnderline"/>
        </w:rPr>
        <w:t xml:space="preserve">nology </w:t>
      </w:r>
      <w:r w:rsidRPr="00F47AD6">
        <w:rPr>
          <w:rStyle w:val="StyleUnderline"/>
          <w:highlight w:val="yellow"/>
        </w:rPr>
        <w:t>advances</w:t>
      </w:r>
      <w:r w:rsidRPr="00F47AD6">
        <w:rPr>
          <w:rStyle w:val="StyleUnderline"/>
        </w:rPr>
        <w:t xml:space="preserve">, the nation’s </w:t>
      </w:r>
      <w:r w:rsidRPr="00F47AD6">
        <w:rPr>
          <w:rStyle w:val="StyleUnderline"/>
          <w:highlight w:val="yellow"/>
        </w:rPr>
        <w:t>military must</w:t>
      </w:r>
      <w:r w:rsidRPr="00F47AD6">
        <w:rPr>
          <w:rStyle w:val="StyleUnderline"/>
        </w:rPr>
        <w:t xml:space="preserve"> also seek to </w:t>
      </w:r>
      <w:r w:rsidRPr="00F47AD6">
        <w:rPr>
          <w:rStyle w:val="StyleUnderline"/>
          <w:highlight w:val="yellow"/>
        </w:rPr>
        <w:t xml:space="preserve">innovate its </w:t>
      </w:r>
      <w:r w:rsidRPr="00F47AD6">
        <w:rPr>
          <w:rStyle w:val="Emphasis"/>
          <w:highlight w:val="yellow"/>
        </w:rPr>
        <w:t>operational concepts</w:t>
      </w:r>
      <w:r w:rsidRPr="00F47AD6">
        <w:rPr>
          <w:rStyle w:val="StyleUnderline"/>
        </w:rPr>
        <w:t xml:space="preserve"> and </w:t>
      </w:r>
      <w:r w:rsidRPr="00F47AD6">
        <w:rPr>
          <w:rStyle w:val="Emphasis"/>
          <w:highlight w:val="yellow"/>
        </w:rPr>
        <w:t>doctrine</w:t>
      </w:r>
      <w:r w:rsidRPr="00F47AD6">
        <w:rPr>
          <w:rStyle w:val="StyleUnderline"/>
        </w:rPr>
        <w:t xml:space="preserve">, as well as its </w:t>
      </w:r>
      <w:r w:rsidRPr="00F47AD6">
        <w:rPr>
          <w:rStyle w:val="Emphasis"/>
          <w:highlight w:val="yellow"/>
        </w:rPr>
        <w:t>organizations</w:t>
      </w:r>
      <w:r w:rsidRPr="00F47AD6">
        <w:rPr>
          <w:rStyle w:val="StyleUnderline"/>
        </w:rPr>
        <w:t>.</w:t>
      </w:r>
      <w:r w:rsidRPr="00F47AD6">
        <w:rPr>
          <w:sz w:val="16"/>
        </w:rPr>
        <w:t xml:space="preserve"> Each is explored below.</w:t>
      </w:r>
    </w:p>
    <w:p w14:paraId="405B92FE" w14:textId="77777777" w:rsidR="001E1BDE" w:rsidRPr="00F47AD6" w:rsidRDefault="001E1BDE" w:rsidP="001E1BDE">
      <w:pPr>
        <w:pStyle w:val="Heading4"/>
        <w:rPr>
          <w:rFonts w:cs="Calibri"/>
        </w:rPr>
      </w:pPr>
      <w:r w:rsidRPr="00F47AD6">
        <w:rPr>
          <w:rFonts w:cs="Calibri"/>
        </w:rPr>
        <w:t>Coordinating tech innovation solves all global challenges---saves humanity</w:t>
      </w:r>
    </w:p>
    <w:p w14:paraId="1422EA13" w14:textId="77777777" w:rsidR="001E1BDE" w:rsidRPr="00F47AD6" w:rsidRDefault="001E1BDE" w:rsidP="001E1BDE">
      <w:r w:rsidRPr="00F47AD6">
        <w:t xml:space="preserve">Daniel </w:t>
      </w:r>
      <w:r w:rsidRPr="00F47AD6">
        <w:rPr>
          <w:b/>
          <w:sz w:val="26"/>
        </w:rPr>
        <w:t>Araya 20</w:t>
      </w:r>
      <w:r w:rsidRPr="00F47AD6">
        <w:t>, PhD, Public Policy, University of Illinois at Urbana-Champaign, Senior Partner with the World Legal Summit and Senior Fellow with the Centre for International Governance Innovation, 9/1/20, "Is The Venus Project The Next Stage In Human Evolution?", Forbes, https://www.forbes.com/sites/danielaraya/2020/09/01/is-the-venus-project-the-next-stage-in-human-evolution/#1d09e43c5c35</w:t>
      </w:r>
    </w:p>
    <w:p w14:paraId="1A7A9F8A" w14:textId="77777777" w:rsidR="001E1BDE" w:rsidRPr="00F47AD6" w:rsidRDefault="001E1BDE" w:rsidP="001E1BDE">
      <w:pPr>
        <w:rPr>
          <w:u w:val="single"/>
        </w:rPr>
      </w:pPr>
      <w:r w:rsidRPr="00F47AD6">
        <w:rPr>
          <w:u w:val="single"/>
        </w:rPr>
        <w:t>A seismic shift is under way. Against the backdrop of rising temperatures, collapsing ecosystems, and the threat of species extinction, technologies like artificial intelligence (AI) and robotics are now moving to transform the global order</w:t>
      </w:r>
      <w:r w:rsidRPr="00F47AD6">
        <w:rPr>
          <w:sz w:val="16"/>
        </w:rPr>
        <w:t xml:space="preserve">. Indeed, for the first time in our history, </w:t>
      </w:r>
      <w:r w:rsidRPr="00F47AD6">
        <w:rPr>
          <w:u w:val="single"/>
        </w:rPr>
        <w:t>we have the tools and technologies to guide and shape our evolution. But what will this future look like?</w:t>
      </w:r>
    </w:p>
    <w:p w14:paraId="6D47334B" w14:textId="77777777" w:rsidR="001E1BDE" w:rsidRPr="00F47AD6" w:rsidRDefault="001E1BDE" w:rsidP="001E1BDE">
      <w:pPr>
        <w:rPr>
          <w:u w:val="single"/>
        </w:rPr>
      </w:pPr>
      <w:r w:rsidRPr="00F47AD6">
        <w:rPr>
          <w:sz w:val="16"/>
        </w:rPr>
        <w:t xml:space="preserve">I recently spoke with Roxanne Meadows and Nathanael Dinwiddie of The Venus Project to better understand their thoughts on the future. As they explain, the status quo is no longer working. </w:t>
      </w:r>
      <w:r w:rsidRPr="00F47AD6">
        <w:rPr>
          <w:u w:val="single"/>
        </w:rPr>
        <w:t xml:space="preserve">Climate change, social inequality, and technological innovation are now disrupting a market-driven society. </w:t>
      </w:r>
      <w:r w:rsidRPr="00F47AD6">
        <w:rPr>
          <w:highlight w:val="yellow"/>
          <w:u w:val="single"/>
        </w:rPr>
        <w:t xml:space="preserve">The </w:t>
      </w:r>
      <w:r w:rsidRPr="00F47AD6">
        <w:rPr>
          <w:highlight w:val="yellow"/>
          <w:u w:val="single"/>
          <w:bdr w:val="single" w:sz="8" w:space="0" w:color="auto"/>
        </w:rPr>
        <w:t>key</w:t>
      </w:r>
      <w:r w:rsidRPr="00F47AD6">
        <w:rPr>
          <w:highlight w:val="yellow"/>
          <w:u w:val="single"/>
        </w:rPr>
        <w:t xml:space="preserve"> to resolving</w:t>
      </w:r>
      <w:r w:rsidRPr="00F47AD6">
        <w:rPr>
          <w:u w:val="single"/>
        </w:rPr>
        <w:t xml:space="preserve"> these </w:t>
      </w:r>
      <w:r w:rsidRPr="00F47AD6">
        <w:rPr>
          <w:highlight w:val="yellow"/>
          <w:u w:val="single"/>
          <w:bdr w:val="single" w:sz="8" w:space="0" w:color="auto"/>
        </w:rPr>
        <w:t>global challenges</w:t>
      </w:r>
      <w:r w:rsidRPr="00F47AD6">
        <w:rPr>
          <w:sz w:val="16"/>
        </w:rPr>
        <w:t xml:space="preserve">, they suggest, </w:t>
      </w:r>
      <w:r w:rsidRPr="00F47AD6">
        <w:rPr>
          <w:u w:val="single"/>
        </w:rPr>
        <w:t xml:space="preserve">is rooted in a </w:t>
      </w:r>
      <w:r w:rsidRPr="00F47AD6">
        <w:rPr>
          <w:highlight w:val="yellow"/>
          <w:u w:val="single"/>
          <w:bdr w:val="single" w:sz="8" w:space="0" w:color="auto"/>
        </w:rPr>
        <w:t>R</w:t>
      </w:r>
      <w:r w:rsidRPr="00F47AD6">
        <w:rPr>
          <w:u w:val="single"/>
        </w:rPr>
        <w:t xml:space="preserve">esource </w:t>
      </w:r>
      <w:r w:rsidRPr="00F47AD6">
        <w:rPr>
          <w:highlight w:val="yellow"/>
          <w:u w:val="single"/>
          <w:bdr w:val="single" w:sz="8" w:space="0" w:color="auto"/>
        </w:rPr>
        <w:t>B</w:t>
      </w:r>
      <w:r w:rsidRPr="00F47AD6">
        <w:rPr>
          <w:u w:val="single"/>
        </w:rPr>
        <w:t xml:space="preserve">ased </w:t>
      </w:r>
      <w:r w:rsidRPr="00F47AD6">
        <w:rPr>
          <w:highlight w:val="yellow"/>
          <w:u w:val="single"/>
          <w:bdr w:val="single" w:sz="8" w:space="0" w:color="auto"/>
        </w:rPr>
        <w:t>E</w:t>
      </w:r>
      <w:r w:rsidRPr="00F47AD6">
        <w:rPr>
          <w:u w:val="single"/>
        </w:rPr>
        <w:t>conomy.</w:t>
      </w:r>
    </w:p>
    <w:p w14:paraId="5F87ACFF" w14:textId="77777777" w:rsidR="001E1BDE" w:rsidRPr="00F47AD6" w:rsidRDefault="001E1BDE" w:rsidP="001E1BDE">
      <w:pPr>
        <w:rPr>
          <w:sz w:val="16"/>
        </w:rPr>
      </w:pPr>
      <w:r w:rsidRPr="00F47AD6">
        <w:rPr>
          <w:sz w:val="16"/>
        </w:rPr>
        <w:t xml:space="preserve">The term “Resource Based Economy” was first coined by Jacque Fresco, the founder of The Venus Project. Fresco believed that </w:t>
      </w:r>
      <w:r w:rsidRPr="00F47AD6">
        <w:rPr>
          <w:u w:val="single"/>
        </w:rPr>
        <w:t xml:space="preserve">a Resource Based Economy could support the scientific </w:t>
      </w:r>
      <w:r w:rsidRPr="00F47AD6">
        <w:rPr>
          <w:highlight w:val="yellow"/>
          <w:u w:val="single"/>
        </w:rPr>
        <w:t>integration of</w:t>
      </w:r>
      <w:r w:rsidRPr="00F47AD6">
        <w:rPr>
          <w:u w:val="single"/>
        </w:rPr>
        <w:t xml:space="preserve"> automating technologies (</w:t>
      </w:r>
      <w:r w:rsidRPr="00F47AD6">
        <w:rPr>
          <w:highlight w:val="yellow"/>
          <w:u w:val="single"/>
          <w:bdr w:val="single" w:sz="8" w:space="0" w:color="auto"/>
        </w:rPr>
        <w:t>AI</w:t>
      </w:r>
      <w:r w:rsidRPr="00F47AD6">
        <w:rPr>
          <w:highlight w:val="yellow"/>
          <w:u w:val="single"/>
        </w:rPr>
        <w:t xml:space="preserve"> and </w:t>
      </w:r>
      <w:r w:rsidRPr="00F47AD6">
        <w:rPr>
          <w:highlight w:val="yellow"/>
          <w:u w:val="single"/>
          <w:bdr w:val="single" w:sz="8" w:space="0" w:color="auto"/>
        </w:rPr>
        <w:t>robotics</w:t>
      </w:r>
      <w:r w:rsidRPr="00F47AD6">
        <w:rPr>
          <w:u w:val="single"/>
        </w:rPr>
        <w:t>) and engineering systems in providing the highest possible living standards</w:t>
      </w:r>
      <w:r w:rsidRPr="00F47AD6">
        <w:rPr>
          <w:sz w:val="16"/>
        </w:rPr>
        <w:t xml:space="preserve">. Meadows and Dinwiddie suggest that </w:t>
      </w:r>
      <w:r w:rsidRPr="00F47AD6">
        <w:rPr>
          <w:u w:val="single"/>
        </w:rPr>
        <w:t>this kind of economy is the next stage in human evolution.</w:t>
      </w:r>
      <w:r w:rsidRPr="00F47AD6">
        <w:rPr>
          <w:sz w:val="16"/>
        </w:rPr>
        <w:t xml:space="preserve"> But what do they mean?</w:t>
      </w:r>
    </w:p>
    <w:p w14:paraId="73048A13" w14:textId="77777777" w:rsidR="001E1BDE" w:rsidRPr="00F47AD6" w:rsidRDefault="001E1BDE" w:rsidP="001E1BDE">
      <w:pPr>
        <w:rPr>
          <w:sz w:val="16"/>
          <w:szCs w:val="16"/>
        </w:rPr>
      </w:pPr>
      <w:r w:rsidRPr="00F47AD6">
        <w:rPr>
          <w:sz w:val="16"/>
          <w:szCs w:val="16"/>
        </w:rPr>
        <w:t>1. What is The Venus Project?</w:t>
      </w:r>
    </w:p>
    <w:p w14:paraId="1031FA22" w14:textId="77777777" w:rsidR="001E1BDE" w:rsidRPr="00F47AD6" w:rsidRDefault="001E1BDE" w:rsidP="001E1BDE">
      <w:pPr>
        <w:rPr>
          <w:u w:val="single"/>
        </w:rPr>
      </w:pPr>
      <w:r w:rsidRPr="00F47AD6">
        <w:rPr>
          <w:sz w:val="16"/>
        </w:rPr>
        <w:t xml:space="preserve">Meadows and Dinwiddie: The Venus Project is a non-profit organization that presents a new socio-economic model utilizing science and technology. For the past 40 years, we have maintained a 21-acre research center in Venus, Florida. We propose </w:t>
      </w:r>
      <w:r w:rsidRPr="00F47AD6">
        <w:rPr>
          <w:u w:val="single"/>
        </w:rPr>
        <w:t>a new scientific foundation</w:t>
      </w:r>
      <w:r w:rsidRPr="00F47AD6">
        <w:rPr>
          <w:sz w:val="16"/>
        </w:rPr>
        <w:t xml:space="preserve"> in </w:t>
      </w:r>
      <w:r w:rsidRPr="00F47AD6">
        <w:rPr>
          <w:highlight w:val="yellow"/>
          <w:u w:val="single"/>
        </w:rPr>
        <w:t>transcending humanity’s</w:t>
      </w:r>
      <w:r w:rsidRPr="00F47AD6">
        <w:rPr>
          <w:u w:val="single"/>
        </w:rPr>
        <w:t xml:space="preserve"> current </w:t>
      </w:r>
      <w:r w:rsidRPr="00F47AD6">
        <w:rPr>
          <w:highlight w:val="yellow"/>
          <w:u w:val="single"/>
        </w:rPr>
        <w:t xml:space="preserve">problems </w:t>
      </w:r>
      <w:r w:rsidRPr="00F47AD6">
        <w:rPr>
          <w:u w:val="single"/>
        </w:rPr>
        <w:t xml:space="preserve">by </w:t>
      </w:r>
      <w:r w:rsidRPr="00F47AD6">
        <w:rPr>
          <w:sz w:val="16"/>
        </w:rPr>
        <w:t xml:space="preserve">testing a new social design for </w:t>
      </w:r>
      <w:r w:rsidRPr="00F47AD6">
        <w:rPr>
          <w:u w:val="single"/>
        </w:rPr>
        <w:t xml:space="preserve">organizing our society as a </w:t>
      </w:r>
      <w:r w:rsidRPr="00F47AD6">
        <w:rPr>
          <w:u w:val="single"/>
          <w:bdr w:val="single" w:sz="8" w:space="0" w:color="auto"/>
        </w:rPr>
        <w:t>global “o</w:t>
      </w:r>
      <w:r w:rsidRPr="00F47AD6">
        <w:rPr>
          <w:u w:val="single"/>
        </w:rPr>
        <w:t xml:space="preserve">perating </w:t>
      </w:r>
      <w:r w:rsidRPr="00F47AD6">
        <w:rPr>
          <w:u w:val="single"/>
          <w:bdr w:val="single" w:sz="8" w:space="0" w:color="auto"/>
        </w:rPr>
        <w:t>s</w:t>
      </w:r>
      <w:r w:rsidRPr="00F47AD6">
        <w:rPr>
          <w:u w:val="single"/>
        </w:rPr>
        <w:t xml:space="preserve">ystem”.  </w:t>
      </w:r>
    </w:p>
    <w:p w14:paraId="6855AE4F" w14:textId="77777777" w:rsidR="001E1BDE" w:rsidRPr="00F47AD6" w:rsidRDefault="001E1BDE" w:rsidP="001E1BDE">
      <w:pPr>
        <w:rPr>
          <w:sz w:val="16"/>
        </w:rPr>
      </w:pPr>
      <w:r w:rsidRPr="00F47AD6">
        <w:rPr>
          <w:sz w:val="16"/>
        </w:rPr>
        <w:t xml:space="preserve">Taken as a whole, the Venus Project fills the egregious gap between the sciences and the humanities by combining a social philosophy of the future </w:t>
      </w:r>
      <w:r w:rsidRPr="00F47AD6">
        <w:rPr>
          <w:u w:val="single"/>
        </w:rPr>
        <w:t>with technical knowledge applied at a global scale to solve the problems of the human condition</w:t>
      </w:r>
      <w:r w:rsidRPr="00F47AD6">
        <w:rPr>
          <w:sz w:val="16"/>
        </w:rPr>
        <w:t xml:space="preserve">. Our methodologies are designed </w:t>
      </w:r>
      <w:r w:rsidRPr="00F47AD6">
        <w:rPr>
          <w:u w:val="single"/>
        </w:rPr>
        <w:t>to realize the full potential of science and technology to achieve social betterment for all living systems</w:t>
      </w:r>
      <w:r w:rsidRPr="00F47AD6">
        <w:rPr>
          <w:sz w:val="16"/>
        </w:rPr>
        <w:t>— without exception. Our approach to social organization calls for changes in governance, economics, urban planning, education, human relationships, language, and values.</w:t>
      </w:r>
    </w:p>
    <w:p w14:paraId="3A0D033D" w14:textId="77777777" w:rsidR="001E1BDE" w:rsidRPr="00F47AD6" w:rsidRDefault="001E1BDE" w:rsidP="001E1BDE">
      <w:pPr>
        <w:rPr>
          <w:sz w:val="16"/>
          <w:szCs w:val="16"/>
        </w:rPr>
      </w:pPr>
      <w:r w:rsidRPr="00F47AD6">
        <w:rPr>
          <w:sz w:val="16"/>
          <w:szCs w:val="16"/>
        </w:rPr>
        <w:t xml:space="preserve">2. We appear to be in the early stages of a massive economic depression. What is your sense of what is happening politically and economically right now? </w:t>
      </w:r>
    </w:p>
    <w:p w14:paraId="2041FC46" w14:textId="77777777" w:rsidR="001E1BDE" w:rsidRPr="00F47AD6" w:rsidRDefault="001E1BDE" w:rsidP="001E1BDE">
      <w:pPr>
        <w:rPr>
          <w:u w:val="single"/>
        </w:rPr>
      </w:pPr>
      <w:r w:rsidRPr="00F47AD6">
        <w:rPr>
          <w:sz w:val="16"/>
        </w:rPr>
        <w:t xml:space="preserve">Meadows and Dinwiddie: We are witnessing an unprecedented political polarization and economic disruption around the world today. The status quo is no longer working. </w:t>
      </w:r>
      <w:r w:rsidRPr="00F47AD6">
        <w:rPr>
          <w:u w:val="single"/>
        </w:rPr>
        <w:t>Many people are now beginning to understand how dysfunctional the management of nations, peoples, and resources has been. Human needs and the needs of our environment are far too complex to be managed by political means, arbitrary economic direction, or an elite without the relevant understanding of science and technology.</w:t>
      </w:r>
    </w:p>
    <w:p w14:paraId="1E77DD5A" w14:textId="77777777" w:rsidR="001E1BDE" w:rsidRPr="00F47AD6" w:rsidRDefault="001E1BDE" w:rsidP="001E1BDE">
      <w:pPr>
        <w:rPr>
          <w:sz w:val="16"/>
        </w:rPr>
      </w:pPr>
      <w:r w:rsidRPr="00F47AD6">
        <w:rPr>
          <w:sz w:val="16"/>
        </w:rPr>
        <w:t xml:space="preserve">Compounding this problem, </w:t>
      </w:r>
      <w:r w:rsidRPr="00F47AD6">
        <w:rPr>
          <w:u w:val="single"/>
        </w:rPr>
        <w:t xml:space="preserve">nature operates as a closed-loop system, but we do not. We extract </w:t>
      </w:r>
      <w:r w:rsidRPr="00F47AD6">
        <w:rPr>
          <w:highlight w:val="yellow"/>
          <w:u w:val="single"/>
          <w:bdr w:val="single" w:sz="8" w:space="0" w:color="auto"/>
        </w:rPr>
        <w:t>resources</w:t>
      </w:r>
      <w:r w:rsidRPr="00F47AD6">
        <w:rPr>
          <w:u w:val="single"/>
        </w:rPr>
        <w:t xml:space="preserve"> without replenishing them, accumulate </w:t>
      </w:r>
      <w:r w:rsidRPr="00F47AD6">
        <w:rPr>
          <w:highlight w:val="yellow"/>
          <w:u w:val="single"/>
          <w:bdr w:val="single" w:sz="8" w:space="0" w:color="auto"/>
        </w:rPr>
        <w:t>waste</w:t>
      </w:r>
      <w:r w:rsidRPr="00F47AD6">
        <w:rPr>
          <w:u w:val="single"/>
        </w:rPr>
        <w:t xml:space="preserve"> materials without recycling them, and we pollute our </w:t>
      </w:r>
      <w:r w:rsidRPr="00F47AD6">
        <w:rPr>
          <w:highlight w:val="yellow"/>
          <w:u w:val="single"/>
          <w:bdr w:val="single" w:sz="8" w:space="0" w:color="auto"/>
        </w:rPr>
        <w:t>air</w:t>
      </w:r>
      <w:r w:rsidRPr="00F47AD6">
        <w:rPr>
          <w:highlight w:val="yellow"/>
          <w:u w:val="single"/>
        </w:rPr>
        <w:t xml:space="preserve">, </w:t>
      </w:r>
      <w:r w:rsidRPr="00F47AD6">
        <w:rPr>
          <w:highlight w:val="yellow"/>
          <w:u w:val="single"/>
          <w:bdr w:val="single" w:sz="8" w:space="0" w:color="auto"/>
        </w:rPr>
        <w:t>water</w:t>
      </w:r>
      <w:r w:rsidRPr="00F47AD6">
        <w:rPr>
          <w:u w:val="single"/>
        </w:rPr>
        <w:t xml:space="preserve">, and </w:t>
      </w:r>
      <w:r w:rsidRPr="00F47AD6">
        <w:rPr>
          <w:highlight w:val="yellow"/>
          <w:u w:val="single"/>
          <w:bdr w:val="single" w:sz="8" w:space="0" w:color="auto"/>
        </w:rPr>
        <w:t>food</w:t>
      </w:r>
      <w:r w:rsidRPr="00F47AD6">
        <w:rPr>
          <w:u w:val="single"/>
        </w:rPr>
        <w:t xml:space="preserve"> crops for the need to maintain competitive profit margins. There are </w:t>
      </w:r>
      <w:r w:rsidRPr="00F47AD6">
        <w:rPr>
          <w:highlight w:val="yellow"/>
          <w:u w:val="single"/>
        </w:rPr>
        <w:t>many</w:t>
      </w:r>
      <w:r w:rsidRPr="00F47AD6">
        <w:rPr>
          <w:u w:val="single"/>
        </w:rPr>
        <w:t xml:space="preserve"> other </w:t>
      </w:r>
      <w:r w:rsidRPr="00F47AD6">
        <w:rPr>
          <w:highlight w:val="yellow"/>
          <w:u w:val="single"/>
        </w:rPr>
        <w:t>factors converging</w:t>
      </w:r>
      <w:r w:rsidRPr="00F47AD6">
        <w:rPr>
          <w:u w:val="single"/>
        </w:rPr>
        <w:t xml:space="preserve"> at once besides the pandemic, all of which </w:t>
      </w:r>
      <w:r w:rsidRPr="00F47AD6">
        <w:rPr>
          <w:highlight w:val="yellow"/>
          <w:u w:val="single"/>
        </w:rPr>
        <w:t>contribute to</w:t>
      </w:r>
      <w:r w:rsidRPr="00F47AD6">
        <w:rPr>
          <w:u w:val="single"/>
        </w:rPr>
        <w:t xml:space="preserve"> the system’s </w:t>
      </w:r>
      <w:r w:rsidRPr="00F47AD6">
        <w:rPr>
          <w:highlight w:val="yellow"/>
          <w:u w:val="single"/>
          <w:bdr w:val="single" w:sz="8" w:space="0" w:color="auto"/>
        </w:rPr>
        <w:t>unrest</w:t>
      </w:r>
      <w:r w:rsidRPr="00F47AD6">
        <w:rPr>
          <w:u w:val="single"/>
        </w:rPr>
        <w:t>.</w:t>
      </w:r>
      <w:r w:rsidRPr="00F47AD6">
        <w:rPr>
          <w:sz w:val="16"/>
        </w:rPr>
        <w:t xml:space="preserve"> </w:t>
      </w:r>
    </w:p>
    <w:p w14:paraId="777389F4" w14:textId="77777777" w:rsidR="001E1BDE" w:rsidRPr="00F47AD6" w:rsidRDefault="001E1BDE" w:rsidP="001E1BDE">
      <w:pPr>
        <w:rPr>
          <w:sz w:val="16"/>
          <w:szCs w:val="16"/>
        </w:rPr>
      </w:pPr>
      <w:r w:rsidRPr="00F47AD6">
        <w:rPr>
          <w:sz w:val="16"/>
          <w:szCs w:val="16"/>
        </w:rPr>
        <w:t>3. Younger generations seem disaffected with Capitalism. Could you describe your vision of a post-scarcity society?</w:t>
      </w:r>
    </w:p>
    <w:p w14:paraId="268041B0" w14:textId="77777777" w:rsidR="001E1BDE" w:rsidRPr="00F47AD6" w:rsidRDefault="001E1BDE" w:rsidP="001E1BDE">
      <w:pPr>
        <w:rPr>
          <w:sz w:val="16"/>
          <w:szCs w:val="16"/>
        </w:rPr>
      </w:pPr>
      <w:r w:rsidRPr="00F47AD6">
        <w:rPr>
          <w:sz w:val="16"/>
          <w:szCs w:val="16"/>
        </w:rPr>
        <w:t xml:space="preserve">Meadows and Dinwiddie: The Venus Project recognizes that if we utilize </w:t>
      </w:r>
      <w:r w:rsidRPr="00F47AD6">
        <w:rPr>
          <w:u w:val="single"/>
        </w:rPr>
        <w:t>a global systems approach as a basis for organizing and managing resources</w:t>
      </w:r>
      <w:r w:rsidRPr="00F47AD6">
        <w:rPr>
          <w:sz w:val="16"/>
          <w:szCs w:val="16"/>
        </w:rPr>
        <w:t>, we can design a much more humane environment for all. Our goal is to advance the health and the protection of the ecosystem, as opposed to the accumulation of wealth, property, and power. We do not have enough money to fulfill the needs of the world’s people, but we do have enough resources, if wisely managed. Ultimately, it is not money that people need, but unencumbered access to the necessities of life and self actualization.</w:t>
      </w:r>
    </w:p>
    <w:p w14:paraId="2164D415" w14:textId="77777777" w:rsidR="001E1BDE" w:rsidRPr="00F47AD6" w:rsidRDefault="001E1BDE" w:rsidP="001E1BDE">
      <w:pPr>
        <w:rPr>
          <w:u w:val="single"/>
        </w:rPr>
      </w:pPr>
      <w:r w:rsidRPr="00F47AD6">
        <w:rPr>
          <w:u w:val="single"/>
        </w:rPr>
        <w:t xml:space="preserve">Accomplishing this is a technical and engineering challenge </w:t>
      </w:r>
      <w:r w:rsidRPr="00F47AD6">
        <w:rPr>
          <w:highlight w:val="yellow"/>
          <w:u w:val="single"/>
        </w:rPr>
        <w:t xml:space="preserve">requiring </w:t>
      </w:r>
      <w:r w:rsidRPr="00F47AD6">
        <w:rPr>
          <w:highlight w:val="yellow"/>
          <w:u w:val="single"/>
          <w:bdr w:val="single" w:sz="8" w:space="0" w:color="auto"/>
        </w:rPr>
        <w:t>massive coordination</w:t>
      </w:r>
      <w:r w:rsidRPr="00F47AD6">
        <w:rPr>
          <w:u w:val="single"/>
        </w:rPr>
        <w:t xml:space="preserve"> by transdisciplinary teams of engineers and scientists in </w:t>
      </w:r>
      <w:r w:rsidRPr="00F47AD6">
        <w:rPr>
          <w:highlight w:val="yellow"/>
          <w:u w:val="single"/>
        </w:rPr>
        <w:t>managing</w:t>
      </w:r>
      <w:r w:rsidRPr="00F47AD6">
        <w:rPr>
          <w:u w:val="single"/>
        </w:rPr>
        <w:t xml:space="preserve"> the Earth’s </w:t>
      </w:r>
      <w:r w:rsidRPr="00F47AD6">
        <w:rPr>
          <w:highlight w:val="yellow"/>
          <w:u w:val="single"/>
        </w:rPr>
        <w:t>resources within</w:t>
      </w:r>
      <w:r w:rsidRPr="00F47AD6">
        <w:rPr>
          <w:u w:val="single"/>
        </w:rPr>
        <w:t xml:space="preserve"> its </w:t>
      </w:r>
      <w:r w:rsidRPr="00F47AD6">
        <w:rPr>
          <w:highlight w:val="yellow"/>
          <w:u w:val="single"/>
          <w:bdr w:val="single" w:sz="8" w:space="0" w:color="auto"/>
        </w:rPr>
        <w:t>carrying capacity</w:t>
      </w:r>
      <w:r w:rsidRPr="00F47AD6">
        <w:rPr>
          <w:u w:val="single"/>
        </w:rPr>
        <w:t xml:space="preserve">. This kind of scientific endeavor </w:t>
      </w:r>
      <w:r w:rsidRPr="00F47AD6">
        <w:rPr>
          <w:highlight w:val="yellow"/>
          <w:u w:val="single"/>
        </w:rPr>
        <w:t xml:space="preserve">would </w:t>
      </w:r>
      <w:r w:rsidRPr="00F47AD6">
        <w:rPr>
          <w:highlight w:val="yellow"/>
          <w:u w:val="single"/>
          <w:bdr w:val="single" w:sz="8" w:space="0" w:color="auto"/>
        </w:rPr>
        <w:t>eliminate</w:t>
      </w:r>
      <w:r w:rsidRPr="00F47AD6">
        <w:rPr>
          <w:u w:val="single"/>
        </w:rPr>
        <w:t xml:space="preserve"> the vicious </w:t>
      </w:r>
      <w:r w:rsidRPr="00F47AD6">
        <w:rPr>
          <w:highlight w:val="yellow"/>
          <w:u w:val="single"/>
          <w:bdr w:val="single" w:sz="8" w:space="0" w:color="auto"/>
        </w:rPr>
        <w:t>rivalries</w:t>
      </w:r>
      <w:r w:rsidRPr="00F47AD6">
        <w:rPr>
          <w:highlight w:val="yellow"/>
          <w:u w:val="single"/>
        </w:rPr>
        <w:t xml:space="preserve"> over</w:t>
      </w:r>
      <w:r w:rsidRPr="00F47AD6">
        <w:rPr>
          <w:u w:val="single"/>
        </w:rPr>
        <w:t xml:space="preserve"> scarce </w:t>
      </w:r>
      <w:r w:rsidRPr="00F47AD6">
        <w:rPr>
          <w:highlight w:val="yellow"/>
          <w:u w:val="single"/>
          <w:bdr w:val="single" w:sz="8" w:space="0" w:color="auto"/>
        </w:rPr>
        <w:t>resources</w:t>
      </w:r>
      <w:r w:rsidRPr="00F47AD6">
        <w:rPr>
          <w:u w:val="single"/>
        </w:rPr>
        <w:t xml:space="preserve"> and, in turn, generate very different behavior amongst people. </w:t>
      </w:r>
    </w:p>
    <w:p w14:paraId="3428E69F" w14:textId="77777777" w:rsidR="001E1BDE" w:rsidRPr="00F47AD6" w:rsidRDefault="001E1BDE" w:rsidP="001E1BDE">
      <w:pPr>
        <w:rPr>
          <w:u w:val="single"/>
        </w:rPr>
      </w:pPr>
      <w:r w:rsidRPr="00F47AD6">
        <w:rPr>
          <w:sz w:val="16"/>
        </w:rPr>
        <w:t xml:space="preserve">Briefly, this is what Jacque Fresco, founder of The Venus Project, termed a “Resource Based Economy”. </w:t>
      </w:r>
      <w:r w:rsidRPr="00F47AD6">
        <w:rPr>
          <w:u w:val="single"/>
        </w:rPr>
        <w:t>This is a necessary step for humanity’s evolution. It could be thought of as a new science, a science of Earth Management where, by necessity, all of Earth’s resources become the common heritage of all the world’s people.</w:t>
      </w:r>
    </w:p>
    <w:p w14:paraId="2024360F" w14:textId="77777777" w:rsidR="001E1BDE" w:rsidRPr="00F47AD6" w:rsidRDefault="001E1BDE" w:rsidP="001E1BDE">
      <w:pPr>
        <w:rPr>
          <w:sz w:val="16"/>
          <w:szCs w:val="16"/>
        </w:rPr>
      </w:pPr>
      <w:r w:rsidRPr="00F47AD6">
        <w:rPr>
          <w:sz w:val="16"/>
          <w:szCs w:val="16"/>
        </w:rPr>
        <w:t>4. How does the Venus Project differ from Socialism or Communism?</w:t>
      </w:r>
    </w:p>
    <w:p w14:paraId="283A9E30" w14:textId="77777777" w:rsidR="001E1BDE" w:rsidRPr="00F47AD6" w:rsidRDefault="001E1BDE" w:rsidP="001E1BDE">
      <w:pPr>
        <w:rPr>
          <w:sz w:val="16"/>
        </w:rPr>
      </w:pPr>
      <w:r w:rsidRPr="00F47AD6">
        <w:rPr>
          <w:sz w:val="16"/>
        </w:rPr>
        <w:t xml:space="preserve">Meadows and Dinwiddie: Rather than worker revolts and the forcible overthrow of the system (Communism), or the redistribution of capital (Socialism), The Venus Project approaches social change as a process of guided evolution. In our view, </w:t>
      </w:r>
      <w:r w:rsidRPr="00F47AD6">
        <w:rPr>
          <w:u w:val="single"/>
        </w:rPr>
        <w:t>the challenges before us are a matter of engineering and design</w:t>
      </w:r>
      <w:r w:rsidRPr="00F47AD6">
        <w:rPr>
          <w:sz w:val="16"/>
        </w:rPr>
        <w:t xml:space="preserve">. The Venus Project calls for an experimental analysis of a new social system. This system is unlike any communist revolution, utopian commune, or coup d’état tried in the past. </w:t>
      </w:r>
    </w:p>
    <w:p w14:paraId="6BD36EE0" w14:textId="77777777" w:rsidR="001E1BDE" w:rsidRPr="00F47AD6" w:rsidRDefault="001E1BDE" w:rsidP="001E1BDE">
      <w:pPr>
        <w:rPr>
          <w:sz w:val="16"/>
        </w:rPr>
      </w:pPr>
      <w:r w:rsidRPr="00F47AD6">
        <w:rPr>
          <w:sz w:val="16"/>
        </w:rPr>
        <w:t xml:space="preserve">In our view, </w:t>
      </w:r>
      <w:r w:rsidRPr="00F47AD6">
        <w:rPr>
          <w:highlight w:val="yellow"/>
          <w:u w:val="single"/>
        </w:rPr>
        <w:t xml:space="preserve">the </w:t>
      </w:r>
      <w:r w:rsidRPr="00F47AD6">
        <w:rPr>
          <w:highlight w:val="yellow"/>
          <w:u w:val="single"/>
          <w:bdr w:val="single" w:sz="8" w:space="0" w:color="auto"/>
        </w:rPr>
        <w:t>fundamental issue</w:t>
      </w:r>
      <w:r w:rsidRPr="00F47AD6">
        <w:rPr>
          <w:u w:val="single"/>
        </w:rPr>
        <w:t xml:space="preserve"> limiting social management in the past </w:t>
      </w:r>
      <w:r w:rsidRPr="00F47AD6">
        <w:rPr>
          <w:highlight w:val="yellow"/>
          <w:u w:val="single"/>
        </w:rPr>
        <w:t>has been</w:t>
      </w:r>
      <w:r w:rsidRPr="00F47AD6">
        <w:rPr>
          <w:u w:val="single"/>
        </w:rPr>
        <w:t xml:space="preserve"> the </w:t>
      </w:r>
      <w:r w:rsidRPr="00F47AD6">
        <w:rPr>
          <w:highlight w:val="yellow"/>
          <w:u w:val="single"/>
        </w:rPr>
        <w:t xml:space="preserve">lack of </w:t>
      </w:r>
      <w:r w:rsidRPr="00F47AD6">
        <w:rPr>
          <w:u w:val="single"/>
        </w:rPr>
        <w:t xml:space="preserve">an effective </w:t>
      </w:r>
      <w:r w:rsidRPr="00F47AD6">
        <w:rPr>
          <w:highlight w:val="yellow"/>
          <w:u w:val="single"/>
          <w:bdr w:val="single" w:sz="8" w:space="0" w:color="auto"/>
        </w:rPr>
        <w:t>data-driven methodology</w:t>
      </w:r>
      <w:r w:rsidRPr="00F47AD6">
        <w:rPr>
          <w:highlight w:val="yellow"/>
          <w:u w:val="single"/>
        </w:rPr>
        <w:t xml:space="preserve"> for </w:t>
      </w:r>
      <w:r w:rsidRPr="00F47AD6">
        <w:rPr>
          <w:u w:val="single"/>
        </w:rPr>
        <w:t xml:space="preserve">evaluating and </w:t>
      </w:r>
      <w:r w:rsidRPr="00F47AD6">
        <w:rPr>
          <w:highlight w:val="yellow"/>
          <w:u w:val="single"/>
        </w:rPr>
        <w:t>improving the system</w:t>
      </w:r>
      <w:r w:rsidRPr="00F47AD6">
        <w:rPr>
          <w:u w:val="single"/>
        </w:rPr>
        <w:t>’s functioning.</w:t>
      </w:r>
      <w:r w:rsidRPr="00F47AD6">
        <w:rPr>
          <w:sz w:val="16"/>
        </w:rPr>
        <w:t xml:space="preserve"> Full-scale blanket application of social policies to vast geographic areas— be it through revolution or legislation— without a means for evaluating their effectiveness, follows from an approach heavy in ideology but short in scientific method. The Venus Project calls for iterative prototyping of cities that we take as the unit of analysis in validating or falsifying hypotheses. All of this begins with testing a prototype, not a revolution. </w:t>
      </w:r>
    </w:p>
    <w:p w14:paraId="2951869B" w14:textId="77777777" w:rsidR="001E1BDE" w:rsidRPr="00F47AD6" w:rsidRDefault="001E1BDE" w:rsidP="001E1BDE">
      <w:pPr>
        <w:rPr>
          <w:u w:val="single"/>
        </w:rPr>
      </w:pPr>
      <w:r w:rsidRPr="00F47AD6">
        <w:rPr>
          <w:sz w:val="16"/>
        </w:rPr>
        <w:t xml:space="preserve">Although Karl Marx did envision a society wherein money, private property, and social hierarchy were abolished, he could not begin to imagine how to implement this system at a technical level. In contrast to Communism, The Venus Project calls for </w:t>
      </w:r>
      <w:r w:rsidRPr="00F47AD6">
        <w:rPr>
          <w:u w:val="single"/>
        </w:rPr>
        <w:t>the total redesign of cities (transportation, distribution, manufacturing, recycling, infrastructure) to produce abundance of goods and services.</w:t>
      </w:r>
      <w:r w:rsidRPr="00F47AD6">
        <w:rPr>
          <w:sz w:val="16"/>
        </w:rPr>
        <w:t xml:space="preserve"> This is </w:t>
      </w:r>
      <w:r w:rsidRPr="00F47AD6">
        <w:rPr>
          <w:u w:val="single"/>
        </w:rPr>
        <w:t xml:space="preserve">achieved through automation and optimized infrastructural efficiency. </w:t>
      </w:r>
    </w:p>
    <w:p w14:paraId="37A5AC45" w14:textId="77777777" w:rsidR="001E1BDE" w:rsidRPr="00F47AD6" w:rsidRDefault="001E1BDE" w:rsidP="001E1BDE">
      <w:pPr>
        <w:rPr>
          <w:sz w:val="16"/>
          <w:szCs w:val="16"/>
        </w:rPr>
      </w:pPr>
      <w:r w:rsidRPr="00F47AD6">
        <w:rPr>
          <w:sz w:val="16"/>
          <w:szCs w:val="16"/>
        </w:rPr>
        <w:t>5. What role does technology and automation play in The Venus Project?</w:t>
      </w:r>
    </w:p>
    <w:p w14:paraId="69CEA33D" w14:textId="77777777" w:rsidR="001E1BDE" w:rsidRPr="00F47AD6" w:rsidRDefault="001E1BDE" w:rsidP="001E1BDE">
      <w:pPr>
        <w:rPr>
          <w:sz w:val="16"/>
        </w:rPr>
      </w:pPr>
      <w:r w:rsidRPr="00F47AD6">
        <w:rPr>
          <w:sz w:val="16"/>
        </w:rPr>
        <w:t xml:space="preserve">Meadows and Dinwiddie: </w:t>
      </w:r>
      <w:r w:rsidRPr="00F47AD6">
        <w:rPr>
          <w:u w:val="single"/>
        </w:rPr>
        <w:t>For the first time in history, we have the tools and technology to guide and shape our evolution</w:t>
      </w:r>
      <w:r w:rsidRPr="00F47AD6">
        <w:rPr>
          <w:sz w:val="16"/>
        </w:rPr>
        <w:t xml:space="preserve">. To accomplish this, The Venus Project advocates the humane and intelligent use of technology and the methods of science directed toward the well-being of all people and the environment which sustains all life. </w:t>
      </w:r>
    </w:p>
    <w:p w14:paraId="375942A3" w14:textId="77777777" w:rsidR="001E1BDE" w:rsidRPr="00F47AD6" w:rsidRDefault="001E1BDE" w:rsidP="001E1BDE">
      <w:pPr>
        <w:rPr>
          <w:u w:val="single"/>
        </w:rPr>
      </w:pPr>
      <w:r w:rsidRPr="00F47AD6">
        <w:rPr>
          <w:sz w:val="16"/>
        </w:rPr>
        <w:t xml:space="preserve">In our view, technology and automation should be strictly used for social betterment and to eliminate repetitive, dangerous and monotonous work. If automation displaces a job, for example, that means all people would gain more access to the products those machines produce. The necessities of life are distributed without a fee with the aim of expanding to all goods and services. Consequently, there is no threat resulting from technological labor displacement. On the contrary, </w:t>
      </w:r>
      <w:r w:rsidRPr="00F47AD6">
        <w:rPr>
          <w:u w:val="single"/>
        </w:rPr>
        <w:t>technology and automation have the potential for enhancing the world’s standard of living</w:t>
      </w:r>
      <w:r w:rsidRPr="00F47AD6">
        <w:rPr>
          <w:sz w:val="16"/>
        </w:rPr>
        <w:t xml:space="preserve">, enabling people to learn, spend time with their families, travel, </w:t>
      </w:r>
      <w:r w:rsidRPr="00F47AD6">
        <w:rPr>
          <w:u w:val="single"/>
        </w:rPr>
        <w:t>and confront the new frontier of challenges in improving the resilience of the system as a whole.</w:t>
      </w:r>
    </w:p>
    <w:p w14:paraId="765E3B22" w14:textId="77777777" w:rsidR="001E1BDE" w:rsidRPr="00F47AD6" w:rsidRDefault="001E1BDE" w:rsidP="001E1BDE">
      <w:pPr>
        <w:rPr>
          <w:sz w:val="16"/>
          <w:szCs w:val="16"/>
        </w:rPr>
      </w:pPr>
      <w:r w:rsidRPr="00F47AD6">
        <w:rPr>
          <w:sz w:val="16"/>
          <w:szCs w:val="16"/>
        </w:rPr>
        <w:t xml:space="preserve"> 6. How do you envision utilizing AI in decision-making?</w:t>
      </w:r>
    </w:p>
    <w:p w14:paraId="180F71FA" w14:textId="77777777" w:rsidR="001E1BDE" w:rsidRPr="00F47AD6" w:rsidRDefault="001E1BDE" w:rsidP="001E1BDE">
      <w:pPr>
        <w:rPr>
          <w:u w:val="single"/>
        </w:rPr>
      </w:pPr>
      <w:r w:rsidRPr="00F47AD6">
        <w:rPr>
          <w:sz w:val="16"/>
        </w:rPr>
        <w:t xml:space="preserve">Meadows and Dinwiddie: </w:t>
      </w:r>
      <w:r w:rsidRPr="00F47AD6">
        <w:rPr>
          <w:u w:val="single"/>
        </w:rPr>
        <w:t xml:space="preserve">Applying the methods of science and technology (including AI) to the operation of the world’s societies will lead to a substantially more reliable functioning of support systems than we have today. Homelessness, </w:t>
      </w:r>
      <w:r w:rsidRPr="00F47AD6">
        <w:rPr>
          <w:highlight w:val="yellow"/>
          <w:u w:val="single"/>
          <w:bdr w:val="single" w:sz="8" w:space="0" w:color="auto"/>
        </w:rPr>
        <w:t>starvation</w:t>
      </w:r>
      <w:r w:rsidRPr="00F47AD6">
        <w:rPr>
          <w:highlight w:val="yellow"/>
          <w:u w:val="single"/>
        </w:rPr>
        <w:t xml:space="preserve">, </w:t>
      </w:r>
      <w:r w:rsidRPr="00F47AD6">
        <w:rPr>
          <w:highlight w:val="yellow"/>
          <w:u w:val="single"/>
          <w:bdr w:val="single" w:sz="8" w:space="0" w:color="auto"/>
        </w:rPr>
        <w:t>war</w:t>
      </w:r>
      <w:r w:rsidRPr="00F47AD6">
        <w:rPr>
          <w:highlight w:val="yellow"/>
          <w:u w:val="single"/>
        </w:rPr>
        <w:t xml:space="preserve">, and </w:t>
      </w:r>
      <w:r w:rsidRPr="00F47AD6">
        <w:rPr>
          <w:highlight w:val="yellow"/>
          <w:u w:val="single"/>
          <w:bdr w:val="single" w:sz="8" w:space="0" w:color="auto"/>
        </w:rPr>
        <w:t>environment</w:t>
      </w:r>
      <w:r w:rsidRPr="00F47AD6">
        <w:rPr>
          <w:u w:val="single"/>
        </w:rPr>
        <w:t xml:space="preserve">al degradation </w:t>
      </w:r>
      <w:r w:rsidRPr="00F47AD6">
        <w:rPr>
          <w:highlight w:val="yellow"/>
          <w:u w:val="single"/>
        </w:rPr>
        <w:t>are consequences of</w:t>
      </w:r>
      <w:r w:rsidRPr="00F47AD6">
        <w:rPr>
          <w:u w:val="single"/>
        </w:rPr>
        <w:t xml:space="preserve"> today’s political and economic approaches to </w:t>
      </w:r>
      <w:r w:rsidRPr="00F47AD6">
        <w:rPr>
          <w:highlight w:val="yellow"/>
          <w:u w:val="single"/>
        </w:rPr>
        <w:t>decision-making</w:t>
      </w:r>
      <w:r w:rsidRPr="00F47AD6">
        <w:rPr>
          <w:u w:val="single"/>
        </w:rPr>
        <w:t xml:space="preserve">. A </w:t>
      </w:r>
      <w:r w:rsidRPr="00F47AD6">
        <w:rPr>
          <w:highlight w:val="yellow"/>
          <w:u w:val="single"/>
          <w:bdr w:val="single" w:sz="8" w:space="0" w:color="auto"/>
        </w:rPr>
        <w:t>R</w:t>
      </w:r>
      <w:r w:rsidRPr="00F47AD6">
        <w:rPr>
          <w:u w:val="single"/>
        </w:rPr>
        <w:t xml:space="preserve">esource </w:t>
      </w:r>
      <w:r w:rsidRPr="00F47AD6">
        <w:rPr>
          <w:highlight w:val="yellow"/>
          <w:u w:val="single"/>
          <w:bdr w:val="single" w:sz="8" w:space="0" w:color="auto"/>
        </w:rPr>
        <w:t>B</w:t>
      </w:r>
      <w:r w:rsidRPr="00F47AD6">
        <w:rPr>
          <w:u w:val="single"/>
        </w:rPr>
        <w:t xml:space="preserve">ased </w:t>
      </w:r>
      <w:r w:rsidRPr="00F47AD6">
        <w:rPr>
          <w:highlight w:val="yellow"/>
          <w:u w:val="single"/>
          <w:bdr w:val="single" w:sz="8" w:space="0" w:color="auto"/>
        </w:rPr>
        <w:t>E</w:t>
      </w:r>
      <w:r w:rsidRPr="00F47AD6">
        <w:rPr>
          <w:u w:val="single"/>
        </w:rPr>
        <w:t>conomy operates within a unified systems approach that utilizes the methods of science and AI to arrive at the most appropriate decisions at any given time</w:t>
      </w:r>
      <w:r w:rsidRPr="00F47AD6">
        <w:rPr>
          <w:sz w:val="16"/>
        </w:rPr>
        <w:t xml:space="preserve">. Unlike today’s implementation of technology, this new approach would be carefully carried out with the utmost human and environmental concern. </w:t>
      </w:r>
      <w:r w:rsidRPr="00F47AD6">
        <w:rPr>
          <w:u w:val="single"/>
        </w:rPr>
        <w:t xml:space="preserve">The real-time influx of quantitative and qualitative data </w:t>
      </w:r>
      <w:r w:rsidRPr="00F47AD6">
        <w:rPr>
          <w:highlight w:val="yellow"/>
          <w:u w:val="single"/>
        </w:rPr>
        <w:t xml:space="preserve">would provide real-time feedback, enabling humanity to </w:t>
      </w:r>
      <w:r w:rsidRPr="00F47AD6">
        <w:rPr>
          <w:u w:val="single"/>
        </w:rPr>
        <w:t xml:space="preserve">constantly observe and </w:t>
      </w:r>
      <w:r w:rsidRPr="00F47AD6">
        <w:rPr>
          <w:highlight w:val="yellow"/>
          <w:u w:val="single"/>
        </w:rPr>
        <w:t>continually improve</w:t>
      </w:r>
      <w:r w:rsidRPr="00F47AD6">
        <w:rPr>
          <w:u w:val="single"/>
        </w:rPr>
        <w:t xml:space="preserve"> the operation of the system over time.</w:t>
      </w:r>
    </w:p>
    <w:p w14:paraId="23944995" w14:textId="77777777" w:rsidR="001E1BDE" w:rsidRPr="00F47AD6" w:rsidRDefault="001E1BDE" w:rsidP="001E1BDE">
      <w:pPr>
        <w:rPr>
          <w:sz w:val="16"/>
          <w:szCs w:val="16"/>
        </w:rPr>
      </w:pPr>
      <w:r w:rsidRPr="00F47AD6">
        <w:rPr>
          <w:sz w:val="16"/>
          <w:szCs w:val="16"/>
        </w:rPr>
        <w:t>7. What are the future goals of The Venus Project?</w:t>
      </w:r>
    </w:p>
    <w:p w14:paraId="0AD790BB" w14:textId="77777777" w:rsidR="001E1BDE" w:rsidRPr="00F47AD6" w:rsidRDefault="001E1BDE" w:rsidP="001E1BDE">
      <w:pPr>
        <w:rPr>
          <w:sz w:val="16"/>
          <w:szCs w:val="16"/>
        </w:rPr>
      </w:pPr>
      <w:r w:rsidRPr="00F47AD6">
        <w:rPr>
          <w:sz w:val="16"/>
          <w:szCs w:val="16"/>
        </w:rPr>
        <w:t>Meadows and Dinwiddie: At present, we are focused on formalizing and systematizing the body of work of The Venus Project’s founder, Jacque Fresco. In an age that is sorely lacking an approach updated to current knowledge and capability, we enter uncharted territory with the methods of science to help us through. This is the crucial job that no one has attempted, until now.</w:t>
      </w:r>
    </w:p>
    <w:p w14:paraId="0AD800DF" w14:textId="77777777" w:rsidR="001E1BDE" w:rsidRPr="00F47AD6" w:rsidRDefault="001E1BDE" w:rsidP="001E1BDE">
      <w:pPr>
        <w:rPr>
          <w:sz w:val="16"/>
          <w:szCs w:val="16"/>
        </w:rPr>
      </w:pPr>
      <w:r w:rsidRPr="00F47AD6">
        <w:rPr>
          <w:sz w:val="16"/>
          <w:szCs w:val="16"/>
        </w:rPr>
        <w:t xml:space="preserve">In the short term, we are focused on a systems approach to organize a holistic understanding of the natural world and human culture. This involves understanding economics and human social systems in the broader contexts of Earth processes and ecosystems, and communicating this understanding through books, videos, the internet, podcasts, transmedia storytelling, and course curricula. </w:t>
      </w:r>
    </w:p>
    <w:p w14:paraId="1BA62190" w14:textId="77777777" w:rsidR="001E1BDE" w:rsidRPr="00F47AD6" w:rsidRDefault="001E1BDE" w:rsidP="001E1BDE">
      <w:pPr>
        <w:rPr>
          <w:sz w:val="16"/>
        </w:rPr>
      </w:pPr>
      <w:r w:rsidRPr="00F47AD6">
        <w:rPr>
          <w:sz w:val="16"/>
        </w:rPr>
        <w:t xml:space="preserve">In the mid-term, we aim to fulfill the </w:t>
      </w:r>
      <w:r w:rsidRPr="00F47AD6">
        <w:rPr>
          <w:u w:val="single"/>
          <w:bdr w:val="single" w:sz="8" w:space="0" w:color="auto"/>
        </w:rPr>
        <w:t>desperate need</w:t>
      </w:r>
      <w:r w:rsidRPr="00F47AD6">
        <w:rPr>
          <w:u w:val="single"/>
        </w:rPr>
        <w:t xml:space="preserve"> for</w:t>
      </w:r>
      <w:r w:rsidRPr="00F47AD6">
        <w:rPr>
          <w:sz w:val="16"/>
        </w:rPr>
        <w:t xml:space="preserve"> the </w:t>
      </w:r>
      <w:r w:rsidRPr="00F47AD6">
        <w:rPr>
          <w:u w:val="single"/>
        </w:rPr>
        <w:t xml:space="preserve">strategic </w:t>
      </w:r>
      <w:r w:rsidRPr="00F47AD6">
        <w:rPr>
          <w:u w:val="single"/>
          <w:bdr w:val="single" w:sz="8" w:space="0" w:color="auto"/>
        </w:rPr>
        <w:t>coordination</w:t>
      </w:r>
      <w:r w:rsidRPr="00F47AD6">
        <w:rPr>
          <w:u w:val="single"/>
        </w:rPr>
        <w:t xml:space="preserve"> of consilience by synthesizing the knowledge of </w:t>
      </w:r>
      <w:r w:rsidRPr="00F47AD6">
        <w:rPr>
          <w:u w:val="single"/>
          <w:bdr w:val="single" w:sz="8" w:space="0" w:color="auto"/>
        </w:rPr>
        <w:t>academia</w:t>
      </w:r>
      <w:r w:rsidRPr="00F47AD6">
        <w:rPr>
          <w:u w:val="single"/>
        </w:rPr>
        <w:t xml:space="preserve"> and the know-how of </w:t>
      </w:r>
      <w:r w:rsidRPr="00F47AD6">
        <w:rPr>
          <w:u w:val="single"/>
          <w:bdr w:val="single" w:sz="8" w:space="0" w:color="auto"/>
        </w:rPr>
        <w:t>industry</w:t>
      </w:r>
      <w:r w:rsidRPr="00F47AD6">
        <w:rPr>
          <w:u w:val="single"/>
        </w:rPr>
        <w:t xml:space="preserve">. </w:t>
      </w:r>
      <w:r w:rsidRPr="00F47AD6">
        <w:rPr>
          <w:highlight w:val="yellow"/>
          <w:u w:val="single"/>
        </w:rPr>
        <w:t xml:space="preserve">This </w:t>
      </w:r>
      <w:r w:rsidRPr="00F47AD6">
        <w:rPr>
          <w:highlight w:val="yellow"/>
          <w:u w:val="single"/>
          <w:bdr w:val="single" w:sz="8" w:space="0" w:color="auto"/>
        </w:rPr>
        <w:t>network of intelligence</w:t>
      </w:r>
      <w:r w:rsidRPr="00F47AD6">
        <w:rPr>
          <w:highlight w:val="yellow"/>
          <w:u w:val="single"/>
        </w:rPr>
        <w:t xml:space="preserve"> will produce a</w:t>
      </w:r>
      <w:r w:rsidRPr="00F47AD6">
        <w:rPr>
          <w:u w:val="single"/>
        </w:rPr>
        <w:t xml:space="preserve"> transdisciplinary research agenda, research program, and </w:t>
      </w:r>
      <w:r w:rsidRPr="00F47AD6">
        <w:rPr>
          <w:highlight w:val="yellow"/>
          <w:u w:val="single"/>
          <w:bdr w:val="single" w:sz="8" w:space="0" w:color="auto"/>
        </w:rPr>
        <w:t>global theory of change</w:t>
      </w:r>
      <w:r w:rsidRPr="00F47AD6">
        <w:rPr>
          <w:sz w:val="16"/>
        </w:rPr>
        <w:t>. Constructing a new planning center will function as a living lab and think tank devoted to designing the first prototype city.</w:t>
      </w:r>
    </w:p>
    <w:p w14:paraId="4F624DC7" w14:textId="77777777" w:rsidR="001E1BDE" w:rsidRPr="00F47AD6" w:rsidRDefault="001E1BDE" w:rsidP="001E1BDE">
      <w:pPr>
        <w:rPr>
          <w:u w:val="single"/>
        </w:rPr>
      </w:pPr>
      <w:r w:rsidRPr="00F47AD6">
        <w:rPr>
          <w:sz w:val="16"/>
        </w:rPr>
        <w:t xml:space="preserve">In the long term, The Venus Project hopes to see the construction of new prototype cities for the purpose of testing the hypothesis of </w:t>
      </w:r>
      <w:r w:rsidRPr="00F47AD6">
        <w:rPr>
          <w:u w:val="single"/>
        </w:rPr>
        <w:t>a holistic, technical design-solution for a social system.</w:t>
      </w:r>
      <w:r w:rsidRPr="00F47AD6">
        <w:rPr>
          <w:sz w:val="16"/>
        </w:rPr>
        <w:t xml:space="preserve"> Iterations of these prototypes </w:t>
      </w:r>
      <w:r w:rsidRPr="00F47AD6">
        <w:rPr>
          <w:u w:val="single"/>
        </w:rPr>
        <w:t>will form a worldwide network of cities</w:t>
      </w:r>
      <w:r w:rsidRPr="00F47AD6">
        <w:rPr>
          <w:sz w:val="16"/>
        </w:rPr>
        <w:t xml:space="preserve">. The study of these cities will function as </w:t>
      </w:r>
      <w:r w:rsidRPr="00F47AD6">
        <w:rPr>
          <w:u w:val="single"/>
        </w:rPr>
        <w:t xml:space="preserve">the basis for a science of Earth management, the models of which guide the intelligent allocation of resources for the purpose of </w:t>
      </w:r>
      <w:r w:rsidRPr="00F47AD6">
        <w:rPr>
          <w:u w:val="single"/>
          <w:bdr w:val="single" w:sz="8" w:space="0" w:color="auto"/>
        </w:rPr>
        <w:t>optimizing civilization</w:t>
      </w:r>
      <w:r w:rsidRPr="00F47AD6">
        <w:rPr>
          <w:u w:val="single"/>
        </w:rPr>
        <w:t xml:space="preserve"> to adapt and evolve in relationship with an Earth ecology.</w:t>
      </w:r>
    </w:p>
    <w:p w14:paraId="094EBB8A" w14:textId="77777777" w:rsidR="001E1BDE" w:rsidRPr="00F47AD6" w:rsidRDefault="001E1BDE" w:rsidP="001E1BDE">
      <w:pPr>
        <w:rPr>
          <w:sz w:val="16"/>
          <w:szCs w:val="16"/>
        </w:rPr>
      </w:pPr>
      <w:r w:rsidRPr="00F47AD6">
        <w:rPr>
          <w:sz w:val="16"/>
          <w:szCs w:val="16"/>
        </w:rPr>
        <w:t>There is a lot to consider and we welcome participation in the development of such a system.</w:t>
      </w:r>
    </w:p>
    <w:p w14:paraId="2C7D545B" w14:textId="77777777" w:rsidR="001E1BDE" w:rsidRPr="00F47AD6" w:rsidRDefault="001E1BDE" w:rsidP="001E1BDE">
      <w:pPr>
        <w:pStyle w:val="Heading3"/>
        <w:rPr>
          <w:rFonts w:cs="Calibri"/>
        </w:rPr>
      </w:pPr>
      <w:r w:rsidRPr="00F47AD6">
        <w:rPr>
          <w:rFonts w:cs="Calibri"/>
        </w:rPr>
        <w:t>Overview---Turns Case---NATO/Russia</w:t>
      </w:r>
    </w:p>
    <w:p w14:paraId="5F19FBE0" w14:textId="77777777" w:rsidR="001E1BDE" w:rsidRPr="00F47AD6" w:rsidRDefault="001E1BDE" w:rsidP="001E1BDE"/>
    <w:p w14:paraId="02E0B1E5" w14:textId="77777777" w:rsidR="001E1BDE" w:rsidRPr="00F47AD6" w:rsidRDefault="001E1BDE" w:rsidP="001E1BDE">
      <w:pPr>
        <w:pStyle w:val="Heading4"/>
        <w:rPr>
          <w:rFonts w:cs="Calibri"/>
        </w:rPr>
      </w:pPr>
      <w:r w:rsidRPr="00F47AD6">
        <w:rPr>
          <w:rFonts w:cs="Calibri"/>
        </w:rPr>
        <w:t>Innovation provides the adaptability NAO needs to meet future strategic challenges</w:t>
      </w:r>
    </w:p>
    <w:p w14:paraId="011558CA" w14:textId="77777777" w:rsidR="001E1BDE" w:rsidRPr="00F47AD6" w:rsidRDefault="001E1BDE" w:rsidP="001E1BDE">
      <w:r w:rsidRPr="00F47AD6">
        <w:t xml:space="preserve">Julian </w:t>
      </w:r>
      <w:r w:rsidRPr="00F47AD6">
        <w:rPr>
          <w:rStyle w:val="Style13ptBold"/>
        </w:rPr>
        <w:t>Lindley-French 20</w:t>
      </w:r>
      <w:r w:rsidRPr="00F47AD6">
        <w:t>, Senior Fellow at the Institute for Statecraft in London, ““NATO@70”: still adapting after all these years”, NATO at 70: No Time to Retire, NDC Research Paper, NATO Defense College, No. 08, Jan 2020, http://www.ndc.nato.int/news/news.php?icode=1414</w:t>
      </w:r>
    </w:p>
    <w:p w14:paraId="2AFBF283" w14:textId="77777777" w:rsidR="001E1BDE" w:rsidRPr="00F47AD6" w:rsidRDefault="001E1BDE" w:rsidP="001E1BDE">
      <w:pPr>
        <w:rPr>
          <w:rStyle w:val="StyleUnderline"/>
        </w:rPr>
      </w:pPr>
      <w:r w:rsidRPr="00F47AD6">
        <w:rPr>
          <w:rStyle w:val="StyleUnderline"/>
        </w:rPr>
        <w:t>Future adaption: what are the most likely evolutions of the Alliance looking forward?</w:t>
      </w:r>
    </w:p>
    <w:p w14:paraId="1E934DBF" w14:textId="77777777" w:rsidR="001E1BDE" w:rsidRPr="00F47AD6" w:rsidRDefault="001E1BDE" w:rsidP="001E1BDE">
      <w:pPr>
        <w:rPr>
          <w:sz w:val="16"/>
        </w:rPr>
      </w:pPr>
      <w:r w:rsidRPr="00F47AD6">
        <w:rPr>
          <w:rStyle w:val="StyleUnderline"/>
        </w:rPr>
        <w:t xml:space="preserve">The </w:t>
      </w:r>
      <w:r w:rsidRPr="00F47AD6">
        <w:rPr>
          <w:rStyle w:val="Emphasis"/>
        </w:rPr>
        <w:t>complexity</w:t>
      </w:r>
      <w:r w:rsidRPr="00F47AD6">
        <w:rPr>
          <w:rStyle w:val="StyleUnderline"/>
        </w:rPr>
        <w:t xml:space="preserve"> of NATO’s future </w:t>
      </w:r>
      <w:r w:rsidRPr="00F47AD6">
        <w:rPr>
          <w:rStyle w:val="Emphasis"/>
        </w:rPr>
        <w:t>adaptation</w:t>
      </w:r>
      <w:r w:rsidRPr="00F47AD6">
        <w:rPr>
          <w:rStyle w:val="StyleUnderline"/>
        </w:rPr>
        <w:t xml:space="preserve"> challenge must not be under-estimated. The </w:t>
      </w:r>
      <w:r w:rsidRPr="00F47AD6">
        <w:rPr>
          <w:rStyle w:val="Emphasis"/>
          <w:highlight w:val="yellow"/>
        </w:rPr>
        <w:t>modernisation</w:t>
      </w:r>
      <w:r w:rsidRPr="00F47AD6">
        <w:rPr>
          <w:rStyle w:val="StyleUnderline"/>
          <w:highlight w:val="yellow"/>
        </w:rPr>
        <w:t xml:space="preserve"> of Russia</w:t>
      </w:r>
      <w:r w:rsidRPr="00F47AD6">
        <w:rPr>
          <w:rStyle w:val="StyleUnderline"/>
        </w:rPr>
        <w:t xml:space="preserve">’s armed forces </w:t>
      </w:r>
      <w:r w:rsidRPr="00F47AD6">
        <w:rPr>
          <w:rStyle w:val="StyleUnderline"/>
          <w:highlight w:val="yellow"/>
        </w:rPr>
        <w:t>is part of</w:t>
      </w:r>
      <w:r w:rsidRPr="00F47AD6">
        <w:rPr>
          <w:rStyle w:val="StyleUnderline"/>
        </w:rPr>
        <w:t xml:space="preserve"> a new form of complex </w:t>
      </w:r>
      <w:r w:rsidRPr="00F47AD6">
        <w:rPr>
          <w:rStyle w:val="Emphasis"/>
          <w:highlight w:val="yellow"/>
        </w:rPr>
        <w:t>strategic coercion</w:t>
      </w:r>
      <w:r w:rsidRPr="00F47AD6">
        <w:rPr>
          <w:rStyle w:val="StyleUnderline"/>
          <w:highlight w:val="yellow"/>
        </w:rPr>
        <w:t xml:space="preserve"> that employs </w:t>
      </w:r>
      <w:r w:rsidRPr="00F47AD6">
        <w:rPr>
          <w:rStyle w:val="Emphasis"/>
          <w:highlight w:val="yellow"/>
        </w:rPr>
        <w:t>systematic pressure</w:t>
      </w:r>
      <w:r w:rsidRPr="00F47AD6">
        <w:rPr>
          <w:rStyle w:val="StyleUnderline"/>
          <w:highlight w:val="yellow"/>
        </w:rPr>
        <w:t xml:space="preserve"> across </w:t>
      </w:r>
      <w:r w:rsidRPr="00F47AD6">
        <w:rPr>
          <w:rStyle w:val="Emphasis"/>
          <w:highlight w:val="yellow"/>
        </w:rPr>
        <w:t>5Ds</w:t>
      </w:r>
      <w:r w:rsidRPr="00F47AD6">
        <w:rPr>
          <w:rStyle w:val="StyleUnderline"/>
        </w:rPr>
        <w:t xml:space="preserve"> of disinformation, destabilisation, disruption, deception and implied destruction. Moscow’s enduring aim is to use the implicit threat of force </w:t>
      </w:r>
      <w:r w:rsidRPr="00F47AD6">
        <w:rPr>
          <w:rStyle w:val="StyleUnderline"/>
          <w:highlight w:val="yellow"/>
        </w:rPr>
        <w:t>to keep</w:t>
      </w:r>
      <w:r w:rsidRPr="00F47AD6">
        <w:rPr>
          <w:rStyle w:val="StyleUnderline"/>
        </w:rPr>
        <w:t xml:space="preserve"> the Western </w:t>
      </w:r>
      <w:r w:rsidRPr="00F47AD6">
        <w:rPr>
          <w:rStyle w:val="StyleUnderline"/>
          <w:highlight w:val="yellow"/>
        </w:rPr>
        <w:t xml:space="preserve">allies </w:t>
      </w:r>
      <w:r w:rsidRPr="00F47AD6">
        <w:rPr>
          <w:rStyle w:val="Emphasis"/>
          <w:highlight w:val="yellow"/>
        </w:rPr>
        <w:t>permanently</w:t>
      </w:r>
      <w:r w:rsidRPr="00F47AD6">
        <w:rPr>
          <w:rStyle w:val="StyleUnderline"/>
        </w:rPr>
        <w:t xml:space="preserve"> strategically, politically and militarily </w:t>
      </w:r>
      <w:r w:rsidRPr="00F47AD6">
        <w:rPr>
          <w:rStyle w:val="Emphasis"/>
          <w:highlight w:val="yellow"/>
        </w:rPr>
        <w:t>off-balance</w:t>
      </w:r>
      <w:r w:rsidRPr="00F47AD6">
        <w:rPr>
          <w:rStyle w:val="StyleUnderline"/>
        </w:rPr>
        <w:t xml:space="preserve"> and the threat of overwhelming force </w:t>
      </w:r>
      <w:r w:rsidRPr="00F47AD6">
        <w:rPr>
          <w:rStyle w:val="StyleUnderline"/>
          <w:highlight w:val="yellow"/>
        </w:rPr>
        <w:t>as a form of</w:t>
      </w:r>
      <w:r w:rsidRPr="00F47AD6">
        <w:rPr>
          <w:rStyle w:val="StyleUnderline"/>
        </w:rPr>
        <w:t xml:space="preserve"> strategic </w:t>
      </w:r>
      <w:r w:rsidRPr="00F47AD6">
        <w:rPr>
          <w:rStyle w:val="Emphasis"/>
          <w:highlight w:val="yellow"/>
        </w:rPr>
        <w:t>extortion</w:t>
      </w:r>
      <w:r w:rsidRPr="00F47AD6">
        <w:rPr>
          <w:rStyle w:val="StyleUnderline"/>
        </w:rPr>
        <w:t xml:space="preserve"> racket focused on those at the margins of the Alliance. </w:t>
      </w:r>
      <w:r w:rsidRPr="00F47AD6">
        <w:rPr>
          <w:sz w:val="16"/>
        </w:rPr>
        <w:t>As a consequence, future adaptation and the Alliance concept of deterrence and defence will require an entirely new and innovative concept of protection and projection.</w:t>
      </w:r>
    </w:p>
    <w:p w14:paraId="141A6DFF" w14:textId="77777777" w:rsidR="001E1BDE" w:rsidRPr="00F47AD6" w:rsidRDefault="001E1BDE" w:rsidP="001E1BDE">
      <w:pPr>
        <w:rPr>
          <w:rStyle w:val="StyleUnderline"/>
        </w:rPr>
      </w:pPr>
      <w:r w:rsidRPr="00F47AD6">
        <w:rPr>
          <w:rStyle w:val="StyleUnderline"/>
        </w:rPr>
        <w:t xml:space="preserve">The nature of future war must also be seen within the context of the emerging complex strategic coercion that Russia is pioneering. </w:t>
      </w:r>
      <w:r w:rsidRPr="00F47AD6">
        <w:rPr>
          <w:rStyle w:val="Emphasis"/>
          <w:highlight w:val="yellow"/>
        </w:rPr>
        <w:t>Tech</w:t>
      </w:r>
      <w:r w:rsidRPr="00F47AD6">
        <w:rPr>
          <w:rStyle w:val="StyleUnderline"/>
        </w:rPr>
        <w:t>nology-</w:t>
      </w:r>
      <w:r w:rsidRPr="00F47AD6">
        <w:rPr>
          <w:rStyle w:val="Emphasis"/>
          <w:highlight w:val="yellow"/>
        </w:rPr>
        <w:t>led</w:t>
      </w:r>
      <w:r w:rsidRPr="00F47AD6">
        <w:rPr>
          <w:rStyle w:val="StyleUnderline"/>
        </w:rPr>
        <w:t xml:space="preserve"> </w:t>
      </w:r>
      <w:r w:rsidRPr="00F47AD6">
        <w:rPr>
          <w:rStyle w:val="Emphasis"/>
          <w:highlight w:val="yellow"/>
        </w:rPr>
        <w:t>cross-domain</w:t>
      </w:r>
      <w:r w:rsidRPr="00F47AD6">
        <w:rPr>
          <w:rStyle w:val="StyleUnderline"/>
          <w:highlight w:val="yellow"/>
        </w:rPr>
        <w:t xml:space="preserve"> </w:t>
      </w:r>
      <w:r w:rsidRPr="00F47AD6">
        <w:rPr>
          <w:rStyle w:val="Emphasis"/>
          <w:highlight w:val="yellow"/>
        </w:rPr>
        <w:t>war</w:t>
      </w:r>
      <w:r w:rsidRPr="00F47AD6">
        <w:rPr>
          <w:rStyle w:val="StyleUnderline"/>
        </w:rPr>
        <w:t xml:space="preserve">fare </w:t>
      </w:r>
      <w:r w:rsidRPr="00F47AD6">
        <w:rPr>
          <w:rStyle w:val="StyleUnderline"/>
          <w:highlight w:val="yellow"/>
        </w:rPr>
        <w:t xml:space="preserve">will </w:t>
      </w:r>
      <w:r w:rsidRPr="00F47AD6">
        <w:rPr>
          <w:rStyle w:val="StyleUnderline"/>
        </w:rPr>
        <w:t xml:space="preserve">see the battlespace </w:t>
      </w:r>
      <w:r w:rsidRPr="00F47AD6">
        <w:rPr>
          <w:rStyle w:val="StyleUnderline"/>
          <w:highlight w:val="yellow"/>
        </w:rPr>
        <w:t>become an</w:t>
      </w:r>
      <w:r w:rsidRPr="00F47AD6">
        <w:rPr>
          <w:rStyle w:val="StyleUnderline"/>
        </w:rPr>
        <w:t xml:space="preserve"> integrated </w:t>
      </w:r>
      <w:r w:rsidRPr="00F47AD6">
        <w:rPr>
          <w:rStyle w:val="Emphasis"/>
          <w:highlight w:val="yellow"/>
        </w:rPr>
        <w:t>air</w:t>
      </w:r>
      <w:r w:rsidRPr="00F47AD6">
        <w:rPr>
          <w:rStyle w:val="StyleUnderline"/>
          <w:highlight w:val="yellow"/>
        </w:rPr>
        <w:t xml:space="preserve">, </w:t>
      </w:r>
      <w:r w:rsidRPr="00F47AD6">
        <w:rPr>
          <w:rStyle w:val="Emphasis"/>
          <w:highlight w:val="yellow"/>
        </w:rPr>
        <w:t>sea</w:t>
      </w:r>
      <w:r w:rsidRPr="00F47AD6">
        <w:rPr>
          <w:rStyle w:val="StyleUnderline"/>
          <w:highlight w:val="yellow"/>
        </w:rPr>
        <w:t xml:space="preserve">, </w:t>
      </w:r>
      <w:r w:rsidRPr="00F47AD6">
        <w:rPr>
          <w:rStyle w:val="Emphasis"/>
          <w:highlight w:val="yellow"/>
        </w:rPr>
        <w:t>land</w:t>
      </w:r>
      <w:r w:rsidRPr="00F47AD6">
        <w:rPr>
          <w:rStyle w:val="StyleUnderline"/>
          <w:highlight w:val="yellow"/>
        </w:rPr>
        <w:t xml:space="preserve">, </w:t>
      </w:r>
      <w:r w:rsidRPr="00F47AD6">
        <w:rPr>
          <w:rStyle w:val="Emphasis"/>
          <w:highlight w:val="yellow"/>
        </w:rPr>
        <w:t>space</w:t>
      </w:r>
      <w:r w:rsidRPr="00F47AD6">
        <w:rPr>
          <w:rStyle w:val="StyleUnderline"/>
          <w:highlight w:val="yellow"/>
        </w:rPr>
        <w:t xml:space="preserve">, </w:t>
      </w:r>
      <w:r w:rsidRPr="00F47AD6">
        <w:rPr>
          <w:rStyle w:val="Emphasis"/>
          <w:highlight w:val="yellow"/>
        </w:rPr>
        <w:t>cyber</w:t>
      </w:r>
      <w:r w:rsidRPr="00F47AD6">
        <w:rPr>
          <w:rStyle w:val="StyleUnderline"/>
          <w:highlight w:val="yellow"/>
        </w:rPr>
        <w:t>,</w:t>
      </w:r>
      <w:r w:rsidRPr="00F47AD6">
        <w:rPr>
          <w:rStyle w:val="StyleUnderline"/>
        </w:rPr>
        <w:t xml:space="preserve"> information (including electronic warfare) and knowledge </w:t>
      </w:r>
      <w:r w:rsidRPr="00F47AD6">
        <w:rPr>
          <w:rStyle w:val="Emphasis"/>
          <w:highlight w:val="yellow"/>
        </w:rPr>
        <w:t>super-domain</w:t>
      </w:r>
      <w:r w:rsidRPr="00F47AD6">
        <w:rPr>
          <w:rStyle w:val="StyleUnderline"/>
        </w:rPr>
        <w:t xml:space="preserve"> for the conduct of operations. Faced with such threats transatlantic political </w:t>
      </w:r>
      <w:r w:rsidRPr="00F47AD6">
        <w:rPr>
          <w:rStyle w:val="Emphasis"/>
          <w:highlight w:val="yellow"/>
        </w:rPr>
        <w:t>cohesion</w:t>
      </w:r>
      <w:r w:rsidRPr="00F47AD6">
        <w:rPr>
          <w:rStyle w:val="StyleUnderline"/>
          <w:highlight w:val="yellow"/>
        </w:rPr>
        <w:t xml:space="preserve"> and</w:t>
      </w:r>
      <w:r w:rsidRPr="00F47AD6">
        <w:rPr>
          <w:rStyle w:val="StyleUnderline"/>
        </w:rPr>
        <w:t xml:space="preserve"> Alliance military </w:t>
      </w:r>
      <w:r w:rsidRPr="00F47AD6">
        <w:rPr>
          <w:rStyle w:val="Emphasis"/>
          <w:highlight w:val="yellow"/>
        </w:rPr>
        <w:t>interoperability</w:t>
      </w:r>
      <w:r w:rsidRPr="00F47AD6">
        <w:rPr>
          <w:rStyle w:val="StyleUnderline"/>
          <w:highlight w:val="yellow"/>
        </w:rPr>
        <w:t xml:space="preserve"> will be </w:t>
      </w:r>
      <w:r w:rsidRPr="00F47AD6">
        <w:rPr>
          <w:rStyle w:val="Emphasis"/>
          <w:highlight w:val="yellow"/>
        </w:rPr>
        <w:t>vital</w:t>
      </w:r>
      <w:r w:rsidRPr="00F47AD6">
        <w:rPr>
          <w:rStyle w:val="StyleUnderline"/>
          <w:highlight w:val="yellow"/>
        </w:rPr>
        <w:t>. The Alliance</w:t>
      </w:r>
      <w:r w:rsidRPr="00F47AD6">
        <w:rPr>
          <w:rStyle w:val="StyleUnderline"/>
        </w:rPr>
        <w:t xml:space="preserve"> and its member states </w:t>
      </w:r>
      <w:r w:rsidRPr="00F47AD6">
        <w:rPr>
          <w:rStyle w:val="StyleUnderline"/>
          <w:highlight w:val="yellow"/>
        </w:rPr>
        <w:t xml:space="preserve">must be in the </w:t>
      </w:r>
      <w:r w:rsidRPr="00F47AD6">
        <w:rPr>
          <w:rStyle w:val="Emphasis"/>
          <w:highlight w:val="yellow"/>
        </w:rPr>
        <w:t>vanguard</w:t>
      </w:r>
      <w:r w:rsidRPr="00F47AD6">
        <w:rPr>
          <w:rStyle w:val="StyleUnderline"/>
          <w:highlight w:val="yellow"/>
        </w:rPr>
        <w:t xml:space="preserve"> of the </w:t>
      </w:r>
      <w:r w:rsidRPr="00F47AD6">
        <w:rPr>
          <w:rStyle w:val="Emphasis"/>
          <w:highlight w:val="yellow"/>
        </w:rPr>
        <w:t>Revolution</w:t>
      </w:r>
      <w:r w:rsidRPr="00F47AD6">
        <w:rPr>
          <w:rStyle w:val="StyleUnderline"/>
          <w:highlight w:val="yellow"/>
        </w:rPr>
        <w:t xml:space="preserve"> in </w:t>
      </w:r>
      <w:r w:rsidRPr="00F47AD6">
        <w:rPr>
          <w:rStyle w:val="Emphasis"/>
          <w:highlight w:val="yellow"/>
        </w:rPr>
        <w:t>Military Tech</w:t>
      </w:r>
      <w:r w:rsidRPr="00F47AD6">
        <w:rPr>
          <w:rStyle w:val="StyleUnderline"/>
        </w:rPr>
        <w:t xml:space="preserve">nology that is </w:t>
      </w:r>
      <w:r w:rsidRPr="00F47AD6">
        <w:rPr>
          <w:rStyle w:val="StyleUnderline"/>
          <w:highlight w:val="yellow"/>
        </w:rPr>
        <w:t xml:space="preserve">now underway. </w:t>
      </w:r>
      <w:r w:rsidRPr="00F47AD6">
        <w:rPr>
          <w:rStyle w:val="Emphasis"/>
          <w:highlight w:val="yellow"/>
        </w:rPr>
        <w:t>A</w:t>
      </w:r>
      <w:r w:rsidRPr="00F47AD6">
        <w:rPr>
          <w:rStyle w:val="StyleUnderline"/>
        </w:rPr>
        <w:t xml:space="preserve">rtificial </w:t>
      </w:r>
      <w:r w:rsidRPr="00F47AD6">
        <w:rPr>
          <w:rStyle w:val="Emphasis"/>
          <w:highlight w:val="yellow"/>
        </w:rPr>
        <w:t>i</w:t>
      </w:r>
      <w:r w:rsidRPr="00F47AD6">
        <w:rPr>
          <w:rStyle w:val="StyleUnderline"/>
        </w:rPr>
        <w:t xml:space="preserve">ntelligence, </w:t>
      </w:r>
      <w:r w:rsidRPr="00F47AD6">
        <w:rPr>
          <w:rStyle w:val="Emphasis"/>
          <w:highlight w:val="yellow"/>
        </w:rPr>
        <w:t>quantum</w:t>
      </w:r>
      <w:r w:rsidRPr="00F47AD6">
        <w:rPr>
          <w:rStyle w:val="StyleUnderline"/>
        </w:rPr>
        <w:t xml:space="preserve"> computing and </w:t>
      </w:r>
      <w:r w:rsidRPr="00F47AD6">
        <w:rPr>
          <w:rStyle w:val="Emphasis"/>
          <w:highlight w:val="yellow"/>
        </w:rPr>
        <w:t>machine-learning</w:t>
      </w:r>
      <w:r w:rsidRPr="00F47AD6">
        <w:rPr>
          <w:rStyle w:val="StyleUnderline"/>
          <w:highlight w:val="yellow"/>
        </w:rPr>
        <w:t xml:space="preserve">, </w:t>
      </w:r>
      <w:r w:rsidRPr="00F47AD6">
        <w:rPr>
          <w:rStyle w:val="Emphasis"/>
          <w:highlight w:val="yellow"/>
        </w:rPr>
        <w:t>nano-tech</w:t>
      </w:r>
      <w:r w:rsidRPr="00F47AD6">
        <w:rPr>
          <w:rStyle w:val="StyleUnderline"/>
        </w:rPr>
        <w:t xml:space="preserve">nologies, </w:t>
      </w:r>
      <w:r w:rsidRPr="00F47AD6">
        <w:rPr>
          <w:rStyle w:val="Emphasis"/>
          <w:highlight w:val="yellow"/>
        </w:rPr>
        <w:t>drone</w:t>
      </w:r>
      <w:r w:rsidRPr="00F47AD6">
        <w:rPr>
          <w:rStyle w:val="StyleUnderline"/>
        </w:rPr>
        <w:t xml:space="preserve"> and other semi or fully </w:t>
      </w:r>
      <w:r w:rsidRPr="00F47AD6">
        <w:rPr>
          <w:rStyle w:val="Emphasis"/>
          <w:highlight w:val="yellow"/>
        </w:rPr>
        <w:t>autonomous</w:t>
      </w:r>
      <w:r w:rsidRPr="00F47AD6">
        <w:rPr>
          <w:rStyle w:val="StyleUnderline"/>
        </w:rPr>
        <w:t xml:space="preserve"> delivery systems </w:t>
      </w:r>
      <w:r w:rsidRPr="00F47AD6">
        <w:rPr>
          <w:rStyle w:val="StyleUnderline"/>
          <w:highlight w:val="yellow"/>
        </w:rPr>
        <w:t xml:space="preserve">are now appearing in a </w:t>
      </w:r>
      <w:r w:rsidRPr="00F47AD6">
        <w:rPr>
          <w:rStyle w:val="Emphasis"/>
          <w:highlight w:val="yellow"/>
        </w:rPr>
        <w:t>battlespace</w:t>
      </w:r>
      <w:r w:rsidRPr="00F47AD6">
        <w:rPr>
          <w:rStyle w:val="StyleUnderline"/>
          <w:highlight w:val="yellow"/>
        </w:rPr>
        <w:t xml:space="preserve"> that stretches from</w:t>
      </w:r>
      <w:r w:rsidRPr="00F47AD6">
        <w:rPr>
          <w:rStyle w:val="StyleUnderline"/>
        </w:rPr>
        <w:t xml:space="preserve"> the depths of </w:t>
      </w:r>
      <w:r w:rsidRPr="00F47AD6">
        <w:rPr>
          <w:rStyle w:val="StyleUnderline"/>
          <w:highlight w:val="yellow"/>
        </w:rPr>
        <w:t xml:space="preserve">the </w:t>
      </w:r>
      <w:r w:rsidRPr="00F47AD6">
        <w:rPr>
          <w:rStyle w:val="Emphasis"/>
          <w:highlight w:val="yellow"/>
        </w:rPr>
        <w:t>oceans to outer-space</w:t>
      </w:r>
      <w:r w:rsidRPr="00F47AD6">
        <w:rPr>
          <w:rStyle w:val="StyleUnderline"/>
          <w:highlight w:val="yellow"/>
        </w:rPr>
        <w:t xml:space="preserve">, </w:t>
      </w:r>
      <w:r w:rsidRPr="00F47AD6">
        <w:rPr>
          <w:rStyle w:val="Emphasis"/>
          <w:highlight w:val="yellow"/>
        </w:rPr>
        <w:t>across all landmasses</w:t>
      </w:r>
      <w:r w:rsidRPr="00F47AD6">
        <w:rPr>
          <w:rStyle w:val="StyleUnderline"/>
        </w:rPr>
        <w:t>, and within and between changing societies and communities.</w:t>
      </w:r>
    </w:p>
    <w:p w14:paraId="54FA840C" w14:textId="77777777" w:rsidR="001E1BDE" w:rsidRPr="00F47AD6" w:rsidRDefault="001E1BDE" w:rsidP="001E1BDE">
      <w:pPr>
        <w:rPr>
          <w:sz w:val="16"/>
        </w:rPr>
      </w:pPr>
      <w:r w:rsidRPr="00F47AD6">
        <w:rPr>
          <w:rStyle w:val="StyleUnderline"/>
        </w:rPr>
        <w:t>Adapting NATO to meet the strategic challenges of the twenty-first century must thus be the priority</w:t>
      </w:r>
      <w:r w:rsidRPr="00F47AD6">
        <w:rPr>
          <w:sz w:val="16"/>
        </w:rPr>
        <w:t xml:space="preserve"> for “NATO@70”. </w:t>
      </w:r>
      <w:r w:rsidRPr="00F47AD6">
        <w:rPr>
          <w:rStyle w:val="StyleUnderline"/>
        </w:rPr>
        <w:t xml:space="preserve">If not, </w:t>
      </w:r>
      <w:r w:rsidRPr="00F47AD6">
        <w:rPr>
          <w:rStyle w:val="StyleUnderline"/>
          <w:highlight w:val="yellow"/>
        </w:rPr>
        <w:t>there is a</w:t>
      </w:r>
      <w:r w:rsidRPr="00F47AD6">
        <w:rPr>
          <w:rStyle w:val="StyleUnderline"/>
        </w:rPr>
        <w:t xml:space="preserve"> very </w:t>
      </w:r>
      <w:r w:rsidRPr="00F47AD6">
        <w:rPr>
          <w:rStyle w:val="Emphasis"/>
          <w:highlight w:val="yellow"/>
        </w:rPr>
        <w:t>real danger</w:t>
      </w:r>
      <w:r w:rsidRPr="00F47AD6">
        <w:rPr>
          <w:rStyle w:val="StyleUnderline"/>
          <w:highlight w:val="yellow"/>
        </w:rPr>
        <w:t xml:space="preserve"> the Alliance will lack the </w:t>
      </w:r>
      <w:r w:rsidRPr="00F47AD6">
        <w:rPr>
          <w:rStyle w:val="Emphasis"/>
          <w:highlight w:val="yellow"/>
        </w:rPr>
        <w:t>nimbleness</w:t>
      </w:r>
      <w:r w:rsidRPr="00F47AD6">
        <w:rPr>
          <w:rStyle w:val="StyleUnderline"/>
          <w:highlight w:val="yellow"/>
        </w:rPr>
        <w:t xml:space="preserve"> </w:t>
      </w:r>
      <w:r w:rsidRPr="00F47AD6">
        <w:rPr>
          <w:rStyle w:val="StyleUnderline"/>
        </w:rPr>
        <w:t xml:space="preserve">to meet strategic change and technological developments, </w:t>
      </w:r>
      <w:r w:rsidRPr="00F47AD6">
        <w:rPr>
          <w:rStyle w:val="StyleUnderline"/>
          <w:highlight w:val="yellow"/>
        </w:rPr>
        <w:t xml:space="preserve">and ultimately </w:t>
      </w:r>
      <w:r w:rsidRPr="00F47AD6">
        <w:rPr>
          <w:rStyle w:val="Emphasis"/>
          <w:highlight w:val="yellow"/>
        </w:rPr>
        <w:t>fail</w:t>
      </w:r>
      <w:r w:rsidRPr="00F47AD6">
        <w:rPr>
          <w:rStyle w:val="StyleUnderline"/>
          <w:highlight w:val="yellow"/>
        </w:rPr>
        <w:t xml:space="preserve"> </w:t>
      </w:r>
      <w:r w:rsidRPr="00F47AD6">
        <w:rPr>
          <w:rStyle w:val="StyleUnderline"/>
        </w:rPr>
        <w:t>as a consequence</w:t>
      </w:r>
      <w:r w:rsidRPr="00F47AD6">
        <w:rPr>
          <w:sz w:val="16"/>
        </w:rPr>
        <w:t xml:space="preserve">. There is also a danger that </w:t>
      </w:r>
      <w:r w:rsidRPr="00F47AD6">
        <w:rPr>
          <w:rStyle w:val="StyleUnderline"/>
        </w:rPr>
        <w:t>Alliance cohesion will</w:t>
      </w:r>
      <w:r w:rsidRPr="00F47AD6">
        <w:rPr>
          <w:sz w:val="16"/>
        </w:rPr>
        <w:t xml:space="preserve"> progressively </w:t>
      </w:r>
      <w:r w:rsidRPr="00F47AD6">
        <w:rPr>
          <w:rStyle w:val="StyleUnderline"/>
        </w:rPr>
        <w:t>fade</w:t>
      </w:r>
      <w:r w:rsidRPr="00F47AD6">
        <w:rPr>
          <w:sz w:val="16"/>
        </w:rPr>
        <w:t xml:space="preserve"> if such ambitions are not properly enunciated through a new Strategic Concept that enshrines at its heart a new form of flexible response. Above all, European words must be matched by European deeds through further organisational and internal reform to enable a properly agile and modernised Alliance that would give meaning to the 360-degree approach and enable the Allies to strike a balance between technology, capability and affordability</w:t>
      </w:r>
    </w:p>
    <w:p w14:paraId="29A8AF98" w14:textId="77777777" w:rsidR="001E1BDE" w:rsidRPr="00F47AD6" w:rsidRDefault="001E1BDE" w:rsidP="001E1BDE"/>
    <w:p w14:paraId="47651350" w14:textId="77777777" w:rsidR="001E1BDE" w:rsidRPr="00F47AD6" w:rsidRDefault="001E1BDE" w:rsidP="001E1BDE"/>
    <w:p w14:paraId="0BA2CDA4" w14:textId="77777777" w:rsidR="001E1BDE" w:rsidRPr="00F47AD6" w:rsidRDefault="001E1BDE" w:rsidP="001E1BDE"/>
    <w:p w14:paraId="7FB7BD6E" w14:textId="77777777" w:rsidR="001E1BDE" w:rsidRPr="00F47AD6" w:rsidRDefault="001E1BDE" w:rsidP="001E1BDE">
      <w:pPr>
        <w:pStyle w:val="Heading3"/>
        <w:rPr>
          <w:rFonts w:cs="Calibri"/>
        </w:rPr>
      </w:pPr>
      <w:r w:rsidRPr="00F47AD6">
        <w:rPr>
          <w:rFonts w:cs="Calibri"/>
        </w:rPr>
        <w:t>Overview---Turns Case---Hybrid Threats</w:t>
      </w:r>
    </w:p>
    <w:p w14:paraId="46EB0F49" w14:textId="77777777" w:rsidR="001E1BDE" w:rsidRPr="00F47AD6" w:rsidRDefault="001E1BDE" w:rsidP="001E1BDE"/>
    <w:p w14:paraId="42B633C5" w14:textId="77777777" w:rsidR="001E1BDE" w:rsidRPr="00F47AD6" w:rsidRDefault="001E1BDE" w:rsidP="001E1BDE">
      <w:pPr>
        <w:pStyle w:val="Heading4"/>
        <w:rPr>
          <w:rFonts w:cs="Calibri"/>
        </w:rPr>
      </w:pPr>
      <w:r w:rsidRPr="00F47AD6">
        <w:rPr>
          <w:rFonts w:cs="Calibri"/>
        </w:rPr>
        <w:t xml:space="preserve">Smart defense solves hybrid threats </w:t>
      </w:r>
    </w:p>
    <w:p w14:paraId="62ECD4A5" w14:textId="77777777" w:rsidR="001E1BDE" w:rsidRPr="00F47AD6" w:rsidRDefault="001E1BDE" w:rsidP="001E1BDE">
      <w:r w:rsidRPr="00F47AD6">
        <w:t xml:space="preserve">Marios </w:t>
      </w:r>
      <w:r w:rsidRPr="00F47AD6">
        <w:rPr>
          <w:rStyle w:val="Style13ptBold"/>
        </w:rPr>
        <w:t>Efthymiopoulos 19</w:t>
      </w:r>
      <w:r w:rsidRPr="00F47AD6">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32A6B41B" w14:textId="77777777" w:rsidR="001E1BDE" w:rsidRPr="00F47AD6" w:rsidRDefault="001E1BDE" w:rsidP="001E1BDE">
      <w:pPr>
        <w:rPr>
          <w:rStyle w:val="StyleUnderline"/>
        </w:rPr>
      </w:pPr>
      <w:r w:rsidRPr="00F47AD6">
        <w:rPr>
          <w:rStyle w:val="Emphasis"/>
          <w:highlight w:val="yellow"/>
        </w:rPr>
        <w:t>NATO cyber-security policy should never stop transforming</w:t>
      </w:r>
      <w:r w:rsidRPr="00F47AD6">
        <w:rPr>
          <w:rStyle w:val="StyleUnderline"/>
          <w:highlight w:val="yellow"/>
        </w:rPr>
        <w:t xml:space="preserve">, while </w:t>
      </w:r>
      <w:r w:rsidRPr="00F47AD6">
        <w:rPr>
          <w:rStyle w:val="Emphasis"/>
          <w:highlight w:val="yellow"/>
        </w:rPr>
        <w:t>tech</w:t>
      </w:r>
      <w:r w:rsidRPr="00F47AD6">
        <w:rPr>
          <w:rStyle w:val="StyleUnderline"/>
        </w:rPr>
        <w:t xml:space="preserve">nology </w:t>
      </w:r>
      <w:r w:rsidRPr="00F47AD6">
        <w:rPr>
          <w:rStyle w:val="StyleUnderline"/>
          <w:highlight w:val="yellow"/>
        </w:rPr>
        <w:t xml:space="preserve">progresses and threats </w:t>
      </w:r>
      <w:r w:rsidRPr="00F47AD6">
        <w:rPr>
          <w:rStyle w:val="Emphasis"/>
          <w:highlight w:val="yellow"/>
        </w:rPr>
        <w:t>expand</w:t>
      </w:r>
      <w:r w:rsidRPr="00F47AD6">
        <w:rPr>
          <w:rStyle w:val="StyleUnderline"/>
        </w:rPr>
        <w:t xml:space="preserve"> to a new and deeply digitized world of insecurity </w:t>
      </w:r>
      <w:r w:rsidRPr="00F47AD6">
        <w:rPr>
          <w:sz w:val="16"/>
        </w:rPr>
        <w:t xml:space="preserve">starting with the case with the cyber-attacks in Estonia in 2007 (Rehman, 2013). </w:t>
      </w:r>
      <w:r w:rsidRPr="00F47AD6">
        <w:rPr>
          <w:rStyle w:val="StyleUnderline"/>
        </w:rPr>
        <w:t xml:space="preserve">Past events in Estonia showed early on </w:t>
      </w:r>
      <w:r w:rsidRPr="00F47AD6">
        <w:rPr>
          <w:rStyle w:val="Emphasis"/>
          <w:sz w:val="26"/>
          <w:szCs w:val="26"/>
          <w:highlight w:val="yellow"/>
        </w:rPr>
        <w:t>a strong smart cyber-defense “umbrella”</w:t>
      </w:r>
      <w:r w:rsidRPr="00F47AD6">
        <w:rPr>
          <w:rStyle w:val="StyleUnderline"/>
        </w:rPr>
        <w:t xml:space="preserve"> which </w:t>
      </w:r>
      <w:r w:rsidRPr="00F47AD6">
        <w:rPr>
          <w:rStyle w:val="StyleUnderline"/>
          <w:highlight w:val="yellow"/>
        </w:rPr>
        <w:t>is</w:t>
      </w:r>
      <w:r w:rsidRPr="00F47AD6">
        <w:rPr>
          <w:rStyle w:val="StyleUnderline"/>
        </w:rPr>
        <w:t xml:space="preserve"> certainly </w:t>
      </w:r>
      <w:r w:rsidRPr="00F47AD6">
        <w:rPr>
          <w:rStyle w:val="Emphasis"/>
          <w:highlight w:val="yellow"/>
        </w:rPr>
        <w:t>still needed</w:t>
      </w:r>
      <w:r w:rsidRPr="00F47AD6">
        <w:rPr>
          <w:rStyle w:val="StyleUnderline"/>
        </w:rPr>
        <w:t xml:space="preserve"> by 2018, in which agility and resilience needs to be achieved.</w:t>
      </w:r>
    </w:p>
    <w:p w14:paraId="40583471" w14:textId="77777777" w:rsidR="001E1BDE" w:rsidRPr="00F47AD6" w:rsidRDefault="001E1BDE" w:rsidP="001E1BDE">
      <w:pPr>
        <w:rPr>
          <w:rStyle w:val="StyleUnderline"/>
        </w:rPr>
      </w:pPr>
      <w:r w:rsidRPr="00F47AD6">
        <w:rPr>
          <w:rStyle w:val="StyleUnderline"/>
        </w:rPr>
        <w:t xml:space="preserve">There is a need of </w:t>
      </w:r>
      <w:r w:rsidRPr="00F47AD6">
        <w:rPr>
          <w:rStyle w:val="StyleUnderline"/>
          <w:highlight w:val="yellow"/>
        </w:rPr>
        <w:t>a resilient cyber-security strategic policy</w:t>
      </w:r>
      <w:r w:rsidRPr="00F47AD6">
        <w:rPr>
          <w:rStyle w:val="StyleUnderline"/>
        </w:rPr>
        <w:t xml:space="preserve">, a methodological and operational approach </w:t>
      </w:r>
      <w:r w:rsidRPr="00F47AD6">
        <w:rPr>
          <w:rStyle w:val="StyleUnderline"/>
          <w:highlight w:val="yellow"/>
        </w:rPr>
        <w:t xml:space="preserve">for a </w:t>
      </w:r>
      <w:r w:rsidRPr="00F47AD6">
        <w:rPr>
          <w:rStyle w:val="Emphasis"/>
          <w:highlight w:val="yellow"/>
        </w:rPr>
        <w:t>continuously standardized</w:t>
      </w:r>
      <w:r w:rsidRPr="00F47AD6">
        <w:rPr>
          <w:rStyle w:val="StyleUnderline"/>
        </w:rPr>
        <w:t xml:space="preserve"> practical operational </w:t>
      </w:r>
      <w:r w:rsidRPr="00F47AD6">
        <w:rPr>
          <w:rStyle w:val="Emphasis"/>
          <w:highlight w:val="yellow"/>
        </w:rPr>
        <w:t>preparedness</w:t>
      </w:r>
      <w:r w:rsidRPr="00F47AD6">
        <w:rPr>
          <w:rStyle w:val="StyleUnderline"/>
        </w:rPr>
        <w:t xml:space="preserve"> so as </w:t>
      </w:r>
      <w:r w:rsidRPr="00F47AD6">
        <w:rPr>
          <w:rStyle w:val="StyleUnderline"/>
          <w:highlight w:val="yellow"/>
        </w:rPr>
        <w:t xml:space="preserve">to </w:t>
      </w:r>
      <w:r w:rsidRPr="00F47AD6">
        <w:rPr>
          <w:rStyle w:val="Emphasis"/>
          <w:highlight w:val="yellow"/>
        </w:rPr>
        <w:t>constantly</w:t>
      </w:r>
      <w:r w:rsidRPr="00F47AD6">
        <w:rPr>
          <w:rStyle w:val="StyleUnderline"/>
          <w:highlight w:val="yellow"/>
        </w:rPr>
        <w:t xml:space="preserve"> be able to </w:t>
      </w:r>
      <w:r w:rsidRPr="00F47AD6">
        <w:rPr>
          <w:rStyle w:val="Emphasis"/>
          <w:highlight w:val="yellow"/>
        </w:rPr>
        <w:t>counter cyber-attacks</w:t>
      </w:r>
      <w:r w:rsidRPr="00F47AD6">
        <w:rPr>
          <w:rStyle w:val="StyleUnderline"/>
        </w:rPr>
        <w:t xml:space="preserve"> of hybrid or non-hybrid nature. </w:t>
      </w:r>
      <w:r w:rsidRPr="00F47AD6">
        <w:rPr>
          <w:rStyle w:val="StyleUnderline"/>
          <w:highlight w:val="yellow"/>
        </w:rPr>
        <w:t>Innovative methodology</w:t>
      </w:r>
      <w:r w:rsidRPr="00F47AD6">
        <w:rPr>
          <w:rStyle w:val="StyleUnderline"/>
        </w:rPr>
        <w:t xml:space="preserve"> and ideologies </w:t>
      </w:r>
      <w:r w:rsidRPr="00F47AD6">
        <w:rPr>
          <w:rStyle w:val="StyleUnderline"/>
          <w:highlight w:val="yellow"/>
        </w:rPr>
        <w:t>are needed</w:t>
      </w:r>
      <w:r w:rsidRPr="00F47AD6">
        <w:rPr>
          <w:rStyle w:val="StyleUnderline"/>
        </w:rPr>
        <w:t xml:space="preserve"> to process such a policy approach. There is a need </w:t>
      </w:r>
      <w:r w:rsidRPr="00F47AD6">
        <w:rPr>
          <w:rStyle w:val="StyleUnderline"/>
          <w:highlight w:val="yellow"/>
        </w:rPr>
        <w:t>for</w:t>
      </w:r>
      <w:r w:rsidRPr="00F47AD6">
        <w:rPr>
          <w:rStyle w:val="StyleUnderline"/>
        </w:rPr>
        <w:t xml:space="preserve"> clear innovation and </w:t>
      </w:r>
      <w:r w:rsidRPr="00F47AD6">
        <w:rPr>
          <w:rStyle w:val="Emphasis"/>
          <w:highlight w:val="yellow"/>
        </w:rPr>
        <w:t>entrepreneurial understanding</w:t>
      </w:r>
      <w:r w:rsidRPr="00F47AD6">
        <w:rPr>
          <w:rStyle w:val="StyleUnderline"/>
          <w:highlight w:val="yellow"/>
        </w:rPr>
        <w:t xml:space="preserve"> of</w:t>
      </w:r>
      <w:r w:rsidRPr="00F47AD6">
        <w:rPr>
          <w:rStyle w:val="StyleUnderline"/>
        </w:rPr>
        <w:t xml:space="preserve"> what constitutes cooperation in </w:t>
      </w:r>
      <w:r w:rsidRPr="00F47AD6">
        <w:rPr>
          <w:rStyle w:val="StyleUnderline"/>
          <w:highlight w:val="yellow"/>
        </w:rPr>
        <w:t>cyber-security</w:t>
      </w:r>
      <w:r w:rsidRPr="00F47AD6">
        <w:rPr>
          <w:rStyle w:val="StyleUnderline"/>
        </w:rPr>
        <w:t xml:space="preserve"> efficiency knowledge acquiring information and cooperation between public-private institutions and agencies.</w:t>
      </w:r>
    </w:p>
    <w:p w14:paraId="12E0BB94" w14:textId="77777777" w:rsidR="001E1BDE" w:rsidRPr="00F47AD6" w:rsidRDefault="001E1BDE" w:rsidP="001E1BDE">
      <w:pPr>
        <w:rPr>
          <w:rStyle w:val="StyleUnderline"/>
        </w:rPr>
      </w:pPr>
      <w:r w:rsidRPr="00F47AD6">
        <w:rPr>
          <w:rStyle w:val="StyleUnderline"/>
          <w:highlight w:val="yellow"/>
        </w:rPr>
        <w:t xml:space="preserve">A strategic cyber-security policy </w:t>
      </w:r>
      <w:r w:rsidRPr="00F47AD6">
        <w:rPr>
          <w:rStyle w:val="StyleUnderline"/>
        </w:rPr>
        <w:t xml:space="preserve">when applied </w:t>
      </w:r>
      <w:r w:rsidRPr="00F47AD6">
        <w:rPr>
          <w:rStyle w:val="Emphasis"/>
          <w:highlight w:val="yellow"/>
        </w:rPr>
        <w:t>will allow</w:t>
      </w:r>
      <w:r w:rsidRPr="00F47AD6">
        <w:rPr>
          <w:rStyle w:val="StyleUnderline"/>
        </w:rPr>
        <w:t xml:space="preserve"> for the 30 </w:t>
      </w:r>
      <w:r w:rsidRPr="00F47AD6">
        <w:rPr>
          <w:rStyle w:val="Emphasis"/>
          <w:highlight w:val="yellow"/>
        </w:rPr>
        <w:t>member</w:t>
      </w:r>
      <w:r w:rsidRPr="00F47AD6">
        <w:rPr>
          <w:rStyle w:val="StyleUnderline"/>
        </w:rPr>
        <w:t xml:space="preserve"> state</w:t>
      </w:r>
      <w:r w:rsidRPr="00F47AD6">
        <w:rPr>
          <w:rStyle w:val="Emphasis"/>
          <w:highlight w:val="yellow"/>
        </w:rPr>
        <w:t>s</w:t>
      </w:r>
      <w:r w:rsidRPr="00F47AD6">
        <w:rPr>
          <w:rStyle w:val="StyleUnderline"/>
        </w:rPr>
        <w:t xml:space="preserve"> </w:t>
      </w:r>
      <w:r w:rsidRPr="00F47AD6">
        <w:rPr>
          <w:rStyle w:val="Emphasis"/>
          <w:highlight w:val="yellow"/>
        </w:rPr>
        <w:t>to counter</w:t>
      </w:r>
      <w:r w:rsidRPr="00F47AD6">
        <w:rPr>
          <w:rStyle w:val="StyleUnderline"/>
          <w:highlight w:val="yellow"/>
        </w:rPr>
        <w:t xml:space="preserve"> with more agile ways </w:t>
      </w:r>
      <w:r w:rsidRPr="00F47AD6">
        <w:rPr>
          <w:rStyle w:val="Emphasis"/>
          <w:sz w:val="26"/>
          <w:szCs w:val="26"/>
          <w:highlight w:val="yellow"/>
        </w:rPr>
        <w:t>any emerging crises</w:t>
      </w:r>
      <w:r w:rsidRPr="00F47AD6">
        <w:rPr>
          <w:rStyle w:val="StyleUnderline"/>
          <w:highlight w:val="yellow"/>
        </w:rPr>
        <w:t xml:space="preserve">. This will </w:t>
      </w:r>
      <w:r w:rsidRPr="00F47AD6">
        <w:rPr>
          <w:rStyle w:val="Emphasis"/>
          <w:highlight w:val="yellow"/>
        </w:rPr>
        <w:t>efficiently manage</w:t>
      </w:r>
      <w:r w:rsidRPr="00F47AD6">
        <w:rPr>
          <w:rStyle w:val="StyleUnderline"/>
          <w:highlight w:val="yellow"/>
        </w:rPr>
        <w:t xml:space="preserve"> processes and purposes for </w:t>
      </w:r>
      <w:r w:rsidRPr="00F47AD6">
        <w:rPr>
          <w:rStyle w:val="Emphasis"/>
          <w:highlight w:val="yellow"/>
        </w:rPr>
        <w:t>op</w:t>
      </w:r>
      <w:r w:rsidRPr="00F47AD6">
        <w:rPr>
          <w:rStyle w:val="StyleUnderline"/>
        </w:rPr>
        <w:t>eration</w:t>
      </w:r>
      <w:r w:rsidRPr="00F47AD6">
        <w:rPr>
          <w:rStyle w:val="Emphasis"/>
          <w:highlight w:val="yellow"/>
        </w:rPr>
        <w:t>s</w:t>
      </w:r>
      <w:r w:rsidRPr="00F47AD6">
        <w:rPr>
          <w:rStyle w:val="StyleUnderline"/>
          <w:highlight w:val="yellow"/>
        </w:rPr>
        <w:t xml:space="preserve"> against </w:t>
      </w:r>
      <w:r w:rsidRPr="00F47AD6">
        <w:rPr>
          <w:rStyle w:val="Emphasis"/>
          <w:highlight w:val="yellow"/>
        </w:rPr>
        <w:t>any methods of e</w:t>
      </w:r>
      <w:r w:rsidRPr="00F47AD6">
        <w:rPr>
          <w:rStyle w:val="StyleUnderline"/>
        </w:rPr>
        <w:t xml:space="preserve">lectronic </w:t>
      </w:r>
      <w:r w:rsidRPr="00F47AD6">
        <w:rPr>
          <w:rStyle w:val="Emphasis"/>
          <w:highlight w:val="yellow"/>
        </w:rPr>
        <w:t>war</w:t>
      </w:r>
      <w:r w:rsidRPr="00F47AD6">
        <w:rPr>
          <w:rStyle w:val="StyleUnderline"/>
        </w:rPr>
        <w:t xml:space="preserve">fare. </w:t>
      </w:r>
      <w:r w:rsidRPr="00F47AD6">
        <w:rPr>
          <w:rStyle w:val="Emphasis"/>
          <w:highlight w:val="yellow"/>
        </w:rPr>
        <w:t>Interoperability</w:t>
      </w:r>
      <w:r w:rsidRPr="00F47AD6">
        <w:rPr>
          <w:rStyle w:val="StyleUnderline"/>
        </w:rPr>
        <w:t xml:space="preserve"> of forces for joint use in cyber-defense </w:t>
      </w:r>
      <w:r w:rsidRPr="00F47AD6">
        <w:rPr>
          <w:rStyle w:val="StyleUnderline"/>
          <w:highlight w:val="yellow"/>
        </w:rPr>
        <w:t xml:space="preserve">is </w:t>
      </w:r>
      <w:r w:rsidRPr="00F47AD6">
        <w:rPr>
          <w:rStyle w:val="Emphasis"/>
          <w:highlight w:val="yellow"/>
        </w:rPr>
        <w:t>expected</w:t>
      </w:r>
      <w:r w:rsidRPr="00F47AD6">
        <w:rPr>
          <w:rStyle w:val="StyleUnderline"/>
        </w:rPr>
        <w:t xml:space="preserve"> to be achieved through an adaptability and standardization process period. </w:t>
      </w:r>
      <w:r w:rsidRPr="00F47AD6">
        <w:rPr>
          <w:rStyle w:val="Emphasis"/>
          <w:highlight w:val="yellow"/>
        </w:rPr>
        <w:t>NATO should “e-volve”</w:t>
      </w:r>
      <w:r w:rsidRPr="00F47AD6">
        <w:rPr>
          <w:rStyle w:val="Emphasis"/>
        </w:rPr>
        <w:t xml:space="preserve"> </w:t>
      </w:r>
      <w:r w:rsidRPr="00F47AD6">
        <w:rPr>
          <w:rStyle w:val="StyleUnderline"/>
        </w:rPr>
        <w:t>as should Alliance “e-networked” States</w:t>
      </w:r>
      <w:r w:rsidRPr="00F47AD6">
        <w:rPr>
          <w:sz w:val="16"/>
        </w:rPr>
        <w:t xml:space="preserve">. NATO should innovate and manage. </w:t>
      </w:r>
      <w:r w:rsidRPr="00F47AD6">
        <w:rPr>
          <w:rStyle w:val="StyleUnderline"/>
        </w:rPr>
        <w:t>NATO should administer change on methods of smart resilience in defense through cyber-security policy, strategically and operationally.</w:t>
      </w:r>
    </w:p>
    <w:p w14:paraId="5288DF27" w14:textId="77777777" w:rsidR="001E1BDE" w:rsidRPr="00F47AD6" w:rsidRDefault="001E1BDE" w:rsidP="001E1BDE"/>
    <w:p w14:paraId="67E5B275" w14:textId="77777777" w:rsidR="001E1BDE" w:rsidRPr="00F47AD6" w:rsidRDefault="001E1BDE" w:rsidP="001E1BDE">
      <w:pPr>
        <w:pStyle w:val="Heading4"/>
        <w:rPr>
          <w:rFonts w:cs="Calibri"/>
        </w:rPr>
      </w:pPr>
      <w:r w:rsidRPr="00F47AD6">
        <w:rPr>
          <w:rFonts w:cs="Calibri"/>
        </w:rPr>
        <w:t>Agility and adaptability are key</w:t>
      </w:r>
    </w:p>
    <w:p w14:paraId="71FC23CB" w14:textId="77777777" w:rsidR="001E1BDE" w:rsidRPr="00F47AD6" w:rsidRDefault="001E1BDE" w:rsidP="001E1BDE">
      <w:r w:rsidRPr="00F47AD6">
        <w:t xml:space="preserve">Marios </w:t>
      </w:r>
      <w:r w:rsidRPr="00F47AD6">
        <w:rPr>
          <w:rStyle w:val="Style13ptBold"/>
        </w:rPr>
        <w:t>Efthymiopoulos 19</w:t>
      </w:r>
      <w:r w:rsidRPr="00F47AD6">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70F61529" w14:textId="77777777" w:rsidR="001E1BDE" w:rsidRPr="00F47AD6" w:rsidRDefault="001E1BDE" w:rsidP="001E1BDE">
      <w:pPr>
        <w:rPr>
          <w:rStyle w:val="StyleUnderline"/>
        </w:rPr>
      </w:pPr>
      <w:r w:rsidRPr="00F47AD6">
        <w:rPr>
          <w:sz w:val="16"/>
        </w:rPr>
        <w:t xml:space="preserve">Operationally, national and </w:t>
      </w:r>
      <w:r w:rsidRPr="00F47AD6">
        <w:rPr>
          <w:rStyle w:val="Emphasis"/>
          <w:highlight w:val="yellow"/>
        </w:rPr>
        <w:t>cooperative forces</w:t>
      </w:r>
      <w:r w:rsidRPr="00F47AD6">
        <w:rPr>
          <w:rStyle w:val="StyleUnderline"/>
          <w:highlight w:val="yellow"/>
        </w:rPr>
        <w:t xml:space="preserve"> need to be </w:t>
      </w:r>
      <w:r w:rsidRPr="00F47AD6">
        <w:rPr>
          <w:rStyle w:val="Emphasis"/>
          <w:highlight w:val="yellow"/>
        </w:rPr>
        <w:t>continuously agile</w:t>
      </w:r>
      <w:r w:rsidRPr="00F47AD6">
        <w:rPr>
          <w:rStyle w:val="StyleUnderline"/>
        </w:rPr>
        <w:t xml:space="preserve"> and technologically advanced. In an asymmetrical world</w:t>
      </w:r>
      <w:r w:rsidRPr="00F47AD6">
        <w:rPr>
          <w:sz w:val="16"/>
        </w:rPr>
        <w:t xml:space="preserve">, which is complete </w:t>
      </w:r>
      <w:r w:rsidRPr="00F47AD6">
        <w:rPr>
          <w:rStyle w:val="StyleUnderline"/>
          <w:highlight w:val="yellow"/>
        </w:rPr>
        <w:t xml:space="preserve">with </w:t>
      </w:r>
      <w:r w:rsidRPr="00F47AD6">
        <w:rPr>
          <w:rStyle w:val="Emphasis"/>
          <w:highlight w:val="yellow"/>
        </w:rPr>
        <w:t>unforeseen</w:t>
      </w:r>
      <w:r w:rsidRPr="00F47AD6">
        <w:rPr>
          <w:sz w:val="16"/>
        </w:rPr>
        <w:t xml:space="preserve"> challenges and </w:t>
      </w:r>
      <w:r w:rsidRPr="00F47AD6">
        <w:rPr>
          <w:rStyle w:val="Emphasis"/>
          <w:highlight w:val="yellow"/>
        </w:rPr>
        <w:t>threats</w:t>
      </w:r>
      <w:r w:rsidRPr="00F47AD6">
        <w:rPr>
          <w:rStyle w:val="StyleUnderline"/>
          <w:highlight w:val="yellow"/>
        </w:rPr>
        <w:t>, we need</w:t>
      </w:r>
      <w:r w:rsidRPr="00F47AD6">
        <w:rPr>
          <w:rStyle w:val="StyleUnderline"/>
        </w:rPr>
        <w:t xml:space="preserve"> forces with </w:t>
      </w:r>
      <w:r w:rsidRPr="00F47AD6">
        <w:rPr>
          <w:rStyle w:val="Emphasis"/>
          <w:highlight w:val="yellow"/>
        </w:rPr>
        <w:t>flexibility</w:t>
      </w:r>
      <w:r w:rsidRPr="00F47AD6">
        <w:rPr>
          <w:rStyle w:val="StyleUnderline"/>
          <w:highlight w:val="yellow"/>
        </w:rPr>
        <w:t xml:space="preserve">, </w:t>
      </w:r>
      <w:r w:rsidRPr="00F47AD6">
        <w:rPr>
          <w:rStyle w:val="Emphasis"/>
          <w:highlight w:val="yellow"/>
        </w:rPr>
        <w:t>adaptability</w:t>
      </w:r>
      <w:r w:rsidRPr="00F47AD6">
        <w:rPr>
          <w:rStyle w:val="StyleUnderline"/>
        </w:rPr>
        <w:t xml:space="preserve">, operational and strategic </w:t>
      </w:r>
      <w:r w:rsidRPr="00F47AD6">
        <w:rPr>
          <w:rStyle w:val="StyleUnderline"/>
          <w:highlight w:val="yellow"/>
        </w:rPr>
        <w:t>command structure, based on</w:t>
      </w:r>
      <w:r w:rsidRPr="00F47AD6">
        <w:rPr>
          <w:rStyle w:val="StyleUnderline"/>
        </w:rPr>
        <w:t xml:space="preserve"> high technologically sophisticated </w:t>
      </w:r>
      <w:r w:rsidRPr="00F47AD6">
        <w:rPr>
          <w:rStyle w:val="Emphasis"/>
          <w:highlight w:val="yellow"/>
        </w:rPr>
        <w:t>info</w:t>
      </w:r>
      <w:r w:rsidRPr="00F47AD6">
        <w:rPr>
          <w:rStyle w:val="StyleUnderline"/>
        </w:rPr>
        <w:t xml:space="preserve">rmation </w:t>
      </w:r>
      <w:r w:rsidRPr="00F47AD6">
        <w:rPr>
          <w:rStyle w:val="Emphasis"/>
          <w:highlight w:val="yellow"/>
        </w:rPr>
        <w:t>“coming in,”</w:t>
      </w:r>
      <w:r w:rsidRPr="00F47AD6">
        <w:rPr>
          <w:rStyle w:val="StyleUnderline"/>
          <w:highlight w:val="yellow"/>
        </w:rPr>
        <w:t xml:space="preserve"> </w:t>
      </w:r>
      <w:r w:rsidRPr="00F47AD6">
        <w:rPr>
          <w:rStyle w:val="StyleUnderline"/>
        </w:rPr>
        <w:t xml:space="preserve">but also being used </w:t>
      </w:r>
      <w:r w:rsidRPr="00F47AD6">
        <w:rPr>
          <w:rStyle w:val="StyleUnderline"/>
          <w:highlight w:val="yellow"/>
        </w:rPr>
        <w:t>while in training or</w:t>
      </w:r>
      <w:r w:rsidRPr="00F47AD6">
        <w:rPr>
          <w:rStyle w:val="StyleUnderline"/>
        </w:rPr>
        <w:t xml:space="preserve"> through </w:t>
      </w:r>
      <w:r w:rsidRPr="00F47AD6">
        <w:rPr>
          <w:rStyle w:val="StyleUnderline"/>
          <w:highlight w:val="yellow"/>
        </w:rPr>
        <w:t>active op</w:t>
      </w:r>
      <w:r w:rsidRPr="00F47AD6">
        <w:rPr>
          <w:rStyle w:val="StyleUnderline"/>
        </w:rPr>
        <w:t>eration</w:t>
      </w:r>
      <w:r w:rsidRPr="00F47AD6">
        <w:rPr>
          <w:rStyle w:val="StyleUnderline"/>
          <w:highlight w:val="yellow"/>
        </w:rPr>
        <w:t>s</w:t>
      </w:r>
      <w:r w:rsidRPr="00F47AD6">
        <w:rPr>
          <w:rStyle w:val="StyleUnderline"/>
        </w:rPr>
        <w:t>.</w:t>
      </w:r>
    </w:p>
    <w:p w14:paraId="2B96ADD2" w14:textId="77777777" w:rsidR="001E1BDE" w:rsidRPr="00F47AD6" w:rsidRDefault="001E1BDE" w:rsidP="001E1BDE">
      <w:pPr>
        <w:rPr>
          <w:rStyle w:val="StyleUnderline"/>
        </w:rPr>
      </w:pPr>
      <w:r w:rsidRPr="00F47AD6">
        <w:rPr>
          <w:sz w:val="16"/>
        </w:rPr>
        <w:t xml:space="preserve">On a theoretical scale, the current article requests a cyber-security strategic framework adoption of resilient adaptability and interoperability policy in the framework of safety and defense. The article considers that </w:t>
      </w:r>
      <w:r w:rsidRPr="00F47AD6">
        <w:rPr>
          <w:rStyle w:val="StyleUnderline"/>
          <w:highlight w:val="yellow"/>
        </w:rPr>
        <w:t>understanding</w:t>
      </w:r>
      <w:r w:rsidRPr="00F47AD6">
        <w:rPr>
          <w:rStyle w:val="StyleUnderline"/>
        </w:rPr>
        <w:t xml:space="preserve"> the realities of </w:t>
      </w:r>
      <w:r w:rsidRPr="00F47AD6">
        <w:rPr>
          <w:rStyle w:val="StyleUnderline"/>
          <w:highlight w:val="yellow"/>
        </w:rPr>
        <w:t xml:space="preserve">threats is </w:t>
      </w:r>
      <w:r w:rsidRPr="00F47AD6">
        <w:rPr>
          <w:rStyle w:val="Emphasis"/>
          <w:highlight w:val="yellow"/>
        </w:rPr>
        <w:t>by definition a natural innovation</w:t>
      </w:r>
      <w:r w:rsidRPr="00F47AD6">
        <w:rPr>
          <w:rStyle w:val="StyleUnderline"/>
        </w:rPr>
        <w:t xml:space="preserve"> and </w:t>
      </w:r>
      <w:r w:rsidRPr="00F47AD6">
        <w:rPr>
          <w:rStyle w:val="StyleUnderline"/>
          <w:highlight w:val="yellow"/>
        </w:rPr>
        <w:t>as we move ahead, we structure and operate</w:t>
      </w:r>
      <w:r w:rsidRPr="00F47AD6">
        <w:rPr>
          <w:rStyle w:val="StyleUnderline"/>
        </w:rPr>
        <w:t xml:space="preserve"> a single </w:t>
      </w:r>
      <w:r w:rsidRPr="00F47AD6">
        <w:rPr>
          <w:rStyle w:val="StyleUnderline"/>
          <w:highlight w:val="yellow"/>
        </w:rPr>
        <w:t>strategy</w:t>
      </w:r>
      <w:r w:rsidRPr="00F47AD6">
        <w:rPr>
          <w:rStyle w:val="StyleUnderline"/>
        </w:rPr>
        <w:t xml:space="preserve"> on cyber-security </w:t>
      </w:r>
      <w:r w:rsidRPr="00F47AD6">
        <w:rPr>
          <w:rStyle w:val="StyleUnderline"/>
          <w:highlight w:val="yellow"/>
        </w:rPr>
        <w:t>against a</w:t>
      </w:r>
      <w:r w:rsidRPr="00F47AD6">
        <w:rPr>
          <w:rStyle w:val="StyleUnderline"/>
        </w:rPr>
        <w:t xml:space="preserve"> virtual </w:t>
      </w:r>
      <w:r w:rsidRPr="00F47AD6">
        <w:rPr>
          <w:rStyle w:val="StyleUnderline"/>
          <w:highlight w:val="yellow"/>
        </w:rPr>
        <w:t xml:space="preserve">threat </w:t>
      </w:r>
      <w:r w:rsidRPr="00F47AD6">
        <w:rPr>
          <w:rStyle w:val="Emphasis"/>
          <w:highlight w:val="yellow"/>
        </w:rPr>
        <w:t>from wherever it comes from</w:t>
      </w:r>
      <w:r w:rsidRPr="00F47AD6">
        <w:rPr>
          <w:rStyle w:val="StyleUnderline"/>
        </w:rPr>
        <w:t xml:space="preserve">. Its </w:t>
      </w:r>
      <w:r w:rsidRPr="00F47AD6">
        <w:rPr>
          <w:rStyle w:val="StyleUnderline"/>
          <w:highlight w:val="yellow"/>
        </w:rPr>
        <w:t xml:space="preserve">long-term resilience may be </w:t>
      </w:r>
      <w:r w:rsidRPr="00F47AD6">
        <w:rPr>
          <w:rStyle w:val="Emphasis"/>
          <w:highlight w:val="yellow"/>
        </w:rPr>
        <w:t>more complex</w:t>
      </w:r>
      <w:r w:rsidRPr="00F47AD6">
        <w:rPr>
          <w:rStyle w:val="StyleUnderline"/>
          <w:highlight w:val="yellow"/>
        </w:rPr>
        <w:t xml:space="preserve"> as</w:t>
      </w:r>
      <w:r w:rsidRPr="00F47AD6">
        <w:rPr>
          <w:rStyle w:val="StyleUnderline"/>
        </w:rPr>
        <w:t xml:space="preserve"> operational </w:t>
      </w:r>
      <w:r w:rsidRPr="00F47AD6">
        <w:rPr>
          <w:rStyle w:val="StyleUnderline"/>
          <w:highlight w:val="yellow"/>
        </w:rPr>
        <w:t>capacity needs to constantly</w:t>
      </w:r>
      <w:r w:rsidRPr="00F47AD6">
        <w:rPr>
          <w:rStyle w:val="StyleUnderline"/>
        </w:rPr>
        <w:t xml:space="preserve"> develop and </w:t>
      </w:r>
      <w:r w:rsidRPr="00F47AD6">
        <w:rPr>
          <w:rStyle w:val="StyleUnderline"/>
          <w:highlight w:val="yellow"/>
        </w:rPr>
        <w:t>adapt</w:t>
      </w:r>
      <w:r w:rsidRPr="00F47AD6">
        <w:rPr>
          <w:rStyle w:val="StyleUnderline"/>
        </w:rPr>
        <w:t xml:space="preserve"> into the convergence of societal structures, and methods; where socio-economic, technological, defense even health, and education issues are affected.</w:t>
      </w:r>
    </w:p>
    <w:p w14:paraId="4E9728BB" w14:textId="77777777" w:rsidR="001E1BDE" w:rsidRPr="00F47AD6" w:rsidRDefault="001E1BDE" w:rsidP="001E1BDE">
      <w:pPr>
        <w:rPr>
          <w:sz w:val="16"/>
        </w:rPr>
      </w:pPr>
      <w:r w:rsidRPr="00F47AD6">
        <w:rPr>
          <w:sz w:val="16"/>
        </w:rPr>
        <w:t xml:space="preserve">When theory on cyber-security, resilience, and operational capacity will be applied </w:t>
      </w:r>
      <w:r w:rsidRPr="00F47AD6">
        <w:rPr>
          <w:rStyle w:val="StyleUnderline"/>
        </w:rPr>
        <w:t xml:space="preserve">at NATOs level, </w:t>
      </w:r>
      <w:r w:rsidRPr="00F47AD6">
        <w:rPr>
          <w:rStyle w:val="StyleUnderline"/>
          <w:highlight w:val="yellow"/>
        </w:rPr>
        <w:t xml:space="preserve">it will </w:t>
      </w:r>
      <w:r w:rsidRPr="00F47AD6">
        <w:rPr>
          <w:rStyle w:val="Emphasis"/>
          <w:highlight w:val="yellow"/>
        </w:rPr>
        <w:t>enable</w:t>
      </w:r>
      <w:r w:rsidRPr="00F47AD6">
        <w:rPr>
          <w:rStyle w:val="StyleUnderline"/>
        </w:rPr>
        <w:t xml:space="preserve"> allies and </w:t>
      </w:r>
      <w:r w:rsidRPr="00F47AD6">
        <w:rPr>
          <w:rStyle w:val="Emphasis"/>
          <w:highlight w:val="yellow"/>
        </w:rPr>
        <w:t>members</w:t>
      </w:r>
      <w:r w:rsidRPr="00F47AD6">
        <w:rPr>
          <w:rStyle w:val="StyleUnderline"/>
        </w:rPr>
        <w:t xml:space="preserve">, jointly, </w:t>
      </w:r>
      <w:r w:rsidRPr="00F47AD6">
        <w:rPr>
          <w:rStyle w:val="StyleUnderline"/>
          <w:highlight w:val="yellow"/>
        </w:rPr>
        <w:t>to create</w:t>
      </w:r>
      <w:r w:rsidRPr="00F47AD6">
        <w:rPr>
          <w:rStyle w:val="StyleUnderline"/>
        </w:rPr>
        <w:t xml:space="preserve"> a </w:t>
      </w:r>
      <w:r w:rsidRPr="00F47AD6">
        <w:rPr>
          <w:rStyle w:val="StyleUnderline"/>
          <w:highlight w:val="yellow"/>
        </w:rPr>
        <w:t>true</w:t>
      </w:r>
      <w:r w:rsidRPr="00F47AD6">
        <w:rPr>
          <w:rStyle w:val="StyleUnderline"/>
        </w:rPr>
        <w:t xml:space="preserve"> policy and strategy for </w:t>
      </w:r>
      <w:r w:rsidRPr="00F47AD6">
        <w:rPr>
          <w:rStyle w:val="Emphasis"/>
          <w:highlight w:val="yellow"/>
        </w:rPr>
        <w:t>cyber-security resilience</w:t>
      </w:r>
      <w:r w:rsidRPr="00F47AD6">
        <w:rPr>
          <w:rStyle w:val="StyleUnderline"/>
        </w:rPr>
        <w:t xml:space="preserve"> against hybrid virtual threats.</w:t>
      </w:r>
      <w:r w:rsidRPr="00F47AD6">
        <w:rPr>
          <w:sz w:val="16"/>
        </w:rPr>
        <w:t xml:space="preserve"> The methodology on how to is presented through this current article.</w:t>
      </w:r>
    </w:p>
    <w:p w14:paraId="180266CD" w14:textId="77777777" w:rsidR="001E1BDE" w:rsidRPr="00F47AD6" w:rsidRDefault="001E1BDE" w:rsidP="001E1BDE">
      <w:pPr>
        <w:pStyle w:val="Heading3"/>
        <w:rPr>
          <w:rFonts w:cs="Calibri"/>
        </w:rPr>
      </w:pPr>
      <w:r w:rsidRPr="00F47AD6">
        <w:rPr>
          <w:rFonts w:cs="Calibri"/>
        </w:rPr>
        <w:t>UQ---Smart Defense---2NC Solves Case</w:t>
      </w:r>
    </w:p>
    <w:p w14:paraId="2F2E8A49" w14:textId="77777777" w:rsidR="001E1BDE" w:rsidRPr="00F47AD6" w:rsidRDefault="001E1BDE" w:rsidP="001E1BDE"/>
    <w:p w14:paraId="277BD4C2" w14:textId="77777777" w:rsidR="001E1BDE" w:rsidRPr="00F47AD6" w:rsidRDefault="001E1BDE" w:rsidP="001E1BDE">
      <w:pPr>
        <w:pStyle w:val="Heading4"/>
        <w:rPr>
          <w:rFonts w:cs="Calibri"/>
        </w:rPr>
      </w:pPr>
      <w:r w:rsidRPr="00F47AD6">
        <w:rPr>
          <w:rFonts w:cs="Calibri"/>
        </w:rPr>
        <w:t>The DA is a status quo gradualism counterplan with an external impact of tech dominance</w:t>
      </w:r>
    </w:p>
    <w:p w14:paraId="549DDFD5" w14:textId="77777777" w:rsidR="001E1BDE" w:rsidRPr="00F47AD6" w:rsidRDefault="001E1BDE" w:rsidP="001E1BDE"/>
    <w:p w14:paraId="47A0C18D" w14:textId="77777777" w:rsidR="001E1BDE" w:rsidRPr="00F47AD6" w:rsidRDefault="001E1BDE" w:rsidP="001E1BDE">
      <w:pPr>
        <w:pStyle w:val="Heading4"/>
        <w:rPr>
          <w:rFonts w:cs="Calibri"/>
        </w:rPr>
      </w:pPr>
      <w:r w:rsidRPr="00F47AD6">
        <w:rPr>
          <w:rFonts w:cs="Calibri"/>
        </w:rPr>
        <w:t>Smart Defense solves the case now---it’s a defense posture to hybrid threats that uses bottom-up, business-led input to determine how we should respond---but broad Article 5 interpretation is key---it incentivizes tech innovation in order to stay prepared against all hybrid threats</w:t>
      </w:r>
    </w:p>
    <w:p w14:paraId="7D2E0986" w14:textId="77777777" w:rsidR="001E1BDE" w:rsidRPr="00F47AD6" w:rsidRDefault="001E1BDE" w:rsidP="001E1BDE"/>
    <w:p w14:paraId="6A304892" w14:textId="77777777" w:rsidR="001E1BDE" w:rsidRPr="00F47AD6" w:rsidRDefault="001E1BDE" w:rsidP="001E1BDE">
      <w:pPr>
        <w:pStyle w:val="Heading4"/>
        <w:rPr>
          <w:rFonts w:cs="Calibri"/>
        </w:rPr>
      </w:pPr>
      <w:r w:rsidRPr="00F47AD6">
        <w:rPr>
          <w:rFonts w:cs="Calibri"/>
        </w:rPr>
        <w:t>Smart Defense solves clarifies NATO’s response to hybrid threats---avoids over and under reactions</w:t>
      </w:r>
    </w:p>
    <w:p w14:paraId="595D02A5" w14:textId="77777777" w:rsidR="001E1BDE" w:rsidRPr="00F47AD6" w:rsidRDefault="001E1BDE" w:rsidP="001E1BDE">
      <w:r w:rsidRPr="00F47AD6">
        <w:t xml:space="preserve">Marios </w:t>
      </w:r>
      <w:r w:rsidRPr="00F47AD6">
        <w:rPr>
          <w:b/>
          <w:sz w:val="26"/>
        </w:rPr>
        <w:t>Efthymiopoulos 19</w:t>
      </w:r>
      <w:r w:rsidRPr="00F47AD6">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603B6C93" w14:textId="77777777" w:rsidR="001E1BDE" w:rsidRPr="00F47AD6" w:rsidRDefault="001E1BDE" w:rsidP="001E1BDE">
      <w:pPr>
        <w:rPr>
          <w:sz w:val="16"/>
          <w:szCs w:val="16"/>
        </w:rPr>
      </w:pPr>
      <w:r w:rsidRPr="00F47AD6">
        <w:rPr>
          <w:sz w:val="16"/>
          <w:szCs w:val="16"/>
        </w:rPr>
        <w:t>Associating smart defense with cyber-resilience: “engagement through policy adaptation”</w:t>
      </w:r>
    </w:p>
    <w:p w14:paraId="62C12E2C" w14:textId="77777777" w:rsidR="001E1BDE" w:rsidRPr="00F47AD6" w:rsidRDefault="001E1BDE" w:rsidP="001E1BDE">
      <w:pPr>
        <w:rPr>
          <w:sz w:val="16"/>
        </w:rPr>
      </w:pPr>
      <w:r w:rsidRPr="00F47AD6">
        <w:rPr>
          <w:sz w:val="16"/>
        </w:rPr>
        <w:t xml:space="preserve">As fiscal austerity measures are applied and cutbacks are in effect, according to the Chicago Council on Global Affairs, </w:t>
      </w:r>
      <w:r w:rsidRPr="00F47AD6">
        <w:rPr>
          <w:u w:val="single"/>
        </w:rPr>
        <w:t>NATO allies have to decide on methods to approach NATOs political agenda decisions</w:t>
      </w:r>
      <w:r w:rsidRPr="00F47AD6">
        <w:rPr>
          <w:sz w:val="16"/>
        </w:rPr>
        <w:t xml:space="preserve">. Allies must enhance capacities and capabilities to implement new and innovative methods of tactical management for the benefit of security toward the Alliance space (Chicago Council on Global Affairs, 2012). According to the Atlantic Council, “…The Alliance, given its new strategic landscape, currently finds itself in, requires a new strategy. </w:t>
      </w:r>
      <w:r w:rsidRPr="00F47AD6">
        <w:rPr>
          <w:highlight w:val="yellow"/>
          <w:u w:val="single"/>
        </w:rPr>
        <w:t xml:space="preserve">NATO’s </w:t>
      </w:r>
      <w:r w:rsidRPr="00F47AD6">
        <w:rPr>
          <w:u w:val="single"/>
        </w:rPr>
        <w:t>current three core tasks—</w:t>
      </w:r>
      <w:r w:rsidRPr="00F47AD6">
        <w:rPr>
          <w:highlight w:val="yellow"/>
          <w:u w:val="single"/>
        </w:rPr>
        <w:t>collective defense</w:t>
      </w:r>
      <w:r w:rsidRPr="00F47AD6">
        <w:rPr>
          <w:u w:val="single"/>
        </w:rPr>
        <w:t xml:space="preserve">, crisis management, and cooperative security—are </w:t>
      </w:r>
      <w:r w:rsidRPr="00F47AD6">
        <w:rPr>
          <w:highlight w:val="yellow"/>
          <w:u w:val="single"/>
        </w:rPr>
        <w:t>‘tasks’</w:t>
      </w:r>
      <w:r w:rsidRPr="00F47AD6">
        <w:rPr>
          <w:u w:val="single"/>
        </w:rPr>
        <w:t xml:space="preserve"> but not strategies—they </w:t>
      </w:r>
      <w:r w:rsidRPr="00F47AD6">
        <w:rPr>
          <w:highlight w:val="yellow"/>
          <w:u w:val="single"/>
        </w:rPr>
        <w:t xml:space="preserve">do not identity </w:t>
      </w:r>
      <w:r w:rsidRPr="00F47AD6">
        <w:rPr>
          <w:u w:val="single"/>
        </w:rPr>
        <w:t xml:space="preserve">the full spectrum of </w:t>
      </w:r>
      <w:r w:rsidRPr="00F47AD6">
        <w:rPr>
          <w:highlight w:val="yellow"/>
          <w:u w:val="single"/>
        </w:rPr>
        <w:t>ends, ways, and means</w:t>
      </w:r>
      <w:r w:rsidRPr="00F47AD6">
        <w:rPr>
          <w:u w:val="single"/>
        </w:rPr>
        <w:t xml:space="preserve">, and therefore </w:t>
      </w:r>
      <w:r w:rsidRPr="00F47AD6">
        <w:rPr>
          <w:highlight w:val="yellow"/>
          <w:u w:val="single"/>
        </w:rPr>
        <w:t>do not tell</w:t>
      </w:r>
      <w:r w:rsidRPr="00F47AD6">
        <w:rPr>
          <w:u w:val="single"/>
        </w:rPr>
        <w:t xml:space="preserve"> the Alliance and its </w:t>
      </w:r>
      <w:r w:rsidRPr="00F47AD6">
        <w:rPr>
          <w:highlight w:val="yellow"/>
          <w:u w:val="single"/>
        </w:rPr>
        <w:t>members</w:t>
      </w:r>
      <w:r w:rsidRPr="00F47AD6">
        <w:rPr>
          <w:u w:val="single"/>
        </w:rPr>
        <w:t xml:space="preserve"> either </w:t>
      </w:r>
      <w:r w:rsidRPr="00F47AD6">
        <w:rPr>
          <w:highlight w:val="yellow"/>
          <w:u w:val="single"/>
        </w:rPr>
        <w:t>what to do</w:t>
      </w:r>
      <w:r w:rsidRPr="00F47AD6">
        <w:rPr>
          <w:u w:val="single"/>
        </w:rPr>
        <w:t xml:space="preserve"> or the risks involved. NATO has been working diligently but without great clarity or common agreement as to its end goals</w:t>
      </w:r>
      <w:r w:rsidRPr="00F47AD6">
        <w:rPr>
          <w:sz w:val="16"/>
        </w:rPr>
        <w:t xml:space="preserve"> (NATO’s Cyber-Defense Policy, 2011)”.</w:t>
      </w:r>
    </w:p>
    <w:p w14:paraId="281547F8" w14:textId="77777777" w:rsidR="001E1BDE" w:rsidRPr="00F47AD6" w:rsidRDefault="001E1BDE" w:rsidP="001E1BDE">
      <w:pPr>
        <w:rPr>
          <w:sz w:val="16"/>
          <w:szCs w:val="16"/>
        </w:rPr>
      </w:pPr>
      <w:r w:rsidRPr="00F47AD6">
        <w:rPr>
          <w:sz w:val="16"/>
          <w:szCs w:val="16"/>
        </w:rPr>
        <w:t>Heads of States and Governments do listen and observe, but are not keen in stepping in the extra mile; to therefore consult and call on NATO to hold Summit meetings, to negotiate or mitigate current issues, and to elaborate and concentrate more on economic, political, military and management innovation and efficiency of administrative cooperation in all policy regulated fields of NATO.</w:t>
      </w:r>
    </w:p>
    <w:p w14:paraId="5376C3D8" w14:textId="77777777" w:rsidR="001E1BDE" w:rsidRPr="00F47AD6" w:rsidRDefault="001E1BDE" w:rsidP="001E1BDE">
      <w:pPr>
        <w:rPr>
          <w:sz w:val="16"/>
        </w:rPr>
      </w:pPr>
      <w:r w:rsidRPr="00F47AD6">
        <w:rPr>
          <w:u w:val="single"/>
        </w:rPr>
        <w:t>A strategic framework policy on “</w:t>
      </w:r>
      <w:r w:rsidRPr="00F47AD6">
        <w:rPr>
          <w:highlight w:val="yellow"/>
          <w:u w:val="single"/>
          <w:bdr w:val="single" w:sz="8" w:space="0" w:color="auto"/>
        </w:rPr>
        <w:t>Smart Defense</w:t>
      </w:r>
      <w:r w:rsidRPr="00F47AD6">
        <w:rPr>
          <w:u w:val="single"/>
        </w:rPr>
        <w:t xml:space="preserve">,” which is yet to be achieved by 2020, may render a cheaper cost for the total sharing of burden by member states, while </w:t>
      </w:r>
      <w:r w:rsidRPr="00F47AD6">
        <w:rPr>
          <w:highlight w:val="yellow"/>
          <w:u w:val="single"/>
        </w:rPr>
        <w:t>attract</w:t>
      </w:r>
      <w:r w:rsidRPr="00F47AD6">
        <w:rPr>
          <w:u w:val="single"/>
        </w:rPr>
        <w:t xml:space="preserve">ing </w:t>
      </w:r>
      <w:r w:rsidRPr="00F47AD6">
        <w:rPr>
          <w:highlight w:val="yellow"/>
          <w:u w:val="single"/>
          <w:bdr w:val="single" w:sz="8" w:space="0" w:color="auto"/>
        </w:rPr>
        <w:t>more</w:t>
      </w:r>
      <w:r w:rsidRPr="00F47AD6">
        <w:rPr>
          <w:u w:val="single"/>
        </w:rPr>
        <w:t xml:space="preserve"> elements or </w:t>
      </w:r>
      <w:r w:rsidRPr="00F47AD6">
        <w:rPr>
          <w:highlight w:val="yellow"/>
          <w:u w:val="single"/>
          <w:bdr w:val="single" w:sz="8" w:space="0" w:color="auto"/>
        </w:rPr>
        <w:t>variables</w:t>
      </w:r>
      <w:r w:rsidRPr="00F47AD6">
        <w:rPr>
          <w:highlight w:val="yellow"/>
          <w:u w:val="single"/>
        </w:rPr>
        <w:t xml:space="preserve"> where </w:t>
      </w:r>
      <w:r w:rsidRPr="00F47AD6">
        <w:rPr>
          <w:highlight w:val="yellow"/>
          <w:u w:val="single"/>
          <w:bdr w:val="single" w:sz="8" w:space="0" w:color="auto"/>
        </w:rPr>
        <w:t>tech</w:t>
      </w:r>
      <w:r w:rsidRPr="00F47AD6">
        <w:rPr>
          <w:u w:val="single"/>
        </w:rPr>
        <w:t xml:space="preserve">nology </w:t>
      </w:r>
      <w:r w:rsidRPr="00F47AD6">
        <w:rPr>
          <w:highlight w:val="yellow"/>
          <w:u w:val="single"/>
        </w:rPr>
        <w:t>can be used</w:t>
      </w:r>
      <w:r w:rsidRPr="00F47AD6">
        <w:rPr>
          <w:u w:val="single"/>
        </w:rPr>
        <w:t xml:space="preserve"> to minimize costs</w:t>
      </w:r>
      <w:r w:rsidRPr="00F47AD6">
        <w:rPr>
          <w:sz w:val="16"/>
        </w:rPr>
        <w:t>. Surely, not all members share the same burden to this day by are reflective to all countries security defenses when it comes to cyberspace.</w:t>
      </w:r>
    </w:p>
    <w:p w14:paraId="0E440BA4" w14:textId="77777777" w:rsidR="001E1BDE" w:rsidRPr="00F47AD6" w:rsidRDefault="001E1BDE" w:rsidP="001E1BDE">
      <w:pPr>
        <w:rPr>
          <w:u w:val="single"/>
        </w:rPr>
      </w:pPr>
      <w:r w:rsidRPr="00F47AD6">
        <w:rPr>
          <w:sz w:val="16"/>
        </w:rPr>
        <w:t xml:space="preserve">While a policy on smart defense lowers overall long-term cost, and if burden sharing is actually increased but equaled to lower levels of fiscal sharing, long-term results will show, that in fact, </w:t>
      </w:r>
      <w:r w:rsidRPr="00F47AD6">
        <w:rPr>
          <w:u w:val="single"/>
        </w:rPr>
        <w:t xml:space="preserve">less cost will be achieved and </w:t>
      </w:r>
      <w:r w:rsidRPr="00F47AD6">
        <w:rPr>
          <w:highlight w:val="yellow"/>
          <w:u w:val="single"/>
          <w:bdr w:val="single" w:sz="8" w:space="0" w:color="auto"/>
        </w:rPr>
        <w:t>cyber-innovative methods</w:t>
      </w:r>
      <w:r w:rsidRPr="00F47AD6">
        <w:rPr>
          <w:highlight w:val="yellow"/>
          <w:u w:val="single"/>
        </w:rPr>
        <w:t xml:space="preserve"> can</w:t>
      </w:r>
      <w:r w:rsidRPr="00F47AD6">
        <w:rPr>
          <w:u w:val="single"/>
        </w:rPr>
        <w:t xml:space="preserve"> help </w:t>
      </w:r>
      <w:r w:rsidRPr="00F47AD6">
        <w:rPr>
          <w:highlight w:val="yellow"/>
          <w:u w:val="single"/>
          <w:bdr w:val="single" w:sz="8" w:space="0" w:color="auto"/>
        </w:rPr>
        <w:t>mitigate</w:t>
      </w:r>
      <w:r w:rsidRPr="00F47AD6">
        <w:rPr>
          <w:u w:val="single"/>
        </w:rPr>
        <w:t xml:space="preserve"> possible </w:t>
      </w:r>
      <w:r w:rsidRPr="00F47AD6">
        <w:rPr>
          <w:highlight w:val="yellow"/>
          <w:u w:val="single"/>
          <w:bdr w:val="single" w:sz="8" w:space="0" w:color="auto"/>
        </w:rPr>
        <w:t>costs</w:t>
      </w:r>
      <w:r w:rsidRPr="00F47AD6">
        <w:rPr>
          <w:u w:val="single"/>
        </w:rPr>
        <w:t>.</w:t>
      </w:r>
    </w:p>
    <w:p w14:paraId="637F41B5" w14:textId="77777777" w:rsidR="001E1BDE" w:rsidRPr="00F47AD6" w:rsidRDefault="001E1BDE" w:rsidP="001E1BDE">
      <w:pPr>
        <w:rPr>
          <w:sz w:val="16"/>
        </w:rPr>
      </w:pPr>
      <w:r w:rsidRPr="00F47AD6">
        <w:rPr>
          <w:u w:val="single"/>
        </w:rPr>
        <w:t xml:space="preserve">While cyber-security becomes a core, NATO policy for smart defense and resilience attracts attention to stake holders. </w:t>
      </w:r>
      <w:r w:rsidRPr="00F47AD6">
        <w:rPr>
          <w:highlight w:val="yellow"/>
          <w:u w:val="single"/>
        </w:rPr>
        <w:t xml:space="preserve">Through </w:t>
      </w:r>
      <w:r w:rsidRPr="00F47AD6">
        <w:rPr>
          <w:highlight w:val="yellow"/>
          <w:u w:val="single"/>
          <w:bdr w:val="single" w:sz="8" w:space="0" w:color="auto"/>
        </w:rPr>
        <w:t>evolving</w:t>
      </w:r>
      <w:r w:rsidRPr="00F47AD6">
        <w:rPr>
          <w:highlight w:val="yellow"/>
          <w:u w:val="single"/>
        </w:rPr>
        <w:t xml:space="preserve"> </w:t>
      </w:r>
      <w:r w:rsidRPr="00F47AD6">
        <w:rPr>
          <w:u w:val="single"/>
        </w:rPr>
        <w:t xml:space="preserve">and </w:t>
      </w:r>
      <w:r w:rsidRPr="00F47AD6">
        <w:rPr>
          <w:highlight w:val="yellow"/>
          <w:u w:val="single"/>
          <w:bdr w:val="single" w:sz="8" w:space="0" w:color="auto"/>
        </w:rPr>
        <w:t>constant communication</w:t>
      </w:r>
      <w:r w:rsidRPr="00F47AD6">
        <w:rPr>
          <w:highlight w:val="yellow"/>
          <w:u w:val="single"/>
        </w:rPr>
        <w:t xml:space="preserve"> </w:t>
      </w:r>
      <w:r w:rsidRPr="00F47AD6">
        <w:rPr>
          <w:u w:val="single"/>
        </w:rPr>
        <w:t xml:space="preserve">and </w:t>
      </w:r>
      <w:r w:rsidRPr="00F47AD6">
        <w:rPr>
          <w:u w:val="single"/>
          <w:bdr w:val="single" w:sz="8" w:space="0" w:color="auto"/>
        </w:rPr>
        <w:t>marketing perspectives</w:t>
      </w:r>
      <w:r w:rsidRPr="00F47AD6">
        <w:rPr>
          <w:u w:val="single"/>
        </w:rPr>
        <w:t>, social media and workshops, and conferences, cyber-defense should continue to be promoted and have a clear aim</w:t>
      </w:r>
      <w:r w:rsidRPr="00F47AD6">
        <w:rPr>
          <w:sz w:val="16"/>
        </w:rPr>
        <w:t>. Reflecting on the needs for a global element of cyber-security against current and emerging challenges, exchange of scientific information and operational processes promote such ideology, where experts from around the world exchange information and discuss the risk assessments and how to manage.</w:t>
      </w:r>
    </w:p>
    <w:p w14:paraId="2408A043" w14:textId="77777777" w:rsidR="001E1BDE" w:rsidRPr="00F47AD6" w:rsidRDefault="001E1BDE" w:rsidP="001E1BDE">
      <w:pPr>
        <w:rPr>
          <w:sz w:val="16"/>
          <w:szCs w:val="16"/>
        </w:rPr>
      </w:pPr>
      <w:r w:rsidRPr="00F47AD6">
        <w:rPr>
          <w:sz w:val="16"/>
          <w:szCs w:val="16"/>
        </w:rPr>
        <w:t>Cyber-security then works as a “decree of specialization, which now requires adaptation if not done so already for each member state”, politically, strategically, tactically, and operationally but also legally. Cyber-security must and should always be provided as a methodological tool for operational success of NATO against current and emerging threats. It is and will always be a tool for a joint framework of cooperation, globally.</w:t>
      </w:r>
    </w:p>
    <w:p w14:paraId="79F8E634" w14:textId="77777777" w:rsidR="001E1BDE" w:rsidRPr="00F47AD6" w:rsidRDefault="001E1BDE" w:rsidP="001E1BDE">
      <w:pPr>
        <w:rPr>
          <w:sz w:val="16"/>
          <w:szCs w:val="16"/>
        </w:rPr>
      </w:pPr>
      <w:r w:rsidRPr="00F47AD6">
        <w:rPr>
          <w:sz w:val="16"/>
          <w:szCs w:val="16"/>
        </w:rPr>
        <w:t>As smart defense is being upgraded and developed, cyber-defense “…not a conception but a real-politic issue… (Efthymiopoulos, 2008b)”, should remain an element of specialization policy, a key for concrete strategic engagement of all resilient member states. It will emerge to become a policy of innovative unity among states (political) yet also business continuity (strategic orientation) about the future of NATO (The entrepreneurial and managerial side of things).</w:t>
      </w:r>
    </w:p>
    <w:p w14:paraId="5CA45E1D" w14:textId="77777777" w:rsidR="001E1BDE" w:rsidRPr="00F47AD6" w:rsidRDefault="001E1BDE" w:rsidP="001E1BDE">
      <w:pPr>
        <w:rPr>
          <w:sz w:val="16"/>
          <w:szCs w:val="16"/>
        </w:rPr>
      </w:pPr>
    </w:p>
    <w:p w14:paraId="28BB56E1" w14:textId="77777777" w:rsidR="001E1BDE" w:rsidRPr="00F47AD6" w:rsidRDefault="001E1BDE" w:rsidP="001E1BDE">
      <w:pPr>
        <w:rPr>
          <w:u w:val="single"/>
        </w:rPr>
      </w:pPr>
      <w:r w:rsidRPr="00F47AD6">
        <w:rPr>
          <w:highlight w:val="yellow"/>
          <w:u w:val="single"/>
          <w:bdr w:val="single" w:sz="8" w:space="0" w:color="auto"/>
        </w:rPr>
        <w:t>NATO’s</w:t>
      </w:r>
      <w:r w:rsidRPr="00F47AD6">
        <w:rPr>
          <w:u w:val="single"/>
        </w:rPr>
        <w:t xml:space="preserve"> strategic </w:t>
      </w:r>
      <w:r w:rsidRPr="00F47AD6">
        <w:rPr>
          <w:highlight w:val="yellow"/>
          <w:u w:val="single"/>
          <w:bdr w:val="single" w:sz="8" w:space="0" w:color="auto"/>
        </w:rPr>
        <w:t>approach</w:t>
      </w:r>
      <w:r w:rsidRPr="00F47AD6">
        <w:rPr>
          <w:highlight w:val="yellow"/>
          <w:u w:val="single"/>
        </w:rPr>
        <w:t xml:space="preserve"> post</w:t>
      </w:r>
      <w:r w:rsidRPr="00F47AD6">
        <w:rPr>
          <w:u w:val="single"/>
        </w:rPr>
        <w:t xml:space="preserve"> Warsaw and Brussels of 2017 and </w:t>
      </w:r>
      <w:r w:rsidRPr="00F47AD6">
        <w:rPr>
          <w:highlight w:val="yellow"/>
          <w:u w:val="single"/>
        </w:rPr>
        <w:t>2018</w:t>
      </w:r>
      <w:r w:rsidRPr="00F47AD6">
        <w:rPr>
          <w:u w:val="single"/>
        </w:rPr>
        <w:t xml:space="preserve"> Summits is estimated to </w:t>
      </w:r>
      <w:r w:rsidRPr="00F47AD6">
        <w:rPr>
          <w:highlight w:val="yellow"/>
          <w:u w:val="single"/>
        </w:rPr>
        <w:t>reflect a</w:t>
      </w:r>
      <w:r w:rsidRPr="00F47AD6">
        <w:rPr>
          <w:u w:val="single"/>
        </w:rPr>
        <w:t xml:space="preserve"> much need </w:t>
      </w:r>
      <w:r w:rsidRPr="00F47AD6">
        <w:rPr>
          <w:highlight w:val="yellow"/>
          <w:u w:val="single"/>
          <w:bdr w:val="single" w:sz="8" w:space="0" w:color="auto"/>
        </w:rPr>
        <w:t>realistic plan</w:t>
      </w:r>
      <w:r w:rsidRPr="00F47AD6">
        <w:rPr>
          <w:highlight w:val="yellow"/>
          <w:u w:val="single"/>
        </w:rPr>
        <w:t xml:space="preserve"> of</w:t>
      </w:r>
      <w:r w:rsidRPr="00F47AD6">
        <w:rPr>
          <w:u w:val="single"/>
        </w:rPr>
        <w:t xml:space="preserve"> operations and engagement in the field of </w:t>
      </w:r>
      <w:r w:rsidRPr="00F47AD6">
        <w:rPr>
          <w:highlight w:val="yellow"/>
          <w:u w:val="single"/>
          <w:bdr w:val="single" w:sz="8" w:space="0" w:color="auto"/>
        </w:rPr>
        <w:t>cyber-security</w:t>
      </w:r>
      <w:r w:rsidRPr="00F47AD6">
        <w:rPr>
          <w:u w:val="single"/>
        </w:rPr>
        <w:t xml:space="preserve"> and defense. </w:t>
      </w:r>
      <w:r w:rsidRPr="00F47AD6">
        <w:rPr>
          <w:highlight w:val="yellow"/>
          <w:u w:val="single"/>
          <w:bdr w:val="single" w:sz="8" w:space="0" w:color="auto"/>
        </w:rPr>
        <w:t xml:space="preserve">NATO </w:t>
      </w:r>
      <w:r w:rsidRPr="00F47AD6">
        <w:rPr>
          <w:u w:val="single"/>
          <w:bdr w:val="single" w:sz="8" w:space="0" w:color="auto"/>
        </w:rPr>
        <w:t>should continue to be collective</w:t>
      </w:r>
      <w:r w:rsidRPr="00F47AD6">
        <w:rPr>
          <w:u w:val="single"/>
        </w:rPr>
        <w:t xml:space="preserve"> to be a force projector and force protector. </w:t>
      </w:r>
      <w:r w:rsidRPr="00F47AD6">
        <w:rPr>
          <w:sz w:val="26"/>
          <w:szCs w:val="26"/>
          <w:u w:val="single"/>
          <w:bdr w:val="single" w:sz="8" w:space="0" w:color="auto"/>
        </w:rPr>
        <w:t xml:space="preserve">It </w:t>
      </w:r>
      <w:r w:rsidRPr="00F47AD6">
        <w:rPr>
          <w:sz w:val="26"/>
          <w:szCs w:val="26"/>
          <w:highlight w:val="yellow"/>
          <w:u w:val="single"/>
          <w:bdr w:val="single" w:sz="8" w:space="0" w:color="auto"/>
        </w:rPr>
        <w:t>should</w:t>
      </w:r>
      <w:r w:rsidRPr="00F47AD6">
        <w:rPr>
          <w:sz w:val="26"/>
          <w:szCs w:val="26"/>
          <w:u w:val="single"/>
          <w:bdr w:val="single" w:sz="8" w:space="0" w:color="auto"/>
        </w:rPr>
        <w:t xml:space="preserve"> </w:t>
      </w:r>
      <w:r w:rsidRPr="00F47AD6">
        <w:rPr>
          <w:sz w:val="26"/>
          <w:szCs w:val="26"/>
          <w:highlight w:val="yellow"/>
          <w:u w:val="single"/>
          <w:bdr w:val="single" w:sz="8" w:space="0" w:color="auto"/>
        </w:rPr>
        <w:t xml:space="preserve">not limit its role and actions </w:t>
      </w:r>
      <w:r w:rsidRPr="00F47AD6">
        <w:rPr>
          <w:highlight w:val="yellow"/>
          <w:u w:val="single"/>
        </w:rPr>
        <w:t xml:space="preserve">but should allow and seek out </w:t>
      </w:r>
      <w:r w:rsidRPr="00F47AD6">
        <w:rPr>
          <w:highlight w:val="yellow"/>
          <w:u w:val="single"/>
          <w:bdr w:val="single" w:sz="8" w:space="0" w:color="auto"/>
        </w:rPr>
        <w:t>enlarged coop</w:t>
      </w:r>
      <w:r w:rsidRPr="00F47AD6">
        <w:rPr>
          <w:u w:val="single"/>
        </w:rPr>
        <w:t xml:space="preserve">erations tailored to the global and regional needs </w:t>
      </w:r>
      <w:r w:rsidRPr="00F47AD6">
        <w:rPr>
          <w:highlight w:val="yellow"/>
          <w:u w:val="single"/>
        </w:rPr>
        <w:t>to counter</w:t>
      </w:r>
      <w:r w:rsidRPr="00F47AD6">
        <w:rPr>
          <w:u w:val="single"/>
        </w:rPr>
        <w:t xml:space="preserve"> the existing </w:t>
      </w:r>
      <w:r w:rsidRPr="00F47AD6">
        <w:rPr>
          <w:highlight w:val="yellow"/>
          <w:u w:val="single"/>
        </w:rPr>
        <w:t>challenges</w:t>
      </w:r>
      <w:r w:rsidRPr="00F47AD6">
        <w:rPr>
          <w:u w:val="single"/>
        </w:rPr>
        <w:t xml:space="preserve"> or emerging challenges, considering</w:t>
      </w:r>
      <w:r w:rsidRPr="00F47AD6">
        <w:rPr>
          <w:sz w:val="16"/>
        </w:rPr>
        <w:t xml:space="preserve"> that as aforementioned </w:t>
      </w:r>
      <w:r w:rsidRPr="00F47AD6">
        <w:rPr>
          <w:u w:val="single"/>
        </w:rPr>
        <w:t>challenges are now borderless.</w:t>
      </w:r>
    </w:p>
    <w:p w14:paraId="3600AF22" w14:textId="77777777" w:rsidR="001E1BDE" w:rsidRPr="00F47AD6" w:rsidRDefault="001E1BDE" w:rsidP="001E1BDE">
      <w:pPr>
        <w:rPr>
          <w:sz w:val="16"/>
        </w:rPr>
      </w:pPr>
      <w:r w:rsidRPr="00F47AD6">
        <w:rPr>
          <w:u w:val="single"/>
        </w:rPr>
        <w:t xml:space="preserve">Cyber-security and technological progress within NATO are synonymous. They can therefore be seen as </w:t>
      </w:r>
      <w:r w:rsidRPr="00F47AD6">
        <w:rPr>
          <w:highlight w:val="yellow"/>
          <w:u w:val="single"/>
        </w:rPr>
        <w:t xml:space="preserve">the </w:t>
      </w:r>
      <w:r w:rsidRPr="00F47AD6">
        <w:rPr>
          <w:highlight w:val="yellow"/>
          <w:u w:val="single"/>
          <w:bdr w:val="single" w:sz="8" w:space="0" w:color="auto"/>
        </w:rPr>
        <w:t>core</w:t>
      </w:r>
      <w:r w:rsidRPr="00F47AD6">
        <w:rPr>
          <w:highlight w:val="yellow"/>
          <w:u w:val="single"/>
        </w:rPr>
        <w:t xml:space="preserve"> of </w:t>
      </w:r>
      <w:r w:rsidRPr="00F47AD6">
        <w:rPr>
          <w:u w:val="single"/>
        </w:rPr>
        <w:t xml:space="preserve">collaboration on </w:t>
      </w:r>
      <w:r w:rsidRPr="00F47AD6">
        <w:rPr>
          <w:highlight w:val="yellow"/>
          <w:u w:val="single"/>
          <w:bdr w:val="single" w:sz="8" w:space="0" w:color="auto"/>
        </w:rPr>
        <w:t>smart defense</w:t>
      </w:r>
      <w:r w:rsidRPr="00F47AD6">
        <w:rPr>
          <w:highlight w:val="yellow"/>
          <w:u w:val="single"/>
        </w:rPr>
        <w:t xml:space="preserve">, to be </w:t>
      </w:r>
      <w:r w:rsidRPr="00F47AD6">
        <w:rPr>
          <w:highlight w:val="yellow"/>
          <w:u w:val="single"/>
          <w:bdr w:val="single" w:sz="8" w:space="0" w:color="auto"/>
        </w:rPr>
        <w:t xml:space="preserve">finalized and achieved by 2020 </w:t>
      </w:r>
      <w:r w:rsidRPr="00F47AD6">
        <w:rPr>
          <w:u w:val="single"/>
          <w:bdr w:val="single" w:sz="8" w:space="0" w:color="auto"/>
        </w:rPr>
        <w:t>standards</w:t>
      </w:r>
      <w:r w:rsidRPr="00F47AD6">
        <w:rPr>
          <w:u w:val="single"/>
        </w:rPr>
        <w:t>. Cyber-security being technologically advanced is</w:t>
      </w:r>
      <w:r w:rsidRPr="00F47AD6">
        <w:rPr>
          <w:sz w:val="16"/>
        </w:rPr>
        <w:t xml:space="preserve"> </w:t>
      </w:r>
      <w:r w:rsidRPr="00F47AD6">
        <w:rPr>
          <w:u w:val="single"/>
          <w:bdr w:val="single" w:sz="8" w:space="0" w:color="auto"/>
        </w:rPr>
        <w:t>resilient</w:t>
      </w:r>
      <w:r w:rsidRPr="00F47AD6">
        <w:rPr>
          <w:u w:val="single"/>
        </w:rPr>
        <w:t xml:space="preserve"> to changes</w:t>
      </w:r>
      <w:r w:rsidRPr="00F47AD6">
        <w:rPr>
          <w:sz w:val="16"/>
        </w:rPr>
        <w:t xml:space="preserve"> </w:t>
      </w:r>
      <w:r w:rsidRPr="00F47AD6">
        <w:rPr>
          <w:u w:val="single"/>
        </w:rPr>
        <w:t xml:space="preserve">and is innovative as a method as it was never been done before at NATO until the date that it was presented to. It </w:t>
      </w:r>
      <w:r w:rsidRPr="00F47AD6">
        <w:rPr>
          <w:highlight w:val="yellow"/>
          <w:u w:val="single"/>
        </w:rPr>
        <w:t>does</w:t>
      </w:r>
      <w:r w:rsidRPr="00F47AD6">
        <w:rPr>
          <w:u w:val="single"/>
        </w:rPr>
        <w:t xml:space="preserve"> </w:t>
      </w:r>
      <w:r w:rsidRPr="00F47AD6">
        <w:rPr>
          <w:highlight w:val="yellow"/>
          <w:u w:val="single"/>
        </w:rPr>
        <w:t xml:space="preserve">provide </w:t>
      </w:r>
      <w:r w:rsidRPr="00F47AD6">
        <w:rPr>
          <w:highlight w:val="yellow"/>
          <w:u w:val="single"/>
          <w:bdr w:val="single" w:sz="8" w:space="0" w:color="auto"/>
        </w:rPr>
        <w:t xml:space="preserve">adaptable </w:t>
      </w:r>
      <w:r w:rsidRPr="00F47AD6">
        <w:rPr>
          <w:u w:val="single"/>
          <w:bdr w:val="single" w:sz="8" w:space="0" w:color="auto"/>
        </w:rPr>
        <w:t>tech</w:t>
      </w:r>
      <w:r w:rsidRPr="00F47AD6">
        <w:rPr>
          <w:u w:val="single"/>
        </w:rPr>
        <w:t xml:space="preserve">nological </w:t>
      </w:r>
      <w:r w:rsidRPr="00F47AD6">
        <w:rPr>
          <w:u w:val="single"/>
          <w:bdr w:val="single" w:sz="8" w:space="0" w:color="auto"/>
        </w:rPr>
        <w:t>architecture</w:t>
      </w:r>
      <w:r w:rsidRPr="00F47AD6">
        <w:rPr>
          <w:u w:val="single"/>
        </w:rPr>
        <w:t xml:space="preserve"> and </w:t>
      </w:r>
      <w:r w:rsidRPr="00F47AD6">
        <w:rPr>
          <w:highlight w:val="yellow"/>
          <w:u w:val="single"/>
          <w:bdr w:val="single" w:sz="8" w:space="0" w:color="auto"/>
        </w:rPr>
        <w:t>posture</w:t>
      </w:r>
      <w:r w:rsidRPr="00F47AD6">
        <w:rPr>
          <w:sz w:val="16"/>
        </w:rPr>
        <w:t>, which will be discussed below considering the opportunities but also challenges. It will provide robust deliverables with minimum human capital, fiscal but requests technical deliverables.</w:t>
      </w:r>
    </w:p>
    <w:p w14:paraId="534B8A6F" w14:textId="77777777" w:rsidR="001E1BDE" w:rsidRPr="00F47AD6" w:rsidRDefault="001E1BDE" w:rsidP="001E1BDE"/>
    <w:p w14:paraId="140AB16C" w14:textId="77777777" w:rsidR="001E1BDE" w:rsidRPr="00F47AD6" w:rsidRDefault="001E1BDE" w:rsidP="001E1BDE">
      <w:pPr>
        <w:pStyle w:val="Heading3"/>
        <w:rPr>
          <w:rFonts w:cs="Calibri"/>
        </w:rPr>
      </w:pPr>
      <w:r w:rsidRPr="00F47AD6">
        <w:rPr>
          <w:rFonts w:cs="Calibri"/>
        </w:rPr>
        <w:t>UQ---Smart Defense---AT: UQ Overwhelms</w:t>
      </w:r>
    </w:p>
    <w:p w14:paraId="794541B1" w14:textId="77777777" w:rsidR="001E1BDE" w:rsidRPr="00F47AD6" w:rsidRDefault="001E1BDE" w:rsidP="001E1BDE"/>
    <w:p w14:paraId="70F60BC0" w14:textId="77777777" w:rsidR="001E1BDE" w:rsidRPr="00F47AD6" w:rsidRDefault="001E1BDE" w:rsidP="001E1BDE">
      <w:pPr>
        <w:keepNext/>
        <w:keepLines/>
        <w:spacing w:before="40"/>
        <w:outlineLvl w:val="3"/>
        <w:rPr>
          <w:rFonts w:eastAsiaTheme="majorEastAsia"/>
          <w:b/>
          <w:sz w:val="26"/>
        </w:rPr>
      </w:pPr>
      <w:r w:rsidRPr="00F47AD6">
        <w:rPr>
          <w:rFonts w:eastAsiaTheme="majorEastAsia"/>
          <w:b/>
          <w:sz w:val="26"/>
        </w:rPr>
        <w:t>It's going to be finalized this year---but the aff undermines efficiencies by creating gaps in coverage</w:t>
      </w:r>
    </w:p>
    <w:p w14:paraId="2A2DA6AF" w14:textId="77777777" w:rsidR="001E1BDE" w:rsidRPr="00F47AD6" w:rsidRDefault="001E1BDE" w:rsidP="001E1BDE">
      <w:r w:rsidRPr="00F47AD6">
        <w:t xml:space="preserve">Marios </w:t>
      </w:r>
      <w:r w:rsidRPr="00F47AD6">
        <w:rPr>
          <w:b/>
          <w:sz w:val="26"/>
        </w:rPr>
        <w:t>Efthymiopoulos 19</w:t>
      </w:r>
      <w:r w:rsidRPr="00F47AD6">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34604AA3" w14:textId="77777777" w:rsidR="001E1BDE" w:rsidRPr="00F47AD6" w:rsidRDefault="001E1BDE" w:rsidP="001E1BDE">
      <w:pPr>
        <w:rPr>
          <w:u w:val="single"/>
        </w:rPr>
      </w:pPr>
      <w:r w:rsidRPr="00F47AD6">
        <w:rPr>
          <w:sz w:val="16"/>
        </w:rPr>
        <w:t xml:space="preserve">By 2008, seven Alliance countries according to the Memorandum of Understanding on the cyber-defense center, supported Estonia to get full operational capability (Germany, Italy, Latvia, Lithuania, Slovakia, and Spain), which lead to an evolution period. By 2016, </w:t>
      </w:r>
      <w:r w:rsidRPr="00F47AD6">
        <w:rPr>
          <w:u w:val="single"/>
        </w:rPr>
        <w:t xml:space="preserve">NATO </w:t>
      </w:r>
      <w:r w:rsidRPr="00F47AD6">
        <w:rPr>
          <w:highlight w:val="yellow"/>
          <w:u w:val="single"/>
        </w:rPr>
        <w:t xml:space="preserve">Allies are expected to </w:t>
      </w:r>
      <w:r w:rsidRPr="00F47AD6">
        <w:rPr>
          <w:u w:val="single"/>
        </w:rPr>
        <w:t xml:space="preserve">discuss further and </w:t>
      </w:r>
      <w:r w:rsidRPr="00F47AD6">
        <w:rPr>
          <w:highlight w:val="yellow"/>
          <w:u w:val="single"/>
          <w:bdr w:val="single" w:sz="8" w:space="0" w:color="auto"/>
        </w:rPr>
        <w:t>finalize</w:t>
      </w:r>
      <w:r w:rsidRPr="00F47AD6">
        <w:rPr>
          <w:highlight w:val="yellow"/>
          <w:u w:val="single"/>
        </w:rPr>
        <w:t xml:space="preserve"> the framework</w:t>
      </w:r>
      <w:r w:rsidRPr="00F47AD6">
        <w:rPr>
          <w:u w:val="single"/>
        </w:rPr>
        <w:t xml:space="preserve">, logistics, and operations, elements of </w:t>
      </w:r>
      <w:r w:rsidRPr="00F47AD6">
        <w:rPr>
          <w:u w:val="single"/>
          <w:bdr w:val="single" w:sz="8" w:space="0" w:color="auto"/>
        </w:rPr>
        <w:t>cyber-resilience</w:t>
      </w:r>
      <w:r w:rsidRPr="00F47AD6">
        <w:rPr>
          <w:u w:val="single"/>
        </w:rPr>
        <w:t xml:space="preserve"> and procedures on the </w:t>
      </w:r>
      <w:r w:rsidRPr="00F47AD6">
        <w:rPr>
          <w:u w:val="single"/>
          <w:bdr w:val="single" w:sz="8" w:space="0" w:color="auto"/>
        </w:rPr>
        <w:t>policies</w:t>
      </w:r>
      <w:r w:rsidRPr="00F47AD6">
        <w:rPr>
          <w:u w:val="single"/>
        </w:rPr>
        <w:t xml:space="preserve">, when considering </w:t>
      </w:r>
      <w:r w:rsidRPr="00F47AD6">
        <w:rPr>
          <w:u w:val="single"/>
          <w:bdr w:val="single" w:sz="8" w:space="0" w:color="auto"/>
        </w:rPr>
        <w:t>threats</w:t>
      </w:r>
      <w:r w:rsidRPr="00F47AD6">
        <w:rPr>
          <w:u w:val="single"/>
        </w:rPr>
        <w:t xml:space="preserve"> and challenges in a changing environment. NATO is yet to decide on the resilience policy, as hybrid warfare is developing, at a time when </w:t>
      </w:r>
      <w:r w:rsidRPr="00F47AD6">
        <w:rPr>
          <w:u w:val="single"/>
          <w:bdr w:val="single" w:sz="8" w:space="0" w:color="auto"/>
        </w:rPr>
        <w:t>smart defense</w:t>
      </w:r>
      <w:r w:rsidRPr="00F47AD6">
        <w:rPr>
          <w:u w:val="single"/>
        </w:rPr>
        <w:t xml:space="preserve"> of NATO nations are expected to achieve the goals and aims which are to be seen </w:t>
      </w:r>
      <w:r w:rsidRPr="00F47AD6">
        <w:rPr>
          <w:highlight w:val="yellow"/>
          <w:u w:val="single"/>
        </w:rPr>
        <w:t>by</w:t>
      </w:r>
      <w:r w:rsidRPr="00F47AD6">
        <w:rPr>
          <w:u w:val="single"/>
        </w:rPr>
        <w:t xml:space="preserve"> the year </w:t>
      </w:r>
      <w:r w:rsidRPr="00F47AD6">
        <w:rPr>
          <w:highlight w:val="yellow"/>
          <w:u w:val="single"/>
          <w:bdr w:val="single" w:sz="8" w:space="0" w:color="auto"/>
        </w:rPr>
        <w:t>2020</w:t>
      </w:r>
      <w:r w:rsidRPr="00F47AD6">
        <w:rPr>
          <w:u w:val="single"/>
        </w:rPr>
        <w:t>.</w:t>
      </w:r>
    </w:p>
    <w:p w14:paraId="6D1C187E" w14:textId="77777777" w:rsidR="001E1BDE" w:rsidRPr="00F47AD6" w:rsidRDefault="001E1BDE" w:rsidP="001E1BDE">
      <w:pPr>
        <w:rPr>
          <w:u w:val="single"/>
        </w:rPr>
      </w:pPr>
      <w:r w:rsidRPr="00F47AD6">
        <w:rPr>
          <w:sz w:val="16"/>
        </w:rPr>
        <w:t xml:space="preserve">The cyber-attacks in Estonia of 2007 are still today the biggest and most organized electronic attack, with a duration period of several weeks, provided NATO with a motive and multipurpose task for years to come. </w:t>
      </w:r>
      <w:r w:rsidRPr="00F47AD6">
        <w:rPr>
          <w:highlight w:val="yellow"/>
          <w:u w:val="single"/>
        </w:rPr>
        <w:t>NATO’s leadership was</w:t>
      </w:r>
      <w:r w:rsidRPr="00F47AD6">
        <w:rPr>
          <w:u w:val="single"/>
        </w:rPr>
        <w:t xml:space="preserve"> in fact correct in its judgment that (1) such an operational center and policy was needed, (2) its operational center would </w:t>
      </w:r>
      <w:r w:rsidRPr="00F47AD6">
        <w:rPr>
          <w:highlight w:val="yellow"/>
          <w:u w:val="single"/>
        </w:rPr>
        <w:t>constantly</w:t>
      </w:r>
      <w:r w:rsidRPr="00F47AD6">
        <w:rPr>
          <w:u w:val="single"/>
        </w:rPr>
        <w:t xml:space="preserve"> be </w:t>
      </w:r>
      <w:r w:rsidRPr="00F47AD6">
        <w:rPr>
          <w:highlight w:val="yellow"/>
          <w:u w:val="single"/>
        </w:rPr>
        <w:t>evaluating</w:t>
      </w:r>
      <w:r w:rsidRPr="00F47AD6">
        <w:rPr>
          <w:u w:val="single"/>
        </w:rPr>
        <w:t xml:space="preserve"> and evaluated, and would research on prospective </w:t>
      </w:r>
      <w:r w:rsidRPr="00F47AD6">
        <w:rPr>
          <w:highlight w:val="yellow"/>
          <w:u w:val="single"/>
        </w:rPr>
        <w:t xml:space="preserve">evolutions in </w:t>
      </w:r>
      <w:r w:rsidRPr="00F47AD6">
        <w:rPr>
          <w:highlight w:val="yellow"/>
          <w:u w:val="single"/>
          <w:bdr w:val="single" w:sz="8" w:space="0" w:color="auto"/>
        </w:rPr>
        <w:t>tech</w:t>
      </w:r>
      <w:r w:rsidRPr="00F47AD6">
        <w:rPr>
          <w:u w:val="single"/>
        </w:rPr>
        <w:t>nology, malware, and cyber-security (3) that NATO requires resilience when considering the current or future threats and challenges.</w:t>
      </w:r>
    </w:p>
    <w:p w14:paraId="69E48C56" w14:textId="77777777" w:rsidR="001E1BDE" w:rsidRPr="00F47AD6" w:rsidRDefault="001E1BDE" w:rsidP="001E1BDE">
      <w:pPr>
        <w:rPr>
          <w:sz w:val="16"/>
        </w:rPr>
      </w:pPr>
      <w:r w:rsidRPr="00F47AD6">
        <w:rPr>
          <w:u w:val="single"/>
        </w:rPr>
        <w:t>The inauguration of its Cooperative Cyber-Defense Centre of Excellence (CCDCOE) in Tallinn Estonia in May 2008, led to a mission, which holds a clear vision and statement. It is yet to be “politically ratified” and adopted as a key core policy by Allies. Its raison d’être as stated is “to enhance the cooperative Cyber-Defence capability of NATO and NATO nations, thus improving the Alliance’s interoperability in the field of cooperative Cyber-Defence,”</w:t>
      </w:r>
      <w:r w:rsidRPr="00F47AD6">
        <w:rPr>
          <w:sz w:val="16"/>
        </w:rPr>
        <w:t xml:space="preserve"> therefore </w:t>
      </w:r>
      <w:r w:rsidRPr="00F47AD6">
        <w:rPr>
          <w:u w:val="single"/>
        </w:rPr>
        <w:t xml:space="preserve">reflecting on the key core elements to counter hybrid threats and be constantly resilience to strategic </w:t>
      </w:r>
      <w:r w:rsidRPr="00F47AD6">
        <w:rPr>
          <w:u w:val="single"/>
          <w:bdr w:val="single" w:sz="8" w:space="0" w:color="auto"/>
        </w:rPr>
        <w:t>requests</w:t>
      </w:r>
      <w:r w:rsidRPr="00F47AD6">
        <w:rPr>
          <w:u w:val="single"/>
        </w:rPr>
        <w:t xml:space="preserve"> and </w:t>
      </w:r>
      <w:r w:rsidRPr="00F47AD6">
        <w:rPr>
          <w:u w:val="single"/>
          <w:bdr w:val="single" w:sz="8" w:space="0" w:color="auto"/>
        </w:rPr>
        <w:t>needs</w:t>
      </w:r>
      <w:r w:rsidRPr="00F47AD6">
        <w:rPr>
          <w:sz w:val="16"/>
        </w:rPr>
        <w:t>. The vision is for the CCDCOE to become “a specialized and expertise center for NATO in cooperative cyber-defense” (CCDCOE, Training Catalogue, n.d.).</w:t>
      </w:r>
    </w:p>
    <w:p w14:paraId="7FE8B51A" w14:textId="77777777" w:rsidR="001E1BDE" w:rsidRPr="00F47AD6" w:rsidRDefault="001E1BDE" w:rsidP="001E1BDE">
      <w:pPr>
        <w:rPr>
          <w:sz w:val="16"/>
          <w:szCs w:val="16"/>
        </w:rPr>
      </w:pPr>
      <w:r w:rsidRPr="00F47AD6">
        <w:rPr>
          <w:sz w:val="16"/>
          <w:szCs w:val="16"/>
        </w:rPr>
        <w:t>The domain of the cooperative cyber defense center in the framework of cooperative security within NATO focuses in the fields of research which include:</w:t>
      </w:r>
    </w:p>
    <w:p w14:paraId="1D789BEF" w14:textId="77777777" w:rsidR="001E1BDE" w:rsidRPr="00F47AD6" w:rsidRDefault="001E1BDE" w:rsidP="001E1BDE">
      <w:pPr>
        <w:rPr>
          <w:sz w:val="16"/>
          <w:szCs w:val="16"/>
        </w:rPr>
      </w:pPr>
      <w:r w:rsidRPr="00F47AD6">
        <w:rPr>
          <w:sz w:val="16"/>
          <w:szCs w:val="16"/>
        </w:rPr>
        <w:t>“Legal and policy elements”</w:t>
      </w:r>
    </w:p>
    <w:p w14:paraId="3702F279" w14:textId="77777777" w:rsidR="001E1BDE" w:rsidRPr="00F47AD6" w:rsidRDefault="001E1BDE" w:rsidP="001E1BDE">
      <w:pPr>
        <w:rPr>
          <w:sz w:val="16"/>
          <w:szCs w:val="16"/>
        </w:rPr>
      </w:pPr>
      <w:r w:rsidRPr="00F47AD6">
        <w:rPr>
          <w:sz w:val="16"/>
          <w:szCs w:val="16"/>
        </w:rPr>
        <w:t>Concepts and strategy</w:t>
      </w:r>
    </w:p>
    <w:p w14:paraId="071CCCD9" w14:textId="77777777" w:rsidR="001E1BDE" w:rsidRPr="00F47AD6" w:rsidRDefault="001E1BDE" w:rsidP="001E1BDE">
      <w:pPr>
        <w:rPr>
          <w:sz w:val="16"/>
          <w:szCs w:val="16"/>
        </w:rPr>
      </w:pPr>
      <w:r w:rsidRPr="00F47AD6">
        <w:rPr>
          <w:sz w:val="16"/>
          <w:szCs w:val="16"/>
        </w:rPr>
        <w:t>Tactical environment</w:t>
      </w:r>
    </w:p>
    <w:p w14:paraId="76EB5FD8" w14:textId="77777777" w:rsidR="001E1BDE" w:rsidRPr="00F47AD6" w:rsidRDefault="001E1BDE" w:rsidP="001E1BDE">
      <w:pPr>
        <w:rPr>
          <w:sz w:val="16"/>
          <w:szCs w:val="16"/>
        </w:rPr>
      </w:pPr>
      <w:r w:rsidRPr="00F47AD6">
        <w:rPr>
          <w:sz w:val="16"/>
          <w:szCs w:val="16"/>
        </w:rPr>
        <w:t>Critical information infrastructure protection (NATO, 2016c)</w:t>
      </w:r>
    </w:p>
    <w:p w14:paraId="3EC8D875" w14:textId="77777777" w:rsidR="001E1BDE" w:rsidRPr="00F47AD6" w:rsidRDefault="001E1BDE" w:rsidP="001E1BDE">
      <w:pPr>
        <w:rPr>
          <w:sz w:val="16"/>
          <w:szCs w:val="16"/>
        </w:rPr>
      </w:pPr>
      <w:r w:rsidRPr="00F47AD6">
        <w:rPr>
          <w:sz w:val="16"/>
          <w:szCs w:val="16"/>
        </w:rPr>
        <w:t>The Centre’s core policy created an outcome of research and policy-orientation, as already analyzed. It was presented primarily as a first outcome, then accepted by the Supreme Commander Allied Command Transformation (SACT), deriving from a request of NATO HQ (Headquarters) and by the North Atlantic Council (NAC) level. This included Doctrine and Concept Development, Awareness and Training, Research and Development Analysis, and Lessons learned and finally Consultation.</w:t>
      </w:r>
    </w:p>
    <w:p w14:paraId="3A24C510" w14:textId="77777777" w:rsidR="001E1BDE" w:rsidRPr="00F47AD6" w:rsidRDefault="001E1BDE" w:rsidP="001E1BDE">
      <w:pPr>
        <w:rPr>
          <w:u w:val="single"/>
        </w:rPr>
      </w:pPr>
      <w:r w:rsidRPr="00F47AD6">
        <w:rPr>
          <w:u w:val="single"/>
        </w:rPr>
        <w:t xml:space="preserve">In July 2018 during the Brussels NATO meeting, the Heads of States and Governments agreed to the opening of </w:t>
      </w:r>
      <w:r w:rsidRPr="00F47AD6">
        <w:rPr>
          <w:highlight w:val="yellow"/>
          <w:u w:val="single"/>
        </w:rPr>
        <w:t xml:space="preserve">the </w:t>
      </w:r>
      <w:r w:rsidRPr="00F47AD6">
        <w:rPr>
          <w:highlight w:val="yellow"/>
          <w:u w:val="single"/>
          <w:bdr w:val="single" w:sz="8" w:space="0" w:color="auto"/>
        </w:rPr>
        <w:t>cyberspace center</w:t>
      </w:r>
      <w:r w:rsidRPr="00F47AD6">
        <w:rPr>
          <w:u w:val="single"/>
        </w:rPr>
        <w:t xml:space="preserve"> as part of the new NATO command structure reform that </w:t>
      </w:r>
      <w:r w:rsidRPr="00F47AD6">
        <w:rPr>
          <w:highlight w:val="yellow"/>
          <w:u w:val="single"/>
        </w:rPr>
        <w:t xml:space="preserve">provides </w:t>
      </w:r>
      <w:r w:rsidRPr="00F47AD6">
        <w:rPr>
          <w:u w:val="single"/>
        </w:rPr>
        <w:t xml:space="preserve">more agility and </w:t>
      </w:r>
      <w:r w:rsidRPr="00F47AD6">
        <w:rPr>
          <w:highlight w:val="yellow"/>
          <w:u w:val="single"/>
          <w:bdr w:val="single" w:sz="8" w:space="0" w:color="auto"/>
        </w:rPr>
        <w:t>assurances</w:t>
      </w:r>
      <w:r w:rsidRPr="00F47AD6">
        <w:rPr>
          <w:highlight w:val="yellow"/>
          <w:u w:val="single"/>
        </w:rPr>
        <w:t xml:space="preserve"> of </w:t>
      </w:r>
      <w:r w:rsidRPr="00F47AD6">
        <w:rPr>
          <w:u w:val="single"/>
        </w:rPr>
        <w:t xml:space="preserve">operational </w:t>
      </w:r>
      <w:r w:rsidRPr="00F47AD6">
        <w:rPr>
          <w:highlight w:val="yellow"/>
          <w:u w:val="single"/>
        </w:rPr>
        <w:t>preparedness</w:t>
      </w:r>
      <w:r w:rsidRPr="00F47AD6">
        <w:rPr>
          <w:u w:val="single"/>
        </w:rPr>
        <w:t>, while ensuring force command operations and agility</w:t>
      </w:r>
      <w:r w:rsidRPr="00F47AD6">
        <w:rPr>
          <w:sz w:val="16"/>
        </w:rPr>
        <w:t xml:space="preserve"> (Efthymiopoulos, 2013). </w:t>
      </w:r>
      <w:r w:rsidRPr="00F47AD6">
        <w:rPr>
          <w:u w:val="single"/>
        </w:rPr>
        <w:t xml:space="preserve">The agreement includes a creation of policy and action reflecting key core issues including a framework policy for the cyberspace operations center of NATO to learn and coordinate in operations how </w:t>
      </w:r>
      <w:r w:rsidRPr="00F47AD6">
        <w:rPr>
          <w:highlight w:val="yellow"/>
          <w:u w:val="single"/>
        </w:rPr>
        <w:t>to counter emerging challenges.</w:t>
      </w:r>
    </w:p>
    <w:p w14:paraId="2FA8D85F" w14:textId="77777777" w:rsidR="001E1BDE" w:rsidRPr="00F47AD6" w:rsidRDefault="001E1BDE" w:rsidP="001E1BDE">
      <w:pPr>
        <w:rPr>
          <w:sz w:val="16"/>
          <w:szCs w:val="16"/>
        </w:rPr>
      </w:pPr>
      <w:r w:rsidRPr="00F47AD6">
        <w:rPr>
          <w:sz w:val="16"/>
          <w:szCs w:val="16"/>
        </w:rPr>
        <w:t>Results: NATO innovates with reflection to cyber-security</w:t>
      </w:r>
    </w:p>
    <w:p w14:paraId="7B817B04" w14:textId="77777777" w:rsidR="001E1BDE" w:rsidRPr="00F47AD6" w:rsidRDefault="001E1BDE" w:rsidP="001E1BDE">
      <w:pPr>
        <w:rPr>
          <w:u w:val="single"/>
          <w:bdr w:val="single" w:sz="8" w:space="0" w:color="auto"/>
        </w:rPr>
      </w:pPr>
      <w:r w:rsidRPr="00F47AD6">
        <w:rPr>
          <w:sz w:val="16"/>
        </w:rPr>
        <w:t xml:space="preserve">In terms of cyber-security, the </w:t>
      </w:r>
      <w:r w:rsidRPr="00F47AD6">
        <w:rPr>
          <w:u w:val="single"/>
        </w:rPr>
        <w:t xml:space="preserve">Centre for Excellence in Tallinn continues to portray and project NATOs need for a methodological cyber-resilience policy. </w:t>
      </w:r>
      <w:r w:rsidRPr="00F47AD6">
        <w:rPr>
          <w:highlight w:val="yellow"/>
          <w:u w:val="single"/>
        </w:rPr>
        <w:t>At</w:t>
      </w:r>
      <w:r w:rsidRPr="00F47AD6">
        <w:rPr>
          <w:u w:val="single"/>
        </w:rPr>
        <w:t xml:space="preserve"> NATO </w:t>
      </w:r>
      <w:r w:rsidRPr="00F47AD6">
        <w:rPr>
          <w:highlight w:val="yellow"/>
          <w:u w:val="single"/>
        </w:rPr>
        <w:t>Brussels</w:t>
      </w:r>
      <w:r w:rsidRPr="00F47AD6">
        <w:rPr>
          <w:u w:val="single"/>
        </w:rPr>
        <w:t xml:space="preserve"> summit, </w:t>
      </w:r>
      <w:r w:rsidRPr="00F47AD6">
        <w:rPr>
          <w:highlight w:val="yellow"/>
          <w:u w:val="single"/>
        </w:rPr>
        <w:t xml:space="preserve">cyber-security became </w:t>
      </w:r>
      <w:r w:rsidRPr="00F47AD6">
        <w:rPr>
          <w:highlight w:val="yellow"/>
          <w:u w:val="single"/>
          <w:bdr w:val="single" w:sz="8" w:space="0" w:color="auto"/>
        </w:rPr>
        <w:t>operational</w:t>
      </w:r>
      <w:r w:rsidRPr="00F47AD6">
        <w:rPr>
          <w:u w:val="single"/>
        </w:rPr>
        <w:t xml:space="preserve">. Therefore, NATOs cyber-defense policy and </w:t>
      </w:r>
      <w:r w:rsidRPr="00F47AD6">
        <w:rPr>
          <w:highlight w:val="yellow"/>
          <w:u w:val="single"/>
          <w:bdr w:val="single" w:sz="8" w:space="0" w:color="auto"/>
        </w:rPr>
        <w:t>smart</w:t>
      </w:r>
      <w:r w:rsidRPr="00F47AD6">
        <w:rPr>
          <w:u w:val="single"/>
        </w:rPr>
        <w:t xml:space="preserve"> efficient </w:t>
      </w:r>
      <w:r w:rsidRPr="00F47AD6">
        <w:rPr>
          <w:highlight w:val="yellow"/>
          <w:u w:val="single"/>
          <w:bdr w:val="single" w:sz="8" w:space="0" w:color="auto"/>
        </w:rPr>
        <w:t>methods</w:t>
      </w:r>
      <w:r w:rsidRPr="00F47AD6">
        <w:rPr>
          <w:u w:val="single"/>
        </w:rPr>
        <w:t xml:space="preserve"> while also requested for more interoperability agility and security resilience in the field of cyber-security </w:t>
      </w:r>
      <w:r w:rsidRPr="00F47AD6">
        <w:rPr>
          <w:highlight w:val="yellow"/>
          <w:u w:val="single"/>
        </w:rPr>
        <w:t xml:space="preserve">becomes a </w:t>
      </w:r>
      <w:r w:rsidRPr="00F47AD6">
        <w:rPr>
          <w:highlight w:val="yellow"/>
          <w:u w:val="single"/>
          <w:bdr w:val="single" w:sz="8" w:space="0" w:color="auto"/>
        </w:rPr>
        <w:t>core policy.</w:t>
      </w:r>
    </w:p>
    <w:p w14:paraId="315945BC" w14:textId="77777777" w:rsidR="001E1BDE" w:rsidRPr="00F47AD6" w:rsidRDefault="001E1BDE" w:rsidP="001E1BDE">
      <w:pPr>
        <w:rPr>
          <w:sz w:val="16"/>
          <w:szCs w:val="16"/>
        </w:rPr>
      </w:pPr>
      <w:r w:rsidRPr="00F47AD6">
        <w:rPr>
          <w:sz w:val="16"/>
          <w:szCs w:val="16"/>
        </w:rPr>
        <w:t>The attempt as an idea and method to reach out on cyber-security agility of forces for operations is not a new one. On February 6th and 7th 2009, NATO’s Science for Peace and Security (SPS) sponsored a workshop. It foresighted the possibility of cyber-security framework. Something we commend through this article: a framework strategy for operational and efficient cyber-security to become a core policy of resilience at NATO. The 2009 workshop titled “Operational Network Intelligence: Today and tomorrow” aimed at adaptation knowledge procedures considering the evolving and fast growing technology. It spoke about innovation and entrepreneurship. It talked about methodological approaches that may bring allies together, while bring cooperative sides together in investment through R&amp;D opportunities.</w:t>
      </w:r>
    </w:p>
    <w:p w14:paraId="48D50BBF" w14:textId="77777777" w:rsidR="001E1BDE" w:rsidRPr="00F47AD6" w:rsidRDefault="001E1BDE" w:rsidP="001E1BDE">
      <w:pPr>
        <w:rPr>
          <w:sz w:val="16"/>
          <w:szCs w:val="16"/>
        </w:rPr>
      </w:pPr>
      <w:r w:rsidRPr="00F47AD6">
        <w:rPr>
          <w:sz w:val="16"/>
          <w:szCs w:val="16"/>
        </w:rPr>
        <w:t>Its overall purpose therefore was to introduce the possibility of innovation: “rethink present strategies and identify urgent measures to be taken in order to minimize the strategic and economic impacts of cyber-attacks” (NATO, 2009b). This was the level of anticipation at the time; considering future correlation of smart-defense with the policy of cyber-defense at its core. In 2019, innovation seems to be a sound but lone option; a process where through cooperative security and military and technological entrepreneurship NATO can move forward.</w:t>
      </w:r>
    </w:p>
    <w:p w14:paraId="30307F0C" w14:textId="77777777" w:rsidR="001E1BDE" w:rsidRPr="00F47AD6" w:rsidRDefault="001E1BDE" w:rsidP="001E1BDE">
      <w:pPr>
        <w:rPr>
          <w:u w:val="single"/>
        </w:rPr>
      </w:pPr>
      <w:r w:rsidRPr="00F47AD6">
        <w:rPr>
          <w:u w:val="single"/>
        </w:rPr>
        <w:t>In 2019, considering the risk assessments on hybrid threats</w:t>
      </w:r>
      <w:r w:rsidRPr="00F47AD6">
        <w:rPr>
          <w:sz w:val="16"/>
        </w:rPr>
        <w:t xml:space="preserve"> and challenges (Davis Jr., 2015), </w:t>
      </w:r>
      <w:r w:rsidRPr="00F47AD6">
        <w:rPr>
          <w:u w:val="single"/>
        </w:rPr>
        <w:t xml:space="preserve">the need for better civil awareness and readiness, at a time of much needed cooperative defense, </w:t>
      </w:r>
      <w:r w:rsidRPr="00F47AD6">
        <w:rPr>
          <w:highlight w:val="yellow"/>
          <w:u w:val="single"/>
        </w:rPr>
        <w:t>Allies have to decide for a</w:t>
      </w:r>
      <w:r w:rsidRPr="00F47AD6">
        <w:rPr>
          <w:u w:val="single"/>
        </w:rPr>
        <w:t xml:space="preserve"> robust </w:t>
      </w:r>
      <w:r w:rsidRPr="00F47AD6">
        <w:rPr>
          <w:highlight w:val="yellow"/>
          <w:u w:val="single"/>
          <w:bdr w:val="single" w:sz="8" w:space="0" w:color="auto"/>
        </w:rPr>
        <w:t>long-term</w:t>
      </w:r>
      <w:r w:rsidRPr="00F47AD6">
        <w:rPr>
          <w:u w:val="single"/>
        </w:rPr>
        <w:t xml:space="preserve"> planning innovative and </w:t>
      </w:r>
      <w:r w:rsidRPr="00F47AD6">
        <w:rPr>
          <w:highlight w:val="yellow"/>
          <w:u w:val="single"/>
          <w:bdr w:val="single" w:sz="8" w:space="0" w:color="auto"/>
        </w:rPr>
        <w:t>entrepreneurial strategy</w:t>
      </w:r>
      <w:r w:rsidRPr="00F47AD6">
        <w:rPr>
          <w:u w:val="single"/>
        </w:rPr>
        <w:t xml:space="preserve"> for current and future operations of NATO. </w:t>
      </w:r>
      <w:r w:rsidRPr="00F47AD6">
        <w:rPr>
          <w:highlight w:val="yellow"/>
          <w:u w:val="single"/>
        </w:rPr>
        <w:t xml:space="preserve">Keeping in mind the need for </w:t>
      </w:r>
      <w:r w:rsidRPr="00F47AD6">
        <w:rPr>
          <w:u w:val="single"/>
        </w:rPr>
        <w:t xml:space="preserve">strong </w:t>
      </w:r>
      <w:r w:rsidRPr="00F47AD6">
        <w:rPr>
          <w:highlight w:val="yellow"/>
          <w:u w:val="single"/>
          <w:bdr w:val="single" w:sz="8" w:space="0" w:color="auto"/>
        </w:rPr>
        <w:t>success</w:t>
      </w:r>
      <w:r w:rsidRPr="00F47AD6">
        <w:rPr>
          <w:u w:val="single"/>
        </w:rPr>
        <w:t xml:space="preserve"> in field operations, including success in and at a multi-dimensional level of operations </w:t>
      </w:r>
      <w:r w:rsidRPr="00F47AD6">
        <w:rPr>
          <w:highlight w:val="yellow"/>
          <w:u w:val="single"/>
        </w:rPr>
        <w:t xml:space="preserve">against </w:t>
      </w:r>
      <w:r w:rsidRPr="00F47AD6">
        <w:rPr>
          <w:highlight w:val="yellow"/>
          <w:u w:val="single"/>
          <w:bdr w:val="single" w:sz="8" w:space="0" w:color="auto"/>
        </w:rPr>
        <w:t xml:space="preserve">all threats </w:t>
      </w:r>
      <w:r w:rsidRPr="00F47AD6">
        <w:rPr>
          <w:highlight w:val="yellow"/>
          <w:u w:val="single"/>
        </w:rPr>
        <w:t xml:space="preserve">while making </w:t>
      </w:r>
      <w:r w:rsidRPr="00F47AD6">
        <w:rPr>
          <w:highlight w:val="yellow"/>
          <w:u w:val="single"/>
          <w:bdr w:val="single" w:sz="8" w:space="0" w:color="auto"/>
        </w:rPr>
        <w:t>op</w:t>
      </w:r>
      <w:r w:rsidRPr="00F47AD6">
        <w:rPr>
          <w:u w:val="single"/>
        </w:rPr>
        <w:t>eration</w:t>
      </w:r>
      <w:r w:rsidRPr="00F47AD6">
        <w:rPr>
          <w:highlight w:val="yellow"/>
          <w:u w:val="single"/>
          <w:bdr w:val="single" w:sz="8" w:space="0" w:color="auto"/>
        </w:rPr>
        <w:t>s</w:t>
      </w:r>
      <w:r w:rsidRPr="00F47AD6">
        <w:rPr>
          <w:u w:val="single"/>
        </w:rPr>
        <w:t xml:space="preserve"> to be </w:t>
      </w:r>
      <w:r w:rsidRPr="00F47AD6">
        <w:rPr>
          <w:highlight w:val="yellow"/>
          <w:u w:val="single"/>
          <w:bdr w:val="single" w:sz="8" w:space="0" w:color="auto"/>
        </w:rPr>
        <w:t>cost efficient</w:t>
      </w:r>
      <w:r w:rsidRPr="00F47AD6">
        <w:rPr>
          <w:u w:val="single"/>
        </w:rPr>
        <w:t xml:space="preserve"> with minimum human casualty numbers.</w:t>
      </w:r>
    </w:p>
    <w:p w14:paraId="4F86AEF9" w14:textId="77777777" w:rsidR="001E1BDE" w:rsidRPr="00F47AD6" w:rsidRDefault="001E1BDE" w:rsidP="001E1BDE">
      <w:pPr>
        <w:rPr>
          <w:sz w:val="16"/>
        </w:rPr>
      </w:pPr>
      <w:r w:rsidRPr="00F47AD6">
        <w:rPr>
          <w:u w:val="single"/>
        </w:rPr>
        <w:t xml:space="preserve">NATO increasingly recognizes that organized </w:t>
      </w:r>
      <w:r w:rsidRPr="00F47AD6">
        <w:rPr>
          <w:highlight w:val="yellow"/>
          <w:u w:val="single"/>
        </w:rPr>
        <w:t>cyber-attacks</w:t>
      </w:r>
      <w:r w:rsidRPr="00F47AD6">
        <w:rPr>
          <w:u w:val="single"/>
        </w:rPr>
        <w:t xml:space="preserve"> seek to </w:t>
      </w:r>
      <w:r w:rsidRPr="00F47AD6">
        <w:rPr>
          <w:highlight w:val="yellow"/>
          <w:u w:val="single"/>
        </w:rPr>
        <w:t xml:space="preserve">take advantage of </w:t>
      </w:r>
      <w:r w:rsidRPr="00F47AD6">
        <w:rPr>
          <w:highlight w:val="yellow"/>
          <w:u w:val="single"/>
          <w:bdr w:val="single" w:sz="8" w:space="0" w:color="auto"/>
        </w:rPr>
        <w:t>“gaps”</w:t>
      </w:r>
      <w:r w:rsidRPr="00F47AD6">
        <w:rPr>
          <w:u w:val="single"/>
        </w:rPr>
        <w:t xml:space="preserve"> in the “system social and market matrix.”</w:t>
      </w:r>
      <w:r w:rsidRPr="00F47AD6">
        <w:rPr>
          <w:sz w:val="16"/>
        </w:rPr>
        <w:t xml:space="preserve"> Therefore, it should be a request from member states to examine the increasing need for coordination of human factors related to the issues of electronic warfare, operational network, intelligence, and cyber-defense, whether for training, scientific exchange, and or operations (NATO Review, 2015).</w:t>
      </w:r>
    </w:p>
    <w:p w14:paraId="7CF36876" w14:textId="77777777" w:rsidR="001E1BDE" w:rsidRPr="00F47AD6" w:rsidRDefault="001E1BDE" w:rsidP="001E1BDE">
      <w:pPr>
        <w:rPr>
          <w:u w:val="single"/>
        </w:rPr>
      </w:pPr>
      <w:r w:rsidRPr="00F47AD6">
        <w:rPr>
          <w:sz w:val="16"/>
        </w:rPr>
        <w:t xml:space="preserve">NATO is currently using people involved in e-systems, security, IT engineers, researches, officers dealing with network operations and operational centres, as well as professional and academics, among others including military specialists. </w:t>
      </w:r>
      <w:r w:rsidRPr="00F47AD6">
        <w:rPr>
          <w:highlight w:val="yellow"/>
          <w:u w:val="single"/>
          <w:bdr w:val="single" w:sz="8" w:space="0" w:color="auto"/>
        </w:rPr>
        <w:t>Specialists</w:t>
      </w:r>
      <w:r w:rsidRPr="00F47AD6">
        <w:rPr>
          <w:highlight w:val="yellow"/>
          <w:u w:val="single"/>
        </w:rPr>
        <w:t xml:space="preserve"> </w:t>
      </w:r>
      <w:r w:rsidRPr="00F47AD6">
        <w:rPr>
          <w:u w:val="single"/>
        </w:rPr>
        <w:t xml:space="preserve">in the field on both a strategic and tactical levels </w:t>
      </w:r>
      <w:r w:rsidRPr="00F47AD6">
        <w:rPr>
          <w:highlight w:val="yellow"/>
          <w:u w:val="single"/>
        </w:rPr>
        <w:t xml:space="preserve">should </w:t>
      </w:r>
      <w:r w:rsidRPr="00F47AD6">
        <w:rPr>
          <w:highlight w:val="yellow"/>
          <w:u w:val="single"/>
          <w:bdr w:val="single" w:sz="8" w:space="0" w:color="auto"/>
        </w:rPr>
        <w:t>continue</w:t>
      </w:r>
      <w:r w:rsidRPr="00F47AD6">
        <w:rPr>
          <w:highlight w:val="yellow"/>
          <w:u w:val="single"/>
        </w:rPr>
        <w:t xml:space="preserve"> to be </w:t>
      </w:r>
      <w:r w:rsidRPr="00F47AD6">
        <w:rPr>
          <w:highlight w:val="yellow"/>
          <w:u w:val="single"/>
          <w:bdr w:val="single" w:sz="8" w:space="0" w:color="auto"/>
        </w:rPr>
        <w:t>systematically involved</w:t>
      </w:r>
      <w:r w:rsidRPr="00F47AD6">
        <w:rPr>
          <w:u w:val="single"/>
        </w:rPr>
        <w:t xml:space="preserve"> at organized levels of research, sharing, discussion, and exhibition of outcomes, </w:t>
      </w:r>
      <w:r w:rsidRPr="00F47AD6">
        <w:rPr>
          <w:highlight w:val="yellow"/>
          <w:u w:val="single"/>
        </w:rPr>
        <w:t>which will</w:t>
      </w:r>
      <w:r w:rsidRPr="00F47AD6">
        <w:rPr>
          <w:u w:val="single"/>
        </w:rPr>
        <w:t xml:space="preserve"> in turn </w:t>
      </w:r>
      <w:r w:rsidRPr="00F47AD6">
        <w:rPr>
          <w:highlight w:val="yellow"/>
          <w:u w:val="single"/>
        </w:rPr>
        <w:t>enrich</w:t>
      </w:r>
      <w:r w:rsidRPr="00F47AD6">
        <w:rPr>
          <w:u w:val="single"/>
        </w:rPr>
        <w:t xml:space="preserve"> the abilities, capabilities, and capacities of rendering current </w:t>
      </w:r>
      <w:r w:rsidRPr="00F47AD6">
        <w:rPr>
          <w:highlight w:val="yellow"/>
          <w:u w:val="single"/>
          <w:bdr w:val="single" w:sz="8" w:space="0" w:color="auto"/>
        </w:rPr>
        <w:t>smart-defense</w:t>
      </w:r>
      <w:r w:rsidRPr="00F47AD6">
        <w:rPr>
          <w:highlight w:val="yellow"/>
          <w:u w:val="single"/>
        </w:rPr>
        <w:t xml:space="preserve"> </w:t>
      </w:r>
      <w:r w:rsidRPr="00F47AD6">
        <w:rPr>
          <w:u w:val="single"/>
        </w:rPr>
        <w:t xml:space="preserve">and cyber-security </w:t>
      </w:r>
      <w:r w:rsidRPr="00F47AD6">
        <w:rPr>
          <w:highlight w:val="yellow"/>
          <w:u w:val="single"/>
        </w:rPr>
        <w:t>as a</w:t>
      </w:r>
      <w:r w:rsidRPr="00F47AD6">
        <w:rPr>
          <w:u w:val="single"/>
        </w:rPr>
        <w:t xml:space="preserve"> key and </w:t>
      </w:r>
      <w:r w:rsidRPr="00F47AD6">
        <w:rPr>
          <w:highlight w:val="yellow"/>
          <w:u w:val="single"/>
          <w:bdr w:val="single" w:sz="8" w:space="0" w:color="auto"/>
        </w:rPr>
        <w:t>successful</w:t>
      </w:r>
      <w:r w:rsidRPr="00F47AD6">
        <w:rPr>
          <w:highlight w:val="yellow"/>
          <w:u w:val="single"/>
        </w:rPr>
        <w:t xml:space="preserve"> </w:t>
      </w:r>
      <w:r w:rsidRPr="00F47AD6">
        <w:rPr>
          <w:u w:val="single"/>
          <w:bdr w:val="single" w:sz="8" w:space="0" w:color="auto"/>
        </w:rPr>
        <w:t>resilient</w:t>
      </w:r>
      <w:r w:rsidRPr="00F47AD6">
        <w:rPr>
          <w:u w:val="single"/>
        </w:rPr>
        <w:t xml:space="preserve"> and </w:t>
      </w:r>
      <w:r w:rsidRPr="00F47AD6">
        <w:rPr>
          <w:u w:val="single"/>
          <w:bdr w:val="single" w:sz="8" w:space="0" w:color="auto"/>
        </w:rPr>
        <w:t>collaborative</w:t>
      </w:r>
      <w:r w:rsidRPr="00F47AD6">
        <w:rPr>
          <w:u w:val="single"/>
        </w:rPr>
        <w:t xml:space="preserve"> </w:t>
      </w:r>
      <w:r w:rsidRPr="00F47AD6">
        <w:rPr>
          <w:highlight w:val="yellow"/>
          <w:u w:val="single"/>
        </w:rPr>
        <w:t>defense policy to NATO.</w:t>
      </w:r>
    </w:p>
    <w:p w14:paraId="20FB6730" w14:textId="77777777" w:rsidR="001E1BDE" w:rsidRPr="00F47AD6" w:rsidRDefault="001E1BDE" w:rsidP="001E1BDE"/>
    <w:p w14:paraId="67B25AB3" w14:textId="77777777" w:rsidR="001E1BDE" w:rsidRPr="00F47AD6" w:rsidRDefault="001E1BDE" w:rsidP="001E1BDE"/>
    <w:p w14:paraId="404E830F" w14:textId="77777777" w:rsidR="001E1BDE" w:rsidRPr="00F47AD6" w:rsidRDefault="001E1BDE" w:rsidP="001E1BDE">
      <w:pPr>
        <w:pStyle w:val="Heading3"/>
        <w:rPr>
          <w:rFonts w:cs="Calibri"/>
        </w:rPr>
      </w:pPr>
      <w:r w:rsidRPr="00F47AD6">
        <w:rPr>
          <w:rFonts w:cs="Calibri"/>
        </w:rPr>
        <w:t>UQ---Smart Defense---AT: No Smart Defense Now</w:t>
      </w:r>
    </w:p>
    <w:p w14:paraId="1F069DDC" w14:textId="77777777" w:rsidR="001E1BDE" w:rsidRPr="00F47AD6" w:rsidRDefault="001E1BDE" w:rsidP="001E1BDE"/>
    <w:p w14:paraId="5BE2B85E" w14:textId="77777777" w:rsidR="001E1BDE" w:rsidRPr="00F47AD6" w:rsidRDefault="001E1BDE" w:rsidP="001E1BDE">
      <w:pPr>
        <w:pStyle w:val="Heading4"/>
        <w:rPr>
          <w:rFonts w:cs="Calibri"/>
        </w:rPr>
      </w:pPr>
      <w:r w:rsidRPr="00F47AD6">
        <w:rPr>
          <w:rFonts w:cs="Calibri"/>
        </w:rPr>
        <w:t>Smart Defense is coming now---their evidence is outdated and doesn’t assume allied perception</w:t>
      </w:r>
    </w:p>
    <w:p w14:paraId="23C7D7E0" w14:textId="77777777" w:rsidR="001E1BDE" w:rsidRPr="00F47AD6" w:rsidRDefault="001E1BDE" w:rsidP="001E1BDE">
      <w:pPr>
        <w:rPr>
          <w:rStyle w:val="StyleUnderline"/>
          <w:u w:val="none"/>
        </w:rPr>
      </w:pPr>
      <w:r w:rsidRPr="00F47AD6">
        <w:t xml:space="preserve">Marios </w:t>
      </w:r>
      <w:r w:rsidRPr="00F47AD6">
        <w:rPr>
          <w:rStyle w:val="Style13ptBold"/>
        </w:rPr>
        <w:t>Efthymiopoulos 19</w:t>
      </w:r>
      <w:r w:rsidRPr="00F47AD6">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44B16B2A" w14:textId="77777777" w:rsidR="001E1BDE" w:rsidRPr="00F47AD6" w:rsidRDefault="001E1BDE" w:rsidP="001E1BDE">
      <w:pPr>
        <w:rPr>
          <w:sz w:val="16"/>
        </w:rPr>
      </w:pPr>
      <w:r w:rsidRPr="00F47AD6">
        <w:rPr>
          <w:sz w:val="16"/>
        </w:rPr>
        <w:t xml:space="preserve">As previously noted, cyber-security capabilities in a smart and resilient way is the “operational goal.” NATO members prepare well and also at joint levels. </w:t>
      </w:r>
      <w:r w:rsidRPr="00F47AD6">
        <w:rPr>
          <w:rStyle w:val="Emphasis"/>
          <w:highlight w:val="yellow"/>
        </w:rPr>
        <w:t>NATO’s Smart Defense</w:t>
      </w:r>
      <w:r w:rsidRPr="00F47AD6">
        <w:rPr>
          <w:sz w:val="16"/>
        </w:rPr>
        <w:t xml:space="preserve">,Footnote1 </w:t>
      </w:r>
      <w:r w:rsidRPr="00F47AD6">
        <w:rPr>
          <w:rStyle w:val="StyleUnderline"/>
        </w:rPr>
        <w:t xml:space="preserve">a policy framework for defensive tactical advice and operations, </w:t>
      </w:r>
      <w:r w:rsidRPr="00F47AD6">
        <w:rPr>
          <w:rStyle w:val="Emphasis"/>
          <w:highlight w:val="yellow"/>
        </w:rPr>
        <w:t>used</w:t>
      </w:r>
      <w:r w:rsidRPr="00F47AD6">
        <w:rPr>
          <w:rStyle w:val="StyleUnderline"/>
          <w:highlight w:val="yellow"/>
        </w:rPr>
        <w:t xml:space="preserve"> to be the method that</w:t>
      </w:r>
      <w:r w:rsidRPr="00F47AD6">
        <w:rPr>
          <w:rStyle w:val="StyleUnderline"/>
        </w:rPr>
        <w:t xml:space="preserve"> among others </w:t>
      </w:r>
      <w:r w:rsidRPr="00F47AD6">
        <w:rPr>
          <w:rStyle w:val="StyleUnderline"/>
          <w:highlight w:val="yellow"/>
        </w:rPr>
        <w:t xml:space="preserve">branded the </w:t>
      </w:r>
      <w:r w:rsidRPr="00F47AD6">
        <w:rPr>
          <w:rStyle w:val="Emphasis"/>
          <w:highlight w:val="yellow"/>
        </w:rPr>
        <w:t>need for a cyber-security policy</w:t>
      </w:r>
      <w:r w:rsidRPr="00F47AD6">
        <w:rPr>
          <w:rStyle w:val="StyleUnderline"/>
        </w:rPr>
        <w:t xml:space="preserve">. A </w:t>
      </w:r>
      <w:r w:rsidRPr="00F47AD6">
        <w:rPr>
          <w:rStyle w:val="Emphasis"/>
          <w:highlight w:val="yellow"/>
        </w:rPr>
        <w:t>cyber-resilience</w:t>
      </w:r>
      <w:r w:rsidRPr="00F47AD6">
        <w:rPr>
          <w:rStyle w:val="StyleUnderline"/>
        </w:rPr>
        <w:t xml:space="preserve"> of NATO, which was </w:t>
      </w:r>
      <w:r w:rsidRPr="00F47AD6">
        <w:rPr>
          <w:rStyle w:val="StyleUnderline"/>
          <w:highlight w:val="yellow"/>
        </w:rPr>
        <w:t>adopted</w:t>
      </w:r>
      <w:r w:rsidRPr="00F47AD6">
        <w:rPr>
          <w:sz w:val="16"/>
        </w:rPr>
        <w:t xml:space="preserve"> during the Warsaw Summit </w:t>
      </w:r>
      <w:r w:rsidRPr="00F47AD6">
        <w:rPr>
          <w:rStyle w:val="StyleUnderline"/>
          <w:highlight w:val="yellow"/>
        </w:rPr>
        <w:t>in</w:t>
      </w:r>
      <w:r w:rsidRPr="00F47AD6">
        <w:rPr>
          <w:sz w:val="16"/>
        </w:rPr>
        <w:t xml:space="preserve"> July </w:t>
      </w:r>
      <w:r w:rsidRPr="00F47AD6">
        <w:rPr>
          <w:rStyle w:val="StyleUnderline"/>
          <w:highlight w:val="yellow"/>
        </w:rPr>
        <w:t>2016 and reflective</w:t>
      </w:r>
      <w:r w:rsidRPr="00F47AD6">
        <w:rPr>
          <w:sz w:val="16"/>
        </w:rPr>
        <w:t xml:space="preserve"> to the July NATO summit </w:t>
      </w:r>
      <w:r w:rsidRPr="00F47AD6">
        <w:rPr>
          <w:rStyle w:val="StyleUnderline"/>
          <w:highlight w:val="yellow"/>
        </w:rPr>
        <w:t xml:space="preserve">in 2018, expects allies to take </w:t>
      </w:r>
      <w:r w:rsidRPr="00F47AD6">
        <w:rPr>
          <w:rStyle w:val="Emphasis"/>
          <w:highlight w:val="yellow"/>
        </w:rPr>
        <w:t>continued actions</w:t>
      </w:r>
      <w:r w:rsidRPr="00F47AD6">
        <w:rPr>
          <w:rStyle w:val="StyleUnderline"/>
          <w:highlight w:val="yellow"/>
        </w:rPr>
        <w:t xml:space="preserve"> through </w:t>
      </w:r>
      <w:r w:rsidRPr="00F47AD6">
        <w:rPr>
          <w:rStyle w:val="Emphasis"/>
          <w:highlight w:val="yellow"/>
        </w:rPr>
        <w:t>standardized procedures</w:t>
      </w:r>
      <w:r w:rsidRPr="00F47AD6">
        <w:rPr>
          <w:rStyle w:val="StyleUnderline"/>
        </w:rPr>
        <w:t xml:space="preserve"> of protection effectiveness </w:t>
      </w:r>
      <w:r w:rsidRPr="00F47AD6">
        <w:rPr>
          <w:rStyle w:val="StyleUnderline"/>
          <w:highlight w:val="yellow"/>
        </w:rPr>
        <w:t>and</w:t>
      </w:r>
      <w:r w:rsidRPr="00F47AD6">
        <w:rPr>
          <w:rStyle w:val="StyleUnderline"/>
        </w:rPr>
        <w:t xml:space="preserve"> also </w:t>
      </w:r>
      <w:r w:rsidRPr="00F47AD6">
        <w:rPr>
          <w:rStyle w:val="Emphasis"/>
          <w:highlight w:val="yellow"/>
        </w:rPr>
        <w:t>innovative</w:t>
      </w:r>
      <w:r w:rsidRPr="00F47AD6">
        <w:rPr>
          <w:rStyle w:val="StyleUnderline"/>
        </w:rPr>
        <w:t xml:space="preserve"> openness and entrepreneurial attraction </w:t>
      </w:r>
      <w:r w:rsidRPr="00F47AD6">
        <w:rPr>
          <w:rStyle w:val="StyleUnderline"/>
          <w:highlight w:val="yellow"/>
        </w:rPr>
        <w:t>through NATOs</w:t>
      </w:r>
      <w:r w:rsidRPr="00F47AD6">
        <w:rPr>
          <w:rStyle w:val="StyleUnderline"/>
        </w:rPr>
        <w:t xml:space="preserve"> respective institutions, centers of excellence, agencies, and its </w:t>
      </w:r>
      <w:r w:rsidRPr="00F47AD6">
        <w:rPr>
          <w:rStyle w:val="StyleUnderline"/>
          <w:highlight w:val="yellow"/>
        </w:rPr>
        <w:t xml:space="preserve">new </w:t>
      </w:r>
      <w:r w:rsidRPr="00F47AD6">
        <w:rPr>
          <w:rStyle w:val="Emphasis"/>
          <w:highlight w:val="yellow"/>
        </w:rPr>
        <w:t>cyberspace</w:t>
      </w:r>
      <w:r w:rsidRPr="00F47AD6">
        <w:rPr>
          <w:rStyle w:val="StyleUnderline"/>
        </w:rPr>
        <w:t xml:space="preserve"> operations </w:t>
      </w:r>
      <w:r w:rsidRPr="00F47AD6">
        <w:rPr>
          <w:rStyle w:val="Emphasis"/>
          <w:highlight w:val="yellow"/>
        </w:rPr>
        <w:t>center</w:t>
      </w:r>
      <w:r w:rsidRPr="00F47AD6">
        <w:rPr>
          <w:sz w:val="16"/>
        </w:rPr>
        <w:t xml:space="preserve"> that is to be inaugurated in Mons Belgium.</w:t>
      </w:r>
    </w:p>
    <w:p w14:paraId="65690C56" w14:textId="77777777" w:rsidR="001E1BDE" w:rsidRPr="00F47AD6" w:rsidRDefault="001E1BDE" w:rsidP="001E1BDE">
      <w:r w:rsidRPr="00F47AD6">
        <w:rPr>
          <w:rStyle w:val="StyleUnderline"/>
        </w:rPr>
        <w:t xml:space="preserve">What is </w:t>
      </w:r>
      <w:r w:rsidRPr="00F47AD6">
        <w:rPr>
          <w:rStyle w:val="Emphasis"/>
          <w:highlight w:val="yellow"/>
        </w:rPr>
        <w:t>well known</w:t>
      </w:r>
      <w:r w:rsidRPr="00F47AD6">
        <w:rPr>
          <w:rStyle w:val="StyleUnderline"/>
        </w:rPr>
        <w:t xml:space="preserve"> through policy analysis is </w:t>
      </w:r>
      <w:r w:rsidRPr="00F47AD6">
        <w:rPr>
          <w:rStyle w:val="StyleUnderline"/>
          <w:highlight w:val="yellow"/>
        </w:rPr>
        <w:t xml:space="preserve">that NATO </w:t>
      </w:r>
      <w:r w:rsidRPr="00F47AD6">
        <w:rPr>
          <w:rStyle w:val="StyleUnderline"/>
        </w:rPr>
        <w:t xml:space="preserve">military </w:t>
      </w:r>
      <w:r w:rsidRPr="00F47AD6">
        <w:rPr>
          <w:rStyle w:val="StyleUnderline"/>
          <w:highlight w:val="yellow"/>
        </w:rPr>
        <w:t xml:space="preserve">forces should </w:t>
      </w:r>
      <w:r w:rsidRPr="00F47AD6">
        <w:rPr>
          <w:rStyle w:val="StyleUnderline"/>
        </w:rPr>
        <w:t xml:space="preserve">reach to appropriate operational and tactical levels, so as to </w:t>
      </w:r>
      <w:r w:rsidRPr="00F47AD6">
        <w:rPr>
          <w:rStyle w:val="StyleUnderline"/>
          <w:highlight w:val="yellow"/>
        </w:rPr>
        <w:t xml:space="preserve">operate in </w:t>
      </w:r>
      <w:r w:rsidRPr="00F47AD6">
        <w:rPr>
          <w:rStyle w:val="StyleUnderline"/>
        </w:rPr>
        <w:t xml:space="preserve">and around </w:t>
      </w:r>
      <w:r w:rsidRPr="00F47AD6">
        <w:rPr>
          <w:rStyle w:val="Emphasis"/>
          <w:highlight w:val="yellow"/>
        </w:rPr>
        <w:t>“article and non-article 5 op</w:t>
      </w:r>
      <w:r w:rsidRPr="00F47AD6">
        <w:rPr>
          <w:rStyle w:val="StyleUnderline"/>
        </w:rPr>
        <w:t>eration</w:t>
      </w:r>
      <w:r w:rsidRPr="00F47AD6">
        <w:rPr>
          <w:rStyle w:val="Emphasis"/>
          <w:highlight w:val="yellow"/>
        </w:rPr>
        <w:t>s”</w:t>
      </w:r>
      <w:r w:rsidRPr="00F47AD6">
        <w:t xml:space="preserve"> (Sendmeyer, 2010)—</w:t>
      </w:r>
      <w:r w:rsidRPr="00F47AD6">
        <w:rPr>
          <w:rStyle w:val="StyleUnderline"/>
          <w:highlight w:val="yellow"/>
        </w:rPr>
        <w:t xml:space="preserve">meaning </w:t>
      </w:r>
      <w:r w:rsidRPr="00F47AD6">
        <w:rPr>
          <w:rStyle w:val="Emphasis"/>
          <w:highlight w:val="yellow"/>
        </w:rPr>
        <w:t>not only defensive</w:t>
      </w:r>
      <w:r w:rsidRPr="00F47AD6">
        <w:rPr>
          <w:rStyle w:val="StyleUnderline"/>
        </w:rPr>
        <w:t xml:space="preserve">-clause operations </w:t>
      </w:r>
      <w:r w:rsidRPr="00F47AD6">
        <w:rPr>
          <w:rStyle w:val="StyleUnderline"/>
          <w:highlight w:val="yellow"/>
        </w:rPr>
        <w:t>but</w:t>
      </w:r>
      <w:r w:rsidRPr="00F47AD6">
        <w:rPr>
          <w:rStyle w:val="StyleUnderline"/>
        </w:rPr>
        <w:t xml:space="preserve"> also in </w:t>
      </w:r>
      <w:r w:rsidRPr="00F47AD6">
        <w:rPr>
          <w:rStyle w:val="Emphasis"/>
          <w:highlight w:val="yellow"/>
        </w:rPr>
        <w:t>counter-offensive</w:t>
      </w:r>
      <w:r w:rsidRPr="00F47AD6">
        <w:rPr>
          <w:rStyle w:val="StyleUnderline"/>
          <w:highlight w:val="yellow"/>
        </w:rPr>
        <w:t xml:space="preserve"> </w:t>
      </w:r>
      <w:r w:rsidRPr="00F47AD6">
        <w:rPr>
          <w:rStyle w:val="Emphasis"/>
          <w:highlight w:val="yellow"/>
        </w:rPr>
        <w:t>op</w:t>
      </w:r>
      <w:r w:rsidRPr="00F47AD6">
        <w:rPr>
          <w:rStyle w:val="StyleUnderline"/>
        </w:rPr>
        <w:t>eration</w:t>
      </w:r>
      <w:r w:rsidRPr="00F47AD6">
        <w:rPr>
          <w:rStyle w:val="Emphasis"/>
          <w:highlight w:val="yellow"/>
        </w:rPr>
        <w:t>s</w:t>
      </w:r>
      <w:r w:rsidRPr="00F47AD6">
        <w:t xml:space="preserve"> (NATO, 2008b). </w:t>
      </w:r>
      <w:r w:rsidRPr="00F47AD6">
        <w:rPr>
          <w:rStyle w:val="StyleUnderline"/>
        </w:rPr>
        <w:t>Cyber-protection</w:t>
      </w:r>
      <w:r w:rsidRPr="00F47AD6">
        <w:t xml:space="preserve"> and cyber-security methods </w:t>
      </w:r>
      <w:r w:rsidRPr="00F47AD6">
        <w:rPr>
          <w:rStyle w:val="StyleUnderline"/>
        </w:rPr>
        <w:t>are needed, when defense of allies is associated with possible threats or challenges such as</w:t>
      </w:r>
      <w:r w:rsidRPr="00F47AD6">
        <w:t xml:space="preserve"> the one of </w:t>
      </w:r>
      <w:r w:rsidRPr="00F47AD6">
        <w:rPr>
          <w:rStyle w:val="StyleUnderline"/>
        </w:rPr>
        <w:t>ISIS</w:t>
      </w:r>
      <w:r w:rsidRPr="00F47AD6">
        <w:t>.</w:t>
      </w:r>
    </w:p>
    <w:p w14:paraId="0A0B3688" w14:textId="77777777" w:rsidR="001E1BDE" w:rsidRPr="00F47AD6" w:rsidRDefault="001E1BDE" w:rsidP="001E1BDE"/>
    <w:p w14:paraId="6B37B979" w14:textId="77777777" w:rsidR="001E1BDE" w:rsidRPr="00F47AD6" w:rsidRDefault="001E1BDE" w:rsidP="001E1BDE">
      <w:pPr>
        <w:pStyle w:val="Heading4"/>
        <w:rPr>
          <w:rFonts w:cs="Calibri"/>
        </w:rPr>
      </w:pPr>
      <w:r w:rsidRPr="00F47AD6">
        <w:rPr>
          <w:rFonts w:cs="Calibri"/>
        </w:rPr>
        <w:t>Their evidence is snapshot, Smart Defense will soon be evident</w:t>
      </w:r>
    </w:p>
    <w:p w14:paraId="53D34E64" w14:textId="77777777" w:rsidR="001E1BDE" w:rsidRPr="00F47AD6" w:rsidRDefault="001E1BDE" w:rsidP="001E1BDE">
      <w:r w:rsidRPr="00F47AD6">
        <w:t xml:space="preserve">Marios </w:t>
      </w:r>
      <w:r w:rsidRPr="00F47AD6">
        <w:rPr>
          <w:rStyle w:val="Style13ptBold"/>
        </w:rPr>
        <w:t>Efthymiopoulos 19</w:t>
      </w:r>
      <w:r w:rsidRPr="00F47AD6">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6C7340D8" w14:textId="77777777" w:rsidR="001E1BDE" w:rsidRPr="00F47AD6" w:rsidRDefault="001E1BDE" w:rsidP="001E1BDE">
      <w:pPr>
        <w:rPr>
          <w:rStyle w:val="Emphasis"/>
        </w:rPr>
      </w:pPr>
      <w:r w:rsidRPr="00F47AD6">
        <w:rPr>
          <w:rStyle w:val="StyleUnderline"/>
        </w:rPr>
        <w:t xml:space="preserve">In specific, </w:t>
      </w:r>
      <w:r w:rsidRPr="00F47AD6">
        <w:rPr>
          <w:rStyle w:val="StyleUnderline"/>
          <w:highlight w:val="yellow"/>
        </w:rPr>
        <w:t xml:space="preserve">a </w:t>
      </w:r>
      <w:r w:rsidRPr="00F47AD6">
        <w:rPr>
          <w:rStyle w:val="Emphasis"/>
          <w:highlight w:val="yellow"/>
        </w:rPr>
        <w:t>cyber-security strategy for NATO</w:t>
      </w:r>
      <w:r w:rsidRPr="00F47AD6">
        <w:rPr>
          <w:rStyle w:val="StyleUnderline"/>
          <w:highlight w:val="yellow"/>
        </w:rPr>
        <w:t xml:space="preserve"> will enhance</w:t>
      </w:r>
      <w:r w:rsidRPr="00F47AD6">
        <w:rPr>
          <w:rStyle w:val="StyleUnderline"/>
        </w:rPr>
        <w:t xml:space="preserve"> its </w:t>
      </w:r>
      <w:r w:rsidRPr="00F47AD6">
        <w:rPr>
          <w:rStyle w:val="Emphasis"/>
          <w:highlight w:val="yellow"/>
        </w:rPr>
        <w:t>innovation</w:t>
      </w:r>
      <w:r w:rsidRPr="00F47AD6">
        <w:rPr>
          <w:rStyle w:val="StyleUnderline"/>
          <w:highlight w:val="yellow"/>
        </w:rPr>
        <w:t xml:space="preserve"> and</w:t>
      </w:r>
      <w:r w:rsidRPr="00F47AD6">
        <w:rPr>
          <w:rStyle w:val="StyleUnderline"/>
        </w:rPr>
        <w:t xml:space="preserve"> creativity core of </w:t>
      </w:r>
      <w:r w:rsidRPr="00F47AD6">
        <w:rPr>
          <w:rStyle w:val="Emphasis"/>
          <w:highlight w:val="yellow"/>
        </w:rPr>
        <w:t>op</w:t>
      </w:r>
      <w:r w:rsidRPr="00F47AD6">
        <w:rPr>
          <w:rStyle w:val="StyleUnderline"/>
        </w:rPr>
        <w:t>eration</w:t>
      </w:r>
      <w:r w:rsidRPr="00F47AD6">
        <w:rPr>
          <w:rStyle w:val="Emphasis"/>
          <w:highlight w:val="yellow"/>
        </w:rPr>
        <w:t>s</w:t>
      </w:r>
      <w:r w:rsidRPr="00F47AD6">
        <w:rPr>
          <w:rStyle w:val="StyleUnderline"/>
        </w:rPr>
        <w:t xml:space="preserve"> and methodologies </w:t>
      </w:r>
      <w:r w:rsidRPr="00F47AD6">
        <w:rPr>
          <w:rStyle w:val="StyleUnderline"/>
          <w:highlight w:val="yellow"/>
        </w:rPr>
        <w:t xml:space="preserve">against </w:t>
      </w:r>
      <w:r w:rsidRPr="00F47AD6">
        <w:rPr>
          <w:rStyle w:val="Emphasis"/>
          <w:highlight w:val="yellow"/>
        </w:rPr>
        <w:t>any</w:t>
      </w:r>
      <w:r w:rsidRPr="00F47AD6">
        <w:rPr>
          <w:rStyle w:val="StyleUnderline"/>
        </w:rPr>
        <w:t xml:space="preserve"> kind of </w:t>
      </w:r>
      <w:r w:rsidRPr="00F47AD6">
        <w:rPr>
          <w:rStyle w:val="Emphasis"/>
          <w:highlight w:val="yellow"/>
        </w:rPr>
        <w:t>virtual threats</w:t>
      </w:r>
      <w:r w:rsidRPr="00F47AD6">
        <w:rPr>
          <w:rStyle w:val="StyleUnderline"/>
          <w:highlight w:val="yellow"/>
        </w:rPr>
        <w:t xml:space="preserve">. It will set </w:t>
      </w:r>
      <w:r w:rsidRPr="00F47AD6">
        <w:rPr>
          <w:rStyle w:val="Emphasis"/>
          <w:highlight w:val="yellow"/>
        </w:rPr>
        <w:t>standards</w:t>
      </w:r>
      <w:r w:rsidRPr="00F47AD6">
        <w:rPr>
          <w:rStyle w:val="StyleUnderline"/>
          <w:highlight w:val="yellow"/>
        </w:rPr>
        <w:t xml:space="preserve">, </w:t>
      </w:r>
      <w:r w:rsidRPr="00F47AD6">
        <w:rPr>
          <w:rStyle w:val="Emphasis"/>
          <w:highlight w:val="yellow"/>
        </w:rPr>
        <w:t>policy procedures</w:t>
      </w:r>
      <w:r w:rsidRPr="00F47AD6">
        <w:rPr>
          <w:rStyle w:val="StyleUnderline"/>
          <w:highlight w:val="yellow"/>
        </w:rPr>
        <w:t xml:space="preserve">, and </w:t>
      </w:r>
      <w:r w:rsidRPr="00F47AD6">
        <w:rPr>
          <w:rStyle w:val="Emphasis"/>
          <w:highlight w:val="yellow"/>
        </w:rPr>
        <w:t>recommendations</w:t>
      </w:r>
      <w:r w:rsidRPr="00F47AD6">
        <w:rPr>
          <w:rStyle w:val="StyleUnderline"/>
          <w:highlight w:val="yellow"/>
        </w:rPr>
        <w:t xml:space="preserve">. NATO’s strategy of cyber-security through its new </w:t>
      </w:r>
      <w:r w:rsidRPr="00F47AD6">
        <w:rPr>
          <w:rStyle w:val="Emphasis"/>
          <w:highlight w:val="yellow"/>
        </w:rPr>
        <w:t xml:space="preserve">Cyberspace </w:t>
      </w:r>
      <w:r w:rsidRPr="00F47AD6">
        <w:rPr>
          <w:rStyle w:val="Emphasis"/>
        </w:rPr>
        <w:t xml:space="preserve">Operations </w:t>
      </w:r>
      <w:r w:rsidRPr="00F47AD6">
        <w:rPr>
          <w:rStyle w:val="Emphasis"/>
          <w:highlight w:val="yellow"/>
        </w:rPr>
        <w:t>Centre</w:t>
      </w:r>
      <w:r w:rsidRPr="00F47AD6">
        <w:rPr>
          <w:sz w:val="16"/>
        </w:rPr>
        <w:t xml:space="preserve">, in Mons (Belgium) as decided in the Brussels Summit of July 2018 (Cyber-Space Operations Center Mons Belgium, 2018) </w:t>
      </w:r>
      <w:r w:rsidRPr="00F47AD6">
        <w:rPr>
          <w:rStyle w:val="StyleUnderline"/>
        </w:rPr>
        <w:t xml:space="preserve">unfolds options and opportunities, innovation, and </w:t>
      </w:r>
      <w:r w:rsidRPr="00F47AD6">
        <w:rPr>
          <w:rStyle w:val="Emphasis"/>
          <w:highlight w:val="yellow"/>
        </w:rPr>
        <w:t>entrepreneurship</w:t>
      </w:r>
      <w:r w:rsidRPr="00F47AD6">
        <w:rPr>
          <w:rStyle w:val="StyleUnderline"/>
          <w:highlight w:val="yellow"/>
        </w:rPr>
        <w:t xml:space="preserve"> in operations efficiency</w:t>
      </w:r>
      <w:r w:rsidRPr="00F47AD6">
        <w:t xml:space="preserve"> </w:t>
      </w:r>
      <w:r w:rsidRPr="00F47AD6">
        <w:rPr>
          <w:rStyle w:val="StyleUnderline"/>
        </w:rPr>
        <w:t xml:space="preserve">and </w:t>
      </w:r>
      <w:r w:rsidRPr="00F47AD6">
        <w:rPr>
          <w:rStyle w:val="StyleUnderline"/>
          <w:highlight w:val="yellow"/>
        </w:rPr>
        <w:t>capabilities application</w:t>
      </w:r>
      <w:r w:rsidRPr="00F47AD6">
        <w:rPr>
          <w:rStyle w:val="StyleUnderline"/>
        </w:rPr>
        <w:t xml:space="preserve">. Current technological advancements and dynamisms through innovation and sustainable futuristic advancement </w:t>
      </w:r>
      <w:r w:rsidRPr="00F47AD6">
        <w:rPr>
          <w:rStyle w:val="StyleUnderline"/>
          <w:highlight w:val="yellow"/>
        </w:rPr>
        <w:t xml:space="preserve">will </w:t>
      </w:r>
      <w:r w:rsidRPr="00F47AD6">
        <w:rPr>
          <w:rStyle w:val="Emphasis"/>
          <w:highlight w:val="yellow"/>
        </w:rPr>
        <w:t>soon be evident.</w:t>
      </w:r>
    </w:p>
    <w:p w14:paraId="1C8B9B9A" w14:textId="77777777" w:rsidR="001E1BDE" w:rsidRPr="00F47AD6" w:rsidRDefault="001E1BDE" w:rsidP="001E1BDE">
      <w:pPr>
        <w:rPr>
          <w:rStyle w:val="Emphasis"/>
        </w:rPr>
      </w:pPr>
    </w:p>
    <w:p w14:paraId="32DD239C" w14:textId="77777777" w:rsidR="001E1BDE" w:rsidRPr="00F47AD6" w:rsidRDefault="001E1BDE" w:rsidP="001E1BDE"/>
    <w:p w14:paraId="68ABE825" w14:textId="77777777" w:rsidR="001E1BDE" w:rsidRPr="00F47AD6" w:rsidRDefault="001E1BDE" w:rsidP="001E1BDE">
      <w:pPr>
        <w:pStyle w:val="Heading3"/>
        <w:rPr>
          <w:rFonts w:cs="Calibri"/>
        </w:rPr>
      </w:pPr>
      <w:r w:rsidRPr="00F47AD6">
        <w:rPr>
          <w:rFonts w:cs="Calibri"/>
        </w:rPr>
        <w:t>UQ---Tech Innovation</w:t>
      </w:r>
    </w:p>
    <w:p w14:paraId="25F5B06E" w14:textId="77777777" w:rsidR="001E1BDE" w:rsidRPr="00F47AD6" w:rsidRDefault="001E1BDE" w:rsidP="001E1BDE"/>
    <w:p w14:paraId="5D7E2F65" w14:textId="77777777" w:rsidR="001E1BDE" w:rsidRPr="00F47AD6" w:rsidRDefault="001E1BDE" w:rsidP="001E1BDE">
      <w:pPr>
        <w:pStyle w:val="Heading4"/>
        <w:rPr>
          <w:rFonts w:cs="Calibri"/>
        </w:rPr>
      </w:pPr>
      <w:r w:rsidRPr="00F47AD6">
        <w:rPr>
          <w:rFonts w:cs="Calibri"/>
        </w:rPr>
        <w:t>NATO’s proving its capable of innovative tech development now</w:t>
      </w:r>
    </w:p>
    <w:p w14:paraId="4CED21D0" w14:textId="77777777" w:rsidR="001E1BDE" w:rsidRPr="00F47AD6" w:rsidRDefault="001E1BDE" w:rsidP="001E1BDE">
      <w:r w:rsidRPr="00F47AD6">
        <w:t xml:space="preserve">Camille </w:t>
      </w:r>
      <w:r w:rsidRPr="00F47AD6">
        <w:rPr>
          <w:rStyle w:val="Style13ptBold"/>
        </w:rPr>
        <w:t>Grand 20</w:t>
      </w:r>
      <w:r w:rsidRPr="00F47AD6">
        <w:t xml:space="preserve">, NATO’s Assistant Secretary General for Defence Investmen, Matthew Gillis, Defence Investment Staff Officer at NATO HQ, "Alliance capabilities at 70: achieving agility for an uncertain future", NDC Policy Brief No. 01, Jan 2020, </w:t>
      </w:r>
      <w:hyperlink r:id="rId7" w:history="1">
        <w:r w:rsidRPr="00F47AD6">
          <w:t>http://www.ndc.nato.int/news/news.php?icode=1408</w:t>
        </w:r>
      </w:hyperlink>
    </w:p>
    <w:p w14:paraId="40370686" w14:textId="77777777" w:rsidR="001E1BDE" w:rsidRPr="00F47AD6" w:rsidRDefault="001E1BDE" w:rsidP="001E1BDE">
      <w:pPr>
        <w:rPr>
          <w:sz w:val="16"/>
          <w:szCs w:val="16"/>
        </w:rPr>
      </w:pPr>
      <w:r w:rsidRPr="00F47AD6">
        <w:rPr>
          <w:sz w:val="16"/>
          <w:szCs w:val="16"/>
        </w:rPr>
        <w:t>Blueprints for the future?</w:t>
      </w:r>
    </w:p>
    <w:p w14:paraId="1A0213FB" w14:textId="77777777" w:rsidR="001E1BDE" w:rsidRPr="00F47AD6" w:rsidRDefault="001E1BDE" w:rsidP="001E1BDE">
      <w:pPr>
        <w:rPr>
          <w:rStyle w:val="Emphasis"/>
        </w:rPr>
      </w:pPr>
      <w:r w:rsidRPr="00F47AD6">
        <w:rPr>
          <w:rStyle w:val="StyleUnderline"/>
        </w:rPr>
        <w:t xml:space="preserve">The </w:t>
      </w:r>
      <w:r w:rsidRPr="00F47AD6">
        <w:rPr>
          <w:rStyle w:val="Emphasis"/>
          <w:highlight w:val="yellow"/>
        </w:rPr>
        <w:t>future outlook</w:t>
      </w:r>
      <w:r w:rsidRPr="00F47AD6">
        <w:rPr>
          <w:rStyle w:val="StyleUnderline"/>
          <w:highlight w:val="yellow"/>
        </w:rPr>
        <w:t xml:space="preserve"> for </w:t>
      </w:r>
      <w:r w:rsidRPr="00F47AD6">
        <w:rPr>
          <w:rStyle w:val="Emphasis"/>
          <w:highlight w:val="yellow"/>
        </w:rPr>
        <w:t>disruptive tech</w:t>
      </w:r>
      <w:r w:rsidRPr="00F47AD6">
        <w:rPr>
          <w:rStyle w:val="StyleUnderline"/>
        </w:rPr>
        <w:t xml:space="preserve">nology </w:t>
      </w:r>
      <w:r w:rsidRPr="00F47AD6">
        <w:rPr>
          <w:rStyle w:val="StyleUnderline"/>
          <w:highlight w:val="yellow"/>
        </w:rPr>
        <w:t xml:space="preserve">is </w:t>
      </w:r>
      <w:r w:rsidRPr="00F47AD6">
        <w:rPr>
          <w:rStyle w:val="Emphasis"/>
          <w:highlight w:val="yellow"/>
        </w:rPr>
        <w:t>not</w:t>
      </w:r>
      <w:r w:rsidRPr="00F47AD6">
        <w:rPr>
          <w:rStyle w:val="StyleUnderline"/>
          <w:highlight w:val="yellow"/>
        </w:rPr>
        <w:t xml:space="preserve"> </w:t>
      </w:r>
      <w:r w:rsidRPr="00F47AD6">
        <w:rPr>
          <w:rStyle w:val="StyleUnderline"/>
        </w:rPr>
        <w:t xml:space="preserve">entirely </w:t>
      </w:r>
      <w:r w:rsidRPr="00F47AD6">
        <w:rPr>
          <w:rStyle w:val="Emphasis"/>
          <w:highlight w:val="yellow"/>
        </w:rPr>
        <w:t>negative</w:t>
      </w:r>
      <w:r w:rsidRPr="00F47AD6">
        <w:rPr>
          <w:rStyle w:val="StyleUnderline"/>
        </w:rPr>
        <w:t xml:space="preserve">. Two </w:t>
      </w:r>
      <w:r w:rsidRPr="00F47AD6">
        <w:rPr>
          <w:rStyle w:val="Emphasis"/>
          <w:highlight w:val="yellow"/>
        </w:rPr>
        <w:t>new initiatives</w:t>
      </w:r>
      <w:r w:rsidRPr="00F47AD6">
        <w:rPr>
          <w:rStyle w:val="StyleUnderline"/>
          <w:highlight w:val="yellow"/>
        </w:rPr>
        <w:t xml:space="preserve"> show</w:t>
      </w:r>
      <w:r w:rsidRPr="00F47AD6">
        <w:rPr>
          <w:rStyle w:val="StyleUnderline"/>
        </w:rPr>
        <w:t xml:space="preserve"> exceptional </w:t>
      </w:r>
      <w:r w:rsidRPr="00F47AD6">
        <w:rPr>
          <w:rStyle w:val="StyleUnderline"/>
          <w:highlight w:val="yellow"/>
        </w:rPr>
        <w:t>promise to invert traditional</w:t>
      </w:r>
      <w:r w:rsidRPr="00F47AD6">
        <w:rPr>
          <w:rStyle w:val="StyleUnderline"/>
        </w:rPr>
        <w:t xml:space="preserve"> capability development </w:t>
      </w:r>
      <w:r w:rsidRPr="00F47AD6">
        <w:rPr>
          <w:rStyle w:val="StyleUnderline"/>
          <w:highlight w:val="yellow"/>
        </w:rPr>
        <w:t>models</w:t>
      </w:r>
      <w:r w:rsidRPr="00F47AD6">
        <w:rPr>
          <w:rStyle w:val="StyleUnderline"/>
        </w:rPr>
        <w:t xml:space="preserve">, while seizing upon the opportunities offered by new technology. </w:t>
      </w:r>
      <w:r w:rsidRPr="00F47AD6">
        <w:rPr>
          <w:rStyle w:val="StyleUnderline"/>
          <w:highlight w:val="yellow"/>
        </w:rPr>
        <w:t>They demonstrate</w:t>
      </w:r>
      <w:r w:rsidRPr="00F47AD6">
        <w:rPr>
          <w:rStyle w:val="StyleUnderline"/>
        </w:rPr>
        <w:t xml:space="preserve"> vividly </w:t>
      </w:r>
      <w:r w:rsidRPr="00F47AD6">
        <w:rPr>
          <w:rStyle w:val="StyleUnderline"/>
          <w:highlight w:val="yellow"/>
        </w:rPr>
        <w:t xml:space="preserve">how </w:t>
      </w:r>
      <w:r w:rsidRPr="00F47AD6">
        <w:rPr>
          <w:rStyle w:val="Emphasis"/>
          <w:highlight w:val="yellow"/>
        </w:rPr>
        <w:t>NATO adapts.</w:t>
      </w:r>
    </w:p>
    <w:p w14:paraId="5CC53ABB" w14:textId="77777777" w:rsidR="001E1BDE" w:rsidRPr="00F47AD6" w:rsidRDefault="001E1BDE" w:rsidP="001E1BDE">
      <w:pPr>
        <w:rPr>
          <w:sz w:val="16"/>
        </w:rPr>
      </w:pPr>
      <w:r w:rsidRPr="00F47AD6">
        <w:rPr>
          <w:rStyle w:val="StyleUnderline"/>
        </w:rPr>
        <w:t xml:space="preserve">The first is </w:t>
      </w:r>
      <w:r w:rsidRPr="00F47AD6">
        <w:rPr>
          <w:rStyle w:val="StyleUnderline"/>
          <w:highlight w:val="yellow"/>
        </w:rPr>
        <w:t>the Maritime Unmanned Systems Initiative</w:t>
      </w:r>
      <w:r w:rsidRPr="00F47AD6">
        <w:rPr>
          <w:sz w:val="16"/>
        </w:rPr>
        <w:t>. Here, 14 Allies have committed to a cooperative framework for developing and integrating unmanned systems into NATO’s defence architecture.2 The project is aimed at bringing autonomy and unmanned capability to bear in support of tedious and dangerous jobs at sea, including anti-submarine and counter-mine warfare. Beyond leveraging new technology, the project is also leveraging a “start up” mindset for agility and lean approaches. The project has benefi ted from experience drawn from industry, academia, and government, including Coca Cola and the Pentagon’s Defense Innovation Unit. This model has already paid dividends: less than a year after the fi rst commitment was taken, the largest-ever exercise of NATO unmanned underwater, surface and air vehicles took place off Portugal.3</w:t>
      </w:r>
    </w:p>
    <w:p w14:paraId="156AFAC4" w14:textId="77777777" w:rsidR="001E1BDE" w:rsidRPr="00F47AD6" w:rsidRDefault="001E1BDE" w:rsidP="001E1BDE">
      <w:pPr>
        <w:rPr>
          <w:sz w:val="16"/>
        </w:rPr>
      </w:pPr>
      <w:r w:rsidRPr="00F47AD6">
        <w:rPr>
          <w:rStyle w:val="StyleUnderline"/>
        </w:rPr>
        <w:t xml:space="preserve">The second initiative is </w:t>
      </w:r>
      <w:r w:rsidRPr="00F47AD6">
        <w:rPr>
          <w:rStyle w:val="StyleUnderline"/>
          <w:highlight w:val="yellow"/>
        </w:rPr>
        <w:t>the Alliance Future Surveillance and Control capability</w:t>
      </w:r>
      <w:r w:rsidRPr="00F47AD6">
        <w:rPr>
          <w:sz w:val="16"/>
        </w:rPr>
        <w:t>. In a novel example of obsolescence management, NATO leaders have committed to cooperate towards defi ning a replacement for NATO’s AWACS fl eet in anticipation of its retirement around 2035. The project launched in 2016 with a fundamental re-evaluation of NATO’s future needs, eschewing any assumptions that AWACS would simply undergo a “likefor-like” replacement. The project has since arrived at capability requirements that drive for an integration of surveillance and C2 across multiple domains. Allied industries have now been challenged to offer ideas on how NATO’s requirements could be fulfi lled by 2035. Up to six concepts are being sought in order to encourage a wide variety of innovative solutions, including those that leverage emerging and disruptive technologies.</w:t>
      </w:r>
    </w:p>
    <w:p w14:paraId="4422FB15" w14:textId="77777777" w:rsidR="001E1BDE" w:rsidRPr="00F47AD6" w:rsidRDefault="001E1BDE" w:rsidP="001E1BDE">
      <w:pPr>
        <w:rPr>
          <w:sz w:val="16"/>
        </w:rPr>
      </w:pPr>
      <w:r w:rsidRPr="00F47AD6">
        <w:rPr>
          <w:rStyle w:val="StyleUnderline"/>
        </w:rPr>
        <w:t xml:space="preserve">Both of these projects </w:t>
      </w:r>
      <w:r w:rsidRPr="00F47AD6">
        <w:rPr>
          <w:rStyle w:val="StyleUnderline"/>
          <w:highlight w:val="yellow"/>
        </w:rPr>
        <w:t>are in their early steps. Nevertheless</w:t>
      </w:r>
      <w:r w:rsidRPr="00F47AD6">
        <w:rPr>
          <w:rStyle w:val="StyleUnderline"/>
        </w:rPr>
        <w:t xml:space="preserve">, their models </w:t>
      </w:r>
      <w:r w:rsidRPr="00F47AD6">
        <w:rPr>
          <w:rStyle w:val="StyleUnderline"/>
          <w:highlight w:val="yellow"/>
        </w:rPr>
        <w:t>are contesting</w:t>
      </w:r>
      <w:r w:rsidRPr="00F47AD6">
        <w:rPr>
          <w:rStyle w:val="StyleUnderline"/>
        </w:rPr>
        <w:t xml:space="preserve"> the </w:t>
      </w:r>
      <w:r w:rsidRPr="00F47AD6">
        <w:rPr>
          <w:rStyle w:val="StyleUnderline"/>
          <w:highlight w:val="yellow"/>
        </w:rPr>
        <w:t>traditional approaches to defence acquisition</w:t>
      </w:r>
      <w:r w:rsidRPr="00F47AD6">
        <w:rPr>
          <w:rStyle w:val="StyleUnderline"/>
        </w:rPr>
        <w:t xml:space="preserve"> by </w:t>
      </w:r>
      <w:r w:rsidRPr="00F47AD6">
        <w:rPr>
          <w:rStyle w:val="Emphasis"/>
          <w:highlight w:val="yellow"/>
        </w:rPr>
        <w:t>embracing disruptive tech</w:t>
      </w:r>
      <w:r w:rsidRPr="00F47AD6">
        <w:rPr>
          <w:rStyle w:val="StyleUnderline"/>
        </w:rPr>
        <w:t xml:space="preserve">nology, tapping into industry expertise, and </w:t>
      </w:r>
      <w:r w:rsidRPr="00F47AD6">
        <w:rPr>
          <w:rStyle w:val="Emphasis"/>
          <w:highlight w:val="yellow"/>
        </w:rPr>
        <w:t>leaving space</w:t>
      </w:r>
      <w:r w:rsidRPr="00F47AD6">
        <w:rPr>
          <w:rStyle w:val="StyleUnderline"/>
          <w:highlight w:val="yellow"/>
        </w:rPr>
        <w:t xml:space="preserve"> for </w:t>
      </w:r>
      <w:r w:rsidRPr="00F47AD6">
        <w:rPr>
          <w:rStyle w:val="Emphasis"/>
          <w:highlight w:val="yellow"/>
        </w:rPr>
        <w:t>future capability growth</w:t>
      </w:r>
      <w:r w:rsidRPr="00F47AD6">
        <w:rPr>
          <w:rStyle w:val="Emphasis"/>
        </w:rPr>
        <w:t>.</w:t>
      </w:r>
      <w:r w:rsidRPr="00F47AD6">
        <w:rPr>
          <w:rStyle w:val="StyleUnderline"/>
        </w:rPr>
        <w:t xml:space="preserve"> These projects </w:t>
      </w:r>
      <w:r w:rsidRPr="00F47AD6">
        <w:rPr>
          <w:rStyle w:val="Emphasis"/>
          <w:highlight w:val="yellow"/>
        </w:rPr>
        <w:t>offer promise</w:t>
      </w:r>
      <w:r w:rsidRPr="00F47AD6">
        <w:rPr>
          <w:rStyle w:val="StyleUnderline"/>
          <w:highlight w:val="yellow"/>
        </w:rPr>
        <w:t xml:space="preserve"> for </w:t>
      </w:r>
      <w:r w:rsidRPr="00F47AD6">
        <w:rPr>
          <w:rStyle w:val="StyleUnderline"/>
        </w:rPr>
        <w:t xml:space="preserve">the </w:t>
      </w:r>
      <w:r w:rsidRPr="00F47AD6">
        <w:rPr>
          <w:rStyle w:val="Emphasis"/>
          <w:highlight w:val="yellow"/>
        </w:rPr>
        <w:t>future adaptability</w:t>
      </w:r>
      <w:r w:rsidRPr="00F47AD6">
        <w:rPr>
          <w:rStyle w:val="StyleUnderline"/>
          <w:highlight w:val="yellow"/>
        </w:rPr>
        <w:t xml:space="preserve"> and </w:t>
      </w:r>
      <w:r w:rsidRPr="00F47AD6">
        <w:rPr>
          <w:rStyle w:val="Emphasis"/>
          <w:highlight w:val="yellow"/>
        </w:rPr>
        <w:t>agility</w:t>
      </w:r>
      <w:r w:rsidRPr="00F47AD6">
        <w:rPr>
          <w:rStyle w:val="StyleUnderline"/>
          <w:highlight w:val="yellow"/>
        </w:rPr>
        <w:t xml:space="preserve"> of </w:t>
      </w:r>
      <w:r w:rsidRPr="00F47AD6">
        <w:rPr>
          <w:rStyle w:val="Emphasis"/>
          <w:highlight w:val="yellow"/>
        </w:rPr>
        <w:t>NATO capability development</w:t>
      </w:r>
      <w:r w:rsidRPr="00F47AD6">
        <w:rPr>
          <w:sz w:val="16"/>
        </w:rPr>
        <w:t>, and as such deserve close attention and support.</w:t>
      </w:r>
    </w:p>
    <w:p w14:paraId="0D073238" w14:textId="77777777" w:rsidR="001E1BDE" w:rsidRPr="00F47AD6" w:rsidRDefault="001E1BDE" w:rsidP="001E1BDE">
      <w:pPr>
        <w:pStyle w:val="Heading3"/>
        <w:rPr>
          <w:rFonts w:cs="Calibri"/>
        </w:rPr>
      </w:pPr>
      <w:r w:rsidRPr="00F47AD6">
        <w:rPr>
          <w:rFonts w:cs="Calibri"/>
        </w:rPr>
        <w:t>Link Wall---2NC</w:t>
      </w:r>
    </w:p>
    <w:p w14:paraId="681E3CCC" w14:textId="77777777" w:rsidR="001E1BDE" w:rsidRPr="00F47AD6" w:rsidRDefault="001E1BDE" w:rsidP="001E1BDE"/>
    <w:p w14:paraId="6B0F4FA0" w14:textId="77777777" w:rsidR="001E1BDE" w:rsidRPr="00F47AD6" w:rsidRDefault="001E1BDE" w:rsidP="001E1BDE">
      <w:pPr>
        <w:pStyle w:val="Heading4"/>
        <w:rPr>
          <w:rFonts w:cs="Calibri"/>
        </w:rPr>
      </w:pPr>
      <w:r w:rsidRPr="00F47AD6">
        <w:rPr>
          <w:rFonts w:cs="Calibri"/>
        </w:rPr>
        <w:t>Commitment---fully embracing emerging tech requires a defense posture that accounts for the uncertainty of future developments---broad acceptance of risk increases the demand for new tech innovations</w:t>
      </w:r>
    </w:p>
    <w:p w14:paraId="456E8E15" w14:textId="77777777" w:rsidR="001E1BDE" w:rsidRPr="00F47AD6" w:rsidRDefault="001E1BDE" w:rsidP="001E1BDE">
      <w:pPr>
        <w:rPr>
          <w:rStyle w:val="StyleUnderline"/>
          <w:u w:val="none"/>
        </w:rPr>
      </w:pPr>
      <w:r w:rsidRPr="00F47AD6">
        <w:t xml:space="preserve">Marios </w:t>
      </w:r>
      <w:r w:rsidRPr="00F47AD6">
        <w:rPr>
          <w:rStyle w:val="Style13ptBold"/>
        </w:rPr>
        <w:t>Efthymiopoulos 19</w:t>
      </w:r>
      <w:r w:rsidRPr="00F47AD6">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3D4D9744" w14:textId="77777777" w:rsidR="001E1BDE" w:rsidRPr="00F47AD6" w:rsidRDefault="001E1BDE" w:rsidP="001E1BDE">
      <w:pPr>
        <w:rPr>
          <w:rStyle w:val="StyleUnderline"/>
        </w:rPr>
      </w:pPr>
      <w:r w:rsidRPr="00F47AD6">
        <w:rPr>
          <w:rStyle w:val="StyleUnderline"/>
        </w:rPr>
        <w:t xml:space="preserve">In twenty-first century security affairs, NATO forces are required to be well prepared for possible rules of engagement at all levels and dimensions. They should be able </w:t>
      </w:r>
      <w:r w:rsidRPr="00F47AD6">
        <w:rPr>
          <w:rStyle w:val="StyleUnderline"/>
          <w:highlight w:val="yellow"/>
        </w:rPr>
        <w:t>to counter</w:t>
      </w:r>
      <w:r w:rsidRPr="00F47AD6">
        <w:rPr>
          <w:rStyle w:val="StyleUnderline"/>
        </w:rPr>
        <w:t xml:space="preserve"> symmetrical and asymmetrical battles, threats or challenges, </w:t>
      </w:r>
      <w:r w:rsidRPr="00F47AD6">
        <w:rPr>
          <w:rStyle w:val="Emphasis"/>
          <w:highlight w:val="yellow"/>
        </w:rPr>
        <w:t>hybrid</w:t>
      </w:r>
      <w:r w:rsidRPr="00F47AD6">
        <w:rPr>
          <w:rStyle w:val="StyleUnderline"/>
        </w:rPr>
        <w:t xml:space="preserve"> or non-hybrid. At the level of cyber-security and cyber-resilience and preparedness, scenarios, of possible attacks and battles, can be anticipated. Along the lines of the new cyber-space operations center, NATO should prepare operational methods for action, whether this is for defense or cooperation for cyber-space.</w:t>
      </w:r>
    </w:p>
    <w:p w14:paraId="64B0EB29" w14:textId="77777777" w:rsidR="001E1BDE" w:rsidRPr="00F47AD6" w:rsidRDefault="001E1BDE" w:rsidP="001E1BDE">
      <w:pPr>
        <w:rPr>
          <w:sz w:val="16"/>
        </w:rPr>
      </w:pPr>
      <w:r w:rsidRPr="00F47AD6">
        <w:rPr>
          <w:sz w:val="16"/>
        </w:rPr>
        <w:t xml:space="preserve">The use and necessity today of technology is limitless. So is the virtual world of defense and security, where technology and cyber-defense merge. These are the tools for action. </w:t>
      </w:r>
      <w:r w:rsidRPr="00F47AD6">
        <w:rPr>
          <w:rStyle w:val="Emphasis"/>
          <w:highlight w:val="yellow"/>
        </w:rPr>
        <w:t>Tech</w:t>
      </w:r>
      <w:r w:rsidRPr="00F47AD6">
        <w:rPr>
          <w:rStyle w:val="StyleUnderline"/>
        </w:rPr>
        <w:t xml:space="preserve">nology </w:t>
      </w:r>
      <w:r w:rsidRPr="00F47AD6">
        <w:rPr>
          <w:rStyle w:val="StyleUnderline"/>
          <w:highlight w:val="yellow"/>
        </w:rPr>
        <w:t xml:space="preserve">plays a </w:t>
      </w:r>
      <w:r w:rsidRPr="00F47AD6">
        <w:rPr>
          <w:rStyle w:val="Emphasis"/>
          <w:highlight w:val="yellow"/>
        </w:rPr>
        <w:t>key role</w:t>
      </w:r>
      <w:r w:rsidRPr="00F47AD6">
        <w:rPr>
          <w:rStyle w:val="StyleUnderline"/>
        </w:rPr>
        <w:t xml:space="preserve"> in a global reach. Yet </w:t>
      </w:r>
      <w:r w:rsidRPr="00F47AD6">
        <w:rPr>
          <w:rStyle w:val="Emphasis"/>
          <w:highlight w:val="yellow"/>
        </w:rPr>
        <w:t>so does NATO</w:t>
      </w:r>
      <w:r w:rsidRPr="00F47AD6">
        <w:rPr>
          <w:rStyle w:val="StyleUnderline"/>
          <w:highlight w:val="yellow"/>
        </w:rPr>
        <w:t xml:space="preserve">, through the </w:t>
      </w:r>
      <w:r w:rsidRPr="00F47AD6">
        <w:rPr>
          <w:rStyle w:val="Emphasis"/>
          <w:highlight w:val="yellow"/>
        </w:rPr>
        <w:t>framework</w:t>
      </w:r>
      <w:r w:rsidRPr="00F47AD6">
        <w:rPr>
          <w:rStyle w:val="StyleUnderline"/>
          <w:highlight w:val="yellow"/>
        </w:rPr>
        <w:t xml:space="preserve"> of</w:t>
      </w:r>
      <w:r w:rsidRPr="00F47AD6">
        <w:rPr>
          <w:rStyle w:val="StyleUnderline"/>
        </w:rPr>
        <w:t xml:space="preserve"> a </w:t>
      </w:r>
      <w:r w:rsidRPr="00F47AD6">
        <w:rPr>
          <w:rStyle w:val="Emphasis"/>
          <w:highlight w:val="yellow"/>
        </w:rPr>
        <w:t>limitless tech</w:t>
      </w:r>
      <w:r w:rsidRPr="00F47AD6">
        <w:rPr>
          <w:rStyle w:val="StyleUnderline"/>
        </w:rPr>
        <w:t xml:space="preserve">nology applied </w:t>
      </w:r>
      <w:r w:rsidRPr="00F47AD6">
        <w:rPr>
          <w:rStyle w:val="StyleUnderline"/>
          <w:highlight w:val="yellow"/>
        </w:rPr>
        <w:t xml:space="preserve">in </w:t>
      </w:r>
      <w:r w:rsidRPr="00F47AD6">
        <w:rPr>
          <w:rStyle w:val="Emphasis"/>
          <w:highlight w:val="yellow"/>
        </w:rPr>
        <w:t>military op</w:t>
      </w:r>
      <w:r w:rsidRPr="00F47AD6">
        <w:rPr>
          <w:rStyle w:val="StyleUnderline"/>
        </w:rPr>
        <w:t>eration</w:t>
      </w:r>
      <w:r w:rsidRPr="00F47AD6">
        <w:rPr>
          <w:rStyle w:val="Emphasis"/>
          <w:highlight w:val="yellow"/>
        </w:rPr>
        <w:t>s</w:t>
      </w:r>
      <w:r w:rsidRPr="00F47AD6">
        <w:rPr>
          <w:rStyle w:val="StyleUnderline"/>
        </w:rPr>
        <w:t xml:space="preserve">. NATO uses technology to train, prepare, ready, deploy, and operate its forces. </w:t>
      </w:r>
      <w:r w:rsidRPr="00F47AD6">
        <w:rPr>
          <w:sz w:val="16"/>
        </w:rPr>
        <w:t>Technology for NATO works as tools with which the Alliance protects and defend, yet also is capable to counter-assault, with counter-measures where and when is needed, required, or decided.</w:t>
      </w:r>
    </w:p>
    <w:p w14:paraId="723A6D77" w14:textId="77777777" w:rsidR="001E1BDE" w:rsidRPr="00F47AD6" w:rsidRDefault="001E1BDE" w:rsidP="001E1BDE">
      <w:pPr>
        <w:rPr>
          <w:sz w:val="16"/>
        </w:rPr>
      </w:pPr>
      <w:r w:rsidRPr="00F47AD6">
        <w:rPr>
          <w:rStyle w:val="StyleUnderline"/>
        </w:rPr>
        <w:t>Since the adoption of the NATO Cyber-Defense policy</w:t>
      </w:r>
      <w:r w:rsidRPr="00F47AD6">
        <w:rPr>
          <w:sz w:val="16"/>
        </w:rPr>
        <w:t xml:space="preserve"> (NATO’s Cyber-Defense Policy, 2011), </w:t>
      </w:r>
      <w:r w:rsidRPr="00F47AD6">
        <w:rPr>
          <w:rStyle w:val="StyleUnderline"/>
          <w:highlight w:val="yellow"/>
        </w:rPr>
        <w:t>NATO trains</w:t>
      </w:r>
      <w:r w:rsidRPr="00F47AD6">
        <w:rPr>
          <w:rStyle w:val="StyleUnderline"/>
        </w:rPr>
        <w:t xml:space="preserve"> its military and civilian assets </w:t>
      </w:r>
      <w:r w:rsidRPr="00F47AD6">
        <w:rPr>
          <w:rStyle w:val="StyleUnderline"/>
          <w:highlight w:val="yellow"/>
        </w:rPr>
        <w:t xml:space="preserve">for </w:t>
      </w:r>
      <w:r w:rsidRPr="00F47AD6">
        <w:rPr>
          <w:rStyle w:val="Emphasis"/>
          <w:highlight w:val="yellow"/>
        </w:rPr>
        <w:t>possible action</w:t>
      </w:r>
      <w:r w:rsidRPr="00F47AD6">
        <w:rPr>
          <w:rStyle w:val="StyleUnderline"/>
          <w:highlight w:val="yellow"/>
        </w:rPr>
        <w:t xml:space="preserve"> against </w:t>
      </w:r>
      <w:r w:rsidRPr="00F47AD6">
        <w:rPr>
          <w:rStyle w:val="Emphasis"/>
          <w:highlight w:val="yellow"/>
        </w:rPr>
        <w:t>possible threats</w:t>
      </w:r>
      <w:r w:rsidRPr="00F47AD6">
        <w:rPr>
          <w:rStyle w:val="StyleUnderline"/>
          <w:highlight w:val="yellow"/>
        </w:rPr>
        <w:t>.</w:t>
      </w:r>
      <w:r w:rsidRPr="00F47AD6">
        <w:rPr>
          <w:rStyle w:val="StyleUnderline"/>
        </w:rPr>
        <w:t xml:space="preserve"> NATO is </w:t>
      </w:r>
      <w:r w:rsidRPr="00F47AD6">
        <w:rPr>
          <w:rStyle w:val="Emphasis"/>
          <w:highlight w:val="yellow"/>
        </w:rPr>
        <w:t>constantly</w:t>
      </w:r>
      <w:r w:rsidRPr="00F47AD6">
        <w:rPr>
          <w:rStyle w:val="StyleUnderline"/>
        </w:rPr>
        <w:t xml:space="preserve"> training its forces in cyber defense</w:t>
      </w:r>
      <w:r w:rsidRPr="00F47AD6">
        <w:rPr>
          <w:sz w:val="16"/>
        </w:rPr>
        <w:t xml:space="preserve"> training can be achieved through national, bilateral even multilateral levels of NATO, </w:t>
      </w:r>
      <w:r w:rsidRPr="00F47AD6">
        <w:rPr>
          <w:rStyle w:val="StyleUnderline"/>
        </w:rPr>
        <w:t xml:space="preserve">through the association of member states, at the level of Centres of Excellence, such as the NATO Cyber-Defense Centre for Excellence (CCDCOE) </w:t>
      </w:r>
      <w:r w:rsidRPr="00F47AD6">
        <w:rPr>
          <w:sz w:val="16"/>
        </w:rPr>
        <w:t xml:space="preserve">(NATO, n.d.) </w:t>
      </w:r>
      <w:r w:rsidRPr="00F47AD6">
        <w:rPr>
          <w:rStyle w:val="StyleUnderline"/>
        </w:rPr>
        <w:t>and now through the Cyberspace Operations center</w:t>
      </w:r>
      <w:r w:rsidRPr="00F47AD6">
        <w:rPr>
          <w:sz w:val="16"/>
        </w:rPr>
        <w:t xml:space="preserve"> in Mons Belgium. </w:t>
      </w:r>
      <w:r w:rsidRPr="00F47AD6">
        <w:rPr>
          <w:rStyle w:val="Emphasis"/>
          <w:highlight w:val="yellow"/>
        </w:rPr>
        <w:t>Training and exercises</w:t>
      </w:r>
      <w:r w:rsidRPr="00F47AD6">
        <w:rPr>
          <w:rStyle w:val="StyleUnderline"/>
          <w:highlight w:val="yellow"/>
        </w:rPr>
        <w:t xml:space="preserve"> are</w:t>
      </w:r>
      <w:r w:rsidRPr="00F47AD6">
        <w:rPr>
          <w:rStyle w:val="StyleUnderline"/>
        </w:rPr>
        <w:t xml:space="preserve"> now </w:t>
      </w:r>
      <w:r w:rsidRPr="00F47AD6">
        <w:rPr>
          <w:rStyle w:val="StyleUnderline"/>
          <w:highlight w:val="yellow"/>
        </w:rPr>
        <w:t xml:space="preserve">anticipated to </w:t>
      </w:r>
      <w:r w:rsidRPr="00F47AD6">
        <w:rPr>
          <w:rStyle w:val="Emphasis"/>
          <w:highlight w:val="yellow"/>
        </w:rPr>
        <w:t>expand and enlarge</w:t>
      </w:r>
      <w:r w:rsidRPr="00F47AD6">
        <w:rPr>
          <w:rStyle w:val="StyleUnderline"/>
          <w:highlight w:val="yellow"/>
        </w:rPr>
        <w:t xml:space="preserve">. So are </w:t>
      </w:r>
      <w:r w:rsidRPr="00F47AD6">
        <w:rPr>
          <w:rStyle w:val="Emphasis"/>
          <w:highlight w:val="yellow"/>
        </w:rPr>
        <w:t>multinational op</w:t>
      </w:r>
      <w:r w:rsidRPr="00F47AD6">
        <w:rPr>
          <w:rStyle w:val="StyleUnderline"/>
        </w:rPr>
        <w:t>eration</w:t>
      </w:r>
      <w:r w:rsidRPr="00F47AD6">
        <w:rPr>
          <w:rStyle w:val="Emphasis"/>
          <w:highlight w:val="yellow"/>
        </w:rPr>
        <w:t>s</w:t>
      </w:r>
      <w:r w:rsidRPr="00F47AD6">
        <w:rPr>
          <w:sz w:val="16"/>
        </w:rPr>
        <w:t xml:space="preserve"> held through remote areas and locations. </w:t>
      </w:r>
      <w:r w:rsidRPr="00F47AD6">
        <w:rPr>
          <w:rStyle w:val="StyleUnderline"/>
          <w:highlight w:val="yellow"/>
        </w:rPr>
        <w:t xml:space="preserve">NATO is now to get </w:t>
      </w:r>
      <w:r w:rsidRPr="00F47AD6">
        <w:rPr>
          <w:rStyle w:val="Emphasis"/>
          <w:highlight w:val="yellow"/>
        </w:rPr>
        <w:t>more engaged</w:t>
      </w:r>
      <w:r w:rsidRPr="00F47AD6">
        <w:rPr>
          <w:rStyle w:val="StyleUnderline"/>
          <w:highlight w:val="yellow"/>
        </w:rPr>
        <w:t xml:space="preserve"> </w:t>
      </w:r>
      <w:r w:rsidRPr="00F47AD6">
        <w:rPr>
          <w:rStyle w:val="StyleUnderline"/>
        </w:rPr>
        <w:t xml:space="preserve">in the field of </w:t>
      </w:r>
      <w:r w:rsidRPr="00F47AD6">
        <w:rPr>
          <w:rStyle w:val="Emphasis"/>
        </w:rPr>
        <w:t>cyber-defense</w:t>
      </w:r>
      <w:r w:rsidRPr="00F47AD6">
        <w:rPr>
          <w:rStyle w:val="StyleUnderline"/>
        </w:rPr>
        <w:t xml:space="preserve">, in both operations and tactics. It is anticipated within the Alliance that NATO is </w:t>
      </w:r>
      <w:r w:rsidRPr="00F47AD6">
        <w:rPr>
          <w:rStyle w:val="Emphasis"/>
        </w:rPr>
        <w:t>well prepared</w:t>
      </w:r>
      <w:r w:rsidRPr="00F47AD6">
        <w:rPr>
          <w:rStyle w:val="StyleUnderline"/>
        </w:rPr>
        <w:t xml:space="preserve">, both </w:t>
      </w:r>
      <w:r w:rsidRPr="00F47AD6">
        <w:rPr>
          <w:rStyle w:val="StyleUnderline"/>
          <w:highlight w:val="yellow"/>
        </w:rPr>
        <w:t xml:space="preserve">for </w:t>
      </w:r>
      <w:r w:rsidRPr="00F47AD6">
        <w:rPr>
          <w:rStyle w:val="Emphasis"/>
          <w:highlight w:val="yellow"/>
        </w:rPr>
        <w:t>current</w:t>
      </w:r>
      <w:r w:rsidRPr="00F47AD6">
        <w:rPr>
          <w:rStyle w:val="StyleUnderline"/>
          <w:highlight w:val="yellow"/>
        </w:rPr>
        <w:t xml:space="preserve"> and </w:t>
      </w:r>
      <w:r w:rsidRPr="00F47AD6">
        <w:rPr>
          <w:rStyle w:val="Emphasis"/>
          <w:highlight w:val="yellow"/>
        </w:rPr>
        <w:t>future</w:t>
      </w:r>
      <w:r w:rsidRPr="00F47AD6">
        <w:rPr>
          <w:rStyle w:val="StyleUnderline"/>
        </w:rPr>
        <w:t xml:space="preserve"> challenges, countering multiple and multileveled dimensions of </w:t>
      </w:r>
      <w:r w:rsidRPr="00F47AD6">
        <w:rPr>
          <w:rStyle w:val="Emphasis"/>
          <w:highlight w:val="yellow"/>
        </w:rPr>
        <w:t>cyber-attacks</w:t>
      </w:r>
      <w:r w:rsidRPr="00F47AD6">
        <w:rPr>
          <w:rStyle w:val="StyleUnderline"/>
        </w:rPr>
        <w:t>. Yet, it also holds an open option, if necessary, to conduct counter-offensives to prevent further escalation of cyber or military actions</w:t>
      </w:r>
      <w:r w:rsidRPr="00F47AD6">
        <w:rPr>
          <w:sz w:val="16"/>
        </w:rPr>
        <w:t xml:space="preserve"> (Hughes, 2009).</w:t>
      </w:r>
    </w:p>
    <w:p w14:paraId="46866BCF" w14:textId="77777777" w:rsidR="001E1BDE" w:rsidRPr="00F47AD6" w:rsidRDefault="001E1BDE" w:rsidP="001E1BDE">
      <w:pPr>
        <w:rPr>
          <w:rStyle w:val="StyleUnderline"/>
        </w:rPr>
      </w:pPr>
      <w:r w:rsidRPr="00F47AD6">
        <w:rPr>
          <w:rStyle w:val="StyleUnderline"/>
        </w:rPr>
        <w:t>NATO Missions, “will continue to require agile and interoperable, well-trained and well-led military forces”</w:t>
      </w:r>
      <w:r w:rsidRPr="00F47AD6">
        <w:rPr>
          <w:sz w:val="16"/>
        </w:rPr>
        <w:t xml:space="preserve"> (Carayannis, Campbell &amp; Efthymiopoulos, 2014). </w:t>
      </w:r>
      <w:r w:rsidRPr="00F47AD6">
        <w:rPr>
          <w:rStyle w:val="StyleUnderline"/>
        </w:rPr>
        <w:t xml:space="preserve">This new technological and operational environment through cyber-defense provides NATO with a new level of technological possibilities, new tools for use against possible threats but also protective “cyber-objectives.” Allies have an added policy, mission, and value. </w:t>
      </w:r>
      <w:r w:rsidRPr="00F47AD6">
        <w:rPr>
          <w:rStyle w:val="Emphasis"/>
          <w:highlight w:val="yellow"/>
        </w:rPr>
        <w:t>Ongoing</w:t>
      </w:r>
      <w:r w:rsidRPr="00F47AD6">
        <w:rPr>
          <w:rStyle w:val="StyleUnderline"/>
          <w:highlight w:val="yellow"/>
        </w:rPr>
        <w:t xml:space="preserve"> and </w:t>
      </w:r>
      <w:r w:rsidRPr="00F47AD6">
        <w:rPr>
          <w:rStyle w:val="Emphasis"/>
          <w:highlight w:val="yellow"/>
        </w:rPr>
        <w:t>constant</w:t>
      </w:r>
      <w:r w:rsidRPr="00F47AD6">
        <w:rPr>
          <w:rStyle w:val="StyleUnderline"/>
          <w:highlight w:val="yellow"/>
        </w:rPr>
        <w:t xml:space="preserve"> transformation </w:t>
      </w:r>
      <w:r w:rsidRPr="00F47AD6">
        <w:rPr>
          <w:rStyle w:val="StyleUnderline"/>
        </w:rPr>
        <w:t xml:space="preserve">through its operational and capacity building resilience, </w:t>
      </w:r>
      <w:r w:rsidRPr="00F47AD6">
        <w:rPr>
          <w:rStyle w:val="StyleUnderline"/>
          <w:highlight w:val="yellow"/>
        </w:rPr>
        <w:t>aims to reach</w:t>
      </w:r>
      <w:r w:rsidRPr="00F47AD6">
        <w:rPr>
          <w:rStyle w:val="StyleUnderline"/>
        </w:rPr>
        <w:t xml:space="preserve"> in </w:t>
      </w:r>
      <w:r w:rsidRPr="00F47AD6">
        <w:rPr>
          <w:rStyle w:val="Emphasis"/>
          <w:highlight w:val="yellow"/>
        </w:rPr>
        <w:t>updated capabilities</w:t>
      </w:r>
      <w:r w:rsidRPr="00F47AD6">
        <w:rPr>
          <w:rStyle w:val="StyleUnderline"/>
          <w:highlight w:val="yellow"/>
        </w:rPr>
        <w:t xml:space="preserve"> and </w:t>
      </w:r>
      <w:r w:rsidRPr="00F47AD6">
        <w:rPr>
          <w:rStyle w:val="Emphasis"/>
          <w:highlight w:val="yellow"/>
        </w:rPr>
        <w:t>political excellence</w:t>
      </w:r>
      <w:r w:rsidRPr="00F47AD6">
        <w:rPr>
          <w:sz w:val="16"/>
        </w:rPr>
        <w:t xml:space="preserve">, in 2016. NATO aims for well-coordinated missions in cooperation with and/or participation with other international organizations, when prompted to react on international threats or challenges. As such, </w:t>
      </w:r>
      <w:r w:rsidRPr="00F47AD6">
        <w:rPr>
          <w:rStyle w:val="StyleUnderline"/>
        </w:rPr>
        <w:t>NATO has the ability to continue to be a force and security provided in future potential of</w:t>
      </w:r>
      <w:r w:rsidRPr="00F47AD6">
        <w:rPr>
          <w:sz w:val="16"/>
        </w:rPr>
        <w:t xml:space="preserve">, what we may call it, </w:t>
      </w:r>
      <w:r w:rsidRPr="00F47AD6">
        <w:rPr>
          <w:rStyle w:val="StyleUnderline"/>
        </w:rPr>
        <w:t>the “online” security protection initiative against all possibly known threats.</w:t>
      </w:r>
    </w:p>
    <w:p w14:paraId="2DE2CE86" w14:textId="77777777" w:rsidR="001E1BDE" w:rsidRPr="00F47AD6" w:rsidRDefault="001E1BDE" w:rsidP="001E1BDE">
      <w:pPr>
        <w:rPr>
          <w:rStyle w:val="StyleUnderline"/>
        </w:rPr>
      </w:pPr>
      <w:r w:rsidRPr="00F47AD6">
        <w:rPr>
          <w:rStyle w:val="StyleUnderline"/>
        </w:rPr>
        <w:t xml:space="preserve">NATO seeks excellence, in </w:t>
      </w:r>
      <w:r w:rsidRPr="00F47AD6">
        <w:rPr>
          <w:rStyle w:val="StyleUnderline"/>
          <w:highlight w:val="yellow"/>
        </w:rPr>
        <w:t xml:space="preserve">achieving the </w:t>
      </w:r>
      <w:r w:rsidRPr="00F47AD6">
        <w:rPr>
          <w:rStyle w:val="Emphasis"/>
          <w:highlight w:val="yellow"/>
        </w:rPr>
        <w:t>best</w:t>
      </w:r>
      <w:r w:rsidRPr="00F47AD6">
        <w:rPr>
          <w:rStyle w:val="StyleUnderline"/>
        </w:rPr>
        <w:t xml:space="preserve"> smartest </w:t>
      </w:r>
      <w:r w:rsidRPr="00F47AD6">
        <w:rPr>
          <w:rStyle w:val="Emphasis"/>
          <w:highlight w:val="yellow"/>
        </w:rPr>
        <w:t>way to protect</w:t>
      </w:r>
      <w:r w:rsidRPr="00F47AD6">
        <w:rPr>
          <w:rStyle w:val="StyleUnderline"/>
        </w:rPr>
        <w:t xml:space="preserve"> but also counter-attack. By “nature,” NATO exists to prevent and defend member states from attacks. Through </w:t>
      </w:r>
      <w:r w:rsidRPr="00F47AD6">
        <w:rPr>
          <w:rStyle w:val="Emphasis"/>
        </w:rPr>
        <w:t>smart ways</w:t>
      </w:r>
      <w:r w:rsidRPr="00F47AD6">
        <w:rPr>
          <w:rStyle w:val="StyleUnderline"/>
        </w:rPr>
        <w:t xml:space="preserve"> and </w:t>
      </w:r>
      <w:r w:rsidRPr="00F47AD6">
        <w:rPr>
          <w:rStyle w:val="Emphasis"/>
        </w:rPr>
        <w:t>agile training</w:t>
      </w:r>
      <w:r w:rsidRPr="00F47AD6">
        <w:rPr>
          <w:rStyle w:val="StyleUnderline"/>
        </w:rPr>
        <w:t>, NATO can counter most known ways of interface (whether virus or virtual) attacks or even e-spying attempts.</w:t>
      </w:r>
    </w:p>
    <w:p w14:paraId="7119BADA" w14:textId="77777777" w:rsidR="001E1BDE" w:rsidRPr="00F47AD6" w:rsidRDefault="001E1BDE" w:rsidP="001E1BDE"/>
    <w:p w14:paraId="032224AD" w14:textId="77777777" w:rsidR="001E1BDE" w:rsidRPr="00F47AD6" w:rsidRDefault="001E1BDE" w:rsidP="001E1BDE">
      <w:pPr>
        <w:pStyle w:val="Heading4"/>
        <w:rPr>
          <w:rFonts w:cs="Calibri"/>
        </w:rPr>
      </w:pPr>
      <w:r w:rsidRPr="00F47AD6">
        <w:rPr>
          <w:rFonts w:cs="Calibri"/>
        </w:rPr>
        <w:t>Decision-making framework---centralizing decision gates through complicated management structures ensures capabilities will be over budget, late, and obsolete when delivered---government limitations get in the way of ‘business-led’ innovations</w:t>
      </w:r>
    </w:p>
    <w:p w14:paraId="4FE5AE7A" w14:textId="77777777" w:rsidR="001E1BDE" w:rsidRPr="00F47AD6" w:rsidRDefault="001E1BDE" w:rsidP="001E1BDE">
      <w:r w:rsidRPr="00F47AD6">
        <w:t xml:space="preserve">Marios </w:t>
      </w:r>
      <w:r w:rsidRPr="00F47AD6">
        <w:rPr>
          <w:rStyle w:val="Style13ptBold"/>
        </w:rPr>
        <w:t>Efthymiopoulos 19</w:t>
      </w:r>
      <w:r w:rsidRPr="00F47AD6">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39636FEA" w14:textId="77777777" w:rsidR="001E1BDE" w:rsidRPr="00F47AD6" w:rsidRDefault="001E1BDE" w:rsidP="001E1BDE">
      <w:pPr>
        <w:rPr>
          <w:sz w:val="16"/>
        </w:rPr>
      </w:pPr>
      <w:r w:rsidRPr="00F47AD6">
        <w:rPr>
          <w:rStyle w:val="StyleUnderline"/>
        </w:rPr>
        <w:t>During</w:t>
      </w:r>
      <w:r w:rsidRPr="00F47AD6">
        <w:rPr>
          <w:sz w:val="16"/>
        </w:rPr>
        <w:t xml:space="preserve"> the year </w:t>
      </w:r>
      <w:r w:rsidRPr="00F47AD6">
        <w:rPr>
          <w:rStyle w:val="StyleUnderline"/>
        </w:rPr>
        <w:t>2018, there was a new</w:t>
      </w:r>
      <w:r w:rsidRPr="00F47AD6">
        <w:rPr>
          <w:sz w:val="16"/>
        </w:rPr>
        <w:t xml:space="preserve"> security cultural security </w:t>
      </w:r>
      <w:r w:rsidRPr="00F47AD6">
        <w:rPr>
          <w:rStyle w:val="StyleUnderline"/>
        </w:rPr>
        <w:t>comprehension</w:t>
      </w:r>
      <w:r w:rsidRPr="00F47AD6">
        <w:rPr>
          <w:sz w:val="16"/>
        </w:rPr>
        <w:t xml:space="preserve">; it is </w:t>
      </w:r>
      <w:r w:rsidRPr="00F47AD6">
        <w:rPr>
          <w:rStyle w:val="StyleUnderline"/>
        </w:rPr>
        <w:t>considered</w:t>
      </w:r>
      <w:r w:rsidRPr="00F47AD6">
        <w:rPr>
          <w:sz w:val="16"/>
        </w:rPr>
        <w:t xml:space="preserve"> as </w:t>
      </w:r>
      <w:r w:rsidRPr="00F47AD6">
        <w:rPr>
          <w:rStyle w:val="StyleUnderline"/>
        </w:rPr>
        <w:t>multi-leveled and multi-dimensional</w:t>
      </w:r>
      <w:r w:rsidRPr="00F47AD6">
        <w:rPr>
          <w:sz w:val="16"/>
        </w:rPr>
        <w:t xml:space="preserve">. In 2018’s NATO summit of July, </w:t>
      </w:r>
      <w:r w:rsidRPr="00F47AD6">
        <w:rPr>
          <w:rStyle w:val="StyleUnderline"/>
        </w:rPr>
        <w:t>allies evaluated current developments in cyber-security</w:t>
      </w:r>
      <w:r w:rsidRPr="00F47AD6">
        <w:rPr>
          <w:sz w:val="16"/>
        </w:rPr>
        <w:t xml:space="preserve"> considering challenges, threats, but also opportunities. Evaluated current strategic and geopolitical challenges. </w:t>
      </w:r>
      <w:r w:rsidRPr="00F47AD6">
        <w:rPr>
          <w:rStyle w:val="StyleUnderline"/>
        </w:rPr>
        <w:t>They upheld methodological preparedness for network defense and operations and declared under the new NATO command structural reform the setting up of a cyberspace operations center</w:t>
      </w:r>
      <w:r w:rsidRPr="00F47AD6">
        <w:rPr>
          <w:sz w:val="16"/>
        </w:rPr>
        <w:t xml:space="preserve">, as part of the adapted command structure. </w:t>
      </w:r>
      <w:r w:rsidRPr="00F47AD6">
        <w:rPr>
          <w:rStyle w:val="StyleUnderline"/>
        </w:rPr>
        <w:t xml:space="preserve">Allies now request for more awareness and openness, innovation methods, and capacity building in cyber-security, considering changes in the market economy, more tangible and operational capacity building through R&amp;D companies. </w:t>
      </w:r>
      <w:r w:rsidRPr="00F47AD6">
        <w:rPr>
          <w:rStyle w:val="Emphasis"/>
          <w:highlight w:val="yellow"/>
        </w:rPr>
        <w:t>Any decision</w:t>
      </w:r>
      <w:r w:rsidRPr="00F47AD6">
        <w:rPr>
          <w:rStyle w:val="StyleUnderline"/>
          <w:highlight w:val="yellow"/>
        </w:rPr>
        <w:t xml:space="preserve">, considering the </w:t>
      </w:r>
      <w:r w:rsidRPr="00F47AD6">
        <w:rPr>
          <w:rStyle w:val="Emphasis"/>
          <w:highlight w:val="yellow"/>
        </w:rPr>
        <w:t>changing nature of security</w:t>
      </w:r>
      <w:r w:rsidRPr="00F47AD6">
        <w:rPr>
          <w:rStyle w:val="StyleUnderline"/>
        </w:rPr>
        <w:t xml:space="preserve"> and strategic market, </w:t>
      </w:r>
      <w:r w:rsidRPr="00F47AD6">
        <w:rPr>
          <w:rStyle w:val="StyleUnderline"/>
          <w:highlight w:val="yellow"/>
        </w:rPr>
        <w:t xml:space="preserve">should be </w:t>
      </w:r>
      <w:r w:rsidRPr="00F47AD6">
        <w:rPr>
          <w:rStyle w:val="Emphasis"/>
          <w:highlight w:val="yellow"/>
        </w:rPr>
        <w:t>“business-led”</w:t>
      </w:r>
      <w:r w:rsidRPr="00F47AD6">
        <w:rPr>
          <w:rStyle w:val="StyleUnderline"/>
        </w:rPr>
        <w:t xml:space="preserve"> innovative-led, </w:t>
      </w:r>
      <w:r w:rsidRPr="00F47AD6">
        <w:rPr>
          <w:rStyle w:val="StyleUnderline"/>
          <w:highlight w:val="yellow"/>
        </w:rPr>
        <w:t>promoting</w:t>
      </w:r>
      <w:r w:rsidRPr="00F47AD6">
        <w:rPr>
          <w:rStyle w:val="StyleUnderline"/>
        </w:rPr>
        <w:t xml:space="preserve"> sustainability and growth, </w:t>
      </w:r>
      <w:r w:rsidRPr="00F47AD6">
        <w:rPr>
          <w:rStyle w:val="StyleUnderline"/>
          <w:highlight w:val="yellow"/>
        </w:rPr>
        <w:t xml:space="preserve">market methods to </w:t>
      </w:r>
      <w:r w:rsidRPr="00F47AD6">
        <w:rPr>
          <w:rStyle w:val="Emphasis"/>
          <w:highlight w:val="yellow"/>
        </w:rPr>
        <w:t>uphold NATO’s relevance</w:t>
      </w:r>
      <w:r w:rsidRPr="00F47AD6">
        <w:rPr>
          <w:rStyle w:val="StyleUnderline"/>
        </w:rPr>
        <w:t>, while keeping the public informed</w:t>
      </w:r>
      <w:r w:rsidRPr="00F47AD6">
        <w:rPr>
          <w:sz w:val="16"/>
        </w:rPr>
        <w:t>. The public is keen on understanding the operational usefulness of the alliance, at a time of inside and outside NATO members’ landscape threats and challenges.</w:t>
      </w:r>
    </w:p>
    <w:p w14:paraId="36C93C93" w14:textId="77777777" w:rsidR="001E1BDE" w:rsidRPr="00F47AD6" w:rsidRDefault="001E1BDE" w:rsidP="001E1BDE">
      <w:pPr>
        <w:rPr>
          <w:sz w:val="16"/>
        </w:rPr>
      </w:pPr>
      <w:r w:rsidRPr="00F47AD6">
        <w:rPr>
          <w:rStyle w:val="Emphasis"/>
          <w:highlight w:val="yellow"/>
        </w:rPr>
        <w:t>Defense capacity building</w:t>
      </w:r>
      <w:r w:rsidRPr="00F47AD6">
        <w:rPr>
          <w:sz w:val="16"/>
        </w:rPr>
        <w:t xml:space="preserve"> for the twentieth century </w:t>
      </w:r>
      <w:r w:rsidRPr="00F47AD6">
        <w:rPr>
          <w:rStyle w:val="StyleUnderline"/>
          <w:highlight w:val="yellow"/>
        </w:rPr>
        <w:t xml:space="preserve">requires a </w:t>
      </w:r>
      <w:r w:rsidRPr="00F47AD6">
        <w:rPr>
          <w:rStyle w:val="Emphasis"/>
          <w:highlight w:val="yellow"/>
        </w:rPr>
        <w:t>modern way of thinking</w:t>
      </w:r>
      <w:r w:rsidRPr="00F47AD6">
        <w:rPr>
          <w:rStyle w:val="StyleUnderline"/>
        </w:rPr>
        <w:t xml:space="preserve">. It is about </w:t>
      </w:r>
      <w:r w:rsidRPr="00F47AD6">
        <w:rPr>
          <w:rStyle w:val="Emphasis"/>
          <w:highlight w:val="yellow"/>
        </w:rPr>
        <w:t>encouraging cooperative defense</w:t>
      </w:r>
      <w:r w:rsidRPr="00F47AD6">
        <w:rPr>
          <w:rStyle w:val="StyleUnderline"/>
        </w:rPr>
        <w:t xml:space="preserve"> at the level of expected outcomes considering global but also regional risk assessments. </w:t>
      </w:r>
      <w:r w:rsidRPr="00F47AD6">
        <w:rPr>
          <w:sz w:val="16"/>
        </w:rPr>
        <w:t>NATO is still to enhance but also maintaining military capacities and military capabilities.</w:t>
      </w:r>
    </w:p>
    <w:p w14:paraId="6125A1B3" w14:textId="77777777" w:rsidR="001E1BDE" w:rsidRPr="00F47AD6" w:rsidRDefault="001E1BDE" w:rsidP="001E1BDE">
      <w:pPr>
        <w:rPr>
          <w:rStyle w:val="StyleUnderline"/>
        </w:rPr>
      </w:pPr>
      <w:r w:rsidRPr="00F47AD6">
        <w:rPr>
          <w:rStyle w:val="StyleUnderline"/>
        </w:rPr>
        <w:t>The new strategic concept of NATO requests the alliance to move forward. Twenty-first century needs and challenges require agility and compatibility of forces and force command at all levels, including network-centric operations and defense.</w:t>
      </w:r>
    </w:p>
    <w:p w14:paraId="7BB9491C" w14:textId="77777777" w:rsidR="001E1BDE" w:rsidRPr="00F47AD6" w:rsidRDefault="001E1BDE" w:rsidP="001E1BDE">
      <w:pPr>
        <w:rPr>
          <w:u w:val="single"/>
        </w:rPr>
      </w:pPr>
      <w:r w:rsidRPr="00F47AD6">
        <w:rPr>
          <w:rStyle w:val="StyleUnderline"/>
        </w:rPr>
        <w:t xml:space="preserve">NATO forces, force command, technology, and </w:t>
      </w:r>
      <w:r w:rsidRPr="00F47AD6">
        <w:rPr>
          <w:rStyle w:val="Emphasis"/>
          <w:highlight w:val="yellow"/>
        </w:rPr>
        <w:t>methodological approach</w:t>
      </w:r>
      <w:r w:rsidRPr="00F47AD6">
        <w:rPr>
          <w:rStyle w:val="StyleUnderline"/>
        </w:rPr>
        <w:t xml:space="preserve"> in military elements and standards </w:t>
      </w:r>
      <w:r w:rsidRPr="00F47AD6">
        <w:rPr>
          <w:rStyle w:val="Emphasis"/>
          <w:highlight w:val="yellow"/>
        </w:rPr>
        <w:t>cannot</w:t>
      </w:r>
      <w:r w:rsidRPr="00F47AD6">
        <w:rPr>
          <w:rStyle w:val="StyleUnderline"/>
          <w:highlight w:val="yellow"/>
        </w:rPr>
        <w:t xml:space="preserve"> be</w:t>
      </w:r>
      <w:r w:rsidRPr="00F47AD6">
        <w:rPr>
          <w:rStyle w:val="StyleUnderline"/>
        </w:rPr>
        <w:t xml:space="preserve"> or remain </w:t>
      </w:r>
      <w:r w:rsidRPr="00F47AD6">
        <w:rPr>
          <w:rStyle w:val="Emphasis"/>
          <w:highlight w:val="yellow"/>
        </w:rPr>
        <w:t>static</w:t>
      </w:r>
      <w:r w:rsidRPr="00F47AD6">
        <w:rPr>
          <w:rStyle w:val="StyleUnderline"/>
          <w:highlight w:val="yellow"/>
        </w:rPr>
        <w:t>. They need to</w:t>
      </w:r>
      <w:r w:rsidRPr="00F47AD6">
        <w:rPr>
          <w:rStyle w:val="StyleUnderline"/>
        </w:rPr>
        <w:t xml:space="preserve"> technologically advance, progress methodologically innovate, to </w:t>
      </w:r>
      <w:r w:rsidRPr="00F47AD6">
        <w:rPr>
          <w:rStyle w:val="StyleUnderline"/>
          <w:highlight w:val="yellow"/>
        </w:rPr>
        <w:t>accommodate for the</w:t>
      </w:r>
      <w:r w:rsidRPr="00F47AD6">
        <w:rPr>
          <w:rStyle w:val="StyleUnderline"/>
        </w:rPr>
        <w:t xml:space="preserve"> increasing need for </w:t>
      </w:r>
      <w:r w:rsidRPr="00F47AD6">
        <w:rPr>
          <w:rStyle w:val="Emphasis"/>
          <w:highlight w:val="yellow"/>
        </w:rPr>
        <w:t>multi-dimensional ways of security</w:t>
      </w:r>
      <w:r w:rsidRPr="00F47AD6">
        <w:rPr>
          <w:rStyle w:val="StyleUnderline"/>
        </w:rPr>
        <w:t xml:space="preserve"> and defense. NATO needs to have interoperable, capable, and well-equipped technologically agile forces considering innovation and entrepreneurial thinking in a period of technological advance.</w:t>
      </w:r>
    </w:p>
    <w:p w14:paraId="0E36A565" w14:textId="77777777" w:rsidR="001E1BDE" w:rsidRPr="00F47AD6" w:rsidRDefault="001E1BDE" w:rsidP="001E1BDE"/>
    <w:p w14:paraId="6173CEA9" w14:textId="77777777" w:rsidR="001E1BDE" w:rsidRPr="00F47AD6" w:rsidRDefault="001E1BDE" w:rsidP="001E1BDE">
      <w:pPr>
        <w:pStyle w:val="Heading4"/>
        <w:rPr>
          <w:rFonts w:cs="Calibri"/>
        </w:rPr>
      </w:pPr>
      <w:r w:rsidRPr="00F47AD6">
        <w:rPr>
          <w:rFonts w:cs="Calibri"/>
        </w:rPr>
        <w:t>Line drawing---static methodologies prevent constant tech upgrades needed to stay prepared for future threats that are impossible to anticipate</w:t>
      </w:r>
    </w:p>
    <w:p w14:paraId="32CC015D" w14:textId="77777777" w:rsidR="001E1BDE" w:rsidRPr="00F47AD6" w:rsidRDefault="001E1BDE" w:rsidP="001E1BDE">
      <w:r w:rsidRPr="00F47AD6">
        <w:t xml:space="preserve">Marios </w:t>
      </w:r>
      <w:r w:rsidRPr="00F47AD6">
        <w:rPr>
          <w:rStyle w:val="Style13ptBold"/>
        </w:rPr>
        <w:t>Efthymiopoulos 19</w:t>
      </w:r>
      <w:r w:rsidRPr="00F47AD6">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575D09B3" w14:textId="77777777" w:rsidR="001E1BDE" w:rsidRPr="00F47AD6" w:rsidRDefault="001E1BDE" w:rsidP="001E1BDE">
      <w:pPr>
        <w:rPr>
          <w:rStyle w:val="StyleUnderline"/>
        </w:rPr>
      </w:pPr>
      <w:r w:rsidRPr="00F47AD6">
        <w:rPr>
          <w:rStyle w:val="StyleUnderline"/>
        </w:rPr>
        <w:t xml:space="preserve">In an emerging globalized world, where complexity may become a key characteristic in strategy and security, </w:t>
      </w:r>
      <w:r w:rsidRPr="00F47AD6">
        <w:rPr>
          <w:rStyle w:val="Emphasis"/>
        </w:rPr>
        <w:t>resilience</w:t>
      </w:r>
      <w:r w:rsidRPr="00F47AD6">
        <w:rPr>
          <w:rStyle w:val="StyleUnderline"/>
        </w:rPr>
        <w:t xml:space="preserve"> will become an </w:t>
      </w:r>
      <w:r w:rsidRPr="00F47AD6">
        <w:rPr>
          <w:rStyle w:val="Emphasis"/>
        </w:rPr>
        <w:t>integrated</w:t>
      </w:r>
      <w:r w:rsidRPr="00F47AD6">
        <w:rPr>
          <w:rStyle w:val="StyleUnderline"/>
        </w:rPr>
        <w:t xml:space="preserve"> part of NATOs policy orientation and application.</w:t>
      </w:r>
      <w:r w:rsidRPr="00F47AD6">
        <w:rPr>
          <w:sz w:val="16"/>
        </w:rPr>
        <w:t xml:space="preserve"> </w:t>
      </w:r>
      <w:r w:rsidRPr="00F47AD6">
        <w:rPr>
          <w:rStyle w:val="Emphasis"/>
          <w:highlight w:val="yellow"/>
        </w:rPr>
        <w:t>New</w:t>
      </w:r>
      <w:r w:rsidRPr="00F47AD6">
        <w:rPr>
          <w:rStyle w:val="StyleUnderline"/>
          <w:highlight w:val="yellow"/>
        </w:rPr>
        <w:t xml:space="preserve"> </w:t>
      </w:r>
      <w:r w:rsidRPr="00F47AD6">
        <w:rPr>
          <w:rStyle w:val="StyleUnderline"/>
        </w:rPr>
        <w:t xml:space="preserve">vulnerabilities and </w:t>
      </w:r>
      <w:r w:rsidRPr="00F47AD6">
        <w:rPr>
          <w:rStyle w:val="Emphasis"/>
          <w:highlight w:val="yellow"/>
        </w:rPr>
        <w:t>threats</w:t>
      </w:r>
      <w:r w:rsidRPr="00F47AD6">
        <w:rPr>
          <w:rStyle w:val="StyleUnderline"/>
          <w:highlight w:val="yellow"/>
        </w:rPr>
        <w:t xml:space="preserve"> continue to emerge. Political pressure will require NATO</w:t>
      </w:r>
      <w:r w:rsidRPr="00F47AD6">
        <w:rPr>
          <w:rStyle w:val="StyleUnderline"/>
        </w:rPr>
        <w:t xml:space="preserve"> leaders </w:t>
      </w:r>
      <w:r w:rsidRPr="00F47AD6">
        <w:rPr>
          <w:rStyle w:val="StyleUnderline"/>
          <w:highlight w:val="yellow"/>
        </w:rPr>
        <w:t xml:space="preserve">to </w:t>
      </w:r>
      <w:r w:rsidRPr="00F47AD6">
        <w:rPr>
          <w:rStyle w:val="Emphasis"/>
          <w:highlight w:val="yellow"/>
        </w:rPr>
        <w:t>take decisions</w:t>
      </w:r>
      <w:r w:rsidRPr="00F47AD6">
        <w:rPr>
          <w:rStyle w:val="StyleUnderline"/>
        </w:rPr>
        <w:t xml:space="preserve"> about the organization’s future</w:t>
      </w:r>
      <w:r w:rsidRPr="00F47AD6">
        <w:rPr>
          <w:sz w:val="16"/>
        </w:rPr>
        <w:t xml:space="preserve">. Yet all agree that NATO is a necessity. As such, </w:t>
      </w:r>
      <w:r w:rsidRPr="00F47AD6">
        <w:rPr>
          <w:rStyle w:val="StyleUnderline"/>
          <w:highlight w:val="yellow"/>
        </w:rPr>
        <w:t xml:space="preserve">NATO should become </w:t>
      </w:r>
      <w:r w:rsidRPr="00F47AD6">
        <w:rPr>
          <w:rStyle w:val="Emphasis"/>
          <w:highlight w:val="yellow"/>
        </w:rPr>
        <w:t>more open</w:t>
      </w:r>
      <w:r w:rsidRPr="00F47AD6">
        <w:rPr>
          <w:rStyle w:val="StyleUnderline"/>
        </w:rPr>
        <w:t xml:space="preserve">, more adaptable, </w:t>
      </w:r>
      <w:r w:rsidRPr="00F47AD6">
        <w:rPr>
          <w:rStyle w:val="StyleUnderline"/>
          <w:highlight w:val="yellow"/>
        </w:rPr>
        <w:t>and</w:t>
      </w:r>
      <w:r w:rsidRPr="00F47AD6">
        <w:rPr>
          <w:rStyle w:val="StyleUnderline"/>
        </w:rPr>
        <w:t xml:space="preserve"> more </w:t>
      </w:r>
      <w:r w:rsidRPr="00F47AD6">
        <w:rPr>
          <w:rStyle w:val="Emphasis"/>
          <w:highlight w:val="yellow"/>
        </w:rPr>
        <w:t>flexible</w:t>
      </w:r>
      <w:r w:rsidRPr="00F47AD6">
        <w:rPr>
          <w:rStyle w:val="StyleUnderline"/>
          <w:highlight w:val="yellow"/>
        </w:rPr>
        <w:t>. With</w:t>
      </w:r>
      <w:r w:rsidRPr="00F47AD6">
        <w:rPr>
          <w:rStyle w:val="StyleUnderline"/>
        </w:rPr>
        <w:t xml:space="preserve"> </w:t>
      </w:r>
      <w:r w:rsidRPr="00F47AD6">
        <w:rPr>
          <w:sz w:val="16"/>
        </w:rPr>
        <w:t xml:space="preserve">more burden sharing, </w:t>
      </w:r>
      <w:r w:rsidRPr="00F47AD6">
        <w:rPr>
          <w:rStyle w:val="Emphasis"/>
          <w:highlight w:val="yellow"/>
        </w:rPr>
        <w:t>better smart</w:t>
      </w:r>
      <w:r w:rsidRPr="00F47AD6">
        <w:rPr>
          <w:rStyle w:val="StyleUnderline"/>
          <w:highlight w:val="yellow"/>
        </w:rPr>
        <w:t xml:space="preserve"> </w:t>
      </w:r>
      <w:r w:rsidRPr="00F47AD6">
        <w:rPr>
          <w:rStyle w:val="StyleUnderline"/>
        </w:rPr>
        <w:t>budgeting,</w:t>
      </w:r>
      <w:r w:rsidRPr="00F47AD6">
        <w:rPr>
          <w:sz w:val="16"/>
        </w:rPr>
        <w:t xml:space="preserve"> long-term </w:t>
      </w:r>
      <w:r w:rsidRPr="00F47AD6">
        <w:rPr>
          <w:rStyle w:val="Emphasis"/>
          <w:highlight w:val="yellow"/>
        </w:rPr>
        <w:t>planning</w:t>
      </w:r>
      <w:r w:rsidRPr="00F47AD6">
        <w:rPr>
          <w:sz w:val="16"/>
        </w:rPr>
        <w:t xml:space="preserve">, and operational </w:t>
      </w:r>
      <w:r w:rsidRPr="00F47AD6">
        <w:rPr>
          <w:rStyle w:val="StyleUnderline"/>
        </w:rPr>
        <w:t xml:space="preserve">application and continued success, </w:t>
      </w:r>
      <w:r w:rsidRPr="00F47AD6">
        <w:rPr>
          <w:rStyle w:val="StyleUnderline"/>
          <w:highlight w:val="yellow"/>
        </w:rPr>
        <w:t xml:space="preserve">NATO should </w:t>
      </w:r>
      <w:r w:rsidRPr="00F47AD6">
        <w:rPr>
          <w:rStyle w:val="Emphasis"/>
          <w:highlight w:val="yellow"/>
        </w:rPr>
        <w:t xml:space="preserve">continue </w:t>
      </w:r>
      <w:r w:rsidRPr="00F47AD6">
        <w:rPr>
          <w:rStyle w:val="Emphasis"/>
        </w:rPr>
        <w:t>be re-branded</w:t>
      </w:r>
      <w:r w:rsidRPr="00F47AD6">
        <w:rPr>
          <w:rStyle w:val="StyleUnderline"/>
        </w:rPr>
        <w:t xml:space="preserve"> </w:t>
      </w:r>
      <w:r w:rsidRPr="00F47AD6">
        <w:rPr>
          <w:rStyle w:val="StyleUnderline"/>
          <w:highlight w:val="yellow"/>
        </w:rPr>
        <w:t xml:space="preserve">as an </w:t>
      </w:r>
      <w:r w:rsidRPr="00F47AD6">
        <w:rPr>
          <w:rStyle w:val="Emphasis"/>
          <w:highlight w:val="yellow"/>
        </w:rPr>
        <w:t>adaptive</w:t>
      </w:r>
      <w:r w:rsidRPr="00F47AD6">
        <w:rPr>
          <w:rStyle w:val="StyleUnderline"/>
        </w:rPr>
        <w:t xml:space="preserve"> security </w:t>
      </w:r>
      <w:r w:rsidRPr="00F47AD6">
        <w:rPr>
          <w:rStyle w:val="Emphasis"/>
          <w:highlight w:val="yellow"/>
        </w:rPr>
        <w:t>organization</w:t>
      </w:r>
      <w:r w:rsidRPr="00F47AD6">
        <w:rPr>
          <w:rStyle w:val="StyleUnderline"/>
          <w:highlight w:val="yellow"/>
        </w:rPr>
        <w:t xml:space="preserve"> that </w:t>
      </w:r>
      <w:r w:rsidRPr="00F47AD6">
        <w:rPr>
          <w:rStyle w:val="Emphasis"/>
          <w:highlight w:val="yellow"/>
        </w:rPr>
        <w:t>does more</w:t>
      </w:r>
      <w:r w:rsidRPr="00F47AD6">
        <w:rPr>
          <w:rStyle w:val="StyleUnderline"/>
          <w:highlight w:val="yellow"/>
        </w:rPr>
        <w:t xml:space="preserve"> to offer security </w:t>
      </w:r>
      <w:r w:rsidRPr="00F47AD6">
        <w:rPr>
          <w:rStyle w:val="StyleUnderline"/>
        </w:rPr>
        <w:t xml:space="preserve">and strategic alignment to truly current but also </w:t>
      </w:r>
      <w:r w:rsidRPr="00F47AD6">
        <w:rPr>
          <w:rStyle w:val="Emphasis"/>
        </w:rPr>
        <w:t>future</w:t>
      </w:r>
      <w:r w:rsidRPr="00F47AD6">
        <w:rPr>
          <w:rStyle w:val="StyleUnderline"/>
        </w:rPr>
        <w:t xml:space="preserve"> challenges and </w:t>
      </w:r>
      <w:r w:rsidRPr="00F47AD6">
        <w:rPr>
          <w:rStyle w:val="Emphasis"/>
        </w:rPr>
        <w:t>threats</w:t>
      </w:r>
      <w:r w:rsidRPr="00F47AD6">
        <w:rPr>
          <w:rStyle w:val="StyleUnderline"/>
        </w:rPr>
        <w:t xml:space="preserve">, that we </w:t>
      </w:r>
      <w:r w:rsidRPr="00F47AD6">
        <w:rPr>
          <w:rStyle w:val="Emphasis"/>
        </w:rPr>
        <w:t>may not yet anticipate</w:t>
      </w:r>
      <w:r w:rsidRPr="00F47AD6">
        <w:rPr>
          <w:rStyle w:val="StyleUnderline"/>
        </w:rPr>
        <w:t xml:space="preserve"> or think of.</w:t>
      </w:r>
    </w:p>
    <w:p w14:paraId="274A0BB8" w14:textId="77777777" w:rsidR="001E1BDE" w:rsidRPr="00F47AD6" w:rsidRDefault="001E1BDE" w:rsidP="001E1BDE">
      <w:pPr>
        <w:rPr>
          <w:sz w:val="16"/>
          <w:szCs w:val="16"/>
        </w:rPr>
      </w:pPr>
      <w:r w:rsidRPr="00F47AD6">
        <w:rPr>
          <w:sz w:val="16"/>
          <w:szCs w:val="16"/>
        </w:rPr>
        <w:t>In the not so long past, such similar actions reaffirmed by the Heads of States, included among others, the Treaty of London in 1990 Summit, to the 1994 Summit in Brussels, and in 1999 over its 50th year anniversary Summit in Washington, to the immediate decisions taken in 2001 after the terrorist acts in the USA (NATO, 2001b) to its 60th anniversary, which was held in Strasbourg and Kiehl accordingly in April 2009 to the Chicago Summit of 2012 and the Wales Summit of 2014, which added value to the Alliance and Allies reaffirming NATOs long-term necessity but now also strategic resilience to multi-dimensional challenges and threats.</w:t>
      </w:r>
    </w:p>
    <w:p w14:paraId="5EB056B4" w14:textId="77777777" w:rsidR="001E1BDE" w:rsidRPr="00F47AD6" w:rsidRDefault="001E1BDE" w:rsidP="001E1BDE">
      <w:pPr>
        <w:rPr>
          <w:rStyle w:val="StyleUnderline"/>
        </w:rPr>
      </w:pPr>
      <w:r w:rsidRPr="00F47AD6">
        <w:rPr>
          <w:rStyle w:val="StyleUnderline"/>
        </w:rPr>
        <w:t xml:space="preserve">Vulnerabilities and threats considering multidimensional challenges such as </w:t>
      </w:r>
      <w:r w:rsidRPr="00F47AD6">
        <w:rPr>
          <w:rStyle w:val="StyleUnderline"/>
          <w:highlight w:val="yellow"/>
        </w:rPr>
        <w:t>cyber-security require NATO to be</w:t>
      </w:r>
      <w:r w:rsidRPr="00F47AD6">
        <w:rPr>
          <w:rStyle w:val="StyleUnderline"/>
        </w:rPr>
        <w:t xml:space="preserve"> truly, strategically and operationally </w:t>
      </w:r>
      <w:r w:rsidRPr="00F47AD6">
        <w:rPr>
          <w:rStyle w:val="Emphasis"/>
          <w:highlight w:val="yellow"/>
        </w:rPr>
        <w:t>agile</w:t>
      </w:r>
      <w:r w:rsidRPr="00F47AD6">
        <w:rPr>
          <w:rStyle w:val="StyleUnderline"/>
        </w:rPr>
        <w:t xml:space="preserve">. It requires NATO to be </w:t>
      </w:r>
      <w:r w:rsidRPr="00F47AD6">
        <w:rPr>
          <w:rStyle w:val="Emphasis"/>
        </w:rPr>
        <w:t>adaptable</w:t>
      </w:r>
      <w:r w:rsidRPr="00F47AD6">
        <w:rPr>
          <w:rStyle w:val="StyleUnderline"/>
        </w:rPr>
        <w:t xml:space="preserve"> to </w:t>
      </w:r>
      <w:r w:rsidRPr="00F47AD6">
        <w:rPr>
          <w:rStyle w:val="Emphasis"/>
        </w:rPr>
        <w:t>conditions unforeseen</w:t>
      </w:r>
      <w:r w:rsidRPr="00F47AD6">
        <w:rPr>
          <w:rStyle w:val="StyleUnderline"/>
        </w:rPr>
        <w:t>.</w:t>
      </w:r>
    </w:p>
    <w:p w14:paraId="2DFB0E75" w14:textId="77777777" w:rsidR="001E1BDE" w:rsidRPr="00F47AD6" w:rsidRDefault="001E1BDE" w:rsidP="001E1BDE">
      <w:pPr>
        <w:rPr>
          <w:b/>
          <w:iCs/>
          <w:u w:val="single"/>
          <w:bdr w:val="single" w:sz="8" w:space="0" w:color="auto"/>
        </w:rPr>
      </w:pPr>
      <w:r w:rsidRPr="00F47AD6">
        <w:rPr>
          <w:rStyle w:val="StyleUnderline"/>
        </w:rPr>
        <w:t>Considering technological advancements, we are yet to acquaint ourselves, our institutions, governments, and international organizations with true phenomena of a new, yet networked global society. In this borderless society, where electric grids, information, or installations failures may have in the past solely affect a country, now affect a region and possibly a larger area.</w:t>
      </w:r>
      <w:r w:rsidRPr="00F47AD6">
        <w:rPr>
          <w:rStyle w:val="StyleUnderline"/>
          <w:highlight w:val="yellow"/>
        </w:rPr>
        <w:t xml:space="preserve"> </w:t>
      </w:r>
      <w:r w:rsidRPr="00F47AD6">
        <w:rPr>
          <w:rStyle w:val="Emphasis"/>
          <w:highlight w:val="yellow"/>
        </w:rPr>
        <w:t xml:space="preserve">Our abilities are </w:t>
      </w:r>
      <w:r w:rsidRPr="00F47AD6">
        <w:rPr>
          <w:rStyle w:val="Emphasis"/>
          <w:sz w:val="26"/>
          <w:szCs w:val="26"/>
          <w:highlight w:val="yellow"/>
        </w:rPr>
        <w:t>limitless</w:t>
      </w:r>
      <w:r w:rsidRPr="00F47AD6">
        <w:rPr>
          <w:rStyle w:val="Emphasis"/>
          <w:highlight w:val="yellow"/>
        </w:rPr>
        <w:t xml:space="preserve"> to point out challenges and face them.</w:t>
      </w:r>
      <w:r w:rsidRPr="00F47AD6">
        <w:rPr>
          <w:highlight w:val="yellow"/>
        </w:rPr>
        <w:t xml:space="preserve"> </w:t>
      </w:r>
      <w:r w:rsidRPr="00F47AD6">
        <w:rPr>
          <w:rStyle w:val="StyleUnderline"/>
          <w:highlight w:val="yellow"/>
        </w:rPr>
        <w:t>We</w:t>
      </w:r>
      <w:r w:rsidRPr="00F47AD6">
        <w:rPr>
          <w:rStyle w:val="StyleUnderline"/>
        </w:rPr>
        <w:t xml:space="preserve"> also </w:t>
      </w:r>
      <w:r w:rsidRPr="00F47AD6">
        <w:rPr>
          <w:rStyle w:val="StyleUnderline"/>
          <w:highlight w:val="yellow"/>
        </w:rPr>
        <w:t xml:space="preserve">have the ability to </w:t>
      </w:r>
      <w:r w:rsidRPr="00F47AD6">
        <w:rPr>
          <w:rStyle w:val="Emphasis"/>
          <w:highlight w:val="yellow"/>
        </w:rPr>
        <w:t>innovate</w:t>
      </w:r>
      <w:r w:rsidRPr="00F47AD6">
        <w:rPr>
          <w:rStyle w:val="StyleUnderline"/>
          <w:highlight w:val="yellow"/>
        </w:rPr>
        <w:t xml:space="preserve"> through </w:t>
      </w:r>
      <w:r w:rsidRPr="00F47AD6">
        <w:rPr>
          <w:rStyle w:val="Emphasis"/>
          <w:highlight w:val="yellow"/>
        </w:rPr>
        <w:t>methodological approaches</w:t>
      </w:r>
      <w:r w:rsidRPr="00F47AD6">
        <w:rPr>
          <w:rStyle w:val="StyleUnderline"/>
          <w:highlight w:val="yellow"/>
        </w:rPr>
        <w:t xml:space="preserve"> </w:t>
      </w:r>
      <w:r w:rsidRPr="00F47AD6">
        <w:rPr>
          <w:rStyle w:val="StyleUnderline"/>
        </w:rPr>
        <w:t xml:space="preserve">and security cooperation </w:t>
      </w:r>
      <w:r w:rsidRPr="00F47AD6">
        <w:rPr>
          <w:rStyle w:val="StyleUnderline"/>
          <w:highlight w:val="yellow"/>
        </w:rPr>
        <w:t>utilizing</w:t>
      </w:r>
      <w:r w:rsidRPr="00F47AD6">
        <w:rPr>
          <w:rStyle w:val="StyleUnderline"/>
        </w:rPr>
        <w:t xml:space="preserve"> the </w:t>
      </w:r>
      <w:r w:rsidRPr="00F47AD6">
        <w:rPr>
          <w:rStyle w:val="Emphasis"/>
          <w:highlight w:val="yellow"/>
        </w:rPr>
        <w:t>constant upgrade of tech</w:t>
      </w:r>
      <w:r w:rsidRPr="00F47AD6">
        <w:rPr>
          <w:rStyle w:val="StyleUnderline"/>
        </w:rPr>
        <w:t xml:space="preserve">nology. </w:t>
      </w:r>
      <w:r w:rsidRPr="00F47AD6">
        <w:rPr>
          <w:rStyle w:val="Emphasis"/>
          <w:highlight w:val="yellow"/>
        </w:rPr>
        <w:t>However, when decisions come to being, this may not be easy.</w:t>
      </w:r>
    </w:p>
    <w:p w14:paraId="13667AE5" w14:textId="77777777" w:rsidR="001E1BDE" w:rsidRPr="00F47AD6" w:rsidRDefault="001E1BDE" w:rsidP="001E1BDE"/>
    <w:p w14:paraId="5D85553E" w14:textId="77777777" w:rsidR="001E1BDE" w:rsidRPr="00F47AD6" w:rsidRDefault="001E1BDE" w:rsidP="001E1BDE">
      <w:pPr>
        <w:pStyle w:val="Heading3"/>
        <w:rPr>
          <w:rFonts w:cs="Calibri"/>
        </w:rPr>
      </w:pPr>
      <w:r w:rsidRPr="00F47AD6">
        <w:rPr>
          <w:rFonts w:cs="Calibri"/>
        </w:rPr>
        <w:t>Link Wall---General</w:t>
      </w:r>
    </w:p>
    <w:p w14:paraId="5F241240" w14:textId="77777777" w:rsidR="001E1BDE" w:rsidRPr="00F47AD6" w:rsidRDefault="001E1BDE" w:rsidP="001E1BDE"/>
    <w:p w14:paraId="05DCFC38" w14:textId="77777777" w:rsidR="001E1BDE" w:rsidRPr="00F47AD6" w:rsidRDefault="001E1BDE" w:rsidP="001E1BDE">
      <w:pPr>
        <w:pStyle w:val="Heading4"/>
        <w:rPr>
          <w:rFonts w:cs="Calibri"/>
        </w:rPr>
      </w:pPr>
      <w:r w:rsidRPr="00F47AD6">
        <w:rPr>
          <w:rFonts w:cs="Calibri"/>
        </w:rPr>
        <w:t>Collective defense is the foundation of Smart Defense---limiting our commitment hurts resiliency, duplicates efforts, and prevents interoperability</w:t>
      </w:r>
    </w:p>
    <w:p w14:paraId="09C49117" w14:textId="77777777" w:rsidR="001E1BDE" w:rsidRPr="00F47AD6" w:rsidRDefault="001E1BDE" w:rsidP="001E1BDE">
      <w:r w:rsidRPr="00F47AD6">
        <w:t xml:space="preserve">Marios </w:t>
      </w:r>
      <w:r w:rsidRPr="00F47AD6">
        <w:rPr>
          <w:rStyle w:val="Style13ptBold"/>
        </w:rPr>
        <w:t>Efthymiopoulos 19</w:t>
      </w:r>
      <w:r w:rsidRPr="00F47AD6">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54FEE14B" w14:textId="77777777" w:rsidR="001E1BDE" w:rsidRPr="00F47AD6" w:rsidRDefault="001E1BDE" w:rsidP="001E1BDE">
      <w:pPr>
        <w:rPr>
          <w:rStyle w:val="StyleUnderline"/>
        </w:rPr>
      </w:pPr>
      <w:r w:rsidRPr="00F47AD6">
        <w:rPr>
          <w:rStyle w:val="Emphasis"/>
          <w:highlight w:val="yellow"/>
        </w:rPr>
        <w:t xml:space="preserve">NATO’s </w:t>
      </w:r>
      <w:r w:rsidRPr="00F47AD6">
        <w:rPr>
          <w:rStyle w:val="Emphasis"/>
        </w:rPr>
        <w:t xml:space="preserve">concept of </w:t>
      </w:r>
      <w:r w:rsidRPr="00F47AD6">
        <w:rPr>
          <w:rStyle w:val="Emphasis"/>
          <w:highlight w:val="yellow"/>
        </w:rPr>
        <w:t>cyber-defense</w:t>
      </w:r>
      <w:r w:rsidRPr="00F47AD6">
        <w:rPr>
          <w:rStyle w:val="StyleUnderline"/>
        </w:rPr>
        <w:t xml:space="preserve"> in 2019</w:t>
      </w:r>
    </w:p>
    <w:p w14:paraId="5115CE17" w14:textId="77777777" w:rsidR="001E1BDE" w:rsidRPr="00F47AD6" w:rsidRDefault="001E1BDE" w:rsidP="001E1BDE">
      <w:pPr>
        <w:rPr>
          <w:u w:val="single"/>
        </w:rPr>
      </w:pPr>
      <w:r w:rsidRPr="00F47AD6">
        <w:rPr>
          <w:sz w:val="16"/>
        </w:rPr>
        <w:t xml:space="preserve">It was NATO’s Military Committee decision to adopt a “Cyber-Defense Concept” (Efthymiopoulos, 2008e). The Committee’s aim was and still is to deliver business continuity and military resilience. </w:t>
      </w:r>
      <w:r w:rsidRPr="00F47AD6">
        <w:rPr>
          <w:rStyle w:val="StyleUnderline"/>
          <w:highlight w:val="yellow"/>
        </w:rPr>
        <w:t xml:space="preserve">As </w:t>
      </w:r>
      <w:r w:rsidRPr="00F47AD6">
        <w:rPr>
          <w:rStyle w:val="StyleUnderline"/>
        </w:rPr>
        <w:t xml:space="preserve">NATO is a </w:t>
      </w:r>
      <w:r w:rsidRPr="00F47AD6">
        <w:rPr>
          <w:rStyle w:val="StyleUnderline"/>
          <w:highlight w:val="yellow"/>
        </w:rPr>
        <w:t xml:space="preserve">provider of </w:t>
      </w:r>
      <w:r w:rsidRPr="00F47AD6">
        <w:rPr>
          <w:rStyle w:val="Emphasis"/>
          <w:highlight w:val="yellow"/>
        </w:rPr>
        <w:t>collective defense</w:t>
      </w:r>
      <w:r w:rsidRPr="00F47AD6">
        <w:rPr>
          <w:rStyle w:val="StyleUnderline"/>
        </w:rPr>
        <w:t xml:space="preserve"> and as a collective organization in a globalized and currently unsafe e-world, it </w:t>
      </w:r>
      <w:r w:rsidRPr="00F47AD6">
        <w:rPr>
          <w:rStyle w:val="StyleUnderline"/>
          <w:highlight w:val="yellow"/>
        </w:rPr>
        <w:t xml:space="preserve">needs to be </w:t>
      </w:r>
      <w:r w:rsidRPr="00F47AD6">
        <w:rPr>
          <w:rStyle w:val="Emphasis"/>
          <w:highlight w:val="yellow"/>
        </w:rPr>
        <w:t>agile</w:t>
      </w:r>
      <w:r w:rsidRPr="00F47AD6">
        <w:rPr>
          <w:rStyle w:val="StyleUnderline"/>
        </w:rPr>
        <w:t xml:space="preserve">. In an environment of insecurity, the Alliance’ delivers new policy results. Taking into perspective </w:t>
      </w:r>
      <w:r w:rsidRPr="00F47AD6">
        <w:rPr>
          <w:rStyle w:val="Emphasis"/>
        </w:rPr>
        <w:t>new</w:t>
      </w:r>
      <w:r w:rsidRPr="00F47AD6">
        <w:rPr>
          <w:rStyle w:val="StyleUnderline"/>
        </w:rPr>
        <w:t xml:space="preserve"> forms of asymmetrical </w:t>
      </w:r>
      <w:r w:rsidRPr="00F47AD6">
        <w:rPr>
          <w:rStyle w:val="Emphasis"/>
        </w:rPr>
        <w:t>threats</w:t>
      </w:r>
      <w:r w:rsidRPr="00F47AD6">
        <w:rPr>
          <w:rStyle w:val="StyleUnderline"/>
        </w:rPr>
        <w:t>, such as cyber-attacks.</w:t>
      </w:r>
    </w:p>
    <w:p w14:paraId="4C902C02" w14:textId="77777777" w:rsidR="001E1BDE" w:rsidRPr="00F47AD6" w:rsidRDefault="001E1BDE" w:rsidP="001E1BDE">
      <w:pPr>
        <w:rPr>
          <w:sz w:val="16"/>
        </w:rPr>
      </w:pPr>
      <w:r w:rsidRPr="00F47AD6">
        <w:rPr>
          <w:sz w:val="16"/>
        </w:rPr>
        <w:t xml:space="preserve">Historically, </w:t>
      </w:r>
      <w:r w:rsidRPr="00F47AD6">
        <w:rPr>
          <w:rStyle w:val="StyleUnderline"/>
        </w:rPr>
        <w:t xml:space="preserve">the 2002 Prague Summit first marked NATO’s tasking authority committee with regards to </w:t>
      </w:r>
      <w:r w:rsidRPr="00F47AD6">
        <w:rPr>
          <w:rStyle w:val="Emphasis"/>
        </w:rPr>
        <w:t>all activities</w:t>
      </w:r>
      <w:r w:rsidRPr="00F47AD6">
        <w:rPr>
          <w:rStyle w:val="StyleUnderline"/>
        </w:rPr>
        <w:t xml:space="preserve"> that should be held in relations to </w:t>
      </w:r>
      <w:r w:rsidRPr="00F47AD6">
        <w:rPr>
          <w:rStyle w:val="Emphasis"/>
        </w:rPr>
        <w:t>cyber-defense</w:t>
      </w:r>
      <w:r w:rsidRPr="00F47AD6">
        <w:rPr>
          <w:rStyle w:val="StyleUnderline"/>
        </w:rPr>
        <w:t xml:space="preserve">. </w:t>
      </w:r>
      <w:r w:rsidRPr="00F47AD6">
        <w:rPr>
          <w:rStyle w:val="Emphasis"/>
        </w:rPr>
        <w:t>As tech</w:t>
      </w:r>
      <w:r w:rsidRPr="00F47AD6">
        <w:rPr>
          <w:rStyle w:val="StyleUnderline"/>
        </w:rPr>
        <w:t xml:space="preserve">nical </w:t>
      </w:r>
      <w:r w:rsidRPr="00F47AD6">
        <w:rPr>
          <w:rStyle w:val="Emphasis"/>
        </w:rPr>
        <w:t>achievements were delivered</w:t>
      </w:r>
      <w:r w:rsidRPr="00F47AD6">
        <w:rPr>
          <w:rStyle w:val="StyleUnderline"/>
        </w:rPr>
        <w:t xml:space="preserve">, so </w:t>
      </w:r>
      <w:r w:rsidRPr="00F47AD6">
        <w:rPr>
          <w:rStyle w:val="Emphasis"/>
        </w:rPr>
        <w:t>policy-makers delivered policy</w:t>
      </w:r>
      <w:r w:rsidRPr="00F47AD6">
        <w:rPr>
          <w:rStyle w:val="StyleUnderline"/>
        </w:rPr>
        <w:t xml:space="preserve"> results on cyber-defense. That is why, </w:t>
      </w:r>
      <w:r w:rsidRPr="00F47AD6">
        <w:rPr>
          <w:rStyle w:val="StyleUnderline"/>
          <w:highlight w:val="yellow"/>
        </w:rPr>
        <w:t>Allied leaders</w:t>
      </w:r>
      <w:r w:rsidRPr="00F47AD6">
        <w:rPr>
          <w:sz w:val="16"/>
        </w:rPr>
        <w:t xml:space="preserve"> during the Riga Summit of 2006 </w:t>
      </w:r>
      <w:r w:rsidRPr="00F47AD6">
        <w:rPr>
          <w:rStyle w:val="StyleUnderline"/>
          <w:highlight w:val="yellow"/>
        </w:rPr>
        <w:t>acknowledged the need to</w:t>
      </w:r>
      <w:r w:rsidRPr="00F47AD6">
        <w:rPr>
          <w:sz w:val="16"/>
        </w:rPr>
        <w:t xml:space="preserve"> include these as is stated on its decisions at the Press Communiqué: (1) to </w:t>
      </w:r>
      <w:r w:rsidRPr="00F47AD6">
        <w:rPr>
          <w:rStyle w:val="StyleUnderline"/>
        </w:rPr>
        <w:t>protect NATO’s operational information systems, and</w:t>
      </w:r>
      <w:r w:rsidRPr="00F47AD6">
        <w:rPr>
          <w:sz w:val="16"/>
        </w:rPr>
        <w:t xml:space="preserve"> (2) to </w:t>
      </w:r>
      <w:r w:rsidRPr="00F47AD6">
        <w:rPr>
          <w:rStyle w:val="Emphasis"/>
          <w:highlight w:val="yellow"/>
        </w:rPr>
        <w:t>protect</w:t>
      </w:r>
      <w:r w:rsidRPr="00F47AD6">
        <w:rPr>
          <w:rStyle w:val="StyleUnderline"/>
        </w:rPr>
        <w:t xml:space="preserve"> its allied </w:t>
      </w:r>
      <w:r w:rsidRPr="00F47AD6">
        <w:rPr>
          <w:rStyle w:val="StyleUnderline"/>
          <w:highlight w:val="yellow"/>
        </w:rPr>
        <w:t xml:space="preserve">countries from </w:t>
      </w:r>
      <w:r w:rsidRPr="00F47AD6">
        <w:rPr>
          <w:rStyle w:val="Emphasis"/>
          <w:highlight w:val="yellow"/>
        </w:rPr>
        <w:t>any</w:t>
      </w:r>
      <w:r w:rsidRPr="00F47AD6">
        <w:rPr>
          <w:rStyle w:val="StyleUnderline"/>
        </w:rPr>
        <w:t xml:space="preserve"> </w:t>
      </w:r>
      <w:r w:rsidRPr="00F47AD6">
        <w:rPr>
          <w:sz w:val="16"/>
        </w:rPr>
        <w:t xml:space="preserve">e-, or in other words </w:t>
      </w:r>
      <w:r w:rsidRPr="00F47AD6">
        <w:rPr>
          <w:rStyle w:val="Emphasis"/>
          <w:highlight w:val="yellow"/>
        </w:rPr>
        <w:t>cyber-attacks</w:t>
      </w:r>
      <w:r w:rsidRPr="00F47AD6">
        <w:rPr>
          <w:rStyle w:val="StyleUnderline"/>
        </w:rPr>
        <w:t xml:space="preserve"> </w:t>
      </w:r>
      <w:r w:rsidRPr="00F47AD6">
        <w:rPr>
          <w:sz w:val="16"/>
        </w:rPr>
        <w:t>by new forms and means developed by NATO’s Allied Command Transformation (ACT) In Norfolk Virginia.</w:t>
      </w:r>
    </w:p>
    <w:p w14:paraId="51F538E5" w14:textId="77777777" w:rsidR="001E1BDE" w:rsidRPr="00F47AD6" w:rsidRDefault="001E1BDE" w:rsidP="001E1BDE">
      <w:pPr>
        <w:rPr>
          <w:sz w:val="16"/>
        </w:rPr>
      </w:pPr>
      <w:r w:rsidRPr="00F47AD6">
        <w:rPr>
          <w:rStyle w:val="StyleUnderline"/>
        </w:rPr>
        <w:t>The output of the informal Meeting of the Ministers of Defense in October 2007</w:t>
      </w:r>
      <w:r w:rsidRPr="00F47AD6">
        <w:rPr>
          <w:sz w:val="16"/>
        </w:rPr>
        <w:t xml:space="preserve"> of NATO (NATO Defence Ministers Meeting, 2007) </w:t>
      </w:r>
      <w:r w:rsidRPr="00F47AD6">
        <w:rPr>
          <w:rStyle w:val="StyleUnderline"/>
        </w:rPr>
        <w:t>gave way to the inauguration of NATO’s Center for Excellence (COE), which at a later stage got accredited to</w:t>
      </w:r>
      <w:r w:rsidRPr="00F47AD6">
        <w:rPr>
          <w:sz w:val="16"/>
        </w:rPr>
        <w:t xml:space="preserve"> have </w:t>
      </w:r>
      <w:r w:rsidRPr="00F47AD6">
        <w:rPr>
          <w:rStyle w:val="StyleUnderline"/>
        </w:rPr>
        <w:t>become</w:t>
      </w:r>
      <w:r w:rsidRPr="00F47AD6">
        <w:rPr>
          <w:sz w:val="16"/>
        </w:rPr>
        <w:t xml:space="preserve"> the Allied Command Transformation on cyber-defense, named as </w:t>
      </w:r>
      <w:r w:rsidRPr="00F47AD6">
        <w:rPr>
          <w:rStyle w:val="StyleUnderline"/>
        </w:rPr>
        <w:t>Cooperative Cyber-Defense Centre of Excellence, CCDCOE</w:t>
      </w:r>
      <w:r w:rsidRPr="00F47AD6">
        <w:rPr>
          <w:sz w:val="16"/>
        </w:rPr>
        <w:t xml:space="preserve"> (NATO, 2008a). It </w:t>
      </w:r>
      <w:r w:rsidRPr="00F47AD6">
        <w:rPr>
          <w:rStyle w:val="StyleUnderline"/>
        </w:rPr>
        <w:t xml:space="preserve">was </w:t>
      </w:r>
      <w:r w:rsidRPr="00F47AD6">
        <w:rPr>
          <w:rStyle w:val="StyleUnderline"/>
          <w:highlight w:val="yellow"/>
        </w:rPr>
        <w:t>based on</w:t>
      </w:r>
      <w:r w:rsidRPr="00F47AD6">
        <w:rPr>
          <w:rStyle w:val="StyleUnderline"/>
        </w:rPr>
        <w:t xml:space="preserve"> the concept and early understanding of </w:t>
      </w:r>
      <w:r w:rsidRPr="00F47AD6">
        <w:rPr>
          <w:rStyle w:val="Emphasis"/>
          <w:highlight w:val="yellow"/>
        </w:rPr>
        <w:t>cyber-resilience</w:t>
      </w:r>
      <w:r w:rsidRPr="00F47AD6">
        <w:rPr>
          <w:rStyle w:val="StyleUnderline"/>
        </w:rPr>
        <w:t xml:space="preserve"> for NATO’s future policies in countering challenges and threats</w:t>
      </w:r>
      <w:r w:rsidRPr="00F47AD6">
        <w:rPr>
          <w:sz w:val="16"/>
        </w:rPr>
        <w:t>, as was agreed by NATO’s Military Committee.</w:t>
      </w:r>
    </w:p>
    <w:p w14:paraId="47947FCF" w14:textId="77777777" w:rsidR="001E1BDE" w:rsidRPr="00F47AD6" w:rsidRDefault="001E1BDE" w:rsidP="001E1BDE">
      <w:pPr>
        <w:rPr>
          <w:sz w:val="16"/>
        </w:rPr>
      </w:pPr>
      <w:r w:rsidRPr="00F47AD6">
        <w:rPr>
          <w:rStyle w:val="StyleUnderline"/>
        </w:rPr>
        <w:t xml:space="preserve">The central and final decision-making role over the policy of cyber-defense however is the North Atlantic Council (NAC), </w:t>
      </w:r>
      <w:r w:rsidRPr="00F47AD6">
        <w:rPr>
          <w:sz w:val="16"/>
        </w:rPr>
        <w:t xml:space="preserve">which accordingly is </w:t>
      </w:r>
      <w:r w:rsidRPr="00F47AD6">
        <w:rPr>
          <w:rStyle w:val="StyleUnderline"/>
        </w:rPr>
        <w:t>led by Heads of State and Governments. This is the highest deciding political authority which decides, creates, and overviews policy.</w:t>
      </w:r>
      <w:r w:rsidRPr="00F47AD6">
        <w:rPr>
          <w:sz w:val="16"/>
        </w:rPr>
        <w:t xml:space="preserve"> It also evaluates, considers, and adopts NATO’s policies and activities with regards to political and military affairs or standing issues on challenges and threats, among others. Below the NAC, is NATO’s Consultation Control and Command Agency (NC3A) (NATO NC3A, 2002) now transformed to the NCIA agency (NATO, 2008a) and the NATO Military Authorities (NMA). The latter authority has implementation as its major task (NATO’s Cyber-Defence policy, 2008).</w:t>
      </w:r>
    </w:p>
    <w:p w14:paraId="26F80124" w14:textId="77777777" w:rsidR="001E1BDE" w:rsidRPr="00F47AD6" w:rsidRDefault="001E1BDE" w:rsidP="001E1BDE">
      <w:pPr>
        <w:rPr>
          <w:sz w:val="16"/>
        </w:rPr>
      </w:pPr>
      <w:r w:rsidRPr="00F47AD6">
        <w:rPr>
          <w:rStyle w:val="StyleUnderline"/>
        </w:rPr>
        <w:t xml:space="preserve">The implementation of NATO’s cyber-defense policy is considered as the second most important decision by now, once the decisions are taken by the NAC. The “Concept of Cyber-Defence” “adds practical action </w:t>
      </w:r>
      <w:r w:rsidRPr="00F47AD6">
        <w:rPr>
          <w:rStyle w:val="Emphasis"/>
          <w:highlight w:val="yellow"/>
        </w:rPr>
        <w:t>programmes</w:t>
      </w:r>
      <w:r w:rsidRPr="00F47AD6">
        <w:rPr>
          <w:rStyle w:val="StyleUnderline"/>
        </w:rPr>
        <w:t xml:space="preserve">, to </w:t>
      </w:r>
      <w:r w:rsidRPr="00F47AD6">
        <w:rPr>
          <w:rStyle w:val="StyleUnderline"/>
          <w:highlight w:val="yellow"/>
        </w:rPr>
        <w:t>fit within</w:t>
      </w:r>
      <w:r w:rsidRPr="00F47AD6">
        <w:rPr>
          <w:rStyle w:val="StyleUnderline"/>
        </w:rPr>
        <w:t xml:space="preserve"> the </w:t>
      </w:r>
      <w:r w:rsidRPr="00F47AD6">
        <w:rPr>
          <w:rStyle w:val="Emphasis"/>
          <w:highlight w:val="yellow"/>
        </w:rPr>
        <w:t>overarching policy</w:t>
      </w:r>
      <w:r w:rsidRPr="00F47AD6">
        <w:rPr>
          <w:rStyle w:val="StyleUnderline"/>
        </w:rPr>
        <w:t>”</w:t>
      </w:r>
      <w:r w:rsidRPr="00F47AD6">
        <w:rPr>
          <w:sz w:val="16"/>
        </w:rPr>
        <w:t xml:space="preserve"> (NATO, 2009a). The “Cyber-Defence Management Authority” that is tasked upon its policy concept “brings together the key actors in NATO’s Cyber-Defence activities.” </w:t>
      </w:r>
      <w:r w:rsidRPr="00F47AD6">
        <w:rPr>
          <w:rStyle w:val="StyleUnderline"/>
        </w:rPr>
        <w:t xml:space="preserve">Its aim is </w:t>
      </w:r>
      <w:r w:rsidRPr="00F47AD6">
        <w:rPr>
          <w:rStyle w:val="StyleUnderline"/>
          <w:highlight w:val="yellow"/>
        </w:rPr>
        <w:t>to</w:t>
      </w:r>
      <w:r w:rsidRPr="00F47AD6">
        <w:rPr>
          <w:rStyle w:val="StyleUnderline"/>
        </w:rPr>
        <w:t xml:space="preserve"> manage and </w:t>
      </w:r>
      <w:r w:rsidRPr="00F47AD6">
        <w:rPr>
          <w:rStyle w:val="StyleUnderline"/>
          <w:highlight w:val="yellow"/>
        </w:rPr>
        <w:t xml:space="preserve">support </w:t>
      </w:r>
      <w:r w:rsidRPr="00F47AD6">
        <w:rPr>
          <w:rStyle w:val="Emphasis"/>
          <w:highlight w:val="yellow"/>
        </w:rPr>
        <w:t>all NATO</w:t>
      </w:r>
      <w:r w:rsidRPr="00F47AD6">
        <w:rPr>
          <w:rStyle w:val="StyleUnderline"/>
        </w:rPr>
        <w:t xml:space="preserve"> communication and information networked </w:t>
      </w:r>
      <w:r w:rsidRPr="00F47AD6">
        <w:rPr>
          <w:rStyle w:val="Emphasis"/>
          <w:highlight w:val="yellow"/>
        </w:rPr>
        <w:t>systems</w:t>
      </w:r>
      <w:r w:rsidRPr="00F47AD6">
        <w:rPr>
          <w:rStyle w:val="StyleUnderline"/>
        </w:rPr>
        <w:t xml:space="preserve"> and individually allies upon request</w:t>
      </w:r>
      <w:r w:rsidRPr="00F47AD6">
        <w:rPr>
          <w:sz w:val="16"/>
        </w:rPr>
        <w:t xml:space="preserve"> (NATO, 2008c).</w:t>
      </w:r>
    </w:p>
    <w:p w14:paraId="13508CDC" w14:textId="77777777" w:rsidR="001E1BDE" w:rsidRPr="00F47AD6" w:rsidRDefault="001E1BDE" w:rsidP="001E1BDE">
      <w:pPr>
        <w:rPr>
          <w:u w:val="single"/>
        </w:rPr>
      </w:pPr>
      <w:r w:rsidRPr="00F47AD6">
        <w:rPr>
          <w:rStyle w:val="StyleUnderline"/>
        </w:rPr>
        <w:t xml:space="preserve">NATO’s policy creation and activity is “encouraged” by Allies. </w:t>
      </w:r>
      <w:r w:rsidRPr="00F47AD6">
        <w:rPr>
          <w:rStyle w:val="StyleUnderline"/>
          <w:highlight w:val="yellow"/>
        </w:rPr>
        <w:t xml:space="preserve">The aim is to </w:t>
      </w:r>
      <w:r w:rsidRPr="00F47AD6">
        <w:rPr>
          <w:rStyle w:val="Emphasis"/>
          <w:highlight w:val="yellow"/>
        </w:rPr>
        <w:t>adapt the alliance to</w:t>
      </w:r>
      <w:r w:rsidRPr="00F47AD6">
        <w:rPr>
          <w:rStyle w:val="StyleUnderline"/>
        </w:rPr>
        <w:t xml:space="preserve"> the new strategic and security environment that is “</w:t>
      </w:r>
      <w:r w:rsidRPr="00F47AD6">
        <w:rPr>
          <w:rStyle w:val="Emphasis"/>
          <w:highlight w:val="yellow"/>
        </w:rPr>
        <w:t>hybrid</w:t>
      </w:r>
      <w:r w:rsidRPr="00F47AD6">
        <w:rPr>
          <w:rStyle w:val="StyleUnderline"/>
        </w:rPr>
        <w:t xml:space="preserve">” and </w:t>
      </w:r>
      <w:r w:rsidRPr="00F47AD6">
        <w:rPr>
          <w:rStyle w:val="StyleUnderline"/>
          <w:highlight w:val="yellow"/>
        </w:rPr>
        <w:t xml:space="preserve">thus </w:t>
      </w:r>
      <w:r w:rsidRPr="00F47AD6">
        <w:rPr>
          <w:rStyle w:val="StyleUnderline"/>
        </w:rPr>
        <w:t xml:space="preserve">the creation of </w:t>
      </w:r>
      <w:r w:rsidRPr="00F47AD6">
        <w:rPr>
          <w:rStyle w:val="StyleUnderline"/>
          <w:highlight w:val="yellow"/>
        </w:rPr>
        <w:t xml:space="preserve">the </w:t>
      </w:r>
      <w:r w:rsidRPr="00F47AD6">
        <w:rPr>
          <w:rStyle w:val="Emphasis"/>
          <w:highlight w:val="yellow"/>
        </w:rPr>
        <w:t>cyber</w:t>
      </w:r>
      <w:r w:rsidRPr="00F47AD6">
        <w:rPr>
          <w:rStyle w:val="StyleUnderline"/>
        </w:rPr>
        <w:t xml:space="preserve">space operations </w:t>
      </w:r>
      <w:r w:rsidRPr="00F47AD6">
        <w:rPr>
          <w:rStyle w:val="Emphasis"/>
          <w:highlight w:val="yellow"/>
        </w:rPr>
        <w:t>center</w:t>
      </w:r>
      <w:r w:rsidRPr="00F47AD6">
        <w:rPr>
          <w:rStyle w:val="StyleUnderline"/>
        </w:rPr>
        <w:t xml:space="preserve"> in Mons in Belgium. </w:t>
      </w:r>
      <w:r w:rsidRPr="00F47AD6">
        <w:rPr>
          <w:rStyle w:val="StyleUnderline"/>
          <w:highlight w:val="yellow"/>
        </w:rPr>
        <w:t xml:space="preserve">To engage </w:t>
      </w:r>
      <w:r w:rsidRPr="00F47AD6">
        <w:rPr>
          <w:rStyle w:val="Emphasis"/>
          <w:highlight w:val="yellow"/>
        </w:rPr>
        <w:t>as many</w:t>
      </w:r>
      <w:r w:rsidRPr="00F47AD6">
        <w:rPr>
          <w:rStyle w:val="StyleUnderline"/>
        </w:rPr>
        <w:t xml:space="preserve"> as </w:t>
      </w:r>
      <w:r w:rsidRPr="00F47AD6">
        <w:rPr>
          <w:rStyle w:val="Emphasis"/>
        </w:rPr>
        <w:t>possible</w:t>
      </w:r>
      <w:r w:rsidRPr="00F47AD6">
        <w:rPr>
          <w:rStyle w:val="StyleUnderline"/>
        </w:rPr>
        <w:t xml:space="preserve"> </w:t>
      </w:r>
      <w:r w:rsidRPr="00F47AD6">
        <w:rPr>
          <w:rStyle w:val="Emphasis"/>
          <w:highlight w:val="yellow"/>
        </w:rPr>
        <w:t>governments</w:t>
      </w:r>
      <w:r w:rsidRPr="00F47AD6">
        <w:rPr>
          <w:rStyle w:val="StyleUnderline"/>
        </w:rPr>
        <w:t xml:space="preserve">, industry-related market </w:t>
      </w:r>
      <w:r w:rsidRPr="00F47AD6">
        <w:rPr>
          <w:rStyle w:val="Emphasis"/>
          <w:highlight w:val="yellow"/>
        </w:rPr>
        <w:t>companies</w:t>
      </w:r>
      <w:r w:rsidRPr="00F47AD6">
        <w:rPr>
          <w:rStyle w:val="StyleUnderline"/>
          <w:highlight w:val="yellow"/>
        </w:rPr>
        <w:t xml:space="preserve">, and </w:t>
      </w:r>
      <w:r w:rsidRPr="00F47AD6">
        <w:rPr>
          <w:rStyle w:val="Emphasis"/>
          <w:highlight w:val="yellow"/>
        </w:rPr>
        <w:t>individuals</w:t>
      </w:r>
      <w:r w:rsidRPr="00F47AD6">
        <w:rPr>
          <w:rStyle w:val="StyleUnderline"/>
        </w:rPr>
        <w:t xml:space="preserve">. In accordance to its best practice policy, NATO considers that its “operational forum” can and should be considered as the </w:t>
      </w:r>
      <w:r w:rsidRPr="00F47AD6">
        <w:rPr>
          <w:rStyle w:val="Emphasis"/>
        </w:rPr>
        <w:t>best joint</w:t>
      </w:r>
      <w:r w:rsidRPr="00F47AD6">
        <w:rPr>
          <w:rStyle w:val="StyleUnderline"/>
        </w:rPr>
        <w:t xml:space="preserve"> operational </w:t>
      </w:r>
      <w:r w:rsidRPr="00F47AD6">
        <w:rPr>
          <w:rStyle w:val="Emphasis"/>
          <w:highlight w:val="yellow"/>
        </w:rPr>
        <w:t>coop</w:t>
      </w:r>
      <w:r w:rsidRPr="00F47AD6">
        <w:rPr>
          <w:rStyle w:val="StyleUnderline"/>
        </w:rPr>
        <w:t xml:space="preserve">eration </w:t>
      </w:r>
      <w:r w:rsidRPr="00F47AD6">
        <w:rPr>
          <w:rStyle w:val="StyleUnderline"/>
          <w:highlight w:val="yellow"/>
        </w:rPr>
        <w:t>between states and market</w:t>
      </w:r>
      <w:r w:rsidRPr="00F47AD6">
        <w:rPr>
          <w:rStyle w:val="StyleUnderline"/>
        </w:rPr>
        <w:t xml:space="preserve">, as to also </w:t>
      </w:r>
      <w:r w:rsidRPr="00F47AD6">
        <w:rPr>
          <w:rStyle w:val="StyleUnderline"/>
          <w:highlight w:val="yellow"/>
        </w:rPr>
        <w:t xml:space="preserve">avoid </w:t>
      </w:r>
      <w:r w:rsidRPr="00F47AD6">
        <w:rPr>
          <w:rStyle w:val="Emphasis"/>
          <w:highlight w:val="yellow"/>
        </w:rPr>
        <w:t>duplication of efforts</w:t>
      </w:r>
      <w:r w:rsidRPr="00F47AD6">
        <w:rPr>
          <w:rStyle w:val="StyleUnderline"/>
          <w:highlight w:val="yellow"/>
        </w:rPr>
        <w:t xml:space="preserve"> and use the </w:t>
      </w:r>
      <w:r w:rsidRPr="00F47AD6">
        <w:rPr>
          <w:rStyle w:val="Emphasis"/>
          <w:highlight w:val="yellow"/>
        </w:rPr>
        <w:t>necessary</w:t>
      </w:r>
      <w:r w:rsidRPr="00F47AD6">
        <w:rPr>
          <w:rStyle w:val="StyleUnderline"/>
        </w:rPr>
        <w:t xml:space="preserve"> global </w:t>
      </w:r>
      <w:r w:rsidRPr="00F47AD6">
        <w:rPr>
          <w:rStyle w:val="Emphasis"/>
          <w:highlight w:val="yellow"/>
        </w:rPr>
        <w:t>knowledge</w:t>
      </w:r>
      <w:r w:rsidRPr="00F47AD6">
        <w:rPr>
          <w:rStyle w:val="StyleUnderline"/>
          <w:highlight w:val="yellow"/>
        </w:rPr>
        <w:t xml:space="preserve"> to achieve </w:t>
      </w:r>
      <w:r w:rsidRPr="00F47AD6">
        <w:rPr>
          <w:rStyle w:val="Emphasis"/>
          <w:highlight w:val="yellow"/>
        </w:rPr>
        <w:t>interoperability</w:t>
      </w:r>
      <w:r w:rsidRPr="00F47AD6">
        <w:rPr>
          <w:rStyle w:val="StyleUnderline"/>
        </w:rPr>
        <w:t xml:space="preserve"> of force action and </w:t>
      </w:r>
      <w:r w:rsidRPr="00F47AD6">
        <w:rPr>
          <w:rStyle w:val="Emphasis"/>
        </w:rPr>
        <w:t>command</w:t>
      </w:r>
      <w:r w:rsidRPr="00F47AD6">
        <w:rPr>
          <w:rStyle w:val="StyleUnderline"/>
        </w:rPr>
        <w:t xml:space="preserve"> also in cyber-space.</w:t>
      </w:r>
    </w:p>
    <w:p w14:paraId="1438920A" w14:textId="77777777" w:rsidR="001E1BDE" w:rsidRPr="00F47AD6" w:rsidRDefault="001E1BDE" w:rsidP="001E1BDE">
      <w:pPr>
        <w:rPr>
          <w:sz w:val="16"/>
        </w:rPr>
      </w:pPr>
      <w:r w:rsidRPr="00F47AD6">
        <w:rPr>
          <w:rStyle w:val="StyleUnderline"/>
        </w:rPr>
        <w:t>Practically, in military policy, implementation, or operational areas, NATO has adopted “three phases of practical activity and cooperation”:</w:t>
      </w:r>
      <w:r w:rsidRPr="00F47AD6">
        <w:rPr>
          <w:sz w:val="16"/>
        </w:rPr>
        <w:t xml:space="preserve"> the initial phase includes a NATO Computer Incident Response Capability (NCIRC). It was established as “interim operating capability” for NATO to build up on both security risk and manage the element of cyber-threats. Its second phase involved an ever more realistic and pragmatic perspective that required the coordination of all initial “offering” states to the attempt to establish a cyber-center (under the NATO agreement between states of a voluntary national contribution—VNC), in bringing the NCIRC to a full operational capability (NATO, 2008c).</w:t>
      </w:r>
    </w:p>
    <w:p w14:paraId="5947535C" w14:textId="77777777" w:rsidR="001E1BDE" w:rsidRPr="00F47AD6" w:rsidRDefault="001E1BDE" w:rsidP="001E1BDE">
      <w:pPr>
        <w:rPr>
          <w:sz w:val="16"/>
          <w:szCs w:val="16"/>
        </w:rPr>
      </w:pPr>
      <w:r w:rsidRPr="00F47AD6">
        <w:rPr>
          <w:sz w:val="16"/>
          <w:szCs w:val="16"/>
        </w:rPr>
        <w:t>New and innovative policies were adopted. They were proposed and came to effect (well-known procedure of internal NATO working process) until the adoption of “MoU”; a memorandum of understanding was drafted and proposed to NATO, by a sponsoring state which would establish a center for cyber-training, in this case in Estonia.</w:t>
      </w:r>
    </w:p>
    <w:p w14:paraId="2055E670" w14:textId="77777777" w:rsidR="001E1BDE" w:rsidRPr="00F47AD6" w:rsidRDefault="001E1BDE" w:rsidP="001E1BDE">
      <w:pPr>
        <w:rPr>
          <w:sz w:val="16"/>
        </w:rPr>
      </w:pPr>
      <w:r w:rsidRPr="00F47AD6">
        <w:rPr>
          <w:sz w:val="16"/>
        </w:rPr>
        <w:t xml:space="preserve">From that point on, it became an administrative decision of the Allies, that once the aforementioned stages would be put into effect, then a third phase would come into existence. Needless to say, </w:t>
      </w:r>
      <w:r w:rsidRPr="00F47AD6">
        <w:rPr>
          <w:rStyle w:val="StyleUnderline"/>
        </w:rPr>
        <w:t xml:space="preserve">this third phase was a complete implementation and </w:t>
      </w:r>
      <w:r w:rsidRPr="00F47AD6">
        <w:rPr>
          <w:rStyle w:val="Emphasis"/>
          <w:highlight w:val="yellow"/>
        </w:rPr>
        <w:t>rule-based</w:t>
      </w:r>
      <w:r w:rsidRPr="00F47AD6">
        <w:rPr>
          <w:rStyle w:val="StyleUnderline"/>
        </w:rPr>
        <w:t xml:space="preserve"> operational </w:t>
      </w:r>
      <w:r w:rsidRPr="00F47AD6">
        <w:rPr>
          <w:rStyle w:val="Emphasis"/>
          <w:highlight w:val="yellow"/>
        </w:rPr>
        <w:t>procedure</w:t>
      </w:r>
      <w:r w:rsidRPr="00F47AD6">
        <w:rPr>
          <w:rStyle w:val="StyleUnderline"/>
        </w:rPr>
        <w:t xml:space="preserve"> that would soon enough bring about into existence NATO’s request for technological agility and resilience</w:t>
      </w:r>
      <w:r w:rsidRPr="00F47AD6">
        <w:rPr>
          <w:sz w:val="16"/>
        </w:rPr>
        <w:t xml:space="preserve">, which is finalized at the Warsaw Summit of July 2016. </w:t>
      </w:r>
      <w:r w:rsidRPr="00F47AD6">
        <w:rPr>
          <w:rStyle w:val="StyleUnderline"/>
        </w:rPr>
        <w:t xml:space="preserve">It </w:t>
      </w:r>
      <w:r w:rsidRPr="00F47AD6">
        <w:rPr>
          <w:rStyle w:val="StyleUnderline"/>
          <w:highlight w:val="yellow"/>
        </w:rPr>
        <w:t>consists of</w:t>
      </w:r>
      <w:r w:rsidRPr="00F47AD6">
        <w:rPr>
          <w:rStyle w:val="StyleUnderline"/>
        </w:rPr>
        <w:t xml:space="preserve"> incorporating—</w:t>
      </w:r>
      <w:r w:rsidRPr="00F47AD6">
        <w:rPr>
          <w:rStyle w:val="Emphasis"/>
        </w:rPr>
        <w:t>lessons learned</w:t>
      </w:r>
      <w:r w:rsidRPr="00F47AD6">
        <w:rPr>
          <w:rStyle w:val="StyleUnderline"/>
        </w:rPr>
        <w:t xml:space="preserve">—from the prior two phases as </w:t>
      </w:r>
      <w:r w:rsidRPr="00F47AD6">
        <w:rPr>
          <w:rStyle w:val="StyleUnderline"/>
          <w:highlight w:val="yellow"/>
        </w:rPr>
        <w:t>using</w:t>
      </w:r>
      <w:r w:rsidRPr="00F47AD6">
        <w:rPr>
          <w:rStyle w:val="StyleUnderline"/>
        </w:rPr>
        <w:t xml:space="preserve"> new and </w:t>
      </w:r>
      <w:r w:rsidRPr="00F47AD6">
        <w:rPr>
          <w:rStyle w:val="Emphasis"/>
          <w:highlight w:val="yellow"/>
        </w:rPr>
        <w:t>latest</w:t>
      </w:r>
      <w:r w:rsidRPr="00F47AD6">
        <w:rPr>
          <w:rStyle w:val="StyleUnderline"/>
        </w:rPr>
        <w:t xml:space="preserve"> cyber-defense measures (use of new </w:t>
      </w:r>
      <w:r w:rsidRPr="00F47AD6">
        <w:rPr>
          <w:rStyle w:val="Emphasis"/>
          <w:highlight w:val="yellow"/>
        </w:rPr>
        <w:t>tech</w:t>
      </w:r>
      <w:r w:rsidRPr="00F47AD6">
        <w:rPr>
          <w:rStyle w:val="StyleUnderline"/>
        </w:rPr>
        <w:t xml:space="preserve">nology and getting more knowledge on the security environment), in order </w:t>
      </w:r>
      <w:r w:rsidRPr="00F47AD6">
        <w:rPr>
          <w:rStyle w:val="StyleUnderline"/>
          <w:highlight w:val="yellow"/>
        </w:rPr>
        <w:t xml:space="preserve">to enhance </w:t>
      </w:r>
      <w:r w:rsidRPr="00F47AD6">
        <w:rPr>
          <w:rStyle w:val="Emphasis"/>
        </w:rPr>
        <w:t xml:space="preserve">cyber-defense </w:t>
      </w:r>
      <w:r w:rsidRPr="00F47AD6">
        <w:rPr>
          <w:rStyle w:val="Emphasis"/>
          <w:highlight w:val="yellow"/>
        </w:rPr>
        <w:t>posture</w:t>
      </w:r>
      <w:r w:rsidRPr="00F47AD6">
        <w:rPr>
          <w:rStyle w:val="Emphasis"/>
        </w:rPr>
        <w:t>.</w:t>
      </w:r>
      <w:r w:rsidRPr="00F47AD6">
        <w:rPr>
          <w:sz w:val="16"/>
        </w:rPr>
        <w:t xml:space="preserve"> Once the third phase was evaluated, the Allied Command Transformation (ACT) decided, to accredit the operational center—in this case the Cooperative Cyber Defense (CCD) COE (Estonia), what is called as a “Centre of Excellence”. In turn, this resulted to the inauguration of the CCDCOE by May 2008.</w:t>
      </w:r>
    </w:p>
    <w:p w14:paraId="1A760D63" w14:textId="77777777" w:rsidR="001E1BDE" w:rsidRPr="00F47AD6" w:rsidRDefault="001E1BDE" w:rsidP="001E1BDE"/>
    <w:p w14:paraId="3DEC595E" w14:textId="77777777" w:rsidR="001E1BDE" w:rsidRPr="00F47AD6" w:rsidRDefault="001E1BDE" w:rsidP="001E1BDE"/>
    <w:p w14:paraId="2F2D5326" w14:textId="77777777" w:rsidR="001E1BDE" w:rsidRPr="00F47AD6" w:rsidRDefault="001E1BDE" w:rsidP="001E1BDE">
      <w:pPr>
        <w:pStyle w:val="Heading4"/>
        <w:rPr>
          <w:rFonts w:cs="Calibri"/>
        </w:rPr>
      </w:pPr>
      <w:r w:rsidRPr="00F47AD6">
        <w:rPr>
          <w:rFonts w:cs="Calibri"/>
        </w:rPr>
        <w:t>Limiting Article 5 commitment to hybrid threats undermines cyberdefense integration</w:t>
      </w:r>
    </w:p>
    <w:p w14:paraId="78DBB723" w14:textId="77777777" w:rsidR="001E1BDE" w:rsidRPr="00F47AD6" w:rsidRDefault="001E1BDE" w:rsidP="001E1BDE">
      <w:r w:rsidRPr="00F47AD6">
        <w:t xml:space="preserve">CDR Wiesław </w:t>
      </w:r>
      <w:r w:rsidRPr="00F47AD6">
        <w:rPr>
          <w:rStyle w:val="Style13ptBold"/>
        </w:rPr>
        <w:t>Goździewicz 16</w:t>
      </w:r>
      <w:r w:rsidRPr="00F47AD6">
        <w:t>, Legal Advisor NATO Joint Force Training Centre, “From Riga to Wales. NATO’s Road to Collective Cyberdefence”, NATO Road to Cybersecurity, The Kosciuszko Institute, https://ik.org.pl/wp-content/uploads/nato_road_to_cybersecurity_the_kosciuszko_institute_2016.pdf</w:t>
      </w:r>
    </w:p>
    <w:p w14:paraId="200DADDB" w14:textId="77777777" w:rsidR="001E1BDE" w:rsidRPr="00F47AD6" w:rsidRDefault="001E1BDE" w:rsidP="001E1BDE">
      <w:pPr>
        <w:rPr>
          <w:sz w:val="16"/>
        </w:rPr>
      </w:pPr>
      <w:r w:rsidRPr="00F47AD6">
        <w:rPr>
          <w:rStyle w:val="StyleUnderline"/>
        </w:rPr>
        <w:t>The Wales Summit Declaration</w:t>
      </w:r>
      <w:r w:rsidRPr="00F47AD6">
        <w:rPr>
          <w:sz w:val="16"/>
        </w:rPr>
        <w:t>8 was a major step forward in acknowledging the challenges posed by complex cyberattacks. It was the first official document in which the Member Nations of the Alliance confirmed the possibility of a cyberattack to cross the threshold of an armed attack and thus become the basis for invoking Article 5 of the North Atlantic Treaty. It was reiterated that cyberthreats and attacks would continue to become more common, sophisticated, and potentially damaging. In Paragraph 72, the Alliance Nations declared that:</w:t>
      </w:r>
    </w:p>
    <w:p w14:paraId="47D37304" w14:textId="77777777" w:rsidR="001E1BDE" w:rsidRPr="00F47AD6" w:rsidRDefault="001E1BDE" w:rsidP="001E1BDE">
      <w:pPr>
        <w:rPr>
          <w:sz w:val="16"/>
          <w:szCs w:val="16"/>
        </w:rPr>
      </w:pPr>
      <w:r w:rsidRPr="00F47AD6">
        <w:rPr>
          <w:sz w:val="16"/>
          <w:szCs w:val="16"/>
        </w:rPr>
        <w:t>“Cyberattacks can reach a threshold that threatens national and EuroAtlantic prosperity, security, and stability. Their impact could be as harmful to modern societies as a conventional attack. We affirm therefore that cyber defence is part of NATO’s core task of collective defence. A decision as to when a cyberattack would lead to the invocation of Article 5 would be taken by the North Atlantic Council on a case-by-case basis.”</w:t>
      </w:r>
    </w:p>
    <w:p w14:paraId="15F02CBC" w14:textId="77777777" w:rsidR="001E1BDE" w:rsidRPr="00F47AD6" w:rsidRDefault="001E1BDE" w:rsidP="001E1BDE">
      <w:pPr>
        <w:rPr>
          <w:sz w:val="16"/>
        </w:rPr>
      </w:pPr>
      <w:r w:rsidRPr="00F47AD6">
        <w:rPr>
          <w:rStyle w:val="StyleUnderline"/>
        </w:rPr>
        <w:t xml:space="preserve">This clearly demonstrates </w:t>
      </w:r>
      <w:r w:rsidRPr="00F47AD6">
        <w:rPr>
          <w:rStyle w:val="StyleUnderline"/>
          <w:highlight w:val="yellow"/>
        </w:rPr>
        <w:t>the Alliance’s view</w:t>
      </w:r>
      <w:r w:rsidRPr="00F47AD6">
        <w:rPr>
          <w:rStyle w:val="StyleUnderline"/>
        </w:rPr>
        <w:t xml:space="preserve"> whereby cyberattacks can cross the threshold of an armed attack, allowing individual or collective self-defence to be invocated under both Article 51 of the UN Charterand Article 5 of the North Atlantic Treaty</w:t>
      </w:r>
      <w:r w:rsidRPr="00F47AD6">
        <w:rPr>
          <w:sz w:val="16"/>
        </w:rPr>
        <w:t>. Moreover, for the first time since NATO took on the topic of cyberdefence in 2006, it was explicitly stated that cyberdefence became part of the Alliance’s collective defence tasks and efforts.</w:t>
      </w:r>
    </w:p>
    <w:p w14:paraId="39F0D854" w14:textId="77777777" w:rsidR="001E1BDE" w:rsidRPr="00F47AD6" w:rsidRDefault="001E1BDE" w:rsidP="001E1BDE">
      <w:pPr>
        <w:rPr>
          <w:sz w:val="16"/>
        </w:rPr>
      </w:pPr>
      <w:r w:rsidRPr="00F47AD6">
        <w:rPr>
          <w:rStyle w:val="StyleUnderline"/>
        </w:rPr>
        <w:t xml:space="preserve">The Member Nations adopted the Enhanced Cyber Defence Policy (ECDP) which </w:t>
      </w:r>
      <w:r w:rsidRPr="00F47AD6">
        <w:rPr>
          <w:rStyle w:val="StyleUnderline"/>
          <w:highlight w:val="yellow"/>
        </w:rPr>
        <w:t>reaffirms</w:t>
      </w:r>
      <w:r w:rsidRPr="00F47AD6">
        <w:rPr>
          <w:rStyle w:val="StyleUnderline"/>
        </w:rPr>
        <w:t xml:space="preserve"> the principles of the </w:t>
      </w:r>
      <w:r w:rsidRPr="00F47AD6">
        <w:rPr>
          <w:rStyle w:val="Emphasis"/>
          <w:highlight w:val="yellow"/>
        </w:rPr>
        <w:t>indivisibility</w:t>
      </w:r>
      <w:r w:rsidRPr="00F47AD6">
        <w:rPr>
          <w:rStyle w:val="StyleUnderline"/>
          <w:highlight w:val="yellow"/>
        </w:rPr>
        <w:t xml:space="preserve"> of Allied security</w:t>
      </w:r>
      <w:r w:rsidRPr="00F47AD6">
        <w:rPr>
          <w:rStyle w:val="StyleUnderline"/>
        </w:rPr>
        <w:t xml:space="preserve"> and of prevention, detection, resilience, recovery, and defence and clearly states that</w:t>
      </w:r>
      <w:r w:rsidRPr="00F47AD6">
        <w:rPr>
          <w:sz w:val="16"/>
        </w:rPr>
        <w:t xml:space="preserve"> “(…)</w:t>
      </w:r>
      <w:r w:rsidRPr="00F47AD6">
        <w:rPr>
          <w:rStyle w:val="StyleUnderline"/>
        </w:rPr>
        <w:t xml:space="preserve">the fundamental cyber defence responsibility of NATO is to defend its own networks, and that assistance to Allies should be addressed in accordance with the spirit of solidarity, </w:t>
      </w:r>
      <w:r w:rsidRPr="00F47AD6">
        <w:rPr>
          <w:rStyle w:val="StyleUnderline"/>
          <w:highlight w:val="yellow"/>
        </w:rPr>
        <w:t>emphasizing</w:t>
      </w:r>
      <w:r w:rsidRPr="00F47AD6">
        <w:rPr>
          <w:rStyle w:val="StyleUnderline"/>
        </w:rPr>
        <w:t xml:space="preserve"> the </w:t>
      </w:r>
      <w:r w:rsidRPr="00F47AD6">
        <w:rPr>
          <w:rStyle w:val="Emphasis"/>
          <w:highlight w:val="yellow"/>
        </w:rPr>
        <w:t>responsibility</w:t>
      </w:r>
      <w:r w:rsidRPr="00F47AD6">
        <w:rPr>
          <w:rStyle w:val="StyleUnderline"/>
        </w:rPr>
        <w:t xml:space="preserve"> of Allies </w:t>
      </w:r>
      <w:r w:rsidRPr="00F47AD6">
        <w:rPr>
          <w:rStyle w:val="StyleUnderline"/>
          <w:highlight w:val="yellow"/>
        </w:rPr>
        <w:t>to develop</w:t>
      </w:r>
      <w:r w:rsidRPr="00F47AD6">
        <w:rPr>
          <w:rStyle w:val="StyleUnderline"/>
        </w:rPr>
        <w:t xml:space="preserve"> the </w:t>
      </w:r>
      <w:r w:rsidRPr="00F47AD6">
        <w:rPr>
          <w:rStyle w:val="Emphasis"/>
          <w:highlight w:val="yellow"/>
        </w:rPr>
        <w:t>relevant capabilities</w:t>
      </w:r>
      <w:r w:rsidRPr="00F47AD6">
        <w:rPr>
          <w:rStyle w:val="StyleUnderline"/>
          <w:highlight w:val="yellow"/>
        </w:rPr>
        <w:t xml:space="preserve"> for</w:t>
      </w:r>
      <w:r w:rsidRPr="00F47AD6">
        <w:rPr>
          <w:rStyle w:val="StyleUnderline"/>
        </w:rPr>
        <w:t xml:space="preserve"> the </w:t>
      </w:r>
      <w:r w:rsidRPr="00F47AD6">
        <w:rPr>
          <w:rStyle w:val="StyleUnderline"/>
          <w:highlight w:val="yellow"/>
        </w:rPr>
        <w:t>protection</w:t>
      </w:r>
      <w:r w:rsidRPr="00F47AD6">
        <w:rPr>
          <w:rStyle w:val="StyleUnderline"/>
        </w:rPr>
        <w:t xml:space="preserve"> of national networks.” </w:t>
      </w:r>
      <w:r w:rsidRPr="00F47AD6">
        <w:rPr>
          <w:sz w:val="16"/>
        </w:rPr>
        <w:t>The ECDP recognises the applicability of international law to cyber operations, including the International Humanitarian Law (IHL) or the Law of Armed Conflict (LOAC).</w:t>
      </w:r>
    </w:p>
    <w:p w14:paraId="67A7D28C" w14:textId="77777777" w:rsidR="001E1BDE" w:rsidRPr="00F47AD6" w:rsidRDefault="001E1BDE" w:rsidP="001E1BDE">
      <w:pPr>
        <w:rPr>
          <w:sz w:val="16"/>
        </w:rPr>
      </w:pPr>
      <w:r w:rsidRPr="00F47AD6">
        <w:rPr>
          <w:rStyle w:val="StyleUnderline"/>
        </w:rPr>
        <w:t>The Nations committed themselves to further develop their national cyberdefence capabilities and enhance the cybersecurity of their networks, upon which the Alliance depends</w:t>
      </w:r>
      <w:r w:rsidRPr="00F47AD6">
        <w:rPr>
          <w:sz w:val="16"/>
        </w:rPr>
        <w:t xml:space="preserve">. NATO’s top priority for cyberdefence is the protection of NATO-owned communications and information systems (CIS); however, </w:t>
      </w:r>
      <w:r w:rsidRPr="00F47AD6">
        <w:rPr>
          <w:rStyle w:val="StyleUnderline"/>
          <w:highlight w:val="yellow"/>
        </w:rPr>
        <w:t xml:space="preserve">the Alliance will </w:t>
      </w:r>
      <w:r w:rsidRPr="00F47AD6">
        <w:rPr>
          <w:rStyle w:val="Emphasis"/>
          <w:highlight w:val="yellow"/>
        </w:rPr>
        <w:t>assist</w:t>
      </w:r>
      <w:r w:rsidRPr="00F47AD6">
        <w:rPr>
          <w:rStyle w:val="StyleUnderline"/>
          <w:highlight w:val="yellow"/>
        </w:rPr>
        <w:t xml:space="preserve"> the Nations in defending their national networks </w:t>
      </w:r>
      <w:r w:rsidRPr="00F47AD6">
        <w:rPr>
          <w:rStyle w:val="Emphasis"/>
          <w:highlight w:val="yellow"/>
        </w:rPr>
        <w:t>considered critical</w:t>
      </w:r>
      <w:r w:rsidRPr="00F47AD6">
        <w:rPr>
          <w:rStyle w:val="StyleUnderline"/>
          <w:highlight w:val="yellow"/>
        </w:rPr>
        <w:t xml:space="preserve"> for NATO’s missions</w:t>
      </w:r>
      <w:r w:rsidRPr="00F47AD6">
        <w:rPr>
          <w:rStyle w:val="StyleUnderline"/>
        </w:rPr>
        <w:t>.</w:t>
      </w:r>
      <w:r w:rsidRPr="00F47AD6">
        <w:rPr>
          <w:sz w:val="16"/>
        </w:rPr>
        <w:t xml:space="preserve"> For this purpose, </w:t>
      </w:r>
      <w:r w:rsidRPr="00F47AD6">
        <w:rPr>
          <w:rStyle w:val="StyleUnderline"/>
        </w:rPr>
        <w:t>the Alliance cooperates with national authorities to ensure an appropriate level of cyberdefence of national CIS.</w:t>
      </w:r>
      <w:r w:rsidRPr="00F47AD6">
        <w:rPr>
          <w:sz w:val="16"/>
        </w:rPr>
        <w:t xml:space="preserve"> Such cooperation is being formalised in Memoranda of Understanding (MOUs) signed between the Cyber Defence Management Board and the respective nations. Cyberdefence MOUs are based upon a template developed in the Cyber Defence Action Plan in line with the principles of the ECDP. </w:t>
      </w:r>
      <w:r w:rsidRPr="00F47AD6">
        <w:rPr>
          <w:rStyle w:val="StyleUnderline"/>
        </w:rPr>
        <w:t xml:space="preserve">They set the foundations for mutual support in the area of cyberdefence, including </w:t>
      </w:r>
      <w:r w:rsidRPr="00F47AD6">
        <w:rPr>
          <w:rStyle w:val="Emphasis"/>
          <w:highlight w:val="yellow"/>
        </w:rPr>
        <w:t>info</w:t>
      </w:r>
      <w:r w:rsidRPr="00F47AD6">
        <w:rPr>
          <w:rStyle w:val="StyleUnderline"/>
        </w:rPr>
        <w:t xml:space="preserve">rmation </w:t>
      </w:r>
      <w:r w:rsidRPr="00F47AD6">
        <w:rPr>
          <w:rStyle w:val="Emphasis"/>
          <w:highlight w:val="yellow"/>
        </w:rPr>
        <w:t>sharing</w:t>
      </w:r>
      <w:r w:rsidRPr="00F47AD6">
        <w:rPr>
          <w:rStyle w:val="StyleUnderline"/>
        </w:rPr>
        <w:t xml:space="preserve">, participation in </w:t>
      </w:r>
      <w:r w:rsidRPr="00F47AD6">
        <w:rPr>
          <w:rStyle w:val="Emphasis"/>
          <w:highlight w:val="yellow"/>
        </w:rPr>
        <w:t>training</w:t>
      </w:r>
      <w:r w:rsidRPr="00F47AD6">
        <w:rPr>
          <w:rStyle w:val="StyleUnderline"/>
        </w:rPr>
        <w:t xml:space="preserve"> and </w:t>
      </w:r>
      <w:r w:rsidRPr="00F47AD6">
        <w:rPr>
          <w:rStyle w:val="Emphasis"/>
          <w:highlight w:val="yellow"/>
        </w:rPr>
        <w:t>exercises</w:t>
      </w:r>
      <w:r w:rsidRPr="00F47AD6">
        <w:rPr>
          <w:rStyle w:val="StyleUnderline"/>
        </w:rPr>
        <w:t xml:space="preserve"> as well as the provision of reciprocal assistance in the form of </w:t>
      </w:r>
      <w:r w:rsidRPr="00F47AD6">
        <w:rPr>
          <w:rStyle w:val="Emphasis"/>
          <w:highlight w:val="yellow"/>
        </w:rPr>
        <w:t>intel</w:t>
      </w:r>
      <w:r w:rsidRPr="00F47AD6">
        <w:rPr>
          <w:rStyle w:val="StyleUnderline"/>
        </w:rPr>
        <w:t xml:space="preserve">ligence and </w:t>
      </w:r>
      <w:r w:rsidRPr="00F47AD6">
        <w:rPr>
          <w:rStyle w:val="Emphasis"/>
          <w:highlight w:val="yellow"/>
        </w:rPr>
        <w:t>“manpower”</w:t>
      </w:r>
      <w:r w:rsidRPr="00F47AD6">
        <w:rPr>
          <w:sz w:val="16"/>
        </w:rPr>
        <w:t xml:space="preserve"> </w:t>
      </w:r>
      <w:r w:rsidRPr="00F47AD6">
        <w:rPr>
          <w:rStyle w:val="StyleUnderline"/>
        </w:rPr>
        <w:t>(CIS specialists and cyberdefence experts).</w:t>
      </w:r>
      <w:r w:rsidRPr="00F47AD6">
        <w:rPr>
          <w:sz w:val="16"/>
        </w:rPr>
        <w:t xml:space="preserve"> The Czech Republic was the first NATO Nation to sign such a MOU on 12 October 2015.9 Assistance to Allies may be provided by one of the Rapid Reaction Teams formed by the NCIA as part of the Alliance’s collective cyberdefence capability.10</w:t>
      </w:r>
    </w:p>
    <w:p w14:paraId="2C45425E" w14:textId="77777777" w:rsidR="001E1BDE" w:rsidRPr="00F47AD6" w:rsidRDefault="001E1BDE" w:rsidP="001E1BDE">
      <w:pPr>
        <w:rPr>
          <w:rStyle w:val="StyleUnderline"/>
        </w:rPr>
      </w:pPr>
      <w:r w:rsidRPr="00F47AD6">
        <w:rPr>
          <w:rStyle w:val="StyleUnderline"/>
        </w:rPr>
        <w:t xml:space="preserve">The Wales Summit Declaration further </w:t>
      </w:r>
      <w:r w:rsidRPr="00F47AD6">
        <w:rPr>
          <w:rStyle w:val="StyleUnderline"/>
          <w:highlight w:val="yellow"/>
        </w:rPr>
        <w:t>provided</w:t>
      </w:r>
      <w:r w:rsidRPr="00F47AD6">
        <w:rPr>
          <w:rStyle w:val="StyleUnderline"/>
        </w:rPr>
        <w:t xml:space="preserve"> for a continued </w:t>
      </w:r>
      <w:r w:rsidRPr="00F47AD6">
        <w:rPr>
          <w:rStyle w:val="Emphasis"/>
          <w:highlight w:val="yellow"/>
        </w:rPr>
        <w:t>integration</w:t>
      </w:r>
      <w:r w:rsidRPr="00F47AD6">
        <w:rPr>
          <w:rStyle w:val="StyleUnderline"/>
          <w:highlight w:val="yellow"/>
        </w:rPr>
        <w:t xml:space="preserve"> of cyberdefence into </w:t>
      </w:r>
      <w:r w:rsidRPr="00F47AD6">
        <w:rPr>
          <w:rStyle w:val="Emphasis"/>
          <w:highlight w:val="yellow"/>
        </w:rPr>
        <w:t>NATO op</w:t>
      </w:r>
      <w:r w:rsidRPr="00F47AD6">
        <w:rPr>
          <w:rStyle w:val="StyleUnderline"/>
        </w:rPr>
        <w:t>eration</w:t>
      </w:r>
      <w:r w:rsidRPr="00F47AD6">
        <w:rPr>
          <w:rStyle w:val="Emphasis"/>
          <w:highlight w:val="yellow"/>
        </w:rPr>
        <w:t>s</w:t>
      </w:r>
      <w:r w:rsidRPr="00F47AD6">
        <w:rPr>
          <w:rStyle w:val="StyleUnderline"/>
        </w:rPr>
        <w:t xml:space="preserve"> and operational and contingency planning, as well as the enhancement of information sharing and situational awareness among Allies. The key role of partnerships in addressing cyberthreats was stressed.</w:t>
      </w:r>
    </w:p>
    <w:p w14:paraId="780FCD23" w14:textId="77777777" w:rsidR="001E1BDE" w:rsidRPr="00F47AD6" w:rsidRDefault="001E1BDE" w:rsidP="001E1BDE">
      <w:pPr>
        <w:rPr>
          <w:sz w:val="16"/>
        </w:rPr>
      </w:pPr>
      <w:r w:rsidRPr="00F47AD6">
        <w:rPr>
          <w:sz w:val="16"/>
        </w:rPr>
        <w:t xml:space="preserve">Also </w:t>
      </w:r>
      <w:r w:rsidRPr="00F47AD6">
        <w:rPr>
          <w:rStyle w:val="StyleUnderline"/>
        </w:rPr>
        <w:t xml:space="preserve">the ECDP requires NATO to include cyberdefence aspects in the </w:t>
      </w:r>
      <w:r w:rsidRPr="00F47AD6">
        <w:rPr>
          <w:rStyle w:val="Emphasis"/>
          <w:highlight w:val="yellow"/>
        </w:rPr>
        <w:t>defence planning</w:t>
      </w:r>
      <w:r w:rsidRPr="00F47AD6">
        <w:rPr>
          <w:rStyle w:val="StyleUnderline"/>
        </w:rPr>
        <w:t xml:space="preserve"> process.</w:t>
      </w:r>
      <w:r w:rsidRPr="00F47AD6">
        <w:rPr>
          <w:sz w:val="16"/>
        </w:rPr>
        <w:t xml:space="preserve"> This has been achieved by implementing respective cyberdefence annexes in Operations Plans (OPLANs) developed for real-life operations, training and exercises as well as contingency plans. The training and exercise programme has grown to include cyber-specific exercises such as Cyber Coalition and Locked Shields. In addition, an extensive cyberdefence play has been incorporated into more “classic” training and exercises, including the biggest NATO exercise over the last decade – Trident Juncture 15 and Coalition Warrior Interoperability eXploration, eXperimentation, eXamination, eXercise (CWIX), to which the Joint Force Training Centre has been the proud host for the last five years.11</w:t>
      </w:r>
    </w:p>
    <w:p w14:paraId="113DB260" w14:textId="77777777" w:rsidR="001E1BDE" w:rsidRPr="00F47AD6" w:rsidRDefault="001E1BDE" w:rsidP="001E1BDE">
      <w:pPr>
        <w:rPr>
          <w:rStyle w:val="StyleUnderline"/>
        </w:rPr>
      </w:pPr>
      <w:r w:rsidRPr="00F47AD6">
        <w:rPr>
          <w:rStyle w:val="StyleUnderline"/>
        </w:rPr>
        <w:t>One of the most important aspects of the NATO ECDP is cooperation in broad terms: with NATO Nations</w:t>
      </w:r>
      <w:r w:rsidRPr="00F47AD6">
        <w:rPr>
          <w:sz w:val="16"/>
        </w:rPr>
        <w:t xml:space="preserve"> (as described above), </w:t>
      </w:r>
      <w:r w:rsidRPr="00F47AD6">
        <w:rPr>
          <w:rStyle w:val="StyleUnderline"/>
        </w:rPr>
        <w:t>Partner Nations, international actors such as the UN and the EU, industry and academia.</w:t>
      </w:r>
      <w:r w:rsidRPr="00F47AD6">
        <w:rPr>
          <w:sz w:val="16"/>
        </w:rPr>
        <w:t xml:space="preserve"> </w:t>
      </w:r>
      <w:r w:rsidRPr="00F47AD6">
        <w:rPr>
          <w:rStyle w:val="Emphasis"/>
          <w:highlight w:val="yellow"/>
        </w:rPr>
        <w:t>Coop</w:t>
      </w:r>
      <w:r w:rsidRPr="00F47AD6">
        <w:rPr>
          <w:rStyle w:val="StyleUnderline"/>
        </w:rPr>
        <w:t xml:space="preserve">eration </w:t>
      </w:r>
      <w:r w:rsidRPr="00F47AD6">
        <w:rPr>
          <w:rStyle w:val="StyleUnderline"/>
          <w:highlight w:val="yellow"/>
        </w:rPr>
        <w:t xml:space="preserve">with </w:t>
      </w:r>
      <w:r w:rsidRPr="00F47AD6">
        <w:rPr>
          <w:rStyle w:val="Emphasis"/>
          <w:highlight w:val="yellow"/>
        </w:rPr>
        <w:t>industry</w:t>
      </w:r>
      <w:r w:rsidRPr="00F47AD6">
        <w:rPr>
          <w:rStyle w:val="StyleUnderline"/>
          <w:highlight w:val="yellow"/>
        </w:rPr>
        <w:t xml:space="preserve"> has been formalised</w:t>
      </w:r>
      <w:r w:rsidRPr="00F47AD6">
        <w:rPr>
          <w:rStyle w:val="StyleUnderline"/>
        </w:rPr>
        <w:t xml:space="preserve"> in the NATO Industry Cyber Partnership (NICP), which was founded and endorsed by the Alliance </w:t>
      </w:r>
      <w:r w:rsidRPr="00F47AD6">
        <w:rPr>
          <w:rStyle w:val="Emphasis"/>
          <w:highlight w:val="yellow"/>
        </w:rPr>
        <w:t>based</w:t>
      </w:r>
      <w:r w:rsidRPr="00F47AD6">
        <w:rPr>
          <w:rStyle w:val="StyleUnderline"/>
        </w:rPr>
        <w:t xml:space="preserve"> up</w:t>
      </w:r>
      <w:r w:rsidRPr="00F47AD6">
        <w:rPr>
          <w:rStyle w:val="Emphasis"/>
          <w:highlight w:val="yellow"/>
        </w:rPr>
        <w:t>on</w:t>
      </w:r>
      <w:r w:rsidRPr="00F47AD6">
        <w:rPr>
          <w:rStyle w:val="StyleUnderline"/>
          <w:highlight w:val="yellow"/>
        </w:rPr>
        <w:t xml:space="preserve"> the conclusion</w:t>
      </w:r>
      <w:r w:rsidRPr="00F47AD6">
        <w:rPr>
          <w:rStyle w:val="StyleUnderline"/>
        </w:rPr>
        <w:t xml:space="preserve"> that </w:t>
      </w:r>
      <w:r w:rsidRPr="00F47AD6">
        <w:rPr>
          <w:rStyle w:val="StyleUnderline"/>
          <w:highlight w:val="yellow"/>
        </w:rPr>
        <w:t xml:space="preserve">NATO and industry faced </w:t>
      </w:r>
      <w:r w:rsidRPr="00F47AD6">
        <w:rPr>
          <w:rStyle w:val="Emphasis"/>
          <w:highlight w:val="yellow"/>
        </w:rPr>
        <w:t>shared risks</w:t>
      </w:r>
      <w:r w:rsidRPr="00F47AD6">
        <w:rPr>
          <w:rStyle w:val="StyleUnderline"/>
        </w:rPr>
        <w:t xml:space="preserve"> in cyberspace, and that addressing these challenges required new frameworks for action. Within the NICP framework, the NCIA has launched the cybersecurity incubator concept tasked to develop a new model for NATO-industry cooperation with the aim to decrease the time required for NATO to develop its cyber response capabilities, based upon the results of research and development programmes already run by industry and academia.</w:t>
      </w:r>
    </w:p>
    <w:p w14:paraId="06F0CDB1" w14:textId="77777777" w:rsidR="001E1BDE" w:rsidRPr="00F47AD6" w:rsidRDefault="001E1BDE" w:rsidP="001E1BDE">
      <w:pPr>
        <w:rPr>
          <w:sz w:val="16"/>
          <w:szCs w:val="16"/>
        </w:rPr>
      </w:pPr>
      <w:r w:rsidRPr="00F47AD6">
        <w:rPr>
          <w:sz w:val="16"/>
          <w:szCs w:val="16"/>
        </w:rPr>
        <w:t>There are many other cooperation frameworks such as the Cyber Information and Incident Coordination System (CIIS), a web-based application developed for sharing cyberdefence information within a trusted community and available to all NATO Nations and Partner Nations as well as commercial organizations.</w:t>
      </w:r>
    </w:p>
    <w:p w14:paraId="5F0FB758" w14:textId="77777777" w:rsidR="001E1BDE" w:rsidRPr="00F47AD6" w:rsidRDefault="001E1BDE" w:rsidP="001E1BDE">
      <w:pPr>
        <w:rPr>
          <w:sz w:val="16"/>
          <w:szCs w:val="16"/>
        </w:rPr>
      </w:pPr>
      <w:r w:rsidRPr="00F47AD6">
        <w:rPr>
          <w:sz w:val="16"/>
          <w:szCs w:val="16"/>
        </w:rPr>
        <w:t>NATO does not develop offensive cyber capabilities. Although the Alliance focuses on defence against cyberattacks, it does not preclude particular Member Nations from developing their own national offensive cyber capabilities. In fact, there are nations who openly admit they pursue such capabilities involving “(…)countering (disorganising, jamming and destroying) the sources of threats (active defence and offensive actions) (…)”.12 As a matter of fact, NATO Rules of Engagement13 in Series 36 (Information Operations) envisage the possibility of conducting offensive computer network operations (namely Computer Network Attacks – CNAs); however, none of these offensive ROEs have been authorised so far by the North Atlantic Council in operations or exercises.</w:t>
      </w:r>
    </w:p>
    <w:p w14:paraId="78F9A613" w14:textId="77777777" w:rsidR="001E1BDE" w:rsidRPr="00F47AD6" w:rsidRDefault="001E1BDE" w:rsidP="001E1BDE">
      <w:pPr>
        <w:rPr>
          <w:sz w:val="16"/>
        </w:rPr>
      </w:pPr>
      <w:r w:rsidRPr="00F47AD6">
        <w:rPr>
          <w:sz w:val="16"/>
        </w:rPr>
        <w:t xml:space="preserve">This short text hopefully illustrates how </w:t>
      </w:r>
      <w:r w:rsidRPr="00F47AD6">
        <w:rPr>
          <w:rStyle w:val="StyleUnderline"/>
        </w:rPr>
        <w:t xml:space="preserve">NATO’s approach to cyberdefence has evolved over the last decade to culminate in a </w:t>
      </w:r>
      <w:r w:rsidRPr="00F47AD6">
        <w:rPr>
          <w:rStyle w:val="Emphasis"/>
          <w:highlight w:val="yellow"/>
        </w:rPr>
        <w:t>clear</w:t>
      </w:r>
      <w:r w:rsidRPr="00F47AD6">
        <w:rPr>
          <w:rStyle w:val="StyleUnderline"/>
          <w:highlight w:val="yellow"/>
        </w:rPr>
        <w:t xml:space="preserve"> and </w:t>
      </w:r>
      <w:r w:rsidRPr="00F47AD6">
        <w:rPr>
          <w:rStyle w:val="Emphasis"/>
          <w:highlight w:val="yellow"/>
        </w:rPr>
        <w:t>unambiguous</w:t>
      </w:r>
      <w:r w:rsidRPr="00F47AD6">
        <w:rPr>
          <w:rStyle w:val="StyleUnderline"/>
          <w:highlight w:val="yellow"/>
        </w:rPr>
        <w:t xml:space="preserve"> declaration that </w:t>
      </w:r>
      <w:r w:rsidRPr="00F47AD6">
        <w:rPr>
          <w:rStyle w:val="Emphasis"/>
          <w:highlight w:val="yellow"/>
        </w:rPr>
        <w:t>cyberattacks can trigger</w:t>
      </w:r>
      <w:r w:rsidRPr="00F47AD6">
        <w:rPr>
          <w:rStyle w:val="StyleUnderline"/>
        </w:rPr>
        <w:t xml:space="preserve"> the invocation of </w:t>
      </w:r>
      <w:r w:rsidRPr="00F47AD6">
        <w:rPr>
          <w:rStyle w:val="Emphasis"/>
          <w:highlight w:val="yellow"/>
        </w:rPr>
        <w:t>Article 5</w:t>
      </w:r>
      <w:r w:rsidRPr="00F47AD6">
        <w:rPr>
          <w:rStyle w:val="Emphasis"/>
        </w:rPr>
        <w:t>.</w:t>
      </w:r>
      <w:r w:rsidRPr="00F47AD6">
        <w:rPr>
          <w:rStyle w:val="StyleUnderline"/>
        </w:rPr>
        <w:t xml:space="preserve"> While the Alliance is committed to assist Allies in their defence efforts, it encourages the Member Nations to develop their own cyberdefence capabilities in the spirit of Article 3 of the North Atlantic Treaty. This evolutionary approach </w:t>
      </w:r>
      <w:r w:rsidRPr="00F47AD6">
        <w:rPr>
          <w:rStyle w:val="StyleUnderline"/>
          <w:highlight w:val="yellow"/>
        </w:rPr>
        <w:t xml:space="preserve">should be </w:t>
      </w:r>
      <w:r w:rsidRPr="00F47AD6">
        <w:rPr>
          <w:rStyle w:val="Emphasis"/>
          <w:highlight w:val="yellow"/>
        </w:rPr>
        <w:t>continued</w:t>
      </w:r>
      <w:r w:rsidRPr="00F47AD6">
        <w:rPr>
          <w:rStyle w:val="StyleUnderline"/>
          <w:highlight w:val="yellow"/>
        </w:rPr>
        <w:t xml:space="preserve"> to ensure the </w:t>
      </w:r>
      <w:r w:rsidRPr="00F47AD6">
        <w:rPr>
          <w:rStyle w:val="Emphasis"/>
          <w:highlight w:val="yellow"/>
        </w:rPr>
        <w:t>adaptation</w:t>
      </w:r>
      <w:r w:rsidRPr="00F47AD6">
        <w:rPr>
          <w:rStyle w:val="StyleUnderline"/>
        </w:rPr>
        <w:t xml:space="preserve"> of the Alliance’s cyberdefence policy </w:t>
      </w:r>
      <w:r w:rsidRPr="00F47AD6">
        <w:rPr>
          <w:rStyle w:val="StyleUnderline"/>
          <w:highlight w:val="yellow"/>
        </w:rPr>
        <w:t xml:space="preserve">to </w:t>
      </w:r>
      <w:r w:rsidRPr="00F47AD6">
        <w:rPr>
          <w:rStyle w:val="Emphasis"/>
          <w:highlight w:val="yellow"/>
        </w:rPr>
        <w:t>new trends</w:t>
      </w:r>
      <w:r w:rsidRPr="00F47AD6">
        <w:rPr>
          <w:rStyle w:val="StyleUnderline"/>
        </w:rPr>
        <w:t xml:space="preserve"> in cyber operations, </w:t>
      </w:r>
      <w:r w:rsidRPr="00F47AD6">
        <w:rPr>
          <w:rStyle w:val="StyleUnderline"/>
          <w:highlight w:val="yellow"/>
        </w:rPr>
        <w:t>including</w:t>
      </w:r>
      <w:r w:rsidRPr="00F47AD6">
        <w:rPr>
          <w:rStyle w:val="StyleUnderline"/>
        </w:rPr>
        <w:t xml:space="preserve"> the development of response options to</w:t>
      </w:r>
      <w:r w:rsidRPr="00F47AD6">
        <w:rPr>
          <w:sz w:val="16"/>
        </w:rPr>
        <w:t xml:space="preserve"> e.g.:</w:t>
      </w:r>
    </w:p>
    <w:p w14:paraId="1C651174" w14:textId="77777777" w:rsidR="001E1BDE" w:rsidRPr="00F47AD6" w:rsidRDefault="001E1BDE" w:rsidP="001E1BDE">
      <w:pPr>
        <w:rPr>
          <w:rStyle w:val="StyleUnderline"/>
        </w:rPr>
      </w:pPr>
      <w:r w:rsidRPr="00F47AD6">
        <w:rPr>
          <w:rStyle w:val="StyleUnderline"/>
        </w:rPr>
        <w:t>1) cyber actions amounting to armed attacks;</w:t>
      </w:r>
    </w:p>
    <w:p w14:paraId="6C5B4E01" w14:textId="77777777" w:rsidR="001E1BDE" w:rsidRPr="00F47AD6" w:rsidRDefault="001E1BDE" w:rsidP="001E1BDE">
      <w:pPr>
        <w:rPr>
          <w:rStyle w:val="StyleUnderline"/>
        </w:rPr>
      </w:pPr>
      <w:r w:rsidRPr="00F47AD6">
        <w:rPr>
          <w:rStyle w:val="StyleUnderline"/>
        </w:rPr>
        <w:t xml:space="preserve">2) </w:t>
      </w:r>
      <w:r w:rsidRPr="00F47AD6">
        <w:rPr>
          <w:rStyle w:val="StyleUnderline"/>
          <w:highlight w:val="yellow"/>
        </w:rPr>
        <w:t xml:space="preserve">the possibility of a </w:t>
      </w:r>
      <w:r w:rsidRPr="00F47AD6">
        <w:rPr>
          <w:rStyle w:val="Emphasis"/>
          <w:highlight w:val="yellow"/>
        </w:rPr>
        <w:t>broader application</w:t>
      </w:r>
      <w:r w:rsidRPr="00F47AD6">
        <w:rPr>
          <w:rStyle w:val="StyleUnderline"/>
          <w:highlight w:val="yellow"/>
        </w:rPr>
        <w:t xml:space="preserve"> of cyber means</w:t>
      </w:r>
      <w:r w:rsidRPr="00F47AD6">
        <w:rPr>
          <w:rStyle w:val="StyleUnderline"/>
        </w:rPr>
        <w:t xml:space="preserve"> and methods </w:t>
      </w:r>
      <w:r w:rsidRPr="00F47AD6">
        <w:rPr>
          <w:rStyle w:val="StyleUnderline"/>
          <w:highlight w:val="yellow"/>
        </w:rPr>
        <w:t>of war</w:t>
      </w:r>
      <w:r w:rsidRPr="00F47AD6">
        <w:rPr>
          <w:rStyle w:val="StyleUnderline"/>
        </w:rPr>
        <w:t xml:space="preserve">fare </w:t>
      </w:r>
      <w:r w:rsidRPr="00F47AD6">
        <w:rPr>
          <w:rStyle w:val="StyleUnderline"/>
          <w:highlight w:val="yellow"/>
        </w:rPr>
        <w:t xml:space="preserve">in </w:t>
      </w:r>
      <w:r w:rsidRPr="00F47AD6">
        <w:rPr>
          <w:rStyle w:val="Emphasis"/>
          <w:highlight w:val="yellow"/>
        </w:rPr>
        <w:t>future conflicts</w:t>
      </w:r>
      <w:r w:rsidRPr="00F47AD6">
        <w:rPr>
          <w:rStyle w:val="StyleUnderline"/>
        </w:rPr>
        <w:t>;</w:t>
      </w:r>
    </w:p>
    <w:p w14:paraId="05CC656B" w14:textId="77777777" w:rsidR="001E1BDE" w:rsidRPr="00F47AD6" w:rsidRDefault="001E1BDE" w:rsidP="001E1BDE">
      <w:pPr>
        <w:rPr>
          <w:rStyle w:val="StyleUnderline"/>
        </w:rPr>
      </w:pPr>
      <w:r w:rsidRPr="00F47AD6">
        <w:rPr>
          <w:rStyle w:val="StyleUnderline"/>
        </w:rPr>
        <w:t>3) terrorist acts with the use of cyber means.</w:t>
      </w:r>
    </w:p>
    <w:p w14:paraId="0D5B6076" w14:textId="77777777" w:rsidR="001E1BDE" w:rsidRPr="00F47AD6" w:rsidRDefault="001E1BDE" w:rsidP="001E1BDE">
      <w:pPr>
        <w:rPr>
          <w:sz w:val="16"/>
        </w:rPr>
      </w:pPr>
      <w:r w:rsidRPr="00F47AD6">
        <w:rPr>
          <w:rStyle w:val="Emphasis"/>
          <w:highlight w:val="yellow"/>
        </w:rPr>
        <w:t>Adaptability</w:t>
      </w:r>
      <w:r w:rsidRPr="00F47AD6">
        <w:rPr>
          <w:rStyle w:val="StyleUnderline"/>
        </w:rPr>
        <w:t xml:space="preserve"> and </w:t>
      </w:r>
      <w:r w:rsidRPr="00F47AD6">
        <w:rPr>
          <w:rStyle w:val="Emphasis"/>
          <w:highlight w:val="yellow"/>
        </w:rPr>
        <w:t>flexibility</w:t>
      </w:r>
      <w:r w:rsidRPr="00F47AD6">
        <w:rPr>
          <w:rStyle w:val="StyleUnderline"/>
        </w:rPr>
        <w:t xml:space="preserve"> as well as </w:t>
      </w:r>
      <w:r w:rsidRPr="00F47AD6">
        <w:rPr>
          <w:rStyle w:val="StyleUnderline"/>
          <w:highlight w:val="yellow"/>
        </w:rPr>
        <w:t xml:space="preserve">a </w:t>
      </w:r>
      <w:r w:rsidRPr="00F47AD6">
        <w:rPr>
          <w:rStyle w:val="Emphasis"/>
          <w:highlight w:val="yellow"/>
        </w:rPr>
        <w:t>broad range of response</w:t>
      </w:r>
      <w:r w:rsidRPr="00F47AD6">
        <w:rPr>
          <w:rStyle w:val="StyleUnderline"/>
        </w:rPr>
        <w:t xml:space="preserve"> options </w:t>
      </w:r>
      <w:r w:rsidRPr="00F47AD6">
        <w:rPr>
          <w:rStyle w:val="StyleUnderline"/>
          <w:highlight w:val="yellow"/>
        </w:rPr>
        <w:t xml:space="preserve">are a </w:t>
      </w:r>
      <w:r w:rsidRPr="00F47AD6">
        <w:rPr>
          <w:rStyle w:val="Emphasis"/>
          <w:highlight w:val="yellow"/>
        </w:rPr>
        <w:t>must</w:t>
      </w:r>
      <w:r w:rsidRPr="00F47AD6">
        <w:rPr>
          <w:rStyle w:val="StyleUnderline"/>
        </w:rPr>
        <w:t xml:space="preserve"> in the world where the vulnerabilities of critical infrastructure are no secret and neither is the reliance of countries on critical infrastructure</w:t>
      </w:r>
      <w:r w:rsidRPr="00F47AD6">
        <w:rPr>
          <w:sz w:val="16"/>
        </w:rPr>
        <w:t xml:space="preserve"> which in many cases is shared between two or more countries.</w:t>
      </w:r>
    </w:p>
    <w:p w14:paraId="05905740" w14:textId="77777777" w:rsidR="001E1BDE" w:rsidRPr="00F47AD6" w:rsidRDefault="001E1BDE" w:rsidP="001E1BDE"/>
    <w:p w14:paraId="0D6FF790" w14:textId="77777777" w:rsidR="001E1BDE" w:rsidRPr="00F47AD6" w:rsidRDefault="001E1BDE" w:rsidP="001E1BDE"/>
    <w:p w14:paraId="1B790377" w14:textId="77777777" w:rsidR="001E1BDE" w:rsidRPr="00F47AD6" w:rsidRDefault="001E1BDE" w:rsidP="001E1BDE">
      <w:pPr>
        <w:pStyle w:val="Heading3"/>
        <w:rPr>
          <w:rFonts w:cs="Calibri"/>
        </w:rPr>
      </w:pPr>
      <w:r w:rsidRPr="00F47AD6">
        <w:rPr>
          <w:rFonts w:cs="Calibri"/>
        </w:rPr>
        <w:t>Link Wall---Baltics</w:t>
      </w:r>
    </w:p>
    <w:p w14:paraId="0C86AFE5" w14:textId="77777777" w:rsidR="001E1BDE" w:rsidRPr="00F47AD6" w:rsidRDefault="001E1BDE" w:rsidP="001E1BDE">
      <w:pPr>
        <w:pStyle w:val="Heading4"/>
        <w:rPr>
          <w:rFonts w:cs="Calibri"/>
        </w:rPr>
      </w:pPr>
      <w:r w:rsidRPr="00F47AD6">
        <w:rPr>
          <w:rFonts w:cs="Calibri"/>
        </w:rPr>
        <w:t xml:space="preserve">Baltic participation in tech innovation to counter hybrid threats drives multilateral adoption throughout Europe </w:t>
      </w:r>
    </w:p>
    <w:p w14:paraId="2616987E" w14:textId="77777777" w:rsidR="001E1BDE" w:rsidRPr="00F47AD6" w:rsidRDefault="001E1BDE" w:rsidP="001E1BDE">
      <w:r w:rsidRPr="00F47AD6">
        <w:t xml:space="preserve">Justinas </w:t>
      </w:r>
      <w:r w:rsidRPr="00F47AD6">
        <w:rPr>
          <w:rStyle w:val="Style13ptBold"/>
        </w:rPr>
        <w:t>Mickus 19</w:t>
      </w:r>
      <w:r w:rsidRPr="00F47AD6">
        <w:t>, Associate Analyst of Vilnius Institute for Political Analysis, and Piret Kuusik, International Centre of Defence and Security Junior Researcher, October 2019, “The Baltic Risk Landscape,” https://efpi.icds.ee/wp-content/uploads/sites/18/2019/11/Mickus-Kuusik_The-Baltic-Risk-Landscape_October-2019.pdf</w:t>
      </w:r>
    </w:p>
    <w:p w14:paraId="4BE4EB5F" w14:textId="77777777" w:rsidR="001E1BDE" w:rsidRPr="00F47AD6" w:rsidRDefault="001E1BDE" w:rsidP="001E1BDE">
      <w:pPr>
        <w:rPr>
          <w:sz w:val="16"/>
        </w:rPr>
      </w:pPr>
      <w:r w:rsidRPr="00F47AD6">
        <w:rPr>
          <w:sz w:val="16"/>
        </w:rPr>
        <w:t xml:space="preserve">To an extent, then, the </w:t>
      </w:r>
      <w:r w:rsidRPr="00F47AD6">
        <w:rPr>
          <w:rStyle w:val="StyleUnderline"/>
        </w:rPr>
        <w:t xml:space="preserve">developed </w:t>
      </w:r>
      <w:r w:rsidRPr="00F47AD6">
        <w:rPr>
          <w:rStyle w:val="StyleUnderline"/>
          <w:highlight w:val="yellow"/>
        </w:rPr>
        <w:t>expertise</w:t>
      </w:r>
      <w:r w:rsidRPr="00F47AD6">
        <w:rPr>
          <w:rStyle w:val="StyleUnderline"/>
        </w:rPr>
        <w:t xml:space="preserve"> in </w:t>
      </w:r>
      <w:r w:rsidRPr="00F47AD6">
        <w:rPr>
          <w:rStyle w:val="StyleUnderline"/>
          <w:highlight w:val="yellow"/>
        </w:rPr>
        <w:t>combatting cyber threats can</w:t>
      </w:r>
      <w:r w:rsidRPr="00F47AD6">
        <w:rPr>
          <w:sz w:val="16"/>
        </w:rPr>
        <w:t xml:space="preserve"> and already has </w:t>
      </w:r>
      <w:r w:rsidRPr="00F47AD6">
        <w:rPr>
          <w:rStyle w:val="Emphasis"/>
          <w:highlight w:val="yellow"/>
        </w:rPr>
        <w:t>enable</w:t>
      </w:r>
      <w:r w:rsidRPr="00F47AD6">
        <w:rPr>
          <w:sz w:val="16"/>
        </w:rPr>
        <w:t xml:space="preserve">d </w:t>
      </w:r>
      <w:r w:rsidRPr="00F47AD6">
        <w:rPr>
          <w:rStyle w:val="StyleUnderline"/>
        </w:rPr>
        <w:t xml:space="preserve">the </w:t>
      </w:r>
      <w:r w:rsidRPr="00F47AD6">
        <w:rPr>
          <w:rStyle w:val="StyleUnderline"/>
          <w:highlight w:val="yellow"/>
        </w:rPr>
        <w:t>Baltic</w:t>
      </w:r>
      <w:r w:rsidRPr="00F47AD6">
        <w:rPr>
          <w:rStyle w:val="StyleUnderline"/>
        </w:rPr>
        <w:t xml:space="preserve"> state</w:t>
      </w:r>
      <w:r w:rsidRPr="00F47AD6">
        <w:rPr>
          <w:rStyle w:val="Emphasis"/>
          <w:highlight w:val="yellow"/>
        </w:rPr>
        <w:t>s</w:t>
      </w:r>
      <w:r w:rsidRPr="00F47AD6">
        <w:rPr>
          <w:rStyle w:val="StyleUnderline"/>
          <w:highlight w:val="yellow"/>
        </w:rPr>
        <w:t xml:space="preserve"> to </w:t>
      </w:r>
      <w:r w:rsidRPr="00F47AD6">
        <w:rPr>
          <w:rStyle w:val="Emphasis"/>
          <w:highlight w:val="yellow"/>
        </w:rPr>
        <w:t>set multilateral standards and</w:t>
      </w:r>
      <w:r w:rsidRPr="00F47AD6">
        <w:rPr>
          <w:rStyle w:val="Emphasis"/>
        </w:rPr>
        <w:t xml:space="preserve"> craft </w:t>
      </w:r>
      <w:r w:rsidRPr="00F47AD6">
        <w:rPr>
          <w:rStyle w:val="Emphasis"/>
          <w:highlight w:val="yellow"/>
        </w:rPr>
        <w:t>collective</w:t>
      </w:r>
      <w:r w:rsidRPr="00F47AD6">
        <w:rPr>
          <w:rStyle w:val="Emphasis"/>
        </w:rPr>
        <w:t xml:space="preserve"> policy </w:t>
      </w:r>
      <w:r w:rsidRPr="00F47AD6">
        <w:rPr>
          <w:rStyle w:val="Emphasis"/>
          <w:highlight w:val="yellow"/>
        </w:rPr>
        <w:t>solutions</w:t>
      </w:r>
      <w:r w:rsidRPr="00F47AD6">
        <w:rPr>
          <w:sz w:val="16"/>
        </w:rPr>
        <w:t xml:space="preserve"> in the field. And yet, </w:t>
      </w:r>
      <w:r w:rsidRPr="00F47AD6">
        <w:rPr>
          <w:rStyle w:val="StyleUnderline"/>
        </w:rPr>
        <w:t>with the increasingly widespread appreciation of hybrid and next-generation threats, the comparative advantage the Baltics have today will likely decrease in the future. Should Baltic politicians</w:t>
      </w:r>
      <w:r w:rsidRPr="00F47AD6">
        <w:rPr>
          <w:sz w:val="16"/>
        </w:rPr>
        <w:t xml:space="preserve"> wish to </w:t>
      </w:r>
      <w:r w:rsidRPr="00F47AD6">
        <w:rPr>
          <w:rStyle w:val="StyleUnderline"/>
        </w:rPr>
        <w:t xml:space="preserve">further pursue </w:t>
      </w:r>
      <w:r w:rsidRPr="00F47AD6">
        <w:rPr>
          <w:rStyle w:val="StyleUnderline"/>
          <w:highlight w:val="yellow"/>
        </w:rPr>
        <w:t>leadership in cyber and hybrid security</w:t>
      </w:r>
      <w:r w:rsidRPr="00F47AD6">
        <w:rPr>
          <w:rStyle w:val="StyleUnderline"/>
        </w:rPr>
        <w:t xml:space="preserve">, they </w:t>
      </w:r>
      <w:r w:rsidRPr="00F47AD6">
        <w:rPr>
          <w:rStyle w:val="StyleUnderline"/>
          <w:highlight w:val="yellow"/>
        </w:rPr>
        <w:t xml:space="preserve">will </w:t>
      </w:r>
      <w:r w:rsidRPr="00F47AD6">
        <w:rPr>
          <w:rStyle w:val="Emphasis"/>
          <w:highlight w:val="yellow"/>
        </w:rPr>
        <w:t>require further policy innovation</w:t>
      </w:r>
      <w:r w:rsidRPr="00F47AD6">
        <w:rPr>
          <w:sz w:val="16"/>
        </w:rPr>
        <w:t xml:space="preserve"> (a similar note could be made about the self-declared Baltic expertise on Russian/Eastern Neighborhood questions more broadly).</w:t>
      </w:r>
    </w:p>
    <w:p w14:paraId="28266DEF" w14:textId="77777777" w:rsidR="001E1BDE" w:rsidRPr="00F47AD6" w:rsidRDefault="001E1BDE" w:rsidP="001E1BDE">
      <w:pPr>
        <w:rPr>
          <w:sz w:val="16"/>
        </w:rPr>
      </w:pPr>
      <w:r w:rsidRPr="00F47AD6">
        <w:rPr>
          <w:sz w:val="16"/>
        </w:rPr>
        <w:t>The Baltics, certainly, may also focus on other areas in which they play a unique role and boast unique expertise. Today, individual Baltic states have made significant inroads in developing notable expertise in e-governance (Estonia) or fintech (Lithuania). Survey respondents from Latvia and Estonia also demonstrate high appreciation for and diverse understanding of the impact the rising pace of technological change is likely have on Baltic politics. For both sets of respondents, this trend ranks among the top three and is connected with various economic, societal, and security risks (by contrast, increasing cyber-dependence is primarily through the security lens).</w:t>
      </w:r>
    </w:p>
    <w:p w14:paraId="65543C2B" w14:textId="77777777" w:rsidR="001E1BDE" w:rsidRPr="00F47AD6" w:rsidRDefault="001E1BDE" w:rsidP="001E1BDE">
      <w:pPr>
        <w:rPr>
          <w:sz w:val="16"/>
        </w:rPr>
      </w:pPr>
      <w:r w:rsidRPr="00F47AD6">
        <w:rPr>
          <w:sz w:val="16"/>
        </w:rPr>
        <w:t xml:space="preserve">Whether they choose </w:t>
      </w:r>
      <w:r w:rsidRPr="00F47AD6">
        <w:rPr>
          <w:rStyle w:val="StyleUnderline"/>
          <w:highlight w:val="yellow"/>
        </w:rPr>
        <w:t>to further develop</w:t>
      </w:r>
      <w:r w:rsidRPr="00F47AD6">
        <w:rPr>
          <w:sz w:val="16"/>
        </w:rPr>
        <w:t xml:space="preserve"> their </w:t>
      </w:r>
      <w:r w:rsidRPr="00F47AD6">
        <w:rPr>
          <w:rStyle w:val="StyleUnderline"/>
          <w:highlight w:val="yellow"/>
        </w:rPr>
        <w:t>hybrid and cyber capabilities</w:t>
      </w:r>
      <w:r w:rsidRPr="00F47AD6">
        <w:rPr>
          <w:sz w:val="16"/>
        </w:rPr>
        <w:t xml:space="preserve"> or expand their focus to different fields, the </w:t>
      </w:r>
      <w:r w:rsidRPr="00F47AD6">
        <w:rPr>
          <w:rStyle w:val="StyleUnderline"/>
          <w:highlight w:val="yellow"/>
        </w:rPr>
        <w:t>Baltic states stand to benefit from</w:t>
      </w:r>
      <w:r w:rsidRPr="00F47AD6">
        <w:rPr>
          <w:rStyle w:val="StyleUnderline"/>
        </w:rPr>
        <w:t xml:space="preserve"> international </w:t>
      </w:r>
      <w:r w:rsidRPr="00F47AD6">
        <w:rPr>
          <w:rStyle w:val="Emphasis"/>
          <w:highlight w:val="yellow"/>
        </w:rPr>
        <w:t>coop</w:t>
      </w:r>
      <w:r w:rsidRPr="00F47AD6">
        <w:rPr>
          <w:rStyle w:val="StyleUnderline"/>
        </w:rPr>
        <w:t>eration</w:t>
      </w:r>
      <w:r w:rsidRPr="00F47AD6">
        <w:rPr>
          <w:sz w:val="16"/>
        </w:rPr>
        <w:t xml:space="preserve">. As </w:t>
      </w:r>
      <w:r w:rsidRPr="00F47AD6">
        <w:rPr>
          <w:rStyle w:val="Emphasis"/>
          <w:highlight w:val="yellow"/>
        </w:rPr>
        <w:t>continuous</w:t>
      </w:r>
      <w:r w:rsidRPr="00F47AD6">
        <w:rPr>
          <w:rStyle w:val="Emphasis"/>
        </w:rPr>
        <w:t xml:space="preserve"> policy </w:t>
      </w:r>
      <w:r w:rsidRPr="00F47AD6">
        <w:rPr>
          <w:rStyle w:val="Emphasis"/>
          <w:highlight w:val="yellow"/>
        </w:rPr>
        <w:t>innovation requires new inputs</w:t>
      </w:r>
      <w:r w:rsidRPr="00F47AD6">
        <w:rPr>
          <w:rStyle w:val="StyleUnderline"/>
        </w:rPr>
        <w:t xml:space="preserve">, seeking diverse </w:t>
      </w:r>
      <w:r w:rsidRPr="00F47AD6">
        <w:rPr>
          <w:rStyle w:val="StyleUnderline"/>
          <w:highlight w:val="yellow"/>
        </w:rPr>
        <w:t>international partnerships</w:t>
      </w:r>
      <w:r w:rsidRPr="00F47AD6">
        <w:rPr>
          <w:rStyle w:val="StyleUnderline"/>
        </w:rPr>
        <w:t xml:space="preserve"> can greatly </w:t>
      </w:r>
      <w:r w:rsidRPr="00F47AD6">
        <w:rPr>
          <w:rStyle w:val="StyleUnderline"/>
          <w:highlight w:val="yellow"/>
        </w:rPr>
        <w:t>augment</w:t>
      </w:r>
      <w:r w:rsidRPr="00F47AD6">
        <w:rPr>
          <w:rStyle w:val="StyleUnderline"/>
        </w:rPr>
        <w:t xml:space="preserve"> the </w:t>
      </w:r>
      <w:r w:rsidRPr="00F47AD6">
        <w:rPr>
          <w:rStyle w:val="StyleUnderline"/>
          <w:highlight w:val="yellow"/>
        </w:rPr>
        <w:t>policy instruments</w:t>
      </w:r>
      <w:r w:rsidRPr="00F47AD6">
        <w:rPr>
          <w:rStyle w:val="StyleUnderline"/>
        </w:rPr>
        <w:t xml:space="preserve"> currently employed by the Baltic states</w:t>
      </w:r>
      <w:r w:rsidRPr="00F47AD6">
        <w:rPr>
          <w:sz w:val="16"/>
        </w:rPr>
        <w:t>. For example, should the Baltic governments focus on the trend of ageing population (among the experts surveyed, it ranked as the most important trend in the Baltic region), the could consult the expertise and experience of Japan, which has recently developed an ambitious strategy of tackling the transformation into a digital society for an ageing population.11</w:t>
      </w:r>
    </w:p>
    <w:p w14:paraId="6B952F5C" w14:textId="77777777" w:rsidR="001E1BDE" w:rsidRPr="00F47AD6" w:rsidRDefault="001E1BDE" w:rsidP="001E1BDE">
      <w:pPr>
        <w:rPr>
          <w:sz w:val="16"/>
        </w:rPr>
      </w:pPr>
      <w:r w:rsidRPr="00F47AD6">
        <w:rPr>
          <w:sz w:val="16"/>
        </w:rPr>
        <w:t>ACTIVE AND CONSTRUCTIVE MEMBERSHIP</w:t>
      </w:r>
    </w:p>
    <w:p w14:paraId="5546D248" w14:textId="77777777" w:rsidR="001E1BDE" w:rsidRPr="00F47AD6" w:rsidRDefault="001E1BDE" w:rsidP="001E1BDE">
      <w:pPr>
        <w:rPr>
          <w:sz w:val="16"/>
        </w:rPr>
      </w:pPr>
      <w:r w:rsidRPr="00F47AD6">
        <w:rPr>
          <w:sz w:val="16"/>
        </w:rPr>
        <w:t xml:space="preserve">Unique expertise alone is not sufficient for small states to shape the international order with the use of postwar institutions – there is a difference between being a one-issue state and the leader on the issue. </w:t>
      </w:r>
      <w:r w:rsidRPr="00F47AD6">
        <w:rPr>
          <w:rStyle w:val="StyleUnderline"/>
          <w:highlight w:val="yellow"/>
        </w:rPr>
        <w:t>Small states must</w:t>
      </w:r>
      <w:r w:rsidRPr="00F47AD6">
        <w:rPr>
          <w:rStyle w:val="StyleUnderline"/>
        </w:rPr>
        <w:t xml:space="preserve"> </w:t>
      </w:r>
      <w:r w:rsidRPr="00F47AD6">
        <w:rPr>
          <w:rStyle w:val="Emphasis"/>
        </w:rPr>
        <w:t xml:space="preserve">simultaneously </w:t>
      </w:r>
      <w:r w:rsidRPr="00F47AD6">
        <w:rPr>
          <w:rStyle w:val="Emphasis"/>
          <w:highlight w:val="yellow"/>
        </w:rPr>
        <w:t>be</w:t>
      </w:r>
      <w:r w:rsidRPr="00F47AD6">
        <w:rPr>
          <w:rStyle w:val="Emphasis"/>
        </w:rPr>
        <w:t xml:space="preserve"> active and </w:t>
      </w:r>
      <w:r w:rsidRPr="00F47AD6">
        <w:rPr>
          <w:rStyle w:val="Emphasis"/>
          <w:highlight w:val="yellow"/>
        </w:rPr>
        <w:t>constructive partners</w:t>
      </w:r>
      <w:r w:rsidRPr="00F47AD6">
        <w:rPr>
          <w:rStyle w:val="StyleUnderline"/>
          <w:highlight w:val="yellow"/>
        </w:rPr>
        <w:t xml:space="preserve"> to other members of the core group of</w:t>
      </w:r>
      <w:r w:rsidRPr="00F47AD6">
        <w:rPr>
          <w:rStyle w:val="StyleUnderline"/>
        </w:rPr>
        <w:t xml:space="preserve"> the </w:t>
      </w:r>
      <w:r w:rsidRPr="00F47AD6">
        <w:rPr>
          <w:rStyle w:val="StyleUnderline"/>
          <w:highlight w:val="yellow"/>
        </w:rPr>
        <w:t>postwar order</w:t>
      </w:r>
      <w:r w:rsidRPr="00F47AD6">
        <w:rPr>
          <w:sz w:val="16"/>
        </w:rPr>
        <w:t xml:space="preserve">. As their institutional innovations need the assent and backing of greater powers to have any tangible effect, </w:t>
      </w:r>
      <w:r w:rsidRPr="00F47AD6">
        <w:rPr>
          <w:rStyle w:val="StyleUnderline"/>
        </w:rPr>
        <w:t xml:space="preserve">fostering stable and </w:t>
      </w:r>
      <w:r w:rsidRPr="00F47AD6">
        <w:rPr>
          <w:rStyle w:val="StyleUnderline"/>
          <w:highlight w:val="yellow"/>
        </w:rPr>
        <w:t>productive partnerships with key allied powers</w:t>
      </w:r>
      <w:r w:rsidRPr="00F47AD6">
        <w:rPr>
          <w:rStyle w:val="StyleUnderline"/>
        </w:rPr>
        <w:t xml:space="preserve"> to secure their buy-in </w:t>
      </w:r>
      <w:r w:rsidRPr="00F47AD6">
        <w:rPr>
          <w:rStyle w:val="StyleUnderline"/>
          <w:highlight w:val="yellow"/>
        </w:rPr>
        <w:t>is</w:t>
      </w:r>
      <w:r w:rsidRPr="00F47AD6">
        <w:rPr>
          <w:rStyle w:val="StyleUnderline"/>
        </w:rPr>
        <w:t xml:space="preserve"> a </w:t>
      </w:r>
      <w:r w:rsidRPr="00F47AD6">
        <w:rPr>
          <w:rStyle w:val="StyleUnderline"/>
          <w:highlight w:val="yellow"/>
        </w:rPr>
        <w:t>necessary</w:t>
      </w:r>
      <w:r w:rsidRPr="00F47AD6">
        <w:rPr>
          <w:rStyle w:val="StyleUnderline"/>
        </w:rPr>
        <w:t xml:space="preserve"> tactic for small states</w:t>
      </w:r>
      <w:r w:rsidRPr="00F47AD6">
        <w:rPr>
          <w:sz w:val="16"/>
        </w:rPr>
        <w:t>.</w:t>
      </w:r>
    </w:p>
    <w:p w14:paraId="18FE09B9" w14:textId="77777777" w:rsidR="001E1BDE" w:rsidRPr="00F47AD6" w:rsidRDefault="001E1BDE" w:rsidP="001E1BDE"/>
    <w:p w14:paraId="64C7B175" w14:textId="77777777" w:rsidR="001E1BDE" w:rsidRPr="00F47AD6" w:rsidRDefault="001E1BDE" w:rsidP="001E1BDE">
      <w:pPr>
        <w:pStyle w:val="Heading4"/>
        <w:rPr>
          <w:rFonts w:cs="Calibri"/>
        </w:rPr>
      </w:pPr>
      <w:r w:rsidRPr="00F47AD6">
        <w:rPr>
          <w:rFonts w:cs="Calibri"/>
        </w:rPr>
        <w:t xml:space="preserve">NATO’s hybrid warfare planning is </w:t>
      </w:r>
      <w:r w:rsidRPr="00F47AD6">
        <w:rPr>
          <w:rFonts w:cs="Calibri"/>
          <w:u w:val="single"/>
        </w:rPr>
        <w:t>concentrated</w:t>
      </w:r>
      <w:r w:rsidRPr="00F47AD6">
        <w:rPr>
          <w:rFonts w:cs="Calibri"/>
        </w:rPr>
        <w:t xml:space="preserve"> in the Baltics.</w:t>
      </w:r>
    </w:p>
    <w:p w14:paraId="5BEFB8A2" w14:textId="77777777" w:rsidR="001E1BDE" w:rsidRPr="00F47AD6" w:rsidRDefault="001E1BDE" w:rsidP="001E1BDE">
      <w:r w:rsidRPr="00F47AD6">
        <w:t xml:space="preserve">Eoin Micheál </w:t>
      </w:r>
      <w:r w:rsidRPr="00F47AD6">
        <w:rPr>
          <w:rStyle w:val="Style13ptBold"/>
        </w:rPr>
        <w:t>McNamara 2016</w:t>
      </w:r>
      <w:r w:rsidRPr="00F47AD6">
        <w:t>, PhD researcher at the University of Tartu where he has lectured in transatlantic relations, associate fellow at the Latvian Institute of International Affairs in Riga, “Securing the Nordic-Baltic region,” 17 March 2016, https://www.nato.int/docu/review/articles/2016/03/17/securing-the-nordic-baltic-region/index.html</w:t>
      </w:r>
    </w:p>
    <w:p w14:paraId="168B049B" w14:textId="77777777" w:rsidR="001E1BDE" w:rsidRPr="00F47AD6" w:rsidRDefault="001E1BDE" w:rsidP="001E1BDE">
      <w:pPr>
        <w:rPr>
          <w:sz w:val="16"/>
        </w:rPr>
      </w:pPr>
      <w:r w:rsidRPr="00F47AD6">
        <w:rPr>
          <w:rStyle w:val="StyleUnderline"/>
        </w:rPr>
        <w:t>Russia’s</w:t>
      </w:r>
      <w:r w:rsidRPr="00F47AD6">
        <w:rPr>
          <w:sz w:val="16"/>
        </w:rPr>
        <w:t xml:space="preserve"> illegal </w:t>
      </w:r>
      <w:r w:rsidRPr="00F47AD6">
        <w:rPr>
          <w:rStyle w:val="StyleUnderline"/>
        </w:rPr>
        <w:t>annexation of</w:t>
      </w:r>
      <w:r w:rsidRPr="00F47AD6">
        <w:rPr>
          <w:sz w:val="16"/>
        </w:rPr>
        <w:t xml:space="preserve"> </w:t>
      </w:r>
      <w:r w:rsidRPr="00F47AD6">
        <w:rPr>
          <w:rStyle w:val="Emphasis"/>
          <w:highlight w:val="yellow"/>
        </w:rPr>
        <w:t>Crimea</w:t>
      </w:r>
      <w:r w:rsidRPr="00F47AD6">
        <w:rPr>
          <w:sz w:val="16"/>
        </w:rPr>
        <w:t xml:space="preserve"> in March 2014 </w:t>
      </w:r>
      <w:r w:rsidRPr="00F47AD6">
        <w:rPr>
          <w:rStyle w:val="StyleUnderline"/>
        </w:rPr>
        <w:t>and its military actions in</w:t>
      </w:r>
      <w:r w:rsidRPr="00F47AD6">
        <w:rPr>
          <w:sz w:val="16"/>
        </w:rPr>
        <w:t xml:space="preserve"> </w:t>
      </w:r>
      <w:r w:rsidRPr="00F47AD6">
        <w:rPr>
          <w:rStyle w:val="StyleUnderline"/>
        </w:rPr>
        <w:t xml:space="preserve">Ukraine have </w:t>
      </w:r>
      <w:r w:rsidRPr="00F47AD6">
        <w:rPr>
          <w:rStyle w:val="StyleUnderline"/>
          <w:highlight w:val="yellow"/>
        </w:rPr>
        <w:t>led</w:t>
      </w:r>
      <w:r w:rsidRPr="00F47AD6">
        <w:rPr>
          <w:sz w:val="16"/>
        </w:rPr>
        <w:t xml:space="preserve"> </w:t>
      </w:r>
      <w:r w:rsidRPr="00F47AD6">
        <w:rPr>
          <w:rStyle w:val="Emphasis"/>
          <w:highlight w:val="yellow"/>
        </w:rPr>
        <w:t>transatlantic policy-makers</w:t>
      </w:r>
      <w:r w:rsidRPr="00F47AD6">
        <w:rPr>
          <w:sz w:val="16"/>
        </w:rPr>
        <w:t xml:space="preserve"> </w:t>
      </w:r>
      <w:r w:rsidRPr="00F47AD6">
        <w:rPr>
          <w:rStyle w:val="StyleUnderline"/>
          <w:highlight w:val="yellow"/>
        </w:rPr>
        <w:t>to</w:t>
      </w:r>
      <w:r w:rsidRPr="00F47AD6">
        <w:rPr>
          <w:sz w:val="16"/>
        </w:rPr>
        <w:t xml:space="preserve"> </w:t>
      </w:r>
      <w:r w:rsidRPr="00F47AD6">
        <w:rPr>
          <w:rStyle w:val="Emphasis"/>
          <w:highlight w:val="yellow"/>
        </w:rPr>
        <w:t>reassess</w:t>
      </w:r>
      <w:r w:rsidRPr="00F47AD6">
        <w:rPr>
          <w:rStyle w:val="Emphasis"/>
        </w:rPr>
        <w:t xml:space="preserve"> collective </w:t>
      </w:r>
      <w:r w:rsidRPr="00F47AD6">
        <w:rPr>
          <w:rStyle w:val="Emphasis"/>
          <w:highlight w:val="yellow"/>
        </w:rPr>
        <w:t>defence arrangements</w:t>
      </w:r>
      <w:r w:rsidRPr="00F47AD6">
        <w:rPr>
          <w:sz w:val="16"/>
        </w:rPr>
        <w:t xml:space="preserve"> </w:t>
      </w:r>
      <w:r w:rsidRPr="00F47AD6">
        <w:rPr>
          <w:rStyle w:val="StyleUnderline"/>
        </w:rPr>
        <w:t>across what is frequently referred to as NATO’s “eastern flank”.</w:t>
      </w:r>
      <w:r w:rsidRPr="00F47AD6">
        <w:rPr>
          <w:sz w:val="16"/>
        </w:rPr>
        <w:t xml:space="preserve"> </w:t>
      </w:r>
      <w:r w:rsidRPr="00F47AD6">
        <w:rPr>
          <w:rStyle w:val="StyleUnderline"/>
        </w:rPr>
        <w:t>Extending north</w:t>
      </w:r>
      <w:r w:rsidRPr="00F47AD6">
        <w:rPr>
          <w:sz w:val="16"/>
        </w:rPr>
        <w:t xml:space="preserve"> partially beyond the “eastern flank” </w:t>
      </w:r>
      <w:r w:rsidRPr="00F47AD6">
        <w:rPr>
          <w:rStyle w:val="StyleUnderline"/>
        </w:rPr>
        <w:t>is a region that comprises eight</w:t>
      </w:r>
      <w:r w:rsidRPr="00F47AD6">
        <w:rPr>
          <w:sz w:val="16"/>
        </w:rPr>
        <w:t xml:space="preserve"> Nordic and </w:t>
      </w:r>
      <w:r w:rsidRPr="00F47AD6">
        <w:rPr>
          <w:rStyle w:val="Emphasis"/>
          <w:highlight w:val="yellow"/>
        </w:rPr>
        <w:t>Baltic states</w:t>
      </w:r>
      <w:r w:rsidRPr="00F47AD6">
        <w:rPr>
          <w:sz w:val="16"/>
        </w:rPr>
        <w:t xml:space="preserve">, </w:t>
      </w:r>
      <w:r w:rsidRPr="00F47AD6">
        <w:rPr>
          <w:rStyle w:val="StyleUnderline"/>
        </w:rPr>
        <w:t>which have become</w:t>
      </w:r>
      <w:r w:rsidRPr="00F47AD6">
        <w:rPr>
          <w:sz w:val="16"/>
        </w:rPr>
        <w:t xml:space="preserve"> </w:t>
      </w:r>
      <w:r w:rsidRPr="00F47AD6">
        <w:rPr>
          <w:rStyle w:val="StyleUnderline"/>
        </w:rPr>
        <w:t>increasingly interdependent</w:t>
      </w:r>
      <w:r w:rsidRPr="00F47AD6">
        <w:rPr>
          <w:sz w:val="16"/>
        </w:rPr>
        <w:t xml:space="preserve"> in security terms. </w:t>
      </w:r>
      <w:r w:rsidRPr="00F47AD6">
        <w:rPr>
          <w:rStyle w:val="StyleUnderline"/>
        </w:rPr>
        <w:t xml:space="preserve">The region </w:t>
      </w:r>
      <w:r w:rsidRPr="00F47AD6">
        <w:rPr>
          <w:rStyle w:val="StyleUnderline"/>
          <w:highlight w:val="yellow"/>
        </w:rPr>
        <w:t>is of</w:t>
      </w:r>
      <w:r w:rsidRPr="00F47AD6">
        <w:rPr>
          <w:sz w:val="16"/>
        </w:rPr>
        <w:t xml:space="preserve"> </w:t>
      </w:r>
      <w:r w:rsidRPr="00F47AD6">
        <w:rPr>
          <w:rStyle w:val="Emphasis"/>
          <w:highlight w:val="yellow"/>
        </w:rPr>
        <w:t>rising importance</w:t>
      </w:r>
      <w:r w:rsidRPr="00F47AD6">
        <w:rPr>
          <w:sz w:val="16"/>
        </w:rPr>
        <w:t xml:space="preserve"> </w:t>
      </w:r>
      <w:r w:rsidRPr="00F47AD6">
        <w:rPr>
          <w:rStyle w:val="StyleUnderline"/>
          <w:highlight w:val="yellow"/>
        </w:rPr>
        <w:t>in</w:t>
      </w:r>
      <w:r w:rsidRPr="00F47AD6">
        <w:rPr>
          <w:rStyle w:val="StyleUnderline"/>
        </w:rPr>
        <w:t xml:space="preserve"> the context of Europe’s changing security order</w:t>
      </w:r>
      <w:r w:rsidRPr="00F47AD6">
        <w:rPr>
          <w:sz w:val="16"/>
        </w:rPr>
        <w:t xml:space="preserve"> – </w:t>
      </w:r>
      <w:r w:rsidRPr="00F47AD6">
        <w:rPr>
          <w:rStyle w:val="StyleUnderline"/>
        </w:rPr>
        <w:t>and</w:t>
      </w:r>
      <w:r w:rsidRPr="00F47AD6">
        <w:rPr>
          <w:sz w:val="16"/>
        </w:rPr>
        <w:t xml:space="preserve"> </w:t>
      </w:r>
      <w:r w:rsidRPr="00F47AD6">
        <w:rPr>
          <w:rStyle w:val="Emphasis"/>
          <w:highlight w:val="yellow"/>
        </w:rPr>
        <w:t>defence and deterrence</w:t>
      </w:r>
      <w:r w:rsidRPr="00F47AD6">
        <w:rPr>
          <w:rStyle w:val="Emphasis"/>
        </w:rPr>
        <w:t xml:space="preserve"> is set to be high on the agenda</w:t>
      </w:r>
      <w:r w:rsidRPr="00F47AD6">
        <w:rPr>
          <w:sz w:val="16"/>
        </w:rPr>
        <w:t xml:space="preserve"> </w:t>
      </w:r>
      <w:r w:rsidRPr="00F47AD6">
        <w:rPr>
          <w:rStyle w:val="StyleUnderline"/>
        </w:rPr>
        <w:t>at NATO’s summit meeting in Warsaw</w:t>
      </w:r>
      <w:r w:rsidRPr="00F47AD6">
        <w:rPr>
          <w:sz w:val="16"/>
        </w:rPr>
        <w:t>, Poland, in July.</w:t>
      </w:r>
    </w:p>
    <w:p w14:paraId="6E3C7B68" w14:textId="77777777" w:rsidR="001E1BDE" w:rsidRPr="00F47AD6" w:rsidRDefault="001E1BDE" w:rsidP="001E1BDE">
      <w:pPr>
        <w:rPr>
          <w:sz w:val="16"/>
        </w:rPr>
      </w:pPr>
      <w:r w:rsidRPr="00F47AD6">
        <w:rPr>
          <w:rStyle w:val="StyleUnderline"/>
        </w:rPr>
        <w:t>NATO has a</w:t>
      </w:r>
      <w:r w:rsidRPr="00F47AD6">
        <w:rPr>
          <w:sz w:val="16"/>
        </w:rPr>
        <w:t xml:space="preserve"> </w:t>
      </w:r>
      <w:r w:rsidRPr="00F47AD6">
        <w:rPr>
          <w:rStyle w:val="Emphasis"/>
        </w:rPr>
        <w:t>strong role</w:t>
      </w:r>
      <w:r w:rsidRPr="00F47AD6">
        <w:rPr>
          <w:sz w:val="16"/>
        </w:rPr>
        <w:t xml:space="preserve"> </w:t>
      </w:r>
      <w:r w:rsidRPr="00F47AD6">
        <w:rPr>
          <w:rStyle w:val="StyleUnderline"/>
        </w:rPr>
        <w:t>in coordinating closer security ties</w:t>
      </w:r>
      <w:r w:rsidRPr="00F47AD6">
        <w:rPr>
          <w:sz w:val="16"/>
        </w:rPr>
        <w:t xml:space="preserve"> between the region’s states. Finland and Sweden are not members of the Alliance and are therefore not covered by NATO’s collective defence clause. However, </w:t>
      </w:r>
      <w:r w:rsidRPr="00F47AD6">
        <w:rPr>
          <w:rStyle w:val="StyleUnderline"/>
        </w:rPr>
        <w:t xml:space="preserve">the </w:t>
      </w:r>
      <w:r w:rsidRPr="00F47AD6">
        <w:rPr>
          <w:rStyle w:val="StyleUnderline"/>
          <w:highlight w:val="yellow"/>
        </w:rPr>
        <w:t>Allies are</w:t>
      </w:r>
      <w:r w:rsidRPr="00F47AD6">
        <w:rPr>
          <w:rStyle w:val="StyleUnderline"/>
        </w:rPr>
        <w:t xml:space="preserve"> </w:t>
      </w:r>
      <w:r w:rsidRPr="00F47AD6">
        <w:rPr>
          <w:rStyle w:val="StyleUnderline"/>
          <w:highlight w:val="yellow"/>
        </w:rPr>
        <w:t>working</w:t>
      </w:r>
      <w:r w:rsidRPr="00F47AD6">
        <w:rPr>
          <w:rStyle w:val="StyleUnderline"/>
        </w:rPr>
        <w:t xml:space="preserve"> closely</w:t>
      </w:r>
      <w:r w:rsidRPr="00F47AD6">
        <w:rPr>
          <w:sz w:val="16"/>
        </w:rPr>
        <w:t xml:space="preserve"> with both countries – two of NATO’s most active partners – </w:t>
      </w:r>
      <w:r w:rsidRPr="00F47AD6">
        <w:rPr>
          <w:rStyle w:val="StyleUnderline"/>
          <w:highlight w:val="yellow"/>
        </w:rPr>
        <w:t>to</w:t>
      </w:r>
      <w:r w:rsidRPr="00F47AD6">
        <w:rPr>
          <w:sz w:val="16"/>
        </w:rPr>
        <w:t xml:space="preserve"> </w:t>
      </w:r>
      <w:r w:rsidRPr="00F47AD6">
        <w:rPr>
          <w:rStyle w:val="StyleUnderline"/>
          <w:highlight w:val="yellow"/>
        </w:rPr>
        <w:t>assess security</w:t>
      </w:r>
      <w:r w:rsidRPr="00F47AD6">
        <w:rPr>
          <w:rStyle w:val="StyleUnderline"/>
        </w:rPr>
        <w:t xml:space="preserve"> </w:t>
      </w:r>
      <w:r w:rsidRPr="00F47AD6">
        <w:rPr>
          <w:rStyle w:val="StyleUnderline"/>
          <w:highlight w:val="yellow"/>
        </w:rPr>
        <w:t>in the</w:t>
      </w:r>
      <w:r w:rsidRPr="00F47AD6">
        <w:rPr>
          <w:sz w:val="16"/>
        </w:rPr>
        <w:t xml:space="preserve"> </w:t>
      </w:r>
      <w:r w:rsidRPr="00F47AD6">
        <w:rPr>
          <w:rStyle w:val="Emphasis"/>
          <w:highlight w:val="yellow"/>
        </w:rPr>
        <w:t>Baltic Sea region</w:t>
      </w:r>
      <w:r w:rsidRPr="00F47AD6">
        <w:rPr>
          <w:sz w:val="16"/>
        </w:rPr>
        <w:t xml:space="preserve">, </w:t>
      </w:r>
      <w:r w:rsidRPr="00F47AD6">
        <w:rPr>
          <w:rStyle w:val="StyleUnderline"/>
          <w:highlight w:val="yellow"/>
        </w:rPr>
        <w:t>to</w:t>
      </w:r>
      <w:r w:rsidRPr="00F47AD6">
        <w:rPr>
          <w:sz w:val="16"/>
        </w:rPr>
        <w:t xml:space="preserve"> </w:t>
      </w:r>
      <w:r w:rsidRPr="00F47AD6">
        <w:rPr>
          <w:rStyle w:val="StyleUnderline"/>
          <w:highlight w:val="yellow"/>
        </w:rPr>
        <w:t>expand exchanges of information</w:t>
      </w:r>
      <w:r w:rsidRPr="00F47AD6">
        <w:rPr>
          <w:sz w:val="16"/>
        </w:rPr>
        <w:t xml:space="preserve">, including </w:t>
      </w:r>
      <w:r w:rsidRPr="00F47AD6">
        <w:rPr>
          <w:rStyle w:val="Emphasis"/>
          <w:highlight w:val="yellow"/>
        </w:rPr>
        <w:t>on hybrid warfare</w:t>
      </w:r>
      <w:r w:rsidRPr="00F47AD6">
        <w:rPr>
          <w:sz w:val="16"/>
        </w:rPr>
        <w:t xml:space="preserve">, coordinating training and exercises, </w:t>
      </w:r>
      <w:r w:rsidRPr="00F47AD6">
        <w:rPr>
          <w:rStyle w:val="StyleUnderline"/>
        </w:rPr>
        <w:t>and to</w:t>
      </w:r>
      <w:r w:rsidRPr="00F47AD6">
        <w:rPr>
          <w:sz w:val="16"/>
        </w:rPr>
        <w:t xml:space="preserve"> </w:t>
      </w:r>
      <w:r w:rsidRPr="00F47AD6">
        <w:rPr>
          <w:rStyle w:val="Emphasis"/>
          <w:highlight w:val="yellow"/>
        </w:rPr>
        <w:t>develop better</w:t>
      </w:r>
      <w:r w:rsidRPr="00F47AD6">
        <w:rPr>
          <w:rStyle w:val="Emphasis"/>
        </w:rPr>
        <w:t xml:space="preserve"> </w:t>
      </w:r>
      <w:r w:rsidRPr="00F47AD6">
        <w:rPr>
          <w:rStyle w:val="Emphasis"/>
          <w:highlight w:val="yellow"/>
        </w:rPr>
        <w:t>joint situational awareness</w:t>
      </w:r>
      <w:r w:rsidRPr="00F47AD6">
        <w:rPr>
          <w:sz w:val="16"/>
        </w:rPr>
        <w:t>.</w:t>
      </w:r>
    </w:p>
    <w:p w14:paraId="21574177" w14:textId="77777777" w:rsidR="001E1BDE" w:rsidRPr="00F47AD6" w:rsidRDefault="001E1BDE" w:rsidP="001E1BDE">
      <w:pPr>
        <w:jc w:val="both"/>
        <w:rPr>
          <w:sz w:val="16"/>
        </w:rPr>
      </w:pPr>
      <w:r w:rsidRPr="00F47AD6">
        <w:rPr>
          <w:rStyle w:val="StyleUnderline"/>
        </w:rPr>
        <w:t>The prospects are positive for</w:t>
      </w:r>
      <w:r w:rsidRPr="00F47AD6">
        <w:rPr>
          <w:sz w:val="16"/>
        </w:rPr>
        <w:t xml:space="preserve"> </w:t>
      </w:r>
      <w:r w:rsidRPr="00F47AD6">
        <w:rPr>
          <w:rStyle w:val="StyleUnderline"/>
        </w:rPr>
        <w:t>improved</w:t>
      </w:r>
      <w:r w:rsidRPr="00F47AD6">
        <w:rPr>
          <w:sz w:val="16"/>
        </w:rPr>
        <w:t xml:space="preserve"> NATO-Nordic-</w:t>
      </w:r>
      <w:r w:rsidRPr="00F47AD6">
        <w:rPr>
          <w:rStyle w:val="StyleUnderline"/>
        </w:rPr>
        <w:t>Baltic defence cooperation</w:t>
      </w:r>
      <w:r w:rsidRPr="00F47AD6">
        <w:rPr>
          <w:sz w:val="16"/>
        </w:rPr>
        <w:t xml:space="preserve">, yet a number of important challenges need to be overcome. </w:t>
      </w:r>
      <w:r w:rsidRPr="00F47AD6">
        <w:rPr>
          <w:rStyle w:val="StyleUnderline"/>
        </w:rPr>
        <w:t xml:space="preserve">The </w:t>
      </w:r>
      <w:r w:rsidRPr="00F47AD6">
        <w:rPr>
          <w:rStyle w:val="StyleUnderline"/>
          <w:highlight w:val="yellow"/>
        </w:rPr>
        <w:t>region will test</w:t>
      </w:r>
      <w:r w:rsidRPr="00F47AD6">
        <w:rPr>
          <w:sz w:val="16"/>
        </w:rPr>
        <w:t xml:space="preserve"> </w:t>
      </w:r>
      <w:r w:rsidRPr="00F47AD6">
        <w:rPr>
          <w:rStyle w:val="Emphasis"/>
          <w:highlight w:val="yellow"/>
        </w:rPr>
        <w:t>NATO’s flexibility</w:t>
      </w:r>
      <w:r w:rsidRPr="00F47AD6">
        <w:rPr>
          <w:sz w:val="16"/>
        </w:rPr>
        <w:t xml:space="preserve"> </w:t>
      </w:r>
      <w:r w:rsidRPr="00F47AD6">
        <w:rPr>
          <w:rStyle w:val="StyleUnderline"/>
        </w:rPr>
        <w:t>in strengthening defence ties</w:t>
      </w:r>
      <w:r w:rsidRPr="00F47AD6">
        <w:rPr>
          <w:sz w:val="16"/>
        </w:rPr>
        <w:t xml:space="preserve"> among its members and crucial partner states.</w:t>
      </w:r>
    </w:p>
    <w:p w14:paraId="2B772F4C" w14:textId="77777777" w:rsidR="001E1BDE" w:rsidRPr="00F47AD6" w:rsidRDefault="001E1BDE" w:rsidP="001E1BDE">
      <w:pPr>
        <w:jc w:val="both"/>
        <w:rPr>
          <w:sz w:val="16"/>
        </w:rPr>
      </w:pPr>
    </w:p>
    <w:p w14:paraId="165E51E0" w14:textId="77777777" w:rsidR="001E1BDE" w:rsidRPr="00F47AD6" w:rsidRDefault="001E1BDE" w:rsidP="001E1BDE">
      <w:pPr>
        <w:pStyle w:val="Heading4"/>
        <w:rPr>
          <w:rFonts w:cs="Calibri"/>
        </w:rPr>
      </w:pPr>
      <w:r w:rsidRPr="00F47AD6">
        <w:rPr>
          <w:rFonts w:cs="Calibri"/>
        </w:rPr>
        <w:t xml:space="preserve">Bolstering hybrid response in the Baltics is the </w:t>
      </w:r>
      <w:r w:rsidRPr="00F47AD6">
        <w:rPr>
          <w:rFonts w:cs="Calibri"/>
          <w:u w:val="single"/>
        </w:rPr>
        <w:t>first step</w:t>
      </w:r>
      <w:r w:rsidRPr="00F47AD6">
        <w:rPr>
          <w:rFonts w:cs="Calibri"/>
        </w:rPr>
        <w:t xml:space="preserve"> towards broader NATO/EU adoption</w:t>
      </w:r>
    </w:p>
    <w:p w14:paraId="3B77BAFE" w14:textId="77777777" w:rsidR="001E1BDE" w:rsidRPr="00F47AD6" w:rsidRDefault="001E1BDE" w:rsidP="001E1BDE">
      <w:r w:rsidRPr="00F47AD6">
        <w:t xml:space="preserve">Andrew </w:t>
      </w:r>
      <w:r w:rsidRPr="00F47AD6">
        <w:rPr>
          <w:rStyle w:val="Style13ptBold"/>
        </w:rPr>
        <w:t>Radin 17</w:t>
      </w:r>
      <w:r w:rsidRPr="00F47AD6">
        <w:t>, political scientist at the RAND Corporation, 2017, “Hybrid Warfare in the Baltics: Threats and Potential Responses,” https://www.rand.org/content/dam/rand/pubs/research_reports/RR1500/RR1577/RAND_RR1577.pdf</w:t>
      </w:r>
    </w:p>
    <w:p w14:paraId="7B4D7A16" w14:textId="77777777" w:rsidR="001E1BDE" w:rsidRPr="00F47AD6" w:rsidRDefault="001E1BDE" w:rsidP="001E1BDE">
      <w:pPr>
        <w:rPr>
          <w:sz w:val="16"/>
        </w:rPr>
      </w:pPr>
      <w:r w:rsidRPr="00F47AD6">
        <w:rPr>
          <w:rStyle w:val="StyleUnderline"/>
          <w:highlight w:val="yellow"/>
        </w:rPr>
        <w:t>Improving</w:t>
      </w:r>
      <w:r w:rsidRPr="00F47AD6">
        <w:rPr>
          <w:sz w:val="16"/>
        </w:rPr>
        <w:t xml:space="preserve"> the </w:t>
      </w:r>
      <w:r w:rsidRPr="00F47AD6">
        <w:rPr>
          <w:rStyle w:val="StyleUnderline"/>
          <w:highlight w:val="yellow"/>
        </w:rPr>
        <w:t>response to</w:t>
      </w:r>
      <w:r w:rsidRPr="00F47AD6">
        <w:rPr>
          <w:sz w:val="16"/>
        </w:rPr>
        <w:t xml:space="preserve"> potential </w:t>
      </w:r>
      <w:r w:rsidRPr="00F47AD6">
        <w:rPr>
          <w:rStyle w:val="StyleUnderline"/>
          <w:highlight w:val="yellow"/>
        </w:rPr>
        <w:t>Russian covert action can be</w:t>
      </w:r>
      <w:r w:rsidRPr="00F47AD6">
        <w:rPr>
          <w:rStyle w:val="StyleUnderline"/>
        </w:rPr>
        <w:t xml:space="preserve"> thought of in </w:t>
      </w:r>
      <w:r w:rsidRPr="00F47AD6">
        <w:rPr>
          <w:rStyle w:val="StyleUnderline"/>
          <w:highlight w:val="yellow"/>
        </w:rPr>
        <w:t>three phases</w:t>
      </w:r>
      <w:r w:rsidRPr="00F47AD6">
        <w:rPr>
          <w:rStyle w:val="StyleUnderline"/>
        </w:rPr>
        <w:t xml:space="preserve">: detecting and </w:t>
      </w:r>
      <w:r w:rsidRPr="00F47AD6">
        <w:rPr>
          <w:rStyle w:val="StyleUnderline"/>
          <w:highlight w:val="yellow"/>
        </w:rPr>
        <w:t>attributing Russian action</w:t>
      </w:r>
      <w:r w:rsidRPr="00F47AD6">
        <w:rPr>
          <w:sz w:val="16"/>
          <w:highlight w:val="yellow"/>
        </w:rPr>
        <w:t xml:space="preserve">, </w:t>
      </w:r>
      <w:r w:rsidRPr="00F47AD6">
        <w:rPr>
          <w:rStyle w:val="Emphasis"/>
          <w:highlight w:val="yellow"/>
        </w:rPr>
        <w:t>strengthening</w:t>
      </w:r>
      <w:r w:rsidRPr="00F47AD6">
        <w:rPr>
          <w:sz w:val="16"/>
        </w:rPr>
        <w:t xml:space="preserve"> the </w:t>
      </w:r>
      <w:r w:rsidRPr="00F47AD6">
        <w:rPr>
          <w:rStyle w:val="Emphasis"/>
          <w:highlight w:val="yellow"/>
        </w:rPr>
        <w:t>capacity of the Baltics to respond</w:t>
      </w:r>
      <w:r w:rsidRPr="00F47AD6">
        <w:rPr>
          <w:rStyle w:val="StyleUnderline"/>
          <w:highlight w:val="yellow"/>
        </w:rPr>
        <w:t xml:space="preserve">, and </w:t>
      </w:r>
      <w:r w:rsidRPr="00F47AD6">
        <w:rPr>
          <w:rStyle w:val="Emphasis"/>
          <w:highlight w:val="yellow"/>
        </w:rPr>
        <w:t>formulating an effective</w:t>
      </w:r>
      <w:r w:rsidRPr="00F47AD6">
        <w:rPr>
          <w:rStyle w:val="Emphasis"/>
        </w:rPr>
        <w:t xml:space="preserve"> and appropriate </w:t>
      </w:r>
      <w:r w:rsidRPr="00F47AD6">
        <w:rPr>
          <w:rStyle w:val="Emphasis"/>
          <w:highlight w:val="yellow"/>
        </w:rPr>
        <w:t>EU and NATO response</w:t>
      </w:r>
      <w:r w:rsidRPr="00F47AD6">
        <w:rPr>
          <w:sz w:val="16"/>
        </w:rPr>
        <w:t>.</w:t>
      </w:r>
    </w:p>
    <w:p w14:paraId="665199B2" w14:textId="77777777" w:rsidR="001E1BDE" w:rsidRPr="00F47AD6" w:rsidRDefault="001E1BDE" w:rsidP="001E1BDE">
      <w:pPr>
        <w:rPr>
          <w:sz w:val="16"/>
        </w:rPr>
      </w:pPr>
      <w:r w:rsidRPr="00F47AD6">
        <w:rPr>
          <w:sz w:val="16"/>
        </w:rPr>
        <w:t xml:space="preserve">Better intelligence gathering and coordination and a clearer understanding of the signs of Russian covert aggression can help bolster defenses against active subversion. U.S. Air Force assets, such as unmanned aerial vehicles and ground-based radars, could be beneficial at filling gaps in these countries’ existing intelligence, surveillance, and reconnaissance capabilities, both for covert action and conventional warfare.7 </w:t>
      </w:r>
      <w:r w:rsidRPr="00F47AD6">
        <w:rPr>
          <w:rStyle w:val="StyleUnderline"/>
          <w:highlight w:val="yellow"/>
        </w:rPr>
        <w:t>NATO is</w:t>
      </w:r>
      <w:r w:rsidRPr="00F47AD6">
        <w:rPr>
          <w:sz w:val="16"/>
        </w:rPr>
        <w:t xml:space="preserve"> also currently </w:t>
      </w:r>
      <w:r w:rsidRPr="00F47AD6">
        <w:rPr>
          <w:rStyle w:val="StyleUnderline"/>
          <w:highlight w:val="yellow"/>
        </w:rPr>
        <w:t>undertaking</w:t>
      </w:r>
      <w:r w:rsidRPr="00F47AD6">
        <w:rPr>
          <w:rStyle w:val="StyleUnderline"/>
        </w:rPr>
        <w:t xml:space="preserve"> several </w:t>
      </w:r>
      <w:r w:rsidRPr="00F47AD6">
        <w:rPr>
          <w:rStyle w:val="StyleUnderline"/>
          <w:highlight w:val="yellow"/>
        </w:rPr>
        <w:t xml:space="preserve">initiatives to improve </w:t>
      </w:r>
      <w:r w:rsidRPr="00F47AD6">
        <w:rPr>
          <w:rStyle w:val="Emphasis"/>
          <w:highlight w:val="yellow"/>
        </w:rPr>
        <w:t>intel</w:t>
      </w:r>
      <w:r w:rsidRPr="00F47AD6">
        <w:rPr>
          <w:rStyle w:val="StyleUnderline"/>
        </w:rPr>
        <w:t xml:space="preserve">ligence </w:t>
      </w:r>
      <w:r w:rsidRPr="00F47AD6">
        <w:rPr>
          <w:rStyle w:val="StyleUnderline"/>
          <w:highlight w:val="yellow"/>
        </w:rPr>
        <w:t>and coordination</w:t>
      </w:r>
      <w:r w:rsidRPr="00F47AD6">
        <w:rPr>
          <w:rStyle w:val="StyleUnderline"/>
        </w:rPr>
        <w:t xml:space="preserve"> related </w:t>
      </w:r>
      <w:r w:rsidRPr="00F47AD6">
        <w:rPr>
          <w:rStyle w:val="StyleUnderline"/>
          <w:highlight w:val="yellow"/>
        </w:rPr>
        <w:t>to Russian covert action</w:t>
      </w:r>
      <w:r w:rsidRPr="00F47AD6">
        <w:rPr>
          <w:sz w:val="16"/>
        </w:rPr>
        <w:t xml:space="preserve">, including developing shared indicators and warnings, NATO Force Integration Units (NFIUs), and combined exercises. Although NATO has made progress in developing institutions for intelligence sharing, NATO’s structures and processes for intelligence sharing remain cumbersome and dependent on often-reluctant nations to share.8 Given NATO’s slow progress in this area, </w:t>
      </w:r>
      <w:r w:rsidRPr="00F47AD6">
        <w:rPr>
          <w:rStyle w:val="StyleUnderline"/>
        </w:rPr>
        <w:t xml:space="preserve">further </w:t>
      </w:r>
      <w:r w:rsidRPr="00F47AD6">
        <w:rPr>
          <w:rStyle w:val="StyleUnderline"/>
          <w:highlight w:val="yellow"/>
        </w:rPr>
        <w:t>developing bilateral</w:t>
      </w:r>
      <w:r w:rsidRPr="00F47AD6">
        <w:rPr>
          <w:rStyle w:val="StyleUnderline"/>
        </w:rPr>
        <w:t xml:space="preserve"> intelligence </w:t>
      </w:r>
      <w:r w:rsidRPr="00F47AD6">
        <w:rPr>
          <w:rStyle w:val="StyleUnderline"/>
          <w:highlight w:val="yellow"/>
        </w:rPr>
        <w:t>sharing between</w:t>
      </w:r>
      <w:r w:rsidRPr="00F47AD6">
        <w:rPr>
          <w:rStyle w:val="StyleUnderline"/>
        </w:rPr>
        <w:t xml:space="preserve"> the </w:t>
      </w:r>
      <w:r w:rsidRPr="00F47AD6">
        <w:rPr>
          <w:rStyle w:val="StyleUnderline"/>
          <w:highlight w:val="yellow"/>
        </w:rPr>
        <w:t>Baltic countries and</w:t>
      </w:r>
      <w:r w:rsidRPr="00F47AD6">
        <w:rPr>
          <w:sz w:val="16"/>
        </w:rPr>
        <w:t xml:space="preserve"> the United States or </w:t>
      </w:r>
      <w:r w:rsidRPr="00F47AD6">
        <w:rPr>
          <w:rStyle w:val="StyleUnderline"/>
          <w:highlight w:val="yellow"/>
        </w:rPr>
        <w:t>other NATO countries could be valuable</w:t>
      </w:r>
      <w:r w:rsidRPr="00F47AD6">
        <w:rPr>
          <w:sz w:val="16"/>
        </w:rPr>
        <w:t>. Additional research could also contribute by identifying the signs and mechanisms of past instances of large-scale Russian covert activities in Georgia, Crimea, and eastern Ukraine. So far, there is little open source information about how to differentiate between “everyday” Russian exercises and influence operations and the start of a large-scale campaign mirroring the operation in Crimea. More clearly identifying the modus operandi of Russian agents would help to separate out the cases that justify a NATO deployment and those that might not.</w:t>
      </w:r>
    </w:p>
    <w:p w14:paraId="63823DAB" w14:textId="77777777" w:rsidR="001E1BDE" w:rsidRPr="00F47AD6" w:rsidRDefault="001E1BDE" w:rsidP="001E1BDE">
      <w:pPr>
        <w:rPr>
          <w:sz w:val="16"/>
        </w:rPr>
      </w:pPr>
      <w:r w:rsidRPr="00F47AD6">
        <w:rPr>
          <w:sz w:val="16"/>
        </w:rPr>
        <w:t>The capacity of the Baltic countries to counter covert action can certainly be improved. U.S. special operations forces have conducted extensive engagement with their Baltic counterparts, to the point that there is a sense of saturation, especially given the small size of the Baltic special operations forces. Additional research may be beneficial to help identify gaps in the Baltic countries’ capacity, including within civilian agencies, and to conduct targeted missions that could offer more focused benefits. Support for the Baltic states to counter covert action may also strengthen their ability to resist Russia in the event of an invasion.9 The U.S. Air Force may be able to directly assist with the development of technical capabilities for border control, air and maritime domain awareness, and intelligence gathering, including assistance with acquiring unmanned aerial vehicles, radars, and other sensors. Another specific area where the United States may be able to offer assistance is in planning exercises and war games to improve contingency planning and coordination, especially in Latvia.</w:t>
      </w:r>
    </w:p>
    <w:p w14:paraId="1684BA91" w14:textId="77777777" w:rsidR="001E1BDE" w:rsidRPr="00F47AD6" w:rsidRDefault="001E1BDE" w:rsidP="001E1BDE">
      <w:pPr>
        <w:rPr>
          <w:sz w:val="16"/>
        </w:rPr>
      </w:pPr>
      <w:r w:rsidRPr="00F47AD6">
        <w:rPr>
          <w:sz w:val="16"/>
        </w:rPr>
        <w:t xml:space="preserve">Finally, the United States, </w:t>
      </w:r>
      <w:r w:rsidRPr="00F47AD6">
        <w:rPr>
          <w:rStyle w:val="StyleUnderline"/>
          <w:highlight w:val="yellow"/>
        </w:rPr>
        <w:t>NATO, and the Baltic countries can do more</w:t>
      </w:r>
      <w:r w:rsidRPr="00F47AD6">
        <w:rPr>
          <w:rStyle w:val="StyleUnderline"/>
        </w:rPr>
        <w:t xml:space="preserve"> to think practically through how a response to Russian covert action would proceed</w:t>
      </w:r>
      <w:r w:rsidRPr="00F47AD6">
        <w:rPr>
          <w:sz w:val="16"/>
        </w:rPr>
        <w:t xml:space="preserve">. The 2014 Wales Summit focused on the development of greater “responsiveness” through the Readiness Action Plan and the creation of the Very High Readiness Joint Task Force (VJTF). However, it remains uncertain how these new, more responsive forces would be employed if there was warning of a significant Russian covert (or conventional) military action in the Baltics.10 While the development of the VJTF and implementation of the Readiness Action Plan is complex and will take time, </w:t>
      </w:r>
      <w:r w:rsidRPr="00F47AD6">
        <w:rPr>
          <w:rStyle w:val="StyleUnderline"/>
          <w:highlight w:val="yellow"/>
        </w:rPr>
        <w:t>it is highly beneficial for</w:t>
      </w:r>
      <w:r w:rsidRPr="00F47AD6">
        <w:rPr>
          <w:rStyle w:val="StyleUnderline"/>
        </w:rPr>
        <w:t xml:space="preserve"> the </w:t>
      </w:r>
      <w:r w:rsidRPr="00F47AD6">
        <w:rPr>
          <w:rStyle w:val="Emphasis"/>
        </w:rPr>
        <w:t>U</w:t>
      </w:r>
      <w:r w:rsidRPr="00F47AD6">
        <w:rPr>
          <w:sz w:val="16"/>
        </w:rPr>
        <w:t xml:space="preserve">nited </w:t>
      </w:r>
      <w:r w:rsidRPr="00F47AD6">
        <w:rPr>
          <w:rStyle w:val="Emphasis"/>
        </w:rPr>
        <w:t>S</w:t>
      </w:r>
      <w:r w:rsidRPr="00F47AD6">
        <w:rPr>
          <w:sz w:val="16"/>
        </w:rPr>
        <w:t xml:space="preserve">tates </w:t>
      </w:r>
      <w:r w:rsidRPr="00F47AD6">
        <w:rPr>
          <w:rStyle w:val="StyleUnderline"/>
        </w:rPr>
        <w:t xml:space="preserve">and other </w:t>
      </w:r>
      <w:r w:rsidRPr="00F47AD6">
        <w:rPr>
          <w:rStyle w:val="StyleUnderline"/>
          <w:highlight w:val="yellow"/>
        </w:rPr>
        <w:t>NATO allies to think through</w:t>
      </w:r>
      <w:r w:rsidRPr="00F47AD6">
        <w:rPr>
          <w:rStyle w:val="StyleUnderline"/>
        </w:rPr>
        <w:t xml:space="preserve"> on a practical level </w:t>
      </w:r>
      <w:r w:rsidRPr="00F47AD6">
        <w:rPr>
          <w:rStyle w:val="StyleUnderline"/>
          <w:highlight w:val="yellow"/>
        </w:rPr>
        <w:t>how</w:t>
      </w:r>
      <w:r w:rsidRPr="00F47AD6">
        <w:rPr>
          <w:rStyle w:val="StyleUnderline"/>
        </w:rPr>
        <w:t xml:space="preserve"> a </w:t>
      </w:r>
      <w:r w:rsidRPr="00F47AD6">
        <w:rPr>
          <w:rStyle w:val="StyleUnderline"/>
          <w:highlight w:val="yellow"/>
        </w:rPr>
        <w:t>high-readiness forces would deploy</w:t>
      </w:r>
      <w:r w:rsidRPr="00F47AD6">
        <w:rPr>
          <w:rStyle w:val="StyleUnderline"/>
        </w:rPr>
        <w:t xml:space="preserve"> and be employed </w:t>
      </w:r>
      <w:r w:rsidRPr="00F47AD6">
        <w:rPr>
          <w:rStyle w:val="StyleUnderline"/>
          <w:highlight w:val="yellow"/>
        </w:rPr>
        <w:t>in the Baltics</w:t>
      </w:r>
      <w:r w:rsidRPr="00F47AD6">
        <w:rPr>
          <w:sz w:val="16"/>
        </w:rPr>
        <w:t xml:space="preserve">, and how they would coordinate its actions with the Baltic security forces. </w:t>
      </w:r>
    </w:p>
    <w:p w14:paraId="7CF6004C" w14:textId="77777777" w:rsidR="001E1BDE" w:rsidRPr="00F47AD6" w:rsidRDefault="001E1BDE" w:rsidP="001E1BDE">
      <w:pPr>
        <w:rPr>
          <w:sz w:val="16"/>
        </w:rPr>
      </w:pPr>
    </w:p>
    <w:p w14:paraId="04766996" w14:textId="77777777" w:rsidR="001E1BDE" w:rsidRPr="00F47AD6" w:rsidRDefault="001E1BDE" w:rsidP="001E1BDE">
      <w:pPr>
        <w:pStyle w:val="Heading3"/>
        <w:rPr>
          <w:rFonts w:cs="Calibri"/>
        </w:rPr>
      </w:pPr>
      <w:r w:rsidRPr="00F47AD6">
        <w:rPr>
          <w:rFonts w:cs="Calibri"/>
        </w:rPr>
        <w:t>Innovation IL---K2 Tech Edge</w:t>
      </w:r>
    </w:p>
    <w:p w14:paraId="4DBD4A47" w14:textId="77777777" w:rsidR="001E1BDE" w:rsidRPr="00F47AD6" w:rsidRDefault="001E1BDE" w:rsidP="001E1BDE"/>
    <w:p w14:paraId="71D754C4" w14:textId="77777777" w:rsidR="001E1BDE" w:rsidRPr="00F47AD6" w:rsidRDefault="001E1BDE" w:rsidP="001E1BDE">
      <w:pPr>
        <w:pStyle w:val="Heading4"/>
        <w:rPr>
          <w:rFonts w:cs="Calibri"/>
        </w:rPr>
      </w:pPr>
      <w:r w:rsidRPr="00F47AD6">
        <w:rPr>
          <w:rFonts w:cs="Calibri"/>
        </w:rPr>
        <w:t xml:space="preserve">NATO innovation is key to maintaining the tech edge against competitors while preserving shared Allied values </w:t>
      </w:r>
    </w:p>
    <w:p w14:paraId="6CDBCE46" w14:textId="77777777" w:rsidR="001E1BDE" w:rsidRPr="00F47AD6" w:rsidRDefault="001E1BDE" w:rsidP="001E1BDE">
      <w:r w:rsidRPr="00F47AD6">
        <w:t xml:space="preserve">Rob </w:t>
      </w:r>
      <w:r w:rsidRPr="00F47AD6">
        <w:rPr>
          <w:rStyle w:val="Style13ptBold"/>
        </w:rPr>
        <w:t>Murray 20</w:t>
      </w:r>
      <w:r w:rsidRPr="00F47AD6">
        <w:t>, head of the Innovation Unit in NATO’s Emerging Security Challenges Division, MSc, ISR Management, University of Lincoln, MBA, The University of Chicago Booth School of Business, MA, International Policy and Diplomacy, Staffordshire University, 9/1/20, "Building a resilient innovation pipeline for the Alliance", NATO Review, https://www.nato.int/docu/review/articles/2020/09/01/building-a-resilient-innovation-pipeline-for-the-alliance/</w:t>
      </w:r>
    </w:p>
    <w:p w14:paraId="478542FF" w14:textId="77777777" w:rsidR="001E1BDE" w:rsidRPr="00F47AD6" w:rsidRDefault="001E1BDE" w:rsidP="001E1BDE">
      <w:pPr>
        <w:rPr>
          <w:rStyle w:val="StyleUnderline"/>
        </w:rPr>
      </w:pPr>
      <w:r w:rsidRPr="00F47AD6">
        <w:rPr>
          <w:sz w:val="16"/>
        </w:rPr>
        <w:t xml:space="preserve">Sceptics will say this would present big tech with too many opportunities for mergers and acquisitions and thus create monopolistic risk. They might be right and clearly incentives for all parties would need to be found. But, </w:t>
      </w:r>
      <w:r w:rsidRPr="00F47AD6">
        <w:rPr>
          <w:rStyle w:val="StyleUnderline"/>
          <w:highlight w:val="yellow"/>
        </w:rPr>
        <w:t xml:space="preserve">if we are to win the </w:t>
      </w:r>
      <w:r w:rsidRPr="00F47AD6">
        <w:rPr>
          <w:rStyle w:val="Emphasis"/>
          <w:highlight w:val="yellow"/>
        </w:rPr>
        <w:t>tech</w:t>
      </w:r>
      <w:r w:rsidRPr="00F47AD6">
        <w:rPr>
          <w:rStyle w:val="StyleUnderline"/>
        </w:rPr>
        <w:t xml:space="preserve">nological </w:t>
      </w:r>
      <w:r w:rsidRPr="00F47AD6">
        <w:rPr>
          <w:rStyle w:val="Emphasis"/>
          <w:highlight w:val="yellow"/>
        </w:rPr>
        <w:t>adoption race</w:t>
      </w:r>
      <w:r w:rsidRPr="00F47AD6">
        <w:rPr>
          <w:rStyle w:val="StyleUnderline"/>
          <w:highlight w:val="yellow"/>
        </w:rPr>
        <w:t xml:space="preserve"> built</w:t>
      </w:r>
      <w:r w:rsidRPr="00F47AD6">
        <w:rPr>
          <w:rStyle w:val="StyleUnderline"/>
        </w:rPr>
        <w:t xml:space="preserve"> up</w:t>
      </w:r>
      <w:r w:rsidRPr="00F47AD6">
        <w:rPr>
          <w:rStyle w:val="StyleUnderline"/>
          <w:highlight w:val="yellow"/>
        </w:rPr>
        <w:t>on</w:t>
      </w:r>
      <w:r w:rsidRPr="00F47AD6">
        <w:rPr>
          <w:rStyle w:val="StyleUnderline"/>
        </w:rPr>
        <w:t xml:space="preserve"> </w:t>
      </w:r>
      <w:r w:rsidRPr="00F47AD6">
        <w:rPr>
          <w:rStyle w:val="Emphasis"/>
          <w:highlight w:val="yellow"/>
        </w:rPr>
        <w:t>liberal democratic values</w:t>
      </w:r>
      <w:r w:rsidRPr="00F47AD6">
        <w:rPr>
          <w:rStyle w:val="StyleUnderline"/>
          <w:highlight w:val="yellow"/>
        </w:rPr>
        <w:t xml:space="preserve">, we need to use </w:t>
      </w:r>
      <w:r w:rsidRPr="00F47AD6">
        <w:rPr>
          <w:rStyle w:val="Emphasis"/>
          <w:highlight w:val="yellow"/>
        </w:rPr>
        <w:t>every advantage we have</w:t>
      </w:r>
      <w:r w:rsidRPr="00F47AD6">
        <w:rPr>
          <w:rStyle w:val="StyleUnderline"/>
        </w:rPr>
        <w:t>.</w:t>
      </w:r>
    </w:p>
    <w:p w14:paraId="5E681C4F" w14:textId="77777777" w:rsidR="001E1BDE" w:rsidRPr="00F47AD6" w:rsidRDefault="001E1BDE" w:rsidP="001E1BDE">
      <w:pPr>
        <w:rPr>
          <w:sz w:val="16"/>
        </w:rPr>
      </w:pPr>
      <w:r w:rsidRPr="00F47AD6">
        <w:rPr>
          <w:rStyle w:val="StyleUnderline"/>
          <w:highlight w:val="yellow"/>
        </w:rPr>
        <w:t xml:space="preserve">To </w:t>
      </w:r>
      <w:r w:rsidRPr="00F47AD6">
        <w:rPr>
          <w:rStyle w:val="Emphasis"/>
          <w:highlight w:val="yellow"/>
        </w:rPr>
        <w:t>utilise</w:t>
      </w:r>
      <w:r w:rsidRPr="00F47AD6">
        <w:rPr>
          <w:rStyle w:val="StyleUnderline"/>
          <w:highlight w:val="yellow"/>
        </w:rPr>
        <w:t xml:space="preserve">, </w:t>
      </w:r>
      <w:r w:rsidRPr="00F47AD6">
        <w:rPr>
          <w:rStyle w:val="Emphasis"/>
          <w:highlight w:val="yellow"/>
        </w:rPr>
        <w:t>adopt</w:t>
      </w:r>
      <w:r w:rsidRPr="00F47AD6">
        <w:rPr>
          <w:rStyle w:val="StyleUnderline"/>
          <w:highlight w:val="yellow"/>
        </w:rPr>
        <w:t xml:space="preserve"> and </w:t>
      </w:r>
      <w:r w:rsidRPr="00F47AD6">
        <w:rPr>
          <w:rStyle w:val="Emphasis"/>
          <w:highlight w:val="yellow"/>
        </w:rPr>
        <w:t>scale</w:t>
      </w:r>
      <w:r w:rsidRPr="00F47AD6">
        <w:rPr>
          <w:rStyle w:val="StyleUnderline"/>
        </w:rPr>
        <w:t xml:space="preserve"> these technologies </w:t>
      </w:r>
      <w:r w:rsidRPr="00F47AD6">
        <w:rPr>
          <w:rStyle w:val="StyleUnderline"/>
          <w:highlight w:val="yellow"/>
        </w:rPr>
        <w:t>effectively, we must have</w:t>
      </w:r>
      <w:r w:rsidRPr="00F47AD6">
        <w:rPr>
          <w:rStyle w:val="StyleUnderline"/>
        </w:rPr>
        <w:t xml:space="preserve"> at the forefront of our minds the need to </w:t>
      </w:r>
      <w:r w:rsidRPr="00F47AD6">
        <w:rPr>
          <w:rStyle w:val="StyleUnderline"/>
          <w:highlight w:val="yellow"/>
        </w:rPr>
        <w:t xml:space="preserve">work at the </w:t>
      </w:r>
      <w:r w:rsidRPr="00F47AD6">
        <w:rPr>
          <w:rStyle w:val="Emphasis"/>
          <w:highlight w:val="yellow"/>
        </w:rPr>
        <w:t>speed of relevance</w:t>
      </w:r>
      <w:r w:rsidRPr="00F47AD6">
        <w:rPr>
          <w:rStyle w:val="StyleUnderline"/>
          <w:highlight w:val="yellow"/>
        </w:rPr>
        <w:t xml:space="preserve"> rather than the </w:t>
      </w:r>
      <w:r w:rsidRPr="00F47AD6">
        <w:rPr>
          <w:rStyle w:val="Emphasis"/>
          <w:highlight w:val="yellow"/>
        </w:rPr>
        <w:t>speed of approval</w:t>
      </w:r>
      <w:r w:rsidRPr="00F47AD6">
        <w:rPr>
          <w:rStyle w:val="StyleUnderline"/>
          <w:highlight w:val="yellow"/>
        </w:rPr>
        <w:t xml:space="preserve">. This means </w:t>
      </w:r>
      <w:r w:rsidRPr="00F47AD6">
        <w:rPr>
          <w:rStyle w:val="Emphasis"/>
          <w:highlight w:val="yellow"/>
        </w:rPr>
        <w:t>new</w:t>
      </w:r>
      <w:r w:rsidRPr="00F47AD6">
        <w:rPr>
          <w:rStyle w:val="StyleUnderline"/>
        </w:rPr>
        <w:t xml:space="preserve"> ways of </w:t>
      </w:r>
      <w:r w:rsidRPr="00F47AD6">
        <w:rPr>
          <w:rStyle w:val="Emphasis"/>
          <w:highlight w:val="yellow"/>
        </w:rPr>
        <w:t>financing</w:t>
      </w:r>
      <w:r w:rsidRPr="00F47AD6">
        <w:rPr>
          <w:rStyle w:val="StyleUnderline"/>
        </w:rPr>
        <w:t xml:space="preserve"> technologies, interacting with tech firms both big and small, and much more </w:t>
      </w:r>
      <w:r w:rsidRPr="00F47AD6">
        <w:rPr>
          <w:rStyle w:val="Emphasis"/>
          <w:highlight w:val="yellow"/>
        </w:rPr>
        <w:t>agile acquisition</w:t>
      </w:r>
      <w:r w:rsidRPr="00F47AD6">
        <w:rPr>
          <w:rStyle w:val="StyleUnderline"/>
          <w:highlight w:val="yellow"/>
        </w:rPr>
        <w:t xml:space="preserve"> </w:t>
      </w:r>
      <w:r w:rsidRPr="00F47AD6">
        <w:rPr>
          <w:rStyle w:val="StyleUnderline"/>
        </w:rPr>
        <w:t xml:space="preserve">models, </w:t>
      </w:r>
      <w:r w:rsidRPr="00F47AD6">
        <w:rPr>
          <w:rStyle w:val="StyleUnderline"/>
          <w:highlight w:val="yellow"/>
        </w:rPr>
        <w:t xml:space="preserve">which carry </w:t>
      </w:r>
      <w:r w:rsidRPr="00F47AD6">
        <w:rPr>
          <w:rStyle w:val="StyleUnderline"/>
        </w:rPr>
        <w:t xml:space="preserve">the empowerment and </w:t>
      </w:r>
      <w:r w:rsidRPr="00F47AD6">
        <w:rPr>
          <w:rStyle w:val="Emphasis"/>
          <w:highlight w:val="yellow"/>
        </w:rPr>
        <w:t>incentives</w:t>
      </w:r>
      <w:r w:rsidRPr="00F47AD6">
        <w:rPr>
          <w:rStyle w:val="StyleUnderline"/>
          <w:highlight w:val="yellow"/>
        </w:rPr>
        <w:t xml:space="preserve"> to </w:t>
      </w:r>
      <w:r w:rsidRPr="00F47AD6">
        <w:rPr>
          <w:rStyle w:val="StyleUnderline"/>
        </w:rPr>
        <w:t xml:space="preserve">those responsible for </w:t>
      </w:r>
      <w:r w:rsidRPr="00F47AD6">
        <w:rPr>
          <w:rStyle w:val="Emphasis"/>
          <w:highlight w:val="yellow"/>
        </w:rPr>
        <w:t>equip</w:t>
      </w:r>
      <w:r w:rsidRPr="00F47AD6">
        <w:rPr>
          <w:rStyle w:val="StyleUnderline"/>
        </w:rPr>
        <w:t xml:space="preserve">ping </w:t>
      </w:r>
      <w:r w:rsidRPr="00F47AD6">
        <w:rPr>
          <w:rStyle w:val="Emphasis"/>
          <w:highlight w:val="yellow"/>
        </w:rPr>
        <w:t>the Alliance</w:t>
      </w:r>
      <w:r w:rsidRPr="00F47AD6">
        <w:rPr>
          <w:sz w:val="16"/>
        </w:rPr>
        <w:t>. Such a cultural shift will not be easy – but innovation rarely is.</w:t>
      </w:r>
    </w:p>
    <w:p w14:paraId="5B12DD36" w14:textId="77777777" w:rsidR="001E1BDE" w:rsidRPr="00F47AD6" w:rsidRDefault="001E1BDE" w:rsidP="001E1BDE">
      <w:pPr>
        <w:rPr>
          <w:rStyle w:val="Emphasis"/>
        </w:rPr>
      </w:pPr>
      <w:r w:rsidRPr="00F47AD6">
        <w:rPr>
          <w:rStyle w:val="StyleUnderline"/>
        </w:rPr>
        <w:t>As we look towards NATO 2030</w:t>
      </w:r>
      <w:r w:rsidRPr="00F47AD6">
        <w:rPr>
          <w:sz w:val="16"/>
        </w:rPr>
        <w:t xml:space="preserve"> and heed Eisenhower’s words of achieving both security and solvency, while noting that the foundation of military strength is economic strength, </w:t>
      </w:r>
      <w:r w:rsidRPr="00F47AD6">
        <w:rPr>
          <w:rStyle w:val="StyleUnderline"/>
          <w:highlight w:val="yellow"/>
        </w:rPr>
        <w:t xml:space="preserve">a </w:t>
      </w:r>
      <w:r w:rsidRPr="00F47AD6">
        <w:rPr>
          <w:rStyle w:val="Emphasis"/>
          <w:highlight w:val="yellow"/>
        </w:rPr>
        <w:t xml:space="preserve">resilient innovation pipeline </w:t>
      </w:r>
      <w:r w:rsidRPr="00F47AD6">
        <w:rPr>
          <w:rStyle w:val="StyleUnderline"/>
          <w:highlight w:val="yellow"/>
        </w:rPr>
        <w:t xml:space="preserve">that leverages our </w:t>
      </w:r>
      <w:r w:rsidRPr="00F47AD6">
        <w:rPr>
          <w:rStyle w:val="Emphasis"/>
          <w:highlight w:val="yellow"/>
        </w:rPr>
        <w:t>comparative advantage</w:t>
      </w:r>
      <w:r w:rsidRPr="00F47AD6">
        <w:rPr>
          <w:rStyle w:val="StyleUnderline"/>
          <w:highlight w:val="yellow"/>
        </w:rPr>
        <w:t xml:space="preserve">, </w:t>
      </w:r>
      <w:r w:rsidRPr="00F47AD6">
        <w:rPr>
          <w:rStyle w:val="Emphasis"/>
          <w:highlight w:val="yellow"/>
        </w:rPr>
        <w:t>creativity</w:t>
      </w:r>
      <w:r w:rsidRPr="00F47AD6">
        <w:rPr>
          <w:rStyle w:val="StyleUnderline"/>
          <w:highlight w:val="yellow"/>
        </w:rPr>
        <w:t xml:space="preserve"> and </w:t>
      </w:r>
      <w:r w:rsidRPr="00F47AD6">
        <w:rPr>
          <w:rStyle w:val="Emphasis"/>
          <w:highlight w:val="yellow"/>
        </w:rPr>
        <w:t>capital</w:t>
      </w:r>
      <w:r w:rsidRPr="00F47AD6">
        <w:rPr>
          <w:rStyle w:val="StyleUnderline"/>
          <w:highlight w:val="yellow"/>
        </w:rPr>
        <w:t xml:space="preserve"> will be </w:t>
      </w:r>
      <w:r w:rsidRPr="00F47AD6">
        <w:rPr>
          <w:rStyle w:val="Emphasis"/>
          <w:highlight w:val="yellow"/>
        </w:rPr>
        <w:t>critical</w:t>
      </w:r>
      <w:r w:rsidRPr="00F47AD6">
        <w:rPr>
          <w:rStyle w:val="StyleUnderline"/>
          <w:highlight w:val="yellow"/>
        </w:rPr>
        <w:t xml:space="preserve"> to </w:t>
      </w:r>
      <w:r w:rsidRPr="00F47AD6">
        <w:rPr>
          <w:rStyle w:val="StyleUnderline"/>
        </w:rPr>
        <w:t xml:space="preserve">the Alliance </w:t>
      </w:r>
      <w:r w:rsidRPr="00F47AD6">
        <w:rPr>
          <w:rStyle w:val="StyleUnderline"/>
          <w:highlight w:val="yellow"/>
        </w:rPr>
        <w:t xml:space="preserve">maintaining </w:t>
      </w:r>
      <w:r w:rsidRPr="00F47AD6">
        <w:rPr>
          <w:rStyle w:val="StyleUnderline"/>
        </w:rPr>
        <w:t xml:space="preserve">its </w:t>
      </w:r>
      <w:r w:rsidRPr="00F47AD6">
        <w:rPr>
          <w:rStyle w:val="Emphasis"/>
          <w:highlight w:val="yellow"/>
        </w:rPr>
        <w:t>tech</w:t>
      </w:r>
      <w:r w:rsidRPr="00F47AD6">
        <w:rPr>
          <w:rStyle w:val="StyleUnderline"/>
        </w:rPr>
        <w:t xml:space="preserve">nological </w:t>
      </w:r>
      <w:r w:rsidRPr="00F47AD6">
        <w:rPr>
          <w:rStyle w:val="Emphasis"/>
          <w:highlight w:val="yellow"/>
        </w:rPr>
        <w:t>edge</w:t>
      </w:r>
      <w:r w:rsidRPr="00F47AD6">
        <w:rPr>
          <w:rStyle w:val="StyleUnderline"/>
          <w:highlight w:val="yellow"/>
        </w:rPr>
        <w:t xml:space="preserve"> built on </w:t>
      </w:r>
      <w:r w:rsidRPr="00F47AD6">
        <w:rPr>
          <w:rStyle w:val="Emphasis"/>
          <w:highlight w:val="yellow"/>
        </w:rPr>
        <w:t>shared Allied values.</w:t>
      </w:r>
    </w:p>
    <w:p w14:paraId="7DBD4AA3" w14:textId="77777777" w:rsidR="001E1BDE" w:rsidRPr="00F47AD6" w:rsidRDefault="001E1BDE" w:rsidP="001E1BDE"/>
    <w:p w14:paraId="61E5503D" w14:textId="77777777" w:rsidR="001E1BDE" w:rsidRPr="00F47AD6" w:rsidRDefault="001E1BDE" w:rsidP="001E1BDE"/>
    <w:p w14:paraId="35442C45" w14:textId="77777777" w:rsidR="001E1BDE" w:rsidRPr="00F47AD6" w:rsidRDefault="001E1BDE" w:rsidP="001E1BDE"/>
    <w:p w14:paraId="1363336D" w14:textId="77777777" w:rsidR="001E1BDE" w:rsidRPr="00F47AD6" w:rsidRDefault="001E1BDE" w:rsidP="001E1BDE">
      <w:pPr>
        <w:pStyle w:val="Heading3"/>
        <w:rPr>
          <w:rFonts w:cs="Calibri"/>
        </w:rPr>
      </w:pPr>
      <w:r w:rsidRPr="00F47AD6">
        <w:rPr>
          <w:rFonts w:cs="Calibri"/>
        </w:rPr>
        <w:t>Innovation IL---NATO-Led Key</w:t>
      </w:r>
    </w:p>
    <w:p w14:paraId="5FB8A6B3" w14:textId="77777777" w:rsidR="001E1BDE" w:rsidRPr="00F47AD6" w:rsidRDefault="001E1BDE" w:rsidP="001E1BDE"/>
    <w:p w14:paraId="49E01384" w14:textId="77777777" w:rsidR="001E1BDE" w:rsidRPr="00F47AD6" w:rsidRDefault="001E1BDE" w:rsidP="001E1BDE">
      <w:pPr>
        <w:pStyle w:val="Heading4"/>
        <w:rPr>
          <w:rFonts w:cs="Calibri"/>
        </w:rPr>
      </w:pPr>
      <w:r w:rsidRPr="00F47AD6">
        <w:rPr>
          <w:rFonts w:cs="Calibri"/>
        </w:rPr>
        <w:t>NATO is key to innovation---fragmenting efforts won’t means we lose the tech edge to competitors</w:t>
      </w:r>
    </w:p>
    <w:p w14:paraId="34599DC6" w14:textId="77777777" w:rsidR="001E1BDE" w:rsidRPr="00F47AD6" w:rsidRDefault="001E1BDE" w:rsidP="001E1BDE"/>
    <w:p w14:paraId="6D068134" w14:textId="77777777" w:rsidR="001E1BDE" w:rsidRPr="00F47AD6" w:rsidRDefault="001E1BDE" w:rsidP="001E1BDE">
      <w:pPr>
        <w:pStyle w:val="Heading4"/>
        <w:rPr>
          <w:rFonts w:cs="Calibri"/>
        </w:rPr>
      </w:pPr>
      <w:r w:rsidRPr="00F47AD6">
        <w:rPr>
          <w:rFonts w:cs="Calibri"/>
        </w:rPr>
        <w:t>NATO focus has a stronger effect on innovation priorities</w:t>
      </w:r>
    </w:p>
    <w:p w14:paraId="2D97A4A6" w14:textId="77777777" w:rsidR="001E1BDE" w:rsidRPr="00F47AD6" w:rsidRDefault="001E1BDE" w:rsidP="001E1BDE">
      <w:pPr>
        <w:rPr>
          <w:rStyle w:val="StyleUnderline"/>
          <w:u w:val="none"/>
        </w:rPr>
      </w:pPr>
      <w:r w:rsidRPr="00F47AD6">
        <w:t xml:space="preserve">Rob </w:t>
      </w:r>
      <w:r w:rsidRPr="00F47AD6">
        <w:rPr>
          <w:rStyle w:val="Style13ptBold"/>
        </w:rPr>
        <w:t>Murray 20</w:t>
      </w:r>
      <w:r w:rsidRPr="00F47AD6">
        <w:t>, head of the Innovation Unit in NATO’s Emerging Security Challenges Division, MSc, ISR Management, University of Lincoln, MBA, The University of Chicago Booth School of Business, MA, International Policy and Diplomacy, Staffordshire University, 9/1/20, "Building a resilient innovation pipeline for the Alliance", NATO Review, https://www.nato.int/docu/review/articles/2020/09/01/building-a-resilient-innovation-pipeline-for-the-alliance/</w:t>
      </w:r>
    </w:p>
    <w:p w14:paraId="2D94386A" w14:textId="77777777" w:rsidR="001E1BDE" w:rsidRPr="00F47AD6" w:rsidRDefault="001E1BDE" w:rsidP="001E1BDE">
      <w:pPr>
        <w:rPr>
          <w:sz w:val="16"/>
        </w:rPr>
      </w:pPr>
      <w:r w:rsidRPr="00F47AD6">
        <w:rPr>
          <w:rStyle w:val="StyleUnderline"/>
        </w:rPr>
        <w:t xml:space="preserve">But before we get to commercialisation, we need to create the direction of what it is we wish to see commercialised. Technological disruptive </w:t>
      </w:r>
      <w:r w:rsidRPr="00F47AD6">
        <w:rPr>
          <w:rStyle w:val="StyleUnderline"/>
          <w:highlight w:val="yellow"/>
        </w:rPr>
        <w:t>innovation</w:t>
      </w:r>
      <w:r w:rsidRPr="00F47AD6">
        <w:rPr>
          <w:rStyle w:val="StyleUnderline"/>
        </w:rPr>
        <w:t xml:space="preserve"> does not just happen. It </w:t>
      </w:r>
      <w:r w:rsidRPr="00F47AD6">
        <w:rPr>
          <w:rStyle w:val="StyleUnderline"/>
          <w:highlight w:val="yellow"/>
        </w:rPr>
        <w:t xml:space="preserve">starts with a </w:t>
      </w:r>
      <w:r w:rsidRPr="00F47AD6">
        <w:rPr>
          <w:rStyle w:val="Emphasis"/>
          <w:highlight w:val="yellow"/>
        </w:rPr>
        <w:t>mission-oriented vision</w:t>
      </w:r>
      <w:r w:rsidRPr="00F47AD6">
        <w:rPr>
          <w:rStyle w:val="StyleUnderline"/>
          <w:highlight w:val="yellow"/>
        </w:rPr>
        <w:t xml:space="preserve">, where </w:t>
      </w:r>
      <w:r w:rsidRPr="00F47AD6">
        <w:rPr>
          <w:rStyle w:val="Emphasis"/>
          <w:highlight w:val="yellow"/>
        </w:rPr>
        <w:t xml:space="preserve">measuring risk </w:t>
      </w:r>
      <w:r w:rsidRPr="00F47AD6">
        <w:rPr>
          <w:rStyle w:val="StyleUnderline"/>
          <w:highlight w:val="yellow"/>
        </w:rPr>
        <w:t>is impossible and</w:t>
      </w:r>
      <w:r w:rsidRPr="00F47AD6">
        <w:rPr>
          <w:rStyle w:val="StyleUnderline"/>
        </w:rPr>
        <w:t xml:space="preserve"> only </w:t>
      </w:r>
      <w:r w:rsidRPr="00F47AD6">
        <w:rPr>
          <w:rStyle w:val="Emphasis"/>
          <w:highlight w:val="yellow"/>
        </w:rPr>
        <w:t>uncertainty</w:t>
      </w:r>
      <w:r w:rsidRPr="00F47AD6">
        <w:rPr>
          <w:rStyle w:val="StyleUnderline"/>
          <w:highlight w:val="yellow"/>
        </w:rPr>
        <w:t xml:space="preserve"> reigns. It requires </w:t>
      </w:r>
      <w:r w:rsidRPr="00F47AD6">
        <w:rPr>
          <w:rStyle w:val="Emphasis"/>
          <w:highlight w:val="yellow"/>
        </w:rPr>
        <w:t>bold moves</w:t>
      </w:r>
      <w:r w:rsidRPr="00F47AD6">
        <w:rPr>
          <w:rStyle w:val="StyleUnderline"/>
          <w:highlight w:val="yellow"/>
        </w:rPr>
        <w:t xml:space="preserve"> that will </w:t>
      </w:r>
      <w:r w:rsidRPr="00F47AD6">
        <w:rPr>
          <w:rStyle w:val="Emphasis"/>
          <w:highlight w:val="yellow"/>
        </w:rPr>
        <w:t>signpost the future</w:t>
      </w:r>
      <w:r w:rsidRPr="00F47AD6">
        <w:rPr>
          <w:rStyle w:val="StyleUnderline"/>
          <w:highlight w:val="yellow"/>
        </w:rPr>
        <w:t xml:space="preserve">; the </w:t>
      </w:r>
      <w:r w:rsidRPr="00F47AD6">
        <w:rPr>
          <w:rStyle w:val="Emphasis"/>
          <w:highlight w:val="yellow"/>
        </w:rPr>
        <w:t>confidence</w:t>
      </w:r>
      <w:r w:rsidRPr="00F47AD6">
        <w:rPr>
          <w:rStyle w:val="StyleUnderline"/>
          <w:highlight w:val="yellow"/>
        </w:rPr>
        <w:t xml:space="preserve"> to place </w:t>
      </w:r>
      <w:r w:rsidRPr="00F47AD6">
        <w:rPr>
          <w:rStyle w:val="Emphasis"/>
          <w:highlight w:val="yellow"/>
        </w:rPr>
        <w:t>big bets</w:t>
      </w:r>
      <w:r w:rsidRPr="00F47AD6">
        <w:rPr>
          <w:rStyle w:val="StyleUnderline"/>
          <w:highlight w:val="yellow"/>
        </w:rPr>
        <w:t xml:space="preserve"> on tech</w:t>
      </w:r>
      <w:r w:rsidRPr="00F47AD6">
        <w:rPr>
          <w:rStyle w:val="StyleUnderline"/>
        </w:rPr>
        <w:t xml:space="preserve">nology </w:t>
      </w:r>
      <w:r w:rsidRPr="00F47AD6">
        <w:rPr>
          <w:rStyle w:val="StyleUnderline"/>
          <w:highlight w:val="yellow"/>
        </w:rPr>
        <w:t xml:space="preserve">not yet invented; and an ability to </w:t>
      </w:r>
      <w:r w:rsidRPr="00F47AD6">
        <w:rPr>
          <w:rStyle w:val="Emphasis"/>
          <w:highlight w:val="yellow"/>
        </w:rPr>
        <w:t>pick winners</w:t>
      </w:r>
      <w:r w:rsidRPr="00F47AD6">
        <w:rPr>
          <w:rStyle w:val="StyleUnderline"/>
        </w:rPr>
        <w:t xml:space="preserve"> – all of </w:t>
      </w:r>
      <w:r w:rsidRPr="00F47AD6">
        <w:rPr>
          <w:rStyle w:val="StyleUnderline"/>
          <w:highlight w:val="yellow"/>
        </w:rPr>
        <w:t xml:space="preserve">which must be underpinned by </w:t>
      </w:r>
      <w:r w:rsidRPr="00F47AD6">
        <w:rPr>
          <w:rStyle w:val="Emphasis"/>
          <w:highlight w:val="yellow"/>
        </w:rPr>
        <w:t>persistent engagement</w:t>
      </w:r>
      <w:r w:rsidRPr="00F47AD6">
        <w:rPr>
          <w:sz w:val="16"/>
          <w:highlight w:val="yellow"/>
        </w:rPr>
        <w:t>,</w:t>
      </w:r>
      <w:r w:rsidRPr="00F47AD6">
        <w:rPr>
          <w:sz w:val="16"/>
        </w:rPr>
        <w:t xml:space="preserve"> encouragement and enlightenment. Since the end of the Second World War, only one entity has taken-on such uncertainty: Allied governments (see image below).</w:t>
      </w:r>
    </w:p>
    <w:p w14:paraId="2A45189F" w14:textId="77777777" w:rsidR="001E1BDE" w:rsidRPr="00F47AD6" w:rsidRDefault="001E1BDE" w:rsidP="001E1BDE">
      <w:pPr>
        <w:rPr>
          <w:sz w:val="16"/>
          <w:szCs w:val="16"/>
        </w:rPr>
      </w:pPr>
      <w:r w:rsidRPr="00F47AD6">
        <w:rPr>
          <w:sz w:val="16"/>
          <w:szCs w:val="16"/>
        </w:rPr>
        <w:t>Step 1: agree innovation priorities among Allies</w:t>
      </w:r>
    </w:p>
    <w:p w14:paraId="37CE44A2" w14:textId="77777777" w:rsidR="001E1BDE" w:rsidRPr="00F47AD6" w:rsidRDefault="001E1BDE" w:rsidP="001E1BDE">
      <w:pPr>
        <w:rPr>
          <w:rStyle w:val="StyleUnderline"/>
        </w:rPr>
      </w:pPr>
      <w:r w:rsidRPr="00F47AD6">
        <w:rPr>
          <w:rStyle w:val="StyleUnderline"/>
          <w:highlight w:val="yellow"/>
        </w:rPr>
        <w:t xml:space="preserve">The </w:t>
      </w:r>
      <w:r w:rsidRPr="00F47AD6">
        <w:rPr>
          <w:rStyle w:val="Emphasis"/>
          <w:highlight w:val="yellow"/>
        </w:rPr>
        <w:t>first step</w:t>
      </w:r>
      <w:r w:rsidRPr="00F47AD6">
        <w:rPr>
          <w:rStyle w:val="StyleUnderline"/>
          <w:highlight w:val="yellow"/>
        </w:rPr>
        <w:t xml:space="preserve"> towards </w:t>
      </w:r>
      <w:r w:rsidRPr="00F47AD6">
        <w:rPr>
          <w:rStyle w:val="Emphasis"/>
          <w:highlight w:val="yellow"/>
        </w:rPr>
        <w:t>fixing</w:t>
      </w:r>
      <w:r w:rsidRPr="00F47AD6">
        <w:rPr>
          <w:rStyle w:val="StyleUnderline"/>
        </w:rPr>
        <w:t xml:space="preserve"> the </w:t>
      </w:r>
      <w:r w:rsidRPr="00F47AD6">
        <w:rPr>
          <w:rStyle w:val="Emphasis"/>
          <w:highlight w:val="yellow"/>
        </w:rPr>
        <w:t>fragmentation</w:t>
      </w:r>
      <w:r w:rsidRPr="00F47AD6">
        <w:rPr>
          <w:rStyle w:val="StyleUnderline"/>
        </w:rPr>
        <w:t xml:space="preserve"> of Allied disruptive innovation </w:t>
      </w:r>
      <w:r w:rsidRPr="00F47AD6">
        <w:rPr>
          <w:rStyle w:val="StyleUnderline"/>
          <w:highlight w:val="yellow"/>
        </w:rPr>
        <w:t xml:space="preserve">is for Allies, through the </w:t>
      </w:r>
      <w:r w:rsidRPr="00F47AD6">
        <w:rPr>
          <w:rStyle w:val="Emphasis"/>
          <w:highlight w:val="yellow"/>
        </w:rPr>
        <w:t>NATO framework</w:t>
      </w:r>
      <w:r w:rsidRPr="00F47AD6">
        <w:rPr>
          <w:rStyle w:val="StyleUnderline"/>
          <w:highlight w:val="yellow"/>
        </w:rPr>
        <w:t xml:space="preserve">, to focus on </w:t>
      </w:r>
      <w:r w:rsidRPr="00F47AD6">
        <w:rPr>
          <w:rStyle w:val="Emphasis"/>
          <w:highlight w:val="yellow"/>
        </w:rPr>
        <w:t>agreed innovation priorities</w:t>
      </w:r>
      <w:r w:rsidRPr="00F47AD6">
        <w:rPr>
          <w:rStyle w:val="StyleUnderline"/>
          <w:highlight w:val="yellow"/>
        </w:rPr>
        <w:t>.</w:t>
      </w:r>
      <w:r w:rsidRPr="00F47AD6">
        <w:rPr>
          <w:rStyle w:val="StyleUnderline"/>
        </w:rPr>
        <w:t xml:space="preserve"> This will allow them to pick winners and invest public patient capital</w:t>
      </w:r>
      <w:r w:rsidRPr="00F47AD6">
        <w:rPr>
          <w:sz w:val="16"/>
        </w:rPr>
        <w:t xml:space="preserve"> – the private sector is unlikely to invest venture capital as the risk is simply too high (nations tend not to go out of business and can take on such uncertainty). </w:t>
      </w:r>
      <w:r w:rsidRPr="00F47AD6">
        <w:rPr>
          <w:rStyle w:val="StyleUnderline"/>
        </w:rPr>
        <w:t xml:space="preserve">This </w:t>
      </w:r>
      <w:r w:rsidRPr="00F47AD6">
        <w:rPr>
          <w:rStyle w:val="Emphasis"/>
          <w:highlight w:val="yellow"/>
        </w:rPr>
        <w:t>direction</w:t>
      </w:r>
      <w:r w:rsidRPr="00F47AD6">
        <w:rPr>
          <w:rStyle w:val="StyleUnderline"/>
          <w:highlight w:val="yellow"/>
        </w:rPr>
        <w:t xml:space="preserve"> and </w:t>
      </w:r>
      <w:r w:rsidRPr="00F47AD6">
        <w:rPr>
          <w:rStyle w:val="Emphasis"/>
          <w:highlight w:val="yellow"/>
        </w:rPr>
        <w:t>investment</w:t>
      </w:r>
      <w:r w:rsidRPr="00F47AD6">
        <w:rPr>
          <w:rStyle w:val="StyleUnderline"/>
          <w:highlight w:val="yellow"/>
        </w:rPr>
        <w:t xml:space="preserve"> will</w:t>
      </w:r>
      <w:r w:rsidRPr="00F47AD6">
        <w:rPr>
          <w:rStyle w:val="StyleUnderline"/>
        </w:rPr>
        <w:t xml:space="preserve"> help to </w:t>
      </w:r>
      <w:r w:rsidRPr="00F47AD6">
        <w:rPr>
          <w:rStyle w:val="StyleUnderline"/>
          <w:highlight w:val="yellow"/>
        </w:rPr>
        <w:t xml:space="preserve">maintain NATO’s </w:t>
      </w:r>
      <w:r w:rsidRPr="00F47AD6">
        <w:rPr>
          <w:rStyle w:val="StyleUnderline"/>
        </w:rPr>
        <w:t xml:space="preserve">overarching </w:t>
      </w:r>
      <w:r w:rsidRPr="00F47AD6">
        <w:rPr>
          <w:rStyle w:val="Emphasis"/>
          <w:highlight w:val="yellow"/>
        </w:rPr>
        <w:t>tech</w:t>
      </w:r>
      <w:r w:rsidRPr="00F47AD6">
        <w:rPr>
          <w:rStyle w:val="StyleUnderline"/>
        </w:rPr>
        <w:t xml:space="preserve">nological </w:t>
      </w:r>
      <w:r w:rsidRPr="00F47AD6">
        <w:rPr>
          <w:rStyle w:val="Emphasis"/>
          <w:highlight w:val="yellow"/>
        </w:rPr>
        <w:t>edge</w:t>
      </w:r>
      <w:r w:rsidRPr="00F47AD6">
        <w:rPr>
          <w:rStyle w:val="StyleUnderline"/>
        </w:rPr>
        <w:t>.</w:t>
      </w:r>
      <w:r w:rsidRPr="00F47AD6">
        <w:rPr>
          <w:sz w:val="16"/>
        </w:rPr>
        <w:t xml:space="preserve"> Indeed, as Keynes and Weber argued, </w:t>
      </w:r>
      <w:r w:rsidRPr="00F47AD6">
        <w:rPr>
          <w:rStyle w:val="StyleUnderline"/>
        </w:rPr>
        <w:t>the ability to make things happen that otherwise would not needs a combination of technological, policy and bureaucratic skills matched by investment</w:t>
      </w:r>
    </w:p>
    <w:p w14:paraId="7F2BCF84" w14:textId="77777777" w:rsidR="001E1BDE" w:rsidRPr="00F47AD6" w:rsidRDefault="001E1BDE" w:rsidP="001E1BDE">
      <w:pPr>
        <w:rPr>
          <w:rStyle w:val="StyleUnderline"/>
        </w:rPr>
      </w:pPr>
    </w:p>
    <w:p w14:paraId="4EC504E5" w14:textId="77777777" w:rsidR="001E1BDE" w:rsidRPr="00F47AD6" w:rsidRDefault="001E1BDE" w:rsidP="001E1BDE">
      <w:pPr>
        <w:pStyle w:val="Heading4"/>
        <w:rPr>
          <w:rFonts w:cs="Calibri"/>
        </w:rPr>
      </w:pPr>
      <w:r w:rsidRPr="00F47AD6">
        <w:rPr>
          <w:rFonts w:cs="Calibri"/>
        </w:rPr>
        <w:t>Networking is key to maximize innovation</w:t>
      </w:r>
    </w:p>
    <w:p w14:paraId="7759AE76" w14:textId="77777777" w:rsidR="001E1BDE" w:rsidRPr="00F47AD6" w:rsidRDefault="001E1BDE" w:rsidP="001E1BDE">
      <w:pPr>
        <w:rPr>
          <w:rStyle w:val="StyleUnderline"/>
          <w:u w:val="none"/>
        </w:rPr>
      </w:pPr>
      <w:r w:rsidRPr="00F47AD6">
        <w:t xml:space="preserve">Rob </w:t>
      </w:r>
      <w:r w:rsidRPr="00F47AD6">
        <w:rPr>
          <w:rStyle w:val="Style13ptBold"/>
        </w:rPr>
        <w:t>Murray 20</w:t>
      </w:r>
      <w:r w:rsidRPr="00F47AD6">
        <w:t>, head of the Innovation Unit in NATO’s Emerging Security Challenges Division, MSc, ISR Management, University of Lincoln, MBA, The University of Chicago Booth School of Business, MA, International Policy and Diplomacy, Staffordshire University, 9/1/20, "Building a resilient innovation pipeline for the Alliance", NATO Review, https://www.nato.int/docu/review/articles/2020/09/01/building-a-resilient-innovation-pipeline-for-the-alliance/</w:t>
      </w:r>
    </w:p>
    <w:p w14:paraId="4686ECF0" w14:textId="77777777" w:rsidR="001E1BDE" w:rsidRPr="00F47AD6" w:rsidRDefault="001E1BDE" w:rsidP="001E1BDE">
      <w:pPr>
        <w:rPr>
          <w:sz w:val="16"/>
          <w:szCs w:val="16"/>
        </w:rPr>
      </w:pPr>
      <w:r w:rsidRPr="00F47AD6">
        <w:rPr>
          <w:sz w:val="16"/>
          <w:szCs w:val="16"/>
        </w:rPr>
        <w:t>Step 2: leverage the comparative advantage of the Alliance</w:t>
      </w:r>
    </w:p>
    <w:p w14:paraId="413C87A2" w14:textId="77777777" w:rsidR="001E1BDE" w:rsidRPr="00F47AD6" w:rsidRDefault="001E1BDE" w:rsidP="001E1BDE">
      <w:pPr>
        <w:rPr>
          <w:rStyle w:val="StyleUnderline"/>
        </w:rPr>
      </w:pPr>
      <w:r w:rsidRPr="00F47AD6">
        <w:rPr>
          <w:rStyle w:val="StyleUnderline"/>
        </w:rPr>
        <w:t xml:space="preserve">If Allies are </w:t>
      </w:r>
      <w:r w:rsidRPr="00F47AD6">
        <w:rPr>
          <w:rStyle w:val="StyleUnderline"/>
          <w:highlight w:val="yellow"/>
        </w:rPr>
        <w:t>to achieve most defence at less cost with least delay</w:t>
      </w:r>
      <w:r w:rsidRPr="00F47AD6">
        <w:rPr>
          <w:rStyle w:val="StyleUnderline"/>
        </w:rPr>
        <w:t xml:space="preserve"> built with wisdom and efficiency, then it is logical to </w:t>
      </w:r>
      <w:r w:rsidRPr="00F47AD6">
        <w:rPr>
          <w:rStyle w:val="StyleUnderline"/>
          <w:highlight w:val="yellow"/>
        </w:rPr>
        <w:t>leverage</w:t>
      </w:r>
      <w:r w:rsidRPr="00F47AD6">
        <w:rPr>
          <w:rStyle w:val="StyleUnderline"/>
        </w:rPr>
        <w:t xml:space="preserve"> those natural </w:t>
      </w:r>
      <w:r w:rsidRPr="00F47AD6">
        <w:rPr>
          <w:rStyle w:val="StyleUnderline"/>
          <w:highlight w:val="yellow"/>
        </w:rPr>
        <w:t xml:space="preserve">advantages that </w:t>
      </w:r>
      <w:r w:rsidRPr="00F47AD6">
        <w:rPr>
          <w:rStyle w:val="Emphasis"/>
          <w:highlight w:val="yellow"/>
        </w:rPr>
        <w:t>geography</w:t>
      </w:r>
      <w:r w:rsidRPr="00F47AD6">
        <w:rPr>
          <w:rStyle w:val="StyleUnderline"/>
          <w:highlight w:val="yellow"/>
        </w:rPr>
        <w:t xml:space="preserve"> and </w:t>
      </w:r>
      <w:r w:rsidRPr="00F47AD6">
        <w:rPr>
          <w:rStyle w:val="Emphasis"/>
          <w:highlight w:val="yellow"/>
        </w:rPr>
        <w:t>skill sets</w:t>
      </w:r>
      <w:r w:rsidRPr="00F47AD6">
        <w:rPr>
          <w:rStyle w:val="StyleUnderline"/>
          <w:highlight w:val="yellow"/>
        </w:rPr>
        <w:t xml:space="preserve"> afford</w:t>
      </w:r>
      <w:r w:rsidRPr="00F47AD6">
        <w:rPr>
          <w:rStyle w:val="StyleUnderline"/>
        </w:rPr>
        <w:t xml:space="preserve"> NATO </w:t>
      </w:r>
      <w:r w:rsidRPr="00F47AD6">
        <w:rPr>
          <w:rStyle w:val="Emphasis"/>
          <w:highlight w:val="yellow"/>
        </w:rPr>
        <w:t>member</w:t>
      </w:r>
      <w:r w:rsidRPr="00F47AD6">
        <w:rPr>
          <w:rStyle w:val="StyleUnderline"/>
        </w:rPr>
        <w:t xml:space="preserve"> state</w:t>
      </w:r>
      <w:r w:rsidRPr="00F47AD6">
        <w:rPr>
          <w:rStyle w:val="Emphasis"/>
          <w:highlight w:val="yellow"/>
        </w:rPr>
        <w:t>s</w:t>
      </w:r>
      <w:r w:rsidRPr="00F47AD6">
        <w:rPr>
          <w:rStyle w:val="StyleUnderline"/>
        </w:rPr>
        <w:t xml:space="preserve">. </w:t>
      </w:r>
      <w:r w:rsidRPr="00F47AD6">
        <w:rPr>
          <w:rStyle w:val="StyleUnderline"/>
          <w:highlight w:val="yellow"/>
        </w:rPr>
        <w:t xml:space="preserve">A </w:t>
      </w:r>
      <w:r w:rsidRPr="00F47AD6">
        <w:rPr>
          <w:rStyle w:val="Emphasis"/>
          <w:highlight w:val="yellow"/>
        </w:rPr>
        <w:t>network</w:t>
      </w:r>
      <w:r w:rsidRPr="00F47AD6">
        <w:rPr>
          <w:rStyle w:val="StyleUnderline"/>
          <w:highlight w:val="yellow"/>
        </w:rPr>
        <w:t xml:space="preserve"> of the finest universities</w:t>
      </w:r>
      <w:r w:rsidRPr="00F47AD6">
        <w:rPr>
          <w:rStyle w:val="StyleUnderline"/>
        </w:rPr>
        <w:t xml:space="preserve"> across the Alliance </w:t>
      </w:r>
      <w:r w:rsidRPr="00F47AD6">
        <w:rPr>
          <w:rStyle w:val="StyleUnderline"/>
          <w:highlight w:val="yellow"/>
        </w:rPr>
        <w:t xml:space="preserve">should be established and resourced to allow </w:t>
      </w:r>
      <w:r w:rsidRPr="00F47AD6">
        <w:rPr>
          <w:rStyle w:val="Emphasis"/>
          <w:highlight w:val="yellow"/>
        </w:rPr>
        <w:t>cutting-edge multinational research</w:t>
      </w:r>
      <w:r w:rsidRPr="00F47AD6">
        <w:rPr>
          <w:rStyle w:val="StyleUnderline"/>
          <w:highlight w:val="yellow"/>
        </w:rPr>
        <w:t xml:space="preserve"> to take place across </w:t>
      </w:r>
      <w:r w:rsidRPr="00F47AD6">
        <w:rPr>
          <w:rStyle w:val="Emphasis"/>
          <w:highlight w:val="yellow"/>
        </w:rPr>
        <w:t>multiple disruptive tech</w:t>
      </w:r>
      <w:r w:rsidRPr="00F47AD6">
        <w:rPr>
          <w:rStyle w:val="StyleUnderline"/>
        </w:rPr>
        <w:t xml:space="preserve">nologies </w:t>
      </w:r>
      <w:r w:rsidRPr="00F47AD6">
        <w:rPr>
          <w:rStyle w:val="Emphasis"/>
          <w:highlight w:val="yellow"/>
        </w:rPr>
        <w:t>simultaneously</w:t>
      </w:r>
      <w:r w:rsidRPr="00F47AD6">
        <w:rPr>
          <w:rStyle w:val="StyleUnderline"/>
        </w:rPr>
        <w:t>. Perhaps Stanford could lead on relevant AI research, while Delft and the University of Chicago partner on quantum; maybe Imperial College London looks at biotechnologies with Johns Hopkins University, while Tallinn University centres its efforts on next generation cyber defences; and the École Polytechnique and Massachusetts Institute of Technology examine future telecommunication needs.</w:t>
      </w:r>
    </w:p>
    <w:p w14:paraId="4A2C2087" w14:textId="77777777" w:rsidR="001E1BDE" w:rsidRPr="00F47AD6" w:rsidRDefault="001E1BDE" w:rsidP="001E1BDE">
      <w:pPr>
        <w:rPr>
          <w:rStyle w:val="StyleUnderline"/>
        </w:rPr>
      </w:pPr>
      <w:r w:rsidRPr="00F47AD6">
        <w:t xml:space="preserve">The point is </w:t>
      </w:r>
      <w:r w:rsidRPr="00F47AD6">
        <w:rPr>
          <w:rStyle w:val="Emphasis"/>
          <w:highlight w:val="yellow"/>
        </w:rPr>
        <w:t>Allies</w:t>
      </w:r>
      <w:r w:rsidRPr="00F47AD6">
        <w:rPr>
          <w:rStyle w:val="StyleUnderline"/>
          <w:highlight w:val="yellow"/>
        </w:rPr>
        <w:t xml:space="preserve"> will need to leverage such networks</w:t>
      </w:r>
      <w:r w:rsidRPr="00F47AD6">
        <w:rPr>
          <w:rStyle w:val="StyleUnderline"/>
        </w:rPr>
        <w:t xml:space="preserve"> of universities </w:t>
      </w:r>
      <w:r w:rsidRPr="00F47AD6">
        <w:rPr>
          <w:rStyle w:val="StyleUnderline"/>
          <w:highlight w:val="yellow"/>
        </w:rPr>
        <w:t xml:space="preserve">in </w:t>
      </w:r>
      <w:r w:rsidRPr="00F47AD6">
        <w:rPr>
          <w:rStyle w:val="Emphasis"/>
          <w:highlight w:val="yellow"/>
        </w:rPr>
        <w:t>conjunction</w:t>
      </w:r>
      <w:r w:rsidRPr="00F47AD6">
        <w:rPr>
          <w:rStyle w:val="StyleUnderline"/>
          <w:highlight w:val="yellow"/>
        </w:rPr>
        <w:t xml:space="preserve"> with </w:t>
      </w:r>
      <w:r w:rsidRPr="00F47AD6">
        <w:rPr>
          <w:rStyle w:val="StyleUnderline"/>
        </w:rPr>
        <w:t xml:space="preserve">national </w:t>
      </w:r>
      <w:r w:rsidRPr="00F47AD6">
        <w:rPr>
          <w:rStyle w:val="Emphasis"/>
          <w:highlight w:val="yellow"/>
        </w:rPr>
        <w:t>government</w:t>
      </w:r>
      <w:r w:rsidRPr="00F47AD6">
        <w:rPr>
          <w:rStyle w:val="StyleUnderline"/>
        </w:rPr>
        <w:t xml:space="preserve"> research </w:t>
      </w:r>
      <w:r w:rsidRPr="00F47AD6">
        <w:rPr>
          <w:rStyle w:val="StyleUnderline"/>
          <w:highlight w:val="yellow"/>
        </w:rPr>
        <w:t xml:space="preserve">labs to provide </w:t>
      </w:r>
      <w:r w:rsidRPr="00F47AD6">
        <w:rPr>
          <w:rStyle w:val="Emphasis"/>
          <w:highlight w:val="yellow"/>
        </w:rPr>
        <w:t>maximum innovation coherence</w:t>
      </w:r>
      <w:r w:rsidRPr="00F47AD6">
        <w:rPr>
          <w:rStyle w:val="StyleUnderline"/>
          <w:highlight w:val="yellow"/>
        </w:rPr>
        <w:t>.</w:t>
      </w:r>
      <w:r w:rsidRPr="00F47AD6">
        <w:rPr>
          <w:rStyle w:val="StyleUnderline"/>
        </w:rPr>
        <w:t xml:space="preserve"> The </w:t>
      </w:r>
      <w:r w:rsidRPr="00F47AD6">
        <w:rPr>
          <w:rStyle w:val="Emphasis"/>
          <w:highlight w:val="yellow"/>
        </w:rPr>
        <w:t>diversity</w:t>
      </w:r>
      <w:r w:rsidRPr="00F47AD6">
        <w:rPr>
          <w:rStyle w:val="StyleUnderline"/>
          <w:highlight w:val="yellow"/>
        </w:rPr>
        <w:t xml:space="preserve"> of</w:t>
      </w:r>
      <w:r w:rsidRPr="00F47AD6">
        <w:rPr>
          <w:rStyle w:val="StyleUnderline"/>
        </w:rPr>
        <w:t xml:space="preserve"> multinational, multi-disciplined defence and security innovation </w:t>
      </w:r>
      <w:r w:rsidRPr="00F47AD6">
        <w:rPr>
          <w:rStyle w:val="StyleUnderline"/>
          <w:highlight w:val="yellow"/>
        </w:rPr>
        <w:t>research teams</w:t>
      </w:r>
      <w:r w:rsidRPr="00F47AD6">
        <w:rPr>
          <w:rStyle w:val="StyleUnderline"/>
        </w:rPr>
        <w:t xml:space="preserve">, which NATO can engender, </w:t>
      </w:r>
      <w:r w:rsidRPr="00F47AD6">
        <w:rPr>
          <w:rStyle w:val="StyleUnderline"/>
          <w:highlight w:val="yellow"/>
        </w:rPr>
        <w:t xml:space="preserve">is a </w:t>
      </w:r>
      <w:r w:rsidRPr="00F47AD6">
        <w:rPr>
          <w:rStyle w:val="Emphasis"/>
          <w:highlight w:val="yellow"/>
        </w:rPr>
        <w:t>huge asset</w:t>
      </w:r>
      <w:r w:rsidRPr="00F47AD6">
        <w:rPr>
          <w:rStyle w:val="StyleUnderline"/>
          <w:highlight w:val="yellow"/>
        </w:rPr>
        <w:t xml:space="preserve"> and </w:t>
      </w:r>
      <w:r w:rsidRPr="00F47AD6">
        <w:rPr>
          <w:rStyle w:val="StyleUnderline"/>
        </w:rPr>
        <w:t xml:space="preserve">is </w:t>
      </w:r>
      <w:r w:rsidRPr="00F47AD6">
        <w:rPr>
          <w:rStyle w:val="StyleUnderline"/>
          <w:highlight w:val="yellow"/>
        </w:rPr>
        <w:t xml:space="preserve">the Alliance’s </w:t>
      </w:r>
      <w:r w:rsidRPr="00F47AD6">
        <w:rPr>
          <w:rStyle w:val="Emphasis"/>
          <w:highlight w:val="yellow"/>
        </w:rPr>
        <w:t>competitive advantage</w:t>
      </w:r>
      <w:r w:rsidRPr="00F47AD6">
        <w:rPr>
          <w:rStyle w:val="Emphasis"/>
        </w:rPr>
        <w:t>.</w:t>
      </w:r>
    </w:p>
    <w:p w14:paraId="19E8AA3F" w14:textId="77777777" w:rsidR="001E1BDE" w:rsidRPr="00F47AD6" w:rsidRDefault="001E1BDE" w:rsidP="001E1BDE"/>
    <w:p w14:paraId="0DD7E624" w14:textId="77777777" w:rsidR="001E1BDE" w:rsidRPr="00F47AD6" w:rsidRDefault="001E1BDE" w:rsidP="001E1BDE"/>
    <w:p w14:paraId="2EA4AFD9" w14:textId="77777777" w:rsidR="001E1BDE" w:rsidRPr="00F47AD6" w:rsidRDefault="001E1BDE" w:rsidP="001E1BDE">
      <w:pPr>
        <w:pStyle w:val="Heading4"/>
        <w:rPr>
          <w:rFonts w:cs="Calibri"/>
        </w:rPr>
      </w:pPr>
      <w:r w:rsidRPr="00F47AD6">
        <w:rPr>
          <w:rFonts w:cs="Calibri"/>
        </w:rPr>
        <w:t>Solves foreign ownership concerns</w:t>
      </w:r>
    </w:p>
    <w:p w14:paraId="7EFAD738" w14:textId="77777777" w:rsidR="001E1BDE" w:rsidRPr="00F47AD6" w:rsidRDefault="001E1BDE" w:rsidP="001E1BDE">
      <w:r w:rsidRPr="00F47AD6">
        <w:t xml:space="preserve">Rob </w:t>
      </w:r>
      <w:r w:rsidRPr="00F47AD6">
        <w:rPr>
          <w:rStyle w:val="Style13ptBold"/>
        </w:rPr>
        <w:t>Murray 20</w:t>
      </w:r>
      <w:r w:rsidRPr="00F47AD6">
        <w:t>, head of the Innovation Unit in NATO’s Emerging Security Challenges Division, MSc, ISR Management, University of Lincoln, MBA, The University of Chicago Booth School of Business, MA, International Policy and Diplomacy, Staffordshire University, 9/1/20, "Building a resilient innovation pipeline for the Alliance", NATO Review, https://www.nato.int/docu/review/articles/2020/09/01/building-a-resilient-innovation-pipeline-for-the-alliance/</w:t>
      </w:r>
    </w:p>
    <w:p w14:paraId="781F72CE" w14:textId="77777777" w:rsidR="001E1BDE" w:rsidRPr="00F47AD6" w:rsidRDefault="001E1BDE" w:rsidP="001E1BDE">
      <w:pPr>
        <w:rPr>
          <w:sz w:val="16"/>
          <w:szCs w:val="16"/>
        </w:rPr>
      </w:pPr>
      <w:r w:rsidRPr="00F47AD6">
        <w:rPr>
          <w:sz w:val="16"/>
          <w:szCs w:val="16"/>
        </w:rPr>
        <w:t>Utilise, adopt and scale</w:t>
      </w:r>
    </w:p>
    <w:p w14:paraId="69844597" w14:textId="77777777" w:rsidR="001E1BDE" w:rsidRPr="00F47AD6" w:rsidRDefault="001E1BDE" w:rsidP="001E1BDE">
      <w:pPr>
        <w:rPr>
          <w:rStyle w:val="Emphasis"/>
        </w:rPr>
      </w:pPr>
      <w:r w:rsidRPr="00F47AD6">
        <w:rPr>
          <w:rStyle w:val="StyleUnderline"/>
        </w:rPr>
        <w:t xml:space="preserve">Where the first stage of NATO’s innovation pipeline should centre on the creation of disruptive innovative technologies, stage two is all about their </w:t>
      </w:r>
      <w:r w:rsidRPr="00F47AD6">
        <w:rPr>
          <w:rStyle w:val="Emphasis"/>
          <w:highlight w:val="yellow"/>
        </w:rPr>
        <w:t>utilisation</w:t>
      </w:r>
      <w:r w:rsidRPr="00F47AD6">
        <w:rPr>
          <w:rStyle w:val="StyleUnderline"/>
          <w:highlight w:val="yellow"/>
        </w:rPr>
        <w:t xml:space="preserve"> and </w:t>
      </w:r>
      <w:r w:rsidRPr="00F47AD6">
        <w:rPr>
          <w:rStyle w:val="Emphasis"/>
          <w:highlight w:val="yellow"/>
        </w:rPr>
        <w:t>adoption at scale.</w:t>
      </w:r>
    </w:p>
    <w:p w14:paraId="126E9C55" w14:textId="77777777" w:rsidR="001E1BDE" w:rsidRPr="00F47AD6" w:rsidRDefault="001E1BDE" w:rsidP="001E1BDE">
      <w:pPr>
        <w:rPr>
          <w:sz w:val="16"/>
          <w:szCs w:val="16"/>
        </w:rPr>
      </w:pPr>
      <w:r w:rsidRPr="00F47AD6">
        <w:rPr>
          <w:sz w:val="16"/>
          <w:szCs w:val="16"/>
        </w:rPr>
        <w:t>Utilisation</w:t>
      </w:r>
    </w:p>
    <w:p w14:paraId="387020A0" w14:textId="77777777" w:rsidR="001E1BDE" w:rsidRPr="00F47AD6" w:rsidRDefault="001E1BDE" w:rsidP="001E1BDE">
      <w:pPr>
        <w:rPr>
          <w:rStyle w:val="StyleUnderline"/>
        </w:rPr>
      </w:pPr>
      <w:r w:rsidRPr="00F47AD6">
        <w:rPr>
          <w:rStyle w:val="StyleUnderline"/>
        </w:rPr>
        <w:t xml:space="preserve">This </w:t>
      </w:r>
      <w:r w:rsidRPr="00F47AD6">
        <w:rPr>
          <w:rStyle w:val="StyleUnderline"/>
          <w:highlight w:val="yellow"/>
        </w:rPr>
        <w:t>is where</w:t>
      </w:r>
      <w:r w:rsidRPr="00F47AD6">
        <w:rPr>
          <w:rStyle w:val="StyleUnderline"/>
        </w:rPr>
        <w:t xml:space="preserve"> initial </w:t>
      </w:r>
      <w:r w:rsidRPr="00F47AD6">
        <w:rPr>
          <w:rStyle w:val="Emphasis"/>
          <w:highlight w:val="yellow"/>
        </w:rPr>
        <w:t>public</w:t>
      </w:r>
      <w:r w:rsidRPr="00F47AD6">
        <w:rPr>
          <w:rStyle w:val="StyleUnderline"/>
        </w:rPr>
        <w:t xml:space="preserve"> venture capital (</w:t>
      </w:r>
      <w:r w:rsidRPr="00F47AD6">
        <w:rPr>
          <w:rStyle w:val="Emphasis"/>
          <w:highlight w:val="yellow"/>
        </w:rPr>
        <w:t>VC</w:t>
      </w:r>
      <w:r w:rsidRPr="00F47AD6">
        <w:rPr>
          <w:rStyle w:val="StyleUnderline"/>
        </w:rPr>
        <w:t>) entities</w:t>
      </w:r>
      <w:r w:rsidRPr="00F47AD6">
        <w:rPr>
          <w:sz w:val="16"/>
        </w:rPr>
        <w:t xml:space="preserve">, such as in-q-tel, NSSIF, DefInvest and SmartCap, </w:t>
      </w:r>
      <w:r w:rsidRPr="00F47AD6">
        <w:rPr>
          <w:rStyle w:val="StyleUnderline"/>
          <w:highlight w:val="yellow"/>
        </w:rPr>
        <w:t xml:space="preserve">can </w:t>
      </w:r>
      <w:r w:rsidRPr="00F47AD6">
        <w:rPr>
          <w:rStyle w:val="StyleUnderline"/>
        </w:rPr>
        <w:t xml:space="preserve">help </w:t>
      </w:r>
      <w:r w:rsidRPr="00F47AD6">
        <w:rPr>
          <w:rStyle w:val="Emphasis"/>
          <w:highlight w:val="yellow"/>
        </w:rPr>
        <w:t>‘crowd in’</w:t>
      </w:r>
      <w:r w:rsidRPr="00F47AD6">
        <w:rPr>
          <w:rStyle w:val="StyleUnderline"/>
        </w:rPr>
        <w:t xml:space="preserve"> trusted </w:t>
      </w:r>
      <w:r w:rsidRPr="00F47AD6">
        <w:rPr>
          <w:rStyle w:val="Emphasis"/>
          <w:highlight w:val="yellow"/>
        </w:rPr>
        <w:t>private v</w:t>
      </w:r>
      <w:r w:rsidRPr="00F47AD6">
        <w:rPr>
          <w:rStyle w:val="StyleUnderline"/>
        </w:rPr>
        <w:t xml:space="preserve">enture </w:t>
      </w:r>
      <w:r w:rsidRPr="00F47AD6">
        <w:rPr>
          <w:rStyle w:val="Emphasis"/>
          <w:highlight w:val="yellow"/>
        </w:rPr>
        <w:t>c</w:t>
      </w:r>
      <w:r w:rsidRPr="00F47AD6">
        <w:rPr>
          <w:rStyle w:val="StyleUnderline"/>
        </w:rPr>
        <w:t xml:space="preserve">apital </w:t>
      </w:r>
      <w:r w:rsidRPr="00F47AD6">
        <w:rPr>
          <w:rStyle w:val="StyleUnderline"/>
          <w:highlight w:val="yellow"/>
        </w:rPr>
        <w:t xml:space="preserve">to provide </w:t>
      </w:r>
      <w:r w:rsidRPr="00F47AD6">
        <w:rPr>
          <w:rStyle w:val="Emphasis"/>
          <w:highlight w:val="yellow"/>
        </w:rPr>
        <w:t>safe financing</w:t>
      </w:r>
      <w:r w:rsidRPr="00F47AD6">
        <w:rPr>
          <w:rStyle w:val="StyleUnderline"/>
          <w:highlight w:val="yellow"/>
        </w:rPr>
        <w:t xml:space="preserve"> </w:t>
      </w:r>
      <w:r w:rsidRPr="00F47AD6">
        <w:rPr>
          <w:rStyle w:val="StyleUnderline"/>
        </w:rPr>
        <w:t xml:space="preserve">to NATO’s fledgling start-ups, thereby </w:t>
      </w:r>
      <w:r w:rsidRPr="00F47AD6">
        <w:rPr>
          <w:rStyle w:val="StyleUnderline"/>
          <w:highlight w:val="yellow"/>
        </w:rPr>
        <w:t>minimising</w:t>
      </w:r>
      <w:r w:rsidRPr="00F47AD6">
        <w:rPr>
          <w:rStyle w:val="StyleUnderline"/>
        </w:rPr>
        <w:t xml:space="preserve"> their </w:t>
      </w:r>
      <w:r w:rsidRPr="00F47AD6">
        <w:rPr>
          <w:rStyle w:val="StyleUnderline"/>
          <w:highlight w:val="yellow"/>
        </w:rPr>
        <w:t xml:space="preserve">susceptibility to </w:t>
      </w:r>
      <w:r w:rsidRPr="00F47AD6">
        <w:rPr>
          <w:rStyle w:val="Emphasis"/>
          <w:highlight w:val="yellow"/>
        </w:rPr>
        <w:t>nefarious f</w:t>
      </w:r>
      <w:r w:rsidRPr="00F47AD6">
        <w:rPr>
          <w:rStyle w:val="StyleUnderline"/>
        </w:rPr>
        <w:t xml:space="preserve">oreign </w:t>
      </w:r>
      <w:r w:rsidRPr="00F47AD6">
        <w:rPr>
          <w:rStyle w:val="Emphasis"/>
          <w:highlight w:val="yellow"/>
        </w:rPr>
        <w:t>d</w:t>
      </w:r>
      <w:r w:rsidRPr="00F47AD6">
        <w:rPr>
          <w:rStyle w:val="StyleUnderline"/>
        </w:rPr>
        <w:t xml:space="preserve">irect </w:t>
      </w:r>
      <w:r w:rsidRPr="00F47AD6">
        <w:rPr>
          <w:rStyle w:val="Emphasis"/>
          <w:highlight w:val="yellow"/>
        </w:rPr>
        <w:t>i</w:t>
      </w:r>
      <w:r w:rsidRPr="00F47AD6">
        <w:rPr>
          <w:rStyle w:val="StyleUnderline"/>
        </w:rPr>
        <w:t xml:space="preserve">nvestment. This issue is </w:t>
      </w:r>
      <w:r w:rsidRPr="00F47AD6">
        <w:rPr>
          <w:rStyle w:val="StyleUnderline"/>
          <w:highlight w:val="yellow"/>
        </w:rPr>
        <w:t>impacting</w:t>
      </w:r>
      <w:r w:rsidRPr="00F47AD6">
        <w:rPr>
          <w:rStyle w:val="StyleUnderline"/>
        </w:rPr>
        <w:t xml:space="preserve"> many </w:t>
      </w:r>
      <w:r w:rsidRPr="00F47AD6">
        <w:rPr>
          <w:rStyle w:val="StyleUnderline"/>
          <w:highlight w:val="yellow"/>
        </w:rPr>
        <w:t>start-ups</w:t>
      </w:r>
      <w:r w:rsidRPr="00F47AD6">
        <w:rPr>
          <w:rStyle w:val="StyleUnderline"/>
        </w:rPr>
        <w:t xml:space="preserve"> as they raise funds and carries implications </w:t>
      </w:r>
      <w:r w:rsidRPr="00F47AD6">
        <w:rPr>
          <w:rStyle w:val="StyleUnderline"/>
          <w:highlight w:val="yellow"/>
        </w:rPr>
        <w:t xml:space="preserve">when they wish to </w:t>
      </w:r>
      <w:r w:rsidRPr="00F47AD6">
        <w:rPr>
          <w:rStyle w:val="Emphasis"/>
          <w:highlight w:val="yellow"/>
        </w:rPr>
        <w:t>export</w:t>
      </w:r>
      <w:r w:rsidRPr="00F47AD6">
        <w:rPr>
          <w:rStyle w:val="StyleUnderline"/>
        </w:rPr>
        <w:t xml:space="preserve"> their products </w:t>
      </w:r>
      <w:r w:rsidRPr="00F47AD6">
        <w:rPr>
          <w:rStyle w:val="StyleUnderline"/>
          <w:highlight w:val="yellow"/>
        </w:rPr>
        <w:t>but may not</w:t>
      </w:r>
      <w:r w:rsidRPr="00F47AD6">
        <w:rPr>
          <w:rStyle w:val="StyleUnderline"/>
        </w:rPr>
        <w:t xml:space="preserve"> be able to, </w:t>
      </w:r>
      <w:r w:rsidRPr="00F47AD6">
        <w:rPr>
          <w:rStyle w:val="StyleUnderline"/>
          <w:highlight w:val="yellow"/>
        </w:rPr>
        <w:t xml:space="preserve">due to </w:t>
      </w:r>
      <w:r w:rsidRPr="00F47AD6">
        <w:rPr>
          <w:rStyle w:val="Emphasis"/>
          <w:highlight w:val="yellow"/>
        </w:rPr>
        <w:t>unfriendly foreign ownership</w:t>
      </w:r>
      <w:r w:rsidRPr="00F47AD6">
        <w:rPr>
          <w:rStyle w:val="StyleUnderline"/>
          <w:highlight w:val="yellow"/>
        </w:rPr>
        <w:t xml:space="preserve"> and </w:t>
      </w:r>
      <w:r w:rsidRPr="00F47AD6">
        <w:rPr>
          <w:rStyle w:val="Emphasis"/>
          <w:highlight w:val="yellow"/>
        </w:rPr>
        <w:t>tech</w:t>
      </w:r>
      <w:r w:rsidRPr="00F47AD6">
        <w:rPr>
          <w:rStyle w:val="StyleUnderline"/>
        </w:rPr>
        <w:t xml:space="preserve">nology </w:t>
      </w:r>
      <w:r w:rsidRPr="00F47AD6">
        <w:rPr>
          <w:rStyle w:val="Emphasis"/>
          <w:highlight w:val="yellow"/>
        </w:rPr>
        <w:t>transfer</w:t>
      </w:r>
      <w:r w:rsidRPr="00F47AD6">
        <w:rPr>
          <w:rStyle w:val="StyleUnderline"/>
          <w:highlight w:val="yellow"/>
        </w:rPr>
        <w:t xml:space="preserve"> concerns</w:t>
      </w:r>
      <w:r w:rsidRPr="00F47AD6">
        <w:rPr>
          <w:rStyle w:val="StyleUnderline"/>
        </w:rPr>
        <w:t xml:space="preserve"> raised by Allied governments.</w:t>
      </w:r>
    </w:p>
    <w:p w14:paraId="40A0795C" w14:textId="77777777" w:rsidR="001E1BDE" w:rsidRPr="00F47AD6" w:rsidRDefault="001E1BDE" w:rsidP="001E1BDE">
      <w:pPr>
        <w:rPr>
          <w:sz w:val="16"/>
        </w:rPr>
      </w:pPr>
      <w:r w:rsidRPr="00F47AD6">
        <w:rPr>
          <w:sz w:val="16"/>
        </w:rPr>
        <w:t xml:space="preserve">In addition to Venture Capital entities supporting the trusted financing of Allied start-ups, </w:t>
      </w:r>
      <w:r w:rsidRPr="00F47AD6">
        <w:rPr>
          <w:rStyle w:val="Emphasis"/>
          <w:highlight w:val="yellow"/>
        </w:rPr>
        <w:t>innovation accelerators</w:t>
      </w:r>
      <w:r w:rsidRPr="00F47AD6">
        <w:rPr>
          <w:sz w:val="16"/>
        </w:rPr>
        <w:t xml:space="preserve"> – in combination with elite universities, and </w:t>
      </w:r>
      <w:r w:rsidRPr="00F47AD6">
        <w:rPr>
          <w:rStyle w:val="StyleUnderline"/>
          <w:highlight w:val="yellow"/>
        </w:rPr>
        <w:t xml:space="preserve">supported by </w:t>
      </w:r>
      <w:r w:rsidRPr="00F47AD6">
        <w:rPr>
          <w:rStyle w:val="Emphasis"/>
          <w:highlight w:val="yellow"/>
        </w:rPr>
        <w:t>Allied defence professionals</w:t>
      </w:r>
      <w:r w:rsidRPr="00F47AD6">
        <w:rPr>
          <w:sz w:val="16"/>
        </w:rPr>
        <w:t xml:space="preserve"> (operators, investors and procurement experts) – </w:t>
      </w:r>
      <w:r w:rsidRPr="00F47AD6">
        <w:rPr>
          <w:rStyle w:val="StyleUnderline"/>
          <w:highlight w:val="yellow"/>
        </w:rPr>
        <w:t>can</w:t>
      </w:r>
      <w:r w:rsidRPr="00F47AD6">
        <w:rPr>
          <w:rStyle w:val="StyleUnderline"/>
        </w:rPr>
        <w:t xml:space="preserve"> help </w:t>
      </w:r>
      <w:r w:rsidRPr="00F47AD6">
        <w:rPr>
          <w:rStyle w:val="StyleUnderline"/>
          <w:highlight w:val="yellow"/>
        </w:rPr>
        <w:t xml:space="preserve">provide the </w:t>
      </w:r>
      <w:r w:rsidRPr="00F47AD6">
        <w:rPr>
          <w:rStyle w:val="Emphasis"/>
          <w:highlight w:val="yellow"/>
        </w:rPr>
        <w:t>necessary ‘polish’</w:t>
      </w:r>
      <w:r w:rsidRPr="00F47AD6">
        <w:rPr>
          <w:rStyle w:val="StyleUnderline"/>
        </w:rPr>
        <w:t xml:space="preserve"> to start-ups and their value propositions. This will create the necessary ecosystem </w:t>
      </w:r>
      <w:r w:rsidRPr="00F47AD6">
        <w:rPr>
          <w:rStyle w:val="StyleUnderline"/>
          <w:highlight w:val="yellow"/>
        </w:rPr>
        <w:t xml:space="preserve">to </w:t>
      </w:r>
      <w:r w:rsidRPr="00F47AD6">
        <w:rPr>
          <w:rStyle w:val="Emphasis"/>
          <w:highlight w:val="yellow"/>
        </w:rPr>
        <w:t>maximise</w:t>
      </w:r>
      <w:r w:rsidRPr="00F47AD6">
        <w:rPr>
          <w:rStyle w:val="StyleUnderline"/>
        </w:rPr>
        <w:t xml:space="preserve"> the </w:t>
      </w:r>
      <w:r w:rsidRPr="00F47AD6">
        <w:rPr>
          <w:rStyle w:val="Emphasis"/>
          <w:highlight w:val="yellow"/>
        </w:rPr>
        <w:t>likelihood</w:t>
      </w:r>
      <w:r w:rsidRPr="00F47AD6">
        <w:rPr>
          <w:rStyle w:val="StyleUnderline"/>
          <w:highlight w:val="yellow"/>
        </w:rPr>
        <w:t xml:space="preserve"> of </w:t>
      </w:r>
      <w:r w:rsidRPr="00F47AD6">
        <w:rPr>
          <w:rStyle w:val="Emphasis"/>
          <w:highlight w:val="yellow"/>
        </w:rPr>
        <w:t>commercial success</w:t>
      </w:r>
      <w:r w:rsidRPr="00F47AD6">
        <w:rPr>
          <w:sz w:val="16"/>
        </w:rPr>
        <w:t>. The United States’ Air Force Ventures is an interesting model of this approach, which helps to acquire new start-up products at speed without being bogged down by acquisition bureaucracy.</w:t>
      </w:r>
    </w:p>
    <w:p w14:paraId="675C9317" w14:textId="77777777" w:rsidR="001E1BDE" w:rsidRPr="00F47AD6" w:rsidRDefault="001E1BDE" w:rsidP="001E1BDE"/>
    <w:p w14:paraId="6583BCEF" w14:textId="77777777" w:rsidR="001E1BDE" w:rsidRPr="00F47AD6" w:rsidRDefault="001E1BDE" w:rsidP="001E1BDE"/>
    <w:p w14:paraId="09F40607" w14:textId="77777777" w:rsidR="001E1BDE" w:rsidRPr="00F47AD6" w:rsidRDefault="001E1BDE" w:rsidP="001E1BDE">
      <w:pPr>
        <w:pStyle w:val="Heading4"/>
        <w:rPr>
          <w:rFonts w:cs="Calibri"/>
        </w:rPr>
      </w:pPr>
      <w:r w:rsidRPr="00F47AD6">
        <w:rPr>
          <w:rFonts w:cs="Calibri"/>
        </w:rPr>
        <w:t>Startups need NATO to get off the ground</w:t>
      </w:r>
    </w:p>
    <w:p w14:paraId="7197EEEA" w14:textId="77777777" w:rsidR="001E1BDE" w:rsidRPr="00F47AD6" w:rsidRDefault="001E1BDE" w:rsidP="001E1BDE">
      <w:r w:rsidRPr="00F47AD6">
        <w:t xml:space="preserve">Rob </w:t>
      </w:r>
      <w:r w:rsidRPr="00F47AD6">
        <w:rPr>
          <w:rStyle w:val="Style13ptBold"/>
        </w:rPr>
        <w:t>Murray 20</w:t>
      </w:r>
      <w:r w:rsidRPr="00F47AD6">
        <w:t>, head of the Innovation Unit in NATO’s Emerging Security Challenges Division, MSc, ISR Management, University of Lincoln, MBA, The University of Chicago Booth School of Business, MA, International Policy and Diplomacy, Staffordshire University, 9/1/20, "Building a resilient innovation pipeline for the Alliance", NATO Review, https://www.nato.int/docu/review/articles/2020/09/01/building-a-resilient-innovation-pipeline-for-the-alliance/</w:t>
      </w:r>
    </w:p>
    <w:p w14:paraId="6CB585EF" w14:textId="77777777" w:rsidR="001E1BDE" w:rsidRPr="00F47AD6" w:rsidRDefault="001E1BDE" w:rsidP="001E1BDE">
      <w:pPr>
        <w:rPr>
          <w:sz w:val="16"/>
          <w:szCs w:val="16"/>
        </w:rPr>
      </w:pPr>
      <w:r w:rsidRPr="00F47AD6">
        <w:rPr>
          <w:sz w:val="16"/>
          <w:szCs w:val="16"/>
        </w:rPr>
        <w:t>Adoption</w:t>
      </w:r>
    </w:p>
    <w:p w14:paraId="0AE016A4" w14:textId="77777777" w:rsidR="001E1BDE" w:rsidRPr="00F47AD6" w:rsidRDefault="001E1BDE" w:rsidP="001E1BDE">
      <w:pPr>
        <w:rPr>
          <w:rStyle w:val="StyleUnderline"/>
        </w:rPr>
      </w:pPr>
      <w:r w:rsidRPr="00F47AD6">
        <w:rPr>
          <w:sz w:val="16"/>
        </w:rPr>
        <w:t xml:space="preserve">But even when dual-use disruptive innovation is commercialised, turned into prototypes and the product/market fit is achieved, </w:t>
      </w:r>
      <w:r w:rsidRPr="00F47AD6">
        <w:rPr>
          <w:rStyle w:val="StyleUnderline"/>
        </w:rPr>
        <w:t>the challenge of getting initial contracts from customers</w:t>
      </w:r>
      <w:r w:rsidRPr="00F47AD6">
        <w:rPr>
          <w:sz w:val="16"/>
        </w:rPr>
        <w:t xml:space="preserve"> (both government and commercial) remains. </w:t>
      </w:r>
      <w:r w:rsidRPr="00F47AD6">
        <w:rPr>
          <w:rStyle w:val="StyleUnderline"/>
        </w:rPr>
        <w:t xml:space="preserve">Cash is king for </w:t>
      </w:r>
      <w:r w:rsidRPr="00F47AD6">
        <w:rPr>
          <w:rStyle w:val="Emphasis"/>
          <w:highlight w:val="yellow"/>
        </w:rPr>
        <w:t>young companies</w:t>
      </w:r>
      <w:r w:rsidRPr="00F47AD6">
        <w:rPr>
          <w:rStyle w:val="StyleUnderline"/>
        </w:rPr>
        <w:t xml:space="preserve">, as they </w:t>
      </w:r>
      <w:r w:rsidRPr="00F47AD6">
        <w:rPr>
          <w:rStyle w:val="StyleUnderline"/>
          <w:highlight w:val="yellow"/>
        </w:rPr>
        <w:t>do not have</w:t>
      </w:r>
      <w:r w:rsidRPr="00F47AD6">
        <w:rPr>
          <w:rStyle w:val="StyleUnderline"/>
        </w:rPr>
        <w:t xml:space="preserve"> the </w:t>
      </w:r>
      <w:r w:rsidRPr="00F47AD6">
        <w:rPr>
          <w:rStyle w:val="Emphasis"/>
          <w:highlight w:val="yellow"/>
        </w:rPr>
        <w:t>financial reserves</w:t>
      </w:r>
      <w:r w:rsidRPr="00F47AD6">
        <w:rPr>
          <w:rStyle w:val="StyleUnderline"/>
          <w:highlight w:val="yellow"/>
        </w:rPr>
        <w:t xml:space="preserve"> to work through </w:t>
      </w:r>
      <w:r w:rsidRPr="00F47AD6">
        <w:rPr>
          <w:rStyle w:val="Emphasis"/>
          <w:highlight w:val="yellow"/>
        </w:rPr>
        <w:t>long acquisition processes</w:t>
      </w:r>
      <w:r w:rsidRPr="00F47AD6">
        <w:rPr>
          <w:rStyle w:val="StyleUnderline"/>
        </w:rPr>
        <w:t xml:space="preserve"> often </w:t>
      </w:r>
      <w:r w:rsidRPr="00F47AD6">
        <w:rPr>
          <w:rStyle w:val="StyleUnderline"/>
          <w:highlight w:val="yellow"/>
        </w:rPr>
        <w:t xml:space="preserve">associated with </w:t>
      </w:r>
      <w:r w:rsidRPr="00F47AD6">
        <w:rPr>
          <w:rStyle w:val="Emphasis"/>
          <w:highlight w:val="yellow"/>
        </w:rPr>
        <w:t>Allied governments</w:t>
      </w:r>
      <w:r w:rsidRPr="00F47AD6">
        <w:rPr>
          <w:rStyle w:val="StyleUnderline"/>
        </w:rPr>
        <w:t>. If start-ups cannot close deals in a matter of weeks and months rather than quarters and years, then they would not attempt to (opportunity cost).</w:t>
      </w:r>
    </w:p>
    <w:p w14:paraId="51D14BF2" w14:textId="77777777" w:rsidR="001E1BDE" w:rsidRPr="00F47AD6" w:rsidRDefault="001E1BDE" w:rsidP="001E1BDE">
      <w:pPr>
        <w:rPr>
          <w:sz w:val="16"/>
          <w:szCs w:val="16"/>
        </w:rPr>
      </w:pPr>
      <w:r w:rsidRPr="00F47AD6">
        <w:rPr>
          <w:sz w:val="16"/>
          <w:szCs w:val="16"/>
        </w:rPr>
        <w:t>Now, some commentators may argue: Why spend so much time discussing start-ups? Traditional large armaments companies can be innovative. Why go through all this effort for tiny companies that may or may not make it?</w:t>
      </w:r>
    </w:p>
    <w:p w14:paraId="655B6FDC" w14:textId="77777777" w:rsidR="001E1BDE" w:rsidRPr="00F47AD6" w:rsidRDefault="001E1BDE" w:rsidP="001E1BDE">
      <w:pPr>
        <w:rPr>
          <w:sz w:val="16"/>
        </w:rPr>
      </w:pPr>
      <w:r w:rsidRPr="00F47AD6">
        <w:rPr>
          <w:sz w:val="16"/>
        </w:rPr>
        <w:t xml:space="preserve">The reason is simple: </w:t>
      </w:r>
      <w:r w:rsidRPr="00F47AD6">
        <w:rPr>
          <w:rStyle w:val="StyleUnderline"/>
        </w:rPr>
        <w:t xml:space="preserve">the competition and creativity generated by </w:t>
      </w:r>
      <w:r w:rsidRPr="00F47AD6">
        <w:rPr>
          <w:rStyle w:val="Emphasis"/>
          <w:highlight w:val="yellow"/>
        </w:rPr>
        <w:t>start-ups</w:t>
      </w:r>
      <w:r w:rsidRPr="00F47AD6">
        <w:rPr>
          <w:rStyle w:val="StyleUnderline"/>
        </w:rPr>
        <w:t xml:space="preserve"> is good for the </w:t>
      </w:r>
      <w:r w:rsidRPr="00F47AD6">
        <w:rPr>
          <w:rStyle w:val="Emphasis"/>
        </w:rPr>
        <w:t>Allied defence ecosystem</w:t>
      </w:r>
      <w:r w:rsidRPr="00F47AD6">
        <w:rPr>
          <w:rStyle w:val="StyleUnderline"/>
        </w:rPr>
        <w:t xml:space="preserve">. Allied open democracies and open educational models bring about levels of creativity which other forms of government are unable to do. This </w:t>
      </w:r>
      <w:r w:rsidRPr="00F47AD6">
        <w:rPr>
          <w:rStyle w:val="Emphasis"/>
          <w:highlight w:val="yellow"/>
        </w:rPr>
        <w:t>maximises</w:t>
      </w:r>
      <w:r w:rsidRPr="00F47AD6">
        <w:rPr>
          <w:rStyle w:val="StyleUnderline"/>
          <w:highlight w:val="yellow"/>
        </w:rPr>
        <w:t xml:space="preserve"> </w:t>
      </w:r>
      <w:r w:rsidRPr="00F47AD6">
        <w:rPr>
          <w:rStyle w:val="StyleUnderline"/>
        </w:rPr>
        <w:t xml:space="preserve">disruptive </w:t>
      </w:r>
      <w:r w:rsidRPr="00F47AD6">
        <w:rPr>
          <w:rStyle w:val="StyleUnderline"/>
          <w:highlight w:val="yellow"/>
        </w:rPr>
        <w:t xml:space="preserve">innovation </w:t>
      </w:r>
      <w:r w:rsidRPr="00F47AD6">
        <w:rPr>
          <w:rStyle w:val="StyleUnderline"/>
        </w:rPr>
        <w:t xml:space="preserve">efforts and, as such, </w:t>
      </w:r>
      <w:r w:rsidRPr="00F47AD6">
        <w:rPr>
          <w:rStyle w:val="StyleUnderline"/>
          <w:highlight w:val="yellow"/>
        </w:rPr>
        <w:t>forces incumbents</w:t>
      </w:r>
      <w:r w:rsidRPr="00F47AD6">
        <w:rPr>
          <w:rStyle w:val="StyleUnderline"/>
        </w:rPr>
        <w:t xml:space="preserve"> (large companies) </w:t>
      </w:r>
      <w:r w:rsidRPr="00F47AD6">
        <w:rPr>
          <w:rStyle w:val="StyleUnderline"/>
          <w:highlight w:val="yellow"/>
        </w:rPr>
        <w:t xml:space="preserve">to </w:t>
      </w:r>
      <w:r w:rsidRPr="00F47AD6">
        <w:rPr>
          <w:rStyle w:val="Emphasis"/>
          <w:highlight w:val="yellow"/>
        </w:rPr>
        <w:t>compete</w:t>
      </w:r>
      <w:r w:rsidRPr="00F47AD6">
        <w:rPr>
          <w:rStyle w:val="StyleUnderline"/>
          <w:highlight w:val="yellow"/>
        </w:rPr>
        <w:t xml:space="preserve"> </w:t>
      </w:r>
      <w:r w:rsidRPr="00F47AD6">
        <w:rPr>
          <w:rStyle w:val="StyleUnderline"/>
        </w:rPr>
        <w:t xml:space="preserve">with new, fresh thinking – it </w:t>
      </w:r>
      <w:r w:rsidRPr="00F47AD6">
        <w:rPr>
          <w:rStyle w:val="StyleUnderline"/>
          <w:highlight w:val="yellow"/>
        </w:rPr>
        <w:t xml:space="preserve">builds </w:t>
      </w:r>
      <w:r w:rsidRPr="00F47AD6">
        <w:rPr>
          <w:rStyle w:val="Emphasis"/>
          <w:highlight w:val="yellow"/>
        </w:rPr>
        <w:t>resilience</w:t>
      </w:r>
      <w:r w:rsidRPr="00F47AD6">
        <w:rPr>
          <w:sz w:val="16"/>
        </w:rPr>
        <w:t>.</w:t>
      </w:r>
    </w:p>
    <w:p w14:paraId="7FDF28CE" w14:textId="77777777" w:rsidR="001E1BDE" w:rsidRPr="00F47AD6" w:rsidRDefault="001E1BDE" w:rsidP="001E1BDE">
      <w:pPr>
        <w:rPr>
          <w:sz w:val="16"/>
        </w:rPr>
      </w:pPr>
      <w:r w:rsidRPr="00F47AD6">
        <w:rPr>
          <w:rStyle w:val="StyleUnderline"/>
        </w:rPr>
        <w:t xml:space="preserve">Such </w:t>
      </w:r>
      <w:r w:rsidRPr="00F47AD6">
        <w:rPr>
          <w:rStyle w:val="Emphasis"/>
          <w:highlight w:val="yellow"/>
        </w:rPr>
        <w:t>creativity</w:t>
      </w:r>
      <w:r w:rsidRPr="00F47AD6">
        <w:rPr>
          <w:rStyle w:val="StyleUnderline"/>
          <w:highlight w:val="yellow"/>
        </w:rPr>
        <w:t xml:space="preserve"> and </w:t>
      </w:r>
      <w:r w:rsidRPr="00F47AD6">
        <w:rPr>
          <w:rStyle w:val="Emphasis"/>
          <w:highlight w:val="yellow"/>
        </w:rPr>
        <w:t>disruption</w:t>
      </w:r>
      <w:r w:rsidRPr="00F47AD6">
        <w:rPr>
          <w:rStyle w:val="StyleUnderline"/>
          <w:highlight w:val="yellow"/>
        </w:rPr>
        <w:t xml:space="preserve"> is </w:t>
      </w:r>
      <w:r w:rsidRPr="00F47AD6">
        <w:rPr>
          <w:rStyle w:val="Emphasis"/>
          <w:highlight w:val="yellow"/>
        </w:rPr>
        <w:t>NATO’s competitive advantage</w:t>
      </w:r>
      <w:r w:rsidRPr="00F47AD6">
        <w:rPr>
          <w:rStyle w:val="StyleUnderline"/>
        </w:rPr>
        <w:t xml:space="preserve">. Therefore, </w:t>
      </w:r>
      <w:r w:rsidRPr="00F47AD6">
        <w:rPr>
          <w:rStyle w:val="StyleUnderline"/>
          <w:highlight w:val="yellow"/>
        </w:rPr>
        <w:t xml:space="preserve">NATO needs to </w:t>
      </w:r>
      <w:r w:rsidRPr="00F47AD6">
        <w:rPr>
          <w:rStyle w:val="StyleUnderline"/>
        </w:rPr>
        <w:t xml:space="preserve">adapt its acquisition models to </w:t>
      </w:r>
      <w:r w:rsidRPr="00F47AD6">
        <w:rPr>
          <w:rStyle w:val="StyleUnderline"/>
          <w:highlight w:val="yellow"/>
        </w:rPr>
        <w:t>accommodate start-ups,</w:t>
      </w:r>
      <w:r w:rsidRPr="00F47AD6">
        <w:rPr>
          <w:rStyle w:val="StyleUnderline"/>
        </w:rPr>
        <w:t xml:space="preserve"> their timelines and their potential. This fundamentally means our acquisition professionals should be empowered to take measurable risk</w:t>
      </w:r>
      <w:r w:rsidRPr="00F47AD6">
        <w:rPr>
          <w:sz w:val="16"/>
        </w:rPr>
        <w:t>. As one Ally’s legislative body recently remarked: “</w:t>
      </w:r>
      <w:r w:rsidRPr="00F47AD6">
        <w:rPr>
          <w:rStyle w:val="StyleUnderline"/>
          <w:highlight w:val="yellow"/>
        </w:rPr>
        <w:t xml:space="preserve">Defence stakeholders must </w:t>
      </w:r>
      <w:r w:rsidRPr="00F47AD6">
        <w:rPr>
          <w:rStyle w:val="Emphasis"/>
          <w:highlight w:val="yellow"/>
        </w:rPr>
        <w:t>integrate the risk culture</w:t>
      </w:r>
      <w:r w:rsidRPr="00F47AD6">
        <w:rPr>
          <w:rStyle w:val="StyleUnderline"/>
        </w:rPr>
        <w:t xml:space="preserve">, which is </w:t>
      </w:r>
      <w:r w:rsidRPr="00F47AD6">
        <w:rPr>
          <w:rStyle w:val="StyleUnderline"/>
          <w:highlight w:val="yellow"/>
        </w:rPr>
        <w:t xml:space="preserve">the </w:t>
      </w:r>
      <w:r w:rsidRPr="00F47AD6">
        <w:rPr>
          <w:rStyle w:val="Emphasis"/>
          <w:highlight w:val="yellow"/>
        </w:rPr>
        <w:t>only way</w:t>
      </w:r>
      <w:r w:rsidRPr="00F47AD6">
        <w:rPr>
          <w:rStyle w:val="StyleUnderline"/>
          <w:highlight w:val="yellow"/>
        </w:rPr>
        <w:t xml:space="preserve"> to both </w:t>
      </w:r>
      <w:r w:rsidRPr="00F47AD6">
        <w:rPr>
          <w:rStyle w:val="Emphasis"/>
          <w:highlight w:val="yellow"/>
        </w:rPr>
        <w:t>enable innovation</w:t>
      </w:r>
      <w:r w:rsidRPr="00F47AD6">
        <w:rPr>
          <w:rStyle w:val="StyleUnderline"/>
        </w:rPr>
        <w:t xml:space="preserve"> in defence and to very quickly capture dual or civilian innovation. Acculturation to innovation is a priority</w:t>
      </w:r>
      <w:r w:rsidRPr="00F47AD6">
        <w:rPr>
          <w:sz w:val="16"/>
        </w:rPr>
        <w:t>.”</w:t>
      </w:r>
    </w:p>
    <w:p w14:paraId="2F2D5788" w14:textId="77777777" w:rsidR="001E1BDE" w:rsidRPr="00F47AD6" w:rsidRDefault="001E1BDE" w:rsidP="001E1BDE">
      <w:pPr>
        <w:rPr>
          <w:sz w:val="16"/>
          <w:szCs w:val="16"/>
        </w:rPr>
      </w:pPr>
      <w:r w:rsidRPr="00F47AD6">
        <w:rPr>
          <w:sz w:val="16"/>
          <w:szCs w:val="16"/>
        </w:rPr>
        <w:t>Scaling</w:t>
      </w:r>
    </w:p>
    <w:p w14:paraId="7983B712" w14:textId="77777777" w:rsidR="001E1BDE" w:rsidRPr="00F47AD6" w:rsidRDefault="001E1BDE" w:rsidP="001E1BDE">
      <w:pPr>
        <w:rPr>
          <w:rStyle w:val="StyleUnderline"/>
        </w:rPr>
      </w:pPr>
      <w:r w:rsidRPr="00F47AD6">
        <w:rPr>
          <w:rStyle w:val="StyleUnderline"/>
        </w:rPr>
        <w:t>If we have managed to commercialise new technology, adopt it quickly as a prototype and now wish to scale, how might this be done? Big tech could have a role to play here</w:t>
      </w:r>
      <w:r w:rsidRPr="00F47AD6">
        <w:rPr>
          <w:sz w:val="16"/>
        </w:rPr>
        <w:t>. In May, it was reported that, in the first quarter of 2020, Facebook, Apple, Amazon, Alphabet and Microsoft spent over 29 billion US dollars on research and development (R&amp;D). That is more than the entire 2020 NASA budget and represents a 17 per cent increase on the same time period last year.</w:t>
      </w:r>
    </w:p>
    <w:p w14:paraId="4D13365C" w14:textId="77777777" w:rsidR="001E1BDE" w:rsidRPr="00F47AD6" w:rsidRDefault="001E1BDE" w:rsidP="001E1BDE">
      <w:pPr>
        <w:rPr>
          <w:sz w:val="16"/>
          <w:szCs w:val="16"/>
        </w:rPr>
      </w:pPr>
      <w:r w:rsidRPr="00F47AD6">
        <w:rPr>
          <w:sz w:val="16"/>
          <w:szCs w:val="16"/>
        </w:rPr>
        <w:t>In November 2018, the US Congressional Research Service noted: “In 1960, the United States accounted for 69% of global R&amp;D, with U.S. defense-related R&amp;D alone accounting for more than one-third of global R&amp;D (36%). Additionally, the federal government funded approximately twice as much R&amp;D as U.S. business. However, from 1960 to 2016, the U.S. share of global R&amp;D fell to 28%, and the federal government’s share of total U.S. R&amp;D fell from 65% to 24%, while business’s share more than doubled from 33% to 67%. As a result of these global, national, and federal trends, federal defense R&amp;D’s share of total global R&amp;D fell to 3.7% in 2016.”</w:t>
      </w:r>
    </w:p>
    <w:p w14:paraId="751934F8" w14:textId="77777777" w:rsidR="001E1BDE" w:rsidRPr="00F47AD6" w:rsidRDefault="001E1BDE" w:rsidP="001E1BDE">
      <w:pPr>
        <w:rPr>
          <w:sz w:val="16"/>
        </w:rPr>
      </w:pPr>
      <w:r w:rsidRPr="00F47AD6">
        <w:rPr>
          <w:rStyle w:val="Emphasis"/>
          <w:highlight w:val="yellow"/>
        </w:rPr>
        <w:t>Big tech</w:t>
      </w:r>
      <w:r w:rsidRPr="00F47AD6">
        <w:rPr>
          <w:rStyle w:val="StyleUnderline"/>
          <w:highlight w:val="yellow"/>
        </w:rPr>
        <w:t xml:space="preserve"> has the </w:t>
      </w:r>
      <w:r w:rsidRPr="00F47AD6">
        <w:rPr>
          <w:rStyle w:val="Emphasis"/>
          <w:highlight w:val="yellow"/>
        </w:rPr>
        <w:t>resources</w:t>
      </w:r>
      <w:r w:rsidRPr="00F47AD6">
        <w:rPr>
          <w:rStyle w:val="StyleUnderline"/>
          <w:highlight w:val="yellow"/>
        </w:rPr>
        <w:t xml:space="preserve"> and </w:t>
      </w:r>
      <w:r w:rsidRPr="00F47AD6">
        <w:rPr>
          <w:rStyle w:val="Emphasis"/>
          <w:highlight w:val="yellow"/>
        </w:rPr>
        <w:t>wherewithal</w:t>
      </w:r>
      <w:r w:rsidRPr="00F47AD6">
        <w:rPr>
          <w:rStyle w:val="StyleUnderline"/>
        </w:rPr>
        <w:t xml:space="preserve"> to be able </w:t>
      </w:r>
      <w:r w:rsidRPr="00F47AD6">
        <w:rPr>
          <w:rStyle w:val="StyleUnderline"/>
          <w:highlight w:val="yellow"/>
        </w:rPr>
        <w:t xml:space="preserve">to </w:t>
      </w:r>
      <w:r w:rsidRPr="00F47AD6">
        <w:rPr>
          <w:rStyle w:val="Emphasis"/>
          <w:highlight w:val="yellow"/>
        </w:rPr>
        <w:t>scale new tech</w:t>
      </w:r>
      <w:r w:rsidRPr="00F47AD6">
        <w:rPr>
          <w:rStyle w:val="StyleUnderline"/>
        </w:rPr>
        <w:t xml:space="preserve">nologies </w:t>
      </w:r>
      <w:r w:rsidRPr="00F47AD6">
        <w:rPr>
          <w:rStyle w:val="StyleUnderline"/>
          <w:highlight w:val="yellow"/>
        </w:rPr>
        <w:t xml:space="preserve">at </w:t>
      </w:r>
      <w:r w:rsidRPr="00F47AD6">
        <w:rPr>
          <w:rStyle w:val="Emphasis"/>
          <w:highlight w:val="yellow"/>
        </w:rPr>
        <w:t>speed</w:t>
      </w:r>
      <w:r w:rsidRPr="00F47AD6">
        <w:rPr>
          <w:rStyle w:val="StyleUnderline"/>
          <w:highlight w:val="yellow"/>
        </w:rPr>
        <w:t xml:space="preserve">. They could </w:t>
      </w:r>
      <w:r w:rsidRPr="00F47AD6">
        <w:rPr>
          <w:rStyle w:val="StyleUnderline"/>
        </w:rPr>
        <w:t xml:space="preserve">partner with successful start-ups, perhaps </w:t>
      </w:r>
      <w:r w:rsidRPr="00F47AD6">
        <w:rPr>
          <w:rStyle w:val="StyleUnderline"/>
          <w:highlight w:val="yellow"/>
        </w:rPr>
        <w:t>through</w:t>
      </w:r>
      <w:r w:rsidRPr="00F47AD6">
        <w:rPr>
          <w:rStyle w:val="StyleUnderline"/>
        </w:rPr>
        <w:t xml:space="preserve"> a joint venture or </w:t>
      </w:r>
      <w:r w:rsidRPr="00F47AD6">
        <w:rPr>
          <w:rStyle w:val="StyleUnderline"/>
          <w:highlight w:val="yellow"/>
        </w:rPr>
        <w:t xml:space="preserve">an </w:t>
      </w:r>
      <w:r w:rsidRPr="00F47AD6">
        <w:rPr>
          <w:rStyle w:val="Emphasis"/>
          <w:highlight w:val="yellow"/>
        </w:rPr>
        <w:t>Alliance-wide p</w:t>
      </w:r>
      <w:r w:rsidRPr="00F47AD6">
        <w:rPr>
          <w:rStyle w:val="StyleUnderline"/>
        </w:rPr>
        <w:t>ublic-</w:t>
      </w:r>
      <w:r w:rsidRPr="00F47AD6">
        <w:rPr>
          <w:rStyle w:val="Emphasis"/>
          <w:highlight w:val="yellow"/>
        </w:rPr>
        <w:t>p</w:t>
      </w:r>
      <w:r w:rsidRPr="00F47AD6">
        <w:rPr>
          <w:rStyle w:val="StyleUnderline"/>
        </w:rPr>
        <w:t xml:space="preserve">rivate </w:t>
      </w:r>
      <w:r w:rsidRPr="00F47AD6">
        <w:rPr>
          <w:rStyle w:val="Emphasis"/>
          <w:highlight w:val="yellow"/>
        </w:rPr>
        <w:t>p</w:t>
      </w:r>
      <w:r w:rsidRPr="00F47AD6">
        <w:rPr>
          <w:rStyle w:val="StyleUnderline"/>
        </w:rPr>
        <w:t xml:space="preserve">artnership, to </w:t>
      </w:r>
      <w:r w:rsidRPr="00F47AD6">
        <w:rPr>
          <w:rStyle w:val="StyleUnderline"/>
          <w:highlight w:val="yellow"/>
        </w:rPr>
        <w:t>provide</w:t>
      </w:r>
      <w:r w:rsidRPr="00F47AD6">
        <w:rPr>
          <w:rStyle w:val="StyleUnderline"/>
        </w:rPr>
        <w:t xml:space="preserve"> those </w:t>
      </w:r>
      <w:r w:rsidRPr="00F47AD6">
        <w:rPr>
          <w:rStyle w:val="StyleUnderline"/>
          <w:highlight w:val="yellow"/>
        </w:rPr>
        <w:t>scale-up skills that start-ups lack</w:t>
      </w:r>
      <w:r w:rsidRPr="00F47AD6">
        <w:rPr>
          <w:rStyle w:val="StyleUnderline"/>
        </w:rPr>
        <w:t xml:space="preserve"> (for example, </w:t>
      </w:r>
      <w:r w:rsidRPr="00F47AD6">
        <w:rPr>
          <w:rStyle w:val="StyleUnderline"/>
          <w:highlight w:val="yellow"/>
        </w:rPr>
        <w:t>compliance, legal support, production on mass, i</w:t>
      </w:r>
      <w:r w:rsidRPr="00F47AD6">
        <w:rPr>
          <w:rStyle w:val="StyleUnderline"/>
        </w:rPr>
        <w:t xml:space="preserve">ntellectual </w:t>
      </w:r>
      <w:r w:rsidRPr="00F47AD6">
        <w:rPr>
          <w:rStyle w:val="StyleUnderline"/>
          <w:highlight w:val="yellow"/>
        </w:rPr>
        <w:t>p</w:t>
      </w:r>
      <w:r w:rsidRPr="00F47AD6">
        <w:rPr>
          <w:rStyle w:val="StyleUnderline"/>
        </w:rPr>
        <w:t xml:space="preserve">roperty </w:t>
      </w:r>
      <w:r w:rsidRPr="00F47AD6">
        <w:rPr>
          <w:rStyle w:val="StyleUnderline"/>
          <w:highlight w:val="yellow"/>
        </w:rPr>
        <w:t>protection</w:t>
      </w:r>
      <w:r w:rsidRPr="00F47AD6">
        <w:rPr>
          <w:rStyle w:val="StyleUnderline"/>
        </w:rPr>
        <w:t>)</w:t>
      </w:r>
      <w:r w:rsidRPr="00F47AD6">
        <w:rPr>
          <w:sz w:val="16"/>
        </w:rPr>
        <w:t xml:space="preserve"> without necessarily acquiring these young companies.</w:t>
      </w:r>
    </w:p>
    <w:p w14:paraId="63120E38" w14:textId="77777777" w:rsidR="001E1BDE" w:rsidRPr="00F47AD6" w:rsidRDefault="001E1BDE" w:rsidP="001E1BDE"/>
    <w:p w14:paraId="46B86B8F" w14:textId="77777777" w:rsidR="001E1BDE" w:rsidRPr="00F47AD6" w:rsidRDefault="001E1BDE" w:rsidP="001E1BDE">
      <w:pPr>
        <w:pStyle w:val="Heading3"/>
        <w:rPr>
          <w:rFonts w:cs="Calibri"/>
        </w:rPr>
      </w:pPr>
      <w:r w:rsidRPr="00F47AD6">
        <w:rPr>
          <w:rFonts w:cs="Calibri"/>
        </w:rPr>
        <w:t>Innovation IL---AT: Gov Innovation Fails</w:t>
      </w:r>
    </w:p>
    <w:p w14:paraId="2C033866" w14:textId="77777777" w:rsidR="001E1BDE" w:rsidRPr="00F47AD6" w:rsidRDefault="001E1BDE" w:rsidP="001E1BDE">
      <w:pPr>
        <w:rPr>
          <w:rStyle w:val="StyleUnderline"/>
        </w:rPr>
      </w:pPr>
    </w:p>
    <w:p w14:paraId="129766AB" w14:textId="77777777" w:rsidR="001E1BDE" w:rsidRPr="00F47AD6" w:rsidRDefault="001E1BDE" w:rsidP="001E1BDE">
      <w:pPr>
        <w:pStyle w:val="Heading4"/>
        <w:rPr>
          <w:rFonts w:cs="Calibri"/>
        </w:rPr>
      </w:pPr>
      <w:r w:rsidRPr="00F47AD6">
        <w:rPr>
          <w:rFonts w:cs="Calibri"/>
        </w:rPr>
        <w:t>Gov innovation works</w:t>
      </w:r>
    </w:p>
    <w:p w14:paraId="554A57C8" w14:textId="77777777" w:rsidR="001E1BDE" w:rsidRPr="00F47AD6" w:rsidRDefault="001E1BDE" w:rsidP="001E1BDE">
      <w:pPr>
        <w:rPr>
          <w:rStyle w:val="StyleUnderline"/>
          <w:u w:val="none"/>
        </w:rPr>
      </w:pPr>
      <w:r w:rsidRPr="00F47AD6">
        <w:t xml:space="preserve">Rob </w:t>
      </w:r>
      <w:r w:rsidRPr="00F47AD6">
        <w:rPr>
          <w:rStyle w:val="Style13ptBold"/>
        </w:rPr>
        <w:t>Murray 20</w:t>
      </w:r>
      <w:r w:rsidRPr="00F47AD6">
        <w:t>, head of the Innovation Unit in NATO’s Emerging Security Challenges Division, MSc, ISR Management, University of Lincoln, MBA, The University of Chicago Booth School of Business, MA, International Policy and Diplomacy, Staffordshire University, 9/1/20, "Building a resilient innovation pipeline for the Alliance", NATO Review, https://www.nato.int/docu/review/articles/2020/09/01/building-a-resilient-innovation-pipeline-for-the-alliance/</w:t>
      </w:r>
    </w:p>
    <w:p w14:paraId="20166D33" w14:textId="77777777" w:rsidR="001E1BDE" w:rsidRPr="00F47AD6" w:rsidRDefault="001E1BDE" w:rsidP="001E1BDE">
      <w:pPr>
        <w:rPr>
          <w:sz w:val="16"/>
        </w:rPr>
      </w:pPr>
      <w:r w:rsidRPr="00F47AD6">
        <w:rPr>
          <w:sz w:val="16"/>
        </w:rPr>
        <w:t xml:space="preserve">As the image above shows, </w:t>
      </w:r>
      <w:r w:rsidRPr="00F47AD6">
        <w:rPr>
          <w:rStyle w:val="StyleUnderline"/>
          <w:highlight w:val="yellow"/>
        </w:rPr>
        <w:t xml:space="preserve">governments have </w:t>
      </w:r>
      <w:r w:rsidRPr="00F47AD6">
        <w:rPr>
          <w:rStyle w:val="Emphasis"/>
          <w:highlight w:val="yellow"/>
        </w:rPr>
        <w:t>done this before</w:t>
      </w:r>
      <w:r w:rsidRPr="00F47AD6">
        <w:rPr>
          <w:rStyle w:val="StyleUnderline"/>
        </w:rPr>
        <w:t xml:space="preserve"> and </w:t>
      </w:r>
      <w:r w:rsidRPr="00F47AD6">
        <w:rPr>
          <w:rStyle w:val="StyleUnderline"/>
          <w:highlight w:val="yellow"/>
        </w:rPr>
        <w:t xml:space="preserve">the </w:t>
      </w:r>
      <w:r w:rsidRPr="00F47AD6">
        <w:rPr>
          <w:rStyle w:val="Emphasis"/>
          <w:highlight w:val="yellow"/>
        </w:rPr>
        <w:t>tech</w:t>
      </w:r>
      <w:r w:rsidRPr="00F47AD6">
        <w:rPr>
          <w:rStyle w:val="StyleUnderline"/>
        </w:rPr>
        <w:t xml:space="preserve">nologies </w:t>
      </w:r>
      <w:r w:rsidRPr="00F47AD6">
        <w:rPr>
          <w:rStyle w:val="StyleUnderline"/>
          <w:highlight w:val="yellow"/>
        </w:rPr>
        <w:t>created</w:t>
      </w:r>
      <w:r w:rsidRPr="00F47AD6">
        <w:rPr>
          <w:rStyle w:val="StyleUnderline"/>
        </w:rPr>
        <w:t xml:space="preserve"> (</w:t>
      </w:r>
      <w:r w:rsidRPr="00F47AD6">
        <w:rPr>
          <w:rStyle w:val="Emphasis"/>
          <w:highlight w:val="yellow"/>
        </w:rPr>
        <w:t>internet</w:t>
      </w:r>
      <w:r w:rsidRPr="00F47AD6">
        <w:rPr>
          <w:rStyle w:val="StyleUnderline"/>
        </w:rPr>
        <w:t xml:space="preserve">, </w:t>
      </w:r>
      <w:r w:rsidRPr="00F47AD6">
        <w:rPr>
          <w:rStyle w:val="Emphasis"/>
          <w:highlight w:val="yellow"/>
        </w:rPr>
        <w:t>GPS</w:t>
      </w:r>
      <w:r w:rsidRPr="00F47AD6">
        <w:rPr>
          <w:rStyle w:val="StyleUnderline"/>
        </w:rPr>
        <w:t xml:space="preserve">, </w:t>
      </w:r>
      <w:r w:rsidRPr="00F47AD6">
        <w:rPr>
          <w:rStyle w:val="Emphasis"/>
          <w:highlight w:val="yellow"/>
        </w:rPr>
        <w:t>touchscreen</w:t>
      </w:r>
      <w:r w:rsidRPr="00F47AD6">
        <w:rPr>
          <w:rStyle w:val="StyleUnderline"/>
        </w:rPr>
        <w:t xml:space="preserve"> et al, which fed into the building of the iPod and </w:t>
      </w:r>
      <w:r w:rsidRPr="00F47AD6">
        <w:rPr>
          <w:rStyle w:val="Emphasis"/>
          <w:highlight w:val="yellow"/>
        </w:rPr>
        <w:t>iPhone</w:t>
      </w:r>
      <w:r w:rsidRPr="00F47AD6">
        <w:rPr>
          <w:rStyle w:val="StyleUnderline"/>
          <w:highlight w:val="yellow"/>
        </w:rPr>
        <w:t xml:space="preserve">) have had a </w:t>
      </w:r>
      <w:r w:rsidRPr="00F47AD6">
        <w:rPr>
          <w:rStyle w:val="Emphasis"/>
          <w:highlight w:val="yellow"/>
        </w:rPr>
        <w:t>huge impact</w:t>
      </w:r>
      <w:r w:rsidRPr="00F47AD6">
        <w:rPr>
          <w:sz w:val="16"/>
        </w:rPr>
        <w:t xml:space="preserve"> on the way we live. However, </w:t>
      </w:r>
      <w:r w:rsidRPr="00F47AD6">
        <w:rPr>
          <w:rStyle w:val="StyleUnderline"/>
          <w:highlight w:val="yellow"/>
        </w:rPr>
        <w:t>for all those successes, there</w:t>
      </w:r>
      <w:r w:rsidRPr="00F47AD6">
        <w:rPr>
          <w:rStyle w:val="StyleUnderline"/>
        </w:rPr>
        <w:t xml:space="preserve"> will </w:t>
      </w:r>
      <w:r w:rsidRPr="00F47AD6">
        <w:rPr>
          <w:rStyle w:val="StyleUnderline"/>
          <w:highlight w:val="yellow"/>
        </w:rPr>
        <w:t xml:space="preserve">have been many </w:t>
      </w:r>
      <w:r w:rsidRPr="00F47AD6">
        <w:rPr>
          <w:rStyle w:val="Emphasis"/>
          <w:highlight w:val="yellow"/>
        </w:rPr>
        <w:t>failures</w:t>
      </w:r>
      <w:r w:rsidRPr="00F47AD6">
        <w:rPr>
          <w:rStyle w:val="StyleUnderline"/>
        </w:rPr>
        <w:t xml:space="preserve"> and </w:t>
      </w:r>
      <w:r w:rsidRPr="00F47AD6">
        <w:rPr>
          <w:rStyle w:val="Emphasis"/>
          <w:highlight w:val="yellow"/>
        </w:rPr>
        <w:t>this is where Allies will need to get comfortable</w:t>
      </w:r>
      <w:r w:rsidRPr="00F47AD6">
        <w:rPr>
          <w:rStyle w:val="StyleUnderline"/>
        </w:rPr>
        <w:t xml:space="preserve">. </w:t>
      </w:r>
      <w:r w:rsidRPr="00F47AD6">
        <w:rPr>
          <w:sz w:val="16"/>
        </w:rPr>
        <w:t xml:space="preserve">To quote one anonymous Allied defence innovator: </w:t>
      </w:r>
      <w:r w:rsidRPr="00F47AD6">
        <w:rPr>
          <w:rStyle w:val="StyleUnderline"/>
        </w:rPr>
        <w:t>“</w:t>
      </w:r>
      <w:r w:rsidRPr="00F47AD6">
        <w:rPr>
          <w:rStyle w:val="StyleUnderline"/>
          <w:highlight w:val="yellow"/>
        </w:rPr>
        <w:t>if</w:t>
      </w:r>
      <w:r w:rsidRPr="00F47AD6">
        <w:rPr>
          <w:rStyle w:val="StyleUnderline"/>
        </w:rPr>
        <w:t xml:space="preserve"> our </w:t>
      </w:r>
      <w:r w:rsidRPr="00F47AD6">
        <w:rPr>
          <w:rStyle w:val="StyleUnderline"/>
          <w:highlight w:val="yellow"/>
        </w:rPr>
        <w:t>success rate</w:t>
      </w:r>
      <w:r w:rsidRPr="00F47AD6">
        <w:rPr>
          <w:rStyle w:val="StyleUnderline"/>
        </w:rPr>
        <w:t xml:space="preserve"> begins to </w:t>
      </w:r>
      <w:r w:rsidRPr="00F47AD6">
        <w:rPr>
          <w:rStyle w:val="StyleUnderline"/>
          <w:highlight w:val="yellow"/>
        </w:rPr>
        <w:t xml:space="preserve">go above </w:t>
      </w:r>
      <w:r w:rsidRPr="00F47AD6">
        <w:rPr>
          <w:rStyle w:val="Emphasis"/>
          <w:highlight w:val="yellow"/>
        </w:rPr>
        <w:t>35 per cent</w:t>
      </w:r>
      <w:r w:rsidRPr="00F47AD6">
        <w:rPr>
          <w:rStyle w:val="StyleUnderline"/>
        </w:rPr>
        <w:t xml:space="preserve">, I start to worry. </w:t>
      </w:r>
      <w:r w:rsidRPr="00F47AD6">
        <w:rPr>
          <w:rStyle w:val="StyleUnderline"/>
          <w:highlight w:val="yellow"/>
        </w:rPr>
        <w:t xml:space="preserve">It means </w:t>
      </w:r>
      <w:r w:rsidRPr="00F47AD6">
        <w:rPr>
          <w:rStyle w:val="Emphasis"/>
          <w:highlight w:val="yellow"/>
        </w:rPr>
        <w:t>we’ve stopped taking big enough risks</w:t>
      </w:r>
      <w:r w:rsidRPr="00F47AD6">
        <w:rPr>
          <w:rStyle w:val="StyleUnderline"/>
        </w:rPr>
        <w:t>.”</w:t>
      </w:r>
      <w:r w:rsidRPr="00F47AD6">
        <w:rPr>
          <w:sz w:val="16"/>
        </w:rPr>
        <w:t xml:space="preserve"> Indeed, </w:t>
      </w:r>
      <w:r w:rsidRPr="00F47AD6">
        <w:rPr>
          <w:rStyle w:val="StyleUnderline"/>
        </w:rPr>
        <w:t>obvious research areas Allies might collaborate on include the follow-on to 5G or the technology needed to enable total supply chain assuranc</w:t>
      </w:r>
      <w:r w:rsidRPr="00F47AD6">
        <w:rPr>
          <w:sz w:val="16"/>
        </w:rPr>
        <w:t>e, for example.</w:t>
      </w:r>
    </w:p>
    <w:p w14:paraId="1767F354" w14:textId="77777777" w:rsidR="001E1BDE" w:rsidRPr="00F47AD6" w:rsidRDefault="001E1BDE" w:rsidP="001E1BDE"/>
    <w:p w14:paraId="09EEA108" w14:textId="77777777" w:rsidR="001E1BDE" w:rsidRPr="00F47AD6" w:rsidRDefault="001E1BDE" w:rsidP="001E1BDE">
      <w:pPr>
        <w:pStyle w:val="Heading4"/>
        <w:rPr>
          <w:rFonts w:cs="Calibri"/>
        </w:rPr>
      </w:pPr>
      <w:r w:rsidRPr="00F47AD6">
        <w:rPr>
          <w:rFonts w:cs="Calibri"/>
        </w:rPr>
        <w:t xml:space="preserve">Yes capabilities </w:t>
      </w:r>
    </w:p>
    <w:p w14:paraId="22A45646" w14:textId="77777777" w:rsidR="001E1BDE" w:rsidRPr="00F47AD6" w:rsidRDefault="001E1BDE" w:rsidP="001E1BDE">
      <w:pPr>
        <w:rPr>
          <w:rStyle w:val="StyleUnderline"/>
          <w:u w:val="none"/>
        </w:rPr>
      </w:pPr>
      <w:r w:rsidRPr="00F47AD6">
        <w:t xml:space="preserve">Rob </w:t>
      </w:r>
      <w:r w:rsidRPr="00F47AD6">
        <w:rPr>
          <w:rStyle w:val="Style13ptBold"/>
        </w:rPr>
        <w:t>Murray 20</w:t>
      </w:r>
      <w:r w:rsidRPr="00F47AD6">
        <w:t>, head of the Innovation Unit in NATO’s Emerging Security Challenges Division, MSc, ISR Management, University of Lincoln, MBA, The University of Chicago Booth School of Business, MA, International Policy and Diplomacy, Staffordshire University, 9/1/20, "Building a resilient innovation pipeline for the Alliance", NATO Review, https://www.nato.int/docu/review/articles/2020/09/01/building-a-resilient-innovation-pipeline-for-the-alliance/</w:t>
      </w:r>
    </w:p>
    <w:p w14:paraId="158E6EE9" w14:textId="77777777" w:rsidR="001E1BDE" w:rsidRPr="00F47AD6" w:rsidRDefault="001E1BDE" w:rsidP="001E1BDE">
      <w:r w:rsidRPr="00F47AD6">
        <w:rPr>
          <w:rStyle w:val="StyleUnderline"/>
          <w:highlight w:val="yellow"/>
        </w:rPr>
        <w:t>In aggregate, the Alliance has an abundance of world-class academic institutions</w:t>
      </w:r>
      <w:r w:rsidRPr="00F47AD6">
        <w:rPr>
          <w:rStyle w:val="StyleUnderline"/>
        </w:rPr>
        <w:t xml:space="preserve">, the finest scientific </w:t>
      </w:r>
      <w:r w:rsidRPr="00F47AD6">
        <w:rPr>
          <w:rStyle w:val="StyleUnderline"/>
          <w:highlight w:val="yellow"/>
        </w:rPr>
        <w:t>researchers</w:t>
      </w:r>
      <w:r w:rsidRPr="00F47AD6">
        <w:rPr>
          <w:rStyle w:val="StyleUnderline"/>
        </w:rPr>
        <w:t xml:space="preserve">, amazingly creative </w:t>
      </w:r>
      <w:r w:rsidRPr="00F47AD6">
        <w:rPr>
          <w:rStyle w:val="StyleUnderline"/>
          <w:highlight w:val="yellow"/>
        </w:rPr>
        <w:t>start-ups</w:t>
      </w:r>
      <w:r w:rsidRPr="00F47AD6">
        <w:rPr>
          <w:rStyle w:val="StyleUnderline"/>
        </w:rPr>
        <w:t xml:space="preserve"> and a mature </w:t>
      </w:r>
      <w:r w:rsidRPr="00F47AD6">
        <w:rPr>
          <w:rStyle w:val="StyleUnderline"/>
          <w:highlight w:val="yellow"/>
        </w:rPr>
        <w:t>well-resourced financial eco-system</w:t>
      </w:r>
      <w:r w:rsidRPr="00F47AD6">
        <w:rPr>
          <w:rStyle w:val="StyleUnderline"/>
        </w:rPr>
        <w:t xml:space="preserve">. </w:t>
      </w:r>
      <w:r w:rsidRPr="00F47AD6">
        <w:t xml:space="preserve">These constitute </w:t>
      </w:r>
      <w:r w:rsidRPr="00F47AD6">
        <w:rPr>
          <w:rStyle w:val="StyleUnderline"/>
          <w:highlight w:val="yellow"/>
        </w:rPr>
        <w:t>the core ingredients</w:t>
      </w:r>
      <w:r w:rsidRPr="00F47AD6">
        <w:rPr>
          <w:rStyle w:val="StyleUnderline"/>
        </w:rPr>
        <w:t xml:space="preserve">, which, </w:t>
      </w:r>
      <w:r w:rsidRPr="00F47AD6">
        <w:rPr>
          <w:rStyle w:val="StyleUnderline"/>
          <w:highlight w:val="yellow"/>
        </w:rPr>
        <w:t>when combined and focused, can solve</w:t>
      </w:r>
      <w:r w:rsidRPr="00F47AD6">
        <w:rPr>
          <w:rStyle w:val="StyleUnderline"/>
        </w:rPr>
        <w:t xml:space="preserve"> dual-use, </w:t>
      </w:r>
      <w:r w:rsidRPr="00F47AD6">
        <w:rPr>
          <w:rStyle w:val="StyleUnderline"/>
          <w:highlight w:val="yellow"/>
        </w:rPr>
        <w:t>‘tough-tech’ problems</w:t>
      </w:r>
      <w:r w:rsidRPr="00F47AD6">
        <w:t xml:space="preserve"> – that is, challenges facing both defence and non-defence sectors, such as augmented reality and quantum computing.</w:t>
      </w:r>
    </w:p>
    <w:p w14:paraId="14418BF5" w14:textId="77777777" w:rsidR="001E1BDE" w:rsidRPr="00F47AD6" w:rsidRDefault="001E1BDE" w:rsidP="001E1BDE"/>
    <w:p w14:paraId="31A2E908" w14:textId="77777777" w:rsidR="001E1BDE" w:rsidRPr="00F47AD6" w:rsidRDefault="001E1BDE" w:rsidP="001E1BDE">
      <w:pPr>
        <w:pStyle w:val="Heading4"/>
        <w:rPr>
          <w:rFonts w:cs="Calibri"/>
        </w:rPr>
      </w:pPr>
      <w:r w:rsidRPr="00F47AD6">
        <w:rPr>
          <w:rFonts w:cs="Calibri"/>
        </w:rPr>
        <w:t>Yes incentive</w:t>
      </w:r>
    </w:p>
    <w:p w14:paraId="51D2A621" w14:textId="77777777" w:rsidR="001E1BDE" w:rsidRPr="00F47AD6" w:rsidRDefault="001E1BDE" w:rsidP="001E1BDE">
      <w:r w:rsidRPr="00F47AD6">
        <w:t xml:space="preserve">Rob </w:t>
      </w:r>
      <w:r w:rsidRPr="00F47AD6">
        <w:rPr>
          <w:rStyle w:val="Style13ptBold"/>
        </w:rPr>
        <w:t>Murray 20</w:t>
      </w:r>
      <w:r w:rsidRPr="00F47AD6">
        <w:t>, head of the Innovation Unit in NATO’s Emerging Security Challenges Division, MSc, ISR Management, University of Lincoln, MBA, The University of Chicago Booth School of Business, MA, International Policy and Diplomacy, Staffordshire University, 9/1/20, "Building a resilient innovation pipeline for the Alliance", NATO Review, https://www.nato.int/docu/review/articles/2020/09/01/building-a-resilient-innovation-pipeline-for-the-alliance/</w:t>
      </w:r>
    </w:p>
    <w:p w14:paraId="193C321B" w14:textId="77777777" w:rsidR="001E1BDE" w:rsidRPr="00F47AD6" w:rsidRDefault="001E1BDE" w:rsidP="001E1BDE">
      <w:pPr>
        <w:rPr>
          <w:rStyle w:val="StyleUnderline"/>
        </w:rPr>
      </w:pPr>
      <w:r w:rsidRPr="00F47AD6">
        <w:rPr>
          <w:rStyle w:val="StyleUnderline"/>
          <w:highlight w:val="yellow"/>
        </w:rPr>
        <w:t>A dual-use model is important</w:t>
      </w:r>
      <w:r w:rsidRPr="00F47AD6">
        <w:rPr>
          <w:rStyle w:val="StyleUnderline"/>
        </w:rPr>
        <w:t xml:space="preserve"> for disruptive defence innovation because when we eventually get to commercialising such tough-tech breakthroughs, Allies will need start-ups and tech firms </w:t>
      </w:r>
      <w:r w:rsidRPr="00F47AD6">
        <w:rPr>
          <w:rStyle w:val="StyleUnderline"/>
          <w:highlight w:val="yellow"/>
        </w:rPr>
        <w:t>to maximise</w:t>
      </w:r>
      <w:r w:rsidRPr="00F47AD6">
        <w:rPr>
          <w:rStyle w:val="StyleUnderline"/>
        </w:rPr>
        <w:t xml:space="preserve"> the </w:t>
      </w:r>
      <w:r w:rsidRPr="00F47AD6">
        <w:rPr>
          <w:rStyle w:val="StyleUnderline"/>
          <w:highlight w:val="yellow"/>
        </w:rPr>
        <w:t>reach of</w:t>
      </w:r>
      <w:r w:rsidRPr="00F47AD6">
        <w:rPr>
          <w:rStyle w:val="StyleUnderline"/>
        </w:rPr>
        <w:t xml:space="preserve"> their </w:t>
      </w:r>
      <w:r w:rsidRPr="00F47AD6">
        <w:rPr>
          <w:rStyle w:val="StyleUnderline"/>
          <w:highlight w:val="yellow"/>
        </w:rPr>
        <w:t>products</w:t>
      </w:r>
      <w:r w:rsidRPr="00F47AD6">
        <w:rPr>
          <w:rStyle w:val="StyleUnderline"/>
        </w:rPr>
        <w:t xml:space="preserve"> by looking at ‘total addressable problems’ rather than ‘total addressable markets’.</w:t>
      </w:r>
      <w:r w:rsidRPr="00F47AD6">
        <w:t xml:space="preserve"> In other words, we should not want start-ups building the next wave of technology to have governments as their only customer. We want such technologies to benefit society too and therefore have civil, commercial use. Such </w:t>
      </w:r>
      <w:r w:rsidRPr="00F47AD6">
        <w:rPr>
          <w:rStyle w:val="StyleUnderline"/>
          <w:highlight w:val="yellow"/>
        </w:rPr>
        <w:t>commercial use</w:t>
      </w:r>
      <w:r w:rsidRPr="00F47AD6">
        <w:t xml:space="preserve"> then </w:t>
      </w:r>
      <w:r w:rsidRPr="00F47AD6">
        <w:rPr>
          <w:rStyle w:val="StyleUnderline"/>
          <w:highlight w:val="yellow"/>
        </w:rPr>
        <w:t>drives</w:t>
      </w:r>
      <w:r w:rsidRPr="00F47AD6">
        <w:t xml:space="preserve"> the </w:t>
      </w:r>
      <w:r w:rsidRPr="00F47AD6">
        <w:rPr>
          <w:rStyle w:val="StyleUnderline"/>
        </w:rPr>
        <w:t xml:space="preserve">subsequent </w:t>
      </w:r>
      <w:r w:rsidRPr="00F47AD6">
        <w:rPr>
          <w:rStyle w:val="StyleUnderline"/>
          <w:highlight w:val="yellow"/>
        </w:rPr>
        <w:t>development</w:t>
      </w:r>
      <w:r w:rsidRPr="00F47AD6">
        <w:rPr>
          <w:rStyle w:val="StyleUnderline"/>
        </w:rPr>
        <w:t xml:space="preserve"> of said technology, pulling the government-side along with it, </w:t>
      </w:r>
      <w:r w:rsidRPr="00F47AD6">
        <w:rPr>
          <w:rStyle w:val="StyleUnderline"/>
          <w:highlight w:val="yellow"/>
        </w:rPr>
        <w:t xml:space="preserve">which means better products </w:t>
      </w:r>
      <w:r w:rsidRPr="00F47AD6">
        <w:rPr>
          <w:rStyle w:val="StyleUnderline"/>
        </w:rPr>
        <w:t>and technology all round – building defence with wisdom and efficiency.</w:t>
      </w:r>
    </w:p>
    <w:p w14:paraId="355B01C9" w14:textId="77777777" w:rsidR="001E1BDE" w:rsidRPr="00F47AD6" w:rsidRDefault="001E1BDE" w:rsidP="001E1BDE">
      <w:pPr>
        <w:rPr>
          <w:rStyle w:val="StyleUnderline"/>
        </w:rPr>
      </w:pPr>
      <w:r w:rsidRPr="00F47AD6">
        <w:t xml:space="preserve">Indeed, </w:t>
      </w:r>
      <w:r w:rsidRPr="00F47AD6">
        <w:rPr>
          <w:rStyle w:val="StyleUnderline"/>
          <w:highlight w:val="yellow"/>
        </w:rPr>
        <w:t>dual-use potential will</w:t>
      </w:r>
      <w:r w:rsidRPr="00F47AD6">
        <w:rPr>
          <w:rStyle w:val="StyleUnderline"/>
        </w:rPr>
        <w:t xml:space="preserve"> help </w:t>
      </w:r>
      <w:r w:rsidRPr="00F47AD6">
        <w:rPr>
          <w:rStyle w:val="StyleUnderline"/>
          <w:highlight w:val="yellow"/>
        </w:rPr>
        <w:t>align</w:t>
      </w:r>
      <w:r w:rsidRPr="00F47AD6">
        <w:rPr>
          <w:rStyle w:val="StyleUnderline"/>
        </w:rPr>
        <w:t xml:space="preserve"> the </w:t>
      </w:r>
      <w:r w:rsidRPr="00F47AD6">
        <w:rPr>
          <w:rStyle w:val="StyleUnderline"/>
          <w:highlight w:val="yellow"/>
        </w:rPr>
        <w:t>incentives</w:t>
      </w:r>
      <w:r w:rsidRPr="00F47AD6">
        <w:rPr>
          <w:rStyle w:val="StyleUnderline"/>
        </w:rPr>
        <w:t xml:space="preserve"> of our researchers, entrepreneurs and finance communities </w:t>
      </w:r>
      <w:r w:rsidRPr="00F47AD6">
        <w:rPr>
          <w:rStyle w:val="StyleUnderline"/>
          <w:highlight w:val="yellow"/>
        </w:rPr>
        <w:t>as</w:t>
      </w:r>
      <w:r w:rsidRPr="00F47AD6">
        <w:rPr>
          <w:rStyle w:val="StyleUnderline"/>
        </w:rPr>
        <w:t xml:space="preserve"> the </w:t>
      </w:r>
      <w:r w:rsidRPr="00F47AD6">
        <w:rPr>
          <w:rStyle w:val="StyleUnderline"/>
          <w:highlight w:val="yellow"/>
        </w:rPr>
        <w:t>prospective commercial upside</w:t>
      </w:r>
      <w:r w:rsidRPr="00F47AD6">
        <w:rPr>
          <w:rStyle w:val="StyleUnderline"/>
        </w:rPr>
        <w:t xml:space="preserve"> (problem) </w:t>
      </w:r>
      <w:r w:rsidRPr="00F47AD6">
        <w:rPr>
          <w:rStyle w:val="StyleUnderline"/>
          <w:highlight w:val="yellow"/>
        </w:rPr>
        <w:t>will be big enough for them to undertake</w:t>
      </w:r>
      <w:r w:rsidRPr="00F47AD6">
        <w:rPr>
          <w:rStyle w:val="StyleUnderline"/>
        </w:rPr>
        <w:t xml:space="preserve"> the </w:t>
      </w:r>
      <w:r w:rsidRPr="00F47AD6">
        <w:rPr>
          <w:rStyle w:val="StyleUnderline"/>
          <w:highlight w:val="yellow"/>
        </w:rPr>
        <w:t>investment</w:t>
      </w:r>
      <w:r w:rsidRPr="00F47AD6">
        <w:rPr>
          <w:rStyle w:val="StyleUnderline"/>
        </w:rPr>
        <w:t xml:space="preserve"> of commercialisation. </w:t>
      </w:r>
      <w:r w:rsidRPr="00F47AD6">
        <w:rPr>
          <w:rStyle w:val="StyleUnderline"/>
          <w:highlight w:val="yellow"/>
        </w:rPr>
        <w:t>The geopolitical advantage</w:t>
      </w:r>
      <w:r w:rsidRPr="00F47AD6">
        <w:rPr>
          <w:rStyle w:val="StyleUnderline"/>
        </w:rPr>
        <w:t xml:space="preserve"> such disruptive innovation fosters (picking winners via big bets on the next breakthrough) </w:t>
      </w:r>
      <w:r w:rsidRPr="00F47AD6">
        <w:rPr>
          <w:rStyle w:val="StyleUnderline"/>
          <w:highlight w:val="yellow"/>
        </w:rPr>
        <w:t>will</w:t>
      </w:r>
      <w:r w:rsidRPr="00F47AD6">
        <w:rPr>
          <w:rStyle w:val="StyleUnderline"/>
        </w:rPr>
        <w:t xml:space="preserve"> also </w:t>
      </w:r>
      <w:r w:rsidRPr="00F47AD6">
        <w:rPr>
          <w:rStyle w:val="StyleUnderline"/>
          <w:highlight w:val="yellow"/>
        </w:rPr>
        <w:t>be large enough</w:t>
      </w:r>
      <w:r w:rsidRPr="00F47AD6">
        <w:rPr>
          <w:rStyle w:val="StyleUnderline"/>
        </w:rPr>
        <w:t xml:space="preserve"> to allow </w:t>
      </w:r>
      <w:r w:rsidRPr="00F47AD6">
        <w:rPr>
          <w:rStyle w:val="StyleUnderline"/>
          <w:highlight w:val="yellow"/>
        </w:rPr>
        <w:t>for</w:t>
      </w:r>
      <w:r w:rsidRPr="00F47AD6">
        <w:rPr>
          <w:rStyle w:val="StyleUnderline"/>
        </w:rPr>
        <w:t xml:space="preserve"> its </w:t>
      </w:r>
      <w:r w:rsidRPr="00F47AD6">
        <w:rPr>
          <w:rStyle w:val="StyleUnderline"/>
          <w:highlight w:val="yellow"/>
        </w:rPr>
        <w:t>creation via early stage</w:t>
      </w:r>
      <w:r w:rsidRPr="00F47AD6">
        <w:rPr>
          <w:rStyle w:val="StyleUnderline"/>
        </w:rPr>
        <w:t xml:space="preserve"> patient </w:t>
      </w:r>
      <w:r w:rsidRPr="00F47AD6">
        <w:rPr>
          <w:rStyle w:val="StyleUnderline"/>
          <w:highlight w:val="yellow"/>
        </w:rPr>
        <w:t>public</w:t>
      </w:r>
      <w:r w:rsidRPr="00F47AD6">
        <w:rPr>
          <w:rStyle w:val="StyleUnderline"/>
        </w:rPr>
        <w:t xml:space="preserve"> sector capital </w:t>
      </w:r>
      <w:r w:rsidRPr="00F47AD6">
        <w:rPr>
          <w:rStyle w:val="StyleUnderline"/>
          <w:highlight w:val="yellow"/>
        </w:rPr>
        <w:t>investment</w:t>
      </w:r>
      <w:r w:rsidRPr="00F47AD6">
        <w:rPr>
          <w:rStyle w:val="StyleUnderline"/>
        </w:rPr>
        <w:t>.</w:t>
      </w:r>
    </w:p>
    <w:p w14:paraId="7F605CE6" w14:textId="77777777" w:rsidR="001E1BDE" w:rsidRPr="00F47AD6" w:rsidRDefault="001E1BDE" w:rsidP="001E1BDE"/>
    <w:p w14:paraId="2ED8DE70" w14:textId="77777777" w:rsidR="001E1BDE" w:rsidRPr="00F47AD6" w:rsidRDefault="001E1BDE" w:rsidP="001E1BDE"/>
    <w:p w14:paraId="50DA4454" w14:textId="77777777" w:rsidR="001E1BDE" w:rsidRPr="00F47AD6" w:rsidRDefault="001E1BDE" w:rsidP="001E1BDE"/>
    <w:p w14:paraId="607C3BF5" w14:textId="77777777" w:rsidR="001E1BDE" w:rsidRPr="00F47AD6" w:rsidRDefault="001E1BDE" w:rsidP="001E1BDE">
      <w:pPr>
        <w:rPr>
          <w:rStyle w:val="StyleUnderline"/>
        </w:rPr>
      </w:pPr>
    </w:p>
    <w:p w14:paraId="1914FFFF" w14:textId="77777777" w:rsidR="001E1BDE" w:rsidRPr="00F47AD6" w:rsidRDefault="001E1BDE" w:rsidP="001E1BDE">
      <w:pPr>
        <w:pStyle w:val="Heading3"/>
        <w:rPr>
          <w:rFonts w:cs="Calibri"/>
        </w:rPr>
      </w:pPr>
      <w:r w:rsidRPr="00F47AD6">
        <w:rPr>
          <w:rFonts w:cs="Calibri"/>
        </w:rPr>
        <w:t>Innovation IL---Commitment Key</w:t>
      </w:r>
    </w:p>
    <w:p w14:paraId="55AD92E2" w14:textId="77777777" w:rsidR="001E1BDE" w:rsidRPr="00F47AD6" w:rsidRDefault="001E1BDE" w:rsidP="001E1BDE"/>
    <w:p w14:paraId="7EE8B93F" w14:textId="77777777" w:rsidR="001E1BDE" w:rsidRPr="00F47AD6" w:rsidRDefault="001E1BDE" w:rsidP="001E1BDE">
      <w:pPr>
        <w:pStyle w:val="Heading4"/>
        <w:rPr>
          <w:rFonts w:cs="Calibri"/>
        </w:rPr>
      </w:pPr>
      <w:r w:rsidRPr="00F47AD6">
        <w:rPr>
          <w:rFonts w:cs="Calibri"/>
        </w:rPr>
        <w:t xml:space="preserve">Commitment generates urgency---motivation gaps risk military failure </w:t>
      </w:r>
    </w:p>
    <w:p w14:paraId="41179B3A" w14:textId="77777777" w:rsidR="001E1BDE" w:rsidRPr="00F47AD6" w:rsidRDefault="001E1BDE" w:rsidP="001E1BDE">
      <w:r w:rsidRPr="00F47AD6">
        <w:t xml:space="preserve">Paul </w:t>
      </w:r>
      <w:r w:rsidRPr="00F47AD6">
        <w:rPr>
          <w:rStyle w:val="Style13ptBold"/>
        </w:rPr>
        <w:t>Bernstein 19</w:t>
      </w:r>
      <w:r w:rsidRPr="00F47AD6">
        <w:t>, a distinguished research fellow at the Center for the Study of Weapons of Mass Destruction (WMD Center) of the National Defense University in Washington, DC, ““Innovating” Versus “Out-Innovating”: Innovation as a Form of Strategic Competition”, Getting Innovation Right, Center for Global Security Research, Lawrence Livermore National Laboratory, Sept 2019, https://www.osti.gov/servlets/purl/1635772</w:t>
      </w:r>
    </w:p>
    <w:p w14:paraId="41AAC4EE" w14:textId="77777777" w:rsidR="001E1BDE" w:rsidRPr="00F47AD6" w:rsidRDefault="001E1BDE" w:rsidP="001E1BDE">
      <w:pPr>
        <w:rPr>
          <w:rStyle w:val="StyleUnderline"/>
        </w:rPr>
      </w:pPr>
      <w:r w:rsidRPr="00F47AD6">
        <w:rPr>
          <w:sz w:val="16"/>
        </w:rPr>
        <w:t xml:space="preserve">Second, </w:t>
      </w:r>
      <w:r w:rsidRPr="00F47AD6">
        <w:rPr>
          <w:rStyle w:val="Emphasis"/>
          <w:highlight w:val="yellow"/>
        </w:rPr>
        <w:t>we need a sense of urgency</w:t>
      </w:r>
      <w:r w:rsidRPr="00F47AD6">
        <w:rPr>
          <w:rStyle w:val="StyleUnderline"/>
        </w:rPr>
        <w:t xml:space="preserve"> and the means to accurately assess what others are doing. </w:t>
      </w:r>
      <w:r w:rsidRPr="00F47AD6">
        <w:rPr>
          <w:rStyle w:val="StyleUnderline"/>
          <w:highlight w:val="yellow"/>
        </w:rPr>
        <w:t xml:space="preserve">Russia and China are committed to developing </w:t>
      </w:r>
      <w:r w:rsidRPr="00F47AD6">
        <w:rPr>
          <w:rStyle w:val="Emphasis"/>
          <w:highlight w:val="yellow"/>
        </w:rPr>
        <w:t>leading-edge military tech</w:t>
      </w:r>
      <w:r w:rsidRPr="00F47AD6">
        <w:rPr>
          <w:rStyle w:val="StyleUnderline"/>
        </w:rPr>
        <w:t xml:space="preserve">nologies and fielding “high-tech forces” </w:t>
      </w:r>
      <w:r w:rsidRPr="00F47AD6">
        <w:rPr>
          <w:sz w:val="16"/>
        </w:rPr>
        <w:t xml:space="preserve">in part </w:t>
      </w:r>
      <w:r w:rsidRPr="00F47AD6">
        <w:rPr>
          <w:rStyle w:val="StyleUnderline"/>
        </w:rPr>
        <w:t xml:space="preserve">because they see U.S. dominance as an existential threat. </w:t>
      </w:r>
      <w:r w:rsidRPr="00F47AD6">
        <w:rPr>
          <w:rStyle w:val="StyleUnderline"/>
          <w:highlight w:val="yellow"/>
        </w:rPr>
        <w:t xml:space="preserve">They are </w:t>
      </w:r>
      <w:r w:rsidRPr="00F47AD6">
        <w:rPr>
          <w:rStyle w:val="Emphasis"/>
          <w:highlight w:val="yellow"/>
        </w:rPr>
        <w:t>highly motivated</w:t>
      </w:r>
      <w:r w:rsidRPr="00F47AD6">
        <w:rPr>
          <w:rStyle w:val="StyleUnderline"/>
          <w:highlight w:val="yellow"/>
        </w:rPr>
        <w:t xml:space="preserve">. It is </w:t>
      </w:r>
      <w:r w:rsidRPr="00F47AD6">
        <w:rPr>
          <w:rStyle w:val="Emphasis"/>
          <w:highlight w:val="yellow"/>
        </w:rPr>
        <w:t>not clear</w:t>
      </w:r>
      <w:r w:rsidRPr="00F47AD6">
        <w:rPr>
          <w:rStyle w:val="StyleUnderline"/>
          <w:highlight w:val="yellow"/>
        </w:rPr>
        <w:t xml:space="preserve"> the </w:t>
      </w:r>
      <w:r w:rsidRPr="00F47AD6">
        <w:rPr>
          <w:rStyle w:val="Emphasis"/>
          <w:highlight w:val="yellow"/>
        </w:rPr>
        <w:t>U</w:t>
      </w:r>
      <w:r w:rsidRPr="00F47AD6">
        <w:rPr>
          <w:rStyle w:val="StyleUnderline"/>
        </w:rPr>
        <w:t xml:space="preserve">nited </w:t>
      </w:r>
      <w:r w:rsidRPr="00F47AD6">
        <w:rPr>
          <w:rStyle w:val="Emphasis"/>
          <w:highlight w:val="yellow"/>
        </w:rPr>
        <w:t>S</w:t>
      </w:r>
      <w:r w:rsidRPr="00F47AD6">
        <w:rPr>
          <w:rStyle w:val="StyleUnderline"/>
        </w:rPr>
        <w:t xml:space="preserve">tates </w:t>
      </w:r>
      <w:r w:rsidRPr="00F47AD6">
        <w:rPr>
          <w:rStyle w:val="StyleUnderline"/>
          <w:highlight w:val="yellow"/>
        </w:rPr>
        <w:t>is</w:t>
      </w:r>
      <w:r w:rsidRPr="00F47AD6">
        <w:rPr>
          <w:rStyle w:val="StyleUnderline"/>
        </w:rPr>
        <w:t xml:space="preserve"> as sharply motivated, </w:t>
      </w:r>
      <w:r w:rsidRPr="00F47AD6">
        <w:rPr>
          <w:rStyle w:val="StyleUnderline"/>
          <w:highlight w:val="yellow"/>
        </w:rPr>
        <w:t>which creates</w:t>
      </w:r>
      <w:r w:rsidRPr="00F47AD6">
        <w:rPr>
          <w:rStyle w:val="StyleUnderline"/>
        </w:rPr>
        <w:t xml:space="preserve"> the potential for </w:t>
      </w:r>
      <w:r w:rsidRPr="00F47AD6">
        <w:rPr>
          <w:rStyle w:val="StyleUnderline"/>
          <w:highlight w:val="yellow"/>
        </w:rPr>
        <w:t>a</w:t>
      </w:r>
      <w:r w:rsidRPr="00F47AD6">
        <w:rPr>
          <w:rStyle w:val="StyleUnderline"/>
        </w:rPr>
        <w:t xml:space="preserve"> focus or </w:t>
      </w:r>
      <w:r w:rsidRPr="00F47AD6">
        <w:rPr>
          <w:rStyle w:val="Emphasis"/>
          <w:highlight w:val="yellow"/>
        </w:rPr>
        <w:t>commitment gap</w:t>
      </w:r>
      <w:r w:rsidRPr="00F47AD6">
        <w:rPr>
          <w:rStyle w:val="StyleUnderline"/>
          <w:highlight w:val="yellow"/>
        </w:rPr>
        <w:t>. Closing</w:t>
      </w:r>
      <w:r w:rsidRPr="00F47AD6">
        <w:rPr>
          <w:rStyle w:val="StyleUnderline"/>
        </w:rPr>
        <w:t xml:space="preserve"> any </w:t>
      </w:r>
      <w:r w:rsidRPr="00F47AD6">
        <w:rPr>
          <w:rStyle w:val="StyleUnderline"/>
          <w:highlight w:val="yellow"/>
        </w:rPr>
        <w:t xml:space="preserve">such gap is something leadership should pay attention to; otherwise it may take a </w:t>
      </w:r>
      <w:r w:rsidRPr="00F47AD6">
        <w:rPr>
          <w:rStyle w:val="Emphasis"/>
          <w:highlight w:val="yellow"/>
        </w:rPr>
        <w:t>crisis</w:t>
      </w:r>
      <w:r w:rsidRPr="00F47AD6">
        <w:rPr>
          <w:rStyle w:val="StyleUnderline"/>
          <w:highlight w:val="yellow"/>
        </w:rPr>
        <w:t xml:space="preserve"> or a </w:t>
      </w:r>
      <w:r w:rsidRPr="00F47AD6">
        <w:rPr>
          <w:rStyle w:val="Emphasis"/>
          <w:highlight w:val="yellow"/>
        </w:rPr>
        <w:t>military failure</w:t>
      </w:r>
      <w:r w:rsidRPr="00F47AD6">
        <w:rPr>
          <w:rStyle w:val="StyleUnderline"/>
          <w:highlight w:val="yellow"/>
        </w:rPr>
        <w:t xml:space="preserve"> to generate the necessary sense of urgency</w:t>
      </w:r>
      <w:r w:rsidRPr="00F47AD6">
        <w:rPr>
          <w:rStyle w:val="StyleUnderline"/>
        </w:rPr>
        <w:t>.</w:t>
      </w:r>
    </w:p>
    <w:p w14:paraId="4F51B587" w14:textId="77777777" w:rsidR="001E1BDE" w:rsidRPr="00F47AD6" w:rsidRDefault="001E1BDE" w:rsidP="001E1BDE">
      <w:pPr>
        <w:rPr>
          <w:rStyle w:val="StyleUnderline"/>
        </w:rPr>
      </w:pPr>
      <w:r w:rsidRPr="00F47AD6">
        <w:rPr>
          <w:rStyle w:val="StyleUnderline"/>
        </w:rPr>
        <w:t xml:space="preserve"> </w:t>
      </w:r>
    </w:p>
    <w:p w14:paraId="0CADD86F" w14:textId="77777777" w:rsidR="001E1BDE" w:rsidRPr="00F47AD6" w:rsidRDefault="001E1BDE" w:rsidP="001E1BDE">
      <w:pPr>
        <w:pStyle w:val="Heading3"/>
        <w:rPr>
          <w:rFonts w:cs="Calibri"/>
        </w:rPr>
      </w:pPr>
      <w:r w:rsidRPr="00F47AD6">
        <w:rPr>
          <w:rFonts w:cs="Calibri"/>
        </w:rPr>
        <w:t>Innovation IL---Integration Key</w:t>
      </w:r>
    </w:p>
    <w:p w14:paraId="0454CC61" w14:textId="77777777" w:rsidR="001E1BDE" w:rsidRPr="00F47AD6" w:rsidRDefault="001E1BDE" w:rsidP="001E1BDE"/>
    <w:p w14:paraId="4431659A" w14:textId="77777777" w:rsidR="001E1BDE" w:rsidRPr="00F47AD6" w:rsidRDefault="001E1BDE" w:rsidP="001E1BDE">
      <w:pPr>
        <w:pStyle w:val="Heading4"/>
        <w:rPr>
          <w:rFonts w:cs="Calibri"/>
        </w:rPr>
      </w:pPr>
      <w:r w:rsidRPr="00F47AD6">
        <w:rPr>
          <w:rFonts w:cs="Calibri"/>
        </w:rPr>
        <w:t xml:space="preserve">Integration is key---we need to incorporate all elements of innovation to outcompete great powers </w:t>
      </w:r>
    </w:p>
    <w:p w14:paraId="36139FE9" w14:textId="77777777" w:rsidR="001E1BDE" w:rsidRPr="00F47AD6" w:rsidRDefault="001E1BDE" w:rsidP="001E1BDE">
      <w:r w:rsidRPr="00F47AD6">
        <w:t xml:space="preserve">Paul </w:t>
      </w:r>
      <w:r w:rsidRPr="00F47AD6">
        <w:rPr>
          <w:rStyle w:val="Style13ptBold"/>
        </w:rPr>
        <w:t>Bernstein 19</w:t>
      </w:r>
      <w:r w:rsidRPr="00F47AD6">
        <w:t>, a distinguished research fellow at the Center for the Study of Weapons of Mass Destruction (WMD Center) of the National Defense University in Washington, DC, ““Innovating” Versus “Out-Innovating”: Innovation as a Form of Strategic Competition”, Getting Innovation Right, Center for Global Security Research, Lawrence Livermore National Laboratory, Sept 2019, https://www.osti.gov/servlets/purl/1635772</w:t>
      </w:r>
    </w:p>
    <w:p w14:paraId="29EA74C1" w14:textId="77777777" w:rsidR="001E1BDE" w:rsidRPr="00F47AD6" w:rsidRDefault="001E1BDE" w:rsidP="001E1BDE">
      <w:pPr>
        <w:rPr>
          <w:sz w:val="16"/>
        </w:rPr>
      </w:pPr>
      <w:r w:rsidRPr="00F47AD6">
        <w:rPr>
          <w:sz w:val="16"/>
        </w:rPr>
        <w:t xml:space="preserve">Third, </w:t>
      </w:r>
      <w:r w:rsidRPr="00F47AD6">
        <w:rPr>
          <w:rStyle w:val="StyleUnderline"/>
          <w:highlight w:val="yellow"/>
        </w:rPr>
        <w:t xml:space="preserve">we need an </w:t>
      </w:r>
      <w:r w:rsidRPr="00F47AD6">
        <w:rPr>
          <w:rStyle w:val="Emphasis"/>
          <w:highlight w:val="yellow"/>
        </w:rPr>
        <w:t>integrated</w:t>
      </w:r>
      <w:r w:rsidRPr="00F47AD6">
        <w:rPr>
          <w:rStyle w:val="StyleUnderline"/>
        </w:rPr>
        <w:t xml:space="preserve"> approach. A </w:t>
      </w:r>
      <w:r w:rsidRPr="00F47AD6">
        <w:rPr>
          <w:rStyle w:val="Emphasis"/>
          <w:highlight w:val="yellow"/>
        </w:rPr>
        <w:t>dynamic</w:t>
      </w:r>
      <w:r w:rsidRPr="00F47AD6">
        <w:rPr>
          <w:rStyle w:val="StyleUnderline"/>
          <w:highlight w:val="yellow"/>
        </w:rPr>
        <w:t xml:space="preserve"> approach to </w:t>
      </w:r>
      <w:r w:rsidRPr="00F47AD6">
        <w:rPr>
          <w:rStyle w:val="Emphasis"/>
          <w:highlight w:val="yellow"/>
        </w:rPr>
        <w:t>innovating</w:t>
      </w:r>
      <w:r w:rsidRPr="00F47AD6">
        <w:rPr>
          <w:rStyle w:val="StyleUnderline"/>
        </w:rPr>
        <w:t xml:space="preserve"> for operational </w:t>
      </w:r>
      <w:r w:rsidRPr="00F47AD6">
        <w:rPr>
          <w:rStyle w:val="StyleUnderline"/>
          <w:highlight w:val="yellow"/>
        </w:rPr>
        <w:t xml:space="preserve">advantage requires taking account of </w:t>
      </w:r>
      <w:r w:rsidRPr="00F47AD6">
        <w:rPr>
          <w:rStyle w:val="Emphasis"/>
          <w:highlight w:val="yellow"/>
        </w:rPr>
        <w:t>all forms</w:t>
      </w:r>
      <w:r w:rsidRPr="00F47AD6">
        <w:rPr>
          <w:rStyle w:val="StyleUnderline"/>
          <w:highlight w:val="yellow"/>
        </w:rPr>
        <w:t xml:space="preserve"> of innovation, determining the </w:t>
      </w:r>
      <w:r w:rsidRPr="00F47AD6">
        <w:rPr>
          <w:rStyle w:val="Emphasis"/>
          <w:highlight w:val="yellow"/>
        </w:rPr>
        <w:t>appropriate mix</w:t>
      </w:r>
      <w:r w:rsidRPr="00F47AD6">
        <w:rPr>
          <w:rStyle w:val="StyleUnderline"/>
          <w:highlight w:val="yellow"/>
        </w:rPr>
        <w:t xml:space="preserve"> for the </w:t>
      </w:r>
      <w:r w:rsidRPr="00F47AD6">
        <w:rPr>
          <w:rStyle w:val="Emphasis"/>
          <w:highlight w:val="yellow"/>
        </w:rPr>
        <w:t>types of conflicts</w:t>
      </w:r>
      <w:r w:rsidRPr="00F47AD6">
        <w:rPr>
          <w:rStyle w:val="StyleUnderline"/>
        </w:rPr>
        <w:t xml:space="preserve"> the armed </w:t>
      </w:r>
      <w:r w:rsidRPr="00F47AD6">
        <w:rPr>
          <w:rStyle w:val="StyleUnderline"/>
          <w:highlight w:val="yellow"/>
        </w:rPr>
        <w:t xml:space="preserve">forces are likely to engage in </w:t>
      </w:r>
      <w:r w:rsidRPr="00F47AD6">
        <w:rPr>
          <w:rStyle w:val="StyleUnderline"/>
        </w:rPr>
        <w:t xml:space="preserve">and the specific operational challenges they will need to overcome. </w:t>
      </w:r>
      <w:r w:rsidRPr="00F47AD6">
        <w:rPr>
          <w:rStyle w:val="StyleUnderline"/>
          <w:highlight w:val="yellow"/>
        </w:rPr>
        <w:t>Innovation encompasses</w:t>
      </w:r>
      <w:r w:rsidRPr="00F47AD6">
        <w:rPr>
          <w:rStyle w:val="StyleUnderline"/>
        </w:rPr>
        <w:t xml:space="preserve"> not only </w:t>
      </w:r>
      <w:r w:rsidRPr="00F47AD6">
        <w:rPr>
          <w:rStyle w:val="Emphasis"/>
          <w:highlight w:val="yellow"/>
        </w:rPr>
        <w:t>tech</w:t>
      </w:r>
      <w:r w:rsidRPr="00F47AD6">
        <w:rPr>
          <w:rStyle w:val="StyleUnderline"/>
        </w:rPr>
        <w:t xml:space="preserve">nology but also operational </w:t>
      </w:r>
      <w:r w:rsidRPr="00F47AD6">
        <w:rPr>
          <w:rStyle w:val="Emphasis"/>
          <w:highlight w:val="yellow"/>
        </w:rPr>
        <w:t>concepts</w:t>
      </w:r>
      <w:r w:rsidRPr="00F47AD6">
        <w:rPr>
          <w:rStyle w:val="StyleUnderline"/>
          <w:highlight w:val="yellow"/>
        </w:rPr>
        <w:t xml:space="preserve"> and</w:t>
      </w:r>
      <w:r w:rsidRPr="00F47AD6">
        <w:rPr>
          <w:rStyle w:val="StyleUnderline"/>
        </w:rPr>
        <w:t xml:space="preserve"> organization/ </w:t>
      </w:r>
      <w:r w:rsidRPr="00F47AD6">
        <w:rPr>
          <w:rStyle w:val="Emphasis"/>
          <w:highlight w:val="yellow"/>
        </w:rPr>
        <w:t>process</w:t>
      </w:r>
      <w:r w:rsidRPr="00F47AD6">
        <w:rPr>
          <w:sz w:val="16"/>
        </w:rPr>
        <w:t>. Military innovation and transformation leaders have long argued against an overemphasis on technology at the expense of other factors. Typically it is some combination of technology, concepts, and organization that provides a basis for breakthroughs. Often we are reminded of this when an adversary demonstrates it.</w:t>
      </w:r>
    </w:p>
    <w:p w14:paraId="228DD20D" w14:textId="77777777" w:rsidR="001E1BDE" w:rsidRPr="00F47AD6" w:rsidRDefault="001E1BDE" w:rsidP="001E1BDE">
      <w:pPr>
        <w:rPr>
          <w:rStyle w:val="StyleUnderline"/>
        </w:rPr>
      </w:pPr>
      <w:r w:rsidRPr="00F47AD6">
        <w:rPr>
          <w:sz w:val="16"/>
        </w:rPr>
        <w:t xml:space="preserve">High-end regional war is generally the default lens through which we view requirements for innovation and it may be true that the bulk of defense innovation will be directed at this problem. But </w:t>
      </w:r>
      <w:r w:rsidRPr="00F47AD6">
        <w:rPr>
          <w:rStyle w:val="StyleUnderline"/>
          <w:highlight w:val="yellow"/>
        </w:rPr>
        <w:t xml:space="preserve">the </w:t>
      </w:r>
      <w:r w:rsidRPr="00F47AD6">
        <w:rPr>
          <w:rStyle w:val="Emphasis"/>
          <w:highlight w:val="yellow"/>
        </w:rPr>
        <w:t>spectrum of conflict</w:t>
      </w:r>
      <w:r w:rsidRPr="00F47AD6">
        <w:rPr>
          <w:rStyle w:val="StyleUnderline"/>
        </w:rPr>
        <w:t xml:space="preserve"> also </w:t>
      </w:r>
      <w:r w:rsidRPr="00F47AD6">
        <w:rPr>
          <w:rStyle w:val="StyleUnderline"/>
          <w:highlight w:val="yellow"/>
        </w:rPr>
        <w:t xml:space="preserve">includes </w:t>
      </w:r>
      <w:r w:rsidRPr="00F47AD6">
        <w:rPr>
          <w:rStyle w:val="Emphasis"/>
          <w:highlight w:val="yellow"/>
        </w:rPr>
        <w:t>hybrid warfare</w:t>
      </w:r>
      <w:r w:rsidRPr="00F47AD6">
        <w:rPr>
          <w:sz w:val="16"/>
        </w:rPr>
        <w:t xml:space="preserve"> (a mix of regular and irregular armed conflict) </w:t>
      </w:r>
      <w:r w:rsidRPr="00F47AD6">
        <w:rPr>
          <w:rStyle w:val="StyleUnderline"/>
        </w:rPr>
        <w:t>and coercive activities short of armed conflict (“political warfare”)</w:t>
      </w:r>
      <w:r w:rsidRPr="00F47AD6">
        <w:rPr>
          <w:sz w:val="16"/>
        </w:rPr>
        <w:t xml:space="preserve">—modes of conflict that are not entirely new, but whose contemporary manifestations are indeed novel and for which the United States generally seems poorly prepared. </w:t>
      </w:r>
      <w:r w:rsidRPr="00F47AD6">
        <w:rPr>
          <w:rStyle w:val="StyleUnderline"/>
          <w:highlight w:val="yellow"/>
        </w:rPr>
        <w:t xml:space="preserve">We </w:t>
      </w:r>
      <w:r w:rsidRPr="00F47AD6">
        <w:rPr>
          <w:rStyle w:val="Emphasis"/>
          <w:highlight w:val="yellow"/>
        </w:rPr>
        <w:t>cannot dismiss</w:t>
      </w:r>
      <w:r w:rsidRPr="00F47AD6">
        <w:rPr>
          <w:rStyle w:val="StyleUnderline"/>
        </w:rPr>
        <w:t xml:space="preserve"> the requirements for </w:t>
      </w:r>
      <w:r w:rsidRPr="00F47AD6">
        <w:rPr>
          <w:rStyle w:val="StyleUnderline"/>
          <w:highlight w:val="yellow"/>
        </w:rPr>
        <w:t xml:space="preserve">innovation in these aspects of </w:t>
      </w:r>
      <w:r w:rsidRPr="00F47AD6">
        <w:rPr>
          <w:rStyle w:val="Emphasis"/>
          <w:highlight w:val="yellow"/>
        </w:rPr>
        <w:t>great power competition</w:t>
      </w:r>
      <w:r w:rsidRPr="00F47AD6">
        <w:rPr>
          <w:rStyle w:val="StyleUnderline"/>
        </w:rPr>
        <w:t xml:space="preserve">, not least because </w:t>
      </w:r>
      <w:r w:rsidRPr="00F47AD6">
        <w:rPr>
          <w:rStyle w:val="StyleUnderline"/>
          <w:highlight w:val="yellow"/>
        </w:rPr>
        <w:t xml:space="preserve">they may lead us down pathways </w:t>
      </w:r>
      <w:r w:rsidRPr="00F47AD6">
        <w:rPr>
          <w:rStyle w:val="StyleUnderline"/>
        </w:rPr>
        <w:t xml:space="preserve">much </w:t>
      </w:r>
      <w:r w:rsidRPr="00F47AD6">
        <w:rPr>
          <w:rStyle w:val="StyleUnderline"/>
          <w:highlight w:val="yellow"/>
        </w:rPr>
        <w:t>different from</w:t>
      </w:r>
      <w:r w:rsidRPr="00F47AD6">
        <w:rPr>
          <w:rStyle w:val="StyleUnderline"/>
        </w:rPr>
        <w:t xml:space="preserve"> those shaped by the demands of </w:t>
      </w:r>
      <w:r w:rsidRPr="00F47AD6">
        <w:rPr>
          <w:rStyle w:val="StyleUnderline"/>
          <w:highlight w:val="yellow"/>
        </w:rPr>
        <w:t>highend</w:t>
      </w:r>
      <w:r w:rsidRPr="00F47AD6">
        <w:rPr>
          <w:rStyle w:val="StyleUnderline"/>
        </w:rPr>
        <w:t xml:space="preserve"> regional </w:t>
      </w:r>
      <w:r w:rsidRPr="00F47AD6">
        <w:rPr>
          <w:rStyle w:val="StyleUnderline"/>
          <w:highlight w:val="yellow"/>
        </w:rPr>
        <w:t>war</w:t>
      </w:r>
      <w:r w:rsidRPr="00F47AD6">
        <w:rPr>
          <w:rStyle w:val="StyleUnderline"/>
        </w:rPr>
        <w:t xml:space="preserve">. </w:t>
      </w:r>
    </w:p>
    <w:p w14:paraId="35C01092" w14:textId="77777777" w:rsidR="001E1BDE" w:rsidRPr="00F47AD6" w:rsidRDefault="001E1BDE" w:rsidP="001E1BDE">
      <w:pPr>
        <w:rPr>
          <w:sz w:val="16"/>
          <w:szCs w:val="16"/>
        </w:rPr>
      </w:pPr>
      <w:r w:rsidRPr="00F47AD6">
        <w:rPr>
          <w:sz w:val="16"/>
          <w:szCs w:val="16"/>
        </w:rPr>
        <w:t>The following matrix may be useful as a very simple way to visualize the “battlespace” for innovation.</w:t>
      </w:r>
    </w:p>
    <w:p w14:paraId="24486E55" w14:textId="77777777" w:rsidR="001E1BDE" w:rsidRPr="00F47AD6" w:rsidRDefault="001E1BDE" w:rsidP="001E1BDE">
      <w:pPr>
        <w:rPr>
          <w:sz w:val="16"/>
        </w:rPr>
      </w:pPr>
      <w:r w:rsidRPr="00F47AD6">
        <w:rPr>
          <w:sz w:val="16"/>
        </w:rPr>
        <w:t xml:space="preserve">It is worth noting here that political warfare may be somewhat anomalous when considered as an arena of great power competition. In this domain, </w:t>
      </w:r>
      <w:r w:rsidRPr="00F47AD6">
        <w:rPr>
          <w:rStyle w:val="StyleUnderline"/>
          <w:highlight w:val="yellow"/>
        </w:rPr>
        <w:t xml:space="preserve">the goal of the </w:t>
      </w:r>
      <w:r w:rsidRPr="00F47AD6">
        <w:rPr>
          <w:rStyle w:val="Emphasis"/>
          <w:highlight w:val="yellow"/>
        </w:rPr>
        <w:t>U</w:t>
      </w:r>
      <w:r w:rsidRPr="00F47AD6">
        <w:rPr>
          <w:rStyle w:val="StyleUnderline"/>
        </w:rPr>
        <w:t xml:space="preserve">nited </w:t>
      </w:r>
      <w:r w:rsidRPr="00F47AD6">
        <w:rPr>
          <w:rStyle w:val="Emphasis"/>
          <w:highlight w:val="yellow"/>
        </w:rPr>
        <w:t>S</w:t>
      </w:r>
      <w:r w:rsidRPr="00F47AD6">
        <w:rPr>
          <w:rStyle w:val="StyleUnderline"/>
        </w:rPr>
        <w:t xml:space="preserve">tates </w:t>
      </w:r>
      <w:r w:rsidRPr="00F47AD6">
        <w:rPr>
          <w:rStyle w:val="StyleUnderline"/>
          <w:highlight w:val="yellow"/>
        </w:rPr>
        <w:t>and</w:t>
      </w:r>
      <w:r w:rsidRPr="00F47AD6">
        <w:rPr>
          <w:rStyle w:val="StyleUnderline"/>
        </w:rPr>
        <w:t xml:space="preserve"> its </w:t>
      </w:r>
      <w:r w:rsidRPr="00F47AD6">
        <w:rPr>
          <w:rStyle w:val="Emphasis"/>
          <w:highlight w:val="yellow"/>
        </w:rPr>
        <w:t>partners</w:t>
      </w:r>
      <w:r w:rsidRPr="00F47AD6">
        <w:rPr>
          <w:rStyle w:val="StyleUnderline"/>
        </w:rPr>
        <w:t xml:space="preserve"> is</w:t>
      </w:r>
      <w:r w:rsidRPr="00F47AD6">
        <w:rPr>
          <w:sz w:val="16"/>
        </w:rPr>
        <w:t xml:space="preserve"> not to out-innovate adversaries so as to build the more advanced toolkit for political subversion, social division, economic warfare, and coercion. Rather, the West’s goal is </w:t>
      </w:r>
      <w:r w:rsidRPr="00F47AD6">
        <w:rPr>
          <w:rStyle w:val="StyleUnderline"/>
        </w:rPr>
        <w:t xml:space="preserve">to greatly </w:t>
      </w:r>
      <w:r w:rsidRPr="00F47AD6">
        <w:rPr>
          <w:rStyle w:val="StyleUnderline"/>
          <w:highlight w:val="yellow"/>
        </w:rPr>
        <w:t xml:space="preserve">improve the ability of liberal states to </w:t>
      </w:r>
      <w:r w:rsidRPr="00F47AD6">
        <w:rPr>
          <w:rStyle w:val="Emphasis"/>
          <w:highlight w:val="yellow"/>
        </w:rPr>
        <w:t>reduce</w:t>
      </w:r>
      <w:r w:rsidRPr="00F47AD6">
        <w:rPr>
          <w:rStyle w:val="StyleUnderline"/>
        </w:rPr>
        <w:t xml:space="preserve"> their </w:t>
      </w:r>
      <w:r w:rsidRPr="00F47AD6">
        <w:rPr>
          <w:rStyle w:val="Emphasis"/>
          <w:highlight w:val="yellow"/>
        </w:rPr>
        <w:t>vulnerability</w:t>
      </w:r>
      <w:r w:rsidRPr="00F47AD6">
        <w:rPr>
          <w:rStyle w:val="StyleUnderline"/>
        </w:rPr>
        <w:t xml:space="preserve"> to such strategies </w:t>
      </w:r>
      <w:r w:rsidRPr="00F47AD6">
        <w:rPr>
          <w:rStyle w:val="StyleUnderline"/>
          <w:highlight w:val="yellow"/>
        </w:rPr>
        <w:t>and</w:t>
      </w:r>
      <w:r w:rsidRPr="00F47AD6">
        <w:rPr>
          <w:rStyle w:val="StyleUnderline"/>
        </w:rPr>
        <w:t xml:space="preserve"> actively </w:t>
      </w:r>
      <w:r w:rsidRPr="00F47AD6">
        <w:rPr>
          <w:rStyle w:val="Emphasis"/>
          <w:highlight w:val="yellow"/>
        </w:rPr>
        <w:t>resist</w:t>
      </w:r>
      <w:r w:rsidRPr="00F47AD6">
        <w:rPr>
          <w:rStyle w:val="StyleUnderline"/>
        </w:rPr>
        <w:t xml:space="preserve"> them.</w:t>
      </w:r>
      <w:r w:rsidRPr="00F47AD6">
        <w:rPr>
          <w:sz w:val="16"/>
        </w:rPr>
        <w:t xml:space="preserve"> This is a somewhat different context for innovation, but an important one given the strategic stakes. </w:t>
      </w:r>
    </w:p>
    <w:p w14:paraId="09BD7CB0" w14:textId="77777777" w:rsidR="001E1BDE" w:rsidRPr="00F47AD6" w:rsidRDefault="001E1BDE" w:rsidP="001E1BDE">
      <w:pPr>
        <w:pStyle w:val="Heading3"/>
        <w:rPr>
          <w:rFonts w:cs="Calibri"/>
        </w:rPr>
      </w:pPr>
      <w:r w:rsidRPr="00F47AD6">
        <w:rPr>
          <w:rFonts w:cs="Calibri"/>
        </w:rPr>
        <w:t>Innovation Impact---China AI</w:t>
      </w:r>
    </w:p>
    <w:p w14:paraId="45651C31" w14:textId="77777777" w:rsidR="001E1BDE" w:rsidRPr="00F47AD6" w:rsidRDefault="001E1BDE" w:rsidP="001E1BDE"/>
    <w:p w14:paraId="52F75CBD" w14:textId="77777777" w:rsidR="001E1BDE" w:rsidRPr="00F47AD6" w:rsidRDefault="001E1BDE" w:rsidP="001E1BDE"/>
    <w:p w14:paraId="76ADAFCD" w14:textId="77777777" w:rsidR="001E1BDE" w:rsidRPr="00F47AD6" w:rsidRDefault="001E1BDE" w:rsidP="001E1BDE">
      <w:pPr>
        <w:pStyle w:val="Heading4"/>
        <w:rPr>
          <w:rFonts w:cs="Calibri"/>
        </w:rPr>
      </w:pPr>
      <w:r w:rsidRPr="00F47AD6">
        <w:rPr>
          <w:rFonts w:cs="Calibri"/>
        </w:rPr>
        <w:t>China AI competition escalates</w:t>
      </w:r>
    </w:p>
    <w:p w14:paraId="003E2FF5" w14:textId="77777777" w:rsidR="001E1BDE" w:rsidRPr="00F47AD6" w:rsidRDefault="001E1BDE" w:rsidP="001E1BDE">
      <w:r w:rsidRPr="00F47AD6">
        <w:t xml:space="preserve">Calum </w:t>
      </w:r>
      <w:r w:rsidRPr="00F47AD6">
        <w:rPr>
          <w:rStyle w:val="Style13ptBold"/>
        </w:rPr>
        <w:t>Chace 20</w:t>
      </w:r>
      <w:r w:rsidRPr="00F47AD6">
        <w:t>, co-founder of the Economic Singularity Foundation, global keynote speaker about AI, MBA, Cranfield University, 6/30/20, "Thucydides And The Dragon: Artificial Intelligence And Sino-US Rivalry", Forbes, https://www.forbes.com/sites/calumchace/2020/06/30/thucydides-and-the-dragon-artificial-intelligence-and-sino-us-rivalry/#1c7a93d94fc1</w:t>
      </w:r>
    </w:p>
    <w:p w14:paraId="6CC26D71" w14:textId="77777777" w:rsidR="001E1BDE" w:rsidRPr="00F47AD6" w:rsidRDefault="001E1BDE" w:rsidP="001E1BDE">
      <w:pPr>
        <w:rPr>
          <w:sz w:val="16"/>
          <w:szCs w:val="16"/>
        </w:rPr>
      </w:pPr>
      <w:r w:rsidRPr="00F47AD6">
        <w:rPr>
          <w:sz w:val="16"/>
          <w:szCs w:val="16"/>
        </w:rPr>
        <w:t>From Cold War to Code War?</w:t>
      </w:r>
    </w:p>
    <w:p w14:paraId="79ED8508" w14:textId="77777777" w:rsidR="001E1BDE" w:rsidRPr="00F47AD6" w:rsidRDefault="001E1BDE" w:rsidP="001E1BDE">
      <w:pPr>
        <w:rPr>
          <w:rStyle w:val="StyleUnderline"/>
        </w:rPr>
      </w:pPr>
      <w:r w:rsidRPr="00F47AD6">
        <w:rPr>
          <w:rStyle w:val="StyleUnderline"/>
          <w:highlight w:val="yellow"/>
        </w:rPr>
        <w:t xml:space="preserve">The </w:t>
      </w:r>
      <w:r w:rsidRPr="00F47AD6">
        <w:rPr>
          <w:rStyle w:val="Emphasis"/>
          <w:highlight w:val="yellow"/>
        </w:rPr>
        <w:t>most dangerous</w:t>
      </w:r>
      <w:r w:rsidRPr="00F47AD6">
        <w:rPr>
          <w:rStyle w:val="StyleUnderline"/>
        </w:rPr>
        <w:t xml:space="preserve"> source of </w:t>
      </w:r>
      <w:r w:rsidRPr="00F47AD6">
        <w:rPr>
          <w:rStyle w:val="Emphasis"/>
          <w:highlight w:val="yellow"/>
        </w:rPr>
        <w:t>conflict</w:t>
      </w:r>
      <w:r w:rsidRPr="00F47AD6">
        <w:rPr>
          <w:rStyle w:val="StyleUnderline"/>
          <w:highlight w:val="yellow"/>
        </w:rPr>
        <w:t xml:space="preserve"> could be </w:t>
      </w:r>
      <w:r w:rsidRPr="00F47AD6">
        <w:rPr>
          <w:rStyle w:val="Emphasis"/>
        </w:rPr>
        <w:t>China</w:t>
      </w:r>
      <w:r w:rsidRPr="00F47AD6">
        <w:rPr>
          <w:rStyle w:val="StyleUnderline"/>
        </w:rPr>
        <w:t xml:space="preserve">’s determination to catch up with and then surpass America as the leading developer of </w:t>
      </w:r>
      <w:r w:rsidRPr="00F47AD6">
        <w:rPr>
          <w:rStyle w:val="Emphasis"/>
        </w:rPr>
        <w:t>AI</w:t>
      </w:r>
      <w:r w:rsidRPr="00F47AD6">
        <w:rPr>
          <w:rStyle w:val="StyleUnderline"/>
        </w:rPr>
        <w:t>, our most powerful technology</w:t>
      </w:r>
      <w:r w:rsidRPr="00F47AD6">
        <w:rPr>
          <w:sz w:val="16"/>
        </w:rPr>
        <w:t xml:space="preserve">. Some fear that </w:t>
      </w:r>
      <w:r w:rsidRPr="00F47AD6">
        <w:rPr>
          <w:rStyle w:val="StyleUnderline"/>
        </w:rPr>
        <w:t xml:space="preserve">the Cold War between the two nuclear superpowers could be followed by </w:t>
      </w:r>
      <w:r w:rsidRPr="00F47AD6">
        <w:rPr>
          <w:rStyle w:val="StyleUnderline"/>
          <w:highlight w:val="yellow"/>
        </w:rPr>
        <w:t xml:space="preserve">a </w:t>
      </w:r>
      <w:r w:rsidRPr="00F47AD6">
        <w:rPr>
          <w:rStyle w:val="Emphasis"/>
          <w:highlight w:val="yellow"/>
        </w:rPr>
        <w:t>Code War</w:t>
      </w:r>
      <w:r w:rsidRPr="00F47AD6">
        <w:rPr>
          <w:rStyle w:val="StyleUnderline"/>
          <w:highlight w:val="yellow"/>
        </w:rPr>
        <w:t xml:space="preserve"> between </w:t>
      </w:r>
      <w:r w:rsidRPr="00F47AD6">
        <w:rPr>
          <w:rStyle w:val="StyleUnderline"/>
        </w:rPr>
        <w:t xml:space="preserve">its </w:t>
      </w:r>
      <w:r w:rsidRPr="00F47AD6">
        <w:rPr>
          <w:rStyle w:val="Emphasis"/>
          <w:highlight w:val="yellow"/>
        </w:rPr>
        <w:t>two AI superpowers</w:t>
      </w:r>
      <w:r w:rsidRPr="00F47AD6">
        <w:rPr>
          <w:rStyle w:val="StyleUnderline"/>
          <w:highlight w:val="yellow"/>
        </w:rPr>
        <w:t>.</w:t>
      </w:r>
    </w:p>
    <w:p w14:paraId="28156B3C" w14:textId="77777777" w:rsidR="001E1BDE" w:rsidRPr="00F47AD6" w:rsidRDefault="001E1BDE" w:rsidP="001E1BDE">
      <w:pPr>
        <w:rPr>
          <w:sz w:val="16"/>
        </w:rPr>
      </w:pPr>
      <w:r w:rsidRPr="00F47AD6">
        <w:rPr>
          <w:sz w:val="16"/>
        </w:rPr>
        <w:t xml:space="preserve">Taiwanese venture capitalist Kai-Fu Lee, a former Google and Apple executive, argues that China will overhaul the US in AI because it has more hard-working and aggressive entrepreneurs and researchers, and also because it has a disregard for privacy which allows its researchers to amass more data. </w:t>
      </w:r>
      <w:r w:rsidRPr="00F47AD6">
        <w:rPr>
          <w:rStyle w:val="StyleUnderline"/>
        </w:rPr>
        <w:t>“If data is the new oil, China is the new Saudi Arabia”,</w:t>
      </w:r>
      <w:r w:rsidRPr="00F47AD6">
        <w:rPr>
          <w:sz w:val="16"/>
        </w:rPr>
        <w:t xml:space="preserve"> as one critic put it.</w:t>
      </w:r>
    </w:p>
    <w:p w14:paraId="58BFA2DB" w14:textId="77777777" w:rsidR="001E1BDE" w:rsidRPr="00F47AD6" w:rsidRDefault="001E1BDE" w:rsidP="001E1BDE">
      <w:pPr>
        <w:rPr>
          <w:sz w:val="16"/>
          <w:szCs w:val="16"/>
        </w:rPr>
      </w:pPr>
      <w:r w:rsidRPr="00F47AD6">
        <w:rPr>
          <w:sz w:val="16"/>
          <w:szCs w:val="16"/>
        </w:rPr>
        <w:t>It is true that the 9-9-6 work ethic (72 hours a week) makes Chinese startup scene a highly competitive one. Many Chinese students no longer want to stay in the US when they finish their degrees in computer science. They are keen to return home and get rich there.</w:t>
      </w:r>
    </w:p>
    <w:p w14:paraId="4AD77F07" w14:textId="77777777" w:rsidR="001E1BDE" w:rsidRPr="00F47AD6" w:rsidRDefault="001E1BDE" w:rsidP="001E1BDE">
      <w:pPr>
        <w:rPr>
          <w:sz w:val="16"/>
          <w:szCs w:val="16"/>
        </w:rPr>
      </w:pPr>
      <w:r w:rsidRPr="00F47AD6">
        <w:rPr>
          <w:sz w:val="16"/>
          <w:szCs w:val="16"/>
        </w:rPr>
        <w:t>Do Chinese people care about privacy?</w:t>
      </w:r>
    </w:p>
    <w:p w14:paraId="483116B8" w14:textId="77777777" w:rsidR="001E1BDE" w:rsidRPr="00F47AD6" w:rsidRDefault="001E1BDE" w:rsidP="001E1BDE">
      <w:pPr>
        <w:rPr>
          <w:sz w:val="16"/>
          <w:szCs w:val="16"/>
        </w:rPr>
      </w:pPr>
      <w:r w:rsidRPr="00F47AD6">
        <w:rPr>
          <w:sz w:val="16"/>
          <w:szCs w:val="16"/>
        </w:rPr>
        <w:t>It is also true that China’s attitude to privacy distinguishes it from the US, and even more from Europe. The Social Credit system being pioneered today has the potential to become a level of government surveillance that would make Big Brother jealous. This is happening partly because the communist party wills it so, and resistance is pretty much impossible for most citizens. It is also partly because corruption is endemic and severe in China, and levels of trust outside family networks are low. A system which punishes anti-social behaviour swiftly and effectively is less resisted in China than it would be elsewhere.</w:t>
      </w:r>
    </w:p>
    <w:p w14:paraId="1E416F41" w14:textId="77777777" w:rsidR="001E1BDE" w:rsidRPr="00F47AD6" w:rsidRDefault="001E1BDE" w:rsidP="001E1BDE">
      <w:pPr>
        <w:rPr>
          <w:rStyle w:val="StyleUnderline"/>
        </w:rPr>
      </w:pPr>
      <w:r w:rsidRPr="00F47AD6">
        <w:rPr>
          <w:sz w:val="16"/>
        </w:rPr>
        <w:t xml:space="preserve">But we should not over-state the extent to which being oblivious to privacy issues is a killer app. China watcher JJ Ding argues that Chinese people do care about privacy, and that the government knows it cannot take their acceptance for granted. </w:t>
      </w:r>
      <w:r w:rsidRPr="00F47AD6">
        <w:rPr>
          <w:rStyle w:val="StyleUnderline"/>
        </w:rPr>
        <w:t>The US tech giants still have a significant lead in technology and expertise, and they still have momentum. AI is increasingly a duopoly between China and the US, not an emerging Chinese hegemony.</w:t>
      </w:r>
    </w:p>
    <w:p w14:paraId="4F55E55B" w14:textId="77777777" w:rsidR="001E1BDE" w:rsidRPr="00F47AD6" w:rsidRDefault="001E1BDE" w:rsidP="001E1BDE">
      <w:pPr>
        <w:rPr>
          <w:sz w:val="16"/>
          <w:szCs w:val="16"/>
        </w:rPr>
      </w:pPr>
      <w:r w:rsidRPr="00F47AD6">
        <w:rPr>
          <w:sz w:val="16"/>
          <w:szCs w:val="16"/>
        </w:rPr>
        <w:t>The US managed to avoid the utter disaster of full-scale military confrontation with the Soviet Union, and in many ways its relations with China are much closer, which should make confrontation less dangerous. The US economy is less open than those of most developed countries – trade accounts for 27% of US GDP, compared to 61% for the UK, and 33% for China. But the US and Chinese economies are far more entwined than America’s ever was with the Soviet Union. GM sells more cars in China than in the USA and Canada combined, and Apple, Qualcomm and most other large US companies are similarly exposed.</w:t>
      </w:r>
    </w:p>
    <w:p w14:paraId="2D4CBE9C" w14:textId="77777777" w:rsidR="001E1BDE" w:rsidRPr="00F47AD6" w:rsidRDefault="001E1BDE" w:rsidP="001E1BDE">
      <w:pPr>
        <w:rPr>
          <w:rStyle w:val="StyleUnderline"/>
        </w:rPr>
      </w:pPr>
      <w:r w:rsidRPr="00F47AD6">
        <w:rPr>
          <w:rStyle w:val="StyleUnderline"/>
        </w:rPr>
        <w:t>Avoiding the splinternet: a role for Europe</w:t>
      </w:r>
    </w:p>
    <w:p w14:paraId="74392562" w14:textId="77777777" w:rsidR="001E1BDE" w:rsidRPr="00F47AD6" w:rsidRDefault="001E1BDE" w:rsidP="001E1BDE">
      <w:pPr>
        <w:rPr>
          <w:rStyle w:val="StyleUnderline"/>
        </w:rPr>
      </w:pPr>
      <w:r w:rsidRPr="00F47AD6">
        <w:rPr>
          <w:sz w:val="16"/>
        </w:rPr>
        <w:t xml:space="preserve">Trump’s populist attacks on Huawei won’t kill it, although they could certainly curb its growth, and perhaps shrink it for a while. In the longer run they could easily have the perverse effect of damaging the US tech sector: </w:t>
      </w:r>
      <w:r w:rsidRPr="00F47AD6">
        <w:rPr>
          <w:rStyle w:val="StyleUnderline"/>
          <w:highlight w:val="yellow"/>
        </w:rPr>
        <w:t>China may decide</w:t>
      </w:r>
      <w:r w:rsidRPr="00F47AD6">
        <w:rPr>
          <w:rStyle w:val="StyleUnderline"/>
        </w:rPr>
        <w:t xml:space="preserve"> that </w:t>
      </w:r>
      <w:r w:rsidRPr="00F47AD6">
        <w:rPr>
          <w:rStyle w:val="StyleUnderline"/>
          <w:highlight w:val="yellow"/>
        </w:rPr>
        <w:t>America is</w:t>
      </w:r>
      <w:r w:rsidRPr="00F47AD6">
        <w:rPr>
          <w:rStyle w:val="StyleUnderline"/>
        </w:rPr>
        <w:t xml:space="preserve"> an inherently </w:t>
      </w:r>
      <w:r w:rsidRPr="00F47AD6">
        <w:rPr>
          <w:rStyle w:val="Emphasis"/>
          <w:highlight w:val="yellow"/>
        </w:rPr>
        <w:t>untrustworthy</w:t>
      </w:r>
      <w:r w:rsidRPr="00F47AD6">
        <w:rPr>
          <w:rStyle w:val="StyleUnderline"/>
        </w:rPr>
        <w:t xml:space="preserve"> partner, and make the very heavy investments of time and treasure required to wean itself off US suppliers, and build its own chip industry</w:t>
      </w:r>
      <w:r w:rsidRPr="00F47AD6">
        <w:rPr>
          <w:sz w:val="16"/>
        </w:rPr>
        <w:t xml:space="preserve">, for instance. </w:t>
      </w:r>
      <w:r w:rsidRPr="00F47AD6">
        <w:rPr>
          <w:rStyle w:val="StyleUnderline"/>
        </w:rPr>
        <w:t xml:space="preserve">They could </w:t>
      </w:r>
      <w:r w:rsidRPr="00F47AD6">
        <w:rPr>
          <w:rStyle w:val="StyleUnderline"/>
          <w:highlight w:val="yellow"/>
        </w:rPr>
        <w:t xml:space="preserve">lead to </w:t>
      </w:r>
      <w:r w:rsidRPr="00F47AD6">
        <w:rPr>
          <w:rStyle w:val="Emphasis"/>
          <w:highlight w:val="yellow"/>
        </w:rPr>
        <w:t>“the splinternet”</w:t>
      </w:r>
      <w:r w:rsidRPr="00F47AD6">
        <w:rPr>
          <w:rStyle w:val="Emphasis"/>
        </w:rPr>
        <w:t>,</w:t>
      </w:r>
      <w:r w:rsidRPr="00F47AD6">
        <w:rPr>
          <w:rStyle w:val="StyleUnderline"/>
        </w:rPr>
        <w:t xml:space="preserve"> a </w:t>
      </w:r>
      <w:r w:rsidRPr="00F47AD6">
        <w:rPr>
          <w:rStyle w:val="StyleUnderline"/>
          <w:highlight w:val="yellow"/>
        </w:rPr>
        <w:t xml:space="preserve">fracturing </w:t>
      </w:r>
      <w:r w:rsidRPr="00F47AD6">
        <w:rPr>
          <w:rStyle w:val="StyleUnderline"/>
        </w:rPr>
        <w:t xml:space="preserve">of </w:t>
      </w:r>
      <w:r w:rsidRPr="00F47AD6">
        <w:rPr>
          <w:rStyle w:val="StyleUnderline"/>
          <w:highlight w:val="yellow"/>
        </w:rPr>
        <w:t>the</w:t>
      </w:r>
      <w:r w:rsidRPr="00F47AD6">
        <w:rPr>
          <w:rStyle w:val="StyleUnderline"/>
        </w:rPr>
        <w:t xml:space="preserve"> world’s </w:t>
      </w:r>
      <w:r w:rsidRPr="00F47AD6">
        <w:rPr>
          <w:rStyle w:val="StyleUnderline"/>
          <w:highlight w:val="yellow"/>
        </w:rPr>
        <w:t>tech</w:t>
      </w:r>
      <w:r w:rsidRPr="00F47AD6">
        <w:rPr>
          <w:rStyle w:val="StyleUnderline"/>
        </w:rPr>
        <w:t xml:space="preserve">nology </w:t>
      </w:r>
      <w:r w:rsidRPr="00F47AD6">
        <w:rPr>
          <w:rStyle w:val="StyleUnderline"/>
          <w:highlight w:val="yellow"/>
        </w:rPr>
        <w:t xml:space="preserve">ecosystem </w:t>
      </w:r>
      <w:r w:rsidRPr="00F47AD6">
        <w:rPr>
          <w:rStyle w:val="StyleUnderline"/>
        </w:rPr>
        <w:t xml:space="preserve">into two distinct communities, </w:t>
      </w:r>
      <w:r w:rsidRPr="00F47AD6">
        <w:rPr>
          <w:rStyle w:val="StyleUnderline"/>
          <w:highlight w:val="yellow"/>
        </w:rPr>
        <w:t>which</w:t>
      </w:r>
      <w:r w:rsidRPr="00F47AD6">
        <w:rPr>
          <w:rStyle w:val="StyleUnderline"/>
        </w:rPr>
        <w:t xml:space="preserve"> would </w:t>
      </w:r>
      <w:r w:rsidRPr="00F47AD6">
        <w:rPr>
          <w:rStyle w:val="StyleUnderline"/>
          <w:highlight w:val="yellow"/>
        </w:rPr>
        <w:t xml:space="preserve">make </w:t>
      </w:r>
      <w:r w:rsidRPr="00F47AD6">
        <w:rPr>
          <w:rStyle w:val="Emphasis"/>
          <w:highlight w:val="yellow"/>
        </w:rPr>
        <w:t>global co-op</w:t>
      </w:r>
      <w:r w:rsidRPr="00F47AD6">
        <w:rPr>
          <w:rStyle w:val="StyleUnderline"/>
        </w:rPr>
        <w:t xml:space="preserve">eration </w:t>
      </w:r>
      <w:r w:rsidRPr="00F47AD6">
        <w:rPr>
          <w:rStyle w:val="StyleUnderline"/>
          <w:highlight w:val="yellow"/>
        </w:rPr>
        <w:t>harder</w:t>
      </w:r>
      <w:r w:rsidRPr="00F47AD6">
        <w:rPr>
          <w:rStyle w:val="StyleUnderline"/>
        </w:rPr>
        <w:t xml:space="preserve">, and </w:t>
      </w:r>
      <w:r w:rsidRPr="00F47AD6">
        <w:rPr>
          <w:rStyle w:val="StyleUnderline"/>
          <w:highlight w:val="yellow"/>
        </w:rPr>
        <w:t xml:space="preserve">provoke </w:t>
      </w:r>
      <w:r w:rsidRPr="00F47AD6">
        <w:rPr>
          <w:rStyle w:val="StyleUnderline"/>
        </w:rPr>
        <w:t xml:space="preserve">mutual </w:t>
      </w:r>
      <w:r w:rsidRPr="00F47AD6">
        <w:rPr>
          <w:rStyle w:val="Emphasis"/>
          <w:highlight w:val="yellow"/>
        </w:rPr>
        <w:t>fear</w:t>
      </w:r>
      <w:r w:rsidRPr="00F47AD6">
        <w:rPr>
          <w:rStyle w:val="StyleUnderline"/>
          <w:highlight w:val="yellow"/>
        </w:rPr>
        <w:t xml:space="preserve"> </w:t>
      </w:r>
      <w:r w:rsidRPr="00F47AD6">
        <w:rPr>
          <w:rStyle w:val="StyleUnderline"/>
        </w:rPr>
        <w:t>and suspicion.</w:t>
      </w:r>
    </w:p>
    <w:p w14:paraId="4F5C2214" w14:textId="77777777" w:rsidR="001E1BDE" w:rsidRPr="00F47AD6" w:rsidRDefault="001E1BDE" w:rsidP="001E1BDE">
      <w:pPr>
        <w:rPr>
          <w:sz w:val="16"/>
        </w:rPr>
      </w:pPr>
      <w:r w:rsidRPr="00F47AD6">
        <w:rPr>
          <w:rStyle w:val="Emphasis"/>
          <w:highlight w:val="yellow"/>
        </w:rPr>
        <w:t>War</w:t>
      </w:r>
      <w:r w:rsidRPr="00F47AD6">
        <w:rPr>
          <w:rStyle w:val="StyleUnderline"/>
          <w:highlight w:val="yellow"/>
        </w:rPr>
        <w:t xml:space="preserve"> </w:t>
      </w:r>
      <w:r w:rsidRPr="00F47AD6">
        <w:rPr>
          <w:rStyle w:val="StyleUnderline"/>
        </w:rPr>
        <w:t xml:space="preserve">between China and the US (or NATO) </w:t>
      </w:r>
      <w:r w:rsidRPr="00F47AD6">
        <w:rPr>
          <w:rStyle w:val="StyleUnderline"/>
          <w:highlight w:val="yellow"/>
        </w:rPr>
        <w:t xml:space="preserve">is the worst </w:t>
      </w:r>
      <w:r w:rsidRPr="00F47AD6">
        <w:rPr>
          <w:rStyle w:val="StyleUnderline"/>
        </w:rPr>
        <w:t xml:space="preserve">possible </w:t>
      </w:r>
      <w:r w:rsidRPr="00F47AD6">
        <w:rPr>
          <w:rStyle w:val="StyleUnderline"/>
          <w:highlight w:val="yellow"/>
        </w:rPr>
        <w:t>outcome</w:t>
      </w:r>
      <w:r w:rsidRPr="00F47AD6">
        <w:rPr>
          <w:rStyle w:val="StyleUnderline"/>
        </w:rPr>
        <w:t xml:space="preserve">, but at this stage it still looks unlikely. </w:t>
      </w:r>
      <w:r w:rsidRPr="00F47AD6">
        <w:rPr>
          <w:rStyle w:val="StyleUnderline"/>
          <w:highlight w:val="yellow"/>
        </w:rPr>
        <w:t>Both</w:t>
      </w:r>
      <w:r w:rsidRPr="00F47AD6">
        <w:rPr>
          <w:rStyle w:val="StyleUnderline"/>
        </w:rPr>
        <w:t xml:space="preserve"> the US and Chinese </w:t>
      </w:r>
      <w:r w:rsidRPr="00F47AD6">
        <w:rPr>
          <w:rStyle w:val="StyleUnderline"/>
          <w:highlight w:val="yellow"/>
        </w:rPr>
        <w:t>governments must walk a tightrope between</w:t>
      </w:r>
      <w:r w:rsidRPr="00F47AD6">
        <w:rPr>
          <w:rStyle w:val="StyleUnderline"/>
        </w:rPr>
        <w:t xml:space="preserve"> pursuing their legitimate grievances on the one hand, and </w:t>
      </w:r>
      <w:r w:rsidRPr="00F47AD6">
        <w:rPr>
          <w:rStyle w:val="Emphasis"/>
          <w:highlight w:val="yellow"/>
        </w:rPr>
        <w:t>provoking</w:t>
      </w:r>
      <w:r w:rsidRPr="00F47AD6">
        <w:rPr>
          <w:rStyle w:val="StyleUnderline"/>
        </w:rPr>
        <w:t xml:space="preserve"> outright </w:t>
      </w:r>
      <w:r w:rsidRPr="00F47AD6">
        <w:rPr>
          <w:rStyle w:val="Emphasis"/>
          <w:highlight w:val="yellow"/>
        </w:rPr>
        <w:t>hostility</w:t>
      </w:r>
      <w:r w:rsidRPr="00F47AD6">
        <w:rPr>
          <w:rStyle w:val="StyleUnderline"/>
          <w:highlight w:val="yellow"/>
        </w:rPr>
        <w:t xml:space="preserve"> and </w:t>
      </w:r>
      <w:r w:rsidRPr="00F47AD6">
        <w:rPr>
          <w:rStyle w:val="Emphasis"/>
          <w:highlight w:val="yellow"/>
        </w:rPr>
        <w:t>communications breakdown</w:t>
      </w:r>
      <w:r w:rsidRPr="00F47AD6">
        <w:rPr>
          <w:rStyle w:val="StyleUnderline"/>
        </w:rPr>
        <w:t xml:space="preserve"> on the other.</w:t>
      </w:r>
      <w:r w:rsidRPr="00F47AD6">
        <w:rPr>
          <w:sz w:val="16"/>
        </w:rPr>
        <w:t xml:space="preserve"> This requires wisdom and diplomatic skills which are not prominently on display in both Beijing and Washington at the moment.</w:t>
      </w:r>
    </w:p>
    <w:p w14:paraId="1C942E50" w14:textId="77777777" w:rsidR="001E1BDE" w:rsidRPr="00F47AD6" w:rsidRDefault="001E1BDE" w:rsidP="001E1BDE">
      <w:pPr>
        <w:rPr>
          <w:u w:val="single"/>
        </w:rPr>
      </w:pPr>
      <w:r w:rsidRPr="00F47AD6">
        <w:rPr>
          <w:rStyle w:val="StyleUnderline"/>
          <w:highlight w:val="yellow"/>
        </w:rPr>
        <w:t xml:space="preserve">It would help if there were </w:t>
      </w:r>
      <w:r w:rsidRPr="00F47AD6">
        <w:rPr>
          <w:rStyle w:val="Emphasis"/>
          <w:highlight w:val="yellow"/>
        </w:rPr>
        <w:t>three AI superpowers</w:t>
      </w:r>
      <w:r w:rsidRPr="00F47AD6">
        <w:rPr>
          <w:rStyle w:val="StyleUnderline"/>
        </w:rPr>
        <w:t>, not just two</w:t>
      </w:r>
      <w:r w:rsidRPr="00F47AD6">
        <w:rPr>
          <w:sz w:val="16"/>
        </w:rPr>
        <w:t xml:space="preserve">. AI is not a race, as there is no finish line, and unless the internet splinters completely, the advances made by any party help everyone. </w:t>
      </w:r>
      <w:r w:rsidRPr="00F47AD6">
        <w:rPr>
          <w:rStyle w:val="StyleUnderline"/>
          <w:highlight w:val="yellow"/>
        </w:rPr>
        <w:t xml:space="preserve">But at the moment, </w:t>
      </w:r>
      <w:r w:rsidRPr="00F47AD6">
        <w:rPr>
          <w:rStyle w:val="Emphasis"/>
          <w:highlight w:val="yellow"/>
        </w:rPr>
        <w:t>Europe</w:t>
      </w:r>
      <w:r w:rsidRPr="00F47AD6">
        <w:rPr>
          <w:rStyle w:val="StyleUnderline"/>
          <w:highlight w:val="yellow"/>
        </w:rPr>
        <w:t xml:space="preserve"> is barely involved. </w:t>
      </w:r>
      <w:r w:rsidRPr="00F47AD6">
        <w:rPr>
          <w:rStyle w:val="Emphasis"/>
          <w:highlight w:val="yellow"/>
        </w:rPr>
        <w:t>That ought to change</w:t>
      </w:r>
      <w:r w:rsidRPr="00F47AD6">
        <w:rPr>
          <w:rStyle w:val="StyleUnderline"/>
        </w:rPr>
        <w:t>, and soon.</w:t>
      </w:r>
    </w:p>
    <w:p w14:paraId="7BC16CC1" w14:textId="77777777" w:rsidR="001E1BDE" w:rsidRPr="00F47AD6" w:rsidRDefault="001E1BDE" w:rsidP="001E1BDE"/>
    <w:p w14:paraId="46762312" w14:textId="77777777" w:rsidR="001E1BDE" w:rsidRPr="00F47AD6" w:rsidRDefault="001E1BDE" w:rsidP="001E1BDE">
      <w:pPr>
        <w:pStyle w:val="Heading3"/>
        <w:rPr>
          <w:rFonts w:cs="Calibri"/>
        </w:rPr>
      </w:pPr>
      <w:r w:rsidRPr="00F47AD6">
        <w:rPr>
          <w:rFonts w:cs="Calibri"/>
        </w:rPr>
        <w:t>Innovation Impact---China Quantum</w:t>
      </w:r>
    </w:p>
    <w:p w14:paraId="3D2C463A" w14:textId="77777777" w:rsidR="001E1BDE" w:rsidRPr="00F47AD6" w:rsidRDefault="001E1BDE" w:rsidP="001E1BDE"/>
    <w:p w14:paraId="668EECFE" w14:textId="77777777" w:rsidR="001E1BDE" w:rsidRPr="00F47AD6" w:rsidRDefault="001E1BDE" w:rsidP="001E1BDE">
      <w:pPr>
        <w:pStyle w:val="Heading4"/>
        <w:rPr>
          <w:rFonts w:cs="Calibri"/>
        </w:rPr>
      </w:pPr>
      <w:r w:rsidRPr="00F47AD6">
        <w:rPr>
          <w:rFonts w:cs="Calibri"/>
        </w:rPr>
        <w:t>China quantum competition escalates</w:t>
      </w:r>
    </w:p>
    <w:p w14:paraId="1426C8E2" w14:textId="77777777" w:rsidR="001E1BDE" w:rsidRPr="00F47AD6" w:rsidRDefault="001E1BDE" w:rsidP="001E1BDE">
      <w:r w:rsidRPr="00F47AD6">
        <w:t xml:space="preserve">Arthur </w:t>
      </w:r>
      <w:r w:rsidRPr="00F47AD6">
        <w:rPr>
          <w:rStyle w:val="Style13ptBold"/>
        </w:rPr>
        <w:t>Herman 19</w:t>
      </w:r>
      <w:r w:rsidRPr="00F47AD6">
        <w:t>, director of the Hudson Institute's Quantum Alliance Initiative, 11/10/19, "The Quantum Computing Threat to American Security", Wall Street Journal, https://www.wsj.com/articles/the-quantum-computing-threat-to-american-security-11573411715</w:t>
      </w:r>
    </w:p>
    <w:p w14:paraId="2EF53C33" w14:textId="77777777" w:rsidR="001E1BDE" w:rsidRPr="00F47AD6" w:rsidRDefault="001E1BDE" w:rsidP="001E1BDE">
      <w:pPr>
        <w:rPr>
          <w:rStyle w:val="StyleUnderline"/>
        </w:rPr>
      </w:pPr>
      <w:r w:rsidRPr="00F47AD6">
        <w:rPr>
          <w:sz w:val="16"/>
        </w:rPr>
        <w:t xml:space="preserve">Google announced last month that it had achieved </w:t>
      </w:r>
      <w:r w:rsidRPr="00F47AD6">
        <w:rPr>
          <w:rStyle w:val="Emphasis"/>
          <w:highlight w:val="yellow"/>
        </w:rPr>
        <w:t>"quantum supremacy,"</w:t>
      </w:r>
      <w:r w:rsidRPr="00F47AD6">
        <w:rPr>
          <w:sz w:val="16"/>
        </w:rPr>
        <w:t xml:space="preserve"> demonstrating the potential of </w:t>
      </w:r>
      <w:r w:rsidRPr="00F47AD6">
        <w:rPr>
          <w:rStyle w:val="StyleUnderline"/>
        </w:rPr>
        <w:t>a new kind of computer that can perform certain tasks many orders of magnitude faster than the most advanced supercomputers.</w:t>
      </w:r>
      <w:r w:rsidRPr="00F47AD6">
        <w:rPr>
          <w:sz w:val="16"/>
        </w:rPr>
        <w:t xml:space="preserve"> It's </w:t>
      </w:r>
      <w:r w:rsidRPr="00F47AD6">
        <w:rPr>
          <w:rStyle w:val="StyleUnderline"/>
        </w:rPr>
        <w:t xml:space="preserve">a </w:t>
      </w:r>
      <w:r w:rsidRPr="00F47AD6">
        <w:rPr>
          <w:rStyle w:val="Emphasis"/>
          <w:highlight w:val="yellow"/>
        </w:rPr>
        <w:t>crucial</w:t>
      </w:r>
      <w:r w:rsidRPr="00F47AD6">
        <w:rPr>
          <w:rStyle w:val="StyleUnderline"/>
          <w:highlight w:val="yellow"/>
        </w:rPr>
        <w:t xml:space="preserve"> </w:t>
      </w:r>
      <w:r w:rsidRPr="00F47AD6">
        <w:rPr>
          <w:rStyle w:val="StyleUnderline"/>
        </w:rPr>
        <w:t xml:space="preserve">moment </w:t>
      </w:r>
      <w:r w:rsidRPr="00F47AD6">
        <w:rPr>
          <w:rStyle w:val="StyleUnderline"/>
          <w:highlight w:val="yellow"/>
        </w:rPr>
        <w:t xml:space="preserve">for </w:t>
      </w:r>
      <w:r w:rsidRPr="00F47AD6">
        <w:rPr>
          <w:rStyle w:val="Emphasis"/>
          <w:highlight w:val="yellow"/>
        </w:rPr>
        <w:t>America's national security</w:t>
      </w:r>
      <w:r w:rsidRPr="00F47AD6">
        <w:rPr>
          <w:rStyle w:val="StyleUnderline"/>
          <w:highlight w:val="yellow"/>
        </w:rPr>
        <w:t xml:space="preserve">, which depends on </w:t>
      </w:r>
      <w:r w:rsidRPr="00F47AD6">
        <w:rPr>
          <w:rStyle w:val="Emphasis"/>
          <w:highlight w:val="yellow"/>
        </w:rPr>
        <w:t>winning the race</w:t>
      </w:r>
      <w:r w:rsidRPr="00F47AD6">
        <w:rPr>
          <w:rStyle w:val="StyleUnderline"/>
          <w:highlight w:val="yellow"/>
        </w:rPr>
        <w:t xml:space="preserve"> to</w:t>
      </w:r>
      <w:r w:rsidRPr="00F47AD6">
        <w:rPr>
          <w:rStyle w:val="StyleUnderline"/>
        </w:rPr>
        <w:t xml:space="preserve"> do what quantum computers will do best: </w:t>
      </w:r>
      <w:r w:rsidRPr="00F47AD6">
        <w:rPr>
          <w:rStyle w:val="StyleUnderline"/>
          <w:highlight w:val="yellow"/>
        </w:rPr>
        <w:t>decrypt</w:t>
      </w:r>
      <w:r w:rsidRPr="00F47AD6">
        <w:rPr>
          <w:rStyle w:val="StyleUnderline"/>
        </w:rPr>
        <w:t xml:space="preserve"> the vast majority of existing </w:t>
      </w:r>
      <w:r w:rsidRPr="00F47AD6">
        <w:rPr>
          <w:rStyle w:val="StyleUnderline"/>
          <w:highlight w:val="yellow"/>
        </w:rPr>
        <w:t>public</w:t>
      </w:r>
      <w:r w:rsidRPr="00F47AD6">
        <w:rPr>
          <w:rStyle w:val="StyleUnderline"/>
        </w:rPr>
        <w:t xml:space="preserve">-key encryption </w:t>
      </w:r>
      <w:r w:rsidRPr="00F47AD6">
        <w:rPr>
          <w:rStyle w:val="StyleUnderline"/>
          <w:highlight w:val="yellow"/>
        </w:rPr>
        <w:t>systems</w:t>
      </w:r>
      <w:r w:rsidRPr="00F47AD6">
        <w:rPr>
          <w:rStyle w:val="StyleUnderline"/>
        </w:rPr>
        <w:t>.</w:t>
      </w:r>
    </w:p>
    <w:p w14:paraId="11134FEA" w14:textId="77777777" w:rsidR="001E1BDE" w:rsidRPr="00F47AD6" w:rsidRDefault="001E1BDE" w:rsidP="001E1BDE">
      <w:pPr>
        <w:rPr>
          <w:rStyle w:val="StyleUnderline"/>
        </w:rPr>
      </w:pPr>
      <w:r w:rsidRPr="00F47AD6">
        <w:rPr>
          <w:sz w:val="16"/>
        </w:rPr>
        <w:t xml:space="preserve">Google reports that its quantum computer, dubbed Sycamore, solved a mathematical calculation in 200 seconds that would take a supercomputer 10,000 years. IBM, a quantum competitor, asserted that Google's claim of supremacy is overblown, and that the world's most powerful classical computer, the Summit OLCF-4 at Oak Ridge National Laboratory, could have done the same calculation in 2.5 days—roughly a thousandfold difference rather than 1.5 trillionfold. Still, </w:t>
      </w:r>
      <w:r w:rsidRPr="00F47AD6">
        <w:rPr>
          <w:rStyle w:val="StyleUnderline"/>
          <w:highlight w:val="yellow"/>
        </w:rPr>
        <w:t>quantum computers</w:t>
      </w:r>
      <w:r w:rsidRPr="00F47AD6">
        <w:rPr>
          <w:rStyle w:val="StyleUnderline"/>
        </w:rPr>
        <w:t xml:space="preserve"> are no longer science fiction.</w:t>
      </w:r>
    </w:p>
    <w:p w14:paraId="2CED8040" w14:textId="77777777" w:rsidR="001E1BDE" w:rsidRPr="00F47AD6" w:rsidRDefault="001E1BDE" w:rsidP="001E1BDE">
      <w:pPr>
        <w:rPr>
          <w:sz w:val="16"/>
          <w:szCs w:val="16"/>
        </w:rPr>
      </w:pPr>
      <w:r w:rsidRPr="00F47AD6">
        <w:rPr>
          <w:sz w:val="16"/>
          <w:szCs w:val="16"/>
        </w:rPr>
        <w:t>To process information, digital computers use bits, essentially switches that can be either off or on, corresponding with the binary digits, 0 and 1. Quantum computers employ "qubits," which use the probabilistic nature of quantum physics to represent any combination of 0 and 1 simultaneously, enabling them to encode more complicated data.</w:t>
      </w:r>
    </w:p>
    <w:p w14:paraId="2E5DF297" w14:textId="77777777" w:rsidR="001E1BDE" w:rsidRPr="00F47AD6" w:rsidRDefault="001E1BDE" w:rsidP="001E1BDE">
      <w:pPr>
        <w:rPr>
          <w:sz w:val="16"/>
        </w:rPr>
      </w:pPr>
      <w:r w:rsidRPr="00F47AD6">
        <w:rPr>
          <w:sz w:val="16"/>
        </w:rPr>
        <w:t xml:space="preserve">Their computing power grows exponentially as the number of qubits expands. Sycamore's 54-qubit chip allowed it to outcompute the best supercomputer. </w:t>
      </w:r>
      <w:r w:rsidRPr="00F47AD6">
        <w:rPr>
          <w:rStyle w:val="StyleUnderline"/>
        </w:rPr>
        <w:t xml:space="preserve">A 2,000- to 4,000-qubit quantum computer </w:t>
      </w:r>
      <w:r w:rsidRPr="00F47AD6">
        <w:rPr>
          <w:rStyle w:val="StyleUnderline"/>
          <w:highlight w:val="yellow"/>
        </w:rPr>
        <w:t>would render most</w:t>
      </w:r>
      <w:r w:rsidRPr="00F47AD6">
        <w:rPr>
          <w:rStyle w:val="StyleUnderline"/>
        </w:rPr>
        <w:t xml:space="preserve"> public-key </w:t>
      </w:r>
      <w:r w:rsidRPr="00F47AD6">
        <w:rPr>
          <w:rStyle w:val="Emphasis"/>
          <w:highlight w:val="yellow"/>
        </w:rPr>
        <w:t>encryption</w:t>
      </w:r>
      <w:r w:rsidRPr="00F47AD6">
        <w:rPr>
          <w:rStyle w:val="StyleUnderline"/>
        </w:rPr>
        <w:t xml:space="preserve"> architectures—used for applications </w:t>
      </w:r>
      <w:r w:rsidRPr="00F47AD6">
        <w:rPr>
          <w:rStyle w:val="StyleUnderline"/>
          <w:highlight w:val="yellow"/>
        </w:rPr>
        <w:t xml:space="preserve">from </w:t>
      </w:r>
      <w:r w:rsidRPr="00F47AD6">
        <w:rPr>
          <w:rStyle w:val="Emphasis"/>
          <w:highlight w:val="yellow"/>
        </w:rPr>
        <w:t>banking</w:t>
      </w:r>
      <w:r w:rsidRPr="00F47AD6">
        <w:rPr>
          <w:rStyle w:val="StyleUnderline"/>
        </w:rPr>
        <w:t xml:space="preserve"> and credit cards </w:t>
      </w:r>
      <w:r w:rsidRPr="00F47AD6">
        <w:rPr>
          <w:rStyle w:val="StyleUnderline"/>
          <w:highlight w:val="yellow"/>
        </w:rPr>
        <w:t>to the</w:t>
      </w:r>
      <w:r w:rsidRPr="00F47AD6">
        <w:rPr>
          <w:rStyle w:val="StyleUnderline"/>
        </w:rPr>
        <w:t xml:space="preserve"> power </w:t>
      </w:r>
      <w:r w:rsidRPr="00F47AD6">
        <w:rPr>
          <w:rStyle w:val="Emphasis"/>
          <w:highlight w:val="yellow"/>
        </w:rPr>
        <w:t>grid</w:t>
      </w:r>
      <w:r w:rsidRPr="00F47AD6">
        <w:rPr>
          <w:rStyle w:val="StyleUnderline"/>
          <w:highlight w:val="yellow"/>
        </w:rPr>
        <w:t>—</w:t>
      </w:r>
      <w:r w:rsidRPr="00F47AD6">
        <w:rPr>
          <w:rStyle w:val="Emphasis"/>
          <w:highlight w:val="yellow"/>
        </w:rPr>
        <w:t>obsolete</w:t>
      </w:r>
      <w:r w:rsidRPr="00F47AD6">
        <w:rPr>
          <w:rStyle w:val="StyleUnderline"/>
        </w:rPr>
        <w:t>.</w:t>
      </w:r>
      <w:r w:rsidRPr="00F47AD6">
        <w:rPr>
          <w:sz w:val="16"/>
        </w:rPr>
        <w:t xml:space="preserve"> They rely on numbers too big for conventional computers to factorize, but which a quantum computer could. </w:t>
      </w:r>
    </w:p>
    <w:p w14:paraId="65304E70" w14:textId="77777777" w:rsidR="001E1BDE" w:rsidRPr="00F47AD6" w:rsidRDefault="001E1BDE" w:rsidP="001E1BDE">
      <w:pPr>
        <w:rPr>
          <w:rStyle w:val="StyleUnderline"/>
        </w:rPr>
      </w:pPr>
      <w:r w:rsidRPr="00F47AD6">
        <w:rPr>
          <w:rStyle w:val="StyleUnderline"/>
        </w:rPr>
        <w:t xml:space="preserve">Building quantum computers is a very heavy lift. </w:t>
      </w:r>
      <w:r w:rsidRPr="00F47AD6">
        <w:rPr>
          <w:sz w:val="16"/>
        </w:rPr>
        <w:t xml:space="preserve">They require hugely expensive infrastructure to stabilize the qubits at temperatures near absolute zero. They also generate high error rates, or "quantum noise," for which researchers have to compensate. </w:t>
      </w:r>
      <w:r w:rsidRPr="00F47AD6">
        <w:rPr>
          <w:rStyle w:val="StyleUnderline"/>
        </w:rPr>
        <w:t>Developers are probably years away from the large-scale code-breaking quantum computer everyone worries about—although once scientists and engineers start using quantum computers to build the next generation of quantum computers</w:t>
      </w:r>
      <w:r w:rsidRPr="00F47AD6">
        <w:rPr>
          <w:sz w:val="16"/>
        </w:rPr>
        <w:t xml:space="preserve"> (since modeling complex systems like themselves is one of their strengths) </w:t>
      </w:r>
      <w:r w:rsidRPr="00F47AD6">
        <w:rPr>
          <w:rStyle w:val="StyleUnderline"/>
        </w:rPr>
        <w:t>the timeline could quickly shorten.</w:t>
      </w:r>
    </w:p>
    <w:p w14:paraId="093E18C0" w14:textId="77777777" w:rsidR="001E1BDE" w:rsidRPr="00F47AD6" w:rsidRDefault="001E1BDE" w:rsidP="001E1BDE">
      <w:pPr>
        <w:rPr>
          <w:rStyle w:val="StyleUnderline"/>
        </w:rPr>
      </w:pPr>
      <w:r w:rsidRPr="00F47AD6">
        <w:rPr>
          <w:rStyle w:val="StyleUnderline"/>
          <w:highlight w:val="yellow"/>
        </w:rPr>
        <w:t>Beijing</w:t>
      </w:r>
      <w:r w:rsidRPr="00F47AD6">
        <w:rPr>
          <w:rStyle w:val="StyleUnderline"/>
        </w:rPr>
        <w:t xml:space="preserve"> is America's chief quantum-computing rival</w:t>
      </w:r>
      <w:r w:rsidRPr="00F47AD6">
        <w:rPr>
          <w:sz w:val="16"/>
        </w:rPr>
        <w:t xml:space="preserve">. It spends at least $2.5 billion a year on research—more than 10 times what Washington spends—and has a massive quantum center in Hefei province. </w:t>
      </w:r>
      <w:r w:rsidRPr="00F47AD6">
        <w:rPr>
          <w:rStyle w:val="StyleUnderline"/>
        </w:rPr>
        <w:t xml:space="preserve">China </w:t>
      </w:r>
      <w:r w:rsidRPr="00F47AD6">
        <w:rPr>
          <w:rStyle w:val="StyleUnderline"/>
          <w:highlight w:val="yellow"/>
        </w:rPr>
        <w:t>aspires to develop the</w:t>
      </w:r>
      <w:r w:rsidRPr="00F47AD6">
        <w:rPr>
          <w:rStyle w:val="StyleUnderline"/>
        </w:rPr>
        <w:t xml:space="preserve"> code-breaking </w:t>
      </w:r>
      <w:r w:rsidRPr="00F47AD6">
        <w:rPr>
          <w:rStyle w:val="Emphasis"/>
          <w:highlight w:val="yellow"/>
        </w:rPr>
        <w:t>"killer app,"</w:t>
      </w:r>
      <w:r w:rsidRPr="00F47AD6">
        <w:rPr>
          <w:rStyle w:val="StyleUnderline"/>
          <w:highlight w:val="yellow"/>
        </w:rPr>
        <w:t xml:space="preserve"> </w:t>
      </w:r>
      <w:r w:rsidRPr="00F47AD6">
        <w:rPr>
          <w:rStyle w:val="StyleUnderline"/>
        </w:rPr>
        <w:t xml:space="preserve">which means </w:t>
      </w:r>
      <w:r w:rsidRPr="00F47AD6">
        <w:rPr>
          <w:rStyle w:val="Emphasis"/>
          <w:highlight w:val="yellow"/>
        </w:rPr>
        <w:t>protecting</w:t>
      </w:r>
      <w:r w:rsidRPr="00F47AD6">
        <w:rPr>
          <w:rStyle w:val="StyleUnderline"/>
          <w:highlight w:val="yellow"/>
        </w:rPr>
        <w:t xml:space="preserve"> </w:t>
      </w:r>
      <w:r w:rsidRPr="00F47AD6">
        <w:rPr>
          <w:rStyle w:val="StyleUnderline"/>
        </w:rPr>
        <w:t xml:space="preserve">U.S. data and networks </w:t>
      </w:r>
      <w:r w:rsidRPr="00F47AD6">
        <w:rPr>
          <w:rStyle w:val="StyleUnderline"/>
          <w:highlight w:val="yellow"/>
        </w:rPr>
        <w:t xml:space="preserve">from </w:t>
      </w:r>
      <w:r w:rsidRPr="00F47AD6">
        <w:rPr>
          <w:rStyle w:val="Emphasis"/>
          <w:highlight w:val="yellow"/>
        </w:rPr>
        <w:t>quantum intrusion</w:t>
      </w:r>
      <w:r w:rsidRPr="00F47AD6">
        <w:rPr>
          <w:rStyle w:val="StyleUnderline"/>
          <w:highlight w:val="yellow"/>
        </w:rPr>
        <w:t xml:space="preserve"> is</w:t>
      </w:r>
      <w:r w:rsidRPr="00F47AD6">
        <w:rPr>
          <w:rStyle w:val="StyleUnderline"/>
        </w:rPr>
        <w:t xml:space="preserve"> a </w:t>
      </w:r>
      <w:r w:rsidRPr="00F47AD6">
        <w:rPr>
          <w:rStyle w:val="Emphasis"/>
          <w:highlight w:val="yellow"/>
        </w:rPr>
        <w:t>vital</w:t>
      </w:r>
      <w:r w:rsidRPr="00F47AD6">
        <w:rPr>
          <w:rStyle w:val="StyleUnderline"/>
        </w:rPr>
        <w:t xml:space="preserve"> security interest.</w:t>
      </w:r>
    </w:p>
    <w:p w14:paraId="2E482D1B" w14:textId="77777777" w:rsidR="001E1BDE" w:rsidRPr="00F47AD6" w:rsidRDefault="001E1BDE" w:rsidP="001E1BDE">
      <w:pPr>
        <w:rPr>
          <w:rStyle w:val="StyleUnderline"/>
        </w:rPr>
      </w:pPr>
      <w:r w:rsidRPr="00F47AD6">
        <w:rPr>
          <w:sz w:val="16"/>
        </w:rPr>
        <w:t xml:space="preserve">Congress enacted the National Quantum Initiative Act late last year, which commits an additional $1.25 billion over five years—still a fraction of China's effort. In addition to more money, </w:t>
      </w:r>
      <w:r w:rsidRPr="00F47AD6">
        <w:rPr>
          <w:rStyle w:val="StyleUnderline"/>
        </w:rPr>
        <w:t>the U.S. needs</w:t>
      </w:r>
      <w:r w:rsidRPr="00F47AD6">
        <w:rPr>
          <w:sz w:val="16"/>
        </w:rPr>
        <w:t xml:space="preserve"> a three-phase national-security strategy </w:t>
      </w:r>
      <w:r w:rsidRPr="00F47AD6">
        <w:rPr>
          <w:rStyle w:val="StyleUnderline"/>
        </w:rPr>
        <w:t>to protect and defend American data, networks and infrastructure from future quantum attack.</w:t>
      </w:r>
    </w:p>
    <w:p w14:paraId="21F736DB" w14:textId="77777777" w:rsidR="001E1BDE" w:rsidRPr="00F47AD6" w:rsidRDefault="001E1BDE" w:rsidP="001E1BDE">
      <w:pPr>
        <w:rPr>
          <w:sz w:val="16"/>
          <w:szCs w:val="16"/>
        </w:rPr>
      </w:pPr>
      <w:r w:rsidRPr="00F47AD6">
        <w:rPr>
          <w:sz w:val="16"/>
          <w:szCs w:val="16"/>
        </w:rPr>
        <w:t>First, dramatically increase efforts to develop encryption methods based on algorithms large and complex enough to foil quantum intrusion. The National Institute of Standards and Technology is working to set a comprehensive standard for these quantum-resistant algorithms so they can be deployed by 2024, but companies in the U.S., Canada and elsewhere are already building algorithms and other protective tools.</w:t>
      </w:r>
    </w:p>
    <w:p w14:paraId="2400456E" w14:textId="77777777" w:rsidR="001E1BDE" w:rsidRPr="00F47AD6" w:rsidRDefault="001E1BDE" w:rsidP="001E1BDE">
      <w:pPr>
        <w:rPr>
          <w:sz w:val="16"/>
          <w:szCs w:val="16"/>
        </w:rPr>
      </w:pPr>
      <w:r w:rsidRPr="00F47AD6">
        <w:rPr>
          <w:sz w:val="16"/>
          <w:szCs w:val="16"/>
        </w:rPr>
        <w:t>Second, use quantum technology itself to create the "unhackable" networks of the future. The same particles that make quantum computing possible can provide randomized and unhackable keys for encrypted transmissions, in the form of quantum random number generators and quantum key distribution, a method of securing information shared between two parties. Dismissed as a fantasy a few years ago, quantum cryptography has spawned companies in the U.S., Switzerland, South Korea and Australia, which are deploying the first components of a new quantum-based information-technology infrastructure. Eventually this will include satellites using quantum keys to transmit encrypted data.</w:t>
      </w:r>
    </w:p>
    <w:p w14:paraId="39744695" w14:textId="77777777" w:rsidR="001E1BDE" w:rsidRPr="00F47AD6" w:rsidRDefault="001E1BDE" w:rsidP="001E1BDE">
      <w:pPr>
        <w:rPr>
          <w:sz w:val="16"/>
          <w:szCs w:val="16"/>
        </w:rPr>
      </w:pPr>
      <w:r w:rsidRPr="00F47AD6">
        <w:rPr>
          <w:sz w:val="16"/>
          <w:szCs w:val="16"/>
        </w:rPr>
        <w:t>Here again China has moved quickly. It launched the world's first quantum satellite in 2016 and shocked the world by creating a quantum-encrypted intercontinental video link from space to a China-Austria study group in Vienna. China has also created a 1,263-mile ground link between Beijing and Shanghai using quantum-encrypted keys between relay stations, which offers an ultrasecure network for transmitting sensitive data, including for China's military and intelligence services.</w:t>
      </w:r>
    </w:p>
    <w:p w14:paraId="3CC48FC1" w14:textId="77777777" w:rsidR="001E1BDE" w:rsidRPr="00F47AD6" w:rsidRDefault="001E1BDE" w:rsidP="001E1BDE">
      <w:pPr>
        <w:rPr>
          <w:rStyle w:val="StyleUnderline"/>
        </w:rPr>
      </w:pPr>
      <w:r w:rsidRPr="00F47AD6">
        <w:rPr>
          <w:sz w:val="16"/>
        </w:rPr>
        <w:t xml:space="preserve">Third, require that all U.S. data and networks, including future 5G technology, be made secure from quantum attack while devoting resources to build </w:t>
      </w:r>
      <w:r w:rsidRPr="00F47AD6">
        <w:rPr>
          <w:rStyle w:val="StyleUnderline"/>
        </w:rPr>
        <w:t xml:space="preserve">the </w:t>
      </w:r>
      <w:r w:rsidRPr="00F47AD6">
        <w:rPr>
          <w:rStyle w:val="Emphasis"/>
          <w:highlight w:val="yellow"/>
        </w:rPr>
        <w:t>hack-proof</w:t>
      </w:r>
      <w:r w:rsidRPr="00F47AD6">
        <w:rPr>
          <w:rStyle w:val="StyleUnderline"/>
          <w:highlight w:val="yellow"/>
        </w:rPr>
        <w:t xml:space="preserve"> quantum</w:t>
      </w:r>
      <w:r w:rsidRPr="00F47AD6">
        <w:rPr>
          <w:rStyle w:val="StyleUnderline"/>
        </w:rPr>
        <w:t xml:space="preserve"> communication </w:t>
      </w:r>
      <w:r w:rsidRPr="00F47AD6">
        <w:rPr>
          <w:rStyle w:val="StyleUnderline"/>
          <w:highlight w:val="yellow"/>
        </w:rPr>
        <w:t>networks</w:t>
      </w:r>
      <w:r w:rsidRPr="00F47AD6">
        <w:rPr>
          <w:rStyle w:val="StyleUnderline"/>
        </w:rPr>
        <w:t xml:space="preserve"> of the future</w:t>
      </w:r>
      <w:r w:rsidRPr="00F47AD6">
        <w:rPr>
          <w:sz w:val="16"/>
        </w:rPr>
        <w:t xml:space="preserve">. That </w:t>
      </w:r>
      <w:r w:rsidRPr="00F47AD6">
        <w:rPr>
          <w:rStyle w:val="StyleUnderline"/>
        </w:rPr>
        <w:t xml:space="preserve">will </w:t>
      </w:r>
      <w:r w:rsidRPr="00F47AD6">
        <w:rPr>
          <w:rStyle w:val="Emphasis"/>
          <w:highlight w:val="yellow"/>
        </w:rPr>
        <w:t>require</w:t>
      </w:r>
      <w:r w:rsidRPr="00F47AD6">
        <w:rPr>
          <w:rStyle w:val="StyleUnderline"/>
          <w:highlight w:val="yellow"/>
        </w:rPr>
        <w:t xml:space="preserve"> working with</w:t>
      </w:r>
      <w:r w:rsidRPr="00F47AD6">
        <w:rPr>
          <w:rStyle w:val="StyleUnderline"/>
        </w:rPr>
        <w:t xml:space="preserve"> America's closest </w:t>
      </w:r>
      <w:r w:rsidRPr="00F47AD6">
        <w:rPr>
          <w:rStyle w:val="Emphasis"/>
          <w:highlight w:val="yellow"/>
        </w:rPr>
        <w:t>allies</w:t>
      </w:r>
      <w:r w:rsidRPr="00F47AD6">
        <w:rPr>
          <w:rStyle w:val="StyleUnderline"/>
        </w:rPr>
        <w:t xml:space="preserve">, several of which are </w:t>
      </w:r>
      <w:r w:rsidRPr="00F47AD6">
        <w:rPr>
          <w:rStyle w:val="StyleUnderline"/>
          <w:highlight w:val="yellow"/>
        </w:rPr>
        <w:t xml:space="preserve">making </w:t>
      </w:r>
      <w:r w:rsidRPr="00F47AD6">
        <w:rPr>
          <w:rStyle w:val="Emphasis"/>
          <w:highlight w:val="yellow"/>
        </w:rPr>
        <w:t>key breakthroughs</w:t>
      </w:r>
      <w:r w:rsidRPr="00F47AD6">
        <w:rPr>
          <w:rStyle w:val="StyleUnderline"/>
          <w:highlight w:val="yellow"/>
        </w:rPr>
        <w:t xml:space="preserve"> </w:t>
      </w:r>
      <w:r w:rsidRPr="00F47AD6">
        <w:rPr>
          <w:rStyle w:val="StyleUnderline"/>
        </w:rPr>
        <w:t>in the same quantum and postquantum technologies.</w:t>
      </w:r>
    </w:p>
    <w:p w14:paraId="5BCBBFD8" w14:textId="77777777" w:rsidR="001E1BDE" w:rsidRPr="00F47AD6" w:rsidRDefault="001E1BDE" w:rsidP="001E1BDE">
      <w:pPr>
        <w:rPr>
          <w:rStyle w:val="Emphasis"/>
        </w:rPr>
      </w:pPr>
      <w:r w:rsidRPr="00F47AD6">
        <w:rPr>
          <w:rStyle w:val="StyleUnderline"/>
        </w:rPr>
        <w:t>Promoting such cooperation</w:t>
      </w:r>
      <w:r w:rsidRPr="00F47AD6">
        <w:rPr>
          <w:sz w:val="16"/>
        </w:rPr>
        <w:t xml:space="preserve"> has been a core mission at the Quantum Alliance Initiative, which convened a consortium of companies and universities from </w:t>
      </w:r>
      <w:r w:rsidRPr="00F47AD6">
        <w:rPr>
          <w:rStyle w:val="StyleUnderline"/>
        </w:rPr>
        <w:t xml:space="preserve">the U.S. and allied countries to </w:t>
      </w:r>
      <w:r w:rsidRPr="00F47AD6">
        <w:rPr>
          <w:rStyle w:val="StyleUnderline"/>
          <w:highlight w:val="yellow"/>
        </w:rPr>
        <w:t xml:space="preserve">develop </w:t>
      </w:r>
      <w:r w:rsidRPr="00F47AD6">
        <w:rPr>
          <w:rStyle w:val="Emphasis"/>
          <w:highlight w:val="yellow"/>
        </w:rPr>
        <w:t>global standards</w:t>
      </w:r>
      <w:r w:rsidRPr="00F47AD6">
        <w:rPr>
          <w:rStyle w:val="StyleUnderline"/>
        </w:rPr>
        <w:t xml:space="preserve"> for quantum random number generators and quantum key distribution</w:t>
      </w:r>
      <w:r w:rsidRPr="00F47AD6">
        <w:rPr>
          <w:sz w:val="16"/>
        </w:rPr>
        <w:t xml:space="preserve"> late last year. </w:t>
      </w:r>
      <w:r w:rsidRPr="00F47AD6">
        <w:rPr>
          <w:rStyle w:val="StyleUnderline"/>
        </w:rPr>
        <w:t xml:space="preserve">But </w:t>
      </w:r>
      <w:r w:rsidRPr="00F47AD6">
        <w:rPr>
          <w:rStyle w:val="StyleUnderline"/>
          <w:highlight w:val="yellow"/>
        </w:rPr>
        <w:t>no one can do</w:t>
      </w:r>
      <w:r w:rsidRPr="00F47AD6">
        <w:rPr>
          <w:rStyle w:val="StyleUnderline"/>
        </w:rPr>
        <w:t xml:space="preserve"> all </w:t>
      </w:r>
      <w:r w:rsidRPr="00F47AD6">
        <w:rPr>
          <w:rStyle w:val="StyleUnderline"/>
          <w:highlight w:val="yellow"/>
        </w:rPr>
        <w:t>this alone</w:t>
      </w:r>
      <w:r w:rsidRPr="00F47AD6">
        <w:rPr>
          <w:sz w:val="16"/>
        </w:rPr>
        <w:t xml:space="preserve">, not even Google plus IBM plus Microsoft and the other big companies working in quantum computing. Leadership from the federal government is more imperative than ever. Google's breakthrough proves that </w:t>
      </w:r>
      <w:r w:rsidRPr="00F47AD6">
        <w:rPr>
          <w:rStyle w:val="StyleUnderline"/>
        </w:rPr>
        <w:t xml:space="preserve">the threats, as well as the opportunities, of quantum technology are real—and that </w:t>
      </w:r>
      <w:r w:rsidRPr="00F47AD6">
        <w:rPr>
          <w:rStyle w:val="Emphasis"/>
          <w:highlight w:val="yellow"/>
        </w:rPr>
        <w:t>quantum</w:t>
      </w:r>
      <w:r w:rsidRPr="00F47AD6">
        <w:rPr>
          <w:rStyle w:val="StyleUnderline"/>
          <w:highlight w:val="yellow"/>
        </w:rPr>
        <w:t xml:space="preserve"> is</w:t>
      </w:r>
      <w:r w:rsidRPr="00F47AD6">
        <w:rPr>
          <w:rStyle w:val="StyleUnderline"/>
        </w:rPr>
        <w:t xml:space="preserve"> poised to become </w:t>
      </w:r>
      <w:r w:rsidRPr="00F47AD6">
        <w:rPr>
          <w:rStyle w:val="Emphasis"/>
          <w:highlight w:val="yellow"/>
        </w:rPr>
        <w:t>the national-security issue of the 21st century.</w:t>
      </w:r>
    </w:p>
    <w:p w14:paraId="7FCCCAA3" w14:textId="77777777" w:rsidR="001E1BDE" w:rsidRPr="001E1BDE" w:rsidRDefault="001E1BDE" w:rsidP="001E1BDE"/>
    <w:p w14:paraId="265161B7" w14:textId="1B1E7BD4" w:rsidR="00E86567" w:rsidRDefault="00E86567" w:rsidP="00E86567"/>
    <w:p w14:paraId="7B813F64" w14:textId="2869D531" w:rsidR="00E86567" w:rsidRDefault="00E86567" w:rsidP="00E86567"/>
    <w:p w14:paraId="7F2487FF" w14:textId="3782419D" w:rsidR="00E86567" w:rsidRDefault="00E86567" w:rsidP="00E86567"/>
    <w:p w14:paraId="1B1C072B" w14:textId="1D4BBC03" w:rsidR="00E86567" w:rsidRDefault="00E86567" w:rsidP="00E86567"/>
    <w:p w14:paraId="7D788C30" w14:textId="14A70A1F" w:rsidR="00E86567" w:rsidRDefault="00E86567" w:rsidP="00E86567"/>
    <w:p w14:paraId="673C0454" w14:textId="047EE5C8" w:rsidR="00E86567" w:rsidRDefault="00E86567" w:rsidP="00E86567"/>
    <w:p w14:paraId="1341E647" w14:textId="622BE33E" w:rsidR="00E86567" w:rsidRDefault="00E86567" w:rsidP="00E86567"/>
    <w:p w14:paraId="48B9BD3B" w14:textId="189D5601" w:rsidR="00E86567" w:rsidRDefault="00E86567" w:rsidP="00E86567"/>
    <w:p w14:paraId="66F92879" w14:textId="7F928810" w:rsidR="00E86567" w:rsidRDefault="00E86567" w:rsidP="00E86567"/>
    <w:p w14:paraId="337AD369" w14:textId="0A0D37E4" w:rsidR="00E86567" w:rsidRDefault="00E86567" w:rsidP="00E86567"/>
    <w:p w14:paraId="3825EA04" w14:textId="218F5A2C" w:rsidR="00E86567" w:rsidRDefault="00E86567" w:rsidP="00E86567"/>
    <w:p w14:paraId="1382FEBD" w14:textId="23734758" w:rsidR="00E86567" w:rsidRDefault="00E86567" w:rsidP="00E86567"/>
    <w:p w14:paraId="1884B4AB" w14:textId="3613B25A" w:rsidR="00E86567" w:rsidRDefault="00E86567" w:rsidP="00E86567"/>
    <w:p w14:paraId="2CAE034F" w14:textId="2AC1B4A8" w:rsidR="00E86567" w:rsidRDefault="00E86567" w:rsidP="00E86567"/>
    <w:p w14:paraId="643C6B65" w14:textId="7CF0DDC6" w:rsidR="00E86567" w:rsidRDefault="00E86567" w:rsidP="00E86567"/>
    <w:p w14:paraId="3F78FE33" w14:textId="1FBCBB61" w:rsidR="00E86567" w:rsidRDefault="00E86567" w:rsidP="00E86567"/>
    <w:p w14:paraId="266D2B57" w14:textId="77777777" w:rsidR="00E86567" w:rsidRPr="00E86567" w:rsidRDefault="00E86567" w:rsidP="00E86567"/>
    <w:sectPr w:rsidR="00E86567" w:rsidRPr="00E86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36DD2"/>
    <w:multiLevelType w:val="hybridMultilevel"/>
    <w:tmpl w:val="D71030E4"/>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5307D0"/>
    <w:multiLevelType w:val="hybridMultilevel"/>
    <w:tmpl w:val="E83C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F71710"/>
    <w:multiLevelType w:val="multilevel"/>
    <w:tmpl w:val="E04C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8F40C0"/>
    <w:multiLevelType w:val="hybridMultilevel"/>
    <w:tmpl w:val="6D4EB2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83651D"/>
    <w:multiLevelType w:val="hybridMultilevel"/>
    <w:tmpl w:val="7B26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D42AF"/>
    <w:multiLevelType w:val="hybridMultilevel"/>
    <w:tmpl w:val="5F164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4677CA"/>
    <w:multiLevelType w:val="hybridMultilevel"/>
    <w:tmpl w:val="298EA2E8"/>
    <w:lvl w:ilvl="0" w:tplc="73D2E24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2E5CC6"/>
    <w:multiLevelType w:val="hybridMultilevel"/>
    <w:tmpl w:val="537C5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45759F"/>
    <w:multiLevelType w:val="hybridMultilevel"/>
    <w:tmpl w:val="0096ED4E"/>
    <w:lvl w:ilvl="0" w:tplc="95F42616">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43F8A"/>
    <w:multiLevelType w:val="multilevel"/>
    <w:tmpl w:val="C548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2A3632"/>
    <w:multiLevelType w:val="hybridMultilevel"/>
    <w:tmpl w:val="A5FA10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B9067D"/>
    <w:multiLevelType w:val="hybridMultilevel"/>
    <w:tmpl w:val="D8C832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DE1FA1"/>
    <w:multiLevelType w:val="hybridMultilevel"/>
    <w:tmpl w:val="1A72EDD4"/>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545494"/>
    <w:multiLevelType w:val="hybridMultilevel"/>
    <w:tmpl w:val="4DB0E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F46EBC"/>
    <w:multiLevelType w:val="hybridMultilevel"/>
    <w:tmpl w:val="AB602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BA2766"/>
    <w:multiLevelType w:val="hybridMultilevel"/>
    <w:tmpl w:val="3C6C89FE"/>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544CEF"/>
    <w:multiLevelType w:val="hybridMultilevel"/>
    <w:tmpl w:val="0B7AC4B2"/>
    <w:lvl w:ilvl="0" w:tplc="72C2F20A">
      <w:start w:val="5"/>
      <w:numFmt w:val="bullet"/>
      <w:lvlText w:val="-"/>
      <w:lvlJc w:val="left"/>
      <w:pPr>
        <w:ind w:left="720" w:hanging="360"/>
      </w:pPr>
      <w:rPr>
        <w:rFonts w:ascii="Calibri" w:eastAsiaTheme="majorEastAsia" w:hAnsi="Calibri" w:cstheme="majorBidi" w:hint="default"/>
        <w:b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7C6952"/>
    <w:multiLevelType w:val="hybridMultilevel"/>
    <w:tmpl w:val="6AFE0B24"/>
    <w:lvl w:ilvl="0" w:tplc="C5922110">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0" w15:restartNumberingAfterBreak="0">
    <w:nsid w:val="7199410F"/>
    <w:multiLevelType w:val="hybridMultilevel"/>
    <w:tmpl w:val="DF7A0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CC2343"/>
    <w:multiLevelType w:val="hybridMultilevel"/>
    <w:tmpl w:val="9CF03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667394"/>
    <w:multiLevelType w:val="multilevel"/>
    <w:tmpl w:val="A338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2F7C8B"/>
    <w:multiLevelType w:val="hybridMultilevel"/>
    <w:tmpl w:val="38489C94"/>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2297433">
    <w:abstractNumId w:val="9"/>
  </w:num>
  <w:num w:numId="2" w16cid:durableId="1318730143">
    <w:abstractNumId w:val="7"/>
  </w:num>
  <w:num w:numId="3" w16cid:durableId="1127889649">
    <w:abstractNumId w:val="6"/>
  </w:num>
  <w:num w:numId="4" w16cid:durableId="194733481">
    <w:abstractNumId w:val="5"/>
  </w:num>
  <w:num w:numId="5" w16cid:durableId="1206135059">
    <w:abstractNumId w:val="4"/>
  </w:num>
  <w:num w:numId="6" w16cid:durableId="1881089153">
    <w:abstractNumId w:val="8"/>
  </w:num>
  <w:num w:numId="7" w16cid:durableId="1764258608">
    <w:abstractNumId w:val="3"/>
  </w:num>
  <w:num w:numId="8" w16cid:durableId="381054353">
    <w:abstractNumId w:val="2"/>
  </w:num>
  <w:num w:numId="9" w16cid:durableId="1407071737">
    <w:abstractNumId w:val="1"/>
  </w:num>
  <w:num w:numId="10" w16cid:durableId="108015019">
    <w:abstractNumId w:val="0"/>
  </w:num>
  <w:num w:numId="11" w16cid:durableId="1315333632">
    <w:abstractNumId w:val="16"/>
  </w:num>
  <w:num w:numId="12" w16cid:durableId="1753696551">
    <w:abstractNumId w:val="12"/>
  </w:num>
  <w:num w:numId="13" w16cid:durableId="353193277">
    <w:abstractNumId w:val="32"/>
  </w:num>
  <w:num w:numId="14" w16cid:durableId="1535575587">
    <w:abstractNumId w:val="19"/>
  </w:num>
  <w:num w:numId="15" w16cid:durableId="389379245">
    <w:abstractNumId w:val="27"/>
  </w:num>
  <w:num w:numId="16" w16cid:durableId="1960260980">
    <w:abstractNumId w:val="14"/>
  </w:num>
  <w:num w:numId="17" w16cid:durableId="1558082648">
    <w:abstractNumId w:val="15"/>
  </w:num>
  <w:num w:numId="18" w16cid:durableId="386269422">
    <w:abstractNumId w:val="25"/>
  </w:num>
  <w:num w:numId="19" w16cid:durableId="1355380069">
    <w:abstractNumId w:val="24"/>
  </w:num>
  <w:num w:numId="20" w16cid:durableId="73868592">
    <w:abstractNumId w:val="20"/>
  </w:num>
  <w:num w:numId="21" w16cid:durableId="1801680304">
    <w:abstractNumId w:val="13"/>
  </w:num>
  <w:num w:numId="22" w16cid:durableId="961032570">
    <w:abstractNumId w:val="23"/>
  </w:num>
  <w:num w:numId="23" w16cid:durableId="1277250053">
    <w:abstractNumId w:val="33"/>
  </w:num>
  <w:num w:numId="24" w16cid:durableId="1717002105">
    <w:abstractNumId w:val="26"/>
  </w:num>
  <w:num w:numId="25" w16cid:durableId="1929195807">
    <w:abstractNumId w:val="10"/>
  </w:num>
  <w:num w:numId="26" w16cid:durableId="896670876">
    <w:abstractNumId w:val="22"/>
  </w:num>
  <w:num w:numId="27" w16cid:durableId="1178544573">
    <w:abstractNumId w:val="18"/>
  </w:num>
  <w:num w:numId="28" w16cid:durableId="67002291">
    <w:abstractNumId w:val="29"/>
  </w:num>
  <w:num w:numId="29" w16cid:durableId="801381850">
    <w:abstractNumId w:val="11"/>
  </w:num>
  <w:num w:numId="30" w16cid:durableId="1550413562">
    <w:abstractNumId w:val="17"/>
  </w:num>
  <w:num w:numId="31" w16cid:durableId="800609195">
    <w:abstractNumId w:val="30"/>
  </w:num>
  <w:num w:numId="32" w16cid:durableId="555091589">
    <w:abstractNumId w:val="28"/>
  </w:num>
  <w:num w:numId="33" w16cid:durableId="965042219">
    <w:abstractNumId w:val="31"/>
  </w:num>
  <w:num w:numId="34" w16cid:durableId="7656859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462666258080"/>
    <w:docVar w:name="VerbatimVersion" w:val="5.1"/>
  </w:docVars>
  <w:rsids>
    <w:rsidRoot w:val="00E86567"/>
    <w:rsid w:val="000139A3"/>
    <w:rsid w:val="000654E4"/>
    <w:rsid w:val="0007731B"/>
    <w:rsid w:val="00100833"/>
    <w:rsid w:val="00104529"/>
    <w:rsid w:val="00105942"/>
    <w:rsid w:val="00107396"/>
    <w:rsid w:val="00144A4C"/>
    <w:rsid w:val="00176AB0"/>
    <w:rsid w:val="00177B7D"/>
    <w:rsid w:val="0018322D"/>
    <w:rsid w:val="001B5776"/>
    <w:rsid w:val="001E1BDE"/>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14161"/>
    <w:rsid w:val="00537BD5"/>
    <w:rsid w:val="0057268A"/>
    <w:rsid w:val="005A3CE7"/>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AD7FA9"/>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75838"/>
    <w:rsid w:val="00DA1C92"/>
    <w:rsid w:val="00DA25D4"/>
    <w:rsid w:val="00DA6538"/>
    <w:rsid w:val="00E15E75"/>
    <w:rsid w:val="00E5262C"/>
    <w:rsid w:val="00E8656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7F525"/>
  <w15:chartTrackingRefBased/>
  <w15:docId w15:val="{8B43E462-740F-46E9-9F78-EC0BDAA7E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D7FA9"/>
    <w:pPr>
      <w:spacing w:after="0" w:line="240" w:lineRule="auto"/>
    </w:pPr>
    <w:rPr>
      <w:rFonts w:ascii="Georgia" w:hAnsi="Georgia"/>
      <w:sz w:val="20"/>
    </w:rPr>
  </w:style>
  <w:style w:type="paragraph" w:styleId="Heading1">
    <w:name w:val="heading 1"/>
    <w:aliases w:val="Pocket"/>
    <w:basedOn w:val="Normal"/>
    <w:next w:val="Normal"/>
    <w:link w:val="Heading1Char"/>
    <w:qFormat/>
    <w:rsid w:val="00AD7FA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1 Char,Heading 2 Char2,Heading 2 Char1 Char,Heading 2 Char Char Char,Heading 2 Char Char1,Heading 2 Char Char Char Char Char Char Char,Heading 2 Char Char Char Char Char Char,cite_tag,Super Script,Sub-Block,BlockText, 1"/>
    <w:basedOn w:val="Normal"/>
    <w:next w:val="Normal"/>
    <w:link w:val="Heading2Char"/>
    <w:uiPriority w:val="1"/>
    <w:unhideWhenUsed/>
    <w:qFormat/>
    <w:rsid w:val="00AD7FA9"/>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AD7FA9"/>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AD7FA9"/>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AD7F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7FA9"/>
  </w:style>
  <w:style w:type="character" w:customStyle="1" w:styleId="Heading1Char">
    <w:name w:val="Heading 1 Char"/>
    <w:aliases w:val="Pocket Char"/>
    <w:basedOn w:val="DefaultParagraphFont"/>
    <w:link w:val="Heading1"/>
    <w:rsid w:val="00AD7FA9"/>
    <w:rPr>
      <w:rFonts w:ascii="Georgia" w:eastAsiaTheme="majorEastAsia" w:hAnsi="Georgia" w:cstheme="majorBidi"/>
      <w:b/>
      <w:sz w:val="52"/>
      <w:szCs w:val="32"/>
    </w:rPr>
  </w:style>
  <w:style w:type="character" w:customStyle="1" w:styleId="Heading2Char">
    <w:name w:val="Heading 2 Char"/>
    <w:aliases w:val="Hat Char,Heading 2 Char Char1 Char Char,Heading 2 Char2 Char1,Heading 2 Char1 Char Char1,Heading 2 Char Char Char Char1,Heading 2 Char Char1 Char1,Heading 2 Char Char Char Char Char Char Char Char,cite_tag Char,Super Script Char, 1 Char"/>
    <w:basedOn w:val="DefaultParagraphFont"/>
    <w:link w:val="Heading2"/>
    <w:uiPriority w:val="1"/>
    <w:rsid w:val="00AD7FA9"/>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AD7FA9"/>
    <w:rPr>
      <w:rFonts w:ascii="Georgia" w:eastAsiaTheme="majorEastAsia" w:hAnsi="Georgia"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AD7FA9"/>
    <w:rPr>
      <w:rFonts w:ascii="Georgia" w:eastAsiaTheme="majorEastAsia" w:hAnsi="Georgia" w:cstheme="majorBidi"/>
      <w:b/>
      <w:iCs/>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Box,Style1,B"/>
    <w:basedOn w:val="DefaultParagraphFont"/>
    <w:link w:val="textbold"/>
    <w:uiPriority w:val="7"/>
    <w:qFormat/>
    <w:rsid w:val="00AD7FA9"/>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D7FA9"/>
    <w:rPr>
      <w:b/>
      <w:bCs/>
      <w:sz w:val="22"/>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
    <w:basedOn w:val="DefaultParagraphFont"/>
    <w:uiPriority w:val="6"/>
    <w:qFormat/>
    <w:rsid w:val="00AD7FA9"/>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AD7FA9"/>
    <w:rPr>
      <w:color w:val="auto"/>
      <w:u w:val="none"/>
    </w:rPr>
  </w:style>
  <w:style w:type="character" w:styleId="FollowedHyperlink">
    <w:name w:val="FollowedHyperlink"/>
    <w:basedOn w:val="DefaultParagraphFont"/>
    <w:uiPriority w:val="99"/>
    <w:semiHidden/>
    <w:unhideWhenUsed/>
    <w:rsid w:val="00AD7FA9"/>
    <w:rPr>
      <w:color w:val="auto"/>
      <w:u w:val="none"/>
    </w:rPr>
  </w:style>
  <w:style w:type="paragraph" w:customStyle="1" w:styleId="analyticreal">
    <w:name w:val="analytic real"/>
    <w:basedOn w:val="Heading4"/>
    <w:link w:val="analyticrealChar"/>
    <w:autoRedefine/>
    <w:uiPriority w:val="4"/>
    <w:qFormat/>
    <w:rsid w:val="00E86567"/>
    <w:rPr>
      <w:rFonts w:ascii="Times New Roman" w:hAnsi="Times New Roman"/>
      <w:color w:val="1F3864" w:themeColor="accent5" w:themeShade="80"/>
    </w:rPr>
  </w:style>
  <w:style w:type="character" w:customStyle="1" w:styleId="analyticrealChar">
    <w:name w:val="analytic real Char"/>
    <w:basedOn w:val="DefaultParagraphFont"/>
    <w:link w:val="analyticreal"/>
    <w:uiPriority w:val="4"/>
    <w:rsid w:val="00E86567"/>
    <w:rPr>
      <w:rFonts w:ascii="Times New Roman" w:eastAsiaTheme="majorEastAsia" w:hAnsi="Times New Roman" w:cstheme="majorBidi"/>
      <w:b/>
      <w:iCs/>
      <w:color w:val="1F3864" w:themeColor="accent5" w:themeShade="80"/>
    </w:rPr>
  </w:style>
  <w:style w:type="paragraph" w:customStyle="1" w:styleId="cardnotes">
    <w:name w:val="card notes"/>
    <w:uiPriority w:val="4"/>
    <w:qFormat/>
    <w:rsid w:val="00E86567"/>
    <w:rPr>
      <w:rFonts w:ascii="Calibri" w:eastAsiaTheme="majorEastAsia" w:hAnsi="Calibri" w:cstheme="majorBidi"/>
      <w:b/>
      <w:iCs/>
      <w:color w:val="538135" w:themeColor="accent6" w:themeShade="BF"/>
    </w:rPr>
  </w:style>
  <w:style w:type="character" w:styleId="UnresolvedMention">
    <w:name w:val="Unresolved Mention"/>
    <w:basedOn w:val="DefaultParagraphFont"/>
    <w:uiPriority w:val="99"/>
    <w:semiHidden/>
    <w:unhideWhenUsed/>
    <w:rsid w:val="00E86567"/>
    <w:rPr>
      <w:color w:val="605E5C"/>
      <w:shd w:val="clear" w:color="auto" w:fill="E1DFDD"/>
    </w:rPr>
  </w:style>
  <w:style w:type="paragraph" w:customStyle="1" w:styleId="textbold">
    <w:name w:val="text bold"/>
    <w:basedOn w:val="Normal"/>
    <w:link w:val="Emphasis"/>
    <w:uiPriority w:val="7"/>
    <w:qFormat/>
    <w:rsid w:val="00E86567"/>
    <w:pPr>
      <w:framePr w:wrap="around" w:vAnchor="text" w:hAnchor="text" w:y="1"/>
      <w:pBdr>
        <w:top w:val="single" w:sz="12" w:space="0" w:color="auto"/>
        <w:left w:val="single" w:sz="12" w:space="0" w:color="auto"/>
        <w:bottom w:val="single" w:sz="12" w:space="0" w:color="auto"/>
        <w:right w:val="single" w:sz="12" w:space="0" w:color="auto"/>
      </w:pBdr>
      <w:spacing w:line="254" w:lineRule="auto"/>
      <w:ind w:left="720"/>
    </w:pPr>
    <w:rPr>
      <w:b/>
      <w:iCs/>
      <w:sz w:val="22"/>
      <w:u w:val="single"/>
    </w:rPr>
  </w:style>
  <w:style w:type="paragraph" w:styleId="ListParagraph">
    <w:name w:val="List Paragraph"/>
    <w:aliases w:val="6 font"/>
    <w:basedOn w:val="Normal"/>
    <w:uiPriority w:val="34"/>
    <w:unhideWhenUsed/>
    <w:qFormat/>
    <w:rsid w:val="00E86567"/>
    <w:pPr>
      <w:ind w:left="720"/>
      <w:contextualSpacing/>
    </w:pPr>
  </w:style>
  <w:style w:type="table" w:styleId="TableGrid">
    <w:name w:val="Table Grid"/>
    <w:basedOn w:val="TableNormal"/>
    <w:uiPriority w:val="39"/>
    <w:rsid w:val="00E86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phasis1">
    <w:name w:val="Emphasis1"/>
    <w:basedOn w:val="Normal"/>
    <w:autoRedefine/>
    <w:uiPriority w:val="7"/>
    <w:qFormat/>
    <w:rsid w:val="00E86567"/>
    <w:pPr>
      <w:pBdr>
        <w:top w:val="single" w:sz="4" w:space="1" w:color="auto"/>
        <w:left w:val="single" w:sz="4" w:space="4" w:color="auto"/>
        <w:bottom w:val="single" w:sz="4" w:space="1" w:color="auto"/>
        <w:right w:val="single" w:sz="4" w:space="4" w:color="auto"/>
      </w:pBdr>
      <w:ind w:left="720"/>
      <w:jc w:val="both"/>
    </w:pPr>
    <w:rPr>
      <w:iCs/>
      <w:u w:val="single"/>
      <w:bdr w:val="single" w:sz="8" w:space="0" w:color="auto"/>
    </w:rPr>
  </w:style>
  <w:style w:type="paragraph" w:styleId="NormalWeb">
    <w:name w:val="Normal (Web)"/>
    <w:basedOn w:val="Normal"/>
    <w:uiPriority w:val="99"/>
    <w:unhideWhenUsed/>
    <w:rsid w:val="00E86567"/>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E86567"/>
    <w:rPr>
      <w:b/>
      <w:bCs/>
    </w:rPr>
  </w:style>
  <w:style w:type="character" w:customStyle="1" w:styleId="pull-quote">
    <w:name w:val="pull-quote"/>
    <w:basedOn w:val="DefaultParagraphFont"/>
    <w:rsid w:val="00E86567"/>
  </w:style>
  <w:style w:type="paragraph" w:customStyle="1" w:styleId="card">
    <w:name w:val="card"/>
    <w:aliases w:val="Medium Grid 21,Tags,Debate Text,No Spacing11,No Spacing111111,No Spacing31,No Spacing22,No Spacing111,No Spacing3,No Spacing2,Read stuff,No Spacing41,No Spacing111112,No Spacing112,Tag and Cite,nonunderlined,Dont use,Very Small Text,tag,Card,tags"/>
    <w:basedOn w:val="Normal"/>
    <w:next w:val="Normal"/>
    <w:uiPriority w:val="6"/>
    <w:qFormat/>
    <w:rsid w:val="00E86567"/>
    <w:pPr>
      <w:ind w:left="288" w:right="288"/>
    </w:pPr>
    <w:rPr>
      <w:rFonts w:asciiTheme="minorHAnsi" w:hAnsiTheme="minorHAnsi"/>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Tag and Ci,ca,Tag1"/>
    <w:basedOn w:val="Heading1"/>
    <w:link w:val="Hyperlink"/>
    <w:autoRedefine/>
    <w:uiPriority w:val="99"/>
    <w:qFormat/>
    <w:rsid w:val="00E8656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E86567"/>
    <w:pPr>
      <w:widowControl w:val="0"/>
      <w:suppressAutoHyphens/>
      <w:spacing w:after="200"/>
      <w:contextualSpacing/>
    </w:pPr>
    <w:rPr>
      <w:rFonts w:asciiTheme="minorHAnsi" w:hAnsiTheme="minorHAnsi"/>
      <w:u w:val="single"/>
    </w:rPr>
  </w:style>
  <w:style w:type="character" w:customStyle="1" w:styleId="TitleChar">
    <w:name w:val="Title Char"/>
    <w:aliases w:val="Cites and Cards Char,UNDERLINE Char,Bold Underlined Char,title Char,Block Heading Char,Read This Char1,Non Read Text Char1,Debate Normal Char1"/>
    <w:basedOn w:val="DefaultParagraphFont"/>
    <w:link w:val="Title"/>
    <w:uiPriority w:val="6"/>
    <w:qFormat/>
    <w:rsid w:val="00E86567"/>
    <w:rPr>
      <w:bCs/>
      <w:sz w:val="20"/>
      <w:u w:val="single"/>
    </w:rPr>
  </w:style>
  <w:style w:type="paragraph" w:styleId="Title">
    <w:name w:val="Title"/>
    <w:aliases w:val="Cites and Cards,UNDERLINE,Bold Underlined,title,Block Heading,Read This,Non Read Text,Debate Normal"/>
    <w:basedOn w:val="Normal"/>
    <w:next w:val="Normal"/>
    <w:link w:val="TitleChar"/>
    <w:uiPriority w:val="6"/>
    <w:qFormat/>
    <w:rsid w:val="00E86567"/>
    <w:pPr>
      <w:pBdr>
        <w:bottom w:val="single" w:sz="8" w:space="4" w:color="4F81BD"/>
      </w:pBdr>
      <w:spacing w:after="300"/>
      <w:contextualSpacing/>
    </w:pPr>
    <w:rPr>
      <w:rFonts w:asciiTheme="minorHAnsi" w:hAnsiTheme="minorHAnsi"/>
      <w:bCs/>
      <w:u w:val="single"/>
    </w:rPr>
  </w:style>
  <w:style w:type="character" w:customStyle="1" w:styleId="TitleChar1">
    <w:name w:val="Title Char1"/>
    <w:aliases w:val="Read This Char,Non Read Text Char,Debate Normal Char"/>
    <w:basedOn w:val="DefaultParagraphFont"/>
    <w:uiPriority w:val="99"/>
    <w:rsid w:val="00E86567"/>
    <w:rPr>
      <w:rFonts w:asciiTheme="majorHAnsi" w:eastAsiaTheme="majorEastAsia" w:hAnsiTheme="majorHAnsi" w:cstheme="majorBidi"/>
      <w:spacing w:val="-10"/>
      <w:kern w:val="28"/>
      <w:sz w:val="56"/>
      <w:szCs w:val="56"/>
    </w:rPr>
  </w:style>
  <w:style w:type="paragraph" w:customStyle="1" w:styleId="articleparagraphrootwy3ui">
    <w:name w:val="articleparagraph_root__wy3ui"/>
    <w:basedOn w:val="Normal"/>
    <w:rsid w:val="00E86567"/>
    <w:pPr>
      <w:spacing w:before="100" w:beforeAutospacing="1" w:after="100" w:afterAutospacing="1"/>
    </w:pPr>
    <w:rPr>
      <w:rFonts w:eastAsia="Times New Roman"/>
      <w:sz w:val="24"/>
      <w:szCs w:val="24"/>
    </w:rPr>
  </w:style>
  <w:style w:type="character" w:customStyle="1" w:styleId="smallcaps">
    <w:name w:val="smallcaps"/>
    <w:basedOn w:val="DefaultParagraphFont"/>
    <w:rsid w:val="00E86567"/>
  </w:style>
  <w:style w:type="paragraph" w:customStyle="1" w:styleId="font-copy">
    <w:name w:val="font-copy"/>
    <w:basedOn w:val="Normal"/>
    <w:rsid w:val="00E86567"/>
    <w:pPr>
      <w:spacing w:before="100" w:beforeAutospacing="1" w:after="100" w:afterAutospacing="1"/>
    </w:pPr>
    <w:rPr>
      <w:rFonts w:eastAsia="Times New Roman"/>
      <w:sz w:val="24"/>
      <w:szCs w:val="24"/>
    </w:rPr>
  </w:style>
  <w:style w:type="character" w:customStyle="1" w:styleId="transition-all">
    <w:name w:val="transition-all"/>
    <w:basedOn w:val="DefaultParagraphFont"/>
    <w:rsid w:val="00E86567"/>
  </w:style>
  <w:style w:type="character" w:customStyle="1" w:styleId="bold">
    <w:name w:val="bold"/>
    <w:basedOn w:val="DefaultParagraphFont"/>
    <w:rsid w:val="00E86567"/>
  </w:style>
  <w:style w:type="paragraph" w:customStyle="1" w:styleId="font--article-body">
    <w:name w:val="font--article-body"/>
    <w:basedOn w:val="Normal"/>
    <w:rsid w:val="00E86567"/>
    <w:pPr>
      <w:spacing w:before="100" w:beforeAutospacing="1" w:after="100" w:afterAutospacing="1"/>
    </w:pPr>
    <w:rPr>
      <w:rFonts w:eastAsia="Times New Roman"/>
      <w:sz w:val="24"/>
      <w:szCs w:val="24"/>
    </w:rPr>
  </w:style>
  <w:style w:type="paragraph" w:customStyle="1" w:styleId="drop-cap">
    <w:name w:val="drop-cap"/>
    <w:basedOn w:val="Normal"/>
    <w:rsid w:val="00E86567"/>
    <w:pPr>
      <w:spacing w:before="100" w:beforeAutospacing="1" w:after="100" w:afterAutospacing="1"/>
    </w:pPr>
    <w:rPr>
      <w:rFonts w:eastAsia="Times New Roman"/>
      <w:sz w:val="24"/>
      <w:szCs w:val="24"/>
    </w:rPr>
  </w:style>
  <w:style w:type="paragraph" w:customStyle="1" w:styleId="defaultstyledtext-sc-1jtxuc8-0">
    <w:name w:val="default__styledtext-sc-1jtxuc8-0"/>
    <w:basedOn w:val="Normal"/>
    <w:rsid w:val="00E86567"/>
    <w:pPr>
      <w:spacing w:before="100" w:beforeAutospacing="1" w:after="100" w:afterAutospacing="1"/>
    </w:pPr>
    <w:rPr>
      <w:rFonts w:eastAsia="Times New Roman"/>
      <w:sz w:val="24"/>
      <w:szCs w:val="24"/>
    </w:rPr>
  </w:style>
  <w:style w:type="paragraph" w:customStyle="1" w:styleId="paywall">
    <w:name w:val="paywall"/>
    <w:basedOn w:val="Normal"/>
    <w:rsid w:val="00E86567"/>
    <w:pPr>
      <w:spacing w:before="100" w:beforeAutospacing="1" w:after="100" w:afterAutospacing="1"/>
    </w:pPr>
    <w:rPr>
      <w:rFonts w:eastAsia="Times New Roman"/>
      <w:sz w:val="24"/>
      <w:szCs w:val="24"/>
    </w:rPr>
  </w:style>
  <w:style w:type="paragraph" w:customStyle="1" w:styleId="pw-post-body-paragraph">
    <w:name w:val="pw-post-body-paragraph"/>
    <w:basedOn w:val="Normal"/>
    <w:rsid w:val="00E86567"/>
    <w:pPr>
      <w:spacing w:before="100" w:beforeAutospacing="1" w:after="100" w:afterAutospacing="1"/>
    </w:pPr>
    <w:rPr>
      <w:rFonts w:eastAsia="Times New Roman"/>
      <w:sz w:val="24"/>
      <w:szCs w:val="24"/>
    </w:rPr>
  </w:style>
  <w:style w:type="paragraph" w:customStyle="1" w:styleId="jw">
    <w:name w:val="jw"/>
    <w:basedOn w:val="Normal"/>
    <w:rsid w:val="00E86567"/>
    <w:pPr>
      <w:spacing w:before="100" w:beforeAutospacing="1" w:after="100" w:afterAutospacing="1"/>
    </w:pPr>
    <w:rPr>
      <w:rFonts w:eastAsia="Times New Roman"/>
      <w:sz w:val="24"/>
      <w:szCs w:val="24"/>
    </w:rPr>
  </w:style>
  <w:style w:type="paragraph" w:customStyle="1" w:styleId="Analytic">
    <w:name w:val="Analytic"/>
    <w:link w:val="AnalyticChar"/>
    <w:uiPriority w:val="4"/>
    <w:qFormat/>
    <w:rsid w:val="00E86567"/>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uiPriority w:val="4"/>
    <w:rsid w:val="00E86567"/>
    <w:rPr>
      <w:rFonts w:ascii="Calibri" w:eastAsiaTheme="majorEastAsia" w:hAnsi="Calibri" w:cstheme="majorBidi"/>
      <w:b/>
      <w:color w:val="44546A" w:themeColor="text2"/>
      <w:sz w:val="24"/>
      <w:szCs w:val="24"/>
    </w:rPr>
  </w:style>
  <w:style w:type="paragraph" w:customStyle="1" w:styleId="Tagnotes">
    <w:name w:val="Tag notes"/>
    <w:link w:val="TagnotesChar"/>
    <w:uiPriority w:val="4"/>
    <w:qFormat/>
    <w:rsid w:val="00E86567"/>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E86567"/>
    <w:rPr>
      <w:rFonts w:ascii="Calibri" w:eastAsiaTheme="majorEastAsia" w:hAnsi="Calibri" w:cstheme="majorBidi"/>
      <w:b/>
      <w:color w:val="44546A" w:themeColor="text2"/>
      <w:sz w:val="24"/>
      <w:szCs w:val="24"/>
    </w:rPr>
  </w:style>
  <w:style w:type="paragraph" w:customStyle="1" w:styleId="Cardnotes0">
    <w:name w:val="Card notes"/>
    <w:uiPriority w:val="4"/>
    <w:qFormat/>
    <w:rsid w:val="00E86567"/>
    <w:rPr>
      <w:rFonts w:ascii="Calibri" w:hAnsi="Calibri" w:cs="Calibri"/>
      <w:b/>
      <w:color w:val="538135" w:themeColor="accent6" w:themeShade="BF"/>
    </w:rPr>
  </w:style>
  <w:style w:type="paragraph" w:customStyle="1" w:styleId="evidencetext">
    <w:name w:val="evidence text"/>
    <w:basedOn w:val="Normal"/>
    <w:link w:val="evidencetextChar1"/>
    <w:qFormat/>
    <w:rsid w:val="00E86567"/>
    <w:pPr>
      <w:ind w:left="432" w:right="432"/>
    </w:pPr>
    <w:rPr>
      <w:color w:val="000000"/>
      <w:lang w:val="x-none" w:eastAsia="x-none"/>
    </w:rPr>
  </w:style>
  <w:style w:type="character" w:customStyle="1" w:styleId="evidencetextChar1">
    <w:name w:val="evidence text Char1"/>
    <w:link w:val="evidencetext"/>
    <w:rsid w:val="00E86567"/>
    <w:rPr>
      <w:rFonts w:ascii="Calibri" w:hAnsi="Calibri" w:cs="Calibri"/>
      <w:color w:val="000000"/>
      <w:lang w:val="x-none" w:eastAsia="x-none"/>
    </w:rPr>
  </w:style>
  <w:style w:type="paragraph" w:customStyle="1" w:styleId="Style4">
    <w:name w:val="Style4"/>
    <w:basedOn w:val="Normal"/>
    <w:link w:val="Style4Char"/>
    <w:qFormat/>
    <w:rsid w:val="00E86567"/>
    <w:rPr>
      <w:rFonts w:eastAsia="Times New Roman"/>
      <w:szCs w:val="24"/>
      <w:u w:val="single"/>
    </w:rPr>
  </w:style>
  <w:style w:type="character" w:customStyle="1" w:styleId="Style4Char">
    <w:name w:val="Style4 Char"/>
    <w:link w:val="Style4"/>
    <w:rsid w:val="00E86567"/>
    <w:rPr>
      <w:rFonts w:ascii="Calibri" w:eastAsia="Times New Roman" w:hAnsi="Calibri" w:cs="Calibri"/>
      <w:szCs w:val="24"/>
      <w:u w:val="single"/>
    </w:rPr>
  </w:style>
  <w:style w:type="character" w:customStyle="1" w:styleId="Style1Char1">
    <w:name w:val="Style1 Char1"/>
    <w:basedOn w:val="DefaultParagraphFont"/>
    <w:rsid w:val="00E86567"/>
    <w:rPr>
      <w:rFonts w:ascii="Times New Roman" w:eastAsia="SimSun" w:hAnsi="Times New Roman" w:cs="Times New Roman"/>
      <w:sz w:val="20"/>
      <w:szCs w:val="24"/>
      <w:u w:val="single"/>
      <w:lang w:eastAsia="zh-CN"/>
    </w:rPr>
  </w:style>
  <w:style w:type="character" w:customStyle="1" w:styleId="Style11pt">
    <w:name w:val="Style 11 pt"/>
    <w:basedOn w:val="DefaultParagraphFont"/>
    <w:rsid w:val="00E86567"/>
    <w:rPr>
      <w:sz w:val="20"/>
    </w:rPr>
  </w:style>
  <w:style w:type="character" w:customStyle="1" w:styleId="StyleStyle4CharTimesNewRoman11pt">
    <w:name w:val="Style Style4 Char + Times New Roman 11 pt"/>
    <w:basedOn w:val="DefaultParagraphFont"/>
    <w:rsid w:val="00E86567"/>
    <w:rPr>
      <w:rFonts w:ascii="Times New Roman" w:hAnsi="Times New Roman"/>
      <w:sz w:val="20"/>
      <w:szCs w:val="24"/>
      <w:u w:val="single"/>
      <w:lang w:val="en-US" w:eastAsia="en-US" w:bidi="ar-SA"/>
    </w:rPr>
  </w:style>
  <w:style w:type="character" w:customStyle="1" w:styleId="StyleThickunderline1">
    <w:name w:val="Style Thick underline1"/>
    <w:basedOn w:val="DefaultParagraphFont"/>
    <w:rsid w:val="00E86567"/>
    <w:rPr>
      <w:u w:val="single"/>
    </w:rPr>
  </w:style>
  <w:style w:type="character" w:customStyle="1" w:styleId="Heading21Char">
    <w:name w:val="Heading 21 Char"/>
    <w:aliases w:val="Char Char Char Char1 Char1,Char Char Char Char1 Char Char, Char Char Char Char1 Char,Char2 Char,Heading 2 Char Char Char1,Heading 2 Cha Char"/>
    <w:qFormat/>
    <w:rsid w:val="00E86567"/>
    <w:rPr>
      <w:rFonts w:cs="Arial"/>
      <w:b/>
      <w:bCs/>
      <w:iCs/>
      <w:szCs w:val="28"/>
      <w:lang w:val="en-US" w:eastAsia="en-US" w:bidi="ar-SA"/>
    </w:rPr>
  </w:style>
  <w:style w:type="character" w:customStyle="1" w:styleId="UnderlineBold">
    <w:name w:val="Underline + Bold"/>
    <w:uiPriority w:val="1"/>
    <w:qFormat/>
    <w:rsid w:val="00E86567"/>
    <w:rPr>
      <w:b/>
      <w:sz w:val="20"/>
      <w:u w:val="single"/>
    </w:rPr>
  </w:style>
  <w:style w:type="paragraph" w:customStyle="1" w:styleId="CiteSpacing">
    <w:name w:val="Cite Spacing"/>
    <w:basedOn w:val="Normal"/>
    <w:uiPriority w:val="4"/>
    <w:qFormat/>
    <w:rsid w:val="00E86567"/>
    <w:pPr>
      <w:spacing w:before="60" w:after="60"/>
    </w:pPr>
  </w:style>
  <w:style w:type="character" w:customStyle="1" w:styleId="cardChar">
    <w:name w:val="card Char"/>
    <w:aliases w:val="Bold Cite Char Char,Speed Cite Char"/>
    <w:uiPriority w:val="6"/>
    <w:rsid w:val="00E86567"/>
    <w:rPr>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E86567"/>
    <w:pPr>
      <w:spacing w:after="0" w:line="240" w:lineRule="auto"/>
    </w:pPr>
    <w:rPr>
      <w:rFonts w:eastAsiaTheme="minorEastAsia"/>
      <w:szCs w:val="24"/>
      <w:u w:val="single"/>
    </w:rPr>
  </w:style>
  <w:style w:type="character" w:customStyle="1" w:styleId="m-5621139387307470627gmail-style13ptbold">
    <w:name w:val="m_-5621139387307470627gmail-style13ptbold"/>
    <w:basedOn w:val="DefaultParagraphFont"/>
    <w:rsid w:val="00E86567"/>
  </w:style>
  <w:style w:type="character" w:customStyle="1" w:styleId="m-5621139387307470627gmail-styleunderline">
    <w:name w:val="m_-5621139387307470627gmail-styleunderline"/>
    <w:basedOn w:val="DefaultParagraphFont"/>
    <w:rsid w:val="00E86567"/>
  </w:style>
  <w:style w:type="character" w:customStyle="1" w:styleId="term">
    <w:name w:val="term"/>
    <w:basedOn w:val="DefaultParagraphFont"/>
    <w:rsid w:val="00E86567"/>
  </w:style>
  <w:style w:type="character" w:customStyle="1" w:styleId="pmterms1">
    <w:name w:val="pmterms1"/>
    <w:basedOn w:val="DefaultParagraphFont"/>
    <w:rsid w:val="00E86567"/>
  </w:style>
  <w:style w:type="paragraph" w:customStyle="1" w:styleId="Style3">
    <w:name w:val="Style3"/>
    <w:basedOn w:val="Normal"/>
    <w:link w:val="Style3Char"/>
    <w:rsid w:val="00E86567"/>
    <w:rPr>
      <w:rFonts w:eastAsia="Times New Roman"/>
      <w:b/>
      <w:szCs w:val="24"/>
    </w:rPr>
  </w:style>
  <w:style w:type="character" w:customStyle="1" w:styleId="Style3Char">
    <w:name w:val="Style3 Char"/>
    <w:link w:val="Style3"/>
    <w:rsid w:val="00E86567"/>
    <w:rPr>
      <w:rFonts w:ascii="Calibri" w:eastAsia="Times New Roman" w:hAnsi="Calibri" w:cs="Calibri"/>
      <w:b/>
      <w:szCs w:val="24"/>
    </w:rPr>
  </w:style>
  <w:style w:type="paragraph" w:customStyle="1" w:styleId="Emphasize">
    <w:name w:val="Emphasize"/>
    <w:basedOn w:val="Normal"/>
    <w:uiPriority w:val="7"/>
    <w:qFormat/>
    <w:rsid w:val="00E86567"/>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character" w:customStyle="1" w:styleId="BoldUnderlineChar">
    <w:name w:val="Bold Underline Char"/>
    <w:locked/>
    <w:rsid w:val="00E86567"/>
    <w:rPr>
      <w:rFonts w:ascii="Times New Roman" w:eastAsia="Times New Roman" w:hAnsi="Times New Roman"/>
      <w:b/>
      <w:bCs/>
      <w:szCs w:val="24"/>
      <w:u w:val="single"/>
    </w:rPr>
  </w:style>
  <w:style w:type="paragraph" w:customStyle="1" w:styleId="Second">
    <w:name w:val="Second"/>
    <w:basedOn w:val="Normal"/>
    <w:rsid w:val="00E86567"/>
    <w:rPr>
      <w:rFonts w:eastAsia="Calibri"/>
      <w:b/>
      <w:caps/>
      <w:szCs w:val="20"/>
    </w:rPr>
  </w:style>
  <w:style w:type="paragraph" w:customStyle="1" w:styleId="Analytics">
    <w:name w:val="Analytics"/>
    <w:basedOn w:val="Normal"/>
    <w:link w:val="AnalyticsChar"/>
    <w:uiPriority w:val="4"/>
    <w:qFormat/>
    <w:rsid w:val="00E86567"/>
    <w:pPr>
      <w:spacing w:before="60"/>
    </w:pPr>
    <w:rPr>
      <w:b/>
      <w:color w:val="2E74B5" w:themeColor="accent1" w:themeShade="BF"/>
      <w:sz w:val="24"/>
    </w:rPr>
  </w:style>
  <w:style w:type="character" w:customStyle="1" w:styleId="AnalyticsChar">
    <w:name w:val="Analytics Char"/>
    <w:basedOn w:val="DefaultParagraphFont"/>
    <w:link w:val="Analytics"/>
    <w:uiPriority w:val="4"/>
    <w:rsid w:val="00E86567"/>
    <w:rPr>
      <w:rFonts w:ascii="Calibri" w:hAnsi="Calibri" w:cs="Calibri"/>
      <w:b/>
      <w:color w:val="2E74B5" w:themeColor="accent1" w:themeShade="BF"/>
      <w:sz w:val="24"/>
    </w:rPr>
  </w:style>
  <w:style w:type="paragraph" w:customStyle="1" w:styleId="cardtext">
    <w:name w:val="card text"/>
    <w:basedOn w:val="Normal"/>
    <w:link w:val="cardtextChar"/>
    <w:qFormat/>
    <w:rsid w:val="00E86567"/>
    <w:pPr>
      <w:ind w:left="288" w:right="288"/>
    </w:pPr>
  </w:style>
  <w:style w:type="character" w:customStyle="1" w:styleId="cardtextChar">
    <w:name w:val="card text Char"/>
    <w:basedOn w:val="DefaultParagraphFont"/>
    <w:link w:val="cardtext"/>
    <w:rsid w:val="00E86567"/>
    <w:rPr>
      <w:rFonts w:ascii="Calibri" w:hAnsi="Calibri" w:cs="Calibri"/>
    </w:rPr>
  </w:style>
  <w:style w:type="character" w:customStyle="1" w:styleId="HeaderChar">
    <w:name w:val="Header Char"/>
    <w:basedOn w:val="DefaultParagraphFont"/>
    <w:link w:val="Header"/>
    <w:uiPriority w:val="99"/>
    <w:semiHidden/>
    <w:rsid w:val="00E86567"/>
    <w:rPr>
      <w:rFonts w:ascii="Arial Narrow" w:eastAsia="Calibri" w:hAnsi="Arial Narrow" w:cs="Times New Roman"/>
      <w:sz w:val="20"/>
    </w:rPr>
  </w:style>
  <w:style w:type="paragraph" w:styleId="Header">
    <w:name w:val="header"/>
    <w:basedOn w:val="Normal"/>
    <w:link w:val="HeaderChar"/>
    <w:uiPriority w:val="99"/>
    <w:semiHidden/>
    <w:rsid w:val="00E86567"/>
    <w:pPr>
      <w:tabs>
        <w:tab w:val="center" w:pos="4680"/>
        <w:tab w:val="right" w:pos="9360"/>
      </w:tabs>
    </w:pPr>
    <w:rPr>
      <w:rFonts w:ascii="Arial Narrow" w:eastAsia="Calibri" w:hAnsi="Arial Narrow" w:cs="Times New Roman"/>
    </w:rPr>
  </w:style>
  <w:style w:type="character" w:customStyle="1" w:styleId="HeaderChar1">
    <w:name w:val="Header Char1"/>
    <w:basedOn w:val="DefaultParagraphFont"/>
    <w:uiPriority w:val="99"/>
    <w:semiHidden/>
    <w:rsid w:val="00E86567"/>
    <w:rPr>
      <w:rFonts w:ascii="Calibri" w:hAnsi="Calibri"/>
    </w:rPr>
  </w:style>
  <w:style w:type="character" w:customStyle="1" w:styleId="FooterChar">
    <w:name w:val="Footer Char"/>
    <w:basedOn w:val="DefaultParagraphFont"/>
    <w:link w:val="Footer"/>
    <w:uiPriority w:val="99"/>
    <w:semiHidden/>
    <w:rsid w:val="00E86567"/>
    <w:rPr>
      <w:rFonts w:ascii="Arial Narrow" w:eastAsia="Calibri" w:hAnsi="Arial Narrow" w:cs="Times New Roman"/>
      <w:sz w:val="20"/>
    </w:rPr>
  </w:style>
  <w:style w:type="paragraph" w:styleId="Footer">
    <w:name w:val="footer"/>
    <w:basedOn w:val="Normal"/>
    <w:link w:val="FooterChar"/>
    <w:uiPriority w:val="99"/>
    <w:semiHidden/>
    <w:rsid w:val="00E86567"/>
    <w:pPr>
      <w:tabs>
        <w:tab w:val="center" w:pos="4680"/>
        <w:tab w:val="right" w:pos="9360"/>
      </w:tabs>
    </w:pPr>
    <w:rPr>
      <w:rFonts w:ascii="Arial Narrow" w:eastAsia="Calibri" w:hAnsi="Arial Narrow" w:cs="Times New Roman"/>
    </w:rPr>
  </w:style>
  <w:style w:type="character" w:customStyle="1" w:styleId="FooterChar1">
    <w:name w:val="Footer Char1"/>
    <w:basedOn w:val="DefaultParagraphFont"/>
    <w:uiPriority w:val="99"/>
    <w:semiHidden/>
    <w:rsid w:val="00E86567"/>
    <w:rPr>
      <w:rFonts w:ascii="Calibri" w:hAnsi="Calibri"/>
    </w:rPr>
  </w:style>
  <w:style w:type="character" w:customStyle="1" w:styleId="Style8pt">
    <w:name w:val="Style 8 pt"/>
    <w:rsid w:val="00E86567"/>
    <w:rPr>
      <w:sz w:val="14"/>
    </w:rPr>
  </w:style>
  <w:style w:type="paragraph" w:customStyle="1" w:styleId="Cards">
    <w:name w:val="Cards"/>
    <w:basedOn w:val="Normal"/>
    <w:link w:val="CardsChar1"/>
    <w:qFormat/>
    <w:rsid w:val="00E86567"/>
    <w:pPr>
      <w:autoSpaceDE w:val="0"/>
      <w:autoSpaceDN w:val="0"/>
      <w:adjustRightInd w:val="0"/>
      <w:ind w:left="432" w:right="432"/>
      <w:jc w:val="both"/>
    </w:pPr>
    <w:rPr>
      <w:rFonts w:eastAsia="Calibri"/>
      <w:szCs w:val="20"/>
    </w:rPr>
  </w:style>
  <w:style w:type="character" w:customStyle="1" w:styleId="CardsChar1">
    <w:name w:val="Cards Char1"/>
    <w:link w:val="Cards"/>
    <w:rsid w:val="00E86567"/>
    <w:rPr>
      <w:rFonts w:ascii="Calibri" w:eastAsia="Calibri" w:hAnsi="Calibri" w:cs="Calibri"/>
      <w:szCs w:val="20"/>
    </w:rPr>
  </w:style>
  <w:style w:type="character" w:customStyle="1" w:styleId="CommentTextChar">
    <w:name w:val="Comment Text Char"/>
    <w:basedOn w:val="DefaultParagraphFont"/>
    <w:link w:val="CommentText"/>
    <w:uiPriority w:val="99"/>
    <w:rsid w:val="00E86567"/>
    <w:rPr>
      <w:rFonts w:ascii="Arial Narrow" w:eastAsia="Calibri" w:hAnsi="Arial Narrow" w:cs="Times New Roman"/>
      <w:sz w:val="20"/>
      <w:szCs w:val="20"/>
    </w:rPr>
  </w:style>
  <w:style w:type="paragraph" w:styleId="CommentText">
    <w:name w:val="annotation text"/>
    <w:basedOn w:val="Normal"/>
    <w:link w:val="CommentTextChar"/>
    <w:uiPriority w:val="99"/>
    <w:unhideWhenUsed/>
    <w:rsid w:val="00E86567"/>
    <w:rPr>
      <w:rFonts w:ascii="Arial Narrow" w:eastAsia="Calibri" w:hAnsi="Arial Narrow" w:cs="Times New Roman"/>
      <w:szCs w:val="20"/>
    </w:rPr>
  </w:style>
  <w:style w:type="character" w:customStyle="1" w:styleId="CommentTextChar1">
    <w:name w:val="Comment Text Char1"/>
    <w:basedOn w:val="DefaultParagraphFont"/>
    <w:uiPriority w:val="99"/>
    <w:semiHidden/>
    <w:rsid w:val="00E86567"/>
    <w:rPr>
      <w:rFonts w:ascii="Calibri" w:hAnsi="Calibri"/>
      <w:sz w:val="20"/>
      <w:szCs w:val="20"/>
    </w:rPr>
  </w:style>
  <w:style w:type="character" w:customStyle="1" w:styleId="CommentSubjectChar">
    <w:name w:val="Comment Subject Char"/>
    <w:basedOn w:val="CommentTextChar"/>
    <w:link w:val="CommentSubject"/>
    <w:uiPriority w:val="99"/>
    <w:semiHidden/>
    <w:rsid w:val="00E86567"/>
    <w:rPr>
      <w:rFonts w:ascii="Arial Narrow" w:eastAsia="Calibri" w:hAnsi="Arial Narrow" w:cs="Times New Roman"/>
      <w:b/>
      <w:bCs/>
      <w:sz w:val="20"/>
      <w:szCs w:val="20"/>
    </w:rPr>
  </w:style>
  <w:style w:type="paragraph" w:styleId="CommentSubject">
    <w:name w:val="annotation subject"/>
    <w:basedOn w:val="CommentText"/>
    <w:next w:val="CommentText"/>
    <w:link w:val="CommentSubjectChar"/>
    <w:uiPriority w:val="99"/>
    <w:semiHidden/>
    <w:unhideWhenUsed/>
    <w:rsid w:val="00E86567"/>
    <w:rPr>
      <w:b/>
      <w:bCs/>
    </w:rPr>
  </w:style>
  <w:style w:type="character" w:customStyle="1" w:styleId="CommentSubjectChar1">
    <w:name w:val="Comment Subject Char1"/>
    <w:basedOn w:val="CommentTextChar1"/>
    <w:uiPriority w:val="99"/>
    <w:semiHidden/>
    <w:rsid w:val="00E86567"/>
    <w:rPr>
      <w:rFonts w:ascii="Calibri" w:hAnsi="Calibri"/>
      <w:b/>
      <w:bCs/>
      <w:sz w:val="20"/>
      <w:szCs w:val="20"/>
    </w:rPr>
  </w:style>
  <w:style w:type="character" w:customStyle="1" w:styleId="BalloonTextChar">
    <w:name w:val="Balloon Text Char"/>
    <w:basedOn w:val="DefaultParagraphFont"/>
    <w:link w:val="BalloonText"/>
    <w:uiPriority w:val="99"/>
    <w:semiHidden/>
    <w:rsid w:val="00E86567"/>
    <w:rPr>
      <w:rFonts w:ascii="Segoe UI" w:eastAsia="Calibri" w:hAnsi="Segoe UI" w:cs="Segoe UI"/>
      <w:sz w:val="18"/>
      <w:szCs w:val="18"/>
    </w:rPr>
  </w:style>
  <w:style w:type="paragraph" w:styleId="BalloonText">
    <w:name w:val="Balloon Text"/>
    <w:basedOn w:val="Normal"/>
    <w:link w:val="BalloonTextChar"/>
    <w:uiPriority w:val="99"/>
    <w:semiHidden/>
    <w:unhideWhenUsed/>
    <w:rsid w:val="00E86567"/>
    <w:rPr>
      <w:rFonts w:ascii="Segoe UI" w:eastAsia="Calibri" w:hAnsi="Segoe UI" w:cs="Segoe UI"/>
      <w:sz w:val="18"/>
      <w:szCs w:val="18"/>
    </w:rPr>
  </w:style>
  <w:style w:type="character" w:customStyle="1" w:styleId="BalloonTextChar1">
    <w:name w:val="Balloon Text Char1"/>
    <w:basedOn w:val="DefaultParagraphFont"/>
    <w:uiPriority w:val="99"/>
    <w:semiHidden/>
    <w:rsid w:val="00E86567"/>
    <w:rPr>
      <w:rFonts w:ascii="Segoe UI" w:hAnsi="Segoe UI" w:cs="Segoe UI"/>
      <w:sz w:val="18"/>
      <w:szCs w:val="18"/>
    </w:rPr>
  </w:style>
  <w:style w:type="character" w:customStyle="1" w:styleId="apple-converted-space">
    <w:name w:val="apple-converted-space"/>
    <w:rsid w:val="00E86567"/>
  </w:style>
  <w:style w:type="paragraph" w:customStyle="1" w:styleId="Tag2">
    <w:name w:val="Tag2"/>
    <w:basedOn w:val="Normal"/>
    <w:qFormat/>
    <w:rsid w:val="00E86567"/>
    <w:rPr>
      <w:b/>
    </w:rPr>
  </w:style>
  <w:style w:type="character" w:customStyle="1" w:styleId="Style1Char">
    <w:name w:val="Style1 Char"/>
    <w:rsid w:val="00E86567"/>
    <w:rPr>
      <w:rFonts w:ascii="Georgia" w:eastAsia="SimSun" w:hAnsi="Georgia" w:cs="Times New Roman"/>
      <w:szCs w:val="24"/>
      <w:u w:val="single"/>
      <w:lang w:eastAsia="zh-CN"/>
    </w:rPr>
  </w:style>
  <w:style w:type="paragraph" w:customStyle="1" w:styleId="CITE">
    <w:name w:val="CITE"/>
    <w:basedOn w:val="Normal"/>
    <w:link w:val="CITEChar"/>
    <w:qFormat/>
    <w:rsid w:val="00E86567"/>
    <w:pPr>
      <w:spacing w:before="60" w:after="60"/>
    </w:pPr>
    <w:rPr>
      <w:szCs w:val="20"/>
    </w:rPr>
  </w:style>
  <w:style w:type="character" w:customStyle="1" w:styleId="CITEChar">
    <w:name w:val="CITE Char"/>
    <w:basedOn w:val="DefaultParagraphFont"/>
    <w:link w:val="CITE"/>
    <w:rsid w:val="00E86567"/>
    <w:rPr>
      <w:rFonts w:ascii="Calibri" w:hAnsi="Calibri" w:cs="Calibri"/>
      <w:szCs w:val="20"/>
    </w:rPr>
  </w:style>
  <w:style w:type="character" w:styleId="CommentReference">
    <w:name w:val="annotation reference"/>
    <w:basedOn w:val="DefaultParagraphFont"/>
    <w:unhideWhenUsed/>
    <w:rsid w:val="00E86567"/>
    <w:rPr>
      <w:sz w:val="16"/>
      <w:szCs w:val="16"/>
    </w:rPr>
  </w:style>
  <w:style w:type="paragraph" w:customStyle="1" w:styleId="CARD0">
    <w:name w:val="CARD"/>
    <w:basedOn w:val="Normal"/>
    <w:link w:val="CARDChar0"/>
    <w:autoRedefine/>
    <w:qFormat/>
    <w:rsid w:val="00E86567"/>
    <w:pPr>
      <w:suppressAutoHyphens/>
    </w:pPr>
    <w:rPr>
      <w:rFonts w:eastAsia="Times New Roman"/>
      <w:szCs w:val="20"/>
      <w:lang w:eastAsia="ar-SA"/>
    </w:rPr>
  </w:style>
  <w:style w:type="character" w:customStyle="1" w:styleId="CARDChar0">
    <w:name w:val="CARD Char"/>
    <w:link w:val="CARD0"/>
    <w:rsid w:val="00E86567"/>
    <w:rPr>
      <w:rFonts w:ascii="Calibri" w:eastAsia="Times New Roman" w:hAnsi="Calibri" w:cs="Calibri"/>
      <w:szCs w:val="20"/>
      <w:lang w:eastAsia="ar-SA"/>
    </w:rPr>
  </w:style>
  <w:style w:type="character" w:customStyle="1" w:styleId="il">
    <w:name w:val="il"/>
    <w:basedOn w:val="DefaultParagraphFont"/>
    <w:rsid w:val="00E86567"/>
  </w:style>
  <w:style w:type="paragraph" w:styleId="DocumentMap">
    <w:name w:val="Document Map"/>
    <w:basedOn w:val="Normal"/>
    <w:link w:val="DocumentMapChar"/>
    <w:uiPriority w:val="99"/>
    <w:semiHidden/>
    <w:unhideWhenUsed/>
    <w:rsid w:val="00E86567"/>
    <w:rPr>
      <w:sz w:val="24"/>
      <w:szCs w:val="24"/>
    </w:rPr>
  </w:style>
  <w:style w:type="character" w:customStyle="1" w:styleId="DocumentMapChar">
    <w:name w:val="Document Map Char"/>
    <w:basedOn w:val="DefaultParagraphFont"/>
    <w:link w:val="DocumentMap"/>
    <w:uiPriority w:val="99"/>
    <w:semiHidden/>
    <w:rsid w:val="00E86567"/>
    <w:rPr>
      <w:rFonts w:ascii="Calibri" w:hAnsi="Calibri" w:cs="Calibri"/>
      <w:sz w:val="24"/>
      <w:szCs w:val="24"/>
    </w:rPr>
  </w:style>
  <w:style w:type="paragraph" w:customStyle="1" w:styleId="Small">
    <w:name w:val="Small"/>
    <w:basedOn w:val="Normal"/>
    <w:qFormat/>
    <w:rsid w:val="00E86567"/>
    <w:rPr>
      <w:sz w:val="14"/>
    </w:rPr>
  </w:style>
  <w:style w:type="character" w:customStyle="1" w:styleId="CardsChar">
    <w:name w:val="Cards Char"/>
    <w:basedOn w:val="DefaultParagraphFont"/>
    <w:rsid w:val="00E86567"/>
    <w:rPr>
      <w:rFonts w:ascii="Times New Roman" w:eastAsia="Calibri" w:hAnsi="Times New Roman" w:cs="Times New Roman"/>
      <w:sz w:val="20"/>
      <w:szCs w:val="20"/>
    </w:rPr>
  </w:style>
  <w:style w:type="character" w:styleId="IntenseEmphasis">
    <w:name w:val="Intense Emphasis"/>
    <w:aliases w:val="9.5 pt,Cards + Font: 12 pt Char Char Char Char Char Char Char Char Char Char Char,Minimized Ch,Heading 3 Char Char Char Char Char,Underline Cha,cites Char Ch,Intense Emphasi,Box Out,9.5 p,ci1"/>
    <w:qFormat/>
    <w:rsid w:val="00E86567"/>
    <w:rPr>
      <w:u w:val="single"/>
    </w:rPr>
  </w:style>
  <w:style w:type="character" w:customStyle="1" w:styleId="verdana">
    <w:name w:val="verdana"/>
    <w:rsid w:val="00E86567"/>
  </w:style>
  <w:style w:type="character" w:customStyle="1" w:styleId="blue">
    <w:name w:val="blue"/>
    <w:rsid w:val="00E86567"/>
  </w:style>
  <w:style w:type="character" w:customStyle="1" w:styleId="hit">
    <w:name w:val="hit"/>
    <w:rsid w:val="00E86567"/>
    <w:rPr>
      <w:rFonts w:cs="Times New Roman"/>
    </w:rPr>
  </w:style>
  <w:style w:type="character" w:customStyle="1" w:styleId="underline">
    <w:name w:val="underline"/>
    <w:basedOn w:val="DefaultParagraphFont"/>
    <w:qFormat/>
    <w:rsid w:val="00E86567"/>
    <w:rPr>
      <w:u w:val="single"/>
    </w:rPr>
  </w:style>
  <w:style w:type="character" w:customStyle="1" w:styleId="DocumentMapChar1">
    <w:name w:val="Document Map Char1"/>
    <w:basedOn w:val="DefaultParagraphFont"/>
    <w:uiPriority w:val="99"/>
    <w:semiHidden/>
    <w:rsid w:val="00E86567"/>
    <w:rPr>
      <w:rFonts w:ascii="Segoe UI" w:hAnsi="Segoe UI" w:cs="Segoe UI"/>
      <w:sz w:val="16"/>
      <w:szCs w:val="16"/>
    </w:rPr>
  </w:style>
  <w:style w:type="paragraph" w:customStyle="1" w:styleId="Underline2">
    <w:name w:val="Underline2"/>
    <w:basedOn w:val="Normal"/>
    <w:link w:val="Underline2Char"/>
    <w:uiPriority w:val="4"/>
    <w:qFormat/>
    <w:rsid w:val="00E86567"/>
    <w:rPr>
      <w:u w:val="single"/>
    </w:rPr>
  </w:style>
  <w:style w:type="character" w:customStyle="1" w:styleId="Underline2Char">
    <w:name w:val="Underline2 Char"/>
    <w:basedOn w:val="DefaultParagraphFont"/>
    <w:link w:val="Underline2"/>
    <w:uiPriority w:val="4"/>
    <w:rsid w:val="00E86567"/>
    <w:rPr>
      <w:rFonts w:ascii="Calibri" w:hAnsi="Calibri" w:cs="Calibr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ndc.nato.int/news/news.php?icode=140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dc.nato.int/news/news.php?icode=140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_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1</Pages>
  <Words>16821</Words>
  <Characters>95886</Characters>
  <Application>Microsoft Office Word</Application>
  <DocSecurity>0</DocSecurity>
  <Lines>799</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maxlc</dc:creator>
  <cp:keywords>5.1.1</cp:keywords>
  <dc:description/>
  <cp:lastModifiedBy>Tim_Alderete</cp:lastModifiedBy>
  <cp:revision>8</cp:revision>
  <dcterms:created xsi:type="dcterms:W3CDTF">2022-06-28T18:05:00Z</dcterms:created>
  <dcterms:modified xsi:type="dcterms:W3CDTF">2022-08-12T15:46:00Z</dcterms:modified>
</cp:coreProperties>
</file>