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0DB11" w14:textId="77777777" w:rsidR="008C5DD3" w:rsidRDefault="008C5DD3" w:rsidP="008C5DD3">
      <w:pPr>
        <w:pStyle w:val="Heading2"/>
      </w:pPr>
      <w:r>
        <w:t xml:space="preserve">AT: Cap </w:t>
      </w:r>
    </w:p>
    <w:p w14:paraId="5D60E700" w14:textId="77777777" w:rsidR="008C5DD3" w:rsidRDefault="008C5DD3" w:rsidP="008C5DD3"/>
    <w:p w14:paraId="698AE44F" w14:textId="77777777" w:rsidR="008C5DD3" w:rsidRDefault="008C5DD3" w:rsidP="008C5DD3">
      <w:pPr>
        <w:pStyle w:val="Heading3"/>
      </w:pPr>
      <w:r>
        <w:t xml:space="preserve">NATO solves </w:t>
      </w:r>
    </w:p>
    <w:p w14:paraId="10658777" w14:textId="77777777" w:rsidR="008C5DD3" w:rsidRPr="000D3E29" w:rsidRDefault="008C5DD3" w:rsidP="008C5DD3"/>
    <w:p w14:paraId="220A8EC3" w14:textId="77777777" w:rsidR="008C5DD3" w:rsidRPr="00A84AFC" w:rsidRDefault="008C5DD3" w:rsidP="008C5DD3">
      <w:pPr>
        <w:pStyle w:val="Heading4"/>
      </w:pPr>
      <w:r>
        <w:t>Globalization of NATO to combat China will lead to downfall of capitalism</w:t>
      </w:r>
    </w:p>
    <w:p w14:paraId="0A13A0F7" w14:textId="77777777" w:rsidR="008C5DD3" w:rsidRPr="00EA2E53" w:rsidRDefault="008C5DD3" w:rsidP="008C5DD3">
      <w:pPr>
        <w:rPr>
          <w:sz w:val="16"/>
        </w:rPr>
      </w:pPr>
      <w:r w:rsidRPr="00EA2E53">
        <w:rPr>
          <w:sz w:val="16"/>
        </w:rPr>
        <w:t>William</w:t>
      </w:r>
      <w:r w:rsidRPr="00EA2E53">
        <w:rPr>
          <w:rStyle w:val="Style13ptBold"/>
          <w:sz w:val="16"/>
        </w:rPr>
        <w:t xml:space="preserve"> Briggs ’22 </w:t>
      </w:r>
      <w:r w:rsidRPr="00EA2E53">
        <w:rPr>
          <w:sz w:val="16"/>
        </w:rPr>
        <w:t xml:space="preserve">[William Briggs; 5-6-22, "The </w:t>
      </w:r>
      <w:proofErr w:type="spellStart"/>
      <w:r w:rsidRPr="00EA2E53">
        <w:rPr>
          <w:sz w:val="16"/>
        </w:rPr>
        <w:t>globalisation</w:t>
      </w:r>
      <w:proofErr w:type="spellEnd"/>
      <w:r w:rsidRPr="00EA2E53">
        <w:rPr>
          <w:sz w:val="16"/>
        </w:rPr>
        <w:t xml:space="preserve"> of NATO and the madness of capitalism," Green Left, not-for-profit, activist media, carrying the news, analysis &amp; debates of environmental and social justice campaigns and movements, https://www.greenleft.org.au/content/globalisation-nato-and-madness- </w:t>
      </w:r>
      <w:r>
        <w:rPr>
          <w:sz w:val="16"/>
        </w:rPr>
        <w:t>//</w:t>
      </w:r>
      <w:proofErr w:type="spellStart"/>
      <w:r w:rsidRPr="00EA2E53">
        <w:rPr>
          <w:sz w:val="16"/>
        </w:rPr>
        <w:t>bxscij</w:t>
      </w:r>
      <w:r>
        <w:rPr>
          <w:sz w:val="16"/>
        </w:rPr>
        <w:t>aclyn</w:t>
      </w:r>
      <w:proofErr w:type="spellEnd"/>
      <w:r w:rsidRPr="00EA2E53">
        <w:rPr>
          <w:sz w:val="16"/>
        </w:rPr>
        <w:t>]</w:t>
      </w:r>
    </w:p>
    <w:p w14:paraId="2E12DA34" w14:textId="77777777" w:rsidR="008C5DD3" w:rsidRPr="00EA2E53" w:rsidRDefault="008C5DD3" w:rsidP="008C5DD3">
      <w:pPr>
        <w:rPr>
          <w:sz w:val="16"/>
        </w:rPr>
      </w:pPr>
      <w:r w:rsidRPr="00EA2E53">
        <w:rPr>
          <w:sz w:val="16"/>
        </w:rPr>
        <w:t xml:space="preserve">In an astonishing </w:t>
      </w:r>
      <w:r w:rsidRPr="007560EE">
        <w:rPr>
          <w:rStyle w:val="StyleUnderline"/>
          <w:highlight w:val="cyan"/>
        </w:rPr>
        <w:t>speech</w:t>
      </w:r>
      <w:r w:rsidRPr="00ED78F0">
        <w:rPr>
          <w:rStyle w:val="StyleUnderline"/>
        </w:rPr>
        <w:t xml:space="preserve"> delivered </w:t>
      </w:r>
      <w:r w:rsidRPr="007560EE">
        <w:rPr>
          <w:sz w:val="16"/>
          <w:szCs w:val="16"/>
        </w:rPr>
        <w:t>in London</w:t>
      </w:r>
      <w:r w:rsidRPr="00EA2E53">
        <w:rPr>
          <w:rStyle w:val="StyleUnderline"/>
        </w:rPr>
        <w:t xml:space="preserve"> on</w:t>
      </w:r>
      <w:r w:rsidRPr="00EA2E53">
        <w:rPr>
          <w:sz w:val="16"/>
        </w:rPr>
        <w:t xml:space="preserve"> </w:t>
      </w:r>
      <w:r w:rsidRPr="00ED78F0">
        <w:rPr>
          <w:rStyle w:val="StyleUnderline"/>
        </w:rPr>
        <w:t>April 27</w:t>
      </w:r>
      <w:r w:rsidRPr="00EA2E53">
        <w:rPr>
          <w:sz w:val="16"/>
        </w:rPr>
        <w:t xml:space="preserve">, </w:t>
      </w:r>
      <w:r w:rsidRPr="00EA2E53">
        <w:rPr>
          <w:rStyle w:val="StyleUnderline"/>
          <w:sz w:val="16"/>
        </w:rPr>
        <w:t>British foreign</w:t>
      </w:r>
      <w:r w:rsidRPr="00ED78F0">
        <w:rPr>
          <w:rStyle w:val="StyleUnderline"/>
        </w:rPr>
        <w:t xml:space="preserve"> </w:t>
      </w:r>
      <w:r w:rsidRPr="00EA2E53">
        <w:rPr>
          <w:rStyle w:val="StyleUnderline"/>
          <w:sz w:val="16"/>
        </w:rPr>
        <w:t>secretary </w:t>
      </w:r>
      <w:hyperlink r:id="rId6" w:tgtFrame="_blank" w:history="1">
        <w:r w:rsidRPr="00EA2E53">
          <w:rPr>
            <w:rStyle w:val="StyleUnderline"/>
            <w:sz w:val="16"/>
          </w:rPr>
          <w:t>Liz Truss</w:t>
        </w:r>
      </w:hyperlink>
      <w:r w:rsidRPr="00ED78F0">
        <w:rPr>
          <w:rStyle w:val="StyleUnderline"/>
        </w:rPr>
        <w:t> </w:t>
      </w:r>
      <w:r w:rsidRPr="007560EE">
        <w:rPr>
          <w:rStyle w:val="StyleUnderline"/>
          <w:highlight w:val="cyan"/>
        </w:rPr>
        <w:t>called for the “</w:t>
      </w:r>
      <w:proofErr w:type="spellStart"/>
      <w:r w:rsidRPr="007560EE">
        <w:rPr>
          <w:rStyle w:val="StyleUnderline"/>
          <w:highlight w:val="cyan"/>
        </w:rPr>
        <w:t>globalisation</w:t>
      </w:r>
      <w:proofErr w:type="spellEnd"/>
      <w:r w:rsidRPr="007560EE">
        <w:rPr>
          <w:rStyle w:val="StyleUnderline"/>
          <w:highlight w:val="cyan"/>
        </w:rPr>
        <w:t>” of</w:t>
      </w:r>
      <w:r w:rsidRPr="00EA2E53">
        <w:rPr>
          <w:sz w:val="16"/>
        </w:rPr>
        <w:t xml:space="preserve"> the North Atlantic Treaty Organization (</w:t>
      </w:r>
      <w:r w:rsidRPr="007560EE">
        <w:rPr>
          <w:rStyle w:val="Emphasis"/>
          <w:highlight w:val="cyan"/>
        </w:rPr>
        <w:t>NATO</w:t>
      </w:r>
      <w:r w:rsidRPr="007560EE">
        <w:rPr>
          <w:sz w:val="16"/>
          <w:highlight w:val="cyan"/>
        </w:rPr>
        <w:t xml:space="preserve">) </w:t>
      </w:r>
      <w:r w:rsidRPr="007560EE">
        <w:rPr>
          <w:rStyle w:val="StyleUnderline"/>
          <w:highlight w:val="cyan"/>
        </w:rPr>
        <w:t xml:space="preserve">to </w:t>
      </w:r>
      <w:r w:rsidRPr="007560EE">
        <w:rPr>
          <w:rStyle w:val="Emphasis"/>
          <w:highlight w:val="cyan"/>
        </w:rPr>
        <w:t>pre-empt “threats</w:t>
      </w:r>
      <w:r w:rsidRPr="007560EE">
        <w:rPr>
          <w:rStyle w:val="StyleUnderline"/>
          <w:highlight w:val="cyan"/>
        </w:rPr>
        <w:t xml:space="preserve"> in</w:t>
      </w:r>
      <w:r w:rsidRPr="00ED78F0">
        <w:rPr>
          <w:rStyle w:val="StyleUnderline"/>
        </w:rPr>
        <w:t xml:space="preserve"> </w:t>
      </w:r>
      <w:r w:rsidRPr="00EA2E53">
        <w:rPr>
          <w:sz w:val="16"/>
        </w:rPr>
        <w:t xml:space="preserve">the Indo-Pacific”, namely </w:t>
      </w:r>
      <w:r w:rsidRPr="007560EE">
        <w:rPr>
          <w:rStyle w:val="StyleUnderline"/>
          <w:highlight w:val="cyan"/>
        </w:rPr>
        <w:t>China</w:t>
      </w:r>
      <w:r w:rsidRPr="00EA2E53">
        <w:rPr>
          <w:sz w:val="16"/>
        </w:rPr>
        <w:t>. Truss’s speech, entitled “The return of geopolitics” promoted a stronger NATO in response to the war in Ukraine, but reserved much of its venom for China.</w:t>
      </w:r>
    </w:p>
    <w:p w14:paraId="2449D8C1" w14:textId="77777777" w:rsidR="008C5DD3" w:rsidRPr="00EA2E53" w:rsidRDefault="008C5DD3" w:rsidP="008C5DD3">
      <w:pPr>
        <w:rPr>
          <w:sz w:val="16"/>
        </w:rPr>
      </w:pPr>
      <w:r w:rsidRPr="00EA2E53">
        <w:rPr>
          <w:sz w:val="16"/>
        </w:rPr>
        <w:t>It is almost a year since Britain sent its new aircraft carrier, the </w:t>
      </w:r>
      <w:hyperlink r:id="rId7" w:anchor=":~:text=HMS%20Queen%20Elizabeth%20and%20its%20strike%20group%20are%20in%20the,the%20end%20of%20the%20year." w:tgtFrame="_blank" w:history="1">
        <w:r w:rsidRPr="00EA2E53">
          <w:rPr>
            <w:rStyle w:val="Hyperlink"/>
            <w:sz w:val="16"/>
          </w:rPr>
          <w:t>HMS</w:t>
        </w:r>
      </w:hyperlink>
      <w:hyperlink r:id="rId8" w:anchor=":~:text=HMS%20Queen%20Elizabeth%20and%20its%20strike%20group%20are%20in%20the,the%20end%20of%20the%20year." w:tgtFrame="_blank" w:history="1">
        <w:r w:rsidRPr="00EA2E53">
          <w:rPr>
            <w:rStyle w:val="Hyperlink"/>
            <w:sz w:val="16"/>
          </w:rPr>
          <w:t> Queen</w:t>
        </w:r>
      </w:hyperlink>
      <w:hyperlink r:id="rId9" w:anchor=":~:text=HMS%20Queen%20Elizabeth%20and%20its%20strike%20group%20are%20in%20the,the%20end%20of%20the%20year." w:tgtFrame="_blank" w:history="1">
        <w:r w:rsidRPr="00EA2E53">
          <w:rPr>
            <w:rStyle w:val="Hyperlink"/>
            <w:sz w:val="16"/>
          </w:rPr>
          <w:t> Elizabeth</w:t>
        </w:r>
      </w:hyperlink>
      <w:r w:rsidRPr="00EA2E53">
        <w:rPr>
          <w:sz w:val="16"/>
        </w:rPr>
        <w:t> for military drills in the South China Sea — the first such mission since the beginning of the Korean War. Truss visited Australia in January to further sound the drums of war, with totally unfounded denunciations of China’s intentions in the region.</w:t>
      </w:r>
    </w:p>
    <w:p w14:paraId="400D321D" w14:textId="77777777" w:rsidR="008C5DD3" w:rsidRPr="00EA2E53" w:rsidRDefault="008C5DD3" w:rsidP="008C5DD3">
      <w:pPr>
        <w:rPr>
          <w:sz w:val="16"/>
        </w:rPr>
      </w:pPr>
      <w:r w:rsidRPr="00EA2E53">
        <w:rPr>
          <w:sz w:val="16"/>
        </w:rPr>
        <w:t xml:space="preserve">Britain’s </w:t>
      </w:r>
      <w:r w:rsidRPr="00ED78F0">
        <w:rPr>
          <w:rStyle w:val="StyleUnderline"/>
        </w:rPr>
        <w:t xml:space="preserve">previous </w:t>
      </w:r>
      <w:r w:rsidRPr="007560EE">
        <w:rPr>
          <w:rStyle w:val="StyleUnderline"/>
          <w:highlight w:val="cyan"/>
        </w:rPr>
        <w:t>imperial exchanges with China</w:t>
      </w:r>
      <w:r w:rsidRPr="00ED78F0">
        <w:rPr>
          <w:rStyle w:val="StyleUnderline"/>
        </w:rPr>
        <w:t xml:space="preserve"> include </w:t>
      </w:r>
      <w:r w:rsidRPr="007560EE">
        <w:rPr>
          <w:rStyle w:val="StyleUnderline"/>
          <w:highlight w:val="cyan"/>
        </w:rPr>
        <w:t>running opium</w:t>
      </w:r>
      <w:r w:rsidRPr="00ED78F0">
        <w:rPr>
          <w:rStyle w:val="StyleUnderline"/>
        </w:rPr>
        <w:t xml:space="preserve"> into the country, </w:t>
      </w:r>
      <w:r w:rsidRPr="007560EE">
        <w:rPr>
          <w:rStyle w:val="StyleUnderline"/>
        </w:rPr>
        <w:t>launching the opium wars</w:t>
      </w:r>
      <w:r w:rsidRPr="00ED78F0">
        <w:rPr>
          <w:rStyle w:val="StyleUnderline"/>
        </w:rPr>
        <w:t>, </w:t>
      </w:r>
      <w:r w:rsidRPr="007560EE">
        <w:rPr>
          <w:rStyle w:val="StyleUnderline"/>
          <w:highlight w:val="cyan"/>
        </w:rPr>
        <w:t>and</w:t>
      </w:r>
      <w:r w:rsidRPr="00ED78F0">
        <w:rPr>
          <w:rStyle w:val="StyleUnderline"/>
        </w:rPr>
        <w:t xml:space="preserve"> the </w:t>
      </w:r>
      <w:r w:rsidRPr="007560EE">
        <w:rPr>
          <w:rStyle w:val="StyleUnderline"/>
          <w:highlight w:val="cyan"/>
        </w:rPr>
        <w:t>seizure of Hong Kong</w:t>
      </w:r>
      <w:r w:rsidRPr="00ED78F0">
        <w:rPr>
          <w:rStyle w:val="StyleUnderline"/>
        </w:rPr>
        <w:t>.</w:t>
      </w:r>
      <w:r w:rsidRPr="00EA2E53">
        <w:rPr>
          <w:sz w:val="16"/>
        </w:rPr>
        <w:t xml:space="preserve"> Given this history, Truss’s most recent outburst </w:t>
      </w:r>
      <w:r w:rsidRPr="007560EE">
        <w:rPr>
          <w:rStyle w:val="StyleUnderline"/>
          <w:highlight w:val="cyan"/>
        </w:rPr>
        <w:t>hardly endeared</w:t>
      </w:r>
      <w:r w:rsidRPr="007560EE">
        <w:rPr>
          <w:sz w:val="16"/>
        </w:rPr>
        <w:t xml:space="preserve"> her</w:t>
      </w:r>
      <w:r w:rsidRPr="00ED78F0">
        <w:rPr>
          <w:rStyle w:val="StyleUnderline"/>
        </w:rPr>
        <w:t xml:space="preserve"> </w:t>
      </w:r>
      <w:r w:rsidRPr="007560EE">
        <w:rPr>
          <w:rStyle w:val="StyleUnderline"/>
          <w:highlight w:val="cyan"/>
        </w:rPr>
        <w:t>to the Chinese</w:t>
      </w:r>
      <w:r w:rsidRPr="00ED78F0">
        <w:rPr>
          <w:rStyle w:val="StyleUnderline"/>
        </w:rPr>
        <w:t>.</w:t>
      </w:r>
    </w:p>
    <w:p w14:paraId="55485FBF" w14:textId="77777777" w:rsidR="008C5DD3" w:rsidRPr="00EA2E53" w:rsidRDefault="008C5DD3" w:rsidP="008C5DD3">
      <w:pPr>
        <w:rPr>
          <w:sz w:val="16"/>
        </w:rPr>
      </w:pPr>
      <w:r w:rsidRPr="00EA2E53">
        <w:rPr>
          <w:sz w:val="16"/>
        </w:rPr>
        <w:t xml:space="preserve">Truss said the </w:t>
      </w:r>
      <w:proofErr w:type="spellStart"/>
      <w:r w:rsidRPr="00EA2E53">
        <w:rPr>
          <w:sz w:val="16"/>
        </w:rPr>
        <w:t>globalisation</w:t>
      </w:r>
      <w:proofErr w:type="spellEnd"/>
      <w:r w:rsidRPr="00EA2E53">
        <w:rPr>
          <w:sz w:val="16"/>
        </w:rPr>
        <w:t xml:space="preserve"> of NATO is a necessary step. </w:t>
      </w:r>
      <w:r w:rsidRPr="004A0169">
        <w:rPr>
          <w:rStyle w:val="StyleUnderline"/>
        </w:rPr>
        <w:t xml:space="preserve">China, the South China Sea, and the entire region is, </w:t>
      </w:r>
      <w:r w:rsidRPr="00EA2E53">
        <w:rPr>
          <w:sz w:val="16"/>
        </w:rPr>
        <w:t>according to her logic</w:t>
      </w:r>
      <w:r w:rsidRPr="004A0169">
        <w:rPr>
          <w:rStyle w:val="StyleUnderline"/>
        </w:rPr>
        <w:t>, within the sphere of influence and responsibility of NATO</w:t>
      </w:r>
      <w:r w:rsidRPr="00EA2E53">
        <w:rPr>
          <w:sz w:val="16"/>
        </w:rPr>
        <w:t>.</w:t>
      </w:r>
    </w:p>
    <w:p w14:paraId="548DFABA" w14:textId="77777777" w:rsidR="008C5DD3" w:rsidRPr="004A0169" w:rsidRDefault="008C5DD3" w:rsidP="008C5DD3">
      <w:pPr>
        <w:rPr>
          <w:rStyle w:val="StyleUnderline"/>
        </w:rPr>
      </w:pPr>
      <w:r w:rsidRPr="00EA2E53">
        <w:rPr>
          <w:sz w:val="16"/>
        </w:rPr>
        <w:t xml:space="preserve">But the </w:t>
      </w:r>
      <w:r w:rsidRPr="004A0169">
        <w:rPr>
          <w:rStyle w:val="StyleUnderline"/>
        </w:rPr>
        <w:t xml:space="preserve">concept of </w:t>
      </w:r>
      <w:proofErr w:type="spellStart"/>
      <w:r w:rsidRPr="004A0169">
        <w:rPr>
          <w:rStyle w:val="StyleUnderline"/>
        </w:rPr>
        <w:t>globalising</w:t>
      </w:r>
      <w:proofErr w:type="spellEnd"/>
      <w:r w:rsidRPr="004A0169">
        <w:rPr>
          <w:rStyle w:val="StyleUnderline"/>
        </w:rPr>
        <w:t xml:space="preserve"> NATO is absurd</w:t>
      </w:r>
      <w:r w:rsidRPr="00EA2E53">
        <w:rPr>
          <w:sz w:val="16"/>
        </w:rPr>
        <w:t xml:space="preserve">. NATO is constituted as a regional military alliance concerned with the North Atlantic. Thus, </w:t>
      </w:r>
      <w:r w:rsidRPr="00D56CC1">
        <w:rPr>
          <w:rStyle w:val="StyleUnderline"/>
          <w:highlight w:val="cyan"/>
        </w:rPr>
        <w:t>China does not</w:t>
      </w:r>
      <w:r w:rsidRPr="004A0169">
        <w:rPr>
          <w:rStyle w:val="StyleUnderline"/>
        </w:rPr>
        <w:t xml:space="preserve"> easily </w:t>
      </w:r>
      <w:r w:rsidRPr="00D56CC1">
        <w:rPr>
          <w:rStyle w:val="StyleUnderline"/>
          <w:highlight w:val="cyan"/>
        </w:rPr>
        <w:t>fit into NATO’s</w:t>
      </w:r>
      <w:r w:rsidRPr="004A0169">
        <w:rPr>
          <w:rStyle w:val="StyleUnderline"/>
        </w:rPr>
        <w:t xml:space="preserve"> purported </w:t>
      </w:r>
      <w:r w:rsidRPr="00D56CC1">
        <w:rPr>
          <w:rStyle w:val="StyleUnderline"/>
          <w:highlight w:val="cyan"/>
        </w:rPr>
        <w:t>mission</w:t>
      </w:r>
      <w:r w:rsidRPr="004A0169">
        <w:rPr>
          <w:rStyle w:val="StyleUnderline"/>
        </w:rPr>
        <w:t xml:space="preserve"> to </w:t>
      </w:r>
      <w:r w:rsidRPr="00D56CC1">
        <w:rPr>
          <w:rStyle w:val="StyleUnderline"/>
          <w:highlight w:val="cyan"/>
        </w:rPr>
        <w:t>protect Europe</w:t>
      </w:r>
      <w:r w:rsidRPr="004A0169">
        <w:rPr>
          <w:rStyle w:val="StyleUnderline"/>
        </w:rPr>
        <w:t xml:space="preserve"> </w:t>
      </w:r>
      <w:r w:rsidRPr="00D56CC1">
        <w:rPr>
          <w:rStyle w:val="StyleUnderline"/>
          <w:highlight w:val="cyan"/>
        </w:rPr>
        <w:t>from security threats</w:t>
      </w:r>
      <w:r w:rsidRPr="004A0169">
        <w:rPr>
          <w:rStyle w:val="StyleUnderline"/>
        </w:rPr>
        <w:t>.</w:t>
      </w:r>
    </w:p>
    <w:p w14:paraId="65D89154" w14:textId="77777777" w:rsidR="008C5DD3" w:rsidRPr="00EA2E53" w:rsidRDefault="008C5DD3" w:rsidP="008C5DD3">
      <w:pPr>
        <w:rPr>
          <w:sz w:val="16"/>
        </w:rPr>
      </w:pPr>
      <w:r w:rsidRPr="00EA2E53">
        <w:rPr>
          <w:sz w:val="16"/>
        </w:rPr>
        <w:t xml:space="preserve">The </w:t>
      </w:r>
      <w:r w:rsidRPr="00D56CC1">
        <w:rPr>
          <w:rStyle w:val="Emphasis"/>
          <w:highlight w:val="cyan"/>
        </w:rPr>
        <w:t>hypocrisy</w:t>
      </w:r>
      <w:r w:rsidRPr="00EA2E53">
        <w:rPr>
          <w:sz w:val="16"/>
        </w:rPr>
        <w:t xml:space="preserve"> of the Foreign Secretary when it comes to relations with China is unacceptable. Truss envisions “</w:t>
      </w:r>
      <w:r w:rsidRPr="004A0169">
        <w:rPr>
          <w:rStyle w:val="StyleUnderline"/>
        </w:rPr>
        <w:t xml:space="preserve">a world where free nations are </w:t>
      </w:r>
      <w:r w:rsidRPr="004A0169">
        <w:rPr>
          <w:rStyle w:val="Emphasis"/>
        </w:rPr>
        <w:t>assertive</w:t>
      </w:r>
      <w:r w:rsidRPr="004A0169">
        <w:rPr>
          <w:rStyle w:val="StyleUnderline"/>
        </w:rPr>
        <w:t xml:space="preserve"> and in the ascendant. </w:t>
      </w:r>
      <w:r w:rsidRPr="00D56CC1">
        <w:rPr>
          <w:rStyle w:val="StyleUnderline"/>
          <w:highlight w:val="cyan"/>
        </w:rPr>
        <w:t>Where</w:t>
      </w:r>
      <w:r w:rsidRPr="004A0169">
        <w:rPr>
          <w:rStyle w:val="StyleUnderline"/>
        </w:rPr>
        <w:t xml:space="preserve"> freedom and </w:t>
      </w:r>
      <w:r w:rsidRPr="00D56CC1">
        <w:rPr>
          <w:rStyle w:val="StyleUnderline"/>
          <w:highlight w:val="cyan"/>
        </w:rPr>
        <w:t>democracy</w:t>
      </w:r>
      <w:r w:rsidRPr="004A0169">
        <w:rPr>
          <w:rStyle w:val="StyleUnderline"/>
        </w:rPr>
        <w:t xml:space="preserve"> are </w:t>
      </w:r>
      <w:r w:rsidRPr="00D56CC1">
        <w:rPr>
          <w:rStyle w:val="StyleUnderline"/>
          <w:highlight w:val="cyan"/>
        </w:rPr>
        <w:t>strengthened through</w:t>
      </w:r>
      <w:r w:rsidRPr="004A0169">
        <w:rPr>
          <w:rStyle w:val="StyleUnderline"/>
        </w:rPr>
        <w:t xml:space="preserve"> a network of </w:t>
      </w:r>
      <w:r w:rsidRPr="00D56CC1">
        <w:rPr>
          <w:rStyle w:val="StyleUnderline"/>
          <w:highlight w:val="cyan"/>
        </w:rPr>
        <w:t>economic</w:t>
      </w:r>
      <w:r w:rsidRPr="004A0169">
        <w:rPr>
          <w:rStyle w:val="StyleUnderline"/>
        </w:rPr>
        <w:t xml:space="preserve"> and security </w:t>
      </w:r>
      <w:r w:rsidRPr="00D56CC1">
        <w:rPr>
          <w:rStyle w:val="StyleUnderline"/>
          <w:highlight w:val="cyan"/>
        </w:rPr>
        <w:t>partnerships</w:t>
      </w:r>
      <w:r w:rsidRPr="004A0169">
        <w:rPr>
          <w:rStyle w:val="StyleUnderline"/>
        </w:rPr>
        <w:t xml:space="preserve">. Where </w:t>
      </w:r>
      <w:r w:rsidRPr="00D56CC1">
        <w:rPr>
          <w:rStyle w:val="Emphasis"/>
        </w:rPr>
        <w:t>aggressors are contained</w:t>
      </w:r>
      <w:r w:rsidRPr="00EA2E53">
        <w:rPr>
          <w:rStyle w:val="Emphasis"/>
        </w:rPr>
        <w:t xml:space="preserve"> </w:t>
      </w:r>
      <w:r w:rsidRPr="00D56CC1">
        <w:rPr>
          <w:rStyle w:val="StyleUnderline"/>
          <w:highlight w:val="cyan"/>
        </w:rPr>
        <w:t>and</w:t>
      </w:r>
      <w:r w:rsidRPr="004A0169">
        <w:rPr>
          <w:rStyle w:val="StyleUnderline"/>
        </w:rPr>
        <w:t xml:space="preserve"> forced to take a better path”.</w:t>
      </w:r>
      <w:r w:rsidRPr="00EA2E53">
        <w:rPr>
          <w:sz w:val="16"/>
        </w:rPr>
        <w:t xml:space="preserve"> These few lines outline an entire world view that </w:t>
      </w:r>
      <w:r w:rsidRPr="004A0169">
        <w:rPr>
          <w:rStyle w:val="Emphasis"/>
        </w:rPr>
        <w:t>threatens us all</w:t>
      </w:r>
      <w:r w:rsidRPr="00EA2E53">
        <w:rPr>
          <w:sz w:val="16"/>
        </w:rPr>
        <w:t>.</w:t>
      </w:r>
    </w:p>
    <w:p w14:paraId="404C229A" w14:textId="77777777" w:rsidR="008C5DD3" w:rsidRPr="004A0169" w:rsidRDefault="008C5DD3" w:rsidP="008C5DD3">
      <w:pPr>
        <w:rPr>
          <w:rStyle w:val="Emphasis"/>
        </w:rPr>
      </w:pPr>
      <w:r w:rsidRPr="00EA2E53">
        <w:rPr>
          <w:sz w:val="16"/>
        </w:rPr>
        <w:t xml:space="preserve">First, there is the appeal for free nations to become increasingly “assertive”. Freedom, in this logic comes at the point of a bayonet. </w:t>
      </w:r>
      <w:r w:rsidRPr="00D56CC1">
        <w:rPr>
          <w:rStyle w:val="Emphasis"/>
          <w:highlight w:val="cyan"/>
        </w:rPr>
        <w:t>China</w:t>
      </w:r>
      <w:r w:rsidRPr="004A0169">
        <w:rPr>
          <w:rStyle w:val="Emphasis"/>
        </w:rPr>
        <w:t xml:space="preserve"> has been </w:t>
      </w:r>
      <w:r w:rsidRPr="00D56CC1">
        <w:rPr>
          <w:rStyle w:val="Emphasis"/>
          <w:highlight w:val="cyan"/>
        </w:rPr>
        <w:t xml:space="preserve">routinely </w:t>
      </w:r>
      <w:proofErr w:type="spellStart"/>
      <w:r w:rsidRPr="00D56CC1">
        <w:rPr>
          <w:rStyle w:val="Emphasis"/>
          <w:highlight w:val="cyan"/>
        </w:rPr>
        <w:t>criticised</w:t>
      </w:r>
      <w:proofErr w:type="spellEnd"/>
      <w:r w:rsidRPr="004A0169">
        <w:rPr>
          <w:rStyle w:val="Emphasis"/>
        </w:rPr>
        <w:t xml:space="preserve"> over the past decade </w:t>
      </w:r>
      <w:r w:rsidRPr="00D56CC1">
        <w:rPr>
          <w:rStyle w:val="Emphasis"/>
          <w:highlight w:val="cyan"/>
        </w:rPr>
        <w:t>for being too assertive</w:t>
      </w:r>
      <w:r w:rsidRPr="004A0169">
        <w:rPr>
          <w:rStyle w:val="Emphasis"/>
        </w:rPr>
        <w:t>. But China’s "</w:t>
      </w:r>
      <w:r w:rsidRPr="00D56CC1">
        <w:rPr>
          <w:rStyle w:val="Emphasis"/>
          <w:highlight w:val="cyan"/>
        </w:rPr>
        <w:t>assertiveness</w:t>
      </w:r>
      <w:r w:rsidRPr="004A0169">
        <w:rPr>
          <w:rStyle w:val="Emphasis"/>
        </w:rPr>
        <w:t xml:space="preserve">" has </w:t>
      </w:r>
      <w:r w:rsidRPr="00D56CC1">
        <w:rPr>
          <w:rStyle w:val="Emphasis"/>
          <w:highlight w:val="cyan"/>
        </w:rPr>
        <w:t>often been</w:t>
      </w:r>
      <w:r w:rsidRPr="004A0169">
        <w:rPr>
          <w:rStyle w:val="Emphasis"/>
        </w:rPr>
        <w:t xml:space="preserve"> in </w:t>
      </w:r>
      <w:r w:rsidRPr="00D56CC1">
        <w:rPr>
          <w:rStyle w:val="Emphasis"/>
          <w:highlight w:val="cyan"/>
        </w:rPr>
        <w:t>response to aggressive actions</w:t>
      </w:r>
      <w:r w:rsidRPr="004A0169">
        <w:rPr>
          <w:rStyle w:val="Emphasis"/>
        </w:rPr>
        <w:t xml:space="preserve"> </w:t>
      </w:r>
      <w:r w:rsidRPr="00D56CC1">
        <w:rPr>
          <w:rStyle w:val="Emphasis"/>
          <w:highlight w:val="cyan"/>
        </w:rPr>
        <w:t>by</w:t>
      </w:r>
      <w:r w:rsidRPr="004A0169">
        <w:rPr>
          <w:rStyle w:val="Emphasis"/>
        </w:rPr>
        <w:t xml:space="preserve"> successive </w:t>
      </w:r>
      <w:r w:rsidRPr="00D56CC1">
        <w:rPr>
          <w:rStyle w:val="Emphasis"/>
          <w:highlight w:val="cyan"/>
        </w:rPr>
        <w:t>U</w:t>
      </w:r>
      <w:r w:rsidRPr="004A0169">
        <w:rPr>
          <w:rStyle w:val="Emphasis"/>
        </w:rPr>
        <w:t xml:space="preserve">nited </w:t>
      </w:r>
      <w:r w:rsidRPr="00D56CC1">
        <w:rPr>
          <w:rStyle w:val="Emphasis"/>
          <w:highlight w:val="cyan"/>
        </w:rPr>
        <w:t>S</w:t>
      </w:r>
      <w:r w:rsidRPr="004A0169">
        <w:rPr>
          <w:rStyle w:val="Emphasis"/>
        </w:rPr>
        <w:t xml:space="preserve">tates administrations, </w:t>
      </w:r>
      <w:r w:rsidRPr="00D56CC1">
        <w:rPr>
          <w:sz w:val="16"/>
          <w:szCs w:val="16"/>
        </w:rPr>
        <w:t>with the loyal support of Australia</w:t>
      </w:r>
      <w:r w:rsidRPr="004A0169">
        <w:rPr>
          <w:rStyle w:val="Emphasis"/>
        </w:rPr>
        <w:t>.</w:t>
      </w:r>
    </w:p>
    <w:p w14:paraId="43D834AD" w14:textId="77777777" w:rsidR="008C5DD3" w:rsidRPr="00EA2E53" w:rsidRDefault="008C5DD3" w:rsidP="008C5DD3">
      <w:pPr>
        <w:rPr>
          <w:sz w:val="16"/>
        </w:rPr>
      </w:pPr>
      <w:r w:rsidRPr="00EA2E53">
        <w:rPr>
          <w:sz w:val="16"/>
        </w:rPr>
        <w:t>Truss claims that economic and security agreements strengthen democracy and freedom. China and </w:t>
      </w:r>
      <w:hyperlink r:id="rId10" w:tgtFrame="_blank" w:history="1">
        <w:r w:rsidRPr="00EA2E53">
          <w:rPr>
            <w:rStyle w:val="Hyperlink"/>
            <w:sz w:val="16"/>
          </w:rPr>
          <w:t>the Solomon Islands</w:t>
        </w:r>
      </w:hyperlink>
      <w:r w:rsidRPr="00EA2E53">
        <w:rPr>
          <w:sz w:val="16"/>
        </w:rPr>
        <w:t> have just entered into a security agreement which might well include economic benefits, but this is being used as proof of China’s aggressive intent.</w:t>
      </w:r>
    </w:p>
    <w:p w14:paraId="5869BCAB" w14:textId="77777777" w:rsidR="008C5DD3" w:rsidRPr="00EA2E53" w:rsidRDefault="008C5DD3" w:rsidP="008C5DD3">
      <w:pPr>
        <w:rPr>
          <w:sz w:val="16"/>
        </w:rPr>
      </w:pPr>
      <w:r w:rsidRPr="00EE22D7">
        <w:rPr>
          <w:u w:val="single"/>
        </w:rPr>
        <w:t>China’s economic rise is a fact</w:t>
      </w:r>
      <w:r w:rsidRPr="00EA2E53">
        <w:rPr>
          <w:sz w:val="16"/>
        </w:rPr>
        <w:t>. It is something that the US is fighting, and the British ruling class seems to think it a fight that can be won. Truss argues that “by talking about the rise of China as inevitable we are doing China’s work for it. In fact, their rise isn’t inevitable. They will not continue to rise if they don’t play by the rules". Some might see that as a direct threat.</w:t>
      </w:r>
    </w:p>
    <w:p w14:paraId="6B77D492" w14:textId="77777777" w:rsidR="008C5DD3" w:rsidRPr="00EA2E53" w:rsidRDefault="008C5DD3" w:rsidP="008C5DD3">
      <w:pPr>
        <w:rPr>
          <w:sz w:val="16"/>
        </w:rPr>
      </w:pPr>
      <w:r w:rsidRPr="00EA2E53">
        <w:rPr>
          <w:sz w:val="16"/>
        </w:rPr>
        <w:t xml:space="preserve">The British anti-China campaign insists China observes certain rules. But these imperialist rules have nothing to do with observing democratic values. Instead, </w:t>
      </w:r>
      <w:r w:rsidRPr="002C21C0">
        <w:rPr>
          <w:rStyle w:val="StyleUnderline"/>
        </w:rPr>
        <w:t>imperialism demands that China must not seek economic power, and must not influence others.</w:t>
      </w:r>
      <w:r w:rsidRPr="00EA2E53">
        <w:rPr>
          <w:sz w:val="16"/>
        </w:rPr>
        <w:t xml:space="preserve"> Such imperialism </w:t>
      </w:r>
      <w:hyperlink r:id="rId11" w:tgtFrame="_blank" w:history="1">
        <w:r w:rsidRPr="00EA2E53">
          <w:rPr>
            <w:rStyle w:val="Hyperlink"/>
            <w:sz w:val="16"/>
          </w:rPr>
          <w:t>cannot be simply dismissed</w:t>
        </w:r>
      </w:hyperlink>
      <w:r w:rsidRPr="00EA2E53">
        <w:rPr>
          <w:sz w:val="16"/>
        </w:rPr>
        <w:t>: the actions of Britain are part of a broader movement that is gaining momentum and is becoming more strident.</w:t>
      </w:r>
    </w:p>
    <w:p w14:paraId="6F22C6D1" w14:textId="77777777" w:rsidR="008C5DD3" w:rsidRPr="002C21C0" w:rsidRDefault="008C5DD3" w:rsidP="008C5DD3">
      <w:pPr>
        <w:rPr>
          <w:rStyle w:val="Emphasis"/>
        </w:rPr>
      </w:pPr>
      <w:r w:rsidRPr="00EA2E53">
        <w:rPr>
          <w:sz w:val="16"/>
        </w:rPr>
        <w:t xml:space="preserve">Britain’s </w:t>
      </w:r>
      <w:r w:rsidRPr="002C21C0">
        <w:rPr>
          <w:rStyle w:val="StyleUnderline"/>
        </w:rPr>
        <w:t>overt militarism</w:t>
      </w:r>
      <w:r w:rsidRPr="00EA2E53">
        <w:rPr>
          <w:sz w:val="16"/>
        </w:rPr>
        <w:t xml:space="preserve"> in the region </w:t>
      </w:r>
      <w:r w:rsidRPr="002C21C0">
        <w:rPr>
          <w:rStyle w:val="StyleUnderline"/>
        </w:rPr>
        <w:t xml:space="preserve">is often portrayed as a response to Chinese assertiveness and </w:t>
      </w:r>
      <w:r w:rsidRPr="00D56CC1">
        <w:rPr>
          <w:rStyle w:val="StyleUnderline"/>
          <w:highlight w:val="cyan"/>
        </w:rPr>
        <w:t>imagined aggression</w:t>
      </w:r>
      <w:r w:rsidRPr="002C21C0">
        <w:rPr>
          <w:rStyle w:val="StyleUnderline"/>
        </w:rPr>
        <w:t xml:space="preserve">. But behind </w:t>
      </w:r>
      <w:proofErr w:type="gramStart"/>
      <w:r w:rsidRPr="002C21C0">
        <w:rPr>
          <w:rStyle w:val="StyleUnderline"/>
        </w:rPr>
        <w:t xml:space="preserve">this </w:t>
      </w:r>
      <w:r w:rsidRPr="00D56CC1">
        <w:rPr>
          <w:rStyle w:val="StyleUnderline"/>
          <w:highlight w:val="cyan"/>
        </w:rPr>
        <w:t>an</w:t>
      </w:r>
      <w:proofErr w:type="gramEnd"/>
      <w:r w:rsidRPr="00D56CC1">
        <w:rPr>
          <w:rStyle w:val="StyleUnderline"/>
          <w:highlight w:val="cyan"/>
        </w:rPr>
        <w:t xml:space="preserve"> </w:t>
      </w:r>
      <w:r w:rsidRPr="00D56CC1">
        <w:rPr>
          <w:rStyle w:val="Emphasis"/>
          <w:highlight w:val="cyan"/>
        </w:rPr>
        <w:t>overarching agenda</w:t>
      </w:r>
      <w:r w:rsidRPr="002C21C0">
        <w:rPr>
          <w:rStyle w:val="Emphasis"/>
        </w:rPr>
        <w:t xml:space="preserve"> of struggle </w:t>
      </w:r>
      <w:r w:rsidRPr="00D56CC1">
        <w:rPr>
          <w:rStyle w:val="Emphasis"/>
          <w:highlight w:val="cyan"/>
        </w:rPr>
        <w:t>for control of</w:t>
      </w:r>
      <w:r w:rsidRPr="002C21C0">
        <w:rPr>
          <w:rStyle w:val="Emphasis"/>
        </w:rPr>
        <w:t xml:space="preserve"> the </w:t>
      </w:r>
      <w:r w:rsidRPr="00D56CC1">
        <w:rPr>
          <w:rStyle w:val="Emphasis"/>
          <w:highlight w:val="cyan"/>
        </w:rPr>
        <w:t>world economy</w:t>
      </w:r>
      <w:r w:rsidRPr="002C21C0">
        <w:rPr>
          <w:rStyle w:val="Emphasis"/>
        </w:rPr>
        <w:t>.</w:t>
      </w:r>
    </w:p>
    <w:p w14:paraId="243241C7" w14:textId="77777777" w:rsidR="008C5DD3" w:rsidRPr="00EA2E53" w:rsidRDefault="008C5DD3" w:rsidP="008C5DD3">
      <w:pPr>
        <w:rPr>
          <w:sz w:val="16"/>
        </w:rPr>
      </w:pPr>
      <w:r w:rsidRPr="00EA2E53">
        <w:rPr>
          <w:sz w:val="16"/>
        </w:rPr>
        <w:t>The influential </w:t>
      </w:r>
      <w:hyperlink r:id="rId12" w:tgtFrame="_blank" w:history="1">
        <w:r w:rsidRPr="00EA2E53">
          <w:rPr>
            <w:rStyle w:val="Hyperlink"/>
            <w:sz w:val="16"/>
          </w:rPr>
          <w:t>Australian Strategic Policy Institute</w:t>
        </w:r>
      </w:hyperlink>
      <w:r w:rsidRPr="00EA2E53">
        <w:rPr>
          <w:sz w:val="16"/>
        </w:rPr>
        <w:t> is urging that Australia should begin to produce long-range missiles. The only possible target for such missiles would be China.</w:t>
      </w:r>
    </w:p>
    <w:p w14:paraId="371240E4" w14:textId="77777777" w:rsidR="008C5DD3" w:rsidRPr="00EA2E53" w:rsidRDefault="008C5DD3" w:rsidP="008C5DD3">
      <w:pPr>
        <w:rPr>
          <w:sz w:val="16"/>
        </w:rPr>
      </w:pPr>
      <w:r w:rsidRPr="00EA2E53">
        <w:rPr>
          <w:sz w:val="16"/>
        </w:rPr>
        <w:t>Australia, Britain and the US have pledged to expand their cooperation in the development and deployment of </w:t>
      </w:r>
      <w:hyperlink r:id="rId13" w:tgtFrame="_blank" w:history="1">
        <w:r w:rsidRPr="00EA2E53">
          <w:rPr>
            <w:rStyle w:val="Hyperlink"/>
            <w:sz w:val="16"/>
          </w:rPr>
          <w:t>hypersonic weapons</w:t>
        </w:r>
      </w:hyperlink>
      <w:r w:rsidRPr="00EA2E53">
        <w:rPr>
          <w:sz w:val="16"/>
        </w:rPr>
        <w:t> as part of the AUKUS security arrangement.</w:t>
      </w:r>
    </w:p>
    <w:p w14:paraId="52503D40" w14:textId="77777777" w:rsidR="008C5DD3" w:rsidRPr="002C21C0" w:rsidRDefault="008C5DD3" w:rsidP="008C5DD3">
      <w:pPr>
        <w:rPr>
          <w:rStyle w:val="StyleUnderline"/>
        </w:rPr>
      </w:pPr>
      <w:r w:rsidRPr="00EA2E53">
        <w:rPr>
          <w:sz w:val="16"/>
        </w:rPr>
        <w:t>China has responded to this heightened threat by decrying what it describes as an “</w:t>
      </w:r>
      <w:hyperlink r:id="rId14" w:tgtFrame="_blank" w:history="1">
        <w:r w:rsidRPr="00EA2E53">
          <w:rPr>
            <w:rStyle w:val="Hyperlink"/>
            <w:sz w:val="16"/>
          </w:rPr>
          <w:t>Asia-Pacific version of NATO</w:t>
        </w:r>
      </w:hyperlink>
      <w:r w:rsidRPr="00EA2E53">
        <w:rPr>
          <w:sz w:val="16"/>
        </w:rPr>
        <w:t xml:space="preserve">”. China’s concerns are understandable and such provocative actions serve to </w:t>
      </w:r>
      <w:r w:rsidRPr="00EA2E53">
        <w:rPr>
          <w:rStyle w:val="StyleUnderline"/>
        </w:rPr>
        <w:t>make the region more insecure</w:t>
      </w:r>
      <w:r w:rsidRPr="002C21C0">
        <w:rPr>
          <w:rStyle w:val="StyleUnderline"/>
        </w:rPr>
        <w:t>.</w:t>
      </w:r>
      <w:r w:rsidRPr="00EA2E53">
        <w:rPr>
          <w:sz w:val="16"/>
        </w:rPr>
        <w:t xml:space="preserve"> These actions, along with the calls for a </w:t>
      </w:r>
      <w:proofErr w:type="spellStart"/>
      <w:r w:rsidRPr="00D56CC1">
        <w:rPr>
          <w:rStyle w:val="StyleUnderline"/>
          <w:highlight w:val="cyan"/>
        </w:rPr>
        <w:t>globalised</w:t>
      </w:r>
      <w:proofErr w:type="spellEnd"/>
      <w:r w:rsidRPr="00D56CC1">
        <w:rPr>
          <w:rStyle w:val="StyleUnderline"/>
          <w:highlight w:val="cyan"/>
        </w:rPr>
        <w:t xml:space="preserve"> NATO </w:t>
      </w:r>
      <w:r w:rsidRPr="00D56CC1">
        <w:rPr>
          <w:rStyle w:val="StyleUnderline"/>
        </w:rPr>
        <w:t xml:space="preserve">will only </w:t>
      </w:r>
      <w:r w:rsidRPr="00D56CC1">
        <w:rPr>
          <w:rStyle w:val="Emphasis"/>
          <w:highlight w:val="cyan"/>
        </w:rPr>
        <w:t>generate</w:t>
      </w:r>
      <w:r w:rsidRPr="00D56CC1">
        <w:rPr>
          <w:rStyle w:val="StyleUnderline"/>
          <w:highlight w:val="cyan"/>
        </w:rPr>
        <w:t xml:space="preserve"> </w:t>
      </w:r>
      <w:r w:rsidRPr="00D56CC1">
        <w:rPr>
          <w:rStyle w:val="Emphasis"/>
          <w:highlight w:val="cyan"/>
        </w:rPr>
        <w:t>more fear and distrust</w:t>
      </w:r>
      <w:r w:rsidRPr="00EA2E53">
        <w:rPr>
          <w:rStyle w:val="Emphasis"/>
        </w:rPr>
        <w:t>.</w:t>
      </w:r>
    </w:p>
    <w:p w14:paraId="6B4A9298" w14:textId="77777777" w:rsidR="008C5DD3" w:rsidRPr="00EA2E53" w:rsidRDefault="008C5DD3" w:rsidP="008C5DD3">
      <w:pPr>
        <w:rPr>
          <w:sz w:val="16"/>
        </w:rPr>
      </w:pPr>
      <w:r w:rsidRPr="00EA2E53">
        <w:rPr>
          <w:sz w:val="16"/>
        </w:rPr>
        <w:t xml:space="preserve">This is a </w:t>
      </w:r>
      <w:r w:rsidRPr="002C21C0">
        <w:rPr>
          <w:rStyle w:val="StyleUnderline"/>
        </w:rPr>
        <w:t>dangerous state of play</w:t>
      </w:r>
      <w:r w:rsidRPr="00EA2E53">
        <w:rPr>
          <w:sz w:val="16"/>
        </w:rPr>
        <w:t>. Threats are inevitably met by counter threats. Arms build-ups are met with arms build-ups. War preparations continue, and billions upon billions of dollars are spent on preparing for a war that is in no-one’s best interests. There will be huge ramifications for working people everywhere.</w:t>
      </w:r>
    </w:p>
    <w:p w14:paraId="26E6C2F6" w14:textId="77777777" w:rsidR="008C5DD3" w:rsidRPr="00EA2E53" w:rsidRDefault="008C5DD3" w:rsidP="008C5DD3">
      <w:pPr>
        <w:rPr>
          <w:sz w:val="16"/>
        </w:rPr>
      </w:pPr>
      <w:r w:rsidRPr="00EA2E53">
        <w:rPr>
          <w:sz w:val="16"/>
        </w:rPr>
        <w:t>The </w:t>
      </w:r>
      <w:hyperlink r:id="rId15" w:tgtFrame="_blank" w:history="1">
        <w:r w:rsidRPr="00D56CC1">
          <w:rPr>
            <w:rStyle w:val="Emphasis"/>
            <w:highlight w:val="cyan"/>
          </w:rPr>
          <w:t xml:space="preserve">global economy is </w:t>
        </w:r>
        <w:proofErr w:type="gramStart"/>
        <w:r w:rsidRPr="00D56CC1">
          <w:rPr>
            <w:rStyle w:val="Emphasis"/>
            <w:highlight w:val="cyan"/>
          </w:rPr>
          <w:t>fragile</w:t>
        </w:r>
        <w:proofErr w:type="gramEnd"/>
        <w:r w:rsidRPr="002C21C0">
          <w:rPr>
            <w:rStyle w:val="StyleUnderline"/>
          </w:rPr>
          <w:t xml:space="preserve"> and growth is slowing</w:t>
        </w:r>
      </w:hyperlink>
      <w:r w:rsidRPr="00EA2E53">
        <w:rPr>
          <w:sz w:val="16"/>
        </w:rPr>
        <w:t xml:space="preserve">. In the first quarter of 2022 the </w:t>
      </w:r>
      <w:r w:rsidRPr="002C21C0">
        <w:rPr>
          <w:rStyle w:val="StyleUnderline"/>
        </w:rPr>
        <w:t>US economy shrunk by 0.4%, Germany’s rose by just 0.2% and China’s by 1.3%.</w:t>
      </w:r>
      <w:r w:rsidRPr="00EA2E53">
        <w:rPr>
          <w:sz w:val="16"/>
        </w:rPr>
        <w:t xml:space="preserve"> Other economies have yet to release data, but the </w:t>
      </w:r>
      <w:r w:rsidRPr="002C21C0">
        <w:rPr>
          <w:rStyle w:val="Emphasis"/>
        </w:rPr>
        <w:t>trend is clear</w:t>
      </w:r>
      <w:r w:rsidRPr="00EA2E53">
        <w:rPr>
          <w:sz w:val="16"/>
        </w:rPr>
        <w:t xml:space="preserve">. The International Monetary Fund forecasts total global growth for the next two years to be in the range of 2%. While all economies are slowing, </w:t>
      </w:r>
      <w:r w:rsidRPr="00D56CC1">
        <w:rPr>
          <w:rStyle w:val="StyleUnderline"/>
          <w:highlight w:val="cyan"/>
        </w:rPr>
        <w:t>China’s remains relatively healthy</w:t>
      </w:r>
      <w:r w:rsidRPr="002C21C0">
        <w:rPr>
          <w:rStyle w:val="StyleUnderline"/>
        </w:rPr>
        <w:t xml:space="preserve"> with annual growth predictions of about 5%</w:t>
      </w:r>
      <w:r w:rsidRPr="00EA2E53">
        <w:rPr>
          <w:sz w:val="16"/>
        </w:rPr>
        <w:t>.</w:t>
      </w:r>
    </w:p>
    <w:p w14:paraId="7DD22703" w14:textId="77777777" w:rsidR="008C5DD3" w:rsidRPr="00EA2E53" w:rsidRDefault="008C5DD3" w:rsidP="008C5DD3">
      <w:pPr>
        <w:rPr>
          <w:sz w:val="16"/>
        </w:rPr>
      </w:pPr>
      <w:r w:rsidRPr="00EA2E53">
        <w:rPr>
          <w:sz w:val="16"/>
        </w:rPr>
        <w:t xml:space="preserve">If China does not play by the "rules" as determined by the US, </w:t>
      </w:r>
      <w:proofErr w:type="gramStart"/>
      <w:r w:rsidRPr="00EA2E53">
        <w:rPr>
          <w:sz w:val="16"/>
        </w:rPr>
        <w:t>Britain</w:t>
      </w:r>
      <w:proofErr w:type="gramEnd"/>
      <w:r w:rsidRPr="00EA2E53">
        <w:rPr>
          <w:sz w:val="16"/>
        </w:rPr>
        <w:t xml:space="preserve"> and Australia, then its economic growth must be curtailed, or so runs the imperialist narrative. If this is the case then the </w:t>
      </w:r>
      <w:r w:rsidRPr="00D56CC1">
        <w:rPr>
          <w:rStyle w:val="StyleUnderline"/>
          <w:highlight w:val="cyan"/>
        </w:rPr>
        <w:t>capitalist</w:t>
      </w:r>
      <w:r w:rsidRPr="002C21C0">
        <w:rPr>
          <w:rStyle w:val="StyleUnderline"/>
        </w:rPr>
        <w:t xml:space="preserve"> global </w:t>
      </w:r>
      <w:r w:rsidRPr="00D56CC1">
        <w:rPr>
          <w:rStyle w:val="StyleUnderline"/>
          <w:highlight w:val="cyan"/>
        </w:rPr>
        <w:t>economy</w:t>
      </w:r>
      <w:r w:rsidRPr="002C21C0">
        <w:rPr>
          <w:rStyle w:val="StyleUnderline"/>
        </w:rPr>
        <w:t xml:space="preserve"> is </w:t>
      </w:r>
      <w:r w:rsidRPr="00D56CC1">
        <w:rPr>
          <w:rStyle w:val="Emphasis"/>
          <w:highlight w:val="cyan"/>
        </w:rPr>
        <w:t>set for contraction</w:t>
      </w:r>
      <w:r w:rsidRPr="00EA2E53">
        <w:rPr>
          <w:rStyle w:val="Emphasis"/>
        </w:rPr>
        <w:t xml:space="preserve">, </w:t>
      </w:r>
      <w:proofErr w:type="gramStart"/>
      <w:r w:rsidRPr="00EA2E53">
        <w:rPr>
          <w:rStyle w:val="Emphasis"/>
        </w:rPr>
        <w:t>recession</w:t>
      </w:r>
      <w:proofErr w:type="gramEnd"/>
      <w:r w:rsidRPr="00EA2E53">
        <w:rPr>
          <w:rStyle w:val="Emphasis"/>
        </w:rPr>
        <w:t xml:space="preserve"> and depression</w:t>
      </w:r>
      <w:r w:rsidRPr="00EA2E53">
        <w:rPr>
          <w:sz w:val="16"/>
        </w:rPr>
        <w:t>, as it is largely due to the continued relative health of the Chinese economy that global capitalism is still keeping its head above water. These realities, it would seem, are secondary to the desire to stop China’s economic growth.</w:t>
      </w:r>
    </w:p>
    <w:p w14:paraId="022FA185" w14:textId="77777777" w:rsidR="008C5DD3" w:rsidRPr="00EA2E53" w:rsidRDefault="008C5DD3" w:rsidP="008C5DD3">
      <w:pPr>
        <w:rPr>
          <w:sz w:val="16"/>
        </w:rPr>
      </w:pPr>
      <w:r w:rsidRPr="00EA2E53">
        <w:rPr>
          <w:sz w:val="16"/>
        </w:rPr>
        <w:t xml:space="preserve">There is madness in this approach. </w:t>
      </w:r>
      <w:r w:rsidRPr="002C21C0">
        <w:rPr>
          <w:rStyle w:val="StyleUnderline"/>
        </w:rPr>
        <w:t xml:space="preserve">The </w:t>
      </w:r>
      <w:r w:rsidRPr="005403E6">
        <w:rPr>
          <w:rStyle w:val="StyleUnderline"/>
          <w:highlight w:val="cyan"/>
        </w:rPr>
        <w:t>upholders</w:t>
      </w:r>
      <w:r w:rsidRPr="002C21C0">
        <w:rPr>
          <w:rStyle w:val="StyleUnderline"/>
        </w:rPr>
        <w:t xml:space="preserve"> of the rules-based order are </w:t>
      </w:r>
      <w:r w:rsidRPr="005403E6">
        <w:rPr>
          <w:rStyle w:val="StyleUnderline"/>
          <w:highlight w:val="cyan"/>
        </w:rPr>
        <w:t xml:space="preserve">prepared to </w:t>
      </w:r>
      <w:r w:rsidRPr="005403E6">
        <w:rPr>
          <w:rStyle w:val="StyleUnderline"/>
        </w:rPr>
        <w:t>fight</w:t>
      </w:r>
      <w:r w:rsidRPr="002C21C0">
        <w:rPr>
          <w:rStyle w:val="StyleUnderline"/>
        </w:rPr>
        <w:t xml:space="preserve"> tooth and claw to </w:t>
      </w:r>
      <w:r w:rsidRPr="005403E6">
        <w:rPr>
          <w:rStyle w:val="StyleUnderline"/>
          <w:highlight w:val="cyan"/>
        </w:rPr>
        <w:t>preserve capitalism</w:t>
      </w:r>
      <w:r w:rsidRPr="002C21C0">
        <w:rPr>
          <w:rStyle w:val="StyleUnderline"/>
        </w:rPr>
        <w:t>, not democracy</w:t>
      </w:r>
      <w:r w:rsidRPr="00EA2E53">
        <w:rPr>
          <w:sz w:val="16"/>
        </w:rPr>
        <w:t xml:space="preserve">. They are prepared to do anything to </w:t>
      </w:r>
      <w:r w:rsidRPr="002C21C0">
        <w:rPr>
          <w:rStyle w:val="StyleUnderline"/>
        </w:rPr>
        <w:t>maintain US domination</w:t>
      </w:r>
      <w:r w:rsidRPr="00EA2E53">
        <w:rPr>
          <w:sz w:val="16"/>
        </w:rPr>
        <w:t xml:space="preserve">. A confrontation with China is a fight against a capitalist rival. </w:t>
      </w:r>
      <w:r w:rsidRPr="005403E6">
        <w:rPr>
          <w:rStyle w:val="StyleUnderline"/>
          <w:highlight w:val="cyan"/>
        </w:rPr>
        <w:t>China does not threaten capitalism</w:t>
      </w:r>
      <w:r w:rsidRPr="00EA2E53">
        <w:rPr>
          <w:sz w:val="16"/>
        </w:rPr>
        <w:t>, but it does pose a real risk that US economic power will be lost.</w:t>
      </w:r>
    </w:p>
    <w:p w14:paraId="78540F81" w14:textId="77777777" w:rsidR="008C5DD3" w:rsidRPr="00EA2E53" w:rsidRDefault="008C5DD3" w:rsidP="008C5DD3">
      <w:pPr>
        <w:rPr>
          <w:sz w:val="16"/>
        </w:rPr>
      </w:pPr>
      <w:r w:rsidRPr="00EA2E53">
        <w:rPr>
          <w:sz w:val="16"/>
        </w:rPr>
        <w:t xml:space="preserve">The world has never been more insecure. </w:t>
      </w:r>
      <w:r w:rsidRPr="00EA2E53">
        <w:rPr>
          <w:rStyle w:val="Emphasis"/>
        </w:rPr>
        <w:t>Global capitalist growth is crumbling</w:t>
      </w:r>
      <w:r w:rsidRPr="00EA2E53">
        <w:rPr>
          <w:sz w:val="16"/>
        </w:rPr>
        <w:t xml:space="preserve">. The climate crisis is an existential threat. War rages in Europe, </w:t>
      </w:r>
      <w:r w:rsidRPr="004A0169">
        <w:rPr>
          <w:rStyle w:val="StyleUnderline"/>
        </w:rPr>
        <w:t xml:space="preserve">and the </w:t>
      </w:r>
      <w:r w:rsidRPr="005403E6">
        <w:rPr>
          <w:rStyle w:val="Emphasis"/>
          <w:highlight w:val="cyan"/>
        </w:rPr>
        <w:t>US</w:t>
      </w:r>
      <w:r w:rsidRPr="004A0169">
        <w:rPr>
          <w:rStyle w:val="StyleUnderline"/>
        </w:rPr>
        <w:t xml:space="preserve"> and its allies are </w:t>
      </w:r>
      <w:r w:rsidRPr="005403E6">
        <w:rPr>
          <w:rStyle w:val="Emphasis"/>
          <w:highlight w:val="cyan"/>
        </w:rPr>
        <w:t>turning</w:t>
      </w:r>
      <w:r w:rsidRPr="004A0169">
        <w:rPr>
          <w:rStyle w:val="StyleUnderline"/>
        </w:rPr>
        <w:t xml:space="preserve"> their </w:t>
      </w:r>
      <w:r w:rsidRPr="005403E6">
        <w:rPr>
          <w:rStyle w:val="Emphasis"/>
          <w:highlight w:val="cyan"/>
        </w:rPr>
        <w:t>attention to</w:t>
      </w:r>
      <w:r w:rsidRPr="004A0169">
        <w:rPr>
          <w:rStyle w:val="StyleUnderline"/>
        </w:rPr>
        <w:t xml:space="preserve"> a potentially </w:t>
      </w:r>
      <w:r w:rsidRPr="005403E6">
        <w:rPr>
          <w:rStyle w:val="Emphasis"/>
          <w:highlight w:val="cyan"/>
        </w:rPr>
        <w:t>devastating conflict</w:t>
      </w:r>
      <w:r w:rsidRPr="00EA2E53">
        <w:rPr>
          <w:rStyle w:val="Emphasis"/>
        </w:rPr>
        <w:t xml:space="preserve"> with China</w:t>
      </w:r>
      <w:r w:rsidRPr="004A0169">
        <w:rPr>
          <w:rStyle w:val="StyleUnderline"/>
        </w:rPr>
        <w:t>.</w:t>
      </w:r>
    </w:p>
    <w:p w14:paraId="4BE3BDCD" w14:textId="77777777" w:rsidR="008C5DD3" w:rsidRPr="00EA2E53" w:rsidRDefault="008C5DD3" w:rsidP="008C5DD3">
      <w:pPr>
        <w:rPr>
          <w:sz w:val="16"/>
        </w:rPr>
      </w:pPr>
      <w:r w:rsidRPr="00EA2E53">
        <w:rPr>
          <w:sz w:val="16"/>
        </w:rPr>
        <w:t xml:space="preserve">Truss is but the latest of a long line of warmongers who threaten the peace and stability of us all. She is not alone. She speaks on behalf of the nations of AUKUS — a cog in the wheel of a </w:t>
      </w:r>
      <w:proofErr w:type="spellStart"/>
      <w:r w:rsidRPr="00EA2E53">
        <w:rPr>
          <w:sz w:val="16"/>
        </w:rPr>
        <w:t>globalising</w:t>
      </w:r>
      <w:proofErr w:type="spellEnd"/>
      <w:r w:rsidRPr="00EA2E53">
        <w:rPr>
          <w:sz w:val="16"/>
        </w:rPr>
        <w:t xml:space="preserve"> NATO.</w:t>
      </w:r>
    </w:p>
    <w:p w14:paraId="7AF54EA4" w14:textId="77777777" w:rsidR="008C5DD3" w:rsidRPr="007D05C9" w:rsidRDefault="008C5DD3" w:rsidP="008C5DD3"/>
    <w:p w14:paraId="2FD6DC5F" w14:textId="77777777" w:rsidR="008C5DD3" w:rsidRDefault="008C5DD3" w:rsidP="008C5DD3">
      <w:pPr>
        <w:pStyle w:val="Heading3"/>
      </w:pPr>
      <w:r>
        <w:t>AFF AT – AI</w:t>
      </w:r>
    </w:p>
    <w:p w14:paraId="60D0E67A" w14:textId="77777777" w:rsidR="008C5DD3" w:rsidRPr="00C364E9" w:rsidRDefault="008C5DD3" w:rsidP="008C5DD3"/>
    <w:p w14:paraId="4926B87A" w14:textId="77777777" w:rsidR="008C5DD3" w:rsidRDefault="008C5DD3" w:rsidP="008C5DD3">
      <w:pPr>
        <w:pStyle w:val="Heading4"/>
      </w:pPr>
      <w:r>
        <w:t>AI good for communism --- No Link</w:t>
      </w:r>
    </w:p>
    <w:p w14:paraId="6D7FF835" w14:textId="77777777" w:rsidR="008C5DD3" w:rsidRDefault="008C5DD3" w:rsidP="008C5DD3">
      <w:r w:rsidRPr="00C9477C">
        <w:rPr>
          <w:rStyle w:val="Style13ptBold"/>
        </w:rPr>
        <w:t>Feng</w:t>
      </w:r>
      <w:r w:rsidRPr="00C9477C">
        <w:t xml:space="preserve"> Xiang</w:t>
      </w:r>
      <w:r>
        <w:t xml:space="preserve"> </w:t>
      </w:r>
      <w:r>
        <w:rPr>
          <w:rStyle w:val="Style13ptBold"/>
        </w:rPr>
        <w:t>18</w:t>
      </w:r>
      <w:r>
        <w:t>, professor at Tsinghua University, one of China’s most prominent legal scholars, spoke at the Berggruen Institute’s China Center workshop on artificial intelligence in March in Beijing, 5/2/2018, “</w:t>
      </w:r>
      <w:r w:rsidRPr="00C9477C">
        <w:t>AI Will Spell the End of Capitalism</w:t>
      </w:r>
      <w:r>
        <w:t xml:space="preserve">,” </w:t>
      </w:r>
      <w:r w:rsidRPr="00C9477C">
        <w:t>https://www.washingtonpost.com/news/theworldpost/wp/2018/05/03/end-of-capitalism/</w:t>
      </w:r>
      <w:r>
        <w:t>, PB</w:t>
      </w:r>
    </w:p>
    <w:p w14:paraId="61620BED" w14:textId="77777777" w:rsidR="008C5DD3" w:rsidRPr="00280A41" w:rsidRDefault="008C5DD3" w:rsidP="008C5DD3">
      <w:pPr>
        <w:rPr>
          <w:rStyle w:val="StyleUnderline"/>
        </w:rPr>
      </w:pPr>
      <w:r w:rsidRPr="00370F88">
        <w:rPr>
          <w:rStyle w:val="StyleUnderline"/>
          <w:highlight w:val="cyan"/>
        </w:rPr>
        <w:t xml:space="preserve">The dream of </w:t>
      </w:r>
      <w:r w:rsidRPr="006C5FF0">
        <w:rPr>
          <w:rStyle w:val="Emphasis"/>
          <w:highlight w:val="cyan"/>
        </w:rPr>
        <w:t>communism</w:t>
      </w:r>
      <w:r w:rsidRPr="006C5FF0">
        <w:rPr>
          <w:rStyle w:val="StyleUnderline"/>
          <w:highlight w:val="cyan"/>
        </w:rPr>
        <w:t xml:space="preserve"> is the </w:t>
      </w:r>
      <w:r w:rsidRPr="00370F88">
        <w:rPr>
          <w:rStyle w:val="Emphasis"/>
          <w:highlight w:val="cyan"/>
        </w:rPr>
        <w:t>elimination of wage labor</w:t>
      </w:r>
      <w:r w:rsidRPr="00370F88">
        <w:rPr>
          <w:rStyle w:val="StyleUnderline"/>
          <w:highlight w:val="cyan"/>
        </w:rPr>
        <w:t xml:space="preserve">. If </w:t>
      </w:r>
      <w:r w:rsidRPr="00370F88">
        <w:rPr>
          <w:rStyle w:val="Emphasis"/>
          <w:highlight w:val="cyan"/>
        </w:rPr>
        <w:t>AI</w:t>
      </w:r>
      <w:r w:rsidRPr="00370F88">
        <w:rPr>
          <w:rStyle w:val="StyleUnderline"/>
          <w:highlight w:val="cyan"/>
        </w:rPr>
        <w:t xml:space="preserve"> is</w:t>
      </w:r>
      <w:r w:rsidRPr="00236D0A">
        <w:rPr>
          <w:rStyle w:val="StyleUnderline"/>
        </w:rPr>
        <w:t xml:space="preserve"> bound </w:t>
      </w:r>
      <w:r w:rsidRPr="006C5FF0">
        <w:rPr>
          <w:rStyle w:val="StyleUnderline"/>
          <w:highlight w:val="cyan"/>
        </w:rPr>
        <w:t xml:space="preserve">to </w:t>
      </w:r>
      <w:r w:rsidRPr="00370F88">
        <w:rPr>
          <w:rStyle w:val="Emphasis"/>
          <w:highlight w:val="cyan"/>
        </w:rPr>
        <w:t>serve society</w:t>
      </w:r>
      <w:r w:rsidRPr="00370F88">
        <w:rPr>
          <w:rStyle w:val="StyleUnderline"/>
          <w:highlight w:val="cyan"/>
        </w:rPr>
        <w:t xml:space="preserve"> instead of </w:t>
      </w:r>
      <w:r w:rsidRPr="00370F88">
        <w:rPr>
          <w:rStyle w:val="StyleUnderline"/>
        </w:rPr>
        <w:t xml:space="preserve">private </w:t>
      </w:r>
      <w:r w:rsidRPr="00370F88">
        <w:rPr>
          <w:rStyle w:val="StyleUnderline"/>
          <w:highlight w:val="cyan"/>
        </w:rPr>
        <w:t>capitalists,</w:t>
      </w:r>
      <w:r w:rsidRPr="00236D0A">
        <w:rPr>
          <w:rStyle w:val="StyleUnderline"/>
        </w:rPr>
        <w:t xml:space="preserve"> it promises to do so by freeing</w:t>
      </w:r>
      <w:r w:rsidRPr="00977DDC">
        <w:t xml:space="preserve"> an</w:t>
      </w:r>
      <w:r>
        <w:t xml:space="preserve"> </w:t>
      </w:r>
      <w:r w:rsidRPr="00977DDC">
        <w:t xml:space="preserve">overwhelming majority from such drudgery </w:t>
      </w:r>
      <w:r w:rsidRPr="00370F88">
        <w:rPr>
          <w:rStyle w:val="StyleUnderline"/>
          <w:highlight w:val="cyan"/>
        </w:rPr>
        <w:t xml:space="preserve">while </w:t>
      </w:r>
      <w:r w:rsidRPr="00370F88">
        <w:rPr>
          <w:rStyle w:val="Emphasis"/>
          <w:highlight w:val="cyan"/>
        </w:rPr>
        <w:t>creating wealth to sustain all.</w:t>
      </w:r>
      <w:r w:rsidRPr="00280A41">
        <w:rPr>
          <w:rStyle w:val="StyleUnderline"/>
        </w:rPr>
        <w:t xml:space="preserve"> </w:t>
      </w:r>
    </w:p>
    <w:p w14:paraId="09707AE9" w14:textId="77777777" w:rsidR="008C5DD3" w:rsidRPr="00977DDC" w:rsidRDefault="008C5DD3" w:rsidP="008C5DD3">
      <w:r w:rsidRPr="00742C97">
        <w:rPr>
          <w:rStyle w:val="StyleUnderline"/>
          <w:highlight w:val="cyan"/>
        </w:rPr>
        <w:t>If the state controls the market, instead of digital capitalism controlling the state</w:t>
      </w:r>
      <w:r w:rsidRPr="00280A41">
        <w:rPr>
          <w:rStyle w:val="StyleUnderline"/>
        </w:rPr>
        <w:t xml:space="preserve">, true </w:t>
      </w:r>
      <w:r w:rsidRPr="00742C97">
        <w:rPr>
          <w:rStyle w:val="Emphasis"/>
          <w:highlight w:val="cyan"/>
        </w:rPr>
        <w:t>communist aspirations</w:t>
      </w:r>
      <w:r w:rsidRPr="00742C97">
        <w:rPr>
          <w:rStyle w:val="StyleUnderline"/>
          <w:highlight w:val="cyan"/>
        </w:rPr>
        <w:t xml:space="preserve"> will be </w:t>
      </w:r>
      <w:r w:rsidRPr="00742C97">
        <w:rPr>
          <w:rStyle w:val="Emphasis"/>
          <w:highlight w:val="cyan"/>
        </w:rPr>
        <w:t>achievable</w:t>
      </w:r>
      <w:r w:rsidRPr="00280A41">
        <w:rPr>
          <w:rStyle w:val="StyleUnderline"/>
        </w:rPr>
        <w:t xml:space="preserve">. And </w:t>
      </w:r>
      <w:r w:rsidRPr="00664BE1">
        <w:rPr>
          <w:rStyle w:val="StyleUnderline"/>
          <w:highlight w:val="cyan"/>
        </w:rPr>
        <w:t xml:space="preserve">because </w:t>
      </w:r>
      <w:r w:rsidRPr="00664BE1">
        <w:rPr>
          <w:rStyle w:val="Emphasis"/>
          <w:highlight w:val="cyan"/>
        </w:rPr>
        <w:t>AI</w:t>
      </w:r>
      <w:r w:rsidRPr="00664BE1">
        <w:rPr>
          <w:rStyle w:val="StyleUnderline"/>
          <w:highlight w:val="cyan"/>
        </w:rPr>
        <w:t xml:space="preserve"> increasingly </w:t>
      </w:r>
      <w:r w:rsidRPr="00664BE1">
        <w:rPr>
          <w:rStyle w:val="Emphasis"/>
          <w:highlight w:val="cyan"/>
        </w:rPr>
        <w:t>enables</w:t>
      </w:r>
      <w:r w:rsidRPr="00664BE1">
        <w:rPr>
          <w:rStyle w:val="StyleUnderline"/>
          <w:highlight w:val="cyan"/>
        </w:rPr>
        <w:t xml:space="preserve"> the </w:t>
      </w:r>
      <w:r w:rsidRPr="00664BE1">
        <w:rPr>
          <w:rStyle w:val="Emphasis"/>
          <w:highlight w:val="cyan"/>
        </w:rPr>
        <w:t>management of complex</w:t>
      </w:r>
      <w:r w:rsidRPr="00664BE1">
        <w:rPr>
          <w:rStyle w:val="StyleUnderline"/>
          <w:highlight w:val="cyan"/>
        </w:rPr>
        <w:t xml:space="preserve"> systems by processing massive amounts of information through intensive feedback loops,</w:t>
      </w:r>
      <w:r w:rsidRPr="00280A41">
        <w:rPr>
          <w:rStyle w:val="StyleUnderline"/>
        </w:rPr>
        <w:t xml:space="preserve"> it presents</w:t>
      </w:r>
      <w:r w:rsidRPr="00977DDC">
        <w:t>, for</w:t>
      </w:r>
      <w:r>
        <w:t xml:space="preserve"> </w:t>
      </w:r>
      <w:r w:rsidRPr="00977DDC">
        <w:t>the first time</w:t>
      </w:r>
      <w:r w:rsidRPr="00664BE1">
        <w:rPr>
          <w:highlight w:val="cyan"/>
        </w:rPr>
        <w:t xml:space="preserve">, </w:t>
      </w:r>
      <w:r w:rsidRPr="00664BE1">
        <w:rPr>
          <w:rStyle w:val="StyleUnderline"/>
          <w:highlight w:val="cyan"/>
        </w:rPr>
        <w:t xml:space="preserve">a </w:t>
      </w:r>
      <w:r w:rsidRPr="00664BE1">
        <w:rPr>
          <w:rStyle w:val="Emphasis"/>
          <w:highlight w:val="cyan"/>
        </w:rPr>
        <w:t>real alt</w:t>
      </w:r>
      <w:r w:rsidRPr="00280A41">
        <w:rPr>
          <w:rStyle w:val="StyleUnderline"/>
        </w:rPr>
        <w:t xml:space="preserve">ernative </w:t>
      </w:r>
      <w:r w:rsidRPr="00664BE1">
        <w:rPr>
          <w:rStyle w:val="Emphasis"/>
          <w:highlight w:val="cyan"/>
        </w:rPr>
        <w:t>to</w:t>
      </w:r>
      <w:r w:rsidRPr="00664BE1">
        <w:rPr>
          <w:rStyle w:val="StyleUnderline"/>
          <w:highlight w:val="cyan"/>
        </w:rPr>
        <w:t xml:space="preserve"> the market signals that have long justified </w:t>
      </w:r>
      <w:r w:rsidRPr="00664BE1">
        <w:rPr>
          <w:rStyle w:val="Emphasis"/>
          <w:highlight w:val="cyan"/>
        </w:rPr>
        <w:t>laissez-faire ideology</w:t>
      </w:r>
      <w:r w:rsidRPr="00977DDC">
        <w:t>—and all the ills that go with it.</w:t>
      </w:r>
    </w:p>
    <w:p w14:paraId="3B280121" w14:textId="77777777" w:rsidR="008C5DD3" w:rsidRPr="00280A41" w:rsidRDefault="008C5DD3" w:rsidP="008C5DD3">
      <w:r w:rsidRPr="00280A41">
        <w:t xml:space="preserve"> Going forward, China’s socialist market economy, which aims to harness the fruits of production for the whole population and not just a sliver of elites operating in their own self-centered interests, can lead the way toward this new stage of human development.</w:t>
      </w:r>
    </w:p>
    <w:p w14:paraId="08C02995" w14:textId="77777777" w:rsidR="008C5DD3" w:rsidRDefault="008C5DD3" w:rsidP="008C5DD3">
      <w:pPr>
        <w:rPr>
          <w:rStyle w:val="StyleUnderline"/>
        </w:rPr>
      </w:pPr>
      <w:r w:rsidRPr="00977DDC">
        <w:t xml:space="preserve"> </w:t>
      </w:r>
      <w:r w:rsidRPr="00664BE1">
        <w:rPr>
          <w:rStyle w:val="StyleUnderline"/>
          <w:highlight w:val="cyan"/>
        </w:rPr>
        <w:t>If properly regulated</w:t>
      </w:r>
      <w:r w:rsidRPr="00280A41">
        <w:rPr>
          <w:rStyle w:val="StyleUnderline"/>
        </w:rPr>
        <w:t xml:space="preserve"> in this way, </w:t>
      </w:r>
      <w:r w:rsidRPr="00664BE1">
        <w:rPr>
          <w:rStyle w:val="StyleUnderline"/>
          <w:highlight w:val="cyan"/>
        </w:rPr>
        <w:t xml:space="preserve">we should </w:t>
      </w:r>
      <w:r w:rsidRPr="00664BE1">
        <w:rPr>
          <w:rStyle w:val="Emphasis"/>
          <w:highlight w:val="cyan"/>
        </w:rPr>
        <w:t>celebrate, not fear</w:t>
      </w:r>
      <w:r w:rsidRPr="00664BE1">
        <w:rPr>
          <w:rStyle w:val="StyleUnderline"/>
          <w:highlight w:val="cyan"/>
        </w:rPr>
        <w:t>,</w:t>
      </w:r>
      <w:r w:rsidRPr="00280A41">
        <w:rPr>
          <w:rStyle w:val="StyleUnderline"/>
        </w:rPr>
        <w:t xml:space="preserve"> the advent of </w:t>
      </w:r>
      <w:r w:rsidRPr="00664BE1">
        <w:rPr>
          <w:rStyle w:val="Emphasis"/>
          <w:highlight w:val="cyan"/>
        </w:rPr>
        <w:t>AI</w:t>
      </w:r>
      <w:r w:rsidRPr="00977DDC">
        <w:t xml:space="preserve">. If it is brought under social control, </w:t>
      </w:r>
      <w:r w:rsidRPr="00664BE1">
        <w:rPr>
          <w:rStyle w:val="StyleUnderline"/>
          <w:highlight w:val="cyan"/>
        </w:rPr>
        <w:t>it will finally free workers from peddling their time and sweat only to enrich those at the top.</w:t>
      </w:r>
      <w:r w:rsidRPr="00280A41">
        <w:rPr>
          <w:rStyle w:val="StyleUnderline"/>
        </w:rPr>
        <w:t xml:space="preserve"> The communism of the future ought to adopt a new slogan: “Robots of the world, unite!”</w:t>
      </w:r>
    </w:p>
    <w:p w14:paraId="4F07DD65" w14:textId="77777777" w:rsidR="008C5DD3" w:rsidRPr="00280A41" w:rsidRDefault="008C5DD3" w:rsidP="008C5DD3">
      <w:pPr>
        <w:rPr>
          <w:rStyle w:val="StyleUnderline"/>
        </w:rPr>
      </w:pPr>
    </w:p>
    <w:p w14:paraId="7BC5423B" w14:textId="77777777" w:rsidR="008C5DD3" w:rsidRDefault="008C5DD3" w:rsidP="008C5DD3">
      <w:pPr>
        <w:pStyle w:val="Heading4"/>
      </w:pPr>
      <w:r>
        <w:t>AI will be the end of Capitalism</w:t>
      </w:r>
    </w:p>
    <w:p w14:paraId="598AC9C4" w14:textId="77777777" w:rsidR="008C5DD3" w:rsidRDefault="008C5DD3" w:rsidP="008C5DD3">
      <w:r w:rsidRPr="00C9477C">
        <w:rPr>
          <w:rStyle w:val="Style13ptBold"/>
        </w:rPr>
        <w:t>Feng</w:t>
      </w:r>
      <w:r w:rsidRPr="00C9477C">
        <w:t xml:space="preserve"> Xiang</w:t>
      </w:r>
      <w:r>
        <w:t xml:space="preserve"> </w:t>
      </w:r>
      <w:r>
        <w:rPr>
          <w:rStyle w:val="Style13ptBold"/>
        </w:rPr>
        <w:t>18</w:t>
      </w:r>
      <w:r>
        <w:t>, professor at Tsinghua University, one of China’s most prominent legal scholars, spoke at the Berggruen Institute’s China Center workshop on artificial intelligence in March in Beijing, 5/2/2018, “</w:t>
      </w:r>
      <w:r w:rsidRPr="00C32A7C">
        <w:rPr>
          <w:rStyle w:val="Emphasis"/>
        </w:rPr>
        <w:t>AI Will Spell the End of Capitalism</w:t>
      </w:r>
      <w:r>
        <w:t xml:space="preserve">,” </w:t>
      </w:r>
      <w:r w:rsidRPr="00C9477C">
        <w:t>https://www.washingtonpost.com/news/theworldpost/wp/2018/05/03/end-of-capitalism/</w:t>
      </w:r>
      <w:r>
        <w:t>, PB</w:t>
      </w:r>
    </w:p>
    <w:p w14:paraId="3C6B599E" w14:textId="77777777" w:rsidR="008C5DD3" w:rsidRPr="00105469" w:rsidRDefault="008C5DD3" w:rsidP="008C5DD3">
      <w:pPr>
        <w:rPr>
          <w:rStyle w:val="StyleUnderline"/>
        </w:rPr>
      </w:pPr>
      <w:r w:rsidRPr="00977DDC">
        <w:t xml:space="preserve">It is the very pervasiveness of </w:t>
      </w:r>
      <w:r w:rsidRPr="00C32A7C">
        <w:rPr>
          <w:rStyle w:val="Emphasis"/>
          <w:highlight w:val="cyan"/>
        </w:rPr>
        <w:t>AI</w:t>
      </w:r>
      <w:r w:rsidRPr="006F1366">
        <w:rPr>
          <w:rStyle w:val="StyleUnderline"/>
        </w:rPr>
        <w:t xml:space="preserve"> that </w:t>
      </w:r>
      <w:r w:rsidRPr="00C32A7C">
        <w:rPr>
          <w:rStyle w:val="StyleUnderline"/>
          <w:highlight w:val="cyan"/>
        </w:rPr>
        <w:t xml:space="preserve">will spell the </w:t>
      </w:r>
      <w:r w:rsidRPr="00C32A7C">
        <w:rPr>
          <w:rStyle w:val="Emphasis"/>
          <w:highlight w:val="cyan"/>
        </w:rPr>
        <w:t>end of market dominance</w:t>
      </w:r>
      <w:r w:rsidRPr="006F1366">
        <w:rPr>
          <w:rStyle w:val="StyleUnderline"/>
        </w:rPr>
        <w:t xml:space="preserve">. The market may reasonably if unequally function if industry creates employment opportunities for most people. But </w:t>
      </w:r>
      <w:r w:rsidRPr="00C32A7C">
        <w:rPr>
          <w:rStyle w:val="StyleUnderline"/>
          <w:highlight w:val="cyan"/>
        </w:rPr>
        <w:t xml:space="preserve">when </w:t>
      </w:r>
      <w:r w:rsidRPr="00C32A7C">
        <w:rPr>
          <w:rStyle w:val="Emphasis"/>
          <w:highlight w:val="cyan"/>
        </w:rPr>
        <w:t xml:space="preserve">industry </w:t>
      </w:r>
      <w:r w:rsidRPr="00527C89">
        <w:rPr>
          <w:rStyle w:val="Emphasis"/>
        </w:rPr>
        <w:t xml:space="preserve">only </w:t>
      </w:r>
      <w:r w:rsidRPr="00C32A7C">
        <w:rPr>
          <w:rStyle w:val="Emphasis"/>
          <w:highlight w:val="cyan"/>
        </w:rPr>
        <w:t>produce</w:t>
      </w:r>
      <w:r w:rsidRPr="00527C89">
        <w:rPr>
          <w:rStyle w:val="Emphasis"/>
        </w:rPr>
        <w:t>s</w:t>
      </w:r>
      <w:r w:rsidRPr="00C32A7C">
        <w:rPr>
          <w:rStyle w:val="Emphasis"/>
          <w:highlight w:val="cyan"/>
        </w:rPr>
        <w:t xml:space="preserve"> joblessness,</w:t>
      </w:r>
      <w:r w:rsidRPr="00C32A7C">
        <w:rPr>
          <w:rStyle w:val="StyleUnderline"/>
          <w:highlight w:val="cyan"/>
        </w:rPr>
        <w:t xml:space="preserve"> as </w:t>
      </w:r>
      <w:r w:rsidRPr="00C32A7C">
        <w:rPr>
          <w:rStyle w:val="Emphasis"/>
          <w:highlight w:val="cyan"/>
        </w:rPr>
        <w:t xml:space="preserve">robots take over </w:t>
      </w:r>
      <w:r w:rsidRPr="00527C89">
        <w:rPr>
          <w:rStyle w:val="StyleUnderline"/>
        </w:rPr>
        <w:t>more</w:t>
      </w:r>
      <w:r w:rsidRPr="006F1366">
        <w:rPr>
          <w:rStyle w:val="StyleUnderline"/>
        </w:rPr>
        <w:t xml:space="preserve"> and more, </w:t>
      </w:r>
      <w:r w:rsidRPr="00C32A7C">
        <w:rPr>
          <w:rStyle w:val="StyleUnderline"/>
          <w:highlight w:val="cyan"/>
        </w:rPr>
        <w:t xml:space="preserve">there is no good alternative but </w:t>
      </w:r>
      <w:r w:rsidRPr="00C32A7C">
        <w:rPr>
          <w:rStyle w:val="Emphasis"/>
          <w:highlight w:val="cyan"/>
        </w:rPr>
        <w:t>for the state to step in</w:t>
      </w:r>
      <w:r w:rsidRPr="006F1366">
        <w:rPr>
          <w:rStyle w:val="StyleUnderline"/>
        </w:rPr>
        <w:t>.</w:t>
      </w:r>
      <w:r>
        <w:t xml:space="preserve"> </w:t>
      </w:r>
      <w:r w:rsidRPr="00977DDC">
        <w:t xml:space="preserve">As AI invades economic and social life, all private </w:t>
      </w:r>
      <w:proofErr w:type="spellStart"/>
      <w:r w:rsidRPr="00977DDC">
        <w:t>lawrelated</w:t>
      </w:r>
      <w:proofErr w:type="spellEnd"/>
      <w:r w:rsidRPr="00977DDC">
        <w:t xml:space="preserve"> issues will soon become public ones. </w:t>
      </w:r>
      <w:r w:rsidRPr="00105469">
        <w:rPr>
          <w:rStyle w:val="StyleUnderline"/>
        </w:rPr>
        <w:t xml:space="preserve">More and more, </w:t>
      </w:r>
      <w:r w:rsidRPr="00C32A7C">
        <w:rPr>
          <w:rStyle w:val="Emphasis"/>
          <w:highlight w:val="cyan"/>
        </w:rPr>
        <w:t>regulation of private companies</w:t>
      </w:r>
      <w:r w:rsidRPr="00C32A7C">
        <w:rPr>
          <w:rStyle w:val="StyleUnderline"/>
          <w:highlight w:val="cyan"/>
        </w:rPr>
        <w:t xml:space="preserve"> will become a </w:t>
      </w:r>
      <w:r w:rsidRPr="00C32A7C">
        <w:rPr>
          <w:rStyle w:val="Emphasis"/>
          <w:highlight w:val="cyan"/>
        </w:rPr>
        <w:t>necessity</w:t>
      </w:r>
      <w:r w:rsidRPr="00C32A7C">
        <w:rPr>
          <w:rStyle w:val="StyleUnderline"/>
          <w:highlight w:val="cyan"/>
        </w:rPr>
        <w:t xml:space="preserve"> to maintain some semblance of stability in societies roiled by constant innovation.</w:t>
      </w:r>
    </w:p>
    <w:p w14:paraId="7D59CE13"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21845276">
    <w:abstractNumId w:val="9"/>
  </w:num>
  <w:num w:numId="2" w16cid:durableId="514811900">
    <w:abstractNumId w:val="7"/>
  </w:num>
  <w:num w:numId="3" w16cid:durableId="1493788093">
    <w:abstractNumId w:val="6"/>
  </w:num>
  <w:num w:numId="4" w16cid:durableId="479735198">
    <w:abstractNumId w:val="5"/>
  </w:num>
  <w:num w:numId="5" w16cid:durableId="1789542293">
    <w:abstractNumId w:val="4"/>
  </w:num>
  <w:num w:numId="6" w16cid:durableId="1790583453">
    <w:abstractNumId w:val="8"/>
  </w:num>
  <w:num w:numId="7" w16cid:durableId="215165951">
    <w:abstractNumId w:val="3"/>
  </w:num>
  <w:num w:numId="8" w16cid:durableId="860241086">
    <w:abstractNumId w:val="2"/>
  </w:num>
  <w:num w:numId="9" w16cid:durableId="1862816696">
    <w:abstractNumId w:val="1"/>
  </w:num>
  <w:num w:numId="10" w16cid:durableId="1048147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C5DD3"/>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8C5DD3"/>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7EAD7"/>
  <w15:chartTrackingRefBased/>
  <w15:docId w15:val="{50511A86-EEAB-498D-8F1B-8AD58DBCA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C5DD3"/>
    <w:pPr>
      <w:spacing w:after="0" w:line="240" w:lineRule="auto"/>
    </w:pPr>
    <w:rPr>
      <w:rFonts w:ascii="Georgia" w:hAnsi="Georgia"/>
      <w:sz w:val="20"/>
    </w:rPr>
  </w:style>
  <w:style w:type="paragraph" w:styleId="Heading1">
    <w:name w:val="heading 1"/>
    <w:aliases w:val="Pocket"/>
    <w:basedOn w:val="Normal"/>
    <w:next w:val="Normal"/>
    <w:link w:val="Heading1Char"/>
    <w:qFormat/>
    <w:rsid w:val="008C5DD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C5DD3"/>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C5DD3"/>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No Spacing1,tags,ta"/>
    <w:basedOn w:val="Normal"/>
    <w:next w:val="Normal"/>
    <w:link w:val="Heading4Char"/>
    <w:uiPriority w:val="3"/>
    <w:unhideWhenUsed/>
    <w:qFormat/>
    <w:rsid w:val="008C5DD3"/>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8C5DD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C5DD3"/>
  </w:style>
  <w:style w:type="character" w:customStyle="1" w:styleId="Heading1Char">
    <w:name w:val="Heading 1 Char"/>
    <w:aliases w:val="Pocket Char"/>
    <w:basedOn w:val="DefaultParagraphFont"/>
    <w:link w:val="Heading1"/>
    <w:rsid w:val="008C5DD3"/>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8C5DD3"/>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8C5DD3"/>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8C5DD3"/>
    <w:rPr>
      <w:rFonts w:ascii="Georgia" w:eastAsiaTheme="majorEastAsia" w:hAnsi="Georgia" w:cstheme="majorBidi"/>
      <w:b/>
      <w:iCs/>
    </w:rPr>
  </w:style>
  <w:style w:type="character" w:styleId="Emphasis">
    <w:name w:val="Emphasis"/>
    <w:aliases w:val="tag2,Minimized,Highlighted,Evidence,minimized,Size 10,emphasis in card,CD Card,ED - Tag,emphasis,Bold Underline,Emphasis!!,small,Qualifications,normal card text,Shrunk,qualifications in card,qualifications,bold underline"/>
    <w:basedOn w:val="DefaultParagraphFont"/>
    <w:uiPriority w:val="7"/>
    <w:qFormat/>
    <w:rsid w:val="008C5DD3"/>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Not.,Not"/>
    <w:basedOn w:val="DefaultParagraphFont"/>
    <w:uiPriority w:val="5"/>
    <w:qFormat/>
    <w:rsid w:val="008C5DD3"/>
    <w:rPr>
      <w:b/>
      <w:bCs/>
      <w:sz w:val="22"/>
      <w:u w:val="none"/>
    </w:rPr>
  </w:style>
  <w:style w:type="character" w:customStyle="1" w:styleId="StyleUnderline">
    <w:name w:val="Style Underline"/>
    <w:aliases w:val="Underline,Intense Emphasis1,Style Bold Underline,apple-style-span + 6 pt,Bold,Kern at 16 pt,Intense Emphasis11,Intense Emphasis2,HHeading 3 + 12 pt,Cards + Font: 12 pt Char,Style,ci,Citation Char Char Char,Heading 3 Char1 Char Char Char"/>
    <w:basedOn w:val="DefaultParagraphFont"/>
    <w:uiPriority w:val="6"/>
    <w:qFormat/>
    <w:rsid w:val="008C5DD3"/>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F2 - Heading 1 Char1,AHeading 1 Char1,TAG ,C,TA"/>
    <w:basedOn w:val="DefaultParagraphFont"/>
    <w:uiPriority w:val="99"/>
    <w:unhideWhenUsed/>
    <w:rsid w:val="008C5DD3"/>
    <w:rPr>
      <w:color w:val="auto"/>
      <w:u w:val="none"/>
    </w:rPr>
  </w:style>
  <w:style w:type="character" w:styleId="FollowedHyperlink">
    <w:name w:val="FollowedHyperlink"/>
    <w:basedOn w:val="DefaultParagraphFont"/>
    <w:uiPriority w:val="99"/>
    <w:semiHidden/>
    <w:unhideWhenUsed/>
    <w:rsid w:val="008C5DD3"/>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mp.com/news/china/military/article/3143308/british-navy-shows-global-ambitions-aircraft-carriers-south" TargetMode="External"/><Relationship Id="rId13" Type="http://schemas.openxmlformats.org/officeDocument/2006/relationships/hyperlink" Target="https://www.theguardian.com/politics/2022/apr/05/aukus-pact-extended-to-development-of-hypersonic-weapons" TargetMode="External"/><Relationship Id="rId3" Type="http://schemas.openxmlformats.org/officeDocument/2006/relationships/styles" Target="styles.xml"/><Relationship Id="rId7" Type="http://schemas.openxmlformats.org/officeDocument/2006/relationships/hyperlink" Target="https://www.scmp.com/news/china/military/article/3143308/british-navy-shows-global-ambitions-aircraft-carriers-south" TargetMode="External"/><Relationship Id="rId12" Type="http://schemas.openxmlformats.org/officeDocument/2006/relationships/hyperlink" Target="https://www.aspistrategist.org.au/australia-should-make-its-own-long-range-missil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gov.uk/government/speeches/foreign-secretarys-mansion-house-speech-at-the-lord-mayors-easter-banquet-the-return-of-geopolitics" TargetMode="External"/><Relationship Id="rId11" Type="http://schemas.openxmlformats.org/officeDocument/2006/relationships/hyperlink" Target="https://www.theguardian.com/australia-news/2022/jan/24/former-australian-pm-paul-keating-criticises-liz-truss-over-demented-china-comments" TargetMode="External"/><Relationship Id="rId5" Type="http://schemas.openxmlformats.org/officeDocument/2006/relationships/webSettings" Target="webSettings.xml"/><Relationship Id="rId15" Type="http://schemas.openxmlformats.org/officeDocument/2006/relationships/hyperlink" Target="https://thenextrecession.wordpress.com/2022/05/03/its-not-looking-good-for-2022/" TargetMode="External"/><Relationship Id="rId10" Type="http://schemas.openxmlformats.org/officeDocument/2006/relationships/hyperlink" Target="https://www.greenleft.org.au/content/solomon-islands-elections-and-preparing-war" TargetMode="External"/><Relationship Id="rId4" Type="http://schemas.openxmlformats.org/officeDocument/2006/relationships/settings" Target="settings.xml"/><Relationship Id="rId9" Type="http://schemas.openxmlformats.org/officeDocument/2006/relationships/hyperlink" Target="https://www.scmp.com/news/china/military/article/3143308/british-navy-shows-global-ambitions-aircraft-carriers-south" TargetMode="External"/><Relationship Id="rId14" Type="http://schemas.openxmlformats.org/officeDocument/2006/relationships/hyperlink" Target="https://www.thesaturdaypaper.com.au/post/max-opray/2022/04/07/china-rages-against-asia-pacific-nat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1633</Words>
  <Characters>9310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2022-07-27T20:58:00Z</dcterms:created>
  <dcterms:modified xsi:type="dcterms:W3CDTF">2022-07-27T21:00:00Z</dcterms:modified>
</cp:coreProperties>
</file>