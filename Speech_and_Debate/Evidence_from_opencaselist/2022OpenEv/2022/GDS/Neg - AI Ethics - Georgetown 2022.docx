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49CD" w14:textId="77777777" w:rsidR="00784171" w:rsidRPr="00784171" w:rsidRDefault="00784171" w:rsidP="00784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784171">
        <w:rPr>
          <w:rFonts w:eastAsiaTheme="majorEastAsia" w:cstheme="majorBidi"/>
          <w:b/>
          <w:sz w:val="52"/>
          <w:szCs w:val="32"/>
        </w:rPr>
        <w:t>NEG</w:t>
      </w:r>
    </w:p>
    <w:p w14:paraId="086E2C72" w14:textId="77777777" w:rsidR="00784171" w:rsidRPr="00784171" w:rsidRDefault="00784171" w:rsidP="00784171">
      <w:pPr>
        <w:keepNext/>
        <w:keepLines/>
        <w:pageBreakBefore/>
        <w:spacing w:before="480"/>
        <w:jc w:val="center"/>
        <w:outlineLvl w:val="1"/>
        <w:rPr>
          <w:rFonts w:eastAsiaTheme="majorEastAsia" w:cstheme="majorBidi"/>
          <w:b/>
          <w:sz w:val="44"/>
          <w:szCs w:val="26"/>
          <w:u w:val="double"/>
        </w:rPr>
      </w:pPr>
      <w:r w:rsidRPr="00784171">
        <w:rPr>
          <w:rFonts w:eastAsiaTheme="majorEastAsia" w:cstheme="majorBidi"/>
          <w:b/>
          <w:sz w:val="44"/>
          <w:szCs w:val="26"/>
          <w:u w:val="double"/>
        </w:rPr>
        <w:t>Case</w:t>
      </w:r>
    </w:p>
    <w:p w14:paraId="05ABC545"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*JOINT OPERATIONS ADV*</w:t>
      </w:r>
    </w:p>
    <w:p w14:paraId="29BB8FDB"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p>
    <w:p w14:paraId="1B8A8958"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 xml:space="preserve">Say No---1NC </w:t>
      </w:r>
    </w:p>
    <w:p w14:paraId="2CC3C512"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NATO allies say no---divergent demands and public opposition. </w:t>
      </w:r>
    </w:p>
    <w:p w14:paraId="6D6BFDAE" w14:textId="77777777" w:rsidR="00784171" w:rsidRPr="00784171" w:rsidRDefault="00784171" w:rsidP="00784171">
      <w:r w:rsidRPr="00784171">
        <w:rPr>
          <w:b/>
          <w:bCs/>
          <w:sz w:val="26"/>
          <w:szCs w:val="26"/>
        </w:rPr>
        <w:t>HeikkilÄ 22</w:t>
      </w:r>
      <w:r w:rsidRPr="00784171">
        <w:t>, 7-4-2022, "NATO wants to set AI standards. If only its members agreed on the basics.," POLITICO, https://www.politico.eu/article/nato-ai-artificial-intelligence-standards-priorities/</w:t>
      </w:r>
    </w:p>
    <w:p w14:paraId="62EFFA9D" w14:textId="77777777" w:rsidR="00784171" w:rsidRPr="00784171" w:rsidRDefault="00784171" w:rsidP="00784171">
      <w:pPr>
        <w:rPr>
          <w:b/>
          <w:iCs/>
          <w:sz w:val="22"/>
          <w:u w:val="single"/>
        </w:rPr>
      </w:pPr>
      <w:r w:rsidRPr="00784171">
        <w:rPr>
          <w:u w:val="single"/>
        </w:rPr>
        <w:t xml:space="preserve">On paper, NATO is the ideal organization to go about setting standards for military applications of artificial intelligence. </w:t>
      </w:r>
      <w:r w:rsidRPr="00784171">
        <w:rPr>
          <w:b/>
          <w:iCs/>
          <w:sz w:val="22"/>
          <w:u w:val="single"/>
        </w:rPr>
        <w:t>But the widely divergent priorities</w:t>
      </w:r>
      <w:r w:rsidRPr="00784171">
        <w:rPr>
          <w:u w:val="single"/>
        </w:rPr>
        <w:t xml:space="preserve"> and budgets of its 30 members </w:t>
      </w:r>
      <w:r w:rsidRPr="00784171">
        <w:rPr>
          <w:b/>
          <w:iCs/>
          <w:sz w:val="22"/>
          <w:u w:val="single"/>
        </w:rPr>
        <w:t>could get in the way.</w:t>
      </w:r>
    </w:p>
    <w:p w14:paraId="2B6E435C" w14:textId="77777777" w:rsidR="00784171" w:rsidRPr="00784171" w:rsidRDefault="00784171" w:rsidP="00784171">
      <w:pPr>
        <w:rPr>
          <w:u w:val="single"/>
        </w:rPr>
      </w:pPr>
      <w:r w:rsidRPr="00784171">
        <w:rPr>
          <w:u w:val="single"/>
        </w:rPr>
        <w:t>The Western military alliance has </w:t>
      </w:r>
      <w:hyperlink r:id="rId6" w:tgtFrame="_blank" w:history="1">
        <w:r w:rsidRPr="00784171">
          <w:rPr>
            <w:u w:val="single"/>
          </w:rPr>
          <w:t>identified</w:t>
        </w:r>
      </w:hyperlink>
      <w:r w:rsidRPr="00784171">
        <w:rPr>
          <w:u w:val="single"/>
        </w:rPr>
        <w:t> artificial intelligence as a key technology needed to maintain an edge over adversaries, and it wants to lead the way in establishing common ground rules for its use. </w:t>
      </w:r>
    </w:p>
    <w:p w14:paraId="401AF098" w14:textId="77777777" w:rsidR="00784171" w:rsidRPr="00784171" w:rsidRDefault="00784171" w:rsidP="00784171">
      <w:pPr>
        <w:rPr>
          <w:sz w:val="16"/>
          <w:szCs w:val="16"/>
        </w:rPr>
      </w:pPr>
      <w:r w:rsidRPr="00784171">
        <w:rPr>
          <w:sz w:val="16"/>
          <w:szCs w:val="16"/>
        </w:rPr>
        <w:t>“We need each other more than ever. No country alone or no continent alone can compete in this era of great power competition,” NATO Deputy Secretary-General Mircea Geoană, the alliance’s second in command, said in an interview with POLITICO.</w:t>
      </w:r>
    </w:p>
    <w:p w14:paraId="648CDEB1" w14:textId="77777777" w:rsidR="00784171" w:rsidRPr="00784171" w:rsidRDefault="00784171" w:rsidP="00784171">
      <w:r w:rsidRPr="00784171">
        <w:rPr>
          <w:u w:val="single"/>
        </w:rPr>
        <w:t>The standard-setting effort comes as China is pressing ahead with AI applications in the military largely free of democratic oversight</w:t>
      </w:r>
      <w:r w:rsidRPr="00784171">
        <w:t>.</w:t>
      </w:r>
    </w:p>
    <w:p w14:paraId="0B482696" w14:textId="77777777" w:rsidR="00784171" w:rsidRPr="00784171" w:rsidRDefault="00784171" w:rsidP="00784171">
      <w:pPr>
        <w:rPr>
          <w:sz w:val="16"/>
          <w:szCs w:val="16"/>
        </w:rPr>
      </w:pPr>
      <w:r w:rsidRPr="00784171">
        <w:rPr>
          <w:sz w:val="16"/>
          <w:szCs w:val="16"/>
        </w:rPr>
        <w:t>David van Weel, NATO’s assistant secretary general for emerging security challenges, said Beijing's lack of concern with the tech's ethical implications has sped along the integration of AI into the military apparatus.</w:t>
      </w:r>
    </w:p>
    <w:p w14:paraId="69FD0CC0" w14:textId="77777777" w:rsidR="00784171" w:rsidRPr="00784171" w:rsidRDefault="00784171" w:rsidP="00784171">
      <w:pPr>
        <w:rPr>
          <w:sz w:val="16"/>
          <w:szCs w:val="16"/>
        </w:rPr>
      </w:pPr>
      <w:r w:rsidRPr="00784171">
        <w:rPr>
          <w:sz w:val="16"/>
          <w:szCs w:val="16"/>
        </w:rPr>
        <w:t>"I'm ... not sure that they're having the same debates on principles of responsible use or they're definitely not applying our democratic values to these technologies,” he said.</w:t>
      </w:r>
    </w:p>
    <w:p w14:paraId="2BDF0DCC" w14:textId="77777777" w:rsidR="00784171" w:rsidRPr="00784171" w:rsidRDefault="00784171" w:rsidP="00784171">
      <w:pPr>
        <w:rPr>
          <w:u w:val="single"/>
        </w:rPr>
      </w:pPr>
      <w:r w:rsidRPr="00784171">
        <w:rPr>
          <w:u w:val="single"/>
        </w:rPr>
        <w:t xml:space="preserve">Meanwhile, the EU — which has pledged to roll out the world's first binding rules on AI in coming weeks — is seeking closer collaboration with Washington to oversee emerging technologies, including artificial intelligence. But those </w:t>
      </w:r>
      <w:r w:rsidRPr="00784171">
        <w:rPr>
          <w:b/>
          <w:iCs/>
          <w:sz w:val="22"/>
          <w:u w:val="single"/>
        </w:rPr>
        <w:t>efforts have been slow in getting off the ground</w:t>
      </w:r>
      <w:r w:rsidRPr="00784171">
        <w:rPr>
          <w:u w:val="single"/>
        </w:rPr>
        <w:t>.</w:t>
      </w:r>
    </w:p>
    <w:p w14:paraId="2721221A" w14:textId="77777777" w:rsidR="00784171" w:rsidRPr="00784171" w:rsidRDefault="00784171" w:rsidP="00784171">
      <w:pPr>
        <w:rPr>
          <w:sz w:val="16"/>
          <w:szCs w:val="16"/>
        </w:rPr>
      </w:pPr>
      <w:r w:rsidRPr="00784171">
        <w:rPr>
          <w:sz w:val="16"/>
          <w:szCs w:val="16"/>
        </w:rPr>
        <w:t>For Geoană, that collaboration will happen at NATO, which is working closely with the European Union as it prepares AI regulation focusing on “high risk” applications.</w:t>
      </w:r>
    </w:p>
    <w:p w14:paraId="3D2614DD" w14:textId="77777777" w:rsidR="00784171" w:rsidRPr="00784171" w:rsidRDefault="00784171" w:rsidP="00784171">
      <w:pPr>
        <w:rPr>
          <w:sz w:val="16"/>
          <w:szCs w:val="16"/>
        </w:rPr>
      </w:pPr>
      <w:r w:rsidRPr="00784171">
        <w:rPr>
          <w:sz w:val="16"/>
          <w:szCs w:val="16"/>
        </w:rPr>
        <w:t>The pitch</w:t>
      </w:r>
    </w:p>
    <w:p w14:paraId="78FB3ED2" w14:textId="77777777" w:rsidR="00784171" w:rsidRPr="00784171" w:rsidRDefault="00784171" w:rsidP="00784171">
      <w:pPr>
        <w:rPr>
          <w:sz w:val="16"/>
          <w:szCs w:val="16"/>
        </w:rPr>
      </w:pPr>
      <w:r w:rsidRPr="00784171">
        <w:rPr>
          <w:sz w:val="16"/>
          <w:szCs w:val="16"/>
        </w:rPr>
        <w:t>NATO does not regulate, but “once NATO sets a standard, it becomes in terms of defensive security the gold standard in that respective field,” Geoană said.</w:t>
      </w:r>
    </w:p>
    <w:p w14:paraId="59A5E4A4" w14:textId="77777777" w:rsidR="00784171" w:rsidRPr="00784171" w:rsidRDefault="00784171" w:rsidP="00784171">
      <w:pPr>
        <w:rPr>
          <w:sz w:val="16"/>
          <w:szCs w:val="16"/>
        </w:rPr>
      </w:pPr>
      <w:r w:rsidRPr="00784171">
        <w:rPr>
          <w:sz w:val="16"/>
          <w:szCs w:val="16"/>
        </w:rPr>
        <w:t>The alliance's own AI strategy, to be released before the summer, will identify ways to operate AI systems responsibly, identify military applications for the technology, and provide a “platform for allies to test their AI to see whether it's up to NATO standards,” van Weel said. </w:t>
      </w:r>
    </w:p>
    <w:p w14:paraId="4C414636" w14:textId="77777777" w:rsidR="00784171" w:rsidRPr="00784171" w:rsidRDefault="00784171" w:rsidP="00784171">
      <w:pPr>
        <w:rPr>
          <w:sz w:val="16"/>
          <w:szCs w:val="16"/>
        </w:rPr>
      </w:pPr>
      <w:r w:rsidRPr="00784171">
        <w:rPr>
          <w:sz w:val="16"/>
          <w:szCs w:val="16"/>
        </w:rPr>
        <w:t>The strategy will also set ethical guidelines around how to govern AI systems, for example by ensuring systems can be shut down by a human at all times, and to maintain accountability by ensuring a human is responsible for the actions of AI systems.</w:t>
      </w:r>
    </w:p>
    <w:p w14:paraId="7F2F6F43" w14:textId="77777777" w:rsidR="00784171" w:rsidRPr="00784171" w:rsidRDefault="00784171" w:rsidP="00784171">
      <w:pPr>
        <w:rPr>
          <w:sz w:val="16"/>
          <w:szCs w:val="16"/>
        </w:rPr>
      </w:pPr>
      <w:r w:rsidRPr="00784171">
        <w:rPr>
          <w:sz w:val="16"/>
          <w:szCs w:val="16"/>
        </w:rPr>
        <w:t>“If an adversary would use autonomous AI powered systems in a way that is not compatible with our values and morals, it would still have defense implications because we would need to defend and deter against those systems,” van Weel said. </w:t>
      </w:r>
    </w:p>
    <w:p w14:paraId="59CC61E3" w14:textId="77777777" w:rsidR="00784171" w:rsidRPr="00784171" w:rsidRDefault="00784171" w:rsidP="00784171">
      <w:pPr>
        <w:rPr>
          <w:sz w:val="16"/>
          <w:szCs w:val="16"/>
        </w:rPr>
      </w:pPr>
      <w:r w:rsidRPr="00784171">
        <w:rPr>
          <w:sz w:val="16"/>
          <w:szCs w:val="16"/>
        </w:rPr>
        <w:t>“We need to be aware of that and we need to flag legislators when we feel that our restrictions are coming into the realm of [being detrimental to] our defense and deterrence,” he continued.</w:t>
      </w:r>
    </w:p>
    <w:p w14:paraId="10D427BF" w14:textId="77777777" w:rsidR="00784171" w:rsidRPr="00784171" w:rsidRDefault="00784171" w:rsidP="00784171">
      <w:r w:rsidRPr="00784171">
        <w:t>Mission impossible?</w:t>
      </w:r>
    </w:p>
    <w:p w14:paraId="36057B8A" w14:textId="77777777" w:rsidR="00784171" w:rsidRPr="00784171" w:rsidRDefault="00784171" w:rsidP="00784171">
      <w:pPr>
        <w:rPr>
          <w:u w:val="single"/>
        </w:rPr>
      </w:pPr>
      <w:r w:rsidRPr="00784171">
        <w:rPr>
          <w:u w:val="single"/>
        </w:rPr>
        <w:t xml:space="preserve">The problem is that NATO's members are at </w:t>
      </w:r>
      <w:r w:rsidRPr="00784171">
        <w:rPr>
          <w:b/>
          <w:iCs/>
          <w:sz w:val="22"/>
          <w:u w:val="single"/>
        </w:rPr>
        <w:t>very different stages</w:t>
      </w:r>
      <w:r w:rsidRPr="00784171">
        <w:rPr>
          <w:u w:val="single"/>
        </w:rPr>
        <w:t xml:space="preserve"> when it comes to thinking about AI in the military context.</w:t>
      </w:r>
    </w:p>
    <w:p w14:paraId="0B613CF8" w14:textId="77777777" w:rsidR="00784171" w:rsidRPr="00784171" w:rsidRDefault="00784171" w:rsidP="00784171">
      <w:pPr>
        <w:rPr>
          <w:u w:val="single"/>
        </w:rPr>
      </w:pPr>
      <w:r w:rsidRPr="00784171">
        <w:rPr>
          <w:u w:val="single"/>
        </w:rPr>
        <w:t>The U.S., the world's biggest military spender, has prioritized the use of AI in the defense realm. But in Europe, most countries — France and the Netherlands excepting — barely mention the technology’s defense and military implications in their national AI strategies. </w:t>
      </w:r>
    </w:p>
    <w:p w14:paraId="2C6CB5C9" w14:textId="77777777" w:rsidR="00784171" w:rsidRPr="00784171" w:rsidRDefault="00784171" w:rsidP="00784171">
      <w:pPr>
        <w:rPr>
          <w:u w:val="single"/>
        </w:rPr>
      </w:pPr>
      <w:r w:rsidRPr="00784171">
        <w:rPr>
          <w:u w:val="single"/>
        </w:rPr>
        <w:t>“It’s absolutely no surprise that the U.S. had a military AI strategy before it has a national AI strategy," but the Europeans "did it exactly the other way around," said Ulrike Franke, a senior policy fellow at the European Council on Foreign Relations, said:</w:t>
      </w:r>
    </w:p>
    <w:p w14:paraId="6186A2A1" w14:textId="77777777" w:rsidR="00784171" w:rsidRPr="00784171" w:rsidRDefault="00784171" w:rsidP="00784171">
      <w:pPr>
        <w:rPr>
          <w:u w:val="single"/>
        </w:rPr>
      </w:pPr>
      <w:r w:rsidRPr="00784171">
        <w:rPr>
          <w:u w:val="single"/>
        </w:rPr>
        <w:t>That echoes familiar transatlantic differences — and previous U.S. President Donald Trump's complaints — over defense spending, but also highlights the different approaches to AI regulation more broadly.</w:t>
      </w:r>
    </w:p>
    <w:p w14:paraId="0519E6B0" w14:textId="77777777" w:rsidR="00784171" w:rsidRPr="00784171" w:rsidRDefault="00784171" w:rsidP="00784171">
      <w:pPr>
        <w:rPr>
          <w:sz w:val="16"/>
          <w:szCs w:val="16"/>
        </w:rPr>
      </w:pPr>
      <w:r w:rsidRPr="00784171">
        <w:rPr>
          <w:sz w:val="16"/>
          <w:szCs w:val="16"/>
        </w:rPr>
        <w:t>The EU's AI strategy takes a cautious line, touting itself as "human-centric," focused on taming corporate excesses and keeping citizens' data safe. The U.S., which tends to be light on regulation and keen on defense, sees things differently.</w:t>
      </w:r>
    </w:p>
    <w:p w14:paraId="4DB3AC81" w14:textId="77777777" w:rsidR="00784171" w:rsidRPr="00784171" w:rsidRDefault="00784171" w:rsidP="00784171">
      <w:pPr>
        <w:rPr>
          <w:u w:val="single"/>
        </w:rPr>
      </w:pPr>
      <w:r w:rsidRPr="00784171">
        <w:rPr>
          <w:u w:val="single"/>
        </w:rPr>
        <w:t xml:space="preserve">There are also </w:t>
      </w:r>
      <w:r w:rsidRPr="00784171">
        <w:rPr>
          <w:b/>
          <w:iCs/>
          <w:sz w:val="22"/>
          <w:u w:val="single"/>
        </w:rPr>
        <w:t>divergences</w:t>
      </w:r>
      <w:r w:rsidRPr="00784171">
        <w:rPr>
          <w:u w:val="single"/>
        </w:rPr>
        <w:t xml:space="preserve"> over </w:t>
      </w:r>
      <w:r w:rsidRPr="00784171">
        <w:rPr>
          <w:b/>
          <w:iCs/>
          <w:sz w:val="22"/>
          <w:u w:val="single"/>
        </w:rPr>
        <w:t>what technologies the alliance ought to develop</w:t>
      </w:r>
      <w:r w:rsidRPr="00784171">
        <w:rPr>
          <w:u w:val="single"/>
        </w:rPr>
        <w:t>, including lethal autonomous weapons systems — often dubbed “killer robots” — programmed to identify and destroy targets without human control. </w:t>
      </w:r>
    </w:p>
    <w:p w14:paraId="00ED9E0B" w14:textId="77777777" w:rsidR="00784171" w:rsidRPr="00784171" w:rsidRDefault="00784171" w:rsidP="00784171">
      <w:pPr>
        <w:rPr>
          <w:u w:val="single"/>
        </w:rPr>
      </w:pPr>
      <w:r w:rsidRPr="00784171">
        <w:rPr>
          <w:u w:val="single"/>
        </w:rPr>
        <w:t>Powerful NATO members including France, the U.K., and the U.S. have developed these technologies and oppose a treaty on these weapons, while others like Belgium and Germany have </w:t>
      </w:r>
      <w:hyperlink r:id="rId7" w:tgtFrame="_blank" w:history="1">
        <w:r w:rsidRPr="00784171">
          <w:rPr>
            <w:u w:val="single"/>
          </w:rPr>
          <w:t>expressed serious concerns</w:t>
        </w:r>
      </w:hyperlink>
      <w:r w:rsidRPr="00784171">
        <w:rPr>
          <w:u w:val="single"/>
        </w:rPr>
        <w:t> about the technology.</w:t>
      </w:r>
    </w:p>
    <w:p w14:paraId="36D4C2EB" w14:textId="77777777" w:rsidR="00784171" w:rsidRPr="00784171" w:rsidRDefault="00784171" w:rsidP="00784171">
      <w:pPr>
        <w:rPr>
          <w:u w:val="single"/>
        </w:rPr>
      </w:pPr>
      <w:r w:rsidRPr="00784171">
        <w:rPr>
          <w:u w:val="single"/>
        </w:rPr>
        <w:t xml:space="preserve">These weapons systems have also faced </w:t>
      </w:r>
      <w:r w:rsidRPr="00784171">
        <w:rPr>
          <w:b/>
          <w:iCs/>
          <w:sz w:val="22"/>
          <w:u w:val="single"/>
        </w:rPr>
        <w:t>fierce public opposition</w:t>
      </w:r>
      <w:r w:rsidRPr="00784171">
        <w:rPr>
          <w:u w:val="single"/>
        </w:rPr>
        <w:t xml:space="preserve"> from civil society and human rights groups, including from United Nations Secretary-General António Guterres, who in 2018 </w:t>
      </w:r>
      <w:hyperlink r:id="rId8" w:tgtFrame="_blank" w:history="1">
        <w:r w:rsidRPr="00784171">
          <w:rPr>
            <w:u w:val="single"/>
          </w:rPr>
          <w:t>called</w:t>
        </w:r>
      </w:hyperlink>
      <w:r w:rsidRPr="00784171">
        <w:rPr>
          <w:u w:val="single"/>
        </w:rPr>
        <w:t> for a ban. </w:t>
      </w:r>
    </w:p>
    <w:p w14:paraId="1B4690AF" w14:textId="77777777" w:rsidR="00784171" w:rsidRPr="00784171" w:rsidRDefault="00784171" w:rsidP="00784171">
      <w:pPr>
        <w:rPr>
          <w:u w:val="single"/>
        </w:rPr>
      </w:pPr>
      <w:r w:rsidRPr="00784171">
        <w:rPr>
          <w:u w:val="single"/>
        </w:rPr>
        <w:t>Geoană said the alliance has “retained autonomous weapon systems as part of the interests of NATO.” The group hopes that its upcoming recommendations will allow the ethical use of the technology without “stifling innovation.” </w:t>
      </w:r>
    </w:p>
    <w:p w14:paraId="7D294A4F" w14:textId="77777777" w:rsidR="00784171" w:rsidRPr="00784171" w:rsidRDefault="00784171" w:rsidP="00784171">
      <w:pPr>
        <w:rPr>
          <w:u w:val="single"/>
        </w:rPr>
      </w:pPr>
    </w:p>
    <w:p w14:paraId="3414B681"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NATO says no---</w:t>
      </w:r>
      <w:r w:rsidRPr="00784171">
        <w:rPr>
          <w:rFonts w:eastAsiaTheme="majorEastAsia" w:cstheme="majorBidi"/>
          <w:b/>
          <w:sz w:val="22"/>
          <w:u w:val="single"/>
        </w:rPr>
        <w:t>political frition</w:t>
      </w:r>
      <w:r w:rsidRPr="00784171">
        <w:rPr>
          <w:rFonts w:eastAsiaTheme="majorEastAsia" w:cstheme="majorBidi"/>
          <w:b/>
          <w:sz w:val="22"/>
        </w:rPr>
        <w:t xml:space="preserve"> prevents unity on AI standards. </w:t>
      </w:r>
    </w:p>
    <w:p w14:paraId="19AA4BCE" w14:textId="77777777" w:rsidR="00784171" w:rsidRPr="00784171" w:rsidRDefault="00784171" w:rsidP="00784171">
      <w:r w:rsidRPr="00784171">
        <w:t xml:space="preserve">Zoe </w:t>
      </w:r>
      <w:r w:rsidRPr="00784171">
        <w:rPr>
          <w:b/>
          <w:bCs/>
          <w:sz w:val="22"/>
        </w:rPr>
        <w:t>Stanley-Lockman &amp;</w:t>
      </w:r>
      <w:r w:rsidRPr="00784171">
        <w:t xml:space="preserve"> Lena </w:t>
      </w:r>
      <w:r w:rsidRPr="00784171">
        <w:rPr>
          <w:b/>
          <w:bCs/>
          <w:sz w:val="22"/>
        </w:rPr>
        <w:t>Trabucco 22</w:t>
      </w:r>
      <w:r w:rsidRPr="00784171">
        <w:t>,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The Oxford Handbook of AI Governance, edited by Justin Bullock et al., Oxford University Press, 03/18/2022, DOI.org (Crossref), doi:10.1093/oxfordhb/9780197579329.013.69</w:t>
      </w:r>
    </w:p>
    <w:p w14:paraId="352AE89E" w14:textId="77777777" w:rsidR="00784171" w:rsidRPr="00784171" w:rsidRDefault="00784171" w:rsidP="00784171">
      <w:pPr>
        <w:rPr>
          <w:sz w:val="16"/>
        </w:rPr>
      </w:pPr>
      <w:r w:rsidRPr="00784171">
        <w:rPr>
          <w:sz w:val="16"/>
        </w:rPr>
        <w:t xml:space="preserve">On that note </w:t>
      </w:r>
      <w:r w:rsidRPr="00784171">
        <w:rPr>
          <w:b/>
          <w:sz w:val="22"/>
          <w:u w:val="single"/>
        </w:rPr>
        <w:t>NATO</w:t>
      </w:r>
      <w:r w:rsidRPr="00784171">
        <w:rPr>
          <w:sz w:val="22"/>
          <w:u w:val="single"/>
        </w:rPr>
        <w:t>, or</w:t>
      </w:r>
      <w:r w:rsidRPr="00784171">
        <w:rPr>
          <w:sz w:val="16"/>
        </w:rPr>
        <w:t xml:space="preserve"> </w:t>
      </w:r>
      <w:r w:rsidRPr="00784171">
        <w:rPr>
          <w:b/>
          <w:sz w:val="22"/>
          <w:u w:val="single"/>
        </w:rPr>
        <w:t>any</w:t>
      </w:r>
      <w:r w:rsidRPr="00784171">
        <w:rPr>
          <w:sz w:val="16"/>
        </w:rPr>
        <w:t xml:space="preserve"> other </w:t>
      </w:r>
      <w:r w:rsidRPr="00784171">
        <w:rPr>
          <w:b/>
          <w:sz w:val="22"/>
          <w:u w:val="single"/>
        </w:rPr>
        <w:t>i</w:t>
      </w:r>
      <w:r w:rsidRPr="00784171">
        <w:rPr>
          <w:sz w:val="16"/>
        </w:rPr>
        <w:t xml:space="preserve">nternational </w:t>
      </w:r>
      <w:r w:rsidRPr="00784171">
        <w:rPr>
          <w:b/>
          <w:sz w:val="22"/>
          <w:u w:val="single"/>
        </w:rPr>
        <w:t>o</w:t>
      </w:r>
      <w:r w:rsidRPr="00784171">
        <w:rPr>
          <w:sz w:val="16"/>
        </w:rPr>
        <w:t xml:space="preserve">rganization, </w:t>
      </w:r>
      <w:r w:rsidRPr="00784171">
        <w:rPr>
          <w:sz w:val="22"/>
          <w:u w:val="single"/>
        </w:rPr>
        <w:t>is</w:t>
      </w:r>
      <w:r w:rsidRPr="00784171">
        <w:rPr>
          <w:sz w:val="16"/>
        </w:rPr>
        <w:t xml:space="preserve"> </w:t>
      </w:r>
      <w:r w:rsidRPr="00784171">
        <w:rPr>
          <w:b/>
          <w:sz w:val="22"/>
          <w:u w:val="single"/>
        </w:rPr>
        <w:t>not exempt</w:t>
      </w:r>
      <w:r w:rsidRPr="00784171">
        <w:rPr>
          <w:sz w:val="16"/>
        </w:rPr>
        <w:t xml:space="preserve"> </w:t>
      </w:r>
      <w:r w:rsidRPr="00784171">
        <w:rPr>
          <w:sz w:val="22"/>
          <w:u w:val="single"/>
        </w:rPr>
        <w:t>from</w:t>
      </w:r>
      <w:r w:rsidRPr="00784171">
        <w:rPr>
          <w:sz w:val="16"/>
        </w:rPr>
        <w:t xml:space="preserve"> these </w:t>
      </w:r>
      <w:r w:rsidRPr="00784171">
        <w:rPr>
          <w:b/>
          <w:sz w:val="22"/>
          <w:u w:val="single"/>
        </w:rPr>
        <w:t>political hurdles</w:t>
      </w:r>
      <w:r w:rsidRPr="00784171">
        <w:rPr>
          <w:sz w:val="22"/>
          <w:u w:val="single"/>
        </w:rPr>
        <w:t>. As EDTs increasingly become a focal point</w:t>
      </w:r>
      <w:r w:rsidRPr="00784171">
        <w:rPr>
          <w:sz w:val="16"/>
        </w:rPr>
        <w:t xml:space="preserve"> in the geopolitical space, </w:t>
      </w:r>
      <w:r w:rsidRPr="00784171">
        <w:rPr>
          <w:sz w:val="22"/>
          <w:u w:val="single"/>
        </w:rPr>
        <w:t xml:space="preserve">any approach of AI governance in the international security environment will have global </w:t>
      </w:r>
      <w:r w:rsidRPr="00784171">
        <w:rPr>
          <w:b/>
          <w:sz w:val="22"/>
          <w:u w:val="single"/>
        </w:rPr>
        <w:t>political undertones</w:t>
      </w:r>
      <w:r w:rsidRPr="00784171">
        <w:rPr>
          <w:sz w:val="22"/>
          <w:u w:val="single"/>
        </w:rPr>
        <w:t>. This will</w:t>
      </w:r>
      <w:r w:rsidRPr="00784171">
        <w:rPr>
          <w:sz w:val="16"/>
        </w:rPr>
        <w:t xml:space="preserve"> undoubtedly </w:t>
      </w:r>
      <w:r w:rsidRPr="00784171">
        <w:rPr>
          <w:sz w:val="22"/>
          <w:u w:val="single"/>
        </w:rPr>
        <w:t>be a</w:t>
      </w:r>
      <w:r w:rsidRPr="00784171">
        <w:rPr>
          <w:sz w:val="16"/>
        </w:rPr>
        <w:t xml:space="preserve"> </w:t>
      </w:r>
      <w:r w:rsidRPr="00784171">
        <w:rPr>
          <w:b/>
          <w:sz w:val="22"/>
          <w:u w:val="single"/>
        </w:rPr>
        <w:t>significant hurdle</w:t>
      </w:r>
      <w:r w:rsidRPr="00784171">
        <w:rPr>
          <w:sz w:val="16"/>
        </w:rPr>
        <w:t xml:space="preserve"> </w:t>
      </w:r>
      <w:r w:rsidRPr="00784171">
        <w:rPr>
          <w:sz w:val="22"/>
          <w:u w:val="single"/>
        </w:rPr>
        <w:t>for NATO as it balances responsible AI development and Allied</w:t>
      </w:r>
      <w:r w:rsidRPr="00784171">
        <w:rPr>
          <w:sz w:val="16"/>
        </w:rPr>
        <w:t xml:space="preserve"> coordination and </w:t>
      </w:r>
      <w:r w:rsidRPr="00784171">
        <w:rPr>
          <w:b/>
          <w:sz w:val="22"/>
          <w:u w:val="single"/>
        </w:rPr>
        <w:t>coop</w:t>
      </w:r>
      <w:r w:rsidRPr="00784171">
        <w:rPr>
          <w:sz w:val="16"/>
        </w:rPr>
        <w:t xml:space="preserve">eration in a changing geopolitical landscape. And </w:t>
      </w:r>
      <w:r w:rsidRPr="00784171">
        <w:rPr>
          <w:sz w:val="22"/>
          <w:u w:val="single"/>
        </w:rPr>
        <w:t>certainly</w:t>
      </w:r>
      <w:r w:rsidRPr="00784171">
        <w:rPr>
          <w:sz w:val="16"/>
        </w:rPr>
        <w:t xml:space="preserve">, the </w:t>
      </w:r>
      <w:r w:rsidRPr="00784171">
        <w:rPr>
          <w:b/>
          <w:sz w:val="22"/>
          <w:u w:val="single"/>
        </w:rPr>
        <w:t>political</w:t>
      </w:r>
      <w:r w:rsidRPr="00784171">
        <w:rPr>
          <w:sz w:val="16"/>
        </w:rPr>
        <w:t xml:space="preserve"> </w:t>
      </w:r>
      <w:r w:rsidRPr="00784171">
        <w:rPr>
          <w:sz w:val="22"/>
          <w:u w:val="single"/>
        </w:rPr>
        <w:t>realities may</w:t>
      </w:r>
      <w:r w:rsidRPr="00784171">
        <w:rPr>
          <w:sz w:val="16"/>
        </w:rPr>
        <w:t xml:space="preserve"> well </w:t>
      </w:r>
      <w:r w:rsidRPr="00784171">
        <w:rPr>
          <w:sz w:val="22"/>
          <w:u w:val="single"/>
        </w:rPr>
        <w:t>represent the</w:t>
      </w:r>
      <w:r w:rsidRPr="00784171">
        <w:rPr>
          <w:sz w:val="16"/>
        </w:rPr>
        <w:t xml:space="preserve"> </w:t>
      </w:r>
      <w:r w:rsidRPr="00784171">
        <w:rPr>
          <w:b/>
          <w:sz w:val="22"/>
          <w:u w:val="single"/>
        </w:rPr>
        <w:t>greatest challenge</w:t>
      </w:r>
      <w:r w:rsidRPr="00784171">
        <w:rPr>
          <w:sz w:val="16"/>
        </w:rPr>
        <w:t xml:space="preserve"> </w:t>
      </w:r>
      <w:r w:rsidRPr="00784171">
        <w:rPr>
          <w:sz w:val="22"/>
          <w:u w:val="single"/>
        </w:rPr>
        <w:t>and</w:t>
      </w:r>
      <w:r w:rsidRPr="00784171">
        <w:rPr>
          <w:sz w:val="16"/>
        </w:rPr>
        <w:t xml:space="preserve"> </w:t>
      </w:r>
      <w:r w:rsidRPr="00784171">
        <w:rPr>
          <w:b/>
          <w:sz w:val="22"/>
          <w:u w:val="single"/>
        </w:rPr>
        <w:t>disincentivize</w:t>
      </w:r>
      <w:r w:rsidRPr="00784171">
        <w:rPr>
          <w:sz w:val="16"/>
        </w:rPr>
        <w:t xml:space="preserve"> </w:t>
      </w:r>
      <w:r w:rsidRPr="00784171">
        <w:rPr>
          <w:sz w:val="22"/>
          <w:u w:val="single"/>
        </w:rPr>
        <w:t>NATO to emerge as a</w:t>
      </w:r>
      <w:r w:rsidRPr="00784171">
        <w:rPr>
          <w:sz w:val="16"/>
        </w:rPr>
        <w:t xml:space="preserve"> </w:t>
      </w:r>
      <w:r w:rsidRPr="00784171">
        <w:rPr>
          <w:b/>
          <w:sz w:val="22"/>
          <w:u w:val="single"/>
        </w:rPr>
        <w:t>leader</w:t>
      </w:r>
      <w:r w:rsidRPr="00784171">
        <w:rPr>
          <w:sz w:val="16"/>
        </w:rPr>
        <w:t xml:space="preserve"> in responsible military AI.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4A2AB384"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lang w:eastAsia="zh-CN"/>
        </w:rPr>
      </w:pPr>
    </w:p>
    <w:p w14:paraId="633598AE"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Interop Fails---1NC</w:t>
      </w:r>
    </w:p>
    <w:p w14:paraId="1A2F413A"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Interoperability challenges are </w:t>
      </w:r>
      <w:r w:rsidRPr="00784171">
        <w:rPr>
          <w:rFonts w:eastAsiaTheme="majorEastAsia" w:cstheme="majorBidi"/>
          <w:b/>
          <w:sz w:val="22"/>
          <w:u w:val="single"/>
        </w:rPr>
        <w:t>structural</w:t>
      </w:r>
      <w:r w:rsidRPr="00784171">
        <w:rPr>
          <w:rFonts w:eastAsiaTheme="majorEastAsia" w:cstheme="majorBidi"/>
          <w:b/>
          <w:sz w:val="22"/>
        </w:rPr>
        <w:t xml:space="preserve">---they </w:t>
      </w:r>
      <w:r w:rsidRPr="00784171">
        <w:rPr>
          <w:rFonts w:eastAsiaTheme="majorEastAsia" w:cstheme="majorBidi"/>
          <w:b/>
          <w:sz w:val="22"/>
          <w:u w:val="single"/>
        </w:rPr>
        <w:t>can’t be fixed</w:t>
      </w:r>
      <w:r w:rsidRPr="00784171">
        <w:rPr>
          <w:rFonts w:eastAsiaTheme="majorEastAsia" w:cstheme="majorBidi"/>
          <w:b/>
          <w:sz w:val="22"/>
        </w:rPr>
        <w:t xml:space="preserve"> through consultation or dialogue. </w:t>
      </w:r>
    </w:p>
    <w:p w14:paraId="21E604C5" w14:textId="77777777" w:rsidR="00784171" w:rsidRPr="00784171" w:rsidRDefault="00784171" w:rsidP="00784171">
      <w:r w:rsidRPr="00784171">
        <w:t xml:space="preserve">Edward Hunter </w:t>
      </w:r>
      <w:r w:rsidRPr="00784171">
        <w:rPr>
          <w:b/>
          <w:bCs/>
          <w:sz w:val="22"/>
        </w:rPr>
        <w:t>Christie 22</w:t>
      </w:r>
      <w:r w:rsidRPr="00784171">
        <w:t xml:space="preserve">, Senior Research Fellow at the Finnish Institute of International Affairs, “Defence Cooperation in Artificial Intelligence: Bridging the Transatlantic Gap for a Stronger Europe,” European View, vol. 21, no. 1, SAGE Publications Ltd, 04/01/2022, pp. 13–21 </w:t>
      </w:r>
    </w:p>
    <w:p w14:paraId="1051C3F9" w14:textId="77777777" w:rsidR="00784171" w:rsidRPr="00784171" w:rsidRDefault="00784171" w:rsidP="00784171">
      <w:pPr>
        <w:rPr>
          <w:sz w:val="16"/>
        </w:rPr>
      </w:pPr>
      <w:r w:rsidRPr="00784171">
        <w:rPr>
          <w:sz w:val="16"/>
        </w:rPr>
        <w:t>Interoperability challenges</w:t>
      </w:r>
    </w:p>
    <w:p w14:paraId="2BD7E919" w14:textId="77777777" w:rsidR="00784171" w:rsidRPr="00784171" w:rsidRDefault="00784171" w:rsidP="00784171">
      <w:pPr>
        <w:rPr>
          <w:sz w:val="16"/>
        </w:rPr>
      </w:pPr>
      <w:r w:rsidRPr="00784171">
        <w:rPr>
          <w:sz w:val="16"/>
        </w:rPr>
        <w:t>Interoperability can be defined as ‘the ability of systems, units or forces to provide services to, and accept services from other systems, units or forces and the use the services so exchanged to enable them to operate effectively together’ (Dufour 2018, 1).</w:t>
      </w:r>
    </w:p>
    <w:p w14:paraId="15161C0E" w14:textId="77777777" w:rsidR="00784171" w:rsidRPr="00784171" w:rsidRDefault="00784171" w:rsidP="00784171">
      <w:pPr>
        <w:rPr>
          <w:sz w:val="16"/>
        </w:rPr>
      </w:pPr>
      <w:r w:rsidRPr="00784171">
        <w:rPr>
          <w:sz w:val="22"/>
          <w:u w:val="single"/>
        </w:rPr>
        <w:t>The</w:t>
      </w:r>
      <w:r w:rsidRPr="00784171">
        <w:rPr>
          <w:sz w:val="16"/>
        </w:rPr>
        <w:t xml:space="preserve"> first </w:t>
      </w:r>
      <w:r w:rsidRPr="00784171">
        <w:rPr>
          <w:sz w:val="22"/>
          <w:u w:val="single"/>
        </w:rPr>
        <w:t xml:space="preserve">general challenge to interoperability is the </w:t>
      </w:r>
      <w:r w:rsidRPr="00784171">
        <w:rPr>
          <w:b/>
          <w:iCs/>
          <w:sz w:val="22"/>
          <w:u w:val="single"/>
        </w:rPr>
        <w:t>overall gap</w:t>
      </w:r>
      <w:r w:rsidRPr="00784171">
        <w:rPr>
          <w:sz w:val="16"/>
        </w:rPr>
        <w:t xml:space="preserve"> </w:t>
      </w:r>
      <w:r w:rsidRPr="00784171">
        <w:rPr>
          <w:sz w:val="22"/>
          <w:u w:val="single"/>
        </w:rPr>
        <w:t>between the US and Europe in terms of</w:t>
      </w:r>
      <w:r w:rsidRPr="00784171">
        <w:rPr>
          <w:sz w:val="16"/>
        </w:rPr>
        <w:t xml:space="preserve"> </w:t>
      </w:r>
      <w:r w:rsidRPr="00784171">
        <w:rPr>
          <w:b/>
          <w:iCs/>
          <w:sz w:val="22"/>
          <w:u w:val="single"/>
        </w:rPr>
        <w:t>total defence investment</w:t>
      </w:r>
      <w:r w:rsidRPr="00784171">
        <w:rPr>
          <w:sz w:val="22"/>
          <w:u w:val="single"/>
        </w:rPr>
        <w:t>, as well as in</w:t>
      </w:r>
      <w:r w:rsidRPr="00784171">
        <w:rPr>
          <w:sz w:val="16"/>
        </w:rPr>
        <w:t xml:space="preserve"> terms of </w:t>
      </w:r>
      <w:r w:rsidRPr="00784171">
        <w:rPr>
          <w:b/>
          <w:iCs/>
          <w:sz w:val="22"/>
          <w:u w:val="single"/>
        </w:rPr>
        <w:t>civilian technological attainment</w:t>
      </w:r>
      <w:r w:rsidRPr="00784171">
        <w:rPr>
          <w:sz w:val="16"/>
        </w:rPr>
        <w:t xml:space="preserve"> </w:t>
      </w:r>
      <w:r w:rsidRPr="00784171">
        <w:rPr>
          <w:sz w:val="22"/>
          <w:u w:val="single"/>
        </w:rPr>
        <w:t>with</w:t>
      </w:r>
      <w:r w:rsidRPr="00784171">
        <w:rPr>
          <w:sz w:val="16"/>
        </w:rPr>
        <w:t xml:space="preserve"> respect to </w:t>
      </w:r>
      <w:r w:rsidRPr="00784171">
        <w:rPr>
          <w:b/>
          <w:iCs/>
          <w:sz w:val="22"/>
          <w:u w:val="single"/>
        </w:rPr>
        <w:t>AI</w:t>
      </w:r>
      <w:r w:rsidRPr="00784171">
        <w:rPr>
          <w:sz w:val="16"/>
        </w:rPr>
        <w:t xml:space="preserve"> and related technologies. </w:t>
      </w:r>
      <w:r w:rsidRPr="00784171">
        <w:rPr>
          <w:sz w:val="22"/>
          <w:u w:val="single"/>
        </w:rPr>
        <w:t>There is</w:t>
      </w:r>
      <w:r w:rsidRPr="00784171">
        <w:rPr>
          <w:sz w:val="16"/>
        </w:rPr>
        <w:t xml:space="preserve"> </w:t>
      </w:r>
      <w:r w:rsidRPr="00784171">
        <w:rPr>
          <w:b/>
          <w:iCs/>
          <w:sz w:val="22"/>
          <w:u w:val="single"/>
        </w:rPr>
        <w:t>no</w:t>
      </w:r>
      <w:r w:rsidRPr="00784171">
        <w:rPr>
          <w:sz w:val="16"/>
        </w:rPr>
        <w:t xml:space="preserve"> single </w:t>
      </w:r>
      <w:r w:rsidRPr="00784171">
        <w:rPr>
          <w:b/>
          <w:iCs/>
          <w:sz w:val="22"/>
          <w:u w:val="single"/>
        </w:rPr>
        <w:t>solution to this problem</w:t>
      </w:r>
      <w:r w:rsidRPr="00784171">
        <w:rPr>
          <w:sz w:val="22"/>
          <w:u w:val="single"/>
        </w:rPr>
        <w:t>, which is much</w:t>
      </w:r>
      <w:r w:rsidRPr="00784171">
        <w:rPr>
          <w:sz w:val="16"/>
        </w:rPr>
        <w:t xml:space="preserve"> </w:t>
      </w:r>
      <w:r w:rsidRPr="00784171">
        <w:rPr>
          <w:b/>
          <w:iCs/>
          <w:sz w:val="22"/>
          <w:u w:val="single"/>
        </w:rPr>
        <w:t>broader</w:t>
      </w:r>
      <w:r w:rsidRPr="00784171">
        <w:rPr>
          <w:sz w:val="16"/>
        </w:rPr>
        <w:t xml:space="preserve"> </w:t>
      </w:r>
      <w:r w:rsidRPr="00784171">
        <w:rPr>
          <w:sz w:val="22"/>
          <w:u w:val="single"/>
        </w:rPr>
        <w:t>in scope than</w:t>
      </w:r>
      <w:r w:rsidRPr="00784171">
        <w:rPr>
          <w:sz w:val="16"/>
        </w:rPr>
        <w:t xml:space="preserve"> </w:t>
      </w:r>
      <w:r w:rsidRPr="00784171">
        <w:rPr>
          <w:b/>
          <w:iCs/>
          <w:sz w:val="22"/>
          <w:u w:val="single"/>
        </w:rPr>
        <w:t>traditional military–technical standards</w:t>
      </w:r>
      <w:r w:rsidRPr="00784171">
        <w:rPr>
          <w:sz w:val="22"/>
          <w:u w:val="single"/>
        </w:rPr>
        <w:t>, such as those pursued in</w:t>
      </w:r>
      <w:r w:rsidRPr="00784171">
        <w:rPr>
          <w:sz w:val="16"/>
        </w:rPr>
        <w:t xml:space="preserve"> the </w:t>
      </w:r>
      <w:r w:rsidRPr="00784171">
        <w:rPr>
          <w:b/>
          <w:iCs/>
          <w:sz w:val="22"/>
          <w:u w:val="single"/>
        </w:rPr>
        <w:t>NATO</w:t>
      </w:r>
      <w:r w:rsidRPr="00784171">
        <w:rPr>
          <w:sz w:val="16"/>
        </w:rPr>
        <w:t xml:space="preserve"> context </w:t>
      </w:r>
      <w:r w:rsidRPr="00784171">
        <w:rPr>
          <w:sz w:val="22"/>
          <w:u w:val="single"/>
        </w:rPr>
        <w:t>through</w:t>
      </w:r>
      <w:r w:rsidRPr="00784171">
        <w:rPr>
          <w:sz w:val="16"/>
        </w:rPr>
        <w:t xml:space="preserve"> </w:t>
      </w:r>
      <w:r w:rsidRPr="00784171">
        <w:rPr>
          <w:b/>
          <w:iCs/>
          <w:sz w:val="22"/>
          <w:u w:val="single"/>
        </w:rPr>
        <w:t>existing mechanisms</w:t>
      </w:r>
      <w:r w:rsidRPr="00784171">
        <w:rPr>
          <w:sz w:val="22"/>
          <w:u w:val="single"/>
        </w:rPr>
        <w:t xml:space="preserve">. For this </w:t>
      </w:r>
      <w:r w:rsidRPr="00784171">
        <w:rPr>
          <w:b/>
          <w:iCs/>
          <w:sz w:val="22"/>
          <w:u w:val="single"/>
        </w:rPr>
        <w:t>broad</w:t>
      </w:r>
      <w:r w:rsidRPr="00784171">
        <w:rPr>
          <w:sz w:val="16"/>
        </w:rPr>
        <w:t xml:space="preserve"> </w:t>
      </w:r>
      <w:r w:rsidRPr="00784171">
        <w:rPr>
          <w:sz w:val="22"/>
          <w:u w:val="single"/>
        </w:rPr>
        <w:t>challenge</w:t>
      </w:r>
      <w:r w:rsidRPr="00784171">
        <w:rPr>
          <w:sz w:val="16"/>
        </w:rPr>
        <w:t xml:space="preserve">, </w:t>
      </w:r>
      <w:r w:rsidRPr="00784171">
        <w:rPr>
          <w:b/>
          <w:iCs/>
          <w:sz w:val="22"/>
          <w:u w:val="single"/>
        </w:rPr>
        <w:t>overall</w:t>
      </w:r>
      <w:r w:rsidRPr="00784171">
        <w:rPr>
          <w:sz w:val="16"/>
        </w:rPr>
        <w:t xml:space="preserve"> </w:t>
      </w:r>
      <w:r w:rsidRPr="00784171">
        <w:rPr>
          <w:sz w:val="22"/>
          <w:u w:val="single"/>
        </w:rPr>
        <w:t>policy decisions relating to</w:t>
      </w:r>
      <w:r w:rsidRPr="00784171">
        <w:rPr>
          <w:sz w:val="16"/>
        </w:rPr>
        <w:t xml:space="preserve"> national </w:t>
      </w:r>
      <w:r w:rsidRPr="00784171">
        <w:rPr>
          <w:b/>
          <w:iCs/>
          <w:sz w:val="22"/>
          <w:u w:val="single"/>
        </w:rPr>
        <w:t>investment</w:t>
      </w:r>
      <w:r w:rsidRPr="00784171">
        <w:rPr>
          <w:sz w:val="16"/>
        </w:rPr>
        <w:t xml:space="preserve"> choices </w:t>
      </w:r>
      <w:r w:rsidRPr="00784171">
        <w:rPr>
          <w:sz w:val="22"/>
          <w:u w:val="single"/>
        </w:rPr>
        <w:t>and</w:t>
      </w:r>
      <w:r w:rsidRPr="00784171">
        <w:rPr>
          <w:sz w:val="16"/>
        </w:rPr>
        <w:t xml:space="preserve"> </w:t>
      </w:r>
      <w:r w:rsidRPr="00784171">
        <w:rPr>
          <w:b/>
          <w:iCs/>
          <w:sz w:val="22"/>
          <w:u w:val="single"/>
        </w:rPr>
        <w:t>tech</w:t>
      </w:r>
      <w:r w:rsidRPr="00784171">
        <w:rPr>
          <w:sz w:val="16"/>
        </w:rPr>
        <w:t xml:space="preserve">nology </w:t>
      </w:r>
      <w:r w:rsidRPr="00784171">
        <w:rPr>
          <w:b/>
          <w:iCs/>
          <w:sz w:val="22"/>
          <w:u w:val="single"/>
        </w:rPr>
        <w:t>policy</w:t>
      </w:r>
      <w:r w:rsidRPr="00784171">
        <w:rPr>
          <w:sz w:val="16"/>
        </w:rPr>
        <w:t xml:space="preserve"> coordination </w:t>
      </w:r>
      <w:r w:rsidRPr="00784171">
        <w:rPr>
          <w:sz w:val="22"/>
          <w:u w:val="single"/>
        </w:rPr>
        <w:t>between the two sides</w:t>
      </w:r>
      <w:r w:rsidRPr="00784171">
        <w:rPr>
          <w:sz w:val="16"/>
        </w:rPr>
        <w:t xml:space="preserve"> of the Atlantic </w:t>
      </w:r>
      <w:r w:rsidRPr="00784171">
        <w:rPr>
          <w:sz w:val="22"/>
          <w:u w:val="single"/>
        </w:rPr>
        <w:t>are of</w:t>
      </w:r>
      <w:r w:rsidRPr="00784171">
        <w:rPr>
          <w:sz w:val="16"/>
        </w:rPr>
        <w:t xml:space="preserve"> </w:t>
      </w:r>
      <w:r w:rsidRPr="00784171">
        <w:rPr>
          <w:b/>
          <w:iCs/>
          <w:sz w:val="22"/>
          <w:u w:val="single"/>
        </w:rPr>
        <w:t>particular importance</w:t>
      </w:r>
      <w:r w:rsidRPr="00784171">
        <w:rPr>
          <w:sz w:val="16"/>
        </w:rPr>
        <w:t>. Further discussion of this follows in the sections on investment challenges and international security challenges.</w:t>
      </w:r>
    </w:p>
    <w:p w14:paraId="0C3F12DD" w14:textId="77777777" w:rsidR="00784171" w:rsidRPr="00784171" w:rsidRDefault="00784171" w:rsidP="00784171">
      <w:pPr>
        <w:rPr>
          <w:sz w:val="16"/>
        </w:rPr>
      </w:pPr>
      <w:r w:rsidRPr="00784171">
        <w:rPr>
          <w:sz w:val="22"/>
          <w:u w:val="single"/>
        </w:rPr>
        <w:t>A</w:t>
      </w:r>
      <w:r w:rsidRPr="00784171">
        <w:rPr>
          <w:sz w:val="16"/>
        </w:rPr>
        <w:t xml:space="preserve"> </w:t>
      </w:r>
      <w:r w:rsidRPr="00784171">
        <w:rPr>
          <w:b/>
          <w:iCs/>
          <w:sz w:val="22"/>
          <w:u w:val="single"/>
        </w:rPr>
        <w:t>second</w:t>
      </w:r>
      <w:r w:rsidRPr="00784171">
        <w:rPr>
          <w:sz w:val="16"/>
        </w:rPr>
        <w:t xml:space="preserve"> </w:t>
      </w:r>
      <w:r w:rsidRPr="00784171">
        <w:rPr>
          <w:sz w:val="22"/>
          <w:u w:val="single"/>
        </w:rPr>
        <w:t>challenge</w:t>
      </w:r>
      <w:r w:rsidRPr="00784171">
        <w:rPr>
          <w:sz w:val="16"/>
        </w:rPr>
        <w:t xml:space="preserve"> to interoperability </w:t>
      </w:r>
      <w:r w:rsidRPr="00784171">
        <w:rPr>
          <w:sz w:val="22"/>
          <w:u w:val="single"/>
        </w:rPr>
        <w:t>is that</w:t>
      </w:r>
      <w:r w:rsidRPr="00784171">
        <w:rPr>
          <w:sz w:val="16"/>
        </w:rPr>
        <w:t xml:space="preserve">, as far as digital technologies are concerned, </w:t>
      </w:r>
      <w:r w:rsidRPr="00784171">
        <w:rPr>
          <w:sz w:val="22"/>
          <w:u w:val="single"/>
        </w:rPr>
        <w:t>the</w:t>
      </w:r>
      <w:r w:rsidRPr="00784171">
        <w:rPr>
          <w:sz w:val="16"/>
        </w:rPr>
        <w:t xml:space="preserve"> </w:t>
      </w:r>
      <w:r w:rsidRPr="00784171">
        <w:rPr>
          <w:b/>
          <w:iCs/>
          <w:sz w:val="22"/>
          <w:u w:val="single"/>
        </w:rPr>
        <w:t>civilian</w:t>
      </w:r>
      <w:r w:rsidRPr="00784171">
        <w:rPr>
          <w:sz w:val="16"/>
        </w:rPr>
        <w:t xml:space="preserve"> </w:t>
      </w:r>
      <w:r w:rsidRPr="00784171">
        <w:rPr>
          <w:sz w:val="22"/>
          <w:u w:val="single"/>
        </w:rPr>
        <w:t>sector</w:t>
      </w:r>
      <w:r w:rsidRPr="00784171">
        <w:rPr>
          <w:sz w:val="16"/>
        </w:rPr>
        <w:t xml:space="preserve"> of the economy, </w:t>
      </w:r>
      <w:r w:rsidRPr="00784171">
        <w:rPr>
          <w:sz w:val="22"/>
          <w:u w:val="single"/>
        </w:rPr>
        <w:t>on both sides</w:t>
      </w:r>
      <w:r w:rsidRPr="00784171">
        <w:rPr>
          <w:sz w:val="16"/>
        </w:rPr>
        <w:t xml:space="preserve"> of the Atlantic, </w:t>
      </w:r>
      <w:r w:rsidRPr="00784171">
        <w:rPr>
          <w:sz w:val="22"/>
          <w:u w:val="single"/>
        </w:rPr>
        <w:t>is</w:t>
      </w:r>
      <w:r w:rsidRPr="00784171">
        <w:rPr>
          <w:sz w:val="16"/>
        </w:rPr>
        <w:t xml:space="preserve"> </w:t>
      </w:r>
      <w:r w:rsidRPr="00784171">
        <w:rPr>
          <w:b/>
          <w:iCs/>
          <w:sz w:val="22"/>
          <w:u w:val="single"/>
        </w:rPr>
        <w:t>more advanced</w:t>
      </w:r>
      <w:r w:rsidRPr="00784171">
        <w:rPr>
          <w:sz w:val="16"/>
        </w:rPr>
        <w:t xml:space="preserve">, more </w:t>
      </w:r>
      <w:r w:rsidRPr="00784171">
        <w:rPr>
          <w:b/>
          <w:iCs/>
          <w:sz w:val="22"/>
          <w:u w:val="single"/>
        </w:rPr>
        <w:t>dynamic</w:t>
      </w:r>
      <w:r w:rsidRPr="00784171">
        <w:rPr>
          <w:sz w:val="16"/>
        </w:rPr>
        <w:t xml:space="preserve"> </w:t>
      </w:r>
      <w:r w:rsidRPr="00784171">
        <w:rPr>
          <w:sz w:val="22"/>
          <w:u w:val="single"/>
        </w:rPr>
        <w:t>and</w:t>
      </w:r>
      <w:r w:rsidRPr="00784171">
        <w:rPr>
          <w:sz w:val="16"/>
        </w:rPr>
        <w:t xml:space="preserve"> also </w:t>
      </w:r>
      <w:r w:rsidRPr="00784171">
        <w:rPr>
          <w:b/>
          <w:iCs/>
          <w:sz w:val="22"/>
          <w:u w:val="single"/>
        </w:rPr>
        <w:t>not</w:t>
      </w:r>
      <w:r w:rsidRPr="00784171">
        <w:rPr>
          <w:sz w:val="16"/>
        </w:rPr>
        <w:t xml:space="preserve"> especially </w:t>
      </w:r>
      <w:r w:rsidRPr="00784171">
        <w:rPr>
          <w:b/>
          <w:iCs/>
          <w:sz w:val="22"/>
          <w:u w:val="single"/>
        </w:rPr>
        <w:t>oriented</w:t>
      </w:r>
      <w:r w:rsidRPr="00784171">
        <w:rPr>
          <w:sz w:val="16"/>
        </w:rPr>
        <w:t xml:space="preserve"> </w:t>
      </w:r>
      <w:r w:rsidRPr="00784171">
        <w:rPr>
          <w:sz w:val="22"/>
          <w:u w:val="single"/>
        </w:rPr>
        <w:t>towards</w:t>
      </w:r>
      <w:r w:rsidRPr="00784171">
        <w:rPr>
          <w:sz w:val="16"/>
        </w:rPr>
        <w:t xml:space="preserve"> meeting </w:t>
      </w:r>
      <w:r w:rsidRPr="00784171">
        <w:rPr>
          <w:b/>
          <w:iCs/>
          <w:sz w:val="22"/>
          <w:u w:val="single"/>
        </w:rPr>
        <w:t>military needs</w:t>
      </w:r>
      <w:r w:rsidRPr="00784171">
        <w:rPr>
          <w:sz w:val="16"/>
        </w:rPr>
        <w:t xml:space="preserve">. For decades, the military sector has represented only a very small share of the total sales volume of the computing and semiconductor industries. The same pattern is repeating itself currently with AI. This stands </w:t>
      </w:r>
      <w:r w:rsidRPr="00784171">
        <w:rPr>
          <w:sz w:val="22"/>
          <w:u w:val="single"/>
        </w:rPr>
        <w:t>in</w:t>
      </w:r>
      <w:r w:rsidRPr="00784171">
        <w:rPr>
          <w:sz w:val="16"/>
        </w:rPr>
        <w:t xml:space="preserve"> </w:t>
      </w:r>
      <w:r w:rsidRPr="00784171">
        <w:rPr>
          <w:b/>
          <w:iCs/>
          <w:sz w:val="22"/>
          <w:u w:val="single"/>
        </w:rPr>
        <w:t>great contrast</w:t>
      </w:r>
      <w:r w:rsidRPr="00784171">
        <w:rPr>
          <w:sz w:val="16"/>
        </w:rPr>
        <w:t xml:space="preserve"> </w:t>
      </w:r>
      <w:r w:rsidRPr="00784171">
        <w:rPr>
          <w:sz w:val="22"/>
          <w:u w:val="single"/>
        </w:rPr>
        <w:t>to</w:t>
      </w:r>
      <w:r w:rsidRPr="00784171">
        <w:rPr>
          <w:sz w:val="16"/>
        </w:rPr>
        <w:t xml:space="preserve"> </w:t>
      </w:r>
      <w:r w:rsidRPr="00784171">
        <w:rPr>
          <w:b/>
          <w:iCs/>
          <w:sz w:val="22"/>
          <w:u w:val="single"/>
        </w:rPr>
        <w:t>narrower</w:t>
      </w:r>
      <w:r w:rsidRPr="00784171">
        <w:rPr>
          <w:sz w:val="16"/>
        </w:rPr>
        <w:t xml:space="preserve"> </w:t>
      </w:r>
      <w:r w:rsidRPr="00784171">
        <w:rPr>
          <w:sz w:val="22"/>
          <w:u w:val="single"/>
        </w:rPr>
        <w:t>dual-use technologies, for example aerospace, where the military sector remains inherently</w:t>
      </w:r>
      <w:r w:rsidRPr="00784171">
        <w:rPr>
          <w:sz w:val="16"/>
        </w:rPr>
        <w:t xml:space="preserve"> </w:t>
      </w:r>
      <w:r w:rsidRPr="00784171">
        <w:rPr>
          <w:b/>
          <w:iCs/>
          <w:sz w:val="22"/>
          <w:u w:val="single"/>
        </w:rPr>
        <w:t>important</w:t>
      </w:r>
      <w:r w:rsidRPr="00784171">
        <w:rPr>
          <w:sz w:val="16"/>
        </w:rPr>
        <w:t>. With digital technologies, defence institutions are under much more pressure to either adapt to civilian industry products and standards or to pay a significant premium to suppliers to secure military-grade equipment and software.</w:t>
      </w:r>
    </w:p>
    <w:p w14:paraId="6AC37097" w14:textId="77777777" w:rsidR="00784171" w:rsidRPr="00784171" w:rsidRDefault="00784171" w:rsidP="00784171">
      <w:pPr>
        <w:rPr>
          <w:sz w:val="16"/>
        </w:rPr>
      </w:pPr>
      <w:r w:rsidRPr="00784171">
        <w:rPr>
          <w:sz w:val="22"/>
          <w:u w:val="single"/>
        </w:rPr>
        <w:t>A third challenge</w:t>
      </w:r>
      <w:r w:rsidRPr="00784171">
        <w:rPr>
          <w:sz w:val="16"/>
        </w:rPr>
        <w:t xml:space="preserve"> to interoperability </w:t>
      </w:r>
      <w:r w:rsidRPr="00784171">
        <w:rPr>
          <w:sz w:val="22"/>
          <w:u w:val="single"/>
        </w:rPr>
        <w:t xml:space="preserve">lies in how AI is implemented in </w:t>
      </w:r>
      <w:r w:rsidRPr="00784171">
        <w:rPr>
          <w:b/>
          <w:iCs/>
          <w:sz w:val="22"/>
          <w:u w:val="single"/>
        </w:rPr>
        <w:t>practice</w:t>
      </w:r>
      <w:r w:rsidRPr="00784171">
        <w:rPr>
          <w:sz w:val="16"/>
        </w:rPr>
        <w:t xml:space="preserve">. To set up a bespoke machine-learning algorithm in a given data environment, best practice in the software industry is to pursue some variant of </w:t>
      </w:r>
      <w:r w:rsidRPr="00784171">
        <w:rPr>
          <w:b/>
          <w:iCs/>
          <w:sz w:val="22"/>
          <w:u w:val="single"/>
        </w:rPr>
        <w:t>‘agile’ development</w:t>
      </w:r>
      <w:r w:rsidRPr="00784171">
        <w:rPr>
          <w:sz w:val="16"/>
        </w:rPr>
        <w:t xml:space="preserve">. This involves a very different product-development cycle, essentially proceeding </w:t>
      </w:r>
      <w:r w:rsidRPr="00784171">
        <w:rPr>
          <w:sz w:val="22"/>
          <w:u w:val="single"/>
        </w:rPr>
        <w:t>with multiple</w:t>
      </w:r>
      <w:r w:rsidRPr="00784171">
        <w:rPr>
          <w:sz w:val="16"/>
        </w:rPr>
        <w:t xml:space="preserve"> </w:t>
      </w:r>
      <w:r w:rsidRPr="00784171">
        <w:rPr>
          <w:b/>
          <w:iCs/>
          <w:sz w:val="22"/>
          <w:u w:val="single"/>
        </w:rPr>
        <w:t>rapid iterations</w:t>
      </w:r>
      <w:r w:rsidRPr="00784171">
        <w:rPr>
          <w:sz w:val="16"/>
        </w:rPr>
        <w:t xml:space="preserve"> </w:t>
      </w:r>
      <w:r w:rsidRPr="00784171">
        <w:rPr>
          <w:sz w:val="22"/>
          <w:u w:val="single"/>
        </w:rPr>
        <w:t>of an</w:t>
      </w:r>
      <w:r w:rsidRPr="00784171">
        <w:rPr>
          <w:sz w:val="16"/>
        </w:rPr>
        <w:t xml:space="preserve"> </w:t>
      </w:r>
      <w:r w:rsidRPr="00784171">
        <w:rPr>
          <w:b/>
          <w:iCs/>
          <w:sz w:val="22"/>
          <w:u w:val="single"/>
        </w:rPr>
        <w:t>imperfect product</w:t>
      </w:r>
      <w:r w:rsidRPr="00784171">
        <w:rPr>
          <w:sz w:val="16"/>
        </w:rPr>
        <w:t xml:space="preserve"> that is released in preliminary versions and later revised—like software products released in various ‘beta versions’—with upgrades developed over time. This </w:t>
      </w:r>
      <w:r w:rsidRPr="00784171">
        <w:rPr>
          <w:b/>
          <w:iCs/>
          <w:sz w:val="22"/>
          <w:u w:val="single"/>
        </w:rPr>
        <w:t>contrasts greatly</w:t>
      </w:r>
      <w:r w:rsidRPr="00784171">
        <w:rPr>
          <w:sz w:val="16"/>
        </w:rPr>
        <w:t xml:space="preserve"> </w:t>
      </w:r>
      <w:r w:rsidRPr="00784171">
        <w:rPr>
          <w:sz w:val="22"/>
          <w:u w:val="single"/>
        </w:rPr>
        <w:t>with the traditional production of major military platforms, which puts a</w:t>
      </w:r>
      <w:r w:rsidRPr="00784171">
        <w:rPr>
          <w:sz w:val="16"/>
        </w:rPr>
        <w:t xml:space="preserve"> </w:t>
      </w:r>
      <w:r w:rsidRPr="00784171">
        <w:rPr>
          <w:b/>
          <w:iCs/>
          <w:sz w:val="22"/>
          <w:u w:val="single"/>
        </w:rPr>
        <w:t>premium</w:t>
      </w:r>
      <w:r w:rsidRPr="00784171">
        <w:rPr>
          <w:sz w:val="16"/>
        </w:rPr>
        <w:t xml:space="preserve"> </w:t>
      </w:r>
      <w:r w:rsidRPr="00784171">
        <w:rPr>
          <w:sz w:val="22"/>
          <w:u w:val="single"/>
        </w:rPr>
        <w:t>on</w:t>
      </w:r>
      <w:r w:rsidRPr="00784171">
        <w:rPr>
          <w:sz w:val="16"/>
        </w:rPr>
        <w:t xml:space="preserve"> strict </w:t>
      </w:r>
      <w:r w:rsidRPr="00784171">
        <w:rPr>
          <w:b/>
          <w:iCs/>
          <w:sz w:val="22"/>
          <w:u w:val="single"/>
        </w:rPr>
        <w:t>quality control</w:t>
      </w:r>
      <w:r w:rsidRPr="00784171">
        <w:rPr>
          <w:sz w:val="16"/>
        </w:rPr>
        <w:t xml:space="preserve"> </w:t>
      </w:r>
      <w:r w:rsidRPr="00784171">
        <w:rPr>
          <w:sz w:val="22"/>
          <w:u w:val="single"/>
        </w:rPr>
        <w:t>and</w:t>
      </w:r>
      <w:r w:rsidRPr="00784171">
        <w:rPr>
          <w:sz w:val="16"/>
        </w:rPr>
        <w:t xml:space="preserve"> </w:t>
      </w:r>
      <w:r w:rsidRPr="00784171">
        <w:rPr>
          <w:b/>
          <w:iCs/>
          <w:sz w:val="22"/>
          <w:u w:val="single"/>
        </w:rPr>
        <w:t>compliance</w:t>
      </w:r>
      <w:r w:rsidRPr="00784171">
        <w:rPr>
          <w:sz w:val="16"/>
        </w:rPr>
        <w:t xml:space="preserve"> with requirements </w:t>
      </w:r>
      <w:r w:rsidRPr="00784171">
        <w:rPr>
          <w:sz w:val="22"/>
          <w:u w:val="single"/>
        </w:rPr>
        <w:t>at</w:t>
      </w:r>
      <w:r w:rsidRPr="00784171">
        <w:rPr>
          <w:sz w:val="16"/>
        </w:rPr>
        <w:t xml:space="preserve"> </w:t>
      </w:r>
      <w:r w:rsidRPr="00784171">
        <w:rPr>
          <w:b/>
          <w:iCs/>
          <w:sz w:val="22"/>
          <w:u w:val="single"/>
        </w:rPr>
        <w:t>every development step</w:t>
      </w:r>
      <w:r w:rsidRPr="00784171">
        <w:rPr>
          <w:sz w:val="16"/>
        </w:rPr>
        <w:t xml:space="preserve">—an approach referred to in the software industry as ‘waterfall’ development (Christie 2021b, 87). </w:t>
      </w:r>
      <w:r w:rsidRPr="00784171">
        <w:rPr>
          <w:b/>
          <w:iCs/>
          <w:sz w:val="22"/>
          <w:u w:val="single"/>
        </w:rPr>
        <w:t>Agile</w:t>
      </w:r>
      <w:r w:rsidRPr="00784171">
        <w:rPr>
          <w:sz w:val="16"/>
        </w:rPr>
        <w:t xml:space="preserve"> product </w:t>
      </w:r>
      <w:r w:rsidRPr="00784171">
        <w:rPr>
          <w:sz w:val="22"/>
          <w:u w:val="single"/>
        </w:rPr>
        <w:t xml:space="preserve">development may pose </w:t>
      </w:r>
      <w:r w:rsidRPr="00784171">
        <w:rPr>
          <w:b/>
          <w:iCs/>
          <w:sz w:val="22"/>
          <w:u w:val="single"/>
        </w:rPr>
        <w:t>challenges</w:t>
      </w:r>
      <w:r w:rsidRPr="00784171">
        <w:rPr>
          <w:sz w:val="16"/>
        </w:rPr>
        <w:t xml:space="preserve"> </w:t>
      </w:r>
      <w:r w:rsidRPr="00784171">
        <w:rPr>
          <w:sz w:val="22"/>
          <w:u w:val="single"/>
        </w:rPr>
        <w:t>to</w:t>
      </w:r>
      <w:r w:rsidRPr="00784171">
        <w:rPr>
          <w:sz w:val="16"/>
        </w:rPr>
        <w:t xml:space="preserve"> </w:t>
      </w:r>
      <w:r w:rsidRPr="00784171">
        <w:rPr>
          <w:b/>
          <w:iCs/>
          <w:sz w:val="22"/>
          <w:u w:val="single"/>
        </w:rPr>
        <w:t>interoperability</w:t>
      </w:r>
      <w:r w:rsidRPr="00784171">
        <w:rPr>
          <w:sz w:val="22"/>
          <w:u w:val="single"/>
        </w:rPr>
        <w:t>. Unless very tight standards are applied, there is a considerable risk of</w:t>
      </w:r>
      <w:r w:rsidRPr="00784171">
        <w:rPr>
          <w:sz w:val="16"/>
        </w:rPr>
        <w:t xml:space="preserve"> </w:t>
      </w:r>
      <w:r w:rsidRPr="00784171">
        <w:rPr>
          <w:b/>
          <w:iCs/>
          <w:sz w:val="22"/>
          <w:u w:val="single"/>
        </w:rPr>
        <w:t>divergences</w:t>
      </w:r>
      <w:r w:rsidRPr="00784171">
        <w:rPr>
          <w:sz w:val="16"/>
        </w:rPr>
        <w:t xml:space="preserve"> in how different national institutions go about solving a particular AI or data analytics problem.</w:t>
      </w:r>
    </w:p>
    <w:p w14:paraId="66C3358F" w14:textId="77777777" w:rsidR="00784171" w:rsidRPr="00784171" w:rsidRDefault="00784171" w:rsidP="00784171">
      <w:pPr>
        <w:rPr>
          <w:sz w:val="16"/>
        </w:rPr>
      </w:pPr>
      <w:r w:rsidRPr="00784171">
        <w:rPr>
          <w:sz w:val="16"/>
        </w:rPr>
        <w:t xml:space="preserve">With large traditional military platforms there are long time frames during which states can take coordination steps, either by purchasing the same platforms, or by building consensus in terms of requirements and standards. However, </w:t>
      </w:r>
      <w:r w:rsidRPr="00784171">
        <w:rPr>
          <w:sz w:val="22"/>
          <w:u w:val="single"/>
        </w:rPr>
        <w:t>when a</w:t>
      </w:r>
      <w:r w:rsidRPr="00784171">
        <w:rPr>
          <w:sz w:val="16"/>
        </w:rPr>
        <w:t xml:space="preserve"> comparatively </w:t>
      </w:r>
      <w:r w:rsidRPr="00784171">
        <w:rPr>
          <w:b/>
          <w:iCs/>
          <w:sz w:val="22"/>
          <w:u w:val="single"/>
        </w:rPr>
        <w:t>small team</w:t>
      </w:r>
      <w:r w:rsidRPr="00784171">
        <w:rPr>
          <w:sz w:val="16"/>
        </w:rPr>
        <w:t xml:space="preserve"> </w:t>
      </w:r>
      <w:r w:rsidRPr="00784171">
        <w:rPr>
          <w:sz w:val="22"/>
          <w:u w:val="single"/>
        </w:rPr>
        <w:t xml:space="preserve">works </w:t>
      </w:r>
      <w:r w:rsidRPr="00784171">
        <w:rPr>
          <w:b/>
          <w:iCs/>
          <w:sz w:val="22"/>
          <w:u w:val="single"/>
        </w:rPr>
        <w:t>dynamically</w:t>
      </w:r>
      <w:r w:rsidRPr="00784171">
        <w:rPr>
          <w:sz w:val="16"/>
        </w:rPr>
        <w:t xml:space="preserve"> </w:t>
      </w:r>
      <w:r w:rsidRPr="00784171">
        <w:rPr>
          <w:sz w:val="22"/>
          <w:u w:val="single"/>
        </w:rPr>
        <w:t>to generate an</w:t>
      </w:r>
      <w:r w:rsidRPr="00784171">
        <w:rPr>
          <w:sz w:val="16"/>
        </w:rPr>
        <w:t xml:space="preserve"> </w:t>
      </w:r>
      <w:r w:rsidRPr="00784171">
        <w:rPr>
          <w:b/>
          <w:iCs/>
          <w:sz w:val="22"/>
          <w:u w:val="single"/>
        </w:rPr>
        <w:t>algorithmic solution</w:t>
      </w:r>
      <w:r w:rsidRPr="00784171">
        <w:rPr>
          <w:sz w:val="16"/>
        </w:rPr>
        <w:t xml:space="preserve"> </w:t>
      </w:r>
      <w:r w:rsidRPr="00784171">
        <w:rPr>
          <w:sz w:val="22"/>
          <w:u w:val="single"/>
        </w:rPr>
        <w:t>to a</w:t>
      </w:r>
      <w:r w:rsidRPr="00784171">
        <w:rPr>
          <w:sz w:val="16"/>
        </w:rPr>
        <w:t xml:space="preserve"> </w:t>
      </w:r>
      <w:r w:rsidRPr="00784171">
        <w:rPr>
          <w:b/>
          <w:iCs/>
          <w:sz w:val="22"/>
          <w:u w:val="single"/>
        </w:rPr>
        <w:t>particular problem</w:t>
      </w:r>
      <w:r w:rsidRPr="00784171">
        <w:rPr>
          <w:sz w:val="16"/>
        </w:rPr>
        <w:t xml:space="preserve"> </w:t>
      </w:r>
      <w:r w:rsidRPr="00784171">
        <w:rPr>
          <w:sz w:val="22"/>
          <w:u w:val="single"/>
        </w:rPr>
        <w:t>in</w:t>
      </w:r>
      <w:r w:rsidRPr="00784171">
        <w:rPr>
          <w:sz w:val="16"/>
        </w:rPr>
        <w:t xml:space="preserve"> a matter of </w:t>
      </w:r>
      <w:r w:rsidRPr="00784171">
        <w:rPr>
          <w:b/>
          <w:iCs/>
          <w:sz w:val="22"/>
          <w:u w:val="single"/>
        </w:rPr>
        <w:t>weeks</w:t>
      </w:r>
      <w:r w:rsidRPr="00784171">
        <w:rPr>
          <w:sz w:val="16"/>
        </w:rPr>
        <w:t xml:space="preserve"> or months, </w:t>
      </w:r>
      <w:r w:rsidRPr="00784171">
        <w:rPr>
          <w:sz w:val="22"/>
          <w:u w:val="single"/>
        </w:rPr>
        <w:t>traditional coordination through existing consultation mechanisms may pose</w:t>
      </w:r>
      <w:r w:rsidRPr="00784171">
        <w:rPr>
          <w:sz w:val="16"/>
        </w:rPr>
        <w:t xml:space="preserve"> </w:t>
      </w:r>
      <w:r w:rsidRPr="00784171">
        <w:rPr>
          <w:b/>
          <w:iCs/>
          <w:sz w:val="22"/>
          <w:u w:val="single"/>
        </w:rPr>
        <w:t>risks to the speed advantage inherent to agile development</w:t>
      </w:r>
      <w:r w:rsidRPr="00784171">
        <w:rPr>
          <w:sz w:val="16"/>
        </w:rPr>
        <w:t xml:space="preserve">. Conversely, once a solution has been developed, its adoption in somewhat different environments may be challenging for a range of technical reasons. None of these issues is insurmountable, but they do pose, in a new light, classical trade-offs between the benefits of inventiveness and dynamism, on the one hand, and those of imposing constraints through standards and other harmonising measures to ensure that new products can be broadly used and shared on the other. In the case of AI, a typical observation is that there are many excellent prototypes and pilot projects in numerous defence institutions, but </w:t>
      </w:r>
      <w:r w:rsidRPr="00784171">
        <w:rPr>
          <w:sz w:val="22"/>
          <w:u w:val="single"/>
        </w:rPr>
        <w:t>there are</w:t>
      </w:r>
      <w:r w:rsidRPr="00784171">
        <w:rPr>
          <w:sz w:val="16"/>
        </w:rPr>
        <w:t xml:space="preserve"> also </w:t>
      </w:r>
      <w:r w:rsidRPr="00784171">
        <w:rPr>
          <w:b/>
          <w:iCs/>
          <w:sz w:val="22"/>
          <w:u w:val="single"/>
        </w:rPr>
        <w:t>serious</w:t>
      </w:r>
      <w:r w:rsidRPr="00784171">
        <w:rPr>
          <w:sz w:val="16"/>
        </w:rPr>
        <w:t xml:space="preserve"> outstanding </w:t>
      </w:r>
      <w:r w:rsidRPr="00784171">
        <w:rPr>
          <w:b/>
          <w:iCs/>
          <w:sz w:val="22"/>
          <w:u w:val="single"/>
        </w:rPr>
        <w:t>challenges</w:t>
      </w:r>
      <w:r w:rsidRPr="00784171">
        <w:rPr>
          <w:sz w:val="16"/>
        </w:rPr>
        <w:t xml:space="preserve"> </w:t>
      </w:r>
      <w:r w:rsidRPr="00784171">
        <w:rPr>
          <w:sz w:val="22"/>
          <w:u w:val="single"/>
        </w:rPr>
        <w:t xml:space="preserve">in terms of </w:t>
      </w:r>
      <w:r w:rsidRPr="00784171">
        <w:rPr>
          <w:b/>
          <w:iCs/>
          <w:sz w:val="22"/>
          <w:u w:val="single"/>
        </w:rPr>
        <w:t>scaling up</w:t>
      </w:r>
      <w:r w:rsidRPr="00784171">
        <w:rPr>
          <w:sz w:val="22"/>
          <w:u w:val="single"/>
        </w:rPr>
        <w:t xml:space="preserve"> to</w:t>
      </w:r>
      <w:r w:rsidRPr="00784171">
        <w:rPr>
          <w:sz w:val="16"/>
        </w:rPr>
        <w:t xml:space="preserve"> </w:t>
      </w:r>
      <w:r w:rsidRPr="00784171">
        <w:rPr>
          <w:b/>
          <w:iCs/>
          <w:sz w:val="22"/>
          <w:u w:val="single"/>
        </w:rPr>
        <w:t>enterprise</w:t>
      </w:r>
      <w:r w:rsidRPr="00784171">
        <w:rPr>
          <w:sz w:val="16"/>
        </w:rPr>
        <w:t xml:space="preserve">-wide </w:t>
      </w:r>
      <w:r w:rsidRPr="00784171">
        <w:rPr>
          <w:sz w:val="22"/>
          <w:u w:val="single"/>
        </w:rPr>
        <w:t xml:space="preserve">solutions, </w:t>
      </w:r>
      <w:r w:rsidRPr="00784171">
        <w:rPr>
          <w:b/>
          <w:iCs/>
          <w:sz w:val="22"/>
          <w:u w:val="single"/>
        </w:rPr>
        <w:t>let alone Alliance-wide solutions</w:t>
      </w:r>
      <w:r w:rsidRPr="00784171">
        <w:rPr>
          <w:sz w:val="16"/>
        </w:rPr>
        <w:t>.</w:t>
      </w:r>
    </w:p>
    <w:p w14:paraId="69EA8D95"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p>
    <w:p w14:paraId="664676C7" w14:textId="77777777" w:rsidR="00784171" w:rsidRPr="00784171" w:rsidRDefault="00784171" w:rsidP="00784171"/>
    <w:p w14:paraId="38478E7B"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Alt Causes---1NC</w:t>
      </w:r>
    </w:p>
    <w:p w14:paraId="2C31C486"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u w:val="single"/>
        </w:rPr>
        <w:t>Tons</w:t>
      </w:r>
      <w:r w:rsidRPr="00784171">
        <w:rPr>
          <w:rFonts w:eastAsiaTheme="majorEastAsia" w:cstheme="majorBidi"/>
          <w:b/>
          <w:sz w:val="22"/>
        </w:rPr>
        <w:t xml:space="preserve"> of issues are fracturing NATO. It’s a </w:t>
      </w:r>
      <w:r w:rsidRPr="00784171">
        <w:rPr>
          <w:rFonts w:eastAsiaTheme="majorEastAsia" w:cstheme="majorBidi"/>
          <w:b/>
          <w:sz w:val="22"/>
          <w:u w:val="single"/>
        </w:rPr>
        <w:t>structural</w:t>
      </w:r>
      <w:r w:rsidRPr="00784171">
        <w:rPr>
          <w:rFonts w:eastAsiaTheme="majorEastAsia" w:cstheme="majorBidi"/>
          <w:b/>
          <w:sz w:val="22"/>
        </w:rPr>
        <w:t xml:space="preserve"> problem of </w:t>
      </w:r>
      <w:r w:rsidRPr="00784171">
        <w:rPr>
          <w:rFonts w:eastAsiaTheme="majorEastAsia" w:cstheme="majorBidi"/>
          <w:b/>
          <w:sz w:val="22"/>
          <w:u w:val="single"/>
        </w:rPr>
        <w:t>interest divergence</w:t>
      </w:r>
      <w:r w:rsidRPr="00784171">
        <w:rPr>
          <w:rFonts w:eastAsiaTheme="majorEastAsia" w:cstheme="majorBidi"/>
          <w:b/>
          <w:sz w:val="22"/>
        </w:rPr>
        <w:t xml:space="preserve">, not something that can be solved through limited dialogue. </w:t>
      </w:r>
    </w:p>
    <w:p w14:paraId="0C4D193B" w14:textId="77777777" w:rsidR="00784171" w:rsidRPr="00784171" w:rsidRDefault="00784171" w:rsidP="00784171">
      <w:r w:rsidRPr="00784171">
        <w:t xml:space="preserve">Eugene </w:t>
      </w:r>
      <w:r w:rsidRPr="00784171">
        <w:rPr>
          <w:b/>
          <w:bCs/>
          <w:sz w:val="22"/>
        </w:rPr>
        <w:t>Rumer &amp;</w:t>
      </w:r>
      <w:r w:rsidRPr="00784171">
        <w:t xml:space="preserve"> Richard </w:t>
      </w:r>
      <w:r w:rsidRPr="00784171">
        <w:rPr>
          <w:b/>
          <w:bCs/>
          <w:sz w:val="22"/>
        </w:rPr>
        <w:t>Sokolsky 4/11</w:t>
      </w:r>
      <w:r w:rsidRPr="00784171">
        <w:t>, Rumer, a former national intelligence officer for Russia and Eurasia at the U.S. National Intelligence Council, is a senior fellow and the director of Carnegie’s Russia and Eurasia Program; Sokolsky is a nonresident senior fellow in Carnegie’s Russia and Eurasia Program, “Putin’s War Against Ukraine and the Balance of Power in Europe,” Carnegie Endowment for International Peace, 4-11-2022, https://carnegieendowment.org/2022/04/11/putin-s-war-against-ukraine-and-balance-of-power-in-europe-pub-86832</w:t>
      </w:r>
    </w:p>
    <w:p w14:paraId="04CDAA07" w14:textId="77777777" w:rsidR="00784171" w:rsidRPr="00784171" w:rsidRDefault="00784171" w:rsidP="00784171">
      <w:pPr>
        <w:rPr>
          <w:sz w:val="16"/>
        </w:rPr>
      </w:pPr>
      <w:r w:rsidRPr="00784171">
        <w:rPr>
          <w:sz w:val="22"/>
          <w:u w:val="single"/>
        </w:rPr>
        <w:t>Notwithstanding the allies’</w:t>
      </w:r>
      <w:r w:rsidRPr="00784171">
        <w:rPr>
          <w:sz w:val="16"/>
        </w:rPr>
        <w:t xml:space="preserve"> </w:t>
      </w:r>
      <w:r w:rsidRPr="00784171">
        <w:rPr>
          <w:b/>
          <w:sz w:val="22"/>
          <w:u w:val="single"/>
        </w:rPr>
        <w:t>early</w:t>
      </w:r>
      <w:r w:rsidRPr="00784171">
        <w:rPr>
          <w:sz w:val="16"/>
        </w:rPr>
        <w:t xml:space="preserve"> </w:t>
      </w:r>
      <w:r w:rsidRPr="00784171">
        <w:rPr>
          <w:sz w:val="22"/>
          <w:u w:val="single"/>
        </w:rPr>
        <w:t>show of unity</w:t>
      </w:r>
      <w:r w:rsidRPr="00784171">
        <w:rPr>
          <w:sz w:val="16"/>
        </w:rPr>
        <w:t xml:space="preserve"> in the wake of the Russian attack on Ukraine, some of </w:t>
      </w:r>
      <w:r w:rsidRPr="00784171">
        <w:rPr>
          <w:sz w:val="22"/>
          <w:u w:val="single"/>
        </w:rPr>
        <w:t>their</w:t>
      </w:r>
      <w:r w:rsidRPr="00784171">
        <w:rPr>
          <w:sz w:val="16"/>
        </w:rPr>
        <w:t xml:space="preserve"> </w:t>
      </w:r>
      <w:r w:rsidRPr="00784171">
        <w:rPr>
          <w:b/>
          <w:sz w:val="22"/>
          <w:u w:val="single"/>
        </w:rPr>
        <w:t>differences</w:t>
      </w:r>
      <w:r w:rsidRPr="00784171">
        <w:rPr>
          <w:sz w:val="16"/>
        </w:rPr>
        <w:t xml:space="preserve"> </w:t>
      </w:r>
      <w:r w:rsidRPr="00784171">
        <w:rPr>
          <w:sz w:val="22"/>
          <w:u w:val="single"/>
        </w:rPr>
        <w:t>and</w:t>
      </w:r>
      <w:r w:rsidRPr="00784171">
        <w:rPr>
          <w:sz w:val="16"/>
        </w:rPr>
        <w:t xml:space="preserve"> </w:t>
      </w:r>
      <w:r w:rsidRPr="00784171">
        <w:rPr>
          <w:b/>
          <w:sz w:val="22"/>
          <w:u w:val="single"/>
        </w:rPr>
        <w:t>challenges</w:t>
      </w:r>
      <w:r w:rsidRPr="00784171">
        <w:rPr>
          <w:sz w:val="16"/>
        </w:rPr>
        <w:t xml:space="preserve"> </w:t>
      </w:r>
      <w:r w:rsidRPr="00784171">
        <w:rPr>
          <w:sz w:val="22"/>
          <w:u w:val="single"/>
        </w:rPr>
        <w:t>to a</w:t>
      </w:r>
      <w:r w:rsidRPr="00784171">
        <w:rPr>
          <w:sz w:val="16"/>
        </w:rPr>
        <w:t xml:space="preserve"> </w:t>
      </w:r>
      <w:r w:rsidRPr="00784171">
        <w:rPr>
          <w:b/>
          <w:sz w:val="22"/>
          <w:u w:val="single"/>
        </w:rPr>
        <w:t>more robust NATO posture</w:t>
      </w:r>
      <w:r w:rsidRPr="00784171">
        <w:rPr>
          <w:sz w:val="16"/>
        </w:rPr>
        <w:t xml:space="preserve"> </w:t>
      </w:r>
      <w:r w:rsidRPr="00784171">
        <w:rPr>
          <w:sz w:val="22"/>
          <w:u w:val="single"/>
        </w:rPr>
        <w:t>have</w:t>
      </w:r>
      <w:r w:rsidRPr="00784171">
        <w:rPr>
          <w:sz w:val="16"/>
        </w:rPr>
        <w:t xml:space="preserve"> </w:t>
      </w:r>
      <w:r w:rsidRPr="00784171">
        <w:rPr>
          <w:b/>
          <w:sz w:val="22"/>
          <w:u w:val="single"/>
        </w:rPr>
        <w:t>not disappeared</w:t>
      </w:r>
      <w:r w:rsidRPr="00784171">
        <w:rPr>
          <w:sz w:val="16"/>
        </w:rPr>
        <w:t xml:space="preserve"> entirely. </w:t>
      </w:r>
      <w:r w:rsidRPr="00784171">
        <w:rPr>
          <w:sz w:val="22"/>
          <w:u w:val="single"/>
        </w:rPr>
        <w:t>These include the varying</w:t>
      </w:r>
      <w:r w:rsidRPr="00784171">
        <w:rPr>
          <w:sz w:val="16"/>
        </w:rPr>
        <w:t xml:space="preserve"> </w:t>
      </w:r>
      <w:r w:rsidRPr="00784171">
        <w:rPr>
          <w:b/>
          <w:sz w:val="22"/>
          <w:u w:val="single"/>
        </w:rPr>
        <w:t>interests</w:t>
      </w:r>
      <w:r w:rsidRPr="00784171">
        <w:rPr>
          <w:sz w:val="16"/>
        </w:rPr>
        <w:t xml:space="preserve"> </w:t>
      </w:r>
      <w:r w:rsidRPr="00784171">
        <w:rPr>
          <w:sz w:val="22"/>
          <w:u w:val="single"/>
        </w:rPr>
        <w:t>and</w:t>
      </w:r>
      <w:r w:rsidRPr="00784171">
        <w:rPr>
          <w:sz w:val="16"/>
        </w:rPr>
        <w:t xml:space="preserve"> </w:t>
      </w:r>
      <w:r w:rsidRPr="00784171">
        <w:rPr>
          <w:b/>
          <w:sz w:val="22"/>
          <w:u w:val="single"/>
        </w:rPr>
        <w:t>priorities</w:t>
      </w:r>
      <w:r w:rsidRPr="00784171">
        <w:rPr>
          <w:sz w:val="16"/>
        </w:rPr>
        <w:t xml:space="preserve"> </w:t>
      </w:r>
      <w:r w:rsidRPr="00784171">
        <w:rPr>
          <w:sz w:val="22"/>
          <w:u w:val="single"/>
        </w:rPr>
        <w:t>of</w:t>
      </w:r>
      <w:r w:rsidRPr="00784171">
        <w:rPr>
          <w:sz w:val="16"/>
        </w:rPr>
        <w:t xml:space="preserve"> the EU’s and NATO’s </w:t>
      </w:r>
      <w:r w:rsidRPr="00784171">
        <w:rPr>
          <w:b/>
          <w:sz w:val="22"/>
          <w:u w:val="single"/>
        </w:rPr>
        <w:t>diverse members</w:t>
      </w:r>
      <w:r w:rsidRPr="00784171">
        <w:rPr>
          <w:sz w:val="22"/>
          <w:u w:val="single"/>
        </w:rPr>
        <w:t xml:space="preserve">, as well as likely disagreements over </w:t>
      </w:r>
      <w:r w:rsidRPr="00784171">
        <w:rPr>
          <w:b/>
          <w:sz w:val="22"/>
          <w:u w:val="single"/>
        </w:rPr>
        <w:t>which threats and challenges</w:t>
      </w:r>
      <w:r w:rsidRPr="00784171">
        <w:rPr>
          <w:sz w:val="16"/>
        </w:rPr>
        <w:t xml:space="preserve"> </w:t>
      </w:r>
      <w:r w:rsidRPr="00784171">
        <w:rPr>
          <w:sz w:val="22"/>
          <w:u w:val="single"/>
        </w:rPr>
        <w:t>should be</w:t>
      </w:r>
      <w:r w:rsidRPr="00784171">
        <w:rPr>
          <w:sz w:val="16"/>
        </w:rPr>
        <w:t xml:space="preserve"> </w:t>
      </w:r>
      <w:r w:rsidRPr="00784171">
        <w:rPr>
          <w:b/>
          <w:sz w:val="22"/>
          <w:u w:val="single"/>
        </w:rPr>
        <w:t>privileged</w:t>
      </w:r>
      <w:r w:rsidRPr="00784171">
        <w:rPr>
          <w:sz w:val="16"/>
        </w:rPr>
        <w:t xml:space="preserve"> </w:t>
      </w:r>
      <w:r w:rsidRPr="00784171">
        <w:rPr>
          <w:sz w:val="22"/>
          <w:u w:val="single"/>
        </w:rPr>
        <w:t>in</w:t>
      </w:r>
      <w:r w:rsidRPr="00784171">
        <w:rPr>
          <w:sz w:val="16"/>
        </w:rPr>
        <w:t xml:space="preserve"> </w:t>
      </w:r>
      <w:r w:rsidRPr="00784171">
        <w:rPr>
          <w:b/>
          <w:sz w:val="22"/>
          <w:u w:val="single"/>
        </w:rPr>
        <w:t>resource allocation</w:t>
      </w:r>
      <w:r w:rsidRPr="00784171">
        <w:rPr>
          <w:sz w:val="16"/>
        </w:rPr>
        <w:t xml:space="preserve"> decisions (</w:t>
      </w:r>
      <w:r w:rsidRPr="00784171">
        <w:rPr>
          <w:sz w:val="22"/>
          <w:u w:val="single"/>
        </w:rPr>
        <w:t>among issues ranging from the Russian threat, China, climate change, pandemics, immigration, borders, refugees, or diversification of energy supplies</w:t>
      </w:r>
      <w:r w:rsidRPr="00784171">
        <w:rPr>
          <w:sz w:val="16"/>
        </w:rPr>
        <w:t xml:space="preserve">). </w:t>
      </w:r>
      <w:r w:rsidRPr="00784171">
        <w:rPr>
          <w:sz w:val="22"/>
          <w:u w:val="single"/>
        </w:rPr>
        <w:t>It would be prudent</w:t>
      </w:r>
      <w:r w:rsidRPr="00784171">
        <w:rPr>
          <w:sz w:val="16"/>
        </w:rPr>
        <w:t xml:space="preserve"> </w:t>
      </w:r>
      <w:r w:rsidRPr="00784171">
        <w:rPr>
          <w:sz w:val="22"/>
          <w:u w:val="single"/>
        </w:rPr>
        <w:t>to</w:t>
      </w:r>
      <w:r w:rsidRPr="00784171">
        <w:rPr>
          <w:sz w:val="16"/>
        </w:rPr>
        <w:t xml:space="preserve"> </w:t>
      </w:r>
      <w:r w:rsidRPr="00784171">
        <w:rPr>
          <w:b/>
          <w:sz w:val="22"/>
          <w:u w:val="single"/>
        </w:rPr>
        <w:t>not take for granted</w:t>
      </w:r>
      <w:r w:rsidRPr="00784171">
        <w:rPr>
          <w:sz w:val="16"/>
        </w:rPr>
        <w:t xml:space="preserve"> </w:t>
      </w:r>
      <w:r w:rsidRPr="00784171">
        <w:rPr>
          <w:sz w:val="22"/>
          <w:u w:val="single"/>
        </w:rPr>
        <w:t>that Europe will forge</w:t>
      </w:r>
      <w:r w:rsidRPr="00784171">
        <w:rPr>
          <w:sz w:val="16"/>
        </w:rPr>
        <w:t xml:space="preserve"> the </w:t>
      </w:r>
      <w:r w:rsidRPr="00784171">
        <w:rPr>
          <w:b/>
          <w:sz w:val="22"/>
          <w:u w:val="single"/>
        </w:rPr>
        <w:t>political unity</w:t>
      </w:r>
      <w:r w:rsidRPr="00784171">
        <w:rPr>
          <w:sz w:val="16"/>
        </w:rPr>
        <w:t xml:space="preserve"> </w:t>
      </w:r>
      <w:r w:rsidRPr="00784171">
        <w:rPr>
          <w:sz w:val="22"/>
          <w:u w:val="single"/>
        </w:rPr>
        <w:t>and</w:t>
      </w:r>
      <w:r w:rsidRPr="00784171">
        <w:rPr>
          <w:sz w:val="16"/>
        </w:rPr>
        <w:t xml:space="preserve"> </w:t>
      </w:r>
      <w:r w:rsidRPr="00784171">
        <w:rPr>
          <w:b/>
          <w:sz w:val="22"/>
          <w:u w:val="single"/>
        </w:rPr>
        <w:t>raise</w:t>
      </w:r>
      <w:r w:rsidRPr="00784171">
        <w:rPr>
          <w:sz w:val="16"/>
        </w:rPr>
        <w:t xml:space="preserve"> </w:t>
      </w:r>
      <w:r w:rsidRPr="00784171">
        <w:rPr>
          <w:sz w:val="22"/>
          <w:u w:val="single"/>
        </w:rPr>
        <w:t>the</w:t>
      </w:r>
      <w:r w:rsidRPr="00784171">
        <w:rPr>
          <w:sz w:val="16"/>
        </w:rPr>
        <w:t xml:space="preserve"> </w:t>
      </w:r>
      <w:r w:rsidRPr="00784171">
        <w:rPr>
          <w:b/>
          <w:sz w:val="22"/>
          <w:u w:val="single"/>
        </w:rPr>
        <w:t>billions</w:t>
      </w:r>
      <w:r w:rsidRPr="00784171">
        <w:rPr>
          <w:sz w:val="16"/>
        </w:rPr>
        <w:t xml:space="preserve"> of euros </w:t>
      </w:r>
      <w:r w:rsidRPr="00784171">
        <w:rPr>
          <w:sz w:val="22"/>
          <w:u w:val="single"/>
        </w:rPr>
        <w:t>it will require to create a</w:t>
      </w:r>
      <w:r w:rsidRPr="00784171">
        <w:rPr>
          <w:sz w:val="16"/>
        </w:rPr>
        <w:t xml:space="preserve"> </w:t>
      </w:r>
      <w:r w:rsidRPr="00784171">
        <w:rPr>
          <w:b/>
          <w:sz w:val="22"/>
          <w:u w:val="single"/>
        </w:rPr>
        <w:t>first-class military</w:t>
      </w:r>
      <w:r w:rsidRPr="00784171">
        <w:rPr>
          <w:sz w:val="16"/>
        </w:rPr>
        <w:t xml:space="preserve"> that might substitute for or provide a substantial addition to NATO’s military kit.</w:t>
      </w:r>
    </w:p>
    <w:p w14:paraId="61008DDB" w14:textId="77777777" w:rsidR="00784171" w:rsidRPr="00784171" w:rsidRDefault="00784171" w:rsidP="00784171">
      <w:pPr>
        <w:rPr>
          <w:sz w:val="16"/>
        </w:rPr>
      </w:pPr>
      <w:r w:rsidRPr="00784171">
        <w:rPr>
          <w:sz w:val="16"/>
        </w:rPr>
        <w:t xml:space="preserve">Moreover, </w:t>
      </w:r>
      <w:r w:rsidRPr="00784171">
        <w:rPr>
          <w:sz w:val="22"/>
          <w:u w:val="single"/>
        </w:rPr>
        <w:t xml:space="preserve">the unanimity with which Europe came together to impose sanctions on Russia and help Ukraine is likely due to the fact that Ukraine is </w:t>
      </w:r>
      <w:r w:rsidRPr="00784171">
        <w:rPr>
          <w:b/>
          <w:sz w:val="22"/>
          <w:u w:val="single"/>
        </w:rPr>
        <w:t>not a NATO member</w:t>
      </w:r>
      <w:r w:rsidRPr="00784171">
        <w:rPr>
          <w:sz w:val="16"/>
        </w:rPr>
        <w:t xml:space="preserve">, and demonstrations of solidarity with it do not involve defense commitments through NATO’s Article 5. </w:t>
      </w:r>
      <w:r w:rsidRPr="00784171">
        <w:rPr>
          <w:sz w:val="22"/>
          <w:u w:val="single"/>
        </w:rPr>
        <w:t>In the event of a Russian attack against a</w:t>
      </w:r>
      <w:r w:rsidRPr="00784171">
        <w:rPr>
          <w:sz w:val="16"/>
        </w:rPr>
        <w:t xml:space="preserve"> </w:t>
      </w:r>
      <w:r w:rsidRPr="00784171">
        <w:rPr>
          <w:b/>
          <w:sz w:val="22"/>
          <w:u w:val="single"/>
        </w:rPr>
        <w:t>NATO member</w:t>
      </w:r>
      <w:r w:rsidRPr="00784171">
        <w:rPr>
          <w:sz w:val="16"/>
        </w:rPr>
        <w:t xml:space="preserve"> country, </w:t>
      </w:r>
      <w:r w:rsidRPr="00784171">
        <w:rPr>
          <w:sz w:val="22"/>
          <w:u w:val="single"/>
        </w:rPr>
        <w:t>the specter of</w:t>
      </w:r>
      <w:r w:rsidRPr="00784171">
        <w:rPr>
          <w:sz w:val="16"/>
        </w:rPr>
        <w:t xml:space="preserve"> an </w:t>
      </w:r>
      <w:r w:rsidRPr="00784171">
        <w:rPr>
          <w:b/>
          <w:sz w:val="22"/>
          <w:u w:val="single"/>
        </w:rPr>
        <w:t>all-out war</w:t>
      </w:r>
      <w:r w:rsidRPr="00784171">
        <w:rPr>
          <w:sz w:val="16"/>
        </w:rPr>
        <w:t xml:space="preserve"> with Russia </w:t>
      </w:r>
      <w:r w:rsidRPr="00784171">
        <w:rPr>
          <w:sz w:val="22"/>
          <w:u w:val="single"/>
        </w:rPr>
        <w:t>may lead some</w:t>
      </w:r>
      <w:r w:rsidRPr="00784171">
        <w:rPr>
          <w:sz w:val="16"/>
        </w:rPr>
        <w:t xml:space="preserve"> allies </w:t>
      </w:r>
      <w:r w:rsidRPr="00784171">
        <w:rPr>
          <w:sz w:val="22"/>
          <w:u w:val="single"/>
        </w:rPr>
        <w:t>to demonstrate</w:t>
      </w:r>
      <w:r w:rsidRPr="00784171">
        <w:rPr>
          <w:sz w:val="16"/>
        </w:rPr>
        <w:t xml:space="preserve"> </w:t>
      </w:r>
      <w:r w:rsidRPr="00784171">
        <w:rPr>
          <w:b/>
          <w:sz w:val="22"/>
          <w:u w:val="single"/>
        </w:rPr>
        <w:t>less resolve</w:t>
      </w:r>
      <w:r w:rsidRPr="00784171">
        <w:rPr>
          <w:sz w:val="16"/>
        </w:rPr>
        <w:t xml:space="preserve"> </w:t>
      </w:r>
      <w:r w:rsidRPr="00784171">
        <w:rPr>
          <w:sz w:val="22"/>
          <w:u w:val="single"/>
        </w:rPr>
        <w:t>and</w:t>
      </w:r>
      <w:r w:rsidRPr="00784171">
        <w:rPr>
          <w:sz w:val="16"/>
        </w:rPr>
        <w:t xml:space="preserve"> </w:t>
      </w:r>
      <w:r w:rsidRPr="00784171">
        <w:rPr>
          <w:b/>
          <w:sz w:val="22"/>
          <w:u w:val="single"/>
        </w:rPr>
        <w:t>more caution and hesitation</w:t>
      </w:r>
      <w:r w:rsidRPr="00784171">
        <w:rPr>
          <w:sz w:val="16"/>
        </w:rPr>
        <w:t xml:space="preserve">. </w:t>
      </w:r>
    </w:p>
    <w:p w14:paraId="6D4EF70D" w14:textId="77777777" w:rsidR="00784171" w:rsidRPr="00784171" w:rsidRDefault="00784171" w:rsidP="00784171">
      <w:pPr>
        <w:rPr>
          <w:sz w:val="16"/>
        </w:rPr>
      </w:pPr>
      <w:r w:rsidRPr="00784171">
        <w:rPr>
          <w:sz w:val="16"/>
        </w:rPr>
        <w:t xml:space="preserve">One headline is likely to become a trend line: </w:t>
      </w:r>
      <w:r w:rsidRPr="00784171">
        <w:rPr>
          <w:sz w:val="22"/>
          <w:u w:val="single"/>
        </w:rPr>
        <w:t>Putin has</w:t>
      </w:r>
      <w:r w:rsidRPr="00784171">
        <w:rPr>
          <w:sz w:val="16"/>
        </w:rPr>
        <w:t xml:space="preserve"> </w:t>
      </w:r>
      <w:r w:rsidRPr="00784171">
        <w:rPr>
          <w:b/>
          <w:sz w:val="22"/>
          <w:u w:val="single"/>
        </w:rPr>
        <w:t>confirmed</w:t>
      </w:r>
      <w:r w:rsidRPr="00784171">
        <w:rPr>
          <w:sz w:val="16"/>
        </w:rPr>
        <w:t xml:space="preserve"> </w:t>
      </w:r>
      <w:r w:rsidRPr="00784171">
        <w:rPr>
          <w:sz w:val="22"/>
          <w:u w:val="single"/>
        </w:rPr>
        <w:t>that</w:t>
      </w:r>
      <w:r w:rsidRPr="00784171">
        <w:rPr>
          <w:sz w:val="16"/>
        </w:rPr>
        <w:t xml:space="preserve"> </w:t>
      </w:r>
      <w:r w:rsidRPr="00784171">
        <w:rPr>
          <w:b/>
          <w:sz w:val="22"/>
          <w:u w:val="single"/>
        </w:rPr>
        <w:t>nuclear weapons are useful</w:t>
      </w:r>
      <w:r w:rsidRPr="00784171">
        <w:rPr>
          <w:sz w:val="16"/>
        </w:rPr>
        <w:t xml:space="preserve"> for a wide range of deterrence and coercive purposes to go along with what will still be formidable conventional capabilities in a short-war scenario, such as a quick land grab in the Baltic region. Several implications flow from this development.</w:t>
      </w:r>
    </w:p>
    <w:p w14:paraId="0968AE87" w14:textId="77777777" w:rsidR="00784171" w:rsidRPr="00784171" w:rsidRDefault="00784171" w:rsidP="00784171">
      <w:pPr>
        <w:rPr>
          <w:sz w:val="16"/>
        </w:rPr>
      </w:pPr>
      <w:r w:rsidRPr="00784171">
        <w:rPr>
          <w:sz w:val="16"/>
        </w:rPr>
        <w:t xml:space="preserve">First, </w:t>
      </w:r>
      <w:r w:rsidRPr="00784171">
        <w:rPr>
          <w:sz w:val="22"/>
          <w:u w:val="single"/>
        </w:rPr>
        <w:t>notwithstanding</w:t>
      </w:r>
      <w:r w:rsidRPr="00784171">
        <w:rPr>
          <w:sz w:val="16"/>
        </w:rPr>
        <w:t xml:space="preserve"> </w:t>
      </w:r>
      <w:r w:rsidRPr="00784171">
        <w:rPr>
          <w:b/>
          <w:sz w:val="22"/>
          <w:u w:val="single"/>
        </w:rPr>
        <w:t>rhetoric</w:t>
      </w:r>
      <w:r w:rsidRPr="00784171">
        <w:rPr>
          <w:sz w:val="16"/>
        </w:rPr>
        <w:t xml:space="preserve"> about defending every inch of NATO territory and the alliance’s impressive show of resolve, </w:t>
      </w:r>
      <w:r w:rsidRPr="00784171">
        <w:rPr>
          <w:sz w:val="22"/>
          <w:u w:val="single"/>
        </w:rPr>
        <w:t xml:space="preserve">NATO may be </w:t>
      </w:r>
      <w:r w:rsidRPr="00784171">
        <w:rPr>
          <w:b/>
          <w:sz w:val="22"/>
          <w:u w:val="single"/>
        </w:rPr>
        <w:t>unable</w:t>
      </w:r>
      <w:r w:rsidRPr="00784171">
        <w:rPr>
          <w:sz w:val="16"/>
        </w:rPr>
        <w:t xml:space="preserve"> </w:t>
      </w:r>
      <w:r w:rsidRPr="00784171">
        <w:rPr>
          <w:sz w:val="22"/>
          <w:u w:val="single"/>
        </w:rPr>
        <w:t>or</w:t>
      </w:r>
      <w:r w:rsidRPr="00784171">
        <w:rPr>
          <w:sz w:val="16"/>
        </w:rPr>
        <w:t xml:space="preserve"> </w:t>
      </w:r>
      <w:r w:rsidRPr="00784171">
        <w:rPr>
          <w:b/>
          <w:sz w:val="22"/>
          <w:u w:val="single"/>
        </w:rPr>
        <w:t>unwilling</w:t>
      </w:r>
      <w:r w:rsidRPr="00784171">
        <w:rPr>
          <w:sz w:val="16"/>
        </w:rPr>
        <w:t xml:space="preserve"> </w:t>
      </w:r>
      <w:r w:rsidRPr="00784171">
        <w:rPr>
          <w:sz w:val="22"/>
          <w:u w:val="single"/>
        </w:rPr>
        <w:t>to conduct an Article 5 intervention against a Russian attack. The alliance may choose</w:t>
      </w:r>
      <w:r w:rsidRPr="00784171">
        <w:rPr>
          <w:sz w:val="16"/>
        </w:rPr>
        <w:t xml:space="preserve"> </w:t>
      </w:r>
      <w:r w:rsidRPr="00784171">
        <w:rPr>
          <w:b/>
          <w:sz w:val="22"/>
          <w:u w:val="single"/>
        </w:rPr>
        <w:t>instead</w:t>
      </w:r>
      <w:r w:rsidRPr="00784171">
        <w:rPr>
          <w:sz w:val="16"/>
        </w:rPr>
        <w:t xml:space="preserve"> </w:t>
      </w:r>
      <w:r w:rsidRPr="00784171">
        <w:rPr>
          <w:sz w:val="22"/>
          <w:u w:val="single"/>
        </w:rPr>
        <w:t>to form a</w:t>
      </w:r>
      <w:r w:rsidRPr="00784171">
        <w:rPr>
          <w:sz w:val="16"/>
        </w:rPr>
        <w:t xml:space="preserve"> </w:t>
      </w:r>
      <w:r w:rsidRPr="00784171">
        <w:rPr>
          <w:b/>
          <w:sz w:val="22"/>
          <w:u w:val="single"/>
        </w:rPr>
        <w:t>coalition of willing NATO countries</w:t>
      </w:r>
      <w:r w:rsidRPr="00784171">
        <w:rPr>
          <w:sz w:val="16"/>
        </w:rPr>
        <w:t xml:space="preserve"> </w:t>
      </w:r>
      <w:r w:rsidRPr="00784171">
        <w:rPr>
          <w:sz w:val="22"/>
          <w:u w:val="single"/>
        </w:rPr>
        <w:t>to defend</w:t>
      </w:r>
      <w:r w:rsidRPr="00784171">
        <w:rPr>
          <w:sz w:val="16"/>
        </w:rPr>
        <w:t xml:space="preserve"> vulnerable countries on </w:t>
      </w:r>
      <w:r w:rsidRPr="00784171">
        <w:rPr>
          <w:sz w:val="22"/>
          <w:u w:val="single"/>
        </w:rPr>
        <w:t>its eastern flank</w:t>
      </w:r>
      <w:r w:rsidRPr="00784171">
        <w:rPr>
          <w:sz w:val="16"/>
        </w:rPr>
        <w:t xml:space="preserve">. </w:t>
      </w:r>
    </w:p>
    <w:p w14:paraId="0FFC2DD0"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p>
    <w:p w14:paraId="587643F3"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Russia War Impact---1NC</w:t>
      </w:r>
    </w:p>
    <w:p w14:paraId="4C19B4BE"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Larger Russia war is </w:t>
      </w:r>
      <w:r w:rsidRPr="00784171">
        <w:rPr>
          <w:rFonts w:eastAsiaTheme="majorEastAsia" w:cstheme="majorBidi"/>
          <w:b/>
          <w:sz w:val="22"/>
          <w:u w:val="single"/>
        </w:rPr>
        <w:t>impossible</w:t>
      </w:r>
      <w:r w:rsidRPr="00784171">
        <w:rPr>
          <w:rFonts w:eastAsiaTheme="majorEastAsia" w:cstheme="majorBidi"/>
          <w:b/>
          <w:sz w:val="22"/>
        </w:rPr>
        <w:t xml:space="preserve">---they don’t have </w:t>
      </w:r>
      <w:r w:rsidRPr="00784171">
        <w:rPr>
          <w:rFonts w:eastAsiaTheme="majorEastAsia" w:cstheme="majorBidi"/>
          <w:b/>
          <w:sz w:val="22"/>
          <w:u w:val="single"/>
        </w:rPr>
        <w:t>capabilities</w:t>
      </w:r>
      <w:r w:rsidRPr="00784171">
        <w:rPr>
          <w:rFonts w:eastAsiaTheme="majorEastAsia" w:cstheme="majorBidi"/>
          <w:b/>
          <w:sz w:val="22"/>
        </w:rPr>
        <w:t xml:space="preserve"> AND </w:t>
      </w:r>
      <w:r w:rsidRPr="00784171">
        <w:rPr>
          <w:rFonts w:eastAsiaTheme="majorEastAsia" w:cstheme="majorBidi"/>
          <w:b/>
          <w:sz w:val="22"/>
          <w:u w:val="single"/>
        </w:rPr>
        <w:t>deterrence</w:t>
      </w:r>
      <w:r w:rsidRPr="00784171">
        <w:rPr>
          <w:rFonts w:eastAsiaTheme="majorEastAsia" w:cstheme="majorBidi"/>
          <w:b/>
          <w:sz w:val="22"/>
        </w:rPr>
        <w:t xml:space="preserve"> prevents going </w:t>
      </w:r>
      <w:r w:rsidRPr="00784171">
        <w:rPr>
          <w:rFonts w:eastAsiaTheme="majorEastAsia" w:cstheme="majorBidi"/>
          <w:b/>
          <w:sz w:val="22"/>
          <w:u w:val="single"/>
        </w:rPr>
        <w:t>nuclear</w:t>
      </w:r>
      <w:r w:rsidRPr="00784171">
        <w:rPr>
          <w:rFonts w:eastAsiaTheme="majorEastAsia" w:cstheme="majorBidi"/>
          <w:b/>
          <w:sz w:val="22"/>
        </w:rPr>
        <w:t xml:space="preserve">. </w:t>
      </w:r>
    </w:p>
    <w:p w14:paraId="1137B358" w14:textId="77777777" w:rsidR="00784171" w:rsidRPr="00784171" w:rsidRDefault="00784171" w:rsidP="00784171">
      <w:r w:rsidRPr="00784171">
        <w:t xml:space="preserve">Limor </w:t>
      </w:r>
      <w:r w:rsidRPr="00784171">
        <w:rPr>
          <w:b/>
          <w:bCs/>
          <w:sz w:val="22"/>
        </w:rPr>
        <w:t>Simhony 22</w:t>
      </w:r>
      <w:r w:rsidRPr="00784171">
        <w:t>, policy advisor and researcher based in London, “NATO Intervention in Ukraine Won’t Spark World War III,” Foreign Policy, 4/1/2022, https://foreignpolicy.com/2022/04/01/nato-intervention-in-ukraine-wont-spark-world-war-iii/</w:t>
      </w:r>
    </w:p>
    <w:p w14:paraId="20E7F40A" w14:textId="77777777" w:rsidR="00784171" w:rsidRPr="00784171" w:rsidRDefault="00784171" w:rsidP="00784171">
      <w:pPr>
        <w:rPr>
          <w:sz w:val="16"/>
        </w:rPr>
      </w:pPr>
      <w:r w:rsidRPr="00784171">
        <w:rPr>
          <w:sz w:val="22"/>
          <w:u w:val="single"/>
        </w:rPr>
        <w:t>The</w:t>
      </w:r>
      <w:r w:rsidRPr="00784171">
        <w:rPr>
          <w:sz w:val="16"/>
        </w:rPr>
        <w:t xml:space="preserve"> main </w:t>
      </w:r>
      <w:r w:rsidRPr="00784171">
        <w:rPr>
          <w:sz w:val="22"/>
          <w:u w:val="single"/>
        </w:rPr>
        <w:t>concern is any</w:t>
      </w:r>
      <w:r w:rsidRPr="00784171">
        <w:rPr>
          <w:sz w:val="16"/>
        </w:rPr>
        <w:t xml:space="preserve"> such </w:t>
      </w:r>
      <w:r w:rsidRPr="00784171">
        <w:rPr>
          <w:sz w:val="22"/>
          <w:u w:val="single"/>
        </w:rPr>
        <w:t>escalation could lead to</w:t>
      </w:r>
      <w:r w:rsidRPr="00784171">
        <w:rPr>
          <w:sz w:val="16"/>
        </w:rPr>
        <w:t xml:space="preserve"> </w:t>
      </w:r>
      <w:r w:rsidRPr="00784171">
        <w:rPr>
          <w:b/>
          <w:sz w:val="22"/>
          <w:u w:val="single"/>
        </w:rPr>
        <w:t>World War III</w:t>
      </w:r>
      <w:r w:rsidRPr="00784171">
        <w:rPr>
          <w:sz w:val="16"/>
        </w:rPr>
        <w:t xml:space="preserve">. </w:t>
      </w:r>
      <w:r w:rsidRPr="00784171">
        <w:rPr>
          <w:sz w:val="22"/>
          <w:u w:val="single"/>
        </w:rPr>
        <w:t>There are</w:t>
      </w:r>
      <w:r w:rsidRPr="00784171">
        <w:rPr>
          <w:sz w:val="16"/>
        </w:rPr>
        <w:t xml:space="preserve"> two </w:t>
      </w:r>
      <w:r w:rsidRPr="00784171">
        <w:rPr>
          <w:sz w:val="22"/>
          <w:u w:val="single"/>
        </w:rPr>
        <w:t>reasons that this is</w:t>
      </w:r>
      <w:r w:rsidRPr="00784171">
        <w:rPr>
          <w:sz w:val="16"/>
        </w:rPr>
        <w:t xml:space="preserve"> </w:t>
      </w:r>
      <w:r w:rsidRPr="00784171">
        <w:rPr>
          <w:b/>
          <w:sz w:val="22"/>
          <w:u w:val="single"/>
        </w:rPr>
        <w:t>unlikely</w:t>
      </w:r>
      <w:r w:rsidRPr="00784171">
        <w:rPr>
          <w:sz w:val="16"/>
        </w:rPr>
        <w:t xml:space="preserve">. The </w:t>
      </w:r>
      <w:r w:rsidRPr="00784171">
        <w:rPr>
          <w:sz w:val="22"/>
          <w:u w:val="single"/>
        </w:rPr>
        <w:t>first</w:t>
      </w:r>
      <w:r w:rsidRPr="00784171">
        <w:rPr>
          <w:sz w:val="16"/>
        </w:rPr>
        <w:t xml:space="preserve"> is that </w:t>
      </w:r>
      <w:r w:rsidRPr="00784171">
        <w:rPr>
          <w:sz w:val="22"/>
          <w:u w:val="single"/>
        </w:rPr>
        <w:t>Russia’s</w:t>
      </w:r>
      <w:r w:rsidRPr="00784171">
        <w:rPr>
          <w:sz w:val="16"/>
        </w:rPr>
        <w:t xml:space="preserve"> </w:t>
      </w:r>
      <w:r w:rsidRPr="00784171">
        <w:rPr>
          <w:b/>
          <w:sz w:val="22"/>
          <w:u w:val="single"/>
        </w:rPr>
        <w:t>military capabilities</w:t>
      </w:r>
      <w:r w:rsidRPr="00784171">
        <w:rPr>
          <w:sz w:val="16"/>
        </w:rPr>
        <w:t xml:space="preserve"> </w:t>
      </w:r>
      <w:r w:rsidRPr="00784171">
        <w:rPr>
          <w:sz w:val="22"/>
          <w:u w:val="single"/>
        </w:rPr>
        <w:t>are</w:t>
      </w:r>
      <w:r w:rsidRPr="00784171">
        <w:rPr>
          <w:sz w:val="16"/>
        </w:rPr>
        <w:t xml:space="preserve"> </w:t>
      </w:r>
      <w:r w:rsidRPr="00784171">
        <w:rPr>
          <w:b/>
          <w:sz w:val="22"/>
          <w:u w:val="single"/>
        </w:rPr>
        <w:t>poor</w:t>
      </w:r>
      <w:r w:rsidRPr="00784171">
        <w:rPr>
          <w:sz w:val="16"/>
        </w:rPr>
        <w:t xml:space="preserve"> relative to those of Western armies. </w:t>
      </w:r>
      <w:r w:rsidRPr="00784171">
        <w:rPr>
          <w:sz w:val="22"/>
          <w:u w:val="single"/>
        </w:rPr>
        <w:t>Their forces are</w:t>
      </w:r>
      <w:r w:rsidRPr="00784171">
        <w:rPr>
          <w:sz w:val="16"/>
        </w:rPr>
        <w:t xml:space="preserve"> </w:t>
      </w:r>
      <w:r w:rsidRPr="00784171">
        <w:rPr>
          <w:b/>
          <w:sz w:val="22"/>
          <w:u w:val="single"/>
        </w:rPr>
        <w:t>not</w:t>
      </w:r>
      <w:r w:rsidRPr="00784171">
        <w:rPr>
          <w:sz w:val="16"/>
        </w:rPr>
        <w:t xml:space="preserve"> sufficiently </w:t>
      </w:r>
      <w:r w:rsidRPr="00784171">
        <w:rPr>
          <w:b/>
          <w:sz w:val="22"/>
          <w:u w:val="single"/>
        </w:rPr>
        <w:t>trained</w:t>
      </w:r>
      <w:r w:rsidRPr="00784171">
        <w:rPr>
          <w:sz w:val="22"/>
          <w:u w:val="single"/>
        </w:rPr>
        <w:t>; their equipment and weapons are</w:t>
      </w:r>
      <w:r w:rsidRPr="00784171">
        <w:rPr>
          <w:sz w:val="16"/>
        </w:rPr>
        <w:t xml:space="preserve"> </w:t>
      </w:r>
      <w:r w:rsidRPr="00784171">
        <w:rPr>
          <w:b/>
          <w:sz w:val="22"/>
          <w:u w:val="single"/>
        </w:rPr>
        <w:t>dated</w:t>
      </w:r>
      <w:r w:rsidRPr="00784171">
        <w:rPr>
          <w:sz w:val="16"/>
        </w:rPr>
        <w:t xml:space="preserve"> </w:t>
      </w:r>
      <w:r w:rsidRPr="00784171">
        <w:rPr>
          <w:sz w:val="22"/>
          <w:u w:val="single"/>
        </w:rPr>
        <w:t>and</w:t>
      </w:r>
      <w:r w:rsidRPr="00784171">
        <w:rPr>
          <w:sz w:val="16"/>
        </w:rPr>
        <w:t xml:space="preserve"> </w:t>
      </w:r>
      <w:r w:rsidRPr="00784171">
        <w:rPr>
          <w:b/>
          <w:sz w:val="22"/>
          <w:u w:val="single"/>
        </w:rPr>
        <w:t>inferior</w:t>
      </w:r>
      <w:r w:rsidRPr="00784171">
        <w:rPr>
          <w:sz w:val="22"/>
          <w:u w:val="single"/>
        </w:rPr>
        <w:t>; they experience</w:t>
      </w:r>
      <w:r w:rsidRPr="00784171">
        <w:rPr>
          <w:sz w:val="16"/>
        </w:rPr>
        <w:t xml:space="preserve"> </w:t>
      </w:r>
      <w:r w:rsidRPr="00784171">
        <w:rPr>
          <w:b/>
          <w:sz w:val="22"/>
          <w:u w:val="single"/>
        </w:rPr>
        <w:t>major logistical, operational, and tactical difficulties</w:t>
      </w:r>
      <w:r w:rsidRPr="00784171">
        <w:rPr>
          <w:sz w:val="16"/>
        </w:rPr>
        <w:t xml:space="preserve">; and </w:t>
      </w:r>
      <w:r w:rsidRPr="00784171">
        <w:rPr>
          <w:sz w:val="22"/>
          <w:u w:val="single"/>
        </w:rPr>
        <w:t>their soldiers have</w:t>
      </w:r>
      <w:r w:rsidRPr="00784171">
        <w:rPr>
          <w:sz w:val="16"/>
        </w:rPr>
        <w:t xml:space="preserve"> </w:t>
      </w:r>
      <w:r w:rsidRPr="00784171">
        <w:rPr>
          <w:b/>
          <w:sz w:val="22"/>
          <w:u w:val="single"/>
        </w:rPr>
        <w:t>low morale</w:t>
      </w:r>
      <w:r w:rsidRPr="00784171">
        <w:rPr>
          <w:sz w:val="16"/>
        </w:rPr>
        <w:t>.</w:t>
      </w:r>
    </w:p>
    <w:p w14:paraId="7D89D887" w14:textId="77777777" w:rsidR="00784171" w:rsidRPr="00784171" w:rsidRDefault="00784171" w:rsidP="00784171">
      <w:pPr>
        <w:rPr>
          <w:sz w:val="16"/>
        </w:rPr>
      </w:pPr>
      <w:r w:rsidRPr="00784171">
        <w:rPr>
          <w:sz w:val="22"/>
          <w:u w:val="single"/>
        </w:rPr>
        <w:t>Damaging</w:t>
      </w:r>
      <w:r w:rsidRPr="00784171">
        <w:rPr>
          <w:sz w:val="16"/>
        </w:rPr>
        <w:t xml:space="preserve"> economic </w:t>
      </w:r>
      <w:r w:rsidRPr="00784171">
        <w:rPr>
          <w:b/>
          <w:sz w:val="22"/>
          <w:u w:val="single"/>
        </w:rPr>
        <w:t>sanctions</w:t>
      </w:r>
      <w:r w:rsidRPr="00784171">
        <w:rPr>
          <w:sz w:val="16"/>
        </w:rPr>
        <w:t xml:space="preserve"> also </w:t>
      </w:r>
      <w:r w:rsidRPr="00784171">
        <w:rPr>
          <w:sz w:val="22"/>
          <w:u w:val="single"/>
        </w:rPr>
        <w:t>mean</w:t>
      </w:r>
      <w:r w:rsidRPr="00784171">
        <w:rPr>
          <w:sz w:val="16"/>
        </w:rPr>
        <w:t xml:space="preserve"> that </w:t>
      </w:r>
      <w:r w:rsidRPr="00784171">
        <w:rPr>
          <w:sz w:val="22"/>
          <w:u w:val="single"/>
        </w:rPr>
        <w:t>Russia may not be able to</w:t>
      </w:r>
      <w:r w:rsidRPr="00784171">
        <w:rPr>
          <w:sz w:val="16"/>
        </w:rPr>
        <w:t xml:space="preserve"> </w:t>
      </w:r>
      <w:r w:rsidRPr="00784171">
        <w:rPr>
          <w:b/>
          <w:sz w:val="22"/>
          <w:u w:val="single"/>
        </w:rPr>
        <w:t>fund</w:t>
      </w:r>
      <w:r w:rsidRPr="00784171">
        <w:rPr>
          <w:sz w:val="16"/>
        </w:rPr>
        <w:t xml:space="preserve"> </w:t>
      </w:r>
      <w:r w:rsidRPr="00784171">
        <w:rPr>
          <w:sz w:val="22"/>
          <w:u w:val="single"/>
        </w:rPr>
        <w:t xml:space="preserve">a wider war. The expectation that Moscow will be </w:t>
      </w:r>
      <w:r w:rsidRPr="00784171">
        <w:rPr>
          <w:b/>
          <w:sz w:val="22"/>
          <w:u w:val="single"/>
        </w:rPr>
        <w:t>able</w:t>
      </w:r>
      <w:r w:rsidRPr="00784171">
        <w:rPr>
          <w:sz w:val="22"/>
          <w:u w:val="single"/>
        </w:rPr>
        <w:t xml:space="preserve"> to</w:t>
      </w:r>
      <w:r w:rsidRPr="00784171">
        <w:rPr>
          <w:sz w:val="16"/>
        </w:rPr>
        <w:t xml:space="preserve"> </w:t>
      </w:r>
      <w:r w:rsidRPr="00784171">
        <w:rPr>
          <w:b/>
          <w:sz w:val="22"/>
          <w:u w:val="single"/>
        </w:rPr>
        <w:t>escalate</w:t>
      </w:r>
      <w:r w:rsidRPr="00784171">
        <w:rPr>
          <w:sz w:val="16"/>
        </w:rPr>
        <w:t xml:space="preserve"> the war into other theaters in an effective way, especially by conventional means, </w:t>
      </w:r>
      <w:r w:rsidRPr="00784171">
        <w:rPr>
          <w:sz w:val="22"/>
          <w:u w:val="single"/>
        </w:rPr>
        <w:t>is</w:t>
      </w:r>
      <w:r w:rsidRPr="00784171">
        <w:rPr>
          <w:sz w:val="16"/>
        </w:rPr>
        <w:t xml:space="preserve"> </w:t>
      </w:r>
      <w:r w:rsidRPr="00784171">
        <w:rPr>
          <w:b/>
          <w:sz w:val="22"/>
          <w:u w:val="single"/>
        </w:rPr>
        <w:t>unrealistic</w:t>
      </w:r>
      <w:r w:rsidRPr="00784171">
        <w:rPr>
          <w:sz w:val="22"/>
          <w:u w:val="single"/>
        </w:rPr>
        <w:t>. It is possible that</w:t>
      </w:r>
      <w:r w:rsidRPr="00784171">
        <w:rPr>
          <w:sz w:val="16"/>
        </w:rPr>
        <w:t xml:space="preserve"> if the Russian military continues to struggle, Russian President Vladimir </w:t>
      </w:r>
      <w:r w:rsidRPr="00784171">
        <w:rPr>
          <w:sz w:val="22"/>
          <w:u w:val="single"/>
        </w:rPr>
        <w:t>Putin will deploy</w:t>
      </w:r>
      <w:r w:rsidRPr="00784171">
        <w:rPr>
          <w:sz w:val="16"/>
        </w:rPr>
        <w:t xml:space="preserve"> chemical or even </w:t>
      </w:r>
      <w:r w:rsidRPr="00784171">
        <w:rPr>
          <w:b/>
          <w:sz w:val="22"/>
          <w:u w:val="single"/>
        </w:rPr>
        <w:t>nuclear</w:t>
      </w:r>
      <w:r w:rsidRPr="00784171">
        <w:rPr>
          <w:sz w:val="16"/>
        </w:rPr>
        <w:t xml:space="preserve"> </w:t>
      </w:r>
      <w:r w:rsidRPr="00784171">
        <w:rPr>
          <w:sz w:val="22"/>
          <w:u w:val="single"/>
        </w:rPr>
        <w:t>weapons</w:t>
      </w:r>
      <w:r w:rsidRPr="00784171">
        <w:rPr>
          <w:sz w:val="16"/>
        </w:rPr>
        <w:t xml:space="preserve"> to increase gains and deter the West from interfering—</w:t>
      </w:r>
      <w:r w:rsidRPr="00784171">
        <w:rPr>
          <w:sz w:val="22"/>
          <w:u w:val="single"/>
        </w:rPr>
        <w:t>but that is</w:t>
      </w:r>
      <w:r w:rsidRPr="00784171">
        <w:rPr>
          <w:sz w:val="16"/>
        </w:rPr>
        <w:t xml:space="preserve"> </w:t>
      </w:r>
      <w:r w:rsidRPr="00784171">
        <w:rPr>
          <w:b/>
          <w:sz w:val="22"/>
          <w:u w:val="single"/>
        </w:rPr>
        <w:t>unlikely</w:t>
      </w:r>
      <w:r w:rsidRPr="00784171">
        <w:rPr>
          <w:sz w:val="16"/>
        </w:rPr>
        <w:t>.</w:t>
      </w:r>
    </w:p>
    <w:p w14:paraId="2C44BC63" w14:textId="77777777" w:rsidR="00784171" w:rsidRPr="00784171" w:rsidRDefault="00784171" w:rsidP="00784171">
      <w:pPr>
        <w:rPr>
          <w:sz w:val="16"/>
        </w:rPr>
      </w:pPr>
      <w:r w:rsidRPr="00784171">
        <w:rPr>
          <w:sz w:val="16"/>
        </w:rPr>
        <w:t xml:space="preserve">The </w:t>
      </w:r>
      <w:r w:rsidRPr="00784171">
        <w:rPr>
          <w:sz w:val="22"/>
          <w:u w:val="single"/>
        </w:rPr>
        <w:t>second</w:t>
      </w:r>
      <w:r w:rsidRPr="00784171">
        <w:rPr>
          <w:sz w:val="16"/>
        </w:rPr>
        <w:t xml:space="preserve"> is that </w:t>
      </w:r>
      <w:r w:rsidRPr="00784171">
        <w:rPr>
          <w:sz w:val="22"/>
          <w:u w:val="single"/>
        </w:rPr>
        <w:t xml:space="preserve">Russia has become </w:t>
      </w:r>
      <w:r w:rsidRPr="00784171">
        <w:rPr>
          <w:b/>
          <w:sz w:val="22"/>
          <w:u w:val="single"/>
        </w:rPr>
        <w:t>isolated</w:t>
      </w:r>
      <w:r w:rsidRPr="00784171">
        <w:rPr>
          <w:sz w:val="22"/>
          <w:u w:val="single"/>
        </w:rPr>
        <w:t>. To fight a</w:t>
      </w:r>
      <w:r w:rsidRPr="00784171">
        <w:rPr>
          <w:sz w:val="16"/>
        </w:rPr>
        <w:t xml:space="preserve"> </w:t>
      </w:r>
      <w:r w:rsidRPr="00784171">
        <w:rPr>
          <w:b/>
          <w:sz w:val="22"/>
          <w:u w:val="single"/>
        </w:rPr>
        <w:t>world war</w:t>
      </w:r>
      <w:r w:rsidRPr="00784171">
        <w:rPr>
          <w:sz w:val="22"/>
          <w:u w:val="single"/>
        </w:rPr>
        <w:t>, Russia needs</w:t>
      </w:r>
      <w:r w:rsidRPr="00784171">
        <w:rPr>
          <w:sz w:val="16"/>
        </w:rPr>
        <w:t xml:space="preserve"> powerful </w:t>
      </w:r>
      <w:r w:rsidRPr="00784171">
        <w:rPr>
          <w:b/>
          <w:sz w:val="22"/>
          <w:u w:val="single"/>
        </w:rPr>
        <w:t>allies</w:t>
      </w:r>
      <w:r w:rsidRPr="00784171">
        <w:rPr>
          <w:sz w:val="22"/>
          <w:u w:val="single"/>
        </w:rPr>
        <w:t>, which it</w:t>
      </w:r>
      <w:r w:rsidRPr="00784171">
        <w:rPr>
          <w:sz w:val="16"/>
        </w:rPr>
        <w:t xml:space="preserve"> </w:t>
      </w:r>
      <w:r w:rsidRPr="00784171">
        <w:rPr>
          <w:b/>
          <w:sz w:val="22"/>
          <w:u w:val="single"/>
        </w:rPr>
        <w:t>does not have</w:t>
      </w:r>
      <w:r w:rsidRPr="00784171">
        <w:rPr>
          <w:sz w:val="16"/>
        </w:rPr>
        <w:t xml:space="preserve">. Its strongest ally, </w:t>
      </w:r>
      <w:r w:rsidRPr="00784171">
        <w:rPr>
          <w:b/>
          <w:sz w:val="22"/>
          <w:u w:val="single"/>
        </w:rPr>
        <w:t>China</w:t>
      </w:r>
      <w:r w:rsidRPr="00784171">
        <w:rPr>
          <w:sz w:val="16"/>
        </w:rPr>
        <w:t xml:space="preserve">, </w:t>
      </w:r>
      <w:r w:rsidRPr="00784171">
        <w:rPr>
          <w:sz w:val="22"/>
          <w:u w:val="single"/>
        </w:rPr>
        <w:t>has</w:t>
      </w:r>
      <w:r w:rsidRPr="00784171">
        <w:rPr>
          <w:sz w:val="16"/>
        </w:rPr>
        <w:t xml:space="preserve"> largely </w:t>
      </w:r>
      <w:r w:rsidRPr="00784171">
        <w:rPr>
          <w:sz w:val="22"/>
          <w:u w:val="single"/>
        </w:rPr>
        <w:t>remained on the</w:t>
      </w:r>
      <w:r w:rsidRPr="00784171">
        <w:rPr>
          <w:sz w:val="16"/>
        </w:rPr>
        <w:t xml:space="preserve"> </w:t>
      </w:r>
      <w:r w:rsidRPr="00784171">
        <w:rPr>
          <w:b/>
          <w:sz w:val="22"/>
          <w:u w:val="single"/>
        </w:rPr>
        <w:t>sidelines</w:t>
      </w:r>
      <w:r w:rsidRPr="00784171">
        <w:rPr>
          <w:sz w:val="16"/>
        </w:rPr>
        <w:t xml:space="preserve"> since the war started. It abstained from voting against the U.N. resolution demanding that Russia ends its offensive, and it is worried about secondary sanctions if it aids Russia. The only countries besides Russia that voted to reject the resolution were Belarus, North Korea, Eritrea, and Syria—hardly a winning alliance. Both </w:t>
      </w:r>
      <w:r w:rsidRPr="00784171">
        <w:rPr>
          <w:sz w:val="22"/>
          <w:u w:val="single"/>
        </w:rPr>
        <w:t>world wars saw blocks of powerful allies fight one another. Currently, such a bloc does</w:t>
      </w:r>
      <w:r w:rsidRPr="00784171">
        <w:rPr>
          <w:sz w:val="16"/>
        </w:rPr>
        <w:t xml:space="preserve"> </w:t>
      </w:r>
      <w:r w:rsidRPr="00784171">
        <w:rPr>
          <w:b/>
          <w:sz w:val="22"/>
          <w:u w:val="single"/>
        </w:rPr>
        <w:t>not exist</w:t>
      </w:r>
      <w:r w:rsidRPr="00784171">
        <w:rPr>
          <w:sz w:val="16"/>
        </w:rPr>
        <w:t xml:space="preserve"> </w:t>
      </w:r>
      <w:r w:rsidRPr="00784171">
        <w:rPr>
          <w:sz w:val="22"/>
          <w:u w:val="single"/>
        </w:rPr>
        <w:t>on</w:t>
      </w:r>
      <w:r w:rsidRPr="00784171">
        <w:rPr>
          <w:sz w:val="16"/>
        </w:rPr>
        <w:t xml:space="preserve"> </w:t>
      </w:r>
      <w:r w:rsidRPr="00784171">
        <w:rPr>
          <w:b/>
          <w:sz w:val="22"/>
          <w:u w:val="single"/>
        </w:rPr>
        <w:t>Russia’s</w:t>
      </w:r>
      <w:r w:rsidRPr="00784171">
        <w:rPr>
          <w:sz w:val="16"/>
        </w:rPr>
        <w:t xml:space="preserve"> </w:t>
      </w:r>
      <w:r w:rsidRPr="00784171">
        <w:rPr>
          <w:sz w:val="22"/>
          <w:u w:val="single"/>
        </w:rPr>
        <w:t>side</w:t>
      </w:r>
      <w:r w:rsidRPr="00784171">
        <w:rPr>
          <w:sz w:val="16"/>
        </w:rPr>
        <w:t>.</w:t>
      </w:r>
    </w:p>
    <w:p w14:paraId="63FBF9DB" w14:textId="77777777" w:rsidR="00784171" w:rsidRPr="00784171" w:rsidRDefault="00784171" w:rsidP="00784171">
      <w:pPr>
        <w:rPr>
          <w:sz w:val="16"/>
        </w:rPr>
      </w:pPr>
      <w:r w:rsidRPr="00784171">
        <w:rPr>
          <w:sz w:val="22"/>
          <w:u w:val="single"/>
        </w:rPr>
        <w:t>These factors mean</w:t>
      </w:r>
      <w:r w:rsidRPr="00784171">
        <w:rPr>
          <w:sz w:val="16"/>
        </w:rPr>
        <w:t xml:space="preserve"> that </w:t>
      </w:r>
      <w:r w:rsidRPr="00784171">
        <w:rPr>
          <w:sz w:val="22"/>
          <w:u w:val="single"/>
        </w:rPr>
        <w:t>there is</w:t>
      </w:r>
      <w:r w:rsidRPr="00784171">
        <w:rPr>
          <w:sz w:val="16"/>
        </w:rPr>
        <w:t xml:space="preserve"> </w:t>
      </w:r>
      <w:r w:rsidRPr="00784171">
        <w:rPr>
          <w:b/>
          <w:sz w:val="22"/>
          <w:u w:val="single"/>
        </w:rPr>
        <w:t>not</w:t>
      </w:r>
      <w:r w:rsidRPr="00784171">
        <w:rPr>
          <w:sz w:val="16"/>
        </w:rPr>
        <w:t xml:space="preserve"> a </w:t>
      </w:r>
      <w:r w:rsidRPr="00784171">
        <w:rPr>
          <w:b/>
          <w:sz w:val="22"/>
          <w:u w:val="single"/>
        </w:rPr>
        <w:t>high risk of substantial escalation into total global war</w:t>
      </w:r>
      <w:r w:rsidRPr="00784171">
        <w:rPr>
          <w:sz w:val="16"/>
        </w:rPr>
        <w:t>. This should be enough to convince Western nations to change their engagement policy and help Ukraine win the war by repulsing an opponent that is considerably inferior militarily to their own forces. It is unlikely to happen for two main reasons: fear of Russian nukes and the West’s aversion to casualties.</w:t>
      </w:r>
    </w:p>
    <w:p w14:paraId="54AD22DF" w14:textId="77777777" w:rsidR="00784171" w:rsidRPr="00784171" w:rsidRDefault="00784171" w:rsidP="00784171">
      <w:pPr>
        <w:rPr>
          <w:sz w:val="16"/>
        </w:rPr>
      </w:pPr>
      <w:r w:rsidRPr="00784171">
        <w:rPr>
          <w:sz w:val="22"/>
          <w:u w:val="single"/>
        </w:rPr>
        <w:t>The most widely discussed reason is the concern that Russia will use</w:t>
      </w:r>
      <w:r w:rsidRPr="00784171">
        <w:rPr>
          <w:sz w:val="16"/>
        </w:rPr>
        <w:t xml:space="preserve"> </w:t>
      </w:r>
      <w:r w:rsidRPr="00784171">
        <w:rPr>
          <w:b/>
          <w:sz w:val="22"/>
          <w:u w:val="single"/>
        </w:rPr>
        <w:t>nuclear weapons</w:t>
      </w:r>
      <w:r w:rsidRPr="00784171">
        <w:rPr>
          <w:sz w:val="16"/>
        </w:rPr>
        <w:t xml:space="preserve"> if NATO intervenes militarily. Putin has reasserted Russia’s right to use nuclear weapons in Ukraine, making this a legitimate concern. </w:t>
      </w:r>
      <w:r w:rsidRPr="00784171">
        <w:rPr>
          <w:sz w:val="22"/>
          <w:u w:val="single"/>
        </w:rPr>
        <w:t xml:space="preserve">However, it is </w:t>
      </w:r>
      <w:r w:rsidRPr="00784171">
        <w:rPr>
          <w:b/>
          <w:sz w:val="22"/>
          <w:u w:val="single"/>
        </w:rPr>
        <w:t>more likely</w:t>
      </w:r>
      <w:r w:rsidRPr="00784171">
        <w:rPr>
          <w:sz w:val="16"/>
        </w:rPr>
        <w:t xml:space="preserve"> </w:t>
      </w:r>
      <w:r w:rsidRPr="00784171">
        <w:rPr>
          <w:sz w:val="22"/>
          <w:u w:val="single"/>
        </w:rPr>
        <w:t>that</w:t>
      </w:r>
      <w:r w:rsidRPr="00784171">
        <w:rPr>
          <w:sz w:val="16"/>
        </w:rPr>
        <w:t xml:space="preserve"> nuclear </w:t>
      </w:r>
      <w:r w:rsidRPr="00784171">
        <w:rPr>
          <w:b/>
          <w:sz w:val="22"/>
          <w:u w:val="single"/>
        </w:rPr>
        <w:t>deterrence</w:t>
      </w:r>
      <w:r w:rsidRPr="00784171">
        <w:rPr>
          <w:sz w:val="16"/>
        </w:rPr>
        <w:t>—albeit different to Cold War deterrence—</w:t>
      </w:r>
      <w:r w:rsidRPr="00784171">
        <w:rPr>
          <w:sz w:val="22"/>
          <w:u w:val="single"/>
        </w:rPr>
        <w:t>will</w:t>
      </w:r>
      <w:r w:rsidRPr="00784171">
        <w:rPr>
          <w:sz w:val="16"/>
        </w:rPr>
        <w:t xml:space="preserve"> </w:t>
      </w:r>
      <w:r w:rsidRPr="00784171">
        <w:rPr>
          <w:b/>
          <w:sz w:val="22"/>
          <w:u w:val="single"/>
        </w:rPr>
        <w:t>hold</w:t>
      </w:r>
      <w:r w:rsidRPr="00784171">
        <w:rPr>
          <w:sz w:val="22"/>
          <w:u w:val="single"/>
        </w:rPr>
        <w:t>. Russia’s deployment of nuclear weapons, either against Ukraine or against</w:t>
      </w:r>
      <w:r w:rsidRPr="00784171">
        <w:rPr>
          <w:sz w:val="16"/>
        </w:rPr>
        <w:t xml:space="preserve"> a </w:t>
      </w:r>
      <w:r w:rsidRPr="00784171">
        <w:rPr>
          <w:sz w:val="22"/>
          <w:u w:val="single"/>
        </w:rPr>
        <w:t>NATO</w:t>
      </w:r>
      <w:r w:rsidRPr="00784171">
        <w:rPr>
          <w:sz w:val="16"/>
        </w:rPr>
        <w:t xml:space="preserve"> member state, </w:t>
      </w:r>
      <w:r w:rsidRPr="00784171">
        <w:rPr>
          <w:sz w:val="22"/>
          <w:u w:val="single"/>
        </w:rPr>
        <w:t>could incur</w:t>
      </w:r>
      <w:r w:rsidRPr="00784171">
        <w:rPr>
          <w:sz w:val="16"/>
        </w:rPr>
        <w:t xml:space="preserve"> </w:t>
      </w:r>
      <w:r w:rsidRPr="00784171">
        <w:rPr>
          <w:b/>
          <w:sz w:val="22"/>
          <w:u w:val="single"/>
        </w:rPr>
        <w:t>devastating consequences</w:t>
      </w:r>
      <w:r w:rsidRPr="00784171">
        <w:rPr>
          <w:sz w:val="16"/>
        </w:rPr>
        <w:t xml:space="preserve"> for Russia.</w:t>
      </w:r>
    </w:p>
    <w:p w14:paraId="111F9676" w14:textId="77777777" w:rsidR="00784171" w:rsidRPr="00784171" w:rsidRDefault="00784171" w:rsidP="00784171">
      <w:pPr>
        <w:rPr>
          <w:sz w:val="16"/>
        </w:rPr>
      </w:pPr>
      <w:r w:rsidRPr="00784171">
        <w:rPr>
          <w:sz w:val="16"/>
        </w:rPr>
        <w:t>As then-U.S. Defense Secretary James Mattis said in 2018, dismissing the notion that tactical nuclear weapons are somehow a lesser threat, “</w:t>
      </w:r>
      <w:r w:rsidRPr="00784171">
        <w:rPr>
          <w:b/>
          <w:sz w:val="22"/>
          <w:u w:val="single"/>
        </w:rPr>
        <w:t>Any</w:t>
      </w:r>
      <w:r w:rsidRPr="00784171">
        <w:rPr>
          <w:sz w:val="16"/>
        </w:rPr>
        <w:t xml:space="preserve"> </w:t>
      </w:r>
      <w:r w:rsidRPr="00784171">
        <w:rPr>
          <w:sz w:val="22"/>
          <w:u w:val="single"/>
        </w:rPr>
        <w:t>nuclear weapon used</w:t>
      </w:r>
      <w:r w:rsidRPr="00784171">
        <w:rPr>
          <w:sz w:val="16"/>
        </w:rPr>
        <w:t xml:space="preserve"> … </w:t>
      </w:r>
      <w:r w:rsidRPr="00784171">
        <w:rPr>
          <w:sz w:val="22"/>
          <w:u w:val="single"/>
        </w:rPr>
        <w:t>is a</w:t>
      </w:r>
      <w:r w:rsidRPr="00784171">
        <w:rPr>
          <w:sz w:val="16"/>
        </w:rPr>
        <w:t xml:space="preserve"> </w:t>
      </w:r>
      <w:r w:rsidRPr="00784171">
        <w:rPr>
          <w:b/>
          <w:sz w:val="22"/>
          <w:u w:val="single"/>
        </w:rPr>
        <w:t>strategic game-changer</w:t>
      </w:r>
      <w:r w:rsidRPr="00784171">
        <w:rPr>
          <w:sz w:val="16"/>
        </w:rPr>
        <w:t xml:space="preserve">.” Therefore, </w:t>
      </w:r>
      <w:r w:rsidRPr="00784171">
        <w:rPr>
          <w:sz w:val="22"/>
          <w:u w:val="single"/>
        </w:rPr>
        <w:t>if NATO retaliates with a</w:t>
      </w:r>
      <w:r w:rsidRPr="00784171">
        <w:rPr>
          <w:sz w:val="16"/>
        </w:rPr>
        <w:t xml:space="preserve"> </w:t>
      </w:r>
      <w:r w:rsidRPr="00784171">
        <w:rPr>
          <w:b/>
          <w:sz w:val="22"/>
          <w:u w:val="single"/>
        </w:rPr>
        <w:t>powerful response</w:t>
      </w:r>
      <w:r w:rsidRPr="00784171">
        <w:rPr>
          <w:sz w:val="16"/>
        </w:rPr>
        <w:t xml:space="preserve">, either nuclear or conventional, </w:t>
      </w:r>
      <w:r w:rsidRPr="00784171">
        <w:rPr>
          <w:sz w:val="22"/>
          <w:u w:val="single"/>
        </w:rPr>
        <w:t xml:space="preserve">it may target </w:t>
      </w:r>
      <w:r w:rsidRPr="00784171">
        <w:rPr>
          <w:b/>
          <w:sz w:val="22"/>
          <w:u w:val="single"/>
        </w:rPr>
        <w:t>strategic</w:t>
      </w:r>
      <w:r w:rsidRPr="00784171">
        <w:rPr>
          <w:sz w:val="16"/>
        </w:rPr>
        <w:t xml:space="preserve"> Russian </w:t>
      </w:r>
      <w:r w:rsidRPr="00784171">
        <w:rPr>
          <w:b/>
          <w:sz w:val="22"/>
          <w:u w:val="single"/>
        </w:rPr>
        <w:t>military positions</w:t>
      </w:r>
      <w:r w:rsidRPr="00784171">
        <w:rPr>
          <w:sz w:val="16"/>
        </w:rPr>
        <w:t xml:space="preserve"> </w:t>
      </w:r>
      <w:r w:rsidRPr="00784171">
        <w:rPr>
          <w:sz w:val="22"/>
          <w:u w:val="single"/>
        </w:rPr>
        <w:t>and</w:t>
      </w:r>
      <w:r w:rsidRPr="00784171">
        <w:rPr>
          <w:sz w:val="16"/>
        </w:rPr>
        <w:t xml:space="preserve"> perhaps </w:t>
      </w:r>
      <w:r w:rsidRPr="00784171">
        <w:rPr>
          <w:sz w:val="22"/>
          <w:u w:val="single"/>
        </w:rPr>
        <w:t>even sites of</w:t>
      </w:r>
      <w:r w:rsidRPr="00784171">
        <w:rPr>
          <w:sz w:val="16"/>
        </w:rPr>
        <w:t xml:space="preserve"> </w:t>
      </w:r>
      <w:r w:rsidRPr="00784171">
        <w:rPr>
          <w:b/>
          <w:sz w:val="22"/>
          <w:u w:val="single"/>
        </w:rPr>
        <w:t>political power</w:t>
      </w:r>
      <w:r w:rsidRPr="00784171">
        <w:rPr>
          <w:sz w:val="22"/>
          <w:u w:val="single"/>
        </w:rPr>
        <w:t>, aiming at</w:t>
      </w:r>
      <w:r w:rsidRPr="00784171">
        <w:rPr>
          <w:sz w:val="16"/>
        </w:rPr>
        <w:t xml:space="preserve"> </w:t>
      </w:r>
      <w:r w:rsidRPr="00784171">
        <w:rPr>
          <w:b/>
          <w:sz w:val="22"/>
          <w:u w:val="single"/>
        </w:rPr>
        <w:t>wiping out</w:t>
      </w:r>
      <w:r w:rsidRPr="00784171">
        <w:rPr>
          <w:sz w:val="16"/>
        </w:rPr>
        <w:t xml:space="preserve"> Russian </w:t>
      </w:r>
      <w:r w:rsidRPr="00784171">
        <w:rPr>
          <w:b/>
          <w:sz w:val="22"/>
          <w:u w:val="single"/>
        </w:rPr>
        <w:t>military capabilities</w:t>
      </w:r>
      <w:r w:rsidRPr="00784171">
        <w:rPr>
          <w:sz w:val="16"/>
        </w:rPr>
        <w:t xml:space="preserve"> </w:t>
      </w:r>
      <w:r w:rsidRPr="00784171">
        <w:rPr>
          <w:sz w:val="22"/>
          <w:u w:val="single"/>
        </w:rPr>
        <w:t>and targeting</w:t>
      </w:r>
      <w:r w:rsidRPr="00784171">
        <w:rPr>
          <w:sz w:val="16"/>
        </w:rPr>
        <w:t xml:space="preserve"> those in positions of authority—a move that could threaten Putin’s </w:t>
      </w:r>
      <w:r w:rsidRPr="00784171">
        <w:rPr>
          <w:b/>
          <w:sz w:val="22"/>
          <w:u w:val="single"/>
        </w:rPr>
        <w:t>leadership</w:t>
      </w:r>
      <w:r w:rsidRPr="00784171">
        <w:rPr>
          <w:sz w:val="16"/>
        </w:rPr>
        <w:t xml:space="preserve">. A NATO </w:t>
      </w:r>
      <w:r w:rsidRPr="00784171">
        <w:rPr>
          <w:b/>
          <w:sz w:val="22"/>
          <w:u w:val="single"/>
        </w:rPr>
        <w:t>retaliation</w:t>
      </w:r>
      <w:r w:rsidRPr="00784171">
        <w:rPr>
          <w:sz w:val="16"/>
        </w:rPr>
        <w:t xml:space="preserve"> </w:t>
      </w:r>
      <w:r w:rsidRPr="00784171">
        <w:rPr>
          <w:sz w:val="22"/>
          <w:u w:val="single"/>
        </w:rPr>
        <w:t>should therefore be considered a</w:t>
      </w:r>
      <w:r w:rsidRPr="00784171">
        <w:rPr>
          <w:sz w:val="16"/>
        </w:rPr>
        <w:t xml:space="preserve"> </w:t>
      </w:r>
      <w:r w:rsidRPr="00784171">
        <w:rPr>
          <w:b/>
          <w:sz w:val="22"/>
          <w:u w:val="single"/>
        </w:rPr>
        <w:t>major threat</w:t>
      </w:r>
      <w:r w:rsidRPr="00784171">
        <w:rPr>
          <w:sz w:val="16"/>
        </w:rPr>
        <w:t xml:space="preserve"> </w:t>
      </w:r>
      <w:r w:rsidRPr="00784171">
        <w:rPr>
          <w:sz w:val="22"/>
          <w:u w:val="single"/>
        </w:rPr>
        <w:t>to Putin</w:t>
      </w:r>
      <w:r w:rsidRPr="00784171">
        <w:rPr>
          <w:sz w:val="16"/>
        </w:rPr>
        <w:t>, especially because rivals include numerous nations with considerable nuclear capabilities, such as the United States, United Kingdom, and France.</w:t>
      </w:r>
    </w:p>
    <w:p w14:paraId="03DBF15B" w14:textId="77777777" w:rsidR="00784171" w:rsidRPr="00784171" w:rsidRDefault="00784171" w:rsidP="00784171">
      <w:pPr>
        <w:rPr>
          <w:sz w:val="16"/>
        </w:rPr>
      </w:pPr>
      <w:r w:rsidRPr="00784171">
        <w:rPr>
          <w:sz w:val="22"/>
          <w:u w:val="single"/>
        </w:rPr>
        <w:t>In addition, at the heart of this conflict</w:t>
      </w:r>
      <w:r w:rsidRPr="00784171">
        <w:rPr>
          <w:sz w:val="16"/>
        </w:rPr>
        <w:t xml:space="preserve"> </w:t>
      </w:r>
      <w:r w:rsidRPr="00784171">
        <w:rPr>
          <w:sz w:val="22"/>
          <w:u w:val="single"/>
        </w:rPr>
        <w:t>stands</w:t>
      </w:r>
      <w:r w:rsidRPr="00784171">
        <w:rPr>
          <w:sz w:val="16"/>
        </w:rPr>
        <w:t xml:space="preserve"> </w:t>
      </w:r>
      <w:r w:rsidRPr="00784171">
        <w:rPr>
          <w:b/>
          <w:sz w:val="22"/>
          <w:u w:val="single"/>
        </w:rPr>
        <w:t>national identity</w:t>
      </w:r>
      <w:r w:rsidRPr="00784171">
        <w:rPr>
          <w:sz w:val="22"/>
          <w:u w:val="single"/>
        </w:rPr>
        <w:t>. Putin has</w:t>
      </w:r>
      <w:r w:rsidRPr="00784171">
        <w:rPr>
          <w:sz w:val="16"/>
        </w:rPr>
        <w:t xml:space="preserve"> </w:t>
      </w:r>
      <w:r w:rsidRPr="00784171">
        <w:rPr>
          <w:b/>
          <w:sz w:val="22"/>
          <w:u w:val="single"/>
        </w:rPr>
        <w:t>little motivation</w:t>
      </w:r>
      <w:r w:rsidRPr="00784171">
        <w:rPr>
          <w:sz w:val="16"/>
        </w:rPr>
        <w:t xml:space="preserve"> </w:t>
      </w:r>
      <w:r w:rsidRPr="00784171">
        <w:rPr>
          <w:sz w:val="22"/>
          <w:u w:val="single"/>
        </w:rPr>
        <w:t>to devastate a</w:t>
      </w:r>
      <w:r w:rsidRPr="00784171">
        <w:rPr>
          <w:sz w:val="16"/>
        </w:rPr>
        <w:t xml:space="preserve"> </w:t>
      </w:r>
      <w:r w:rsidRPr="00784171">
        <w:rPr>
          <w:b/>
          <w:sz w:val="22"/>
          <w:u w:val="single"/>
        </w:rPr>
        <w:t>county</w:t>
      </w:r>
      <w:r w:rsidRPr="00784171">
        <w:rPr>
          <w:sz w:val="16"/>
        </w:rPr>
        <w:t xml:space="preserve"> that </w:t>
      </w:r>
      <w:r w:rsidRPr="00784171">
        <w:rPr>
          <w:sz w:val="22"/>
          <w:u w:val="single"/>
        </w:rPr>
        <w:t>he</w:t>
      </w:r>
      <w:r w:rsidRPr="00784171">
        <w:rPr>
          <w:sz w:val="16"/>
        </w:rPr>
        <w:t xml:space="preserve"> </w:t>
      </w:r>
      <w:r w:rsidRPr="00784171">
        <w:rPr>
          <w:b/>
          <w:sz w:val="22"/>
          <w:u w:val="single"/>
        </w:rPr>
        <w:t>wishes to annex</w:t>
      </w:r>
      <w:r w:rsidRPr="00784171">
        <w:rPr>
          <w:sz w:val="16"/>
        </w:rPr>
        <w:t xml:space="preserve"> </w:t>
      </w:r>
      <w:r w:rsidRPr="00784171">
        <w:rPr>
          <w:sz w:val="22"/>
          <w:u w:val="single"/>
        </w:rPr>
        <w:t>and has</w:t>
      </w:r>
      <w:r w:rsidRPr="00784171">
        <w:rPr>
          <w:sz w:val="16"/>
        </w:rPr>
        <w:t xml:space="preserve"> </w:t>
      </w:r>
      <w:r w:rsidRPr="00784171">
        <w:rPr>
          <w:b/>
          <w:sz w:val="22"/>
          <w:u w:val="single"/>
        </w:rPr>
        <w:t>not knowingly made any preparations for using nuclear weapons</w:t>
      </w:r>
      <w:r w:rsidRPr="00784171">
        <w:rPr>
          <w:sz w:val="16"/>
        </w:rPr>
        <w:t>. Fear of the bomb accounts for one reason behind the West’s decision to leave Ukraine to fight on its own.</w:t>
      </w:r>
    </w:p>
    <w:p w14:paraId="27C6E449" w14:textId="77777777" w:rsidR="00784171" w:rsidRPr="00784171" w:rsidRDefault="00784171" w:rsidP="00784171">
      <w:pPr>
        <w:rPr>
          <w:sz w:val="16"/>
        </w:rPr>
      </w:pPr>
      <w:r w:rsidRPr="00784171">
        <w:rPr>
          <w:sz w:val="16"/>
        </w:rPr>
        <w:t>Another consideration is fundamental to the West: casualty sensitivity.</w:t>
      </w:r>
    </w:p>
    <w:p w14:paraId="14308F27" w14:textId="77777777" w:rsidR="00784171" w:rsidRPr="00784171" w:rsidRDefault="00784171" w:rsidP="00784171">
      <w:pPr>
        <w:rPr>
          <w:sz w:val="16"/>
        </w:rPr>
      </w:pPr>
      <w:r w:rsidRPr="00784171">
        <w:rPr>
          <w:sz w:val="16"/>
        </w:rPr>
        <w:t>Sensitivity to casualties—specifically deaths among troops—has become a major element affecting liberal democracies’ war preparedness, use of force, and decision-making regarding participation in wars.</w:t>
      </w:r>
    </w:p>
    <w:p w14:paraId="25F07B59" w14:textId="77777777" w:rsidR="00784171" w:rsidRPr="00784171" w:rsidRDefault="00784171" w:rsidP="00784171">
      <w:pPr>
        <w:rPr>
          <w:sz w:val="16"/>
        </w:rPr>
      </w:pPr>
      <w:r w:rsidRPr="00784171">
        <w:rPr>
          <w:sz w:val="16"/>
        </w:rPr>
        <w:t>The trauma of Britain’s so-called lost generation followed the loss of 750,000 troops in World War I. It overwhelmed the public and affected interwar foreign policy and military preparedness in a misguided attempt to avoid another war. The same happened in other liberal democracies scarred by the war, such as France, whereas countries with shallower liberal and democratic traditions—such as Germany, which suffered heavier losses than France and Britain—consequently gravitated toward fascism and reverted to militarism.</w:t>
      </w:r>
    </w:p>
    <w:p w14:paraId="15B8D74E" w14:textId="77777777" w:rsidR="00784171" w:rsidRPr="00784171" w:rsidRDefault="00784171" w:rsidP="00784171">
      <w:pPr>
        <w:rPr>
          <w:sz w:val="16"/>
        </w:rPr>
      </w:pPr>
      <w:r w:rsidRPr="00784171">
        <w:rPr>
          <w:sz w:val="16"/>
        </w:rPr>
        <w:t>Conflict behavior and public attitudes toward wars have undergone deep changes during the 20th and 21st centuries as a result of extensive liberalization and democratization processes. Liberal concepts of individualism, personal freedoms, a reduction in internal violence, and a comfortable lifestyle that includes longer life expectancy brought about changes in attitudes about war—primarily, that it is an undesirable way to resolve conflicts. Rejecting the violence and suffering that comes with it has made it difficult for leaders of liberal democracies to justify to the public participation in wars, especially wars of choice, in which the nation is not under direct threat.</w:t>
      </w:r>
    </w:p>
    <w:p w14:paraId="6F289A3C" w14:textId="77777777" w:rsidR="00784171" w:rsidRPr="00784171" w:rsidRDefault="00784171" w:rsidP="00784171">
      <w:pPr>
        <w:rPr>
          <w:sz w:val="16"/>
        </w:rPr>
      </w:pPr>
      <w:r w:rsidRPr="00784171">
        <w:rPr>
          <w:sz w:val="16"/>
        </w:rPr>
        <w:t>The United States’ interventions in Vietnam, Lebanon, Somalia, and Iraq, for example, were shaped by the casualties incurred. The 1983 bombing of the Marine Corps barracks in Lebanon that killed 241 U.S. service members and the 1993 Battle of Mogadishu, where 18 U.S. soldiers died, provoked powerful reactions against the missions, bringing them to an abrupt end despite them initially enjoying wide public support.</w:t>
      </w:r>
    </w:p>
    <w:p w14:paraId="03B1D3E8" w14:textId="77777777" w:rsidR="00784171" w:rsidRPr="00784171" w:rsidRDefault="00784171" w:rsidP="00784171">
      <w:pPr>
        <w:rPr>
          <w:sz w:val="16"/>
        </w:rPr>
      </w:pPr>
      <w:r w:rsidRPr="00784171">
        <w:rPr>
          <w:sz w:val="16"/>
        </w:rPr>
        <w:t>A similar reaction came after the Tet Offensive in Vietnam in January 1968, which resulted in 1,500 American fatalities. It was a watershed moment that changed the debate about the war and led to the shelving of plans for escalation. Support for the second war in Iraq also fell dramatically as deaths mounted, causing the American public to question the necessity of the war or its conduct and chances of success.</w:t>
      </w:r>
    </w:p>
    <w:p w14:paraId="581B122B" w14:textId="77777777" w:rsidR="00784171" w:rsidRPr="00784171" w:rsidRDefault="00784171" w:rsidP="00784171">
      <w:pPr>
        <w:rPr>
          <w:sz w:val="16"/>
        </w:rPr>
      </w:pPr>
      <w:r w:rsidRPr="00784171">
        <w:rPr>
          <w:sz w:val="16"/>
        </w:rPr>
        <w:t>Israel’s use of force against Hezbollah in Lebanon has been heavily influenced by casualty aversion. This included an overreliance on air power in an attempt to limit fatalities among ground forces during the 2006 Lebanon War at the price of undermining military effectiveness. Then-Israeli Chief of Staff Lt. Gen. Dan Halutz famously commented: “We didn’t send ground troops into Lebanon because the public couldn’t stomach any more deaths.”</w:t>
      </w:r>
    </w:p>
    <w:p w14:paraId="2194DFE1" w14:textId="77777777" w:rsidR="00784171" w:rsidRPr="00784171" w:rsidRDefault="00784171" w:rsidP="00784171">
      <w:pPr>
        <w:rPr>
          <w:sz w:val="16"/>
        </w:rPr>
      </w:pPr>
      <w:r w:rsidRPr="00784171">
        <w:rPr>
          <w:sz w:val="16"/>
        </w:rPr>
        <w:t>Israel’s withdrawal from southern Lebanon, where forces had been deployed between 1985 and 2000, was also heavily influenced by the public’s dissatisfaction with the casualties incurred, particularly after several costly incidents during the 1990s undermined support for a continued military presence and enhanced criticism of the government.</w:t>
      </w:r>
    </w:p>
    <w:p w14:paraId="675D6F90" w14:textId="77777777" w:rsidR="00784171" w:rsidRPr="00784171" w:rsidRDefault="00784171" w:rsidP="00784171">
      <w:pPr>
        <w:rPr>
          <w:sz w:val="16"/>
        </w:rPr>
      </w:pPr>
      <w:r w:rsidRPr="00784171">
        <w:rPr>
          <w:sz w:val="16"/>
        </w:rPr>
        <w:t>Nondemocracies and guerrilla and terrorist organizations do not exhibit such an aversion to casualties. During the Iran-Iraq War, both sides callously scarified children by using them as human minesweepers and shields. Similarly, both the Viet Cong in Vietnam and Hezbollah in Lebanon showed considerable willingness to sacrifice lives despite suffering more losses than their liberal enemies. Then-Egyptian President Anwar Sadat famously said, “Egypt would sacrifice a million Egyptian soldiers” during the October 1973 war against Israel despite not facing an existential threat or serious strategic concerns.</w:t>
      </w:r>
    </w:p>
    <w:p w14:paraId="068DC354" w14:textId="77777777" w:rsidR="00784171" w:rsidRPr="00784171" w:rsidRDefault="00784171" w:rsidP="00784171">
      <w:pPr>
        <w:rPr>
          <w:sz w:val="16"/>
        </w:rPr>
      </w:pPr>
      <w:r w:rsidRPr="00784171">
        <w:rPr>
          <w:sz w:val="16"/>
        </w:rPr>
        <w:t>There has been little evidence to suggest there is heightened sensitivity to losses among troops in Russia, a nation with a history of mass deaths in both the world wars, its own civil war, and from the brutal suppression and killing of its own people. The continued use of force in Ukraine, which has resulted in as many as 15,000 Russian military deaths so far according to the Washington Post, indicates that casualties are of no concern to Russia’s top brass. This stands in contrast to Ukraine, which accepts its causalities because it is fighting an existential war for independence and national survival.</w:t>
      </w:r>
    </w:p>
    <w:p w14:paraId="078B2318" w14:textId="77777777" w:rsidR="00784171" w:rsidRPr="00784171" w:rsidRDefault="00784171" w:rsidP="00784171">
      <w:pPr>
        <w:rPr>
          <w:sz w:val="16"/>
        </w:rPr>
      </w:pPr>
      <w:r w:rsidRPr="00784171">
        <w:rPr>
          <w:sz w:val="16"/>
        </w:rPr>
        <w:t>Casualty sensitivity has been one of the factors shaping democracies’ behavior, with Western politicians preferring to avoid direct engagement in wars or to limit the use of ground forces, even at the price of compromising objectives and deterrence. It is one of the reasons that a policy of nonengagement was adopted, without question or hesitation, regarding Ukraine, long before Putin raised the alert status of Russia’s nuclear arsenal.</w:t>
      </w:r>
    </w:p>
    <w:p w14:paraId="7FCDFE52" w14:textId="77777777" w:rsidR="00784171" w:rsidRPr="00784171" w:rsidRDefault="00784171" w:rsidP="00784171">
      <w:pPr>
        <w:rPr>
          <w:sz w:val="16"/>
        </w:rPr>
      </w:pPr>
      <w:r w:rsidRPr="00784171">
        <w:rPr>
          <w:sz w:val="16"/>
        </w:rPr>
        <w:t>Fear of casualties among soldiers meant that a policy of nonengagement has existed prior to Russia’s invasion—and therefore separately to a concern about escalating into a broader war. This has been understood by Putin, who bet—correctly—that Western nations will not take an active role in the war by using direct force against Russian troops, not only out of fear of escalation but as a result of a preexisting doctrine that seeks to minimize casualties. Had the West exhibited less casualty aversion, this could have acted as a greater deterrent against Russian aggression.</w:t>
      </w:r>
    </w:p>
    <w:p w14:paraId="1CA28F3F" w14:textId="77777777" w:rsidR="00784171" w:rsidRPr="00784171" w:rsidRDefault="00784171" w:rsidP="00784171">
      <w:pPr>
        <w:rPr>
          <w:sz w:val="16"/>
        </w:rPr>
      </w:pPr>
      <w:r w:rsidRPr="00784171">
        <w:rPr>
          <w:sz w:val="16"/>
        </w:rPr>
        <w:t>For the war in Ukraine, unlike the risk of escalation and use of nuclear weapons, the risk of incurring casualties is high. Considering how formative aversion to casualties has been, committing troops to fight Russia will require liberal democracies to undergo a major paradigm shift.</w:t>
      </w:r>
    </w:p>
    <w:p w14:paraId="235E1651" w14:textId="77777777" w:rsidR="00784171" w:rsidRPr="00784171" w:rsidRDefault="00784171" w:rsidP="00784171">
      <w:pPr>
        <w:rPr>
          <w:sz w:val="16"/>
        </w:rPr>
      </w:pPr>
      <w:r w:rsidRPr="00784171">
        <w:rPr>
          <w:sz w:val="16"/>
        </w:rPr>
        <w:t>But there are ways to mitigate the effect of casualty sensitivity on public opinion. Adjusting the public’s expectations regarding the length of the war and the casualties that will result as well as displaying internal political unity could help. Employing force that relies primarily on air power, which limits casualties, can be used; during Israel’s 2006 war in Lebanon and other wars, this has proved to have only limited effectiveness. However, if done in collaboration with Ukrainian ground forces, this could have better chances of success.</w:t>
      </w:r>
    </w:p>
    <w:p w14:paraId="6B8ADE44" w14:textId="77777777" w:rsidR="00784171" w:rsidRPr="00784171" w:rsidRDefault="00784171" w:rsidP="00784171">
      <w:pPr>
        <w:rPr>
          <w:sz w:val="16"/>
        </w:rPr>
      </w:pPr>
      <w:r w:rsidRPr="00784171">
        <w:rPr>
          <w:sz w:val="16"/>
        </w:rPr>
        <w:t>This war brought a shift in attitudes toward wars in Europe. The Germans, famously pacifist since 1945, have undergone the largest shift and now support military aid to Ukraine and a considerable increase in funds to rebuild Germany’s military power. But a bigger shift is needed considering Russia’s aggression.</w:t>
      </w:r>
    </w:p>
    <w:p w14:paraId="497DC36D" w14:textId="77777777" w:rsidR="00784171" w:rsidRPr="00784171" w:rsidRDefault="00784171" w:rsidP="00784171">
      <w:pPr>
        <w:rPr>
          <w:sz w:val="16"/>
        </w:rPr>
      </w:pPr>
      <w:r w:rsidRPr="00784171">
        <w:rPr>
          <w:sz w:val="16"/>
        </w:rPr>
        <w:t>Russia is no stranger to targeting civilians, as it has done in the carpet-bombing of Grozny in Chechnya, in 1994 to 1995 and 1999 to 2000. It is doing this again now. It is time for the West to stop being afraid of limited threats that are not likely to materialize and to use its military superiority to help Ukraine defend its independence.</w:t>
      </w:r>
    </w:p>
    <w:p w14:paraId="78BEF5A6" w14:textId="77777777" w:rsidR="00784171" w:rsidRPr="00784171" w:rsidRDefault="00784171" w:rsidP="00784171">
      <w:pPr>
        <w:rPr>
          <w:sz w:val="16"/>
        </w:rPr>
      </w:pPr>
      <w:r w:rsidRPr="00784171">
        <w:rPr>
          <w:sz w:val="22"/>
          <w:u w:val="single"/>
        </w:rPr>
        <w:t>Intervention will</w:t>
      </w:r>
      <w:r w:rsidRPr="00784171">
        <w:rPr>
          <w:sz w:val="16"/>
        </w:rPr>
        <w:t xml:space="preserve"> </w:t>
      </w:r>
      <w:r w:rsidRPr="00784171">
        <w:rPr>
          <w:b/>
          <w:sz w:val="22"/>
          <w:u w:val="single"/>
        </w:rPr>
        <w:t>not turn this local conflict into World War III</w:t>
      </w:r>
      <w:r w:rsidRPr="00784171">
        <w:rPr>
          <w:sz w:val="22"/>
          <w:u w:val="single"/>
        </w:rPr>
        <w:t>. It runs the risk of causing a tactical nuclear attack on Ukraine, but this risk is</w:t>
      </w:r>
      <w:r w:rsidRPr="00784171">
        <w:rPr>
          <w:sz w:val="16"/>
        </w:rPr>
        <w:t xml:space="preserve"> </w:t>
      </w:r>
      <w:r w:rsidRPr="00784171">
        <w:rPr>
          <w:b/>
          <w:sz w:val="22"/>
          <w:u w:val="single"/>
        </w:rPr>
        <w:t>limited</w:t>
      </w:r>
      <w:r w:rsidRPr="00784171">
        <w:rPr>
          <w:sz w:val="16"/>
        </w:rPr>
        <w:t xml:space="preserve"> </w:t>
      </w:r>
      <w:r w:rsidRPr="00784171">
        <w:rPr>
          <w:sz w:val="22"/>
          <w:u w:val="single"/>
        </w:rPr>
        <w:t>given what</w:t>
      </w:r>
      <w:r w:rsidRPr="00784171">
        <w:rPr>
          <w:sz w:val="16"/>
        </w:rPr>
        <w:t xml:space="preserve"> any </w:t>
      </w:r>
      <w:r w:rsidRPr="00784171">
        <w:rPr>
          <w:b/>
          <w:sz w:val="22"/>
          <w:u w:val="single"/>
        </w:rPr>
        <w:t>retaliation</w:t>
      </w:r>
      <w:r w:rsidRPr="00784171">
        <w:rPr>
          <w:sz w:val="16"/>
        </w:rPr>
        <w:t xml:space="preserve"> </w:t>
      </w:r>
      <w:r w:rsidRPr="00784171">
        <w:rPr>
          <w:sz w:val="22"/>
          <w:u w:val="single"/>
        </w:rPr>
        <w:t>could mean for</w:t>
      </w:r>
      <w:r w:rsidRPr="00784171">
        <w:rPr>
          <w:sz w:val="16"/>
        </w:rPr>
        <w:t xml:space="preserve"> </w:t>
      </w:r>
      <w:r w:rsidRPr="00784171">
        <w:rPr>
          <w:b/>
          <w:sz w:val="22"/>
          <w:u w:val="single"/>
        </w:rPr>
        <w:t>Russia</w:t>
      </w:r>
      <w:r w:rsidRPr="00784171">
        <w:rPr>
          <w:sz w:val="16"/>
        </w:rPr>
        <w:t>. The West must therefore decide how long it will refrain from engagement and allow Russia to sow devastation in pursuing expansionist ambitions for fear of casualties or the bomb.</w:t>
      </w:r>
    </w:p>
    <w:p w14:paraId="50E2E554"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Russia War Impact---AT: Invasion</w:t>
      </w:r>
    </w:p>
    <w:p w14:paraId="2B84A374"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Zero chance Russia attacks NATO after Ukraine</w:t>
      </w:r>
    </w:p>
    <w:p w14:paraId="1A7F6E1D" w14:textId="77777777" w:rsidR="00784171" w:rsidRPr="00784171" w:rsidRDefault="00784171" w:rsidP="00784171">
      <w:r w:rsidRPr="00784171">
        <w:t xml:space="preserve">Paul </w:t>
      </w:r>
      <w:r w:rsidRPr="00784171">
        <w:rPr>
          <w:b/>
          <w:bCs/>
          <w:sz w:val="22"/>
        </w:rPr>
        <w:t>Miller 22</w:t>
      </w:r>
      <w:r w:rsidRPr="00784171">
        <w:t>, professor of the practice of international affairs at Georgetown University, “Ukraine Is Not World War III,” The Dispatch, 3/8/2022, https://thedispatch.com/p/ukraine-is-not-world-war-iii?s=r</w:t>
      </w:r>
    </w:p>
    <w:p w14:paraId="25B00143" w14:textId="77777777" w:rsidR="00784171" w:rsidRPr="00784171" w:rsidRDefault="00784171" w:rsidP="00784171">
      <w:pPr>
        <w:rPr>
          <w:sz w:val="16"/>
        </w:rPr>
      </w:pPr>
      <w:r w:rsidRPr="00784171">
        <w:rPr>
          <w:sz w:val="22"/>
          <w:u w:val="single"/>
        </w:rPr>
        <w:t xml:space="preserve">War </w:t>
      </w:r>
      <w:r w:rsidRPr="00784171">
        <w:rPr>
          <w:b/>
          <w:sz w:val="22"/>
          <w:u w:val="single"/>
        </w:rPr>
        <w:t>gets the blood up</w:t>
      </w:r>
      <w:r w:rsidRPr="00784171">
        <w:rPr>
          <w:sz w:val="16"/>
        </w:rPr>
        <w:t xml:space="preserve">. Gary </w:t>
      </w:r>
      <w:r w:rsidRPr="00784171">
        <w:rPr>
          <w:b/>
          <w:sz w:val="22"/>
          <w:highlight w:val="yellow"/>
          <w:u w:val="single"/>
        </w:rPr>
        <w:t>Kasparov</w:t>
      </w:r>
      <w:r w:rsidRPr="00784171">
        <w:rPr>
          <w:sz w:val="16"/>
        </w:rPr>
        <w:t>—former world chess champion turned dissident against Putin’s Russia—</w:t>
      </w:r>
      <w:r w:rsidRPr="00784171">
        <w:rPr>
          <w:b/>
          <w:sz w:val="22"/>
          <w:highlight w:val="yellow"/>
          <w:u w:val="single"/>
        </w:rPr>
        <w:t>claimed</w:t>
      </w:r>
      <w:r w:rsidRPr="00784171">
        <w:rPr>
          <w:sz w:val="16"/>
        </w:rPr>
        <w:t xml:space="preserve"> on March 3 </w:t>
      </w:r>
      <w:r w:rsidRPr="00784171">
        <w:rPr>
          <w:sz w:val="22"/>
          <w:u w:val="single"/>
        </w:rPr>
        <w:t>that “</w:t>
      </w:r>
      <w:r w:rsidRPr="00784171">
        <w:rPr>
          <w:sz w:val="22"/>
          <w:highlight w:val="yellow"/>
          <w:u w:val="single"/>
        </w:rPr>
        <w:t xml:space="preserve">this is </w:t>
      </w:r>
      <w:r w:rsidRPr="00784171">
        <w:rPr>
          <w:b/>
          <w:sz w:val="22"/>
          <w:highlight w:val="yellow"/>
          <w:u w:val="single"/>
        </w:rPr>
        <w:t>already World War III</w:t>
      </w:r>
      <w:r w:rsidRPr="00784171">
        <w:rPr>
          <w:sz w:val="16"/>
        </w:rPr>
        <w:t>.”</w:t>
      </w:r>
    </w:p>
    <w:p w14:paraId="6C2D400D" w14:textId="77777777" w:rsidR="00784171" w:rsidRPr="00784171" w:rsidRDefault="00784171" w:rsidP="00784171">
      <w:pPr>
        <w:rPr>
          <w:sz w:val="16"/>
        </w:rPr>
      </w:pPr>
      <w:r w:rsidRPr="00784171">
        <w:rPr>
          <w:sz w:val="16"/>
        </w:rPr>
        <w:t xml:space="preserve">“Putin started it long ago &amp; Ukraine is only the current front,” Kasparov </w:t>
      </w:r>
      <w:r w:rsidRPr="00784171">
        <w:rPr>
          <w:sz w:val="22"/>
          <w:highlight w:val="yellow"/>
          <w:u w:val="single"/>
        </w:rPr>
        <w:t>argued</w:t>
      </w:r>
      <w:r w:rsidRPr="00784171">
        <w:rPr>
          <w:sz w:val="16"/>
        </w:rPr>
        <w:t xml:space="preserve">. </w:t>
      </w:r>
      <w:r w:rsidRPr="00784171">
        <w:rPr>
          <w:sz w:val="22"/>
          <w:highlight w:val="yellow"/>
          <w:u w:val="single"/>
        </w:rPr>
        <w:t>He will</w:t>
      </w:r>
      <w:r w:rsidRPr="00784171">
        <w:rPr>
          <w:sz w:val="16"/>
          <w:highlight w:val="yellow"/>
        </w:rPr>
        <w:t xml:space="preserve"> </w:t>
      </w:r>
      <w:r w:rsidRPr="00784171">
        <w:rPr>
          <w:b/>
          <w:sz w:val="22"/>
          <w:highlight w:val="yellow"/>
          <w:u w:val="single"/>
        </w:rPr>
        <w:t>escalate anyway</w:t>
      </w:r>
      <w:r w:rsidRPr="00784171">
        <w:rPr>
          <w:sz w:val="16"/>
        </w:rPr>
        <w:t>, and it's even more likely if he succeeds in destroying Ukraine because you have again convinced him you won't stop him even though you could.”</w:t>
      </w:r>
    </w:p>
    <w:p w14:paraId="1EFF3553" w14:textId="77777777" w:rsidR="00784171" w:rsidRPr="00784171" w:rsidRDefault="00784171" w:rsidP="00784171">
      <w:pPr>
        <w:rPr>
          <w:sz w:val="16"/>
        </w:rPr>
      </w:pPr>
      <w:r w:rsidRPr="00784171">
        <w:rPr>
          <w:sz w:val="16"/>
        </w:rPr>
        <w:t>Kasparov has warned about Putin’s aggression for years, and his book Winter Is Coming largely predicted what we’re witnessing today. But sayijeng we are already fighting World War III is the classic never-appease-aggressors logic by which any authoritarian is likened to Hitler in 1939: if we don’t stop him now, he will only be emboldened to invade the next country, and the next, until he is knocking on our front door with an armored division or two. Better to accept reality and start World War III now than wait for Putin to initiate it and force us to fight it on his terms.</w:t>
      </w:r>
    </w:p>
    <w:p w14:paraId="3FAD7BB5" w14:textId="77777777" w:rsidR="00784171" w:rsidRPr="00784171" w:rsidRDefault="00784171" w:rsidP="00784171">
      <w:pPr>
        <w:rPr>
          <w:sz w:val="16"/>
        </w:rPr>
      </w:pPr>
      <w:r w:rsidRPr="00784171">
        <w:rPr>
          <w:sz w:val="22"/>
          <w:highlight w:val="yellow"/>
          <w:u w:val="single"/>
        </w:rPr>
        <w:t>The</w:t>
      </w:r>
      <w:r w:rsidRPr="00784171">
        <w:rPr>
          <w:sz w:val="16"/>
          <w:highlight w:val="yellow"/>
        </w:rPr>
        <w:t xml:space="preserve"> </w:t>
      </w:r>
      <w:r w:rsidRPr="00784171">
        <w:rPr>
          <w:b/>
          <w:sz w:val="22"/>
          <w:highlight w:val="yellow"/>
          <w:u w:val="single"/>
        </w:rPr>
        <w:t>logic</w:t>
      </w:r>
      <w:r w:rsidRPr="00784171">
        <w:rPr>
          <w:b/>
          <w:sz w:val="22"/>
          <w:u w:val="single"/>
        </w:rPr>
        <w:t xml:space="preserve"> is familiar</w:t>
      </w:r>
      <w:r w:rsidRPr="00784171">
        <w:rPr>
          <w:sz w:val="16"/>
        </w:rPr>
        <w:t xml:space="preserve"> and the danger is plain, </w:t>
      </w:r>
      <w:r w:rsidRPr="00784171">
        <w:rPr>
          <w:sz w:val="22"/>
          <w:u w:val="single"/>
        </w:rPr>
        <w:t xml:space="preserve">which </w:t>
      </w:r>
      <w:r w:rsidRPr="00784171">
        <w:rPr>
          <w:sz w:val="22"/>
          <w:highlight w:val="yellow"/>
          <w:u w:val="single"/>
        </w:rPr>
        <w:t>is why</w:t>
      </w:r>
      <w:r w:rsidRPr="00784171">
        <w:rPr>
          <w:sz w:val="16"/>
          <w:highlight w:val="yellow"/>
        </w:rPr>
        <w:t xml:space="preserve"> </w:t>
      </w:r>
      <w:r w:rsidRPr="00784171">
        <w:rPr>
          <w:b/>
          <w:sz w:val="22"/>
          <w:highlight w:val="yellow"/>
          <w:u w:val="single"/>
        </w:rPr>
        <w:t>some</w:t>
      </w:r>
      <w:r w:rsidRPr="00784171">
        <w:rPr>
          <w:sz w:val="16"/>
        </w:rPr>
        <w:t xml:space="preserve"> people </w:t>
      </w:r>
      <w:r w:rsidRPr="00784171">
        <w:rPr>
          <w:sz w:val="22"/>
          <w:highlight w:val="yellow"/>
          <w:u w:val="single"/>
        </w:rPr>
        <w:t>seem</w:t>
      </w:r>
      <w:r w:rsidRPr="00784171">
        <w:rPr>
          <w:sz w:val="16"/>
        </w:rPr>
        <w:t xml:space="preserve"> more </w:t>
      </w:r>
      <w:r w:rsidRPr="00784171">
        <w:rPr>
          <w:b/>
          <w:sz w:val="22"/>
          <w:highlight w:val="yellow"/>
          <w:u w:val="single"/>
        </w:rPr>
        <w:t>willing</w:t>
      </w:r>
      <w:r w:rsidRPr="00784171">
        <w:rPr>
          <w:sz w:val="16"/>
          <w:highlight w:val="yellow"/>
        </w:rPr>
        <w:t xml:space="preserve"> </w:t>
      </w:r>
      <w:r w:rsidRPr="00784171">
        <w:rPr>
          <w:sz w:val="22"/>
          <w:highlight w:val="yellow"/>
          <w:u w:val="single"/>
        </w:rPr>
        <w:t>to risk</w:t>
      </w:r>
      <w:r w:rsidRPr="00784171">
        <w:rPr>
          <w:sz w:val="16"/>
          <w:highlight w:val="yellow"/>
        </w:rPr>
        <w:t xml:space="preserve"> </w:t>
      </w:r>
      <w:r w:rsidRPr="00784171">
        <w:rPr>
          <w:b/>
          <w:sz w:val="22"/>
          <w:highlight w:val="yellow"/>
          <w:u w:val="single"/>
        </w:rPr>
        <w:t>general war</w:t>
      </w:r>
      <w:r w:rsidRPr="00784171">
        <w:rPr>
          <w:b/>
          <w:sz w:val="22"/>
          <w:u w:val="single"/>
        </w:rPr>
        <w:t xml:space="preserve"> against Russia</w:t>
      </w:r>
      <w:r w:rsidRPr="00784171">
        <w:rPr>
          <w:sz w:val="16"/>
        </w:rPr>
        <w:t xml:space="preserve"> </w:t>
      </w:r>
      <w:r w:rsidRPr="00784171">
        <w:rPr>
          <w:sz w:val="22"/>
          <w:u w:val="single"/>
        </w:rPr>
        <w:t>in an</w:t>
      </w:r>
      <w:r w:rsidRPr="00784171">
        <w:rPr>
          <w:sz w:val="16"/>
        </w:rPr>
        <w:t xml:space="preserve"> </w:t>
      </w:r>
      <w:r w:rsidRPr="00784171">
        <w:rPr>
          <w:b/>
          <w:sz w:val="22"/>
          <w:u w:val="single"/>
        </w:rPr>
        <w:t xml:space="preserve">all-out effort to stop Putin </w:t>
      </w:r>
      <w:r w:rsidRPr="00784171">
        <w:rPr>
          <w:b/>
          <w:sz w:val="22"/>
          <w:highlight w:val="yellow"/>
          <w:u w:val="single"/>
        </w:rPr>
        <w:t>now, before he invades the next country</w:t>
      </w:r>
      <w:r w:rsidRPr="00784171">
        <w:rPr>
          <w:sz w:val="22"/>
          <w:u w:val="single"/>
        </w:rPr>
        <w:t>. Kasparov’s</w:t>
      </w:r>
      <w:r w:rsidRPr="00784171">
        <w:rPr>
          <w:sz w:val="16"/>
        </w:rPr>
        <w:t xml:space="preserve"> </w:t>
      </w:r>
      <w:r w:rsidRPr="00784171">
        <w:rPr>
          <w:b/>
          <w:sz w:val="22"/>
          <w:u w:val="single"/>
        </w:rPr>
        <w:t>argument</w:t>
      </w:r>
      <w:r w:rsidRPr="00784171">
        <w:rPr>
          <w:sz w:val="16"/>
        </w:rPr>
        <w:t xml:space="preserve"> has been echoed by other commentators who warn Putin will not stop at Ukraine, or who insist the U.S. and NATO must militarily intervene in the war in Ukraine. The head of the European Council on Foreign Relations openly called for regime change in Russia. Ukrainian President Volodymyr Zelensky called on NATO to impose a no-fly zone over Ukraine, an idea former National Security Adviser John Bolton partially endorsed. A no-fly zone, of course, would involve NATO aircraft shooting down Russian warplanes over Ukrainian skies. </w:t>
      </w:r>
      <w:r w:rsidRPr="00784171">
        <w:rPr>
          <w:sz w:val="22"/>
          <w:u w:val="single"/>
        </w:rPr>
        <w:t xml:space="preserve">To </w:t>
      </w:r>
      <w:r w:rsidRPr="00784171">
        <w:rPr>
          <w:sz w:val="22"/>
          <w:highlight w:val="yellow"/>
          <w:u w:val="single"/>
        </w:rPr>
        <w:t>put</w:t>
      </w:r>
      <w:r w:rsidRPr="00784171">
        <w:rPr>
          <w:sz w:val="22"/>
          <w:u w:val="single"/>
        </w:rPr>
        <w:t xml:space="preserve"> it</w:t>
      </w:r>
      <w:r w:rsidRPr="00784171">
        <w:rPr>
          <w:sz w:val="16"/>
        </w:rPr>
        <w:t xml:space="preserve"> </w:t>
      </w:r>
      <w:r w:rsidRPr="00784171">
        <w:rPr>
          <w:b/>
          <w:sz w:val="22"/>
          <w:highlight w:val="yellow"/>
          <w:u w:val="single"/>
        </w:rPr>
        <w:t>plainly</w:t>
      </w:r>
      <w:r w:rsidRPr="00784171">
        <w:rPr>
          <w:sz w:val="16"/>
        </w:rPr>
        <w:t xml:space="preserve">: A no-fly zone </w:t>
      </w:r>
      <w:r w:rsidRPr="00784171">
        <w:rPr>
          <w:sz w:val="22"/>
          <w:u w:val="single"/>
        </w:rPr>
        <w:t xml:space="preserve">is </w:t>
      </w:r>
      <w:r w:rsidRPr="00784171">
        <w:rPr>
          <w:sz w:val="22"/>
          <w:highlight w:val="yellow"/>
          <w:u w:val="single"/>
        </w:rPr>
        <w:t>a</w:t>
      </w:r>
      <w:r w:rsidRPr="00784171">
        <w:rPr>
          <w:sz w:val="16"/>
          <w:highlight w:val="yellow"/>
        </w:rPr>
        <w:t xml:space="preserve"> </w:t>
      </w:r>
      <w:r w:rsidRPr="00784171">
        <w:rPr>
          <w:b/>
          <w:sz w:val="22"/>
          <w:highlight w:val="yellow"/>
          <w:u w:val="single"/>
        </w:rPr>
        <w:t>declaration of war</w:t>
      </w:r>
      <w:r w:rsidRPr="00784171">
        <w:rPr>
          <w:b/>
          <w:sz w:val="22"/>
          <w:u w:val="single"/>
        </w:rPr>
        <w:t xml:space="preserve"> against Russia</w:t>
      </w:r>
      <w:r w:rsidRPr="00784171">
        <w:rPr>
          <w:sz w:val="16"/>
        </w:rPr>
        <w:t xml:space="preserve"> </w:t>
      </w:r>
      <w:r w:rsidRPr="00784171">
        <w:rPr>
          <w:sz w:val="22"/>
          <w:highlight w:val="yellow"/>
          <w:u w:val="single"/>
        </w:rPr>
        <w:t>and</w:t>
      </w:r>
      <w:r w:rsidRPr="00784171">
        <w:rPr>
          <w:sz w:val="22"/>
          <w:u w:val="single"/>
        </w:rPr>
        <w:t xml:space="preserve"> the</w:t>
      </w:r>
      <w:r w:rsidRPr="00784171">
        <w:rPr>
          <w:sz w:val="16"/>
        </w:rPr>
        <w:t xml:space="preserve"> </w:t>
      </w:r>
      <w:r w:rsidRPr="00784171">
        <w:rPr>
          <w:b/>
          <w:sz w:val="22"/>
          <w:u w:val="single"/>
        </w:rPr>
        <w:t>first step on a path</w:t>
      </w:r>
      <w:r w:rsidRPr="00784171">
        <w:rPr>
          <w:sz w:val="16"/>
        </w:rPr>
        <w:t xml:space="preserve"> </w:t>
      </w:r>
      <w:r w:rsidRPr="00784171">
        <w:rPr>
          <w:sz w:val="22"/>
          <w:u w:val="single"/>
        </w:rPr>
        <w:t>that</w:t>
      </w:r>
      <w:r w:rsidRPr="00784171">
        <w:rPr>
          <w:sz w:val="16"/>
        </w:rPr>
        <w:t xml:space="preserve"> would </w:t>
      </w:r>
      <w:r w:rsidRPr="00784171">
        <w:rPr>
          <w:sz w:val="22"/>
          <w:u w:val="single"/>
        </w:rPr>
        <w:t>lead to</w:t>
      </w:r>
      <w:r w:rsidRPr="00784171">
        <w:rPr>
          <w:sz w:val="16"/>
        </w:rPr>
        <w:t xml:space="preserve"> </w:t>
      </w:r>
      <w:r w:rsidRPr="00784171">
        <w:rPr>
          <w:b/>
          <w:sz w:val="22"/>
          <w:u w:val="single"/>
        </w:rPr>
        <w:t>general war</w:t>
      </w:r>
      <w:r w:rsidRPr="00784171">
        <w:rPr>
          <w:sz w:val="16"/>
        </w:rPr>
        <w:t>.</w:t>
      </w:r>
    </w:p>
    <w:p w14:paraId="7D6F9E53" w14:textId="77777777" w:rsidR="00784171" w:rsidRPr="00784171" w:rsidRDefault="00784171" w:rsidP="00784171">
      <w:pPr>
        <w:rPr>
          <w:sz w:val="16"/>
        </w:rPr>
      </w:pPr>
      <w:r w:rsidRPr="00784171">
        <w:rPr>
          <w:sz w:val="16"/>
        </w:rPr>
        <w:t xml:space="preserve">The war in </w:t>
      </w:r>
      <w:r w:rsidRPr="00784171">
        <w:rPr>
          <w:sz w:val="22"/>
          <w:u w:val="single"/>
        </w:rPr>
        <w:t>Ukraine is</w:t>
      </w:r>
      <w:r w:rsidRPr="00784171">
        <w:rPr>
          <w:sz w:val="16"/>
        </w:rPr>
        <w:t xml:space="preserve"> </w:t>
      </w:r>
      <w:r w:rsidRPr="00784171">
        <w:rPr>
          <w:sz w:val="22"/>
          <w:u w:val="single"/>
        </w:rPr>
        <w:t>not</w:t>
      </w:r>
      <w:r w:rsidRPr="00784171">
        <w:rPr>
          <w:sz w:val="16"/>
        </w:rPr>
        <w:t xml:space="preserve"> </w:t>
      </w:r>
      <w:r w:rsidRPr="00784171">
        <w:rPr>
          <w:b/>
          <w:sz w:val="22"/>
          <w:u w:val="single"/>
        </w:rPr>
        <w:t>yet</w:t>
      </w:r>
      <w:r w:rsidRPr="00784171">
        <w:rPr>
          <w:sz w:val="16"/>
        </w:rPr>
        <w:t xml:space="preserve"> </w:t>
      </w:r>
      <w:r w:rsidRPr="00784171">
        <w:rPr>
          <w:sz w:val="22"/>
          <w:u w:val="single"/>
        </w:rPr>
        <w:t>World War III. To act as if it</w:t>
      </w:r>
      <w:r w:rsidRPr="00784171">
        <w:rPr>
          <w:sz w:val="16"/>
        </w:rPr>
        <w:t xml:space="preserve"> </w:t>
      </w:r>
      <w:r w:rsidRPr="00784171">
        <w:rPr>
          <w:b/>
          <w:sz w:val="22"/>
          <w:u w:val="single"/>
        </w:rPr>
        <w:t>were</w:t>
      </w:r>
      <w:r w:rsidRPr="00784171">
        <w:rPr>
          <w:sz w:val="16"/>
        </w:rPr>
        <w:t xml:space="preserve"> </w:t>
      </w:r>
      <w:r w:rsidRPr="00784171">
        <w:rPr>
          <w:sz w:val="22"/>
          <w:u w:val="single"/>
        </w:rPr>
        <w:t>by</w:t>
      </w:r>
      <w:r w:rsidRPr="00784171">
        <w:rPr>
          <w:sz w:val="16"/>
        </w:rPr>
        <w:t xml:space="preserve"> </w:t>
      </w:r>
      <w:r w:rsidRPr="00784171">
        <w:rPr>
          <w:b/>
          <w:sz w:val="22"/>
          <w:u w:val="single"/>
        </w:rPr>
        <w:t>proactively escalating</w:t>
      </w:r>
      <w:r w:rsidRPr="00784171">
        <w:rPr>
          <w:sz w:val="16"/>
        </w:rPr>
        <w:t xml:space="preserve"> </w:t>
      </w:r>
      <w:r w:rsidRPr="00784171">
        <w:rPr>
          <w:sz w:val="22"/>
          <w:u w:val="single"/>
        </w:rPr>
        <w:t>or</w:t>
      </w:r>
      <w:r w:rsidRPr="00784171">
        <w:rPr>
          <w:sz w:val="16"/>
        </w:rPr>
        <w:t xml:space="preserve"> </w:t>
      </w:r>
      <w:r w:rsidRPr="00784171">
        <w:rPr>
          <w:b/>
          <w:sz w:val="22"/>
          <w:u w:val="single"/>
        </w:rPr>
        <w:t>expanding the war</w:t>
      </w:r>
      <w:r w:rsidRPr="00784171">
        <w:rPr>
          <w:sz w:val="16"/>
        </w:rPr>
        <w:t xml:space="preserve"> </w:t>
      </w:r>
      <w:r w:rsidRPr="00784171">
        <w:rPr>
          <w:sz w:val="22"/>
          <w:u w:val="single"/>
        </w:rPr>
        <w:t>is both</w:t>
      </w:r>
      <w:r w:rsidRPr="00784171">
        <w:rPr>
          <w:sz w:val="16"/>
        </w:rPr>
        <w:t xml:space="preserve"> </w:t>
      </w:r>
      <w:r w:rsidRPr="00784171">
        <w:rPr>
          <w:b/>
          <w:sz w:val="22"/>
          <w:u w:val="single"/>
        </w:rPr>
        <w:t>strategically unnecessary</w:t>
      </w:r>
      <w:r w:rsidRPr="00784171">
        <w:rPr>
          <w:sz w:val="16"/>
        </w:rPr>
        <w:t xml:space="preserve"> </w:t>
      </w:r>
      <w:r w:rsidRPr="00784171">
        <w:rPr>
          <w:sz w:val="22"/>
          <w:u w:val="single"/>
        </w:rPr>
        <w:t>and</w:t>
      </w:r>
      <w:r w:rsidRPr="00784171">
        <w:rPr>
          <w:sz w:val="16"/>
        </w:rPr>
        <w:t xml:space="preserve"> </w:t>
      </w:r>
      <w:r w:rsidRPr="00784171">
        <w:rPr>
          <w:b/>
          <w:sz w:val="22"/>
          <w:u w:val="single"/>
        </w:rPr>
        <w:t>immoral</w:t>
      </w:r>
      <w:r w:rsidRPr="00784171">
        <w:rPr>
          <w:sz w:val="22"/>
          <w:u w:val="single"/>
        </w:rPr>
        <w:t xml:space="preserve">. It </w:t>
      </w:r>
      <w:r w:rsidRPr="00784171">
        <w:rPr>
          <w:sz w:val="22"/>
          <w:highlight w:val="yellow"/>
          <w:u w:val="single"/>
        </w:rPr>
        <w:t>would</w:t>
      </w:r>
      <w:r w:rsidRPr="00784171">
        <w:rPr>
          <w:sz w:val="22"/>
          <w:u w:val="single"/>
        </w:rPr>
        <w:t xml:space="preserve"> be to</w:t>
      </w:r>
      <w:r w:rsidRPr="00784171">
        <w:rPr>
          <w:sz w:val="16"/>
        </w:rPr>
        <w:t xml:space="preserve"> </w:t>
      </w:r>
      <w:r w:rsidRPr="00784171">
        <w:rPr>
          <w:b/>
          <w:sz w:val="22"/>
          <w:highlight w:val="yellow"/>
          <w:u w:val="single"/>
        </w:rPr>
        <w:t>trigger the very war we</w:t>
      </w:r>
      <w:r w:rsidRPr="00784171">
        <w:rPr>
          <w:sz w:val="16"/>
        </w:rPr>
        <w:t xml:space="preserve"> should </w:t>
      </w:r>
      <w:r w:rsidRPr="00784171">
        <w:rPr>
          <w:b/>
          <w:sz w:val="22"/>
          <w:highlight w:val="yellow"/>
          <w:u w:val="single"/>
        </w:rPr>
        <w:t>most want to avoid</w:t>
      </w:r>
      <w:r w:rsidRPr="00784171">
        <w:rPr>
          <w:sz w:val="22"/>
          <w:u w:val="single"/>
        </w:rPr>
        <w:t>. The war in Ukraine is</w:t>
      </w:r>
      <w:r w:rsidRPr="00784171">
        <w:rPr>
          <w:sz w:val="16"/>
        </w:rPr>
        <w:t xml:space="preserve"> an </w:t>
      </w:r>
      <w:r w:rsidRPr="00784171">
        <w:rPr>
          <w:b/>
          <w:sz w:val="22"/>
          <w:u w:val="single"/>
        </w:rPr>
        <w:t>extremely dangerous</w:t>
      </w:r>
      <w:r w:rsidRPr="00784171">
        <w:rPr>
          <w:sz w:val="16"/>
        </w:rPr>
        <w:t xml:space="preserve"> development for world order, </w:t>
      </w:r>
      <w:r w:rsidRPr="00784171">
        <w:rPr>
          <w:sz w:val="22"/>
          <w:u w:val="single"/>
        </w:rPr>
        <w:t>the only thing</w:t>
      </w:r>
      <w:r w:rsidRPr="00784171">
        <w:rPr>
          <w:sz w:val="16"/>
        </w:rPr>
        <w:t xml:space="preserve"> </w:t>
      </w:r>
      <w:r w:rsidRPr="00784171">
        <w:rPr>
          <w:b/>
          <w:sz w:val="22"/>
          <w:u w:val="single"/>
        </w:rPr>
        <w:t>more</w:t>
      </w:r>
      <w:r w:rsidRPr="00784171">
        <w:rPr>
          <w:sz w:val="16"/>
        </w:rPr>
        <w:t xml:space="preserve"> </w:t>
      </w:r>
      <w:r w:rsidRPr="00784171">
        <w:rPr>
          <w:sz w:val="22"/>
          <w:u w:val="single"/>
        </w:rPr>
        <w:t>dangerous than which would be to</w:t>
      </w:r>
      <w:r w:rsidRPr="00784171">
        <w:rPr>
          <w:sz w:val="16"/>
        </w:rPr>
        <w:t xml:space="preserve"> </w:t>
      </w:r>
      <w:r w:rsidRPr="00784171">
        <w:rPr>
          <w:b/>
          <w:sz w:val="22"/>
          <w:u w:val="single"/>
        </w:rPr>
        <w:t>overreact</w:t>
      </w:r>
      <w:r w:rsidRPr="00784171">
        <w:rPr>
          <w:sz w:val="16"/>
        </w:rPr>
        <w:t xml:space="preserve"> and recklessly expand the war.</w:t>
      </w:r>
    </w:p>
    <w:p w14:paraId="3E19D29C" w14:textId="77777777" w:rsidR="00784171" w:rsidRPr="00784171" w:rsidRDefault="00784171" w:rsidP="00784171">
      <w:pPr>
        <w:rPr>
          <w:sz w:val="16"/>
        </w:rPr>
      </w:pPr>
      <w:r w:rsidRPr="00784171">
        <w:rPr>
          <w:sz w:val="16"/>
        </w:rPr>
        <w:t>Prelude to a conflict.</w:t>
      </w:r>
    </w:p>
    <w:p w14:paraId="7FB17945" w14:textId="77777777" w:rsidR="00784171" w:rsidRPr="00784171" w:rsidRDefault="00784171" w:rsidP="00784171">
      <w:pPr>
        <w:rPr>
          <w:sz w:val="16"/>
        </w:rPr>
      </w:pPr>
      <w:r w:rsidRPr="00784171">
        <w:rPr>
          <w:sz w:val="22"/>
          <w:u w:val="single"/>
        </w:rPr>
        <w:t>Treating the war as if it were</w:t>
      </w:r>
      <w:r w:rsidRPr="00784171">
        <w:rPr>
          <w:sz w:val="16"/>
        </w:rPr>
        <w:t xml:space="preserve"> </w:t>
      </w:r>
      <w:r w:rsidRPr="00784171">
        <w:rPr>
          <w:b/>
          <w:sz w:val="22"/>
          <w:u w:val="single"/>
        </w:rPr>
        <w:t>already</w:t>
      </w:r>
      <w:r w:rsidRPr="00784171">
        <w:rPr>
          <w:sz w:val="16"/>
        </w:rPr>
        <w:t xml:space="preserve"> </w:t>
      </w:r>
      <w:r w:rsidRPr="00784171">
        <w:rPr>
          <w:sz w:val="22"/>
          <w:u w:val="single"/>
        </w:rPr>
        <w:t>World War III</w:t>
      </w:r>
      <w:r w:rsidRPr="00784171">
        <w:rPr>
          <w:sz w:val="16"/>
        </w:rPr>
        <w:t xml:space="preserve">, and Russia’s invasion of Ukraine a prelude to general European conflict, </w:t>
      </w:r>
      <w:r w:rsidRPr="00784171">
        <w:rPr>
          <w:sz w:val="22"/>
          <w:u w:val="single"/>
        </w:rPr>
        <w:t>is</w:t>
      </w:r>
      <w:r w:rsidRPr="00784171">
        <w:rPr>
          <w:sz w:val="16"/>
        </w:rPr>
        <w:t xml:space="preserve"> </w:t>
      </w:r>
      <w:r w:rsidRPr="00784171">
        <w:rPr>
          <w:b/>
          <w:sz w:val="22"/>
          <w:u w:val="single"/>
        </w:rPr>
        <w:t>unnecessary</w:t>
      </w:r>
      <w:r w:rsidRPr="00784171">
        <w:rPr>
          <w:sz w:val="16"/>
        </w:rPr>
        <w:t xml:space="preserve"> </w:t>
      </w:r>
      <w:r w:rsidRPr="00784171">
        <w:rPr>
          <w:sz w:val="22"/>
          <w:u w:val="single"/>
        </w:rPr>
        <w:t xml:space="preserve">because </w:t>
      </w:r>
      <w:r w:rsidRPr="00784171">
        <w:rPr>
          <w:sz w:val="22"/>
          <w:highlight w:val="yellow"/>
          <w:u w:val="single"/>
        </w:rPr>
        <w:t>Russia</w:t>
      </w:r>
      <w:r w:rsidRPr="00784171">
        <w:rPr>
          <w:sz w:val="16"/>
          <w:highlight w:val="yellow"/>
        </w:rPr>
        <w:t xml:space="preserve"> </w:t>
      </w:r>
      <w:r w:rsidRPr="00784171">
        <w:rPr>
          <w:b/>
          <w:sz w:val="22"/>
          <w:highlight w:val="yellow"/>
          <w:u w:val="single"/>
        </w:rPr>
        <w:t>cannot</w:t>
      </w:r>
      <w:r w:rsidRPr="00784171">
        <w:rPr>
          <w:sz w:val="16"/>
          <w:highlight w:val="yellow"/>
        </w:rPr>
        <w:t xml:space="preserve"> </w:t>
      </w:r>
      <w:r w:rsidRPr="00784171">
        <w:rPr>
          <w:sz w:val="22"/>
          <w:highlight w:val="yellow"/>
          <w:u w:val="single"/>
        </w:rPr>
        <w:t>and</w:t>
      </w:r>
      <w:r w:rsidRPr="00784171">
        <w:rPr>
          <w:sz w:val="16"/>
          <w:highlight w:val="yellow"/>
        </w:rPr>
        <w:t xml:space="preserve"> </w:t>
      </w:r>
      <w:r w:rsidRPr="00784171">
        <w:rPr>
          <w:b/>
          <w:sz w:val="22"/>
          <w:highlight w:val="yellow"/>
          <w:u w:val="single"/>
        </w:rPr>
        <w:t>will not expand the war beyond Ukraine</w:t>
      </w:r>
      <w:r w:rsidRPr="00784171">
        <w:rPr>
          <w:sz w:val="22"/>
          <w:u w:val="single"/>
        </w:rPr>
        <w:t>. The</w:t>
      </w:r>
      <w:r w:rsidRPr="00784171">
        <w:rPr>
          <w:sz w:val="16"/>
        </w:rPr>
        <w:t xml:space="preserve"> </w:t>
      </w:r>
      <w:r w:rsidRPr="00784171">
        <w:rPr>
          <w:b/>
          <w:sz w:val="22"/>
          <w:u w:val="single"/>
        </w:rPr>
        <w:t>historical</w:t>
      </w:r>
      <w:r w:rsidRPr="00784171">
        <w:rPr>
          <w:sz w:val="16"/>
        </w:rPr>
        <w:t xml:space="preserve"> </w:t>
      </w:r>
      <w:r w:rsidRPr="00784171">
        <w:rPr>
          <w:sz w:val="22"/>
          <w:u w:val="single"/>
        </w:rPr>
        <w:t>analogy—</w:t>
      </w:r>
      <w:r w:rsidRPr="00784171">
        <w:rPr>
          <w:sz w:val="22"/>
          <w:highlight w:val="yellow"/>
          <w:u w:val="single"/>
        </w:rPr>
        <w:t>Putin as</w:t>
      </w:r>
      <w:r w:rsidRPr="00784171">
        <w:rPr>
          <w:sz w:val="16"/>
          <w:highlight w:val="yellow"/>
        </w:rPr>
        <w:t xml:space="preserve"> </w:t>
      </w:r>
      <w:r w:rsidRPr="00784171">
        <w:rPr>
          <w:b/>
          <w:sz w:val="22"/>
          <w:highlight w:val="yellow"/>
          <w:u w:val="single"/>
        </w:rPr>
        <w:t>Hitler</w:t>
      </w:r>
      <w:r w:rsidRPr="00784171">
        <w:rPr>
          <w:sz w:val="16"/>
        </w:rPr>
        <w:t xml:space="preserve"> </w:t>
      </w:r>
      <w:r w:rsidRPr="00784171">
        <w:rPr>
          <w:sz w:val="22"/>
          <w:u w:val="single"/>
        </w:rPr>
        <w:t xml:space="preserve">hellbent on </w:t>
      </w:r>
      <w:r w:rsidRPr="00784171">
        <w:rPr>
          <w:b/>
          <w:sz w:val="22"/>
          <w:u w:val="single"/>
        </w:rPr>
        <w:t>continental conquest</w:t>
      </w:r>
      <w:r w:rsidRPr="00784171">
        <w:rPr>
          <w:sz w:val="22"/>
          <w:u w:val="single"/>
        </w:rPr>
        <w:t>—</w:t>
      </w:r>
      <w:r w:rsidRPr="00784171">
        <w:rPr>
          <w:sz w:val="22"/>
          <w:highlight w:val="yellow"/>
          <w:u w:val="single"/>
        </w:rPr>
        <w:t>is</w:t>
      </w:r>
      <w:r w:rsidRPr="00784171">
        <w:rPr>
          <w:sz w:val="16"/>
          <w:highlight w:val="yellow"/>
        </w:rPr>
        <w:t xml:space="preserve"> </w:t>
      </w:r>
      <w:r w:rsidRPr="00784171">
        <w:rPr>
          <w:b/>
          <w:sz w:val="22"/>
          <w:highlight w:val="yellow"/>
          <w:u w:val="single"/>
        </w:rPr>
        <w:t>flawed</w:t>
      </w:r>
      <w:r w:rsidRPr="00784171">
        <w:rPr>
          <w:sz w:val="22"/>
          <w:u w:val="single"/>
        </w:rPr>
        <w:t>. While Putin may have</w:t>
      </w:r>
      <w:r w:rsidRPr="00784171">
        <w:rPr>
          <w:sz w:val="16"/>
        </w:rPr>
        <w:t xml:space="preserve"> </w:t>
      </w:r>
      <w:r w:rsidRPr="00784171">
        <w:rPr>
          <w:b/>
          <w:sz w:val="22"/>
          <w:u w:val="single"/>
        </w:rPr>
        <w:t>boundless ambition</w:t>
      </w:r>
      <w:r w:rsidRPr="00784171">
        <w:rPr>
          <w:sz w:val="22"/>
          <w:u w:val="single"/>
        </w:rPr>
        <w:t xml:space="preserve">, </w:t>
      </w:r>
      <w:r w:rsidRPr="00784171">
        <w:rPr>
          <w:sz w:val="22"/>
          <w:highlight w:val="yellow"/>
          <w:u w:val="single"/>
        </w:rPr>
        <w:t>his</w:t>
      </w:r>
      <w:r w:rsidRPr="00784171">
        <w:rPr>
          <w:sz w:val="16"/>
        </w:rPr>
        <w:t xml:space="preserve"> actual </w:t>
      </w:r>
      <w:r w:rsidRPr="00784171">
        <w:rPr>
          <w:b/>
          <w:sz w:val="22"/>
          <w:highlight w:val="yellow"/>
          <w:u w:val="single"/>
        </w:rPr>
        <w:t>capabilities</w:t>
      </w:r>
      <w:r w:rsidRPr="00784171">
        <w:rPr>
          <w:sz w:val="16"/>
          <w:highlight w:val="yellow"/>
        </w:rPr>
        <w:t xml:space="preserve"> </w:t>
      </w:r>
      <w:r w:rsidRPr="00784171">
        <w:rPr>
          <w:sz w:val="22"/>
          <w:highlight w:val="yellow"/>
          <w:u w:val="single"/>
        </w:rPr>
        <w:t>are</w:t>
      </w:r>
      <w:r w:rsidRPr="00784171">
        <w:rPr>
          <w:sz w:val="16"/>
        </w:rPr>
        <w:t xml:space="preserve"> </w:t>
      </w:r>
      <w:r w:rsidRPr="00784171">
        <w:rPr>
          <w:b/>
          <w:sz w:val="22"/>
          <w:u w:val="single"/>
        </w:rPr>
        <w:t xml:space="preserve">severely </w:t>
      </w:r>
      <w:r w:rsidRPr="00784171">
        <w:rPr>
          <w:b/>
          <w:sz w:val="22"/>
          <w:highlight w:val="yellow"/>
          <w:u w:val="single"/>
        </w:rPr>
        <w:t>bounded</w:t>
      </w:r>
      <w:r w:rsidRPr="00784171">
        <w:rPr>
          <w:sz w:val="16"/>
        </w:rPr>
        <w:t xml:space="preserve"> by reality. </w:t>
      </w:r>
    </w:p>
    <w:p w14:paraId="56863AA9" w14:textId="77777777" w:rsidR="00784171" w:rsidRPr="00784171" w:rsidRDefault="00784171" w:rsidP="00784171">
      <w:pPr>
        <w:rPr>
          <w:sz w:val="16"/>
        </w:rPr>
      </w:pPr>
      <w:r w:rsidRPr="00784171">
        <w:rPr>
          <w:sz w:val="22"/>
          <w:highlight w:val="yellow"/>
          <w:u w:val="single"/>
        </w:rPr>
        <w:t xml:space="preserve">The </w:t>
      </w:r>
      <w:r w:rsidRPr="00784171">
        <w:rPr>
          <w:b/>
          <w:sz w:val="22"/>
          <w:highlight w:val="yellow"/>
          <w:u w:val="single"/>
        </w:rPr>
        <w:t>German</w:t>
      </w:r>
      <w:r w:rsidRPr="00784171">
        <w:rPr>
          <w:sz w:val="16"/>
          <w:highlight w:val="yellow"/>
        </w:rPr>
        <w:t xml:space="preserve"> </w:t>
      </w:r>
      <w:r w:rsidRPr="00784171">
        <w:rPr>
          <w:sz w:val="22"/>
          <w:highlight w:val="yellow"/>
          <w:u w:val="single"/>
        </w:rPr>
        <w:t>military</w:t>
      </w:r>
      <w:r w:rsidRPr="00784171">
        <w:rPr>
          <w:sz w:val="22"/>
          <w:u w:val="single"/>
        </w:rPr>
        <w:t xml:space="preserve"> in</w:t>
      </w:r>
      <w:r w:rsidRPr="00784171">
        <w:rPr>
          <w:sz w:val="16"/>
        </w:rPr>
        <w:t xml:space="preserve"> </w:t>
      </w:r>
      <w:r w:rsidRPr="00784171">
        <w:rPr>
          <w:b/>
          <w:sz w:val="22"/>
          <w:u w:val="single"/>
        </w:rPr>
        <w:t>1940</w:t>
      </w:r>
      <w:r w:rsidRPr="00784171">
        <w:rPr>
          <w:sz w:val="16"/>
        </w:rPr>
        <w:t xml:space="preserve">, as its blitzkrieg swept across Europe, </w:t>
      </w:r>
      <w:r w:rsidRPr="00784171">
        <w:rPr>
          <w:sz w:val="22"/>
          <w:highlight w:val="yellow"/>
          <w:u w:val="single"/>
        </w:rPr>
        <w:t>numbered</w:t>
      </w:r>
      <w:r w:rsidRPr="00784171">
        <w:rPr>
          <w:sz w:val="16"/>
        </w:rPr>
        <w:t xml:space="preserve"> some </w:t>
      </w:r>
      <w:r w:rsidRPr="00784171">
        <w:rPr>
          <w:b/>
          <w:sz w:val="22"/>
          <w:u w:val="single"/>
        </w:rPr>
        <w:t>6 million</w:t>
      </w:r>
      <w:r w:rsidRPr="00784171">
        <w:rPr>
          <w:sz w:val="16"/>
        </w:rPr>
        <w:t xml:space="preserve"> soldiers in all branches. </w:t>
      </w:r>
      <w:r w:rsidRPr="00784171">
        <w:rPr>
          <w:sz w:val="22"/>
          <w:u w:val="single"/>
        </w:rPr>
        <w:t>Over the course of the war, some</w:t>
      </w:r>
      <w:r w:rsidRPr="00784171">
        <w:rPr>
          <w:sz w:val="16"/>
        </w:rPr>
        <w:t xml:space="preserve"> </w:t>
      </w:r>
      <w:r w:rsidRPr="00784171">
        <w:rPr>
          <w:b/>
          <w:sz w:val="22"/>
          <w:highlight w:val="yellow"/>
          <w:u w:val="single"/>
        </w:rPr>
        <w:t>18 million</w:t>
      </w:r>
      <w:r w:rsidRPr="00784171">
        <w:rPr>
          <w:b/>
          <w:sz w:val="22"/>
          <w:u w:val="single"/>
        </w:rPr>
        <w:t xml:space="preserve"> Germans served</w:t>
      </w:r>
      <w:r w:rsidRPr="00784171">
        <w:rPr>
          <w:sz w:val="16"/>
        </w:rPr>
        <w:t xml:space="preserve"> in uniform, </w:t>
      </w:r>
      <w:r w:rsidRPr="00784171">
        <w:rPr>
          <w:sz w:val="22"/>
          <w:u w:val="single"/>
        </w:rPr>
        <w:t>approaching</w:t>
      </w:r>
      <w:r w:rsidRPr="00784171">
        <w:rPr>
          <w:sz w:val="16"/>
        </w:rPr>
        <w:t xml:space="preserve"> </w:t>
      </w:r>
      <w:r w:rsidRPr="00784171">
        <w:rPr>
          <w:b/>
          <w:sz w:val="22"/>
          <w:u w:val="single"/>
        </w:rPr>
        <w:t>one-third of its total population</w:t>
      </w:r>
      <w:r w:rsidRPr="00784171">
        <w:rPr>
          <w:sz w:val="22"/>
          <w:u w:val="single"/>
        </w:rPr>
        <w:t>. Germany was the</w:t>
      </w:r>
      <w:r w:rsidRPr="00784171">
        <w:rPr>
          <w:sz w:val="16"/>
        </w:rPr>
        <w:t xml:space="preserve"> economic </w:t>
      </w:r>
      <w:r w:rsidRPr="00784171">
        <w:rPr>
          <w:b/>
          <w:sz w:val="22"/>
          <w:u w:val="single"/>
        </w:rPr>
        <w:t>powerhouse of Europe</w:t>
      </w:r>
      <w:r w:rsidRPr="00784171">
        <w:rPr>
          <w:sz w:val="16"/>
        </w:rPr>
        <w:t xml:space="preserve"> in 1940 and could outproduce any European competitor in military equipment and supplies. </w:t>
      </w:r>
    </w:p>
    <w:p w14:paraId="76854320" w14:textId="77777777" w:rsidR="00784171" w:rsidRPr="00784171" w:rsidRDefault="00784171" w:rsidP="00784171">
      <w:pPr>
        <w:rPr>
          <w:sz w:val="22"/>
          <w:u w:val="single"/>
        </w:rPr>
      </w:pPr>
      <w:r w:rsidRPr="00784171">
        <w:rPr>
          <w:sz w:val="22"/>
          <w:u w:val="single"/>
        </w:rPr>
        <w:t>At the start of the war, the Germans</w:t>
      </w:r>
      <w:r w:rsidRPr="00784171">
        <w:rPr>
          <w:sz w:val="16"/>
        </w:rPr>
        <w:t xml:space="preserve"> arguably </w:t>
      </w:r>
      <w:r w:rsidRPr="00784171">
        <w:rPr>
          <w:sz w:val="22"/>
          <w:highlight w:val="yellow"/>
          <w:u w:val="single"/>
        </w:rPr>
        <w:t>had the</w:t>
      </w:r>
      <w:r w:rsidRPr="00784171">
        <w:rPr>
          <w:sz w:val="16"/>
          <w:highlight w:val="yellow"/>
        </w:rPr>
        <w:t xml:space="preserve"> </w:t>
      </w:r>
      <w:r w:rsidRPr="00784171">
        <w:rPr>
          <w:b/>
          <w:sz w:val="22"/>
          <w:highlight w:val="yellow"/>
          <w:u w:val="single"/>
        </w:rPr>
        <w:t>best tank</w:t>
      </w:r>
      <w:r w:rsidRPr="00784171">
        <w:rPr>
          <w:sz w:val="16"/>
        </w:rPr>
        <w:t xml:space="preserve"> (the Panzer) </w:t>
      </w:r>
      <w:r w:rsidRPr="00784171">
        <w:rPr>
          <w:sz w:val="22"/>
          <w:highlight w:val="yellow"/>
          <w:u w:val="single"/>
        </w:rPr>
        <w:t>and</w:t>
      </w:r>
      <w:r w:rsidRPr="00784171">
        <w:rPr>
          <w:sz w:val="22"/>
          <w:u w:val="single"/>
        </w:rPr>
        <w:t xml:space="preserve"> the</w:t>
      </w:r>
      <w:r w:rsidRPr="00784171">
        <w:rPr>
          <w:sz w:val="16"/>
        </w:rPr>
        <w:t xml:space="preserve"> </w:t>
      </w:r>
      <w:r w:rsidRPr="00784171">
        <w:rPr>
          <w:b/>
          <w:sz w:val="22"/>
          <w:u w:val="single"/>
        </w:rPr>
        <w:t xml:space="preserve">best </w:t>
      </w:r>
      <w:r w:rsidRPr="00784171">
        <w:rPr>
          <w:b/>
          <w:sz w:val="22"/>
          <w:highlight w:val="yellow"/>
          <w:u w:val="single"/>
        </w:rPr>
        <w:t>fighter</w:t>
      </w:r>
      <w:r w:rsidRPr="00784171">
        <w:rPr>
          <w:sz w:val="16"/>
        </w:rPr>
        <w:t xml:space="preserve"> plane (the Messerschmitt). </w:t>
      </w:r>
      <w:r w:rsidRPr="00784171">
        <w:rPr>
          <w:sz w:val="22"/>
          <w:u w:val="single"/>
        </w:rPr>
        <w:t>The German scientific and industrial base was among the best in Europe and had a head start in its focus on military technology. German military scientists invented the jet, rocket, cruise missile, and helicopter before any of the Allies. And the German military was infamous—again, at the beginning of the war—for its extraordinary training, discipline, and cohesion.</w:t>
      </w:r>
    </w:p>
    <w:p w14:paraId="716D2BBE" w14:textId="77777777" w:rsidR="00784171" w:rsidRPr="00784171" w:rsidRDefault="00784171" w:rsidP="00784171">
      <w:pPr>
        <w:rPr>
          <w:sz w:val="16"/>
        </w:rPr>
      </w:pPr>
      <w:r w:rsidRPr="00784171">
        <w:rPr>
          <w:b/>
          <w:sz w:val="22"/>
          <w:highlight w:val="yellow"/>
          <w:u w:val="single"/>
        </w:rPr>
        <w:t>None</w:t>
      </w:r>
      <w:r w:rsidRPr="00784171">
        <w:rPr>
          <w:b/>
          <w:sz w:val="22"/>
          <w:u w:val="single"/>
        </w:rPr>
        <w:t xml:space="preserve"> of that is </w:t>
      </w:r>
      <w:r w:rsidRPr="00784171">
        <w:rPr>
          <w:b/>
          <w:sz w:val="22"/>
          <w:highlight w:val="yellow"/>
          <w:u w:val="single"/>
        </w:rPr>
        <w:t>true of Russia</w:t>
      </w:r>
      <w:r w:rsidRPr="00784171">
        <w:rPr>
          <w:b/>
          <w:sz w:val="22"/>
          <w:u w:val="single"/>
        </w:rPr>
        <w:t xml:space="preserve"> or the Russian military</w:t>
      </w:r>
      <w:r w:rsidRPr="00784171">
        <w:rPr>
          <w:sz w:val="16"/>
        </w:rPr>
        <w:t xml:space="preserve"> today. </w:t>
      </w:r>
      <w:r w:rsidRPr="00784171">
        <w:rPr>
          <w:sz w:val="22"/>
          <w:u w:val="single"/>
        </w:rPr>
        <w:t xml:space="preserve">The Russian military </w:t>
      </w:r>
      <w:r w:rsidRPr="00784171">
        <w:rPr>
          <w:sz w:val="22"/>
          <w:highlight w:val="yellow"/>
          <w:u w:val="single"/>
        </w:rPr>
        <w:t>has</w:t>
      </w:r>
      <w:r w:rsidRPr="00784171">
        <w:rPr>
          <w:sz w:val="22"/>
          <w:u w:val="single"/>
        </w:rPr>
        <w:t xml:space="preserve"> about</w:t>
      </w:r>
      <w:r w:rsidRPr="00784171">
        <w:rPr>
          <w:sz w:val="16"/>
        </w:rPr>
        <w:t xml:space="preserve"> </w:t>
      </w:r>
      <w:r w:rsidRPr="00784171">
        <w:rPr>
          <w:b/>
          <w:sz w:val="22"/>
          <w:highlight w:val="yellow"/>
          <w:u w:val="single"/>
        </w:rPr>
        <w:t>1 million</w:t>
      </w:r>
      <w:r w:rsidRPr="00784171">
        <w:rPr>
          <w:sz w:val="16"/>
        </w:rPr>
        <w:t xml:space="preserve"> active-duty </w:t>
      </w:r>
      <w:r w:rsidRPr="00784171">
        <w:rPr>
          <w:sz w:val="22"/>
          <w:u w:val="single"/>
        </w:rPr>
        <w:t>soldiers</w:t>
      </w:r>
      <w:r w:rsidRPr="00784171">
        <w:rPr>
          <w:sz w:val="16"/>
        </w:rPr>
        <w:t xml:space="preserve">, a fraction of what Germany had at the beginning of its conquests. Russia </w:t>
      </w:r>
      <w:r w:rsidRPr="00784171">
        <w:rPr>
          <w:b/>
          <w:sz w:val="22"/>
          <w:u w:val="single"/>
        </w:rPr>
        <w:t>could</w:t>
      </w:r>
      <w:r w:rsidRPr="00784171">
        <w:rPr>
          <w:sz w:val="16"/>
        </w:rPr>
        <w:t xml:space="preserve"> </w:t>
      </w:r>
      <w:r w:rsidRPr="00784171">
        <w:rPr>
          <w:sz w:val="22"/>
          <w:u w:val="single"/>
        </w:rPr>
        <w:t>call up</w:t>
      </w:r>
      <w:r w:rsidRPr="00784171">
        <w:rPr>
          <w:sz w:val="16"/>
        </w:rPr>
        <w:t xml:space="preserve"> vast </w:t>
      </w:r>
      <w:r w:rsidRPr="00784171">
        <w:rPr>
          <w:b/>
          <w:sz w:val="22"/>
          <w:u w:val="single"/>
        </w:rPr>
        <w:t>reserves</w:t>
      </w:r>
      <w:r w:rsidRPr="00784171">
        <w:rPr>
          <w:sz w:val="22"/>
          <w:u w:val="single"/>
        </w:rPr>
        <w:t>, but it would take</w:t>
      </w:r>
      <w:r w:rsidRPr="00784171">
        <w:rPr>
          <w:sz w:val="16"/>
        </w:rPr>
        <w:t xml:space="preserve"> </w:t>
      </w:r>
      <w:r w:rsidRPr="00784171">
        <w:rPr>
          <w:b/>
          <w:sz w:val="22"/>
          <w:u w:val="single"/>
        </w:rPr>
        <w:t>years</w:t>
      </w:r>
      <w:r w:rsidRPr="00784171">
        <w:rPr>
          <w:sz w:val="16"/>
        </w:rPr>
        <w:t xml:space="preserve"> </w:t>
      </w:r>
      <w:r w:rsidRPr="00784171">
        <w:rPr>
          <w:sz w:val="22"/>
          <w:u w:val="single"/>
        </w:rPr>
        <w:t>to turn them into a</w:t>
      </w:r>
      <w:r w:rsidRPr="00784171">
        <w:rPr>
          <w:sz w:val="16"/>
        </w:rPr>
        <w:t xml:space="preserve"> </w:t>
      </w:r>
      <w:r w:rsidRPr="00784171">
        <w:rPr>
          <w:b/>
          <w:sz w:val="22"/>
          <w:u w:val="single"/>
        </w:rPr>
        <w:t>trained</w:t>
      </w:r>
      <w:r w:rsidRPr="00784171">
        <w:rPr>
          <w:sz w:val="16"/>
        </w:rPr>
        <w:t xml:space="preserve"> </w:t>
      </w:r>
      <w:r w:rsidRPr="00784171">
        <w:rPr>
          <w:sz w:val="22"/>
          <w:u w:val="single"/>
        </w:rPr>
        <w:t>and</w:t>
      </w:r>
      <w:r w:rsidRPr="00784171">
        <w:rPr>
          <w:sz w:val="16"/>
        </w:rPr>
        <w:t xml:space="preserve"> </w:t>
      </w:r>
      <w:r w:rsidRPr="00784171">
        <w:rPr>
          <w:b/>
          <w:sz w:val="22"/>
          <w:u w:val="single"/>
        </w:rPr>
        <w:t>capable fighting force</w:t>
      </w:r>
      <w:r w:rsidRPr="00784171">
        <w:rPr>
          <w:sz w:val="22"/>
          <w:u w:val="single"/>
        </w:rPr>
        <w:t>. Russian</w:t>
      </w:r>
      <w:r w:rsidRPr="00784171">
        <w:rPr>
          <w:sz w:val="16"/>
        </w:rPr>
        <w:t xml:space="preserve"> </w:t>
      </w:r>
      <w:r w:rsidRPr="00784171">
        <w:rPr>
          <w:b/>
          <w:sz w:val="22"/>
          <w:highlight w:val="yellow"/>
          <w:u w:val="single"/>
        </w:rPr>
        <w:t>tanks</w:t>
      </w:r>
      <w:r w:rsidRPr="00784171">
        <w:rPr>
          <w:sz w:val="16"/>
        </w:rPr>
        <w:t xml:space="preserve"> </w:t>
      </w:r>
      <w:r w:rsidRPr="00784171">
        <w:rPr>
          <w:sz w:val="22"/>
          <w:highlight w:val="yellow"/>
          <w:u w:val="single"/>
        </w:rPr>
        <w:t>and</w:t>
      </w:r>
      <w:r w:rsidRPr="00784171">
        <w:rPr>
          <w:sz w:val="16"/>
          <w:highlight w:val="yellow"/>
        </w:rPr>
        <w:t xml:space="preserve"> </w:t>
      </w:r>
      <w:r w:rsidRPr="00784171">
        <w:rPr>
          <w:b/>
          <w:sz w:val="22"/>
          <w:highlight w:val="yellow"/>
          <w:u w:val="single"/>
        </w:rPr>
        <w:t>jets</w:t>
      </w:r>
      <w:r w:rsidRPr="00784171">
        <w:rPr>
          <w:sz w:val="16"/>
          <w:highlight w:val="yellow"/>
        </w:rPr>
        <w:t xml:space="preserve"> </w:t>
      </w:r>
      <w:r w:rsidRPr="00784171">
        <w:rPr>
          <w:sz w:val="22"/>
          <w:highlight w:val="yellow"/>
          <w:u w:val="single"/>
        </w:rPr>
        <w:t>are</w:t>
      </w:r>
      <w:r w:rsidRPr="00784171">
        <w:rPr>
          <w:sz w:val="16"/>
        </w:rPr>
        <w:t xml:space="preserve"> better than Germany’s of 1940—but </w:t>
      </w:r>
      <w:r w:rsidRPr="00784171">
        <w:rPr>
          <w:b/>
          <w:sz w:val="22"/>
          <w:highlight w:val="yellow"/>
          <w:u w:val="single"/>
        </w:rPr>
        <w:t>not better</w:t>
      </w:r>
      <w:r w:rsidRPr="00784171">
        <w:rPr>
          <w:b/>
          <w:sz w:val="22"/>
          <w:u w:val="single"/>
        </w:rPr>
        <w:t xml:space="preserve"> than NATO’s</w:t>
      </w:r>
      <w:r w:rsidRPr="00784171">
        <w:rPr>
          <w:sz w:val="16"/>
        </w:rPr>
        <w:t xml:space="preserve"> in 2022. </w:t>
      </w:r>
      <w:r w:rsidRPr="00784171">
        <w:rPr>
          <w:sz w:val="22"/>
          <w:u w:val="single"/>
        </w:rPr>
        <w:t xml:space="preserve">Over the past week, the Russian military </w:t>
      </w:r>
      <w:r w:rsidRPr="00784171">
        <w:rPr>
          <w:sz w:val="22"/>
          <w:highlight w:val="yellow"/>
          <w:u w:val="single"/>
        </w:rPr>
        <w:t>has proven</w:t>
      </w:r>
      <w:r w:rsidRPr="00784171">
        <w:rPr>
          <w:sz w:val="16"/>
          <w:highlight w:val="yellow"/>
        </w:rPr>
        <w:t xml:space="preserve"> </w:t>
      </w:r>
      <w:r w:rsidRPr="00784171">
        <w:rPr>
          <w:b/>
          <w:sz w:val="22"/>
          <w:highlight w:val="yellow"/>
          <w:u w:val="single"/>
        </w:rPr>
        <w:t>inadequate in basic tasks</w:t>
      </w:r>
      <w:r w:rsidRPr="00784171">
        <w:rPr>
          <w:sz w:val="16"/>
        </w:rPr>
        <w:t xml:space="preserve"> like vehicle maintenance, let alone operational planning, combined arms operations, air assault, and air defense. </w:t>
      </w:r>
    </w:p>
    <w:p w14:paraId="04340174" w14:textId="77777777" w:rsidR="00784171" w:rsidRPr="00784171" w:rsidRDefault="00784171" w:rsidP="00784171">
      <w:pPr>
        <w:rPr>
          <w:sz w:val="16"/>
        </w:rPr>
      </w:pPr>
      <w:r w:rsidRPr="00784171">
        <w:rPr>
          <w:sz w:val="22"/>
          <w:u w:val="single"/>
        </w:rPr>
        <w:t xml:space="preserve">The 21s century </w:t>
      </w:r>
      <w:r w:rsidRPr="00784171">
        <w:rPr>
          <w:b/>
          <w:sz w:val="22"/>
          <w:u w:val="single"/>
        </w:rPr>
        <w:t>Russia</w:t>
      </w:r>
      <w:r w:rsidRPr="00784171">
        <w:rPr>
          <w:sz w:val="22"/>
          <w:u w:val="single"/>
        </w:rPr>
        <w:t xml:space="preserve">n military overwhelmed </w:t>
      </w:r>
      <w:r w:rsidRPr="00784171">
        <w:rPr>
          <w:b/>
          <w:sz w:val="22"/>
          <w:u w:val="single"/>
        </w:rPr>
        <w:t>smaller</w:t>
      </w:r>
      <w:r w:rsidRPr="00784171">
        <w:rPr>
          <w:sz w:val="22"/>
          <w:u w:val="single"/>
        </w:rPr>
        <w:t xml:space="preserve"> opponents in </w:t>
      </w:r>
      <w:r w:rsidRPr="00784171">
        <w:rPr>
          <w:b/>
          <w:sz w:val="22"/>
          <w:u w:val="single"/>
        </w:rPr>
        <w:t>Chechnya</w:t>
      </w:r>
      <w:r w:rsidRPr="00784171">
        <w:rPr>
          <w:sz w:val="16"/>
        </w:rPr>
        <w:t xml:space="preserve"> </w:t>
      </w:r>
      <w:r w:rsidRPr="00784171">
        <w:rPr>
          <w:sz w:val="22"/>
          <w:u w:val="single"/>
        </w:rPr>
        <w:t>and</w:t>
      </w:r>
      <w:r w:rsidRPr="00784171">
        <w:rPr>
          <w:sz w:val="16"/>
        </w:rPr>
        <w:t xml:space="preserve"> </w:t>
      </w:r>
      <w:r w:rsidRPr="00784171">
        <w:rPr>
          <w:b/>
          <w:sz w:val="22"/>
          <w:u w:val="single"/>
        </w:rPr>
        <w:t>Syria</w:t>
      </w:r>
      <w:r w:rsidRPr="00784171">
        <w:rPr>
          <w:sz w:val="16"/>
        </w:rPr>
        <w:t xml:space="preserve"> </w:t>
      </w:r>
      <w:r w:rsidRPr="00784171">
        <w:rPr>
          <w:sz w:val="22"/>
          <w:u w:val="single"/>
        </w:rPr>
        <w:t>through</w:t>
      </w:r>
      <w:r w:rsidRPr="00784171">
        <w:rPr>
          <w:sz w:val="16"/>
        </w:rPr>
        <w:t xml:space="preserve"> </w:t>
      </w:r>
      <w:r w:rsidRPr="00784171">
        <w:rPr>
          <w:b/>
          <w:sz w:val="22"/>
          <w:u w:val="single"/>
        </w:rPr>
        <w:t>sheer</w:t>
      </w:r>
      <w:r w:rsidRPr="00784171">
        <w:rPr>
          <w:sz w:val="16"/>
        </w:rPr>
        <w:t xml:space="preserve"> force of </w:t>
      </w:r>
      <w:r w:rsidRPr="00784171">
        <w:rPr>
          <w:b/>
          <w:sz w:val="22"/>
          <w:u w:val="single"/>
        </w:rPr>
        <w:t>numbers</w:t>
      </w:r>
      <w:r w:rsidRPr="00784171">
        <w:rPr>
          <w:sz w:val="16"/>
        </w:rPr>
        <w:t xml:space="preserve"> </w:t>
      </w:r>
      <w:r w:rsidRPr="00784171">
        <w:rPr>
          <w:sz w:val="22"/>
          <w:u w:val="single"/>
        </w:rPr>
        <w:t>and</w:t>
      </w:r>
      <w:r w:rsidRPr="00784171">
        <w:rPr>
          <w:sz w:val="16"/>
        </w:rPr>
        <w:t xml:space="preserve"> </w:t>
      </w:r>
      <w:r w:rsidRPr="00784171">
        <w:rPr>
          <w:b/>
          <w:sz w:val="22"/>
          <w:u w:val="single"/>
        </w:rPr>
        <w:t>utter disregard for the laws</w:t>
      </w:r>
      <w:r w:rsidRPr="00784171">
        <w:rPr>
          <w:sz w:val="16"/>
        </w:rPr>
        <w:t xml:space="preserve"> of armed conflict. </w:t>
      </w:r>
      <w:r w:rsidRPr="00784171">
        <w:rPr>
          <w:sz w:val="22"/>
          <w:u w:val="single"/>
        </w:rPr>
        <w:t>But</w:t>
      </w:r>
      <w:r w:rsidRPr="00784171">
        <w:rPr>
          <w:sz w:val="16"/>
        </w:rPr>
        <w:t xml:space="preserve"> it has </w:t>
      </w:r>
      <w:r w:rsidRPr="00784171">
        <w:rPr>
          <w:b/>
          <w:sz w:val="22"/>
          <w:u w:val="single"/>
        </w:rPr>
        <w:t>clearly struggled</w:t>
      </w:r>
      <w:r w:rsidRPr="00784171">
        <w:rPr>
          <w:sz w:val="16"/>
        </w:rPr>
        <w:t xml:space="preserve"> </w:t>
      </w:r>
      <w:r w:rsidRPr="00784171">
        <w:rPr>
          <w:sz w:val="22"/>
          <w:u w:val="single"/>
        </w:rPr>
        <w:t>when faced with a</w:t>
      </w:r>
      <w:r w:rsidRPr="00784171">
        <w:rPr>
          <w:sz w:val="16"/>
        </w:rPr>
        <w:t xml:space="preserve"> moderately </w:t>
      </w:r>
      <w:r w:rsidRPr="00784171">
        <w:rPr>
          <w:b/>
          <w:sz w:val="22"/>
          <w:u w:val="single"/>
        </w:rPr>
        <w:t>larger</w:t>
      </w:r>
      <w:r w:rsidRPr="00784171">
        <w:rPr>
          <w:sz w:val="16"/>
        </w:rPr>
        <w:t xml:space="preserve"> </w:t>
      </w:r>
      <w:r w:rsidRPr="00784171">
        <w:rPr>
          <w:sz w:val="22"/>
          <w:u w:val="single"/>
        </w:rPr>
        <w:t>and</w:t>
      </w:r>
      <w:r w:rsidRPr="00784171">
        <w:rPr>
          <w:sz w:val="16"/>
        </w:rPr>
        <w:t xml:space="preserve"> </w:t>
      </w:r>
      <w:r w:rsidRPr="00784171">
        <w:rPr>
          <w:b/>
          <w:sz w:val="22"/>
          <w:u w:val="single"/>
        </w:rPr>
        <w:t>more challenging opponent</w:t>
      </w:r>
      <w:r w:rsidRPr="00784171">
        <w:rPr>
          <w:sz w:val="16"/>
        </w:rPr>
        <w:t xml:space="preserve"> in Ukraine. </w:t>
      </w:r>
      <w:r w:rsidRPr="00784171">
        <w:rPr>
          <w:sz w:val="22"/>
          <w:u w:val="single"/>
        </w:rPr>
        <w:t>The Russian army is</w:t>
      </w:r>
      <w:r w:rsidRPr="00784171">
        <w:rPr>
          <w:sz w:val="16"/>
        </w:rPr>
        <w:t xml:space="preserve"> </w:t>
      </w:r>
      <w:r w:rsidRPr="00784171">
        <w:rPr>
          <w:b/>
          <w:sz w:val="22"/>
          <w:u w:val="single"/>
        </w:rPr>
        <w:t>hardly ready to invade the next country</w:t>
      </w:r>
      <w:r w:rsidRPr="00784171">
        <w:rPr>
          <w:sz w:val="16"/>
        </w:rPr>
        <w:t xml:space="preserve"> over, or the one after that. </w:t>
      </w:r>
      <w:r w:rsidRPr="00784171">
        <w:rPr>
          <w:b/>
          <w:sz w:val="22"/>
          <w:highlight w:val="yellow"/>
          <w:u w:val="single"/>
        </w:rPr>
        <w:t>No</w:t>
      </w:r>
      <w:r w:rsidRPr="00784171">
        <w:rPr>
          <w:sz w:val="16"/>
        </w:rPr>
        <w:t xml:space="preserve"> Russian </w:t>
      </w:r>
      <w:r w:rsidRPr="00784171">
        <w:rPr>
          <w:b/>
          <w:sz w:val="22"/>
          <w:highlight w:val="yellow"/>
          <w:u w:val="single"/>
        </w:rPr>
        <w:t>blitzkrieg is in the offing</w:t>
      </w:r>
      <w:r w:rsidRPr="00784171">
        <w:rPr>
          <w:sz w:val="16"/>
          <w:highlight w:val="yellow"/>
        </w:rPr>
        <w:t xml:space="preserve">. </w:t>
      </w:r>
      <w:r w:rsidRPr="00784171">
        <w:rPr>
          <w:sz w:val="22"/>
          <w:highlight w:val="yellow"/>
          <w:u w:val="single"/>
        </w:rPr>
        <w:t>It is</w:t>
      </w:r>
      <w:r w:rsidRPr="00784171">
        <w:rPr>
          <w:sz w:val="16"/>
          <w:highlight w:val="yellow"/>
        </w:rPr>
        <w:t xml:space="preserve"> </w:t>
      </w:r>
      <w:r w:rsidRPr="00784171">
        <w:rPr>
          <w:b/>
          <w:sz w:val="22"/>
          <w:highlight w:val="yellow"/>
          <w:u w:val="single"/>
        </w:rPr>
        <w:t>materially incapable</w:t>
      </w:r>
      <w:r w:rsidRPr="00784171">
        <w:rPr>
          <w:sz w:val="16"/>
        </w:rPr>
        <w:t xml:space="preserve"> </w:t>
      </w:r>
      <w:r w:rsidRPr="00784171">
        <w:rPr>
          <w:sz w:val="22"/>
          <w:u w:val="single"/>
        </w:rPr>
        <w:t xml:space="preserve">of doing so. </w:t>
      </w:r>
      <w:r w:rsidRPr="00784171">
        <w:rPr>
          <w:b/>
          <w:sz w:val="22"/>
          <w:highlight w:val="yellow"/>
          <w:u w:val="single"/>
        </w:rPr>
        <w:t>Hitler</w:t>
      </w:r>
      <w:r w:rsidRPr="00784171">
        <w:rPr>
          <w:sz w:val="22"/>
          <w:u w:val="single"/>
        </w:rPr>
        <w:t xml:space="preserve"> </w:t>
      </w:r>
      <w:r w:rsidRPr="00784171">
        <w:rPr>
          <w:sz w:val="22"/>
          <w:highlight w:val="yellow"/>
          <w:u w:val="single"/>
        </w:rPr>
        <w:t>spent</w:t>
      </w:r>
      <w:r w:rsidRPr="00784171">
        <w:rPr>
          <w:sz w:val="22"/>
          <w:u w:val="single"/>
        </w:rPr>
        <w:t xml:space="preserve"> the </w:t>
      </w:r>
      <w:r w:rsidRPr="00784171">
        <w:rPr>
          <w:b/>
          <w:sz w:val="22"/>
          <w:u w:val="single"/>
        </w:rPr>
        <w:t xml:space="preserve">better part of </w:t>
      </w:r>
      <w:r w:rsidRPr="00784171">
        <w:rPr>
          <w:b/>
          <w:sz w:val="22"/>
          <w:highlight w:val="yellow"/>
          <w:u w:val="single"/>
        </w:rPr>
        <w:t>a decade</w:t>
      </w:r>
      <w:r w:rsidRPr="00784171">
        <w:rPr>
          <w:sz w:val="16"/>
          <w:highlight w:val="yellow"/>
        </w:rPr>
        <w:t xml:space="preserve"> </w:t>
      </w:r>
      <w:r w:rsidRPr="00784171">
        <w:rPr>
          <w:sz w:val="22"/>
          <w:highlight w:val="yellow"/>
          <w:u w:val="single"/>
        </w:rPr>
        <w:t>rearming</w:t>
      </w:r>
      <w:r w:rsidRPr="00784171">
        <w:rPr>
          <w:sz w:val="22"/>
          <w:u w:val="single"/>
        </w:rPr>
        <w:t xml:space="preserve"> and preparing</w:t>
      </w:r>
      <w:r w:rsidRPr="00784171">
        <w:rPr>
          <w:sz w:val="16"/>
        </w:rPr>
        <w:t xml:space="preserve"> for his war (</w:t>
      </w:r>
      <w:r w:rsidRPr="00784171">
        <w:rPr>
          <w:sz w:val="22"/>
          <w:highlight w:val="yellow"/>
          <w:u w:val="single"/>
        </w:rPr>
        <w:t>and</w:t>
      </w:r>
      <w:r w:rsidRPr="00784171">
        <w:rPr>
          <w:sz w:val="16"/>
          <w:highlight w:val="yellow"/>
        </w:rPr>
        <w:t xml:space="preserve"> </w:t>
      </w:r>
      <w:r w:rsidRPr="00784171">
        <w:rPr>
          <w:b/>
          <w:sz w:val="22"/>
          <w:highlight w:val="yellow"/>
          <w:u w:val="single"/>
        </w:rPr>
        <w:t>still lost</w:t>
      </w:r>
      <w:r w:rsidRPr="00784171">
        <w:rPr>
          <w:sz w:val="16"/>
        </w:rPr>
        <w:t xml:space="preserve">). </w:t>
      </w:r>
    </w:p>
    <w:p w14:paraId="5A286222" w14:textId="77777777" w:rsidR="00784171" w:rsidRPr="00784171" w:rsidRDefault="00784171" w:rsidP="00784171">
      <w:pPr>
        <w:rPr>
          <w:sz w:val="16"/>
        </w:rPr>
      </w:pPr>
      <w:r w:rsidRPr="00784171">
        <w:rPr>
          <w:sz w:val="16"/>
        </w:rPr>
        <w:t xml:space="preserve">And </w:t>
      </w:r>
      <w:r w:rsidRPr="00784171">
        <w:rPr>
          <w:sz w:val="22"/>
          <w:highlight w:val="yellow"/>
          <w:u w:val="single"/>
        </w:rPr>
        <w:t>Russia is</w:t>
      </w:r>
      <w:r w:rsidRPr="00784171">
        <w:rPr>
          <w:sz w:val="16"/>
          <w:highlight w:val="yellow"/>
        </w:rPr>
        <w:t xml:space="preserve"> </w:t>
      </w:r>
      <w:r w:rsidRPr="00784171">
        <w:rPr>
          <w:b/>
          <w:sz w:val="22"/>
          <w:highlight w:val="yellow"/>
          <w:u w:val="single"/>
        </w:rPr>
        <w:t>utterly incapable of</w:t>
      </w:r>
      <w:r w:rsidRPr="00784171">
        <w:rPr>
          <w:sz w:val="16"/>
        </w:rPr>
        <w:t xml:space="preserve"> waging a </w:t>
      </w:r>
      <w:r w:rsidRPr="00784171">
        <w:rPr>
          <w:sz w:val="22"/>
          <w:u w:val="single"/>
        </w:rPr>
        <w:t>pro</w:t>
      </w:r>
      <w:r w:rsidRPr="00784171">
        <w:rPr>
          <w:b/>
          <w:sz w:val="22"/>
          <w:highlight w:val="yellow"/>
          <w:u w:val="single"/>
        </w:rPr>
        <w:t>long</w:t>
      </w:r>
      <w:r w:rsidRPr="00784171">
        <w:rPr>
          <w:sz w:val="22"/>
          <w:u w:val="single"/>
        </w:rPr>
        <w:t xml:space="preserve">ed </w:t>
      </w:r>
      <w:r w:rsidRPr="00784171">
        <w:rPr>
          <w:b/>
          <w:sz w:val="22"/>
          <w:highlight w:val="yellow"/>
          <w:u w:val="single"/>
        </w:rPr>
        <w:t>war</w:t>
      </w:r>
      <w:r w:rsidRPr="00784171">
        <w:rPr>
          <w:sz w:val="22"/>
          <w:u w:val="single"/>
        </w:rPr>
        <w:t>. Even</w:t>
      </w:r>
      <w:r w:rsidRPr="00784171">
        <w:rPr>
          <w:sz w:val="16"/>
        </w:rPr>
        <w:t xml:space="preserve"> </w:t>
      </w:r>
      <w:r w:rsidRPr="00784171">
        <w:rPr>
          <w:b/>
          <w:sz w:val="22"/>
          <w:u w:val="single"/>
        </w:rPr>
        <w:t>before</w:t>
      </w:r>
      <w:r w:rsidRPr="00784171">
        <w:rPr>
          <w:sz w:val="16"/>
        </w:rPr>
        <w:t xml:space="preserve"> global economic </w:t>
      </w:r>
      <w:r w:rsidRPr="00784171">
        <w:rPr>
          <w:b/>
          <w:sz w:val="22"/>
          <w:u w:val="single"/>
        </w:rPr>
        <w:t>sanctions</w:t>
      </w:r>
      <w:r w:rsidRPr="00784171">
        <w:rPr>
          <w:sz w:val="16"/>
        </w:rPr>
        <w:t xml:space="preserve"> </w:t>
      </w:r>
      <w:r w:rsidRPr="00784171">
        <w:rPr>
          <w:sz w:val="22"/>
          <w:u w:val="single"/>
        </w:rPr>
        <w:t xml:space="preserve">cratered the Russian economy last week, it was </w:t>
      </w:r>
      <w:r w:rsidRPr="00784171">
        <w:rPr>
          <w:b/>
          <w:sz w:val="22"/>
          <w:u w:val="single"/>
        </w:rPr>
        <w:t>smaller than Italy’s</w:t>
      </w:r>
      <w:r w:rsidRPr="00784171">
        <w:rPr>
          <w:sz w:val="22"/>
          <w:u w:val="single"/>
        </w:rPr>
        <w:t>. The GDP of the</w:t>
      </w:r>
      <w:r w:rsidRPr="00784171">
        <w:rPr>
          <w:sz w:val="16"/>
        </w:rPr>
        <w:t xml:space="preserve"> </w:t>
      </w:r>
      <w:r w:rsidRPr="00784171">
        <w:rPr>
          <w:b/>
          <w:sz w:val="22"/>
          <w:u w:val="single"/>
        </w:rPr>
        <w:t>U</w:t>
      </w:r>
      <w:r w:rsidRPr="00784171">
        <w:rPr>
          <w:sz w:val="16"/>
        </w:rPr>
        <w:t xml:space="preserve">nited </w:t>
      </w:r>
      <w:r w:rsidRPr="00784171">
        <w:rPr>
          <w:b/>
          <w:sz w:val="22"/>
          <w:u w:val="single"/>
        </w:rPr>
        <w:t>S</w:t>
      </w:r>
      <w:r w:rsidRPr="00784171">
        <w:rPr>
          <w:sz w:val="16"/>
        </w:rPr>
        <w:t xml:space="preserve">tates </w:t>
      </w:r>
      <w:r w:rsidRPr="00784171">
        <w:rPr>
          <w:sz w:val="22"/>
          <w:u w:val="single"/>
        </w:rPr>
        <w:t>and</w:t>
      </w:r>
      <w:r w:rsidRPr="00784171">
        <w:rPr>
          <w:sz w:val="16"/>
        </w:rPr>
        <w:t xml:space="preserve"> </w:t>
      </w:r>
      <w:r w:rsidRPr="00784171">
        <w:rPr>
          <w:b/>
          <w:sz w:val="22"/>
          <w:u w:val="single"/>
        </w:rPr>
        <w:t>E</w:t>
      </w:r>
      <w:r w:rsidRPr="00784171">
        <w:rPr>
          <w:sz w:val="16"/>
        </w:rPr>
        <w:t xml:space="preserve">uropean </w:t>
      </w:r>
      <w:r w:rsidRPr="00784171">
        <w:rPr>
          <w:b/>
          <w:sz w:val="22"/>
          <w:u w:val="single"/>
        </w:rPr>
        <w:t>U</w:t>
      </w:r>
      <w:r w:rsidRPr="00784171">
        <w:rPr>
          <w:sz w:val="16"/>
        </w:rPr>
        <w:t xml:space="preserve">nion </w:t>
      </w:r>
      <w:r w:rsidRPr="00784171">
        <w:rPr>
          <w:sz w:val="22"/>
          <w:u w:val="single"/>
        </w:rPr>
        <w:t>combined account for about</w:t>
      </w:r>
      <w:r w:rsidRPr="00784171">
        <w:rPr>
          <w:sz w:val="16"/>
        </w:rPr>
        <w:t xml:space="preserve"> </w:t>
      </w:r>
      <w:r w:rsidRPr="00784171">
        <w:rPr>
          <w:b/>
          <w:sz w:val="22"/>
          <w:u w:val="single"/>
        </w:rPr>
        <w:t>42 percent</w:t>
      </w:r>
      <w:r w:rsidRPr="00784171">
        <w:rPr>
          <w:sz w:val="16"/>
        </w:rPr>
        <w:t xml:space="preserve"> </w:t>
      </w:r>
      <w:r w:rsidRPr="00784171">
        <w:rPr>
          <w:sz w:val="22"/>
          <w:u w:val="single"/>
        </w:rPr>
        <w:t>of the world’s wealth;</w:t>
      </w:r>
      <w:r w:rsidRPr="00784171">
        <w:rPr>
          <w:sz w:val="16"/>
        </w:rPr>
        <w:t xml:space="preserve"> </w:t>
      </w:r>
      <w:r w:rsidRPr="00784171">
        <w:rPr>
          <w:b/>
          <w:sz w:val="22"/>
          <w:u w:val="single"/>
        </w:rPr>
        <w:t>Russia</w:t>
      </w:r>
      <w:r w:rsidRPr="00784171">
        <w:rPr>
          <w:sz w:val="16"/>
        </w:rPr>
        <w:t xml:space="preserve"> </w:t>
      </w:r>
      <w:r w:rsidRPr="00784171">
        <w:rPr>
          <w:sz w:val="22"/>
          <w:u w:val="single"/>
        </w:rPr>
        <w:t>about</w:t>
      </w:r>
      <w:r w:rsidRPr="00784171">
        <w:rPr>
          <w:sz w:val="16"/>
        </w:rPr>
        <w:t xml:space="preserve"> </w:t>
      </w:r>
      <w:r w:rsidRPr="00784171">
        <w:rPr>
          <w:b/>
          <w:sz w:val="22"/>
          <w:u w:val="single"/>
        </w:rPr>
        <w:t>3 percent</w:t>
      </w:r>
      <w:r w:rsidRPr="00784171">
        <w:rPr>
          <w:sz w:val="16"/>
        </w:rPr>
        <w:t xml:space="preserve"> (</w:t>
      </w:r>
      <w:r w:rsidRPr="00784171">
        <w:rPr>
          <w:sz w:val="22"/>
          <w:u w:val="single"/>
        </w:rPr>
        <w:t>and</w:t>
      </w:r>
      <w:r w:rsidRPr="00784171">
        <w:rPr>
          <w:sz w:val="16"/>
        </w:rPr>
        <w:t xml:space="preserve"> </w:t>
      </w:r>
      <w:r w:rsidRPr="00784171">
        <w:rPr>
          <w:b/>
          <w:sz w:val="22"/>
          <w:u w:val="single"/>
        </w:rPr>
        <w:t>shrinking</w:t>
      </w:r>
      <w:r w:rsidRPr="00784171">
        <w:rPr>
          <w:sz w:val="16"/>
        </w:rPr>
        <w:t xml:space="preserve">). </w:t>
      </w:r>
      <w:r w:rsidRPr="00784171">
        <w:rPr>
          <w:sz w:val="22"/>
          <w:u w:val="single"/>
        </w:rPr>
        <w:t>Russia does have an advanced scientific and knowledge base, but because of its economic woes struggles to translate its knowledge into superior</w:t>
      </w:r>
      <w:r w:rsidRPr="00784171">
        <w:rPr>
          <w:sz w:val="16"/>
        </w:rPr>
        <w:t xml:space="preserve"> </w:t>
      </w:r>
      <w:r w:rsidRPr="00784171">
        <w:rPr>
          <w:b/>
          <w:sz w:val="22"/>
          <w:u w:val="single"/>
        </w:rPr>
        <w:t>weaponry</w:t>
      </w:r>
      <w:r w:rsidRPr="00784171">
        <w:rPr>
          <w:sz w:val="16"/>
        </w:rPr>
        <w:t xml:space="preserve"> that it can produce at scale. If the Russians tried today, </w:t>
      </w:r>
      <w:r w:rsidRPr="00784171">
        <w:rPr>
          <w:sz w:val="22"/>
          <w:highlight w:val="yellow"/>
          <w:u w:val="single"/>
        </w:rPr>
        <w:t>the</w:t>
      </w:r>
      <w:r w:rsidRPr="00784171">
        <w:rPr>
          <w:sz w:val="16"/>
          <w:highlight w:val="yellow"/>
        </w:rPr>
        <w:t xml:space="preserve"> </w:t>
      </w:r>
      <w:r w:rsidRPr="00784171">
        <w:rPr>
          <w:b/>
          <w:sz w:val="22"/>
          <w:highlight w:val="yellow"/>
          <w:u w:val="single"/>
        </w:rPr>
        <w:t>Polish army</w:t>
      </w:r>
      <w:r w:rsidRPr="00784171">
        <w:rPr>
          <w:b/>
          <w:sz w:val="22"/>
          <w:u w:val="single"/>
        </w:rPr>
        <w:t xml:space="preserve"> backed by the American Air Force </w:t>
      </w:r>
      <w:r w:rsidRPr="00784171">
        <w:rPr>
          <w:b/>
          <w:sz w:val="22"/>
          <w:highlight w:val="yellow"/>
          <w:u w:val="single"/>
        </w:rPr>
        <w:t>would win</w:t>
      </w:r>
      <w:r w:rsidRPr="00784171">
        <w:rPr>
          <w:b/>
          <w:sz w:val="22"/>
          <w:u w:val="single"/>
        </w:rPr>
        <w:t xml:space="preserve"> a </w:t>
      </w:r>
      <w:r w:rsidRPr="00784171">
        <w:rPr>
          <w:b/>
          <w:sz w:val="22"/>
          <w:highlight w:val="yellow"/>
          <w:u w:val="single"/>
        </w:rPr>
        <w:t>decisive</w:t>
      </w:r>
      <w:r w:rsidRPr="00784171">
        <w:rPr>
          <w:b/>
          <w:sz w:val="22"/>
          <w:u w:val="single"/>
        </w:rPr>
        <w:t xml:space="preserve"> and </w:t>
      </w:r>
      <w:r w:rsidRPr="00784171">
        <w:rPr>
          <w:b/>
          <w:sz w:val="22"/>
          <w:highlight w:val="yellow"/>
          <w:u w:val="single"/>
        </w:rPr>
        <w:t>rapid victory</w:t>
      </w:r>
      <w:r w:rsidRPr="00784171">
        <w:rPr>
          <w:sz w:val="16"/>
        </w:rPr>
        <w:t>.</w:t>
      </w:r>
    </w:p>
    <w:p w14:paraId="5A498585"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Russia War Impact---AT: Invasion---Defense---Ext</w:t>
      </w:r>
    </w:p>
    <w:p w14:paraId="519430FB"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u w:val="single"/>
        </w:rPr>
        <w:t>Zero chance</w:t>
      </w:r>
      <w:r w:rsidRPr="00784171">
        <w:rPr>
          <w:rFonts w:eastAsiaTheme="majorEastAsia" w:cstheme="majorBidi"/>
          <w:b/>
          <w:sz w:val="22"/>
        </w:rPr>
        <w:t xml:space="preserve"> of an attack on NATO. Ukraine’s </w:t>
      </w:r>
      <w:r w:rsidRPr="00784171">
        <w:rPr>
          <w:rFonts w:eastAsiaTheme="majorEastAsia" w:cstheme="majorBidi"/>
          <w:b/>
          <w:sz w:val="22"/>
          <w:u w:val="single"/>
        </w:rPr>
        <w:t>different</w:t>
      </w:r>
      <w:r w:rsidRPr="00784171">
        <w:rPr>
          <w:rFonts w:eastAsiaTheme="majorEastAsia" w:cstheme="majorBidi"/>
          <w:b/>
          <w:sz w:val="22"/>
        </w:rPr>
        <w:t xml:space="preserve"> because it’s not covered by a </w:t>
      </w:r>
      <w:r w:rsidRPr="00784171">
        <w:rPr>
          <w:rFonts w:eastAsiaTheme="majorEastAsia" w:cstheme="majorBidi"/>
          <w:b/>
          <w:sz w:val="22"/>
          <w:u w:val="single"/>
        </w:rPr>
        <w:t>defense commitment</w:t>
      </w:r>
      <w:r w:rsidRPr="00784171">
        <w:rPr>
          <w:rFonts w:eastAsiaTheme="majorEastAsia" w:cstheme="majorBidi"/>
          <w:b/>
          <w:sz w:val="22"/>
        </w:rPr>
        <w:t xml:space="preserve">. NATO’s a </w:t>
      </w:r>
      <w:r w:rsidRPr="00784171">
        <w:rPr>
          <w:rFonts w:eastAsiaTheme="majorEastAsia" w:cstheme="majorBidi"/>
          <w:b/>
          <w:sz w:val="22"/>
          <w:u w:val="single"/>
        </w:rPr>
        <w:t>clear redline</w:t>
      </w:r>
      <w:r w:rsidRPr="00784171">
        <w:rPr>
          <w:rFonts w:eastAsiaTheme="majorEastAsia" w:cstheme="majorBidi"/>
          <w:b/>
          <w:sz w:val="22"/>
        </w:rPr>
        <w:t xml:space="preserve"> Putin’s </w:t>
      </w:r>
      <w:r w:rsidRPr="00784171">
        <w:rPr>
          <w:rFonts w:eastAsiaTheme="majorEastAsia" w:cstheme="majorBidi"/>
          <w:b/>
          <w:sz w:val="22"/>
          <w:u w:val="single"/>
        </w:rPr>
        <w:t>deliberatly avoiding</w:t>
      </w:r>
      <w:r w:rsidRPr="00784171">
        <w:rPr>
          <w:rFonts w:eastAsiaTheme="majorEastAsia" w:cstheme="majorBidi"/>
          <w:b/>
          <w:sz w:val="22"/>
        </w:rPr>
        <w:t xml:space="preserve">. Even if he </w:t>
      </w:r>
      <w:r w:rsidRPr="00784171">
        <w:rPr>
          <w:rFonts w:eastAsiaTheme="majorEastAsia" w:cstheme="majorBidi"/>
          <w:b/>
          <w:sz w:val="22"/>
          <w:u w:val="single"/>
        </w:rPr>
        <w:t>wants</w:t>
      </w:r>
      <w:r w:rsidRPr="00784171">
        <w:rPr>
          <w:rFonts w:eastAsiaTheme="majorEastAsia" w:cstheme="majorBidi"/>
          <w:b/>
          <w:sz w:val="22"/>
        </w:rPr>
        <w:t xml:space="preserve"> to take over Europe, he </w:t>
      </w:r>
      <w:r w:rsidRPr="00784171">
        <w:rPr>
          <w:rFonts w:eastAsiaTheme="majorEastAsia" w:cstheme="majorBidi"/>
          <w:b/>
          <w:sz w:val="22"/>
          <w:u w:val="single"/>
        </w:rPr>
        <w:t>can’t</w:t>
      </w:r>
      <w:r w:rsidRPr="00784171">
        <w:rPr>
          <w:rFonts w:eastAsiaTheme="majorEastAsia" w:cstheme="majorBidi"/>
          <w:b/>
          <w:sz w:val="22"/>
        </w:rPr>
        <w:t xml:space="preserve"> because of </w:t>
      </w:r>
      <w:r w:rsidRPr="00784171">
        <w:rPr>
          <w:rFonts w:eastAsiaTheme="majorEastAsia" w:cstheme="majorBidi"/>
          <w:b/>
          <w:sz w:val="22"/>
          <w:u w:val="single"/>
        </w:rPr>
        <w:t>clear economic</w:t>
      </w:r>
      <w:r w:rsidRPr="00784171">
        <w:rPr>
          <w:rFonts w:eastAsiaTheme="majorEastAsia" w:cstheme="majorBidi"/>
          <w:b/>
          <w:sz w:val="22"/>
        </w:rPr>
        <w:t xml:space="preserve">, </w:t>
      </w:r>
      <w:r w:rsidRPr="00784171">
        <w:rPr>
          <w:rFonts w:eastAsiaTheme="majorEastAsia" w:cstheme="majorBidi"/>
          <w:b/>
          <w:sz w:val="22"/>
          <w:u w:val="single"/>
        </w:rPr>
        <w:t>manpower</w:t>
      </w:r>
      <w:r w:rsidRPr="00784171">
        <w:rPr>
          <w:rFonts w:eastAsiaTheme="majorEastAsia" w:cstheme="majorBidi"/>
          <w:b/>
          <w:sz w:val="22"/>
        </w:rPr>
        <w:t xml:space="preserve">, and </w:t>
      </w:r>
      <w:r w:rsidRPr="00784171">
        <w:rPr>
          <w:rFonts w:eastAsiaTheme="majorEastAsia" w:cstheme="majorBidi"/>
          <w:b/>
          <w:sz w:val="22"/>
          <w:u w:val="single"/>
        </w:rPr>
        <w:t>technical</w:t>
      </w:r>
      <w:r w:rsidRPr="00784171">
        <w:rPr>
          <w:rFonts w:eastAsiaTheme="majorEastAsia" w:cstheme="majorBidi"/>
          <w:b/>
          <w:sz w:val="22"/>
        </w:rPr>
        <w:t xml:space="preserve"> constraints. That’s Miller. </w:t>
      </w:r>
    </w:p>
    <w:p w14:paraId="3D27FC14" w14:textId="77777777" w:rsidR="00784171" w:rsidRPr="00784171" w:rsidRDefault="00784171" w:rsidP="00784171">
      <w:pPr>
        <w:keepNext/>
        <w:keepLines/>
        <w:spacing w:before="200"/>
        <w:outlineLvl w:val="3"/>
        <w:rPr>
          <w:rFonts w:eastAsiaTheme="majorEastAsia" w:cstheme="majorBidi"/>
          <w:b/>
          <w:sz w:val="22"/>
          <w:u w:val="single"/>
        </w:rPr>
      </w:pPr>
      <w:r w:rsidRPr="00784171">
        <w:rPr>
          <w:rFonts w:eastAsiaTheme="majorEastAsia" w:cstheme="majorBidi"/>
          <w:b/>
          <w:sz w:val="22"/>
        </w:rPr>
        <w:t xml:space="preserve">He’s worried about NATO’s </w:t>
      </w:r>
      <w:r w:rsidRPr="00784171">
        <w:rPr>
          <w:rFonts w:eastAsiaTheme="majorEastAsia" w:cstheme="majorBidi"/>
          <w:b/>
          <w:sz w:val="22"/>
          <w:u w:val="single"/>
        </w:rPr>
        <w:t>nukes</w:t>
      </w:r>
      <w:r w:rsidRPr="00784171">
        <w:rPr>
          <w:rFonts w:eastAsiaTheme="majorEastAsia" w:cstheme="majorBidi"/>
          <w:b/>
          <w:sz w:val="22"/>
        </w:rPr>
        <w:t xml:space="preserve">---he </w:t>
      </w:r>
      <w:r w:rsidRPr="00784171">
        <w:rPr>
          <w:rFonts w:eastAsiaTheme="majorEastAsia" w:cstheme="majorBidi"/>
          <w:b/>
          <w:sz w:val="22"/>
          <w:u w:val="single"/>
        </w:rPr>
        <w:t>won’t risk it</w:t>
      </w:r>
    </w:p>
    <w:p w14:paraId="41FE5E83" w14:textId="77777777" w:rsidR="00784171" w:rsidRPr="00784171" w:rsidRDefault="00784171" w:rsidP="00784171">
      <w:r w:rsidRPr="00784171">
        <w:t xml:space="preserve">Nina </w:t>
      </w:r>
      <w:r w:rsidRPr="00784171">
        <w:rPr>
          <w:b/>
          <w:bCs/>
          <w:sz w:val="22"/>
        </w:rPr>
        <w:t>Tannenwald 3/10</w:t>
      </w:r>
      <w:r w:rsidRPr="00784171">
        <w:t>, teaches international relations in the Political Science Department at Brown University, “‘Limited’ Tactical Nuclear Weapons Would Be Catastrophic,” Scientific American, 3/10/2022, https://www.scientificamerican.com/article/limited-tactical-nuclear-weapons-would-be-catastrophic/</w:t>
      </w:r>
    </w:p>
    <w:p w14:paraId="567C99DC" w14:textId="77777777" w:rsidR="00784171" w:rsidRPr="00784171" w:rsidRDefault="00784171" w:rsidP="00784171">
      <w:pPr>
        <w:rPr>
          <w:sz w:val="16"/>
        </w:rPr>
      </w:pPr>
      <w:r w:rsidRPr="00784171">
        <w:rPr>
          <w:sz w:val="16"/>
        </w:rPr>
        <w:t xml:space="preserve">Since Russia invaded Ukraine on February 24, Russian President Vladimir Putin has given orders to increase the alert level of Russia’s nuclear forces and has made veiled nuclear threats. The blatant aggression against Ukraine has shocked Europe and the world. The war is a tragedy for </w:t>
      </w:r>
      <w:r w:rsidRPr="00784171">
        <w:rPr>
          <w:b/>
          <w:sz w:val="22"/>
          <w:u w:val="single"/>
        </w:rPr>
        <w:t>Ukraine</w:t>
      </w:r>
      <w:r w:rsidRPr="00784171">
        <w:rPr>
          <w:sz w:val="16"/>
        </w:rPr>
        <w:t xml:space="preserve">. It also </w:t>
      </w:r>
      <w:r w:rsidRPr="00784171">
        <w:rPr>
          <w:sz w:val="22"/>
          <w:u w:val="single"/>
        </w:rPr>
        <w:t>exposes the</w:t>
      </w:r>
      <w:r w:rsidRPr="00784171">
        <w:rPr>
          <w:sz w:val="16"/>
        </w:rPr>
        <w:t xml:space="preserve"> </w:t>
      </w:r>
      <w:r w:rsidRPr="00784171">
        <w:rPr>
          <w:b/>
          <w:sz w:val="22"/>
          <w:u w:val="single"/>
        </w:rPr>
        <w:t>limits</w:t>
      </w:r>
      <w:r w:rsidRPr="00784171">
        <w:rPr>
          <w:sz w:val="16"/>
        </w:rPr>
        <w:t xml:space="preserve"> </w:t>
      </w:r>
      <w:r w:rsidRPr="00784171">
        <w:rPr>
          <w:sz w:val="22"/>
          <w:u w:val="single"/>
        </w:rPr>
        <w:t>of the West’s</w:t>
      </w:r>
      <w:r w:rsidRPr="00784171">
        <w:rPr>
          <w:sz w:val="16"/>
        </w:rPr>
        <w:t xml:space="preserve"> </w:t>
      </w:r>
      <w:r w:rsidRPr="00784171">
        <w:rPr>
          <w:b/>
          <w:sz w:val="22"/>
          <w:u w:val="single"/>
        </w:rPr>
        <w:t>reliance</w:t>
      </w:r>
      <w:r w:rsidRPr="00784171">
        <w:rPr>
          <w:sz w:val="16"/>
        </w:rPr>
        <w:t xml:space="preserve"> </w:t>
      </w:r>
      <w:r w:rsidRPr="00784171">
        <w:rPr>
          <w:sz w:val="22"/>
          <w:u w:val="single"/>
        </w:rPr>
        <w:t>on</w:t>
      </w:r>
      <w:r w:rsidRPr="00784171">
        <w:rPr>
          <w:sz w:val="16"/>
        </w:rPr>
        <w:t xml:space="preserve"> </w:t>
      </w:r>
      <w:r w:rsidRPr="00784171">
        <w:rPr>
          <w:b/>
          <w:sz w:val="22"/>
          <w:u w:val="single"/>
        </w:rPr>
        <w:t>nuclear deterrence</w:t>
      </w:r>
      <w:r w:rsidRPr="00784171">
        <w:rPr>
          <w:sz w:val="16"/>
        </w:rPr>
        <w:t>.</w:t>
      </w:r>
    </w:p>
    <w:p w14:paraId="052777B3" w14:textId="77777777" w:rsidR="00784171" w:rsidRPr="00784171" w:rsidRDefault="00784171" w:rsidP="00784171">
      <w:pPr>
        <w:rPr>
          <w:sz w:val="16"/>
        </w:rPr>
      </w:pPr>
      <w:r w:rsidRPr="00784171">
        <w:rPr>
          <w:sz w:val="16"/>
        </w:rPr>
        <w:t xml:space="preserve">Deterrence refers to the idea that possessing nuclear weapons protects a nation from attack, through the threat of overwhelming retaliation. This concept is widely credited for helping prevent war between the United States and the Soviet Union during the Cold War. However, Russia’s invasion of Ukraine casts a harsh light on its downsides. Most obvious is that </w:t>
      </w:r>
      <w:r w:rsidRPr="00784171">
        <w:rPr>
          <w:sz w:val="22"/>
          <w:highlight w:val="yellow"/>
          <w:u w:val="single"/>
        </w:rPr>
        <w:t>Putin is using</w:t>
      </w:r>
      <w:r w:rsidRPr="00784171">
        <w:rPr>
          <w:sz w:val="16"/>
        </w:rPr>
        <w:t xml:space="preserve"> nuclear </w:t>
      </w:r>
      <w:r w:rsidRPr="00784171">
        <w:rPr>
          <w:b/>
          <w:sz w:val="22"/>
          <w:highlight w:val="yellow"/>
          <w:u w:val="single"/>
        </w:rPr>
        <w:t>deterrence</w:t>
      </w:r>
      <w:r w:rsidRPr="00784171">
        <w:rPr>
          <w:sz w:val="22"/>
          <w:u w:val="single"/>
        </w:rPr>
        <w:t xml:space="preserve"> </w:t>
      </w:r>
      <w:r w:rsidRPr="00784171">
        <w:rPr>
          <w:b/>
          <w:sz w:val="22"/>
          <w:u w:val="single"/>
        </w:rPr>
        <w:t>not</w:t>
      </w:r>
      <w:r w:rsidRPr="00784171">
        <w:rPr>
          <w:sz w:val="16"/>
        </w:rPr>
        <w:t xml:space="preserve"> </w:t>
      </w:r>
      <w:r w:rsidRPr="00784171">
        <w:rPr>
          <w:sz w:val="22"/>
          <w:u w:val="single"/>
        </w:rPr>
        <w:t>to</w:t>
      </w:r>
      <w:r w:rsidRPr="00784171">
        <w:rPr>
          <w:sz w:val="16"/>
        </w:rPr>
        <w:t xml:space="preserve"> </w:t>
      </w:r>
      <w:r w:rsidRPr="00784171">
        <w:rPr>
          <w:b/>
          <w:sz w:val="22"/>
          <w:u w:val="single"/>
        </w:rPr>
        <w:t>protect Russia</w:t>
      </w:r>
      <w:r w:rsidRPr="00784171">
        <w:rPr>
          <w:sz w:val="16"/>
        </w:rPr>
        <w:t xml:space="preserve"> </w:t>
      </w:r>
      <w:r w:rsidRPr="00784171">
        <w:rPr>
          <w:sz w:val="22"/>
          <w:u w:val="single"/>
        </w:rPr>
        <w:t xml:space="preserve">but rather </w:t>
      </w:r>
      <w:r w:rsidRPr="00784171">
        <w:rPr>
          <w:sz w:val="22"/>
          <w:highlight w:val="yellow"/>
          <w:u w:val="single"/>
        </w:rPr>
        <w:t>to</w:t>
      </w:r>
      <w:r w:rsidRPr="00784171">
        <w:rPr>
          <w:sz w:val="22"/>
          <w:u w:val="single"/>
        </w:rPr>
        <w:t xml:space="preserve"> </w:t>
      </w:r>
      <w:r w:rsidRPr="00784171">
        <w:rPr>
          <w:b/>
          <w:sz w:val="22"/>
          <w:u w:val="single"/>
        </w:rPr>
        <w:t>have his way in Ukraine</w:t>
      </w:r>
      <w:r w:rsidRPr="00784171">
        <w:rPr>
          <w:sz w:val="22"/>
          <w:u w:val="single"/>
        </w:rPr>
        <w:t>. Russia’s nuclear weapons</w:t>
      </w:r>
      <w:r w:rsidRPr="00784171">
        <w:rPr>
          <w:sz w:val="16"/>
        </w:rPr>
        <w:t xml:space="preserve"> </w:t>
      </w:r>
      <w:r w:rsidRPr="00784171">
        <w:rPr>
          <w:b/>
          <w:sz w:val="22"/>
          <w:highlight w:val="yellow"/>
          <w:u w:val="single"/>
        </w:rPr>
        <w:t>deter the West</w:t>
      </w:r>
      <w:r w:rsidRPr="00784171">
        <w:rPr>
          <w:sz w:val="16"/>
        </w:rPr>
        <w:t xml:space="preserve"> </w:t>
      </w:r>
      <w:r w:rsidRPr="00784171">
        <w:rPr>
          <w:sz w:val="22"/>
          <w:u w:val="single"/>
        </w:rPr>
        <w:t>from</w:t>
      </w:r>
      <w:r w:rsidRPr="00784171">
        <w:rPr>
          <w:sz w:val="16"/>
        </w:rPr>
        <w:t xml:space="preserve"> </w:t>
      </w:r>
      <w:r w:rsidRPr="00784171">
        <w:rPr>
          <w:b/>
          <w:sz w:val="22"/>
          <w:highlight w:val="yellow"/>
          <w:u w:val="single"/>
        </w:rPr>
        <w:t>intervening with conventional</w:t>
      </w:r>
      <w:r w:rsidRPr="00784171">
        <w:rPr>
          <w:b/>
          <w:sz w:val="22"/>
          <w:u w:val="single"/>
        </w:rPr>
        <w:t xml:space="preserve"> military </w:t>
      </w:r>
      <w:r w:rsidRPr="00784171">
        <w:rPr>
          <w:b/>
          <w:sz w:val="22"/>
          <w:highlight w:val="yellow"/>
          <w:u w:val="single"/>
        </w:rPr>
        <w:t>forces</w:t>
      </w:r>
      <w:r w:rsidRPr="00784171">
        <w:rPr>
          <w:sz w:val="16"/>
        </w:rPr>
        <w:t xml:space="preserve"> to defend Ukraine. Despite scattered calls in the U.S. for the creation of a “no-fly zone” over some or all of Ukraine, the </w:t>
      </w:r>
      <w:r w:rsidRPr="00784171">
        <w:rPr>
          <w:sz w:val="22"/>
          <w:highlight w:val="yellow"/>
          <w:u w:val="single"/>
        </w:rPr>
        <w:t>Biden</w:t>
      </w:r>
      <w:r w:rsidRPr="00784171">
        <w:rPr>
          <w:sz w:val="16"/>
        </w:rPr>
        <w:t xml:space="preserve"> administration </w:t>
      </w:r>
      <w:r w:rsidRPr="00784171">
        <w:rPr>
          <w:sz w:val="22"/>
          <w:u w:val="single"/>
        </w:rPr>
        <w:t>has</w:t>
      </w:r>
      <w:r w:rsidRPr="00784171">
        <w:rPr>
          <w:sz w:val="16"/>
        </w:rPr>
        <w:t xml:space="preserve"> </w:t>
      </w:r>
      <w:r w:rsidRPr="00784171">
        <w:rPr>
          <w:b/>
          <w:sz w:val="22"/>
          <w:u w:val="single"/>
        </w:rPr>
        <w:t xml:space="preserve">wisely </w:t>
      </w:r>
      <w:r w:rsidRPr="00784171">
        <w:rPr>
          <w:b/>
          <w:sz w:val="22"/>
          <w:highlight w:val="yellow"/>
          <w:u w:val="single"/>
        </w:rPr>
        <w:t>resisted</w:t>
      </w:r>
      <w:r w:rsidRPr="00784171">
        <w:rPr>
          <w:sz w:val="16"/>
        </w:rPr>
        <w:t xml:space="preserve">. In practice this would mean shooting down Russian planes. </w:t>
      </w:r>
      <w:r w:rsidRPr="00784171">
        <w:rPr>
          <w:sz w:val="22"/>
          <w:u w:val="single"/>
        </w:rPr>
        <w:t>It could lead to</w:t>
      </w:r>
      <w:r w:rsidRPr="00784171">
        <w:rPr>
          <w:sz w:val="16"/>
        </w:rPr>
        <w:t xml:space="preserve"> </w:t>
      </w:r>
      <w:r w:rsidRPr="00784171">
        <w:rPr>
          <w:b/>
          <w:sz w:val="22"/>
          <w:u w:val="single"/>
        </w:rPr>
        <w:t>World War III</w:t>
      </w:r>
      <w:r w:rsidRPr="00784171">
        <w:rPr>
          <w:sz w:val="22"/>
          <w:u w:val="single"/>
        </w:rPr>
        <w:t xml:space="preserve">. On the other side of the ledger, </w:t>
      </w:r>
      <w:r w:rsidRPr="00784171">
        <w:rPr>
          <w:b/>
          <w:sz w:val="22"/>
          <w:highlight w:val="yellow"/>
          <w:u w:val="single"/>
        </w:rPr>
        <w:t>NATO’s</w:t>
      </w:r>
      <w:r w:rsidRPr="00784171">
        <w:rPr>
          <w:sz w:val="22"/>
          <w:highlight w:val="yellow"/>
          <w:u w:val="single"/>
        </w:rPr>
        <w:t xml:space="preserve"> nuclear weapons</w:t>
      </w:r>
      <w:r w:rsidRPr="00784171">
        <w:rPr>
          <w:sz w:val="22"/>
          <w:u w:val="single"/>
        </w:rPr>
        <w:t xml:space="preserve"> presumably </w:t>
      </w:r>
      <w:r w:rsidRPr="00784171">
        <w:rPr>
          <w:b/>
          <w:sz w:val="22"/>
          <w:highlight w:val="yellow"/>
          <w:u w:val="single"/>
        </w:rPr>
        <w:t>deter Russia</w:t>
      </w:r>
      <w:r w:rsidRPr="00784171">
        <w:rPr>
          <w:sz w:val="22"/>
          <w:highlight w:val="yellow"/>
          <w:u w:val="single"/>
        </w:rPr>
        <w:t xml:space="preserve"> from expanding the war to </w:t>
      </w:r>
      <w:r w:rsidRPr="00784171">
        <w:rPr>
          <w:b/>
          <w:sz w:val="22"/>
          <w:highlight w:val="yellow"/>
          <w:u w:val="single"/>
        </w:rPr>
        <w:t>NATO countries</w:t>
      </w:r>
      <w:r w:rsidRPr="00784171">
        <w:rPr>
          <w:sz w:val="22"/>
          <w:u w:val="single"/>
        </w:rPr>
        <w:t xml:space="preserve">, such as Poland, Romania or the Baltic states. </w:t>
      </w:r>
      <w:r w:rsidRPr="00784171">
        <w:rPr>
          <w:sz w:val="22"/>
          <w:highlight w:val="yellow"/>
          <w:u w:val="single"/>
        </w:rPr>
        <w:t>Thus, the</w:t>
      </w:r>
      <w:r w:rsidRPr="00784171">
        <w:rPr>
          <w:sz w:val="16"/>
        </w:rPr>
        <w:t xml:space="preserve"> nuclear </w:t>
      </w:r>
      <w:r w:rsidRPr="00784171">
        <w:rPr>
          <w:b/>
          <w:sz w:val="22"/>
          <w:highlight w:val="yellow"/>
          <w:u w:val="single"/>
        </w:rPr>
        <w:t>balance of terror</w:t>
      </w:r>
      <w:r w:rsidRPr="00784171">
        <w:rPr>
          <w:sz w:val="16"/>
        </w:rPr>
        <w:t xml:space="preserve"> </w:t>
      </w:r>
      <w:r w:rsidRPr="00784171">
        <w:rPr>
          <w:sz w:val="22"/>
          <w:u w:val="single"/>
        </w:rPr>
        <w:t>likely</w:t>
      </w:r>
      <w:r w:rsidRPr="00784171">
        <w:rPr>
          <w:sz w:val="16"/>
        </w:rPr>
        <w:t xml:space="preserve"> </w:t>
      </w:r>
      <w:r w:rsidRPr="00784171">
        <w:rPr>
          <w:b/>
          <w:sz w:val="22"/>
          <w:highlight w:val="yellow"/>
          <w:u w:val="single"/>
        </w:rPr>
        <w:t>deters a wider European war</w:t>
      </w:r>
      <w:r w:rsidRPr="00784171">
        <w:rPr>
          <w:sz w:val="16"/>
          <w:highlight w:val="yellow"/>
        </w:rPr>
        <w:t xml:space="preserve"> </w:t>
      </w:r>
      <w:r w:rsidRPr="00784171">
        <w:rPr>
          <w:sz w:val="22"/>
          <w:highlight w:val="yellow"/>
          <w:u w:val="single"/>
        </w:rPr>
        <w:t>but leaves</w:t>
      </w:r>
      <w:r w:rsidRPr="00784171">
        <w:rPr>
          <w:sz w:val="16"/>
          <w:highlight w:val="yellow"/>
        </w:rPr>
        <w:t xml:space="preserve"> </w:t>
      </w:r>
      <w:r w:rsidRPr="00784171">
        <w:rPr>
          <w:b/>
          <w:sz w:val="22"/>
          <w:highlight w:val="yellow"/>
          <w:u w:val="single"/>
        </w:rPr>
        <w:t>Ukraine</w:t>
      </w:r>
      <w:r w:rsidRPr="00784171">
        <w:rPr>
          <w:sz w:val="16"/>
          <w:highlight w:val="yellow"/>
        </w:rPr>
        <w:t xml:space="preserve"> </w:t>
      </w:r>
      <w:r w:rsidRPr="00784171">
        <w:rPr>
          <w:sz w:val="22"/>
          <w:highlight w:val="yellow"/>
          <w:u w:val="single"/>
        </w:rPr>
        <w:t>to</w:t>
      </w:r>
      <w:r w:rsidRPr="00784171">
        <w:rPr>
          <w:sz w:val="22"/>
          <w:u w:val="single"/>
        </w:rPr>
        <w:t xml:space="preserve"> struggle on with only</w:t>
      </w:r>
      <w:r w:rsidRPr="00784171">
        <w:rPr>
          <w:sz w:val="16"/>
        </w:rPr>
        <w:t xml:space="preserve"> </w:t>
      </w:r>
      <w:r w:rsidRPr="00784171">
        <w:rPr>
          <w:b/>
          <w:sz w:val="22"/>
          <w:u w:val="single"/>
        </w:rPr>
        <w:t>limited support</w:t>
      </w:r>
      <w:r w:rsidRPr="00784171">
        <w:rPr>
          <w:sz w:val="16"/>
        </w:rPr>
        <w:t xml:space="preserve"> </w:t>
      </w:r>
      <w:r w:rsidRPr="00784171">
        <w:rPr>
          <w:sz w:val="22"/>
          <w:u w:val="single"/>
        </w:rPr>
        <w:t xml:space="preserve">and perhaps eventually to </w:t>
      </w:r>
      <w:r w:rsidRPr="00784171">
        <w:rPr>
          <w:sz w:val="22"/>
          <w:highlight w:val="yellow"/>
          <w:u w:val="single"/>
        </w:rPr>
        <w:t>be</w:t>
      </w:r>
      <w:r w:rsidRPr="00784171">
        <w:rPr>
          <w:sz w:val="16"/>
          <w:highlight w:val="yellow"/>
        </w:rPr>
        <w:t xml:space="preserve"> </w:t>
      </w:r>
      <w:r w:rsidRPr="00784171">
        <w:rPr>
          <w:b/>
          <w:sz w:val="22"/>
          <w:highlight w:val="yellow"/>
          <w:u w:val="single"/>
        </w:rPr>
        <w:t>swallowed</w:t>
      </w:r>
      <w:r w:rsidRPr="00784171">
        <w:rPr>
          <w:sz w:val="16"/>
        </w:rPr>
        <w:t>. On balance, NATO states do not seem very reassured by their vaunted nuclear deterrence. They continue to worry about the (remote) possibility of a Russian conventional attack beyond Ukraine.</w:t>
      </w:r>
    </w:p>
    <w:p w14:paraId="5627BB48" w14:textId="77777777" w:rsidR="00784171" w:rsidRPr="00784171" w:rsidRDefault="00784171" w:rsidP="00784171">
      <w:pPr>
        <w:keepNext/>
        <w:keepLines/>
        <w:spacing w:before="200"/>
        <w:outlineLvl w:val="3"/>
        <w:rPr>
          <w:rFonts w:eastAsiaTheme="majorEastAsia" w:cstheme="majorBidi"/>
          <w:b/>
          <w:sz w:val="22"/>
          <w:u w:val="single"/>
        </w:rPr>
      </w:pPr>
      <w:r w:rsidRPr="00784171">
        <w:rPr>
          <w:rFonts w:eastAsiaTheme="majorEastAsia" w:cstheme="majorBidi"/>
          <w:b/>
          <w:sz w:val="22"/>
        </w:rPr>
        <w:t xml:space="preserve">Residual tensions can be </w:t>
      </w:r>
      <w:r w:rsidRPr="00784171">
        <w:rPr>
          <w:rFonts w:eastAsiaTheme="majorEastAsia" w:cstheme="majorBidi"/>
          <w:b/>
          <w:sz w:val="22"/>
          <w:u w:val="single"/>
        </w:rPr>
        <w:t>managed</w:t>
      </w:r>
      <w:r w:rsidRPr="00784171">
        <w:rPr>
          <w:rFonts w:eastAsiaTheme="majorEastAsia" w:cstheme="majorBidi"/>
          <w:b/>
          <w:sz w:val="22"/>
        </w:rPr>
        <w:t xml:space="preserve"> to avoid miscalculation---</w:t>
      </w:r>
      <w:r w:rsidRPr="00784171">
        <w:rPr>
          <w:rFonts w:eastAsiaTheme="majorEastAsia" w:cstheme="majorBidi"/>
          <w:b/>
          <w:sz w:val="22"/>
          <w:u w:val="single"/>
        </w:rPr>
        <w:t>even if</w:t>
      </w:r>
      <w:r w:rsidRPr="00784171">
        <w:rPr>
          <w:rFonts w:eastAsiaTheme="majorEastAsia" w:cstheme="majorBidi"/>
          <w:b/>
          <w:sz w:val="22"/>
        </w:rPr>
        <w:t xml:space="preserve"> Russia </w:t>
      </w:r>
      <w:r w:rsidRPr="00784171">
        <w:rPr>
          <w:rFonts w:eastAsiaTheme="majorEastAsia" w:cstheme="majorBidi"/>
          <w:b/>
          <w:sz w:val="22"/>
          <w:u w:val="single"/>
        </w:rPr>
        <w:t>wins</w:t>
      </w:r>
    </w:p>
    <w:p w14:paraId="4D48AE45" w14:textId="77777777" w:rsidR="00784171" w:rsidRPr="00784171" w:rsidRDefault="00784171" w:rsidP="00784171">
      <w:r w:rsidRPr="00784171">
        <w:t xml:space="preserve">Liana </w:t>
      </w:r>
      <w:r w:rsidRPr="00784171">
        <w:rPr>
          <w:b/>
          <w:bCs/>
          <w:sz w:val="22"/>
        </w:rPr>
        <w:t>Fix &amp;</w:t>
      </w:r>
      <w:r w:rsidRPr="00784171">
        <w:t xml:space="preserve"> Michael </w:t>
      </w:r>
      <w:r w:rsidRPr="00784171">
        <w:rPr>
          <w:b/>
          <w:bCs/>
          <w:sz w:val="22"/>
        </w:rPr>
        <w:t>Kimmage 2/18</w:t>
      </w:r>
      <w:r w:rsidRPr="00784171">
        <w:t>, Liana Fix is a Resident Fellow at the German Marshall Fund, in Washington, D.C.; Michael Kimmage is Professor of History at the Catholic University of America and a Visiting Fellow at the German Marshall Fund, served on the Policy Planning Staff at the U.S. Department of State, where he held the Russia/Ukraine portfolio, “What If Russia Wins?,” Foreign Affairs, 2/18/2022, https://www.foreignaffairs.com/articles/ukraine/2022-02-18/what-if-russia-wins</w:t>
      </w:r>
    </w:p>
    <w:p w14:paraId="7852633B" w14:textId="77777777" w:rsidR="00784171" w:rsidRPr="00784171" w:rsidRDefault="00784171" w:rsidP="00784171">
      <w:pPr>
        <w:rPr>
          <w:sz w:val="14"/>
        </w:rPr>
      </w:pPr>
      <w:r w:rsidRPr="00784171">
        <w:rPr>
          <w:sz w:val="14"/>
        </w:rPr>
        <w:t>IMPERILING EUROPE'S EAST</w:t>
      </w:r>
    </w:p>
    <w:p w14:paraId="0BB5CA4B" w14:textId="77777777" w:rsidR="00784171" w:rsidRPr="00784171" w:rsidRDefault="00784171" w:rsidP="00784171">
      <w:pPr>
        <w:rPr>
          <w:sz w:val="14"/>
        </w:rPr>
      </w:pPr>
      <w:r w:rsidRPr="00784171">
        <w:rPr>
          <w:sz w:val="22"/>
          <w:highlight w:val="yellow"/>
          <w:u w:val="single"/>
        </w:rPr>
        <w:t>In</w:t>
      </w:r>
      <w:r w:rsidRPr="00784171">
        <w:rPr>
          <w:sz w:val="22"/>
          <w:u w:val="single"/>
        </w:rPr>
        <w:t xml:space="preserve"> the event of a</w:t>
      </w:r>
      <w:r w:rsidRPr="00784171">
        <w:rPr>
          <w:sz w:val="14"/>
        </w:rPr>
        <w:t xml:space="preserve"> </w:t>
      </w:r>
      <w:r w:rsidRPr="00784171">
        <w:rPr>
          <w:b/>
          <w:sz w:val="22"/>
          <w:highlight w:val="yellow"/>
          <w:u w:val="single"/>
        </w:rPr>
        <w:t>Russian victory</w:t>
      </w:r>
      <w:r w:rsidRPr="00784171">
        <w:rPr>
          <w:sz w:val="14"/>
        </w:rPr>
        <w:t xml:space="preserve"> </w:t>
      </w:r>
      <w:r w:rsidRPr="00784171">
        <w:rPr>
          <w:sz w:val="22"/>
          <w:u w:val="single"/>
        </w:rPr>
        <w:t>in Ukraine</w:t>
      </w:r>
      <w:r w:rsidRPr="00784171">
        <w:rPr>
          <w:sz w:val="14"/>
        </w:rPr>
        <w:t>, Germany‘s position in Europe will be severely challenged. Germany is a marginal military power that has based its postwar political identity on the rejection of war. The ring of friends it has surrounded itself with, especially in the east with Poland and the Baltic states, risks being destabilized by Russia. France and the United Kingdom will assume leading roles in European affairs by virtue of their comparatively strong militaries and long tradition of military interventions. The key factor in Europe, however, will remain the United States. NATO will depend on U.S. support as will the anxious and imperiled countries of Europe’s east, the frontline nations arrayed along a now very large, expanded, and uncertain line of contact with Russia, including Belarus and the Russian-controlled parts of Ukraine.</w:t>
      </w:r>
    </w:p>
    <w:p w14:paraId="581E5C76" w14:textId="77777777" w:rsidR="00784171" w:rsidRPr="00784171" w:rsidRDefault="00784171" w:rsidP="00784171">
      <w:pPr>
        <w:rPr>
          <w:sz w:val="14"/>
        </w:rPr>
      </w:pPr>
      <w:r w:rsidRPr="00784171">
        <w:rPr>
          <w:sz w:val="14"/>
        </w:rPr>
        <w:t xml:space="preserve">Eastern member states, including Estonia, Latvia, Lithuania, Poland, and Romania, will likely have substantial numbers of NATO troops permanently stationed on their soil. A request from Finland and Sweden to gain an Article 5 commitment and to join NATO would be impossible to reject. In Ukraine, EU and NATO countries will never recognize a new Russian-backed regime created by Moscow. But they will face the same challenge they do with Belarus: wielding sanctions without punishing the population and supporting those in need without having access to them. Some NATO members will bolster a Ukrainian insurgency, to which Russia will respond by threatening NATO members. </w:t>
      </w:r>
    </w:p>
    <w:p w14:paraId="1FCE0412" w14:textId="77777777" w:rsidR="00784171" w:rsidRPr="00784171" w:rsidRDefault="00784171" w:rsidP="00784171">
      <w:pPr>
        <w:rPr>
          <w:sz w:val="14"/>
        </w:rPr>
      </w:pPr>
      <w:r w:rsidRPr="00784171">
        <w:rPr>
          <w:sz w:val="14"/>
        </w:rPr>
        <w:t>Ukraine’s predicament will be very great. Refugees will flee in multiple directions, quite possibly in the millions. And those parts of the Ukrainian military that are not directly defeated will continue fighting, echoing the partisan warfare that tore apart this whole region of Europe during and after World War II.</w:t>
      </w:r>
    </w:p>
    <w:p w14:paraId="3D7EDAEA" w14:textId="77777777" w:rsidR="00784171" w:rsidRPr="00784171" w:rsidRDefault="00784171" w:rsidP="00784171">
      <w:pPr>
        <w:rPr>
          <w:sz w:val="14"/>
        </w:rPr>
      </w:pPr>
      <w:r w:rsidRPr="00784171">
        <w:rPr>
          <w:sz w:val="22"/>
          <w:u w:val="single"/>
        </w:rPr>
        <w:t xml:space="preserve">The permanent state of </w:t>
      </w:r>
      <w:r w:rsidRPr="00784171">
        <w:rPr>
          <w:b/>
          <w:sz w:val="22"/>
          <w:u w:val="single"/>
        </w:rPr>
        <w:t>escalation</w:t>
      </w:r>
      <w:r w:rsidRPr="00784171">
        <w:rPr>
          <w:sz w:val="22"/>
          <w:u w:val="single"/>
        </w:rPr>
        <w:t xml:space="preserve"> </w:t>
      </w:r>
      <w:r w:rsidRPr="00784171">
        <w:rPr>
          <w:sz w:val="22"/>
          <w:highlight w:val="yellow"/>
          <w:u w:val="single"/>
        </w:rPr>
        <w:t xml:space="preserve">between Russia and </w:t>
      </w:r>
      <w:r w:rsidRPr="00784171">
        <w:rPr>
          <w:b/>
          <w:sz w:val="22"/>
          <w:highlight w:val="yellow"/>
          <w:u w:val="single"/>
        </w:rPr>
        <w:t>Europe</w:t>
      </w:r>
      <w:r w:rsidRPr="00784171">
        <w:rPr>
          <w:sz w:val="22"/>
          <w:highlight w:val="yellow"/>
          <w:u w:val="single"/>
        </w:rPr>
        <w:t xml:space="preserve"> may </w:t>
      </w:r>
      <w:r w:rsidRPr="00784171">
        <w:rPr>
          <w:b/>
          <w:sz w:val="22"/>
          <w:highlight w:val="yellow"/>
          <w:u w:val="single"/>
        </w:rPr>
        <w:t>stay cold</w:t>
      </w:r>
      <w:r w:rsidRPr="00784171">
        <w:rPr>
          <w:sz w:val="22"/>
          <w:u w:val="single"/>
        </w:rPr>
        <w:t xml:space="preserve"> from a </w:t>
      </w:r>
      <w:r w:rsidRPr="00784171">
        <w:rPr>
          <w:b/>
          <w:sz w:val="22"/>
          <w:u w:val="single"/>
        </w:rPr>
        <w:t>military perspective</w:t>
      </w:r>
      <w:r w:rsidRPr="00784171">
        <w:rPr>
          <w:sz w:val="22"/>
          <w:u w:val="single"/>
        </w:rPr>
        <w:t xml:space="preserve">. It is likely, though, to be </w:t>
      </w:r>
      <w:r w:rsidRPr="00784171">
        <w:rPr>
          <w:b/>
          <w:sz w:val="22"/>
          <w:u w:val="single"/>
        </w:rPr>
        <w:t>economically hot</w:t>
      </w:r>
      <w:r w:rsidRPr="00784171">
        <w:rPr>
          <w:sz w:val="14"/>
        </w:rPr>
        <w:t xml:space="preserve">. The sanctions put on Russia in 2014, which were connected to formal diplomacy (often referred to as the “Minsk” process, after the city in which the negotiations were held), were not draconian. They were reversible as well as conditional. Following a Russian invasion of Ukraine, new sanctions on banking and on technology transfer would be significant and permanent. They would come in the wake of failed diplomacy and would start at “the top of the ladder,” according to the U.S. administration. In response, Russia will retaliate, quite possibly in the cyber-domain as well as in the energy sector. Moscow will limit access to critical goods such as titanium, of which Russia has been the world’s second-largest exporter. </w:t>
      </w:r>
      <w:r w:rsidRPr="00784171">
        <w:rPr>
          <w:sz w:val="22"/>
          <w:u w:val="single"/>
        </w:rPr>
        <w:t xml:space="preserve">This </w:t>
      </w:r>
      <w:r w:rsidRPr="00784171">
        <w:rPr>
          <w:sz w:val="22"/>
          <w:highlight w:val="yellow"/>
          <w:u w:val="single"/>
        </w:rPr>
        <w:t xml:space="preserve">war of </w:t>
      </w:r>
      <w:r w:rsidRPr="00784171">
        <w:rPr>
          <w:b/>
          <w:sz w:val="22"/>
          <w:highlight w:val="yellow"/>
          <w:u w:val="single"/>
        </w:rPr>
        <w:t>attrition</w:t>
      </w:r>
      <w:r w:rsidRPr="00784171">
        <w:rPr>
          <w:sz w:val="22"/>
          <w:u w:val="single"/>
        </w:rPr>
        <w:t xml:space="preserve"> will </w:t>
      </w:r>
      <w:r w:rsidRPr="00784171">
        <w:rPr>
          <w:b/>
          <w:sz w:val="22"/>
          <w:u w:val="single"/>
        </w:rPr>
        <w:t>test both</w:t>
      </w:r>
      <w:r w:rsidRPr="00784171">
        <w:rPr>
          <w:sz w:val="14"/>
        </w:rPr>
        <w:t xml:space="preserve"> sides. Russia will be ruthless in trying to get one or several European states to back away from economic conflict by linking a relaxation in tension to these countries’ self-interest, thus undermining consensus in the EU and NATO.</w:t>
      </w:r>
    </w:p>
    <w:p w14:paraId="46A11B93" w14:textId="77777777" w:rsidR="00784171" w:rsidRPr="00784171" w:rsidRDefault="00784171" w:rsidP="00784171">
      <w:pPr>
        <w:rPr>
          <w:sz w:val="14"/>
        </w:rPr>
      </w:pPr>
      <w:r w:rsidRPr="00784171">
        <w:rPr>
          <w:sz w:val="14"/>
        </w:rPr>
        <w:t>Europe’s strong suit is its economic leverage. Russia’s asset will be any source of domestic division or disruption in Europe or in Europe’s transatlantic partners. Here Russia will be proactive and opportunistic. If a pro-Russian movement or candidate shows up, that candidate can be encouraged directly or indirectly. If an economic or political sore point diminishes the foreign policy efficacy of the United States and its allies, it will be a weapon for Russian propaganda efforts and for Russian espionage.</w:t>
      </w:r>
    </w:p>
    <w:p w14:paraId="2DABA4B4" w14:textId="77777777" w:rsidR="00784171" w:rsidRPr="00784171" w:rsidRDefault="00784171" w:rsidP="00784171">
      <w:pPr>
        <w:rPr>
          <w:sz w:val="14"/>
        </w:rPr>
      </w:pPr>
      <w:r w:rsidRPr="00784171">
        <w:rPr>
          <w:sz w:val="14"/>
        </w:rPr>
        <w:t>Much of this is already happening. But a war in Ukraine will up the ante. Russia will use more resources and be unchained in its choice of instruments. The massive refugee flows arriving in Europe will exacerbate the EU’s unresolved refugee policy and provide fertile ground for populists. The holy grail of these informational, political, and cyberbattles will be the 2024 presidential election in the United States. Europe’s future will depend on this election. The election of Donald Trump or of a Trumpian candidate might destroy the transatlantic relationship at Europe’s hour of maximum peril, putting into question NATO’s position and its security guarantees for Europe.</w:t>
      </w:r>
    </w:p>
    <w:p w14:paraId="2CDA601D" w14:textId="77777777" w:rsidR="00784171" w:rsidRPr="00784171" w:rsidRDefault="00784171" w:rsidP="00784171">
      <w:pPr>
        <w:rPr>
          <w:sz w:val="14"/>
        </w:rPr>
      </w:pPr>
      <w:r w:rsidRPr="00784171">
        <w:rPr>
          <w:sz w:val="14"/>
        </w:rPr>
        <w:t>TURNING NATO INWARD</w:t>
      </w:r>
    </w:p>
    <w:p w14:paraId="50A60064" w14:textId="77777777" w:rsidR="00784171" w:rsidRPr="00784171" w:rsidRDefault="00784171" w:rsidP="00784171">
      <w:pPr>
        <w:rPr>
          <w:sz w:val="14"/>
        </w:rPr>
      </w:pPr>
      <w:r w:rsidRPr="00784171">
        <w:rPr>
          <w:sz w:val="14"/>
        </w:rPr>
        <w:t>For the United States, a Russian victory would have profound effects on its grand strategy in Europe, Asia, and the Middle East. First, Russian success in Ukraine would require Washington to pivot to Europe. No ambiguity about NATO’s Article 5 (of the kind experienced under Trump) will be permissible. Only a strong U.S. commitment to European security will prevent Russia from dividing European countries from one another. This will be difficult in light of competing priorities, especially those that confront the United States in a deteriorating relationship with China. But the interests at stake are fundamental. The United States has very large commercial equities in Europe. The European Union and the United States are each other’s largest trade and investment partners, with trade in goods and services totaling $1.1 trillion in 2019. A well-functioning, peaceful Europe augments American foreign policy—on climate change, on nonproliferation, on global public health, and on the management of tensions with China or Russia. If Europe is destabilized, then the United States will be much more alone in the world.</w:t>
      </w:r>
    </w:p>
    <w:p w14:paraId="0B69DD97" w14:textId="77777777" w:rsidR="00784171" w:rsidRPr="00784171" w:rsidRDefault="00784171" w:rsidP="00784171">
      <w:pPr>
        <w:rPr>
          <w:sz w:val="14"/>
        </w:rPr>
      </w:pPr>
      <w:r w:rsidRPr="00784171">
        <w:rPr>
          <w:sz w:val="14"/>
        </w:rPr>
        <w:t>NATO is the logical means by which the United States can provide security reassurance to Europe and deter Russia. A war in Ukraine would revive NATO not as a democracy-building enterprise or as a tool for out-of-area expeditions like the war in Afghanistan but as the unsurpassed defensive military alliance that it was designed to be. Although Europeans will be demanding a greater military commitment to Europe from the United States, a broader Russian invasion of Ukraine should drive every NATO member to increase its defense spending. For Europeans, this would be the final call to improve Europe’s defensive capabilities—in tandem with the United States—in order to help the United States manage the Russian-Chinese dilemma.</w:t>
      </w:r>
    </w:p>
    <w:p w14:paraId="7766947D" w14:textId="77777777" w:rsidR="00784171" w:rsidRPr="00784171" w:rsidRDefault="00784171" w:rsidP="00784171">
      <w:pPr>
        <w:rPr>
          <w:sz w:val="14"/>
        </w:rPr>
      </w:pPr>
      <w:r w:rsidRPr="00784171">
        <w:rPr>
          <w:sz w:val="14"/>
        </w:rPr>
        <w:t>The nuclear superpowers would have to keep their outrage in check.</w:t>
      </w:r>
    </w:p>
    <w:p w14:paraId="355B66D0" w14:textId="77777777" w:rsidR="00784171" w:rsidRPr="00784171" w:rsidRDefault="00784171" w:rsidP="00784171">
      <w:pPr>
        <w:rPr>
          <w:sz w:val="14"/>
        </w:rPr>
      </w:pPr>
      <w:r w:rsidRPr="00784171">
        <w:rPr>
          <w:sz w:val="14"/>
        </w:rPr>
        <w:t>For a Moscow now in permanent confrontation with the West, Beijing could serve as an economic backstop and a partner in opposing U.S. hegemony. In the worst case for U.S. grand strategy, China might be emboldened by Russia’s assertiveness and threaten confrontation over Taiwan. But there is no guarantee that an escalation in Ukraine will benefit the Sino-Russian relationship. China’s ambition to become the central node of the Eurasian economy will be damaged by war in Europe, because of the brutal uncertainties war brings. Chinese irritation with a Russia on the march will not enable a rapprochement between Washington and Beijing, but it may initiate new conversations.</w:t>
      </w:r>
    </w:p>
    <w:p w14:paraId="0E840684" w14:textId="77777777" w:rsidR="00784171" w:rsidRPr="00784171" w:rsidRDefault="00784171" w:rsidP="00784171">
      <w:pPr>
        <w:rPr>
          <w:sz w:val="14"/>
        </w:rPr>
      </w:pPr>
      <w:r w:rsidRPr="00784171">
        <w:rPr>
          <w:sz w:val="14"/>
        </w:rPr>
        <w:t>The shock of a big military move by Russia will likewise raise questions in Ankara. President Recep Tayyip Erdogan’s Turkey has been enjoying the venerable Cold War game of playing off the superpowers. Yet Turkey has a substantial relationship with Ukraine. As a NATO member, it will not benefit from the militarization of the Black Sea and the eastern Mediterranean. Russian actions that destabilize the wider region could push Turkey back toward the United States, which could in turn drive a wedge between Ankara and Moscow. This would be good for NATO, and it would also open up greater possibilities for a U.S.-Turkish partnership in the Middle East. Rather than a nuisance, Turkey could turn into the ally it is supposed to be.</w:t>
      </w:r>
    </w:p>
    <w:p w14:paraId="79FABE55" w14:textId="77777777" w:rsidR="00784171" w:rsidRPr="00784171" w:rsidRDefault="00784171" w:rsidP="00784171">
      <w:pPr>
        <w:rPr>
          <w:sz w:val="14"/>
        </w:rPr>
      </w:pPr>
      <w:r w:rsidRPr="00784171">
        <w:rPr>
          <w:sz w:val="14"/>
        </w:rPr>
        <w:t xml:space="preserve">A bitter consequence of a wider war in Ukraine is that </w:t>
      </w:r>
      <w:r w:rsidRPr="00784171">
        <w:rPr>
          <w:b/>
          <w:sz w:val="22"/>
          <w:highlight w:val="yellow"/>
          <w:u w:val="single"/>
        </w:rPr>
        <w:t>Russia</w:t>
      </w:r>
      <w:r w:rsidRPr="00784171">
        <w:rPr>
          <w:sz w:val="14"/>
          <w:highlight w:val="yellow"/>
        </w:rPr>
        <w:t xml:space="preserve"> </w:t>
      </w:r>
      <w:r w:rsidRPr="00784171">
        <w:rPr>
          <w:sz w:val="22"/>
          <w:highlight w:val="yellow"/>
          <w:u w:val="single"/>
        </w:rPr>
        <w:t>and the</w:t>
      </w:r>
      <w:r w:rsidRPr="00784171">
        <w:rPr>
          <w:sz w:val="14"/>
          <w:highlight w:val="yellow"/>
        </w:rPr>
        <w:t xml:space="preserve"> </w:t>
      </w:r>
      <w:r w:rsidRPr="00784171">
        <w:rPr>
          <w:b/>
          <w:sz w:val="22"/>
          <w:highlight w:val="yellow"/>
          <w:u w:val="single"/>
        </w:rPr>
        <w:t>U</w:t>
      </w:r>
      <w:r w:rsidRPr="00784171">
        <w:rPr>
          <w:sz w:val="14"/>
        </w:rPr>
        <w:t xml:space="preserve">nited </w:t>
      </w:r>
      <w:r w:rsidRPr="00784171">
        <w:rPr>
          <w:b/>
          <w:sz w:val="22"/>
          <w:highlight w:val="yellow"/>
          <w:u w:val="single"/>
        </w:rPr>
        <w:t>S</w:t>
      </w:r>
      <w:r w:rsidRPr="00784171">
        <w:rPr>
          <w:sz w:val="14"/>
        </w:rPr>
        <w:t xml:space="preserve">tates would now encounter each other as enemies in Europe. Yet they </w:t>
      </w:r>
      <w:r w:rsidRPr="00784171">
        <w:rPr>
          <w:sz w:val="22"/>
          <w:highlight w:val="yellow"/>
          <w:u w:val="single"/>
        </w:rPr>
        <w:t xml:space="preserve">will be </w:t>
      </w:r>
      <w:r w:rsidRPr="00784171">
        <w:rPr>
          <w:b/>
          <w:sz w:val="22"/>
          <w:highlight w:val="yellow"/>
          <w:u w:val="single"/>
        </w:rPr>
        <w:t>enemies</w:t>
      </w:r>
      <w:r w:rsidRPr="00784171">
        <w:rPr>
          <w:sz w:val="22"/>
          <w:highlight w:val="yellow"/>
          <w:u w:val="single"/>
        </w:rPr>
        <w:t xml:space="preserve"> who</w:t>
      </w:r>
      <w:r w:rsidRPr="00784171">
        <w:rPr>
          <w:sz w:val="14"/>
          <w:highlight w:val="yellow"/>
        </w:rPr>
        <w:t xml:space="preserve"> </w:t>
      </w:r>
      <w:r w:rsidRPr="00784171">
        <w:rPr>
          <w:b/>
          <w:sz w:val="22"/>
          <w:highlight w:val="yellow"/>
          <w:u w:val="single"/>
        </w:rPr>
        <w:t>cannot afford to take hostilities beyond a</w:t>
      </w:r>
      <w:r w:rsidRPr="00784171">
        <w:rPr>
          <w:b/>
          <w:sz w:val="22"/>
          <w:u w:val="single"/>
        </w:rPr>
        <w:t xml:space="preserve"> certain </w:t>
      </w:r>
      <w:r w:rsidRPr="00784171">
        <w:rPr>
          <w:b/>
          <w:sz w:val="22"/>
          <w:highlight w:val="yellow"/>
          <w:u w:val="single"/>
        </w:rPr>
        <w:t>threshold</w:t>
      </w:r>
      <w:r w:rsidRPr="00784171">
        <w:rPr>
          <w:sz w:val="22"/>
          <w:highlight w:val="yellow"/>
          <w:u w:val="single"/>
        </w:rPr>
        <w:t>. However</w:t>
      </w:r>
      <w:r w:rsidRPr="00784171">
        <w:rPr>
          <w:sz w:val="22"/>
          <w:u w:val="single"/>
        </w:rPr>
        <w:t xml:space="preserve"> far </w:t>
      </w:r>
      <w:r w:rsidRPr="00784171">
        <w:rPr>
          <w:b/>
          <w:sz w:val="22"/>
          <w:highlight w:val="yellow"/>
          <w:u w:val="single"/>
        </w:rPr>
        <w:t>apart their</w:t>
      </w:r>
      <w:r w:rsidRPr="00784171">
        <w:rPr>
          <w:sz w:val="22"/>
          <w:u w:val="single"/>
        </w:rPr>
        <w:t xml:space="preserve"> world</w:t>
      </w:r>
      <w:r w:rsidRPr="00784171">
        <w:rPr>
          <w:b/>
          <w:sz w:val="22"/>
          <w:highlight w:val="yellow"/>
          <w:u w:val="single"/>
        </w:rPr>
        <w:t>views</w:t>
      </w:r>
      <w:r w:rsidRPr="00784171">
        <w:rPr>
          <w:sz w:val="22"/>
          <w:highlight w:val="yellow"/>
          <w:u w:val="single"/>
        </w:rPr>
        <w:t>, however</w:t>
      </w:r>
      <w:r w:rsidRPr="00784171">
        <w:rPr>
          <w:sz w:val="14"/>
        </w:rPr>
        <w:t xml:space="preserve"> </w:t>
      </w:r>
      <w:r w:rsidRPr="00784171">
        <w:rPr>
          <w:b/>
          <w:sz w:val="22"/>
          <w:u w:val="single"/>
        </w:rPr>
        <w:t xml:space="preserve">ideologically </w:t>
      </w:r>
      <w:r w:rsidRPr="00784171">
        <w:rPr>
          <w:b/>
          <w:sz w:val="22"/>
          <w:highlight w:val="yellow"/>
          <w:u w:val="single"/>
        </w:rPr>
        <w:t>opposed</w:t>
      </w:r>
      <w:r w:rsidRPr="00784171">
        <w:rPr>
          <w:sz w:val="22"/>
          <w:highlight w:val="yellow"/>
          <w:u w:val="single"/>
        </w:rPr>
        <w:t>, the world’s</w:t>
      </w:r>
      <w:r w:rsidRPr="00784171">
        <w:rPr>
          <w:sz w:val="22"/>
          <w:u w:val="single"/>
        </w:rPr>
        <w:t xml:space="preserve"> two most significant </w:t>
      </w:r>
      <w:r w:rsidRPr="00784171">
        <w:rPr>
          <w:sz w:val="22"/>
          <w:highlight w:val="yellow"/>
          <w:u w:val="single"/>
        </w:rPr>
        <w:t>nuclear powers will</w:t>
      </w:r>
      <w:r w:rsidRPr="00784171">
        <w:rPr>
          <w:sz w:val="22"/>
          <w:u w:val="single"/>
        </w:rPr>
        <w:t xml:space="preserve"> have to </w:t>
      </w:r>
      <w:r w:rsidRPr="00784171">
        <w:rPr>
          <w:b/>
          <w:sz w:val="22"/>
          <w:highlight w:val="yellow"/>
          <w:u w:val="single"/>
        </w:rPr>
        <w:t>keep their outrage in check</w:t>
      </w:r>
      <w:r w:rsidRPr="00784171">
        <w:rPr>
          <w:sz w:val="22"/>
          <w:u w:val="single"/>
        </w:rPr>
        <w:t xml:space="preserve">. This will amount to </w:t>
      </w:r>
      <w:r w:rsidRPr="00784171">
        <w:rPr>
          <w:sz w:val="22"/>
          <w:highlight w:val="yellow"/>
          <w:u w:val="single"/>
        </w:rPr>
        <w:t>a</w:t>
      </w:r>
      <w:r w:rsidRPr="00784171">
        <w:rPr>
          <w:sz w:val="14"/>
        </w:rPr>
        <w:t xml:space="preserve"> fantastically tricky </w:t>
      </w:r>
      <w:r w:rsidRPr="00784171">
        <w:rPr>
          <w:b/>
          <w:sz w:val="22"/>
          <w:highlight w:val="yellow"/>
          <w:u w:val="single"/>
        </w:rPr>
        <w:t>juggling act</w:t>
      </w:r>
      <w:r w:rsidRPr="00784171">
        <w:rPr>
          <w:sz w:val="22"/>
          <w:u w:val="single"/>
        </w:rPr>
        <w:t xml:space="preserve">: a state </w:t>
      </w:r>
      <w:r w:rsidRPr="00784171">
        <w:rPr>
          <w:sz w:val="22"/>
          <w:highlight w:val="yellow"/>
          <w:u w:val="single"/>
        </w:rPr>
        <w:t xml:space="preserve">of </w:t>
      </w:r>
      <w:r w:rsidRPr="00784171">
        <w:rPr>
          <w:b/>
          <w:sz w:val="22"/>
          <w:highlight w:val="yellow"/>
          <w:u w:val="single"/>
        </w:rPr>
        <w:t>economic warfare</w:t>
      </w:r>
      <w:r w:rsidRPr="00784171">
        <w:rPr>
          <w:sz w:val="22"/>
          <w:highlight w:val="yellow"/>
          <w:u w:val="single"/>
        </w:rPr>
        <w:t xml:space="preserve"> and </w:t>
      </w:r>
      <w:r w:rsidRPr="00784171">
        <w:rPr>
          <w:b/>
          <w:sz w:val="22"/>
          <w:highlight w:val="yellow"/>
          <w:u w:val="single"/>
        </w:rPr>
        <w:t>geopolitical struggle</w:t>
      </w:r>
      <w:r w:rsidRPr="00784171">
        <w:rPr>
          <w:sz w:val="14"/>
        </w:rPr>
        <w:t xml:space="preserve"> across the European continent, yet a state of affairs </w:t>
      </w:r>
      <w:r w:rsidRPr="00784171">
        <w:rPr>
          <w:sz w:val="22"/>
          <w:u w:val="single"/>
        </w:rPr>
        <w:t xml:space="preserve">that </w:t>
      </w:r>
      <w:r w:rsidRPr="00784171">
        <w:rPr>
          <w:sz w:val="22"/>
          <w:highlight w:val="yellow"/>
          <w:u w:val="single"/>
        </w:rPr>
        <w:t>does</w:t>
      </w:r>
      <w:r w:rsidRPr="00784171">
        <w:rPr>
          <w:sz w:val="14"/>
          <w:highlight w:val="yellow"/>
        </w:rPr>
        <w:t xml:space="preserve"> </w:t>
      </w:r>
      <w:r w:rsidRPr="00784171">
        <w:rPr>
          <w:b/>
          <w:sz w:val="22"/>
          <w:highlight w:val="yellow"/>
          <w:u w:val="single"/>
        </w:rPr>
        <w:t>not allow escalation</w:t>
      </w:r>
      <w:r w:rsidRPr="00784171">
        <w:rPr>
          <w:b/>
          <w:sz w:val="22"/>
          <w:u w:val="single"/>
        </w:rPr>
        <w:t xml:space="preserve"> to tip </w:t>
      </w:r>
      <w:r w:rsidRPr="00784171">
        <w:rPr>
          <w:b/>
          <w:sz w:val="22"/>
          <w:highlight w:val="yellow"/>
          <w:u w:val="single"/>
        </w:rPr>
        <w:t>into</w:t>
      </w:r>
      <w:r w:rsidRPr="00784171">
        <w:rPr>
          <w:b/>
          <w:sz w:val="22"/>
          <w:u w:val="single"/>
        </w:rPr>
        <w:t xml:space="preserve"> outright </w:t>
      </w:r>
      <w:r w:rsidRPr="00784171">
        <w:rPr>
          <w:b/>
          <w:sz w:val="22"/>
          <w:highlight w:val="yellow"/>
          <w:u w:val="single"/>
        </w:rPr>
        <w:t>war</w:t>
      </w:r>
      <w:r w:rsidRPr="00784171">
        <w:rPr>
          <w:sz w:val="22"/>
          <w:u w:val="single"/>
        </w:rPr>
        <w:t xml:space="preserve">. At the same time, U.S.-Russian confrontation can in the worst case extend to </w:t>
      </w:r>
      <w:r w:rsidRPr="00784171">
        <w:rPr>
          <w:b/>
          <w:sz w:val="22"/>
          <w:u w:val="single"/>
        </w:rPr>
        <w:t>proxy wars</w:t>
      </w:r>
      <w:r w:rsidRPr="00784171">
        <w:rPr>
          <w:sz w:val="14"/>
        </w:rPr>
        <w:t xml:space="preserve"> in the Middle East or Africa if the United States decides to reestablish its presence after the catastrophic Afghanistan withdrawal. </w:t>
      </w:r>
    </w:p>
    <w:p w14:paraId="2364AE8E" w14:textId="77777777" w:rsidR="00784171" w:rsidRPr="00784171" w:rsidRDefault="00784171" w:rsidP="00784171">
      <w:r w:rsidRPr="00784171">
        <w:rPr>
          <w:sz w:val="22"/>
          <w:highlight w:val="yellow"/>
          <w:u w:val="single"/>
        </w:rPr>
        <w:t>Maintaining</w:t>
      </w:r>
      <w:r w:rsidRPr="00784171">
        <w:rPr>
          <w:sz w:val="14"/>
          <w:highlight w:val="yellow"/>
        </w:rPr>
        <w:t xml:space="preserve"> </w:t>
      </w:r>
      <w:r w:rsidRPr="00784171">
        <w:rPr>
          <w:b/>
          <w:sz w:val="22"/>
          <w:highlight w:val="yellow"/>
          <w:u w:val="single"/>
        </w:rPr>
        <w:t>communication</w:t>
      </w:r>
      <w:r w:rsidRPr="00784171">
        <w:rPr>
          <w:sz w:val="14"/>
        </w:rPr>
        <w:t xml:space="preserve">, especially on strategic stability and cybersecurity, </w:t>
      </w:r>
      <w:r w:rsidRPr="00784171">
        <w:rPr>
          <w:sz w:val="22"/>
          <w:highlight w:val="yellow"/>
          <w:u w:val="single"/>
        </w:rPr>
        <w:t>will be</w:t>
      </w:r>
      <w:r w:rsidRPr="00784171">
        <w:rPr>
          <w:sz w:val="14"/>
          <w:highlight w:val="yellow"/>
        </w:rPr>
        <w:t xml:space="preserve"> </w:t>
      </w:r>
      <w:r w:rsidRPr="00784171">
        <w:rPr>
          <w:b/>
          <w:sz w:val="22"/>
          <w:highlight w:val="yellow"/>
          <w:u w:val="single"/>
        </w:rPr>
        <w:t>crucial</w:t>
      </w:r>
      <w:r w:rsidRPr="00784171">
        <w:rPr>
          <w:sz w:val="22"/>
          <w:u w:val="single"/>
        </w:rPr>
        <w:t>. It is notable that U.S.-Russian cooperation on</w:t>
      </w:r>
      <w:r w:rsidRPr="00784171">
        <w:rPr>
          <w:sz w:val="14"/>
        </w:rPr>
        <w:t xml:space="preserve"> </w:t>
      </w:r>
      <w:r w:rsidRPr="00784171">
        <w:rPr>
          <w:b/>
          <w:sz w:val="22"/>
          <w:u w:val="single"/>
        </w:rPr>
        <w:t>malicious cyber-activities</w:t>
      </w:r>
      <w:r w:rsidRPr="00784171">
        <w:rPr>
          <w:sz w:val="14"/>
        </w:rPr>
        <w:t xml:space="preserve"> </w:t>
      </w:r>
      <w:r w:rsidRPr="00784171">
        <w:rPr>
          <w:b/>
          <w:sz w:val="22"/>
          <w:u w:val="single"/>
        </w:rPr>
        <w:t>continues</w:t>
      </w:r>
      <w:r w:rsidRPr="00784171">
        <w:rPr>
          <w:sz w:val="14"/>
        </w:rPr>
        <w:t xml:space="preserve"> </w:t>
      </w:r>
      <w:r w:rsidRPr="00784171">
        <w:rPr>
          <w:sz w:val="22"/>
          <w:u w:val="single"/>
        </w:rPr>
        <w:t>even</w:t>
      </w:r>
      <w:r w:rsidRPr="00784171">
        <w:rPr>
          <w:sz w:val="14"/>
        </w:rPr>
        <w:t xml:space="preserve"> </w:t>
      </w:r>
      <w:r w:rsidRPr="00784171">
        <w:rPr>
          <w:b/>
          <w:sz w:val="22"/>
          <w:u w:val="single"/>
        </w:rPr>
        <w:t>during the current tensions</w:t>
      </w:r>
      <w:r w:rsidRPr="00784171">
        <w:rPr>
          <w:sz w:val="22"/>
          <w:u w:val="single"/>
        </w:rPr>
        <w:t>. The necessity of maintaining rigorous arms control agreements will be even greater after a Ukraine war and the sanctions regime that follows it</w:t>
      </w:r>
      <w:r w:rsidRPr="00784171">
        <w:rPr>
          <w:sz w:val="14"/>
        </w:rPr>
        <w:t>.</w:t>
      </w:r>
    </w:p>
    <w:p w14:paraId="688931CF" w14:textId="77777777" w:rsidR="00784171" w:rsidRPr="00784171" w:rsidRDefault="00784171" w:rsidP="00784171">
      <w:pPr>
        <w:keepNext/>
        <w:keepLines/>
        <w:spacing w:before="200"/>
        <w:outlineLvl w:val="3"/>
        <w:rPr>
          <w:rFonts w:eastAsiaTheme="majorEastAsia" w:cstheme="majorBidi"/>
          <w:b/>
          <w:sz w:val="22"/>
          <w:u w:val="single"/>
        </w:rPr>
      </w:pPr>
      <w:r w:rsidRPr="00784171">
        <w:rPr>
          <w:rFonts w:eastAsiaTheme="majorEastAsia" w:cstheme="majorBidi"/>
          <w:b/>
          <w:sz w:val="22"/>
        </w:rPr>
        <w:t xml:space="preserve">Putin’s aims are </w:t>
      </w:r>
      <w:r w:rsidRPr="00784171">
        <w:rPr>
          <w:rFonts w:eastAsiaTheme="majorEastAsia" w:cstheme="majorBidi"/>
          <w:b/>
          <w:sz w:val="22"/>
          <w:u w:val="single"/>
        </w:rPr>
        <w:t>limited</w:t>
      </w:r>
    </w:p>
    <w:p w14:paraId="7248C330" w14:textId="77777777" w:rsidR="00784171" w:rsidRPr="00784171" w:rsidRDefault="00784171" w:rsidP="00784171">
      <w:r w:rsidRPr="00784171">
        <w:t xml:space="preserve">Mitch </w:t>
      </w:r>
      <w:r w:rsidRPr="00784171">
        <w:rPr>
          <w:b/>
          <w:bCs/>
          <w:sz w:val="22"/>
        </w:rPr>
        <w:t>Clarke 3/16</w:t>
      </w:r>
      <w:r w:rsidRPr="00784171">
        <w:t>, director of news and content for Jacobs Media, citing Craig Greathouse, associate department head in political science and international affiars at UNG, “UNG prof: Conflict unlikely to expand beyond Ukraine,” AccessWDUN, 3/16/2022, https://accesswdun.com/article/2022/2/1080789/ung-prof-conflict-unlikely-to-expand-beyond-ukraine</w:t>
      </w:r>
    </w:p>
    <w:p w14:paraId="6C750557" w14:textId="77777777" w:rsidR="00784171" w:rsidRPr="00784171" w:rsidRDefault="00784171" w:rsidP="00784171">
      <w:pPr>
        <w:rPr>
          <w:sz w:val="16"/>
        </w:rPr>
      </w:pPr>
      <w:r w:rsidRPr="00784171">
        <w:rPr>
          <w:sz w:val="16"/>
        </w:rPr>
        <w:t xml:space="preserve">Experts are divided over what Russian President Vladimir </w:t>
      </w:r>
      <w:r w:rsidRPr="00784171">
        <w:rPr>
          <w:sz w:val="22"/>
          <w:highlight w:val="yellow"/>
          <w:u w:val="single"/>
        </w:rPr>
        <w:t>Putin's end game</w:t>
      </w:r>
      <w:r w:rsidRPr="00784171">
        <w:rPr>
          <w:sz w:val="16"/>
        </w:rPr>
        <w:t xml:space="preserve"> in Ukraine is, but </w:t>
      </w:r>
      <w:r w:rsidRPr="00784171">
        <w:rPr>
          <w:sz w:val="22"/>
          <w:u w:val="single"/>
        </w:rPr>
        <w:t>an international affairs</w:t>
      </w:r>
      <w:r w:rsidRPr="00784171">
        <w:rPr>
          <w:sz w:val="16"/>
        </w:rPr>
        <w:t xml:space="preserve"> </w:t>
      </w:r>
      <w:r w:rsidRPr="00784171">
        <w:rPr>
          <w:b/>
          <w:sz w:val="22"/>
          <w:u w:val="single"/>
        </w:rPr>
        <w:t>expert</w:t>
      </w:r>
      <w:r w:rsidRPr="00784171">
        <w:rPr>
          <w:sz w:val="16"/>
        </w:rPr>
        <w:t xml:space="preserve"> </w:t>
      </w:r>
      <w:r w:rsidRPr="00784171">
        <w:rPr>
          <w:sz w:val="22"/>
          <w:u w:val="single"/>
        </w:rPr>
        <w:t>at</w:t>
      </w:r>
      <w:r w:rsidRPr="00784171">
        <w:rPr>
          <w:sz w:val="16"/>
        </w:rPr>
        <w:t xml:space="preserve"> </w:t>
      </w:r>
      <w:r w:rsidRPr="00784171">
        <w:rPr>
          <w:b/>
          <w:sz w:val="22"/>
          <w:u w:val="single"/>
        </w:rPr>
        <w:t>UNG</w:t>
      </w:r>
      <w:r w:rsidRPr="00784171">
        <w:rPr>
          <w:sz w:val="16"/>
        </w:rPr>
        <w:t xml:space="preserve"> </w:t>
      </w:r>
      <w:r w:rsidRPr="00784171">
        <w:rPr>
          <w:b/>
          <w:sz w:val="22"/>
          <w:highlight w:val="yellow"/>
          <w:u w:val="single"/>
        </w:rPr>
        <w:t>doesn't</w:t>
      </w:r>
      <w:r w:rsidRPr="00784171">
        <w:rPr>
          <w:b/>
          <w:sz w:val="22"/>
          <w:u w:val="single"/>
        </w:rPr>
        <w:t xml:space="preserve"> think</w:t>
      </w:r>
      <w:r w:rsidRPr="00784171">
        <w:rPr>
          <w:sz w:val="16"/>
        </w:rPr>
        <w:t xml:space="preserve"> </w:t>
      </w:r>
      <w:r w:rsidRPr="00784171">
        <w:rPr>
          <w:sz w:val="22"/>
          <w:u w:val="single"/>
        </w:rPr>
        <w:t xml:space="preserve">he'll try to </w:t>
      </w:r>
      <w:r w:rsidRPr="00784171">
        <w:rPr>
          <w:sz w:val="22"/>
          <w:highlight w:val="yellow"/>
          <w:u w:val="single"/>
        </w:rPr>
        <w:t>invade</w:t>
      </w:r>
      <w:r w:rsidRPr="00784171">
        <w:rPr>
          <w:sz w:val="16"/>
          <w:highlight w:val="yellow"/>
        </w:rPr>
        <w:t xml:space="preserve"> </w:t>
      </w:r>
      <w:r w:rsidRPr="00784171">
        <w:rPr>
          <w:b/>
          <w:sz w:val="22"/>
          <w:highlight w:val="yellow"/>
          <w:u w:val="single"/>
        </w:rPr>
        <w:t>any</w:t>
      </w:r>
      <w:r w:rsidRPr="00784171">
        <w:rPr>
          <w:sz w:val="16"/>
        </w:rPr>
        <w:t xml:space="preserve"> of the </w:t>
      </w:r>
      <w:r w:rsidRPr="00784171">
        <w:rPr>
          <w:b/>
          <w:sz w:val="22"/>
          <w:highlight w:val="yellow"/>
          <w:u w:val="single"/>
        </w:rPr>
        <w:t>former Soviet bloc countries</w:t>
      </w:r>
      <w:r w:rsidRPr="00784171">
        <w:rPr>
          <w:sz w:val="16"/>
        </w:rPr>
        <w:t>.</w:t>
      </w:r>
    </w:p>
    <w:p w14:paraId="605AD303" w14:textId="77777777" w:rsidR="00784171" w:rsidRPr="00784171" w:rsidRDefault="00784171" w:rsidP="00784171">
      <w:pPr>
        <w:rPr>
          <w:sz w:val="16"/>
        </w:rPr>
      </w:pPr>
      <w:r w:rsidRPr="00784171">
        <w:rPr>
          <w:sz w:val="16"/>
        </w:rPr>
        <w:t xml:space="preserve">Craig Greathouse, the associate department head in political science and international affairs, believes </w:t>
      </w:r>
      <w:r w:rsidRPr="00784171">
        <w:rPr>
          <w:sz w:val="22"/>
          <w:u w:val="single"/>
        </w:rPr>
        <w:t xml:space="preserve">Putin </w:t>
      </w:r>
      <w:r w:rsidRPr="00784171">
        <w:rPr>
          <w:sz w:val="22"/>
          <w:highlight w:val="yellow"/>
          <w:u w:val="single"/>
        </w:rPr>
        <w:t>would</w:t>
      </w:r>
      <w:r w:rsidRPr="00784171">
        <w:rPr>
          <w:sz w:val="16"/>
          <w:highlight w:val="yellow"/>
        </w:rPr>
        <w:t xml:space="preserve"> </w:t>
      </w:r>
      <w:r w:rsidRPr="00784171">
        <w:rPr>
          <w:b/>
          <w:sz w:val="22"/>
          <w:highlight w:val="yellow"/>
          <w:u w:val="single"/>
        </w:rPr>
        <w:t>like</w:t>
      </w:r>
      <w:r w:rsidRPr="00784171">
        <w:rPr>
          <w:sz w:val="16"/>
          <w:highlight w:val="yellow"/>
        </w:rPr>
        <w:t xml:space="preserve"> </w:t>
      </w:r>
      <w:r w:rsidRPr="00784171">
        <w:rPr>
          <w:sz w:val="22"/>
          <w:highlight w:val="yellow"/>
          <w:u w:val="single"/>
        </w:rPr>
        <w:t>to reconstitute</w:t>
      </w:r>
      <w:r w:rsidRPr="00784171">
        <w:rPr>
          <w:sz w:val="22"/>
          <w:u w:val="single"/>
        </w:rPr>
        <w:t xml:space="preserve"> the</w:t>
      </w:r>
      <w:r w:rsidRPr="00784171">
        <w:rPr>
          <w:sz w:val="16"/>
        </w:rPr>
        <w:t xml:space="preserve"> old </w:t>
      </w:r>
      <w:r w:rsidRPr="00784171">
        <w:rPr>
          <w:sz w:val="22"/>
          <w:u w:val="single"/>
        </w:rPr>
        <w:t xml:space="preserve">Soviet Union. </w:t>
      </w:r>
      <w:r w:rsidRPr="00784171">
        <w:rPr>
          <w:sz w:val="22"/>
          <w:highlight w:val="yellow"/>
          <w:u w:val="single"/>
        </w:rPr>
        <w:t>But that might be</w:t>
      </w:r>
      <w:r w:rsidRPr="00784171">
        <w:rPr>
          <w:sz w:val="16"/>
          <w:highlight w:val="yellow"/>
        </w:rPr>
        <w:t xml:space="preserve"> </w:t>
      </w:r>
      <w:r w:rsidRPr="00784171">
        <w:rPr>
          <w:b/>
          <w:sz w:val="22"/>
          <w:highlight w:val="yellow"/>
          <w:u w:val="single"/>
        </w:rPr>
        <w:t>out of</w:t>
      </w:r>
      <w:r w:rsidRPr="00784171">
        <w:rPr>
          <w:b/>
          <w:sz w:val="22"/>
          <w:u w:val="single"/>
        </w:rPr>
        <w:t xml:space="preserve"> his </w:t>
      </w:r>
      <w:r w:rsidRPr="00784171">
        <w:rPr>
          <w:b/>
          <w:sz w:val="22"/>
          <w:highlight w:val="yellow"/>
          <w:u w:val="single"/>
        </w:rPr>
        <w:t>reach</w:t>
      </w:r>
      <w:r w:rsidRPr="00784171">
        <w:rPr>
          <w:sz w:val="16"/>
        </w:rPr>
        <w:t>, Greathouse said.</w:t>
      </w:r>
    </w:p>
    <w:p w14:paraId="175E1666" w14:textId="77777777" w:rsidR="00784171" w:rsidRPr="00784171" w:rsidRDefault="00784171" w:rsidP="00784171">
      <w:pPr>
        <w:rPr>
          <w:sz w:val="16"/>
        </w:rPr>
      </w:pPr>
      <w:r w:rsidRPr="00784171">
        <w:rPr>
          <w:sz w:val="16"/>
        </w:rPr>
        <w:t xml:space="preserve">Former Soviet bloc </w:t>
      </w:r>
      <w:r w:rsidRPr="00784171">
        <w:rPr>
          <w:sz w:val="22"/>
          <w:highlight w:val="yellow"/>
          <w:u w:val="single"/>
        </w:rPr>
        <w:t>countries</w:t>
      </w:r>
      <w:r w:rsidRPr="00784171">
        <w:rPr>
          <w:sz w:val="16"/>
        </w:rPr>
        <w:t xml:space="preserve"> like Estonia, Latvia, Lithuania </w:t>
      </w:r>
      <w:r w:rsidRPr="00784171">
        <w:rPr>
          <w:sz w:val="22"/>
          <w:highlight w:val="yellow"/>
          <w:u w:val="single"/>
        </w:rPr>
        <w:t>are</w:t>
      </w:r>
      <w:r w:rsidRPr="00784171">
        <w:rPr>
          <w:sz w:val="22"/>
          <w:u w:val="single"/>
        </w:rPr>
        <w:t xml:space="preserve"> now</w:t>
      </w:r>
      <w:r w:rsidRPr="00784171">
        <w:rPr>
          <w:sz w:val="16"/>
        </w:rPr>
        <w:t xml:space="preserve"> </w:t>
      </w:r>
      <w:r w:rsidRPr="00784171">
        <w:rPr>
          <w:b/>
          <w:sz w:val="22"/>
          <w:highlight w:val="yellow"/>
          <w:u w:val="single"/>
        </w:rPr>
        <w:t>members of NATO</w:t>
      </w:r>
      <w:r w:rsidRPr="00784171">
        <w:rPr>
          <w:sz w:val="22"/>
          <w:u w:val="single"/>
        </w:rPr>
        <w:t>, and</w:t>
      </w:r>
      <w:r w:rsidRPr="00784171">
        <w:rPr>
          <w:sz w:val="16"/>
        </w:rPr>
        <w:t xml:space="preserve"> the provisions of the NATO treaty's </w:t>
      </w:r>
      <w:r w:rsidRPr="00784171">
        <w:rPr>
          <w:b/>
          <w:sz w:val="22"/>
          <w:u w:val="single"/>
        </w:rPr>
        <w:t>Article 5</w:t>
      </w:r>
      <w:r w:rsidRPr="00784171">
        <w:rPr>
          <w:sz w:val="16"/>
        </w:rPr>
        <w:t xml:space="preserve"> might </w:t>
      </w:r>
      <w:r w:rsidRPr="00784171">
        <w:rPr>
          <w:sz w:val="22"/>
          <w:u w:val="single"/>
        </w:rPr>
        <w:t>cause</w:t>
      </w:r>
      <w:r w:rsidRPr="00784171">
        <w:rPr>
          <w:sz w:val="16"/>
        </w:rPr>
        <w:t xml:space="preserve"> </w:t>
      </w:r>
      <w:r w:rsidRPr="00784171">
        <w:rPr>
          <w:b/>
          <w:sz w:val="22"/>
          <w:u w:val="single"/>
        </w:rPr>
        <w:t>concern</w:t>
      </w:r>
      <w:r w:rsidRPr="00784171">
        <w:rPr>
          <w:sz w:val="16"/>
        </w:rPr>
        <w:t xml:space="preserve"> for Russia.</w:t>
      </w:r>
    </w:p>
    <w:p w14:paraId="0F8E07A5" w14:textId="77777777" w:rsidR="00784171" w:rsidRPr="00784171" w:rsidRDefault="00784171" w:rsidP="00784171">
      <w:pPr>
        <w:rPr>
          <w:sz w:val="16"/>
        </w:rPr>
      </w:pPr>
      <w:r w:rsidRPr="00784171">
        <w:rPr>
          <w:sz w:val="16"/>
        </w:rPr>
        <w:t>"</w:t>
      </w:r>
      <w:r w:rsidRPr="00784171">
        <w:rPr>
          <w:sz w:val="22"/>
          <w:u w:val="single"/>
        </w:rPr>
        <w:t>If he moves to</w:t>
      </w:r>
      <w:r w:rsidRPr="00784171">
        <w:rPr>
          <w:sz w:val="16"/>
        </w:rPr>
        <w:t xml:space="preserve"> </w:t>
      </w:r>
      <w:r w:rsidRPr="00784171">
        <w:rPr>
          <w:b/>
          <w:sz w:val="22"/>
          <w:highlight w:val="yellow"/>
          <w:u w:val="single"/>
        </w:rPr>
        <w:t>attack</w:t>
      </w:r>
      <w:r w:rsidRPr="00784171">
        <w:rPr>
          <w:sz w:val="16"/>
        </w:rPr>
        <w:t xml:space="preserve"> these countries, </w:t>
      </w:r>
      <w:r w:rsidRPr="00784171">
        <w:rPr>
          <w:sz w:val="22"/>
          <w:u w:val="single"/>
        </w:rPr>
        <w:t>it</w:t>
      </w:r>
      <w:r w:rsidRPr="00784171">
        <w:rPr>
          <w:sz w:val="16"/>
        </w:rPr>
        <w:t xml:space="preserve"> </w:t>
      </w:r>
      <w:r w:rsidRPr="00784171">
        <w:rPr>
          <w:b/>
          <w:sz w:val="22"/>
          <w:highlight w:val="yellow"/>
          <w:u w:val="single"/>
        </w:rPr>
        <w:t>activates Article 5</w:t>
      </w:r>
      <w:r w:rsidRPr="00784171">
        <w:rPr>
          <w:sz w:val="16"/>
        </w:rPr>
        <w:t xml:space="preserve"> of the NATO Treaty," Greathouse said. "And Article 5 is very specific. It says, 'If any member of NATO is attacked, all the other members of NATO will come to their defense.' And that includes the United States."</w:t>
      </w:r>
    </w:p>
    <w:p w14:paraId="56C80E72" w14:textId="77777777" w:rsidR="00784171" w:rsidRPr="00784171" w:rsidRDefault="00784171" w:rsidP="00784171">
      <w:pPr>
        <w:rPr>
          <w:sz w:val="16"/>
        </w:rPr>
      </w:pPr>
      <w:r w:rsidRPr="00784171">
        <w:rPr>
          <w:b/>
          <w:sz w:val="22"/>
          <w:highlight w:val="yellow"/>
          <w:u w:val="single"/>
        </w:rPr>
        <w:t>Ukraine</w:t>
      </w:r>
      <w:r w:rsidRPr="00784171">
        <w:rPr>
          <w:sz w:val="22"/>
          <w:u w:val="single"/>
        </w:rPr>
        <w:t xml:space="preserve">, on the other hand, </w:t>
      </w:r>
      <w:r w:rsidRPr="00784171">
        <w:rPr>
          <w:sz w:val="22"/>
          <w:highlight w:val="yellow"/>
          <w:u w:val="single"/>
        </w:rPr>
        <w:t>is</w:t>
      </w:r>
      <w:r w:rsidRPr="00784171">
        <w:rPr>
          <w:sz w:val="16"/>
          <w:highlight w:val="yellow"/>
        </w:rPr>
        <w:t xml:space="preserve"> </w:t>
      </w:r>
      <w:r w:rsidRPr="00784171">
        <w:rPr>
          <w:b/>
          <w:sz w:val="22"/>
          <w:highlight w:val="yellow"/>
          <w:u w:val="single"/>
        </w:rPr>
        <w:t>not</w:t>
      </w:r>
      <w:r w:rsidRPr="00784171">
        <w:rPr>
          <w:sz w:val="16"/>
        </w:rPr>
        <w:t xml:space="preserve"> </w:t>
      </w:r>
      <w:r w:rsidRPr="00784171">
        <w:rPr>
          <w:sz w:val="22"/>
          <w:u w:val="single"/>
        </w:rPr>
        <w:t>a NATO member</w:t>
      </w:r>
      <w:r w:rsidRPr="00784171">
        <w:rPr>
          <w:sz w:val="16"/>
        </w:rPr>
        <w:t xml:space="preserve"> and has perhaps the closest historical ties to Russia.</w:t>
      </w:r>
    </w:p>
    <w:p w14:paraId="53DF0C85" w14:textId="77777777" w:rsidR="00784171" w:rsidRPr="00784171" w:rsidRDefault="00784171" w:rsidP="00784171">
      <w:pPr>
        <w:rPr>
          <w:sz w:val="16"/>
        </w:rPr>
      </w:pPr>
      <w:r w:rsidRPr="00784171">
        <w:rPr>
          <w:sz w:val="16"/>
        </w:rPr>
        <w:t>"Before the Soviet Union broke apart, Ukraine was a significant element of the Soviet Union," Greathouse said. "In the past, it's been described as the Soviet Union's breadbasket. There was also a lot of industry, especially in the eastern part of the country. Also it holds close ties to the Crimea region, which holds one of the few ports that Russia can use to get into the Mediterranean."</w:t>
      </w:r>
    </w:p>
    <w:p w14:paraId="2EF033BE" w14:textId="77777777" w:rsidR="00784171" w:rsidRPr="00784171" w:rsidRDefault="00784171" w:rsidP="00784171">
      <w:pPr>
        <w:rPr>
          <w:sz w:val="16"/>
        </w:rPr>
      </w:pPr>
      <w:r w:rsidRPr="00784171">
        <w:rPr>
          <w:sz w:val="16"/>
        </w:rPr>
        <w:t xml:space="preserve">Greathouse said </w:t>
      </w:r>
      <w:r w:rsidRPr="00784171">
        <w:rPr>
          <w:sz w:val="22"/>
          <w:u w:val="single"/>
        </w:rPr>
        <w:t xml:space="preserve">it's too early to know what Putin's ultimate goal is. </w:t>
      </w:r>
      <w:r w:rsidRPr="00784171">
        <w:rPr>
          <w:sz w:val="22"/>
          <w:highlight w:val="yellow"/>
          <w:u w:val="single"/>
        </w:rPr>
        <w:t>Putin</w:t>
      </w:r>
      <w:r w:rsidRPr="00784171">
        <w:rPr>
          <w:sz w:val="22"/>
          <w:u w:val="single"/>
        </w:rPr>
        <w:t xml:space="preserve">, in fact, </w:t>
      </w:r>
      <w:r w:rsidRPr="00784171">
        <w:rPr>
          <w:sz w:val="22"/>
          <w:highlight w:val="yellow"/>
          <w:u w:val="single"/>
        </w:rPr>
        <w:t>may only be trying to claim a</w:t>
      </w:r>
      <w:r w:rsidRPr="00784171">
        <w:rPr>
          <w:sz w:val="16"/>
          <w:highlight w:val="yellow"/>
        </w:rPr>
        <w:t xml:space="preserve"> </w:t>
      </w:r>
      <w:r w:rsidRPr="00784171">
        <w:rPr>
          <w:b/>
          <w:sz w:val="22"/>
          <w:highlight w:val="yellow"/>
          <w:u w:val="single"/>
        </w:rPr>
        <w:t>portion</w:t>
      </w:r>
      <w:r w:rsidRPr="00784171">
        <w:rPr>
          <w:b/>
          <w:sz w:val="22"/>
          <w:u w:val="single"/>
        </w:rPr>
        <w:t xml:space="preserve"> of Ukraine</w:t>
      </w:r>
      <w:r w:rsidRPr="00784171">
        <w:rPr>
          <w:sz w:val="16"/>
        </w:rPr>
        <w:t>.</w:t>
      </w:r>
    </w:p>
    <w:p w14:paraId="4FFDC94D" w14:textId="77777777" w:rsidR="00784171" w:rsidRPr="00784171" w:rsidRDefault="00784171" w:rsidP="00784171">
      <w:pPr>
        <w:rPr>
          <w:sz w:val="16"/>
        </w:rPr>
      </w:pPr>
      <w:r w:rsidRPr="00784171">
        <w:rPr>
          <w:sz w:val="16"/>
        </w:rPr>
        <w:t xml:space="preserve">"That's going to be an interesting question, because </w:t>
      </w:r>
      <w:r w:rsidRPr="00784171">
        <w:rPr>
          <w:sz w:val="22"/>
          <w:highlight w:val="yellow"/>
          <w:u w:val="single"/>
        </w:rPr>
        <w:t>it's</w:t>
      </w:r>
      <w:r w:rsidRPr="00784171">
        <w:rPr>
          <w:sz w:val="16"/>
          <w:highlight w:val="yellow"/>
        </w:rPr>
        <w:t xml:space="preserve"> </w:t>
      </w:r>
      <w:r w:rsidRPr="00784171">
        <w:rPr>
          <w:b/>
          <w:sz w:val="22"/>
          <w:highlight w:val="yellow"/>
          <w:u w:val="single"/>
        </w:rPr>
        <w:t>not</w:t>
      </w:r>
      <w:r w:rsidRPr="00784171">
        <w:rPr>
          <w:sz w:val="16"/>
        </w:rPr>
        <w:t xml:space="preserve"> quite </w:t>
      </w:r>
      <w:r w:rsidRPr="00784171">
        <w:rPr>
          <w:b/>
          <w:sz w:val="22"/>
          <w:highlight w:val="yellow"/>
          <w:u w:val="single"/>
        </w:rPr>
        <w:t>clear</w:t>
      </w:r>
      <w:r w:rsidRPr="00784171">
        <w:rPr>
          <w:sz w:val="16"/>
          <w:highlight w:val="yellow"/>
        </w:rPr>
        <w:t xml:space="preserve"> </w:t>
      </w:r>
      <w:r w:rsidRPr="00784171">
        <w:rPr>
          <w:sz w:val="22"/>
          <w:highlight w:val="yellow"/>
          <w:u w:val="single"/>
        </w:rPr>
        <w:t xml:space="preserve">how </w:t>
      </w:r>
      <w:r w:rsidRPr="00784171">
        <w:rPr>
          <w:b/>
          <w:sz w:val="22"/>
          <w:highlight w:val="yellow"/>
          <w:u w:val="single"/>
        </w:rPr>
        <w:t>far</w:t>
      </w:r>
      <w:r w:rsidRPr="00784171">
        <w:rPr>
          <w:sz w:val="16"/>
          <w:highlight w:val="yellow"/>
        </w:rPr>
        <w:t xml:space="preserve"> </w:t>
      </w:r>
      <w:r w:rsidRPr="00784171">
        <w:rPr>
          <w:sz w:val="22"/>
          <w:highlight w:val="yellow"/>
          <w:u w:val="single"/>
        </w:rPr>
        <w:t xml:space="preserve">he's </w:t>
      </w:r>
      <w:r w:rsidRPr="00784171">
        <w:rPr>
          <w:b/>
          <w:sz w:val="22"/>
          <w:highlight w:val="yellow"/>
          <w:u w:val="single"/>
        </w:rPr>
        <w:t>going to go</w:t>
      </w:r>
      <w:r w:rsidRPr="00784171">
        <w:rPr>
          <w:sz w:val="22"/>
          <w:u w:val="single"/>
        </w:rPr>
        <w:t xml:space="preserve"> with</w:t>
      </w:r>
      <w:r w:rsidRPr="00784171">
        <w:rPr>
          <w:sz w:val="16"/>
        </w:rPr>
        <w:t xml:space="preserve"> </w:t>
      </w:r>
      <w:r w:rsidRPr="00784171">
        <w:rPr>
          <w:b/>
          <w:sz w:val="22"/>
          <w:u w:val="single"/>
        </w:rPr>
        <w:t>Ukraine yet</w:t>
      </w:r>
      <w:r w:rsidRPr="00784171">
        <w:rPr>
          <w:sz w:val="16"/>
        </w:rPr>
        <w:t>," he said. "</w:t>
      </w:r>
      <w:r w:rsidRPr="00784171">
        <w:rPr>
          <w:sz w:val="22"/>
          <w:u w:val="single"/>
        </w:rPr>
        <w:t>Is he just going to take</w:t>
      </w:r>
      <w:r w:rsidRPr="00784171">
        <w:rPr>
          <w:sz w:val="16"/>
        </w:rPr>
        <w:t xml:space="preserve"> </w:t>
      </w:r>
      <w:r w:rsidRPr="00784171">
        <w:rPr>
          <w:b/>
          <w:sz w:val="22"/>
          <w:u w:val="single"/>
        </w:rPr>
        <w:t>parts</w:t>
      </w:r>
      <w:r w:rsidRPr="00784171">
        <w:rPr>
          <w:sz w:val="16"/>
        </w:rPr>
        <w:t xml:space="preserve"> of it</w:t>
      </w:r>
      <w:r w:rsidRPr="00784171">
        <w:rPr>
          <w:b/>
          <w:sz w:val="22"/>
          <w:u w:val="single"/>
        </w:rPr>
        <w:t>?</w:t>
      </w:r>
      <w:r w:rsidRPr="00784171">
        <w:rPr>
          <w:sz w:val="16"/>
        </w:rPr>
        <w:t xml:space="preserve"> </w:t>
      </w:r>
      <w:r w:rsidRPr="00784171">
        <w:rPr>
          <w:sz w:val="22"/>
          <w:u w:val="single"/>
        </w:rPr>
        <w:t>Or</w:t>
      </w:r>
      <w:r w:rsidRPr="00784171">
        <w:rPr>
          <w:sz w:val="16"/>
        </w:rPr>
        <w:t xml:space="preserve"> is he going to try and take </w:t>
      </w:r>
      <w:r w:rsidRPr="00784171">
        <w:rPr>
          <w:sz w:val="22"/>
          <w:u w:val="single"/>
        </w:rPr>
        <w:t>the</w:t>
      </w:r>
      <w:r w:rsidRPr="00784171">
        <w:rPr>
          <w:sz w:val="16"/>
        </w:rPr>
        <w:t xml:space="preserve"> </w:t>
      </w:r>
      <w:r w:rsidRPr="00784171">
        <w:rPr>
          <w:b/>
          <w:sz w:val="22"/>
          <w:u w:val="single"/>
        </w:rPr>
        <w:t>whole country?</w:t>
      </w:r>
      <w:r w:rsidRPr="00784171">
        <w:rPr>
          <w:sz w:val="16"/>
        </w:rPr>
        <w:t xml:space="preserve"> If the reports are correct, with 190,000 Russian soldiers, I don't know if he can basically control the entire Ukraine."</w:t>
      </w:r>
    </w:p>
    <w:p w14:paraId="56208189" w14:textId="77777777" w:rsidR="00784171" w:rsidRPr="00784171" w:rsidRDefault="00784171" w:rsidP="00784171">
      <w:pPr>
        <w:rPr>
          <w:sz w:val="16"/>
        </w:rPr>
      </w:pPr>
      <w:r w:rsidRPr="00784171">
        <w:rPr>
          <w:sz w:val="22"/>
          <w:highlight w:val="yellow"/>
          <w:u w:val="single"/>
        </w:rPr>
        <w:t>Greathouse</w:t>
      </w:r>
      <w:r w:rsidRPr="00784171">
        <w:rPr>
          <w:sz w:val="16"/>
          <w:highlight w:val="yellow"/>
        </w:rPr>
        <w:t xml:space="preserve"> </w:t>
      </w:r>
      <w:r w:rsidRPr="00784171">
        <w:rPr>
          <w:b/>
          <w:sz w:val="22"/>
          <w:highlight w:val="yellow"/>
          <w:u w:val="single"/>
        </w:rPr>
        <w:t>doesn't believe the conflict will spread beyond Ukraine</w:t>
      </w:r>
      <w:r w:rsidRPr="00784171">
        <w:rPr>
          <w:b/>
          <w:sz w:val="22"/>
          <w:u w:val="single"/>
        </w:rPr>
        <w:t xml:space="preserve"> in a physical war</w:t>
      </w:r>
      <w:r w:rsidRPr="00784171">
        <w:rPr>
          <w:sz w:val="16"/>
        </w:rPr>
        <w:t>. But an increase in cyberattacks is likely.</w:t>
      </w:r>
    </w:p>
    <w:p w14:paraId="38165A8F"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Russia War Impact---AT: Ukraine---Not Nuclear---Ext</w:t>
      </w:r>
    </w:p>
    <w:p w14:paraId="4C9CE81B"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Won’t go nuclear or draw in NATO</w:t>
      </w:r>
    </w:p>
    <w:p w14:paraId="3A812A94" w14:textId="77777777" w:rsidR="00784171" w:rsidRPr="00784171" w:rsidRDefault="00784171" w:rsidP="00784171">
      <w:r w:rsidRPr="00784171">
        <w:t xml:space="preserve">Tom </w:t>
      </w:r>
      <w:r w:rsidRPr="00784171">
        <w:rPr>
          <w:b/>
          <w:bCs/>
          <w:sz w:val="22"/>
        </w:rPr>
        <w:t>Rogan 2/28</w:t>
      </w:r>
      <w:r w:rsidRPr="00784171">
        <w:t>, foreign policy/national security writer for the Washington Examiner, Bachelor of Arts in War Studies from King's College London, a Master of Science in Middle East politics from SOAS, and a Graduate Diploma in Law from the University of Law, London, “Why Russia is highly unlikely to use nuclear weapons,” Washington Examiner, 2/28/22, https://www.washingtonexaminer.com/restoring-america/courage-strength-optimism/why-russia-is-highly-unlikely-to-use-nuclear-weapons</w:t>
      </w:r>
    </w:p>
    <w:p w14:paraId="084B3048" w14:textId="77777777" w:rsidR="00784171" w:rsidRPr="00784171" w:rsidRDefault="00784171" w:rsidP="00784171">
      <w:pPr>
        <w:rPr>
          <w:sz w:val="16"/>
        </w:rPr>
      </w:pPr>
      <w:r w:rsidRPr="00784171">
        <w:rPr>
          <w:sz w:val="22"/>
          <w:u w:val="single"/>
        </w:rPr>
        <w:t xml:space="preserve">As Russia struggles to </w:t>
      </w:r>
      <w:r w:rsidRPr="00784171">
        <w:rPr>
          <w:b/>
          <w:sz w:val="22"/>
          <w:u w:val="single"/>
        </w:rPr>
        <w:t>conquer Ukraine</w:t>
      </w:r>
      <w:r w:rsidRPr="00784171">
        <w:rPr>
          <w:sz w:val="16"/>
        </w:rPr>
        <w:t xml:space="preserve">, Vladimir </w:t>
      </w:r>
      <w:r w:rsidRPr="00784171">
        <w:rPr>
          <w:sz w:val="22"/>
          <w:u w:val="single"/>
        </w:rPr>
        <w:t xml:space="preserve">Putin has moved his </w:t>
      </w:r>
      <w:r w:rsidRPr="00784171">
        <w:rPr>
          <w:b/>
          <w:sz w:val="22"/>
          <w:u w:val="single"/>
        </w:rPr>
        <w:t>strategic nuclear forces</w:t>
      </w:r>
      <w:r w:rsidRPr="00784171">
        <w:rPr>
          <w:sz w:val="22"/>
          <w:u w:val="single"/>
        </w:rPr>
        <w:t xml:space="preserve"> to a </w:t>
      </w:r>
      <w:r w:rsidRPr="00784171">
        <w:rPr>
          <w:b/>
          <w:sz w:val="22"/>
          <w:u w:val="single"/>
        </w:rPr>
        <w:t>heightened alert posture</w:t>
      </w:r>
      <w:r w:rsidRPr="00784171">
        <w:rPr>
          <w:sz w:val="16"/>
        </w:rPr>
        <w:t>.</w:t>
      </w:r>
    </w:p>
    <w:p w14:paraId="4787FCB1" w14:textId="77777777" w:rsidR="00784171" w:rsidRPr="00784171" w:rsidRDefault="00784171" w:rsidP="00784171">
      <w:pPr>
        <w:rPr>
          <w:sz w:val="16"/>
        </w:rPr>
      </w:pPr>
      <w:r w:rsidRPr="00784171">
        <w:rPr>
          <w:sz w:val="16"/>
        </w:rPr>
        <w:t>Satellite imagery also indicates that the Russian Northern Fleet has moved more ballistic missile submarines into Arctic and Barents sea patrol sectors. While U.S. nuclear forces remain at standard readiness levels, the U.S. military has a greater baseline readiness and redundant nuclear strike capability than does Russia.</w:t>
      </w:r>
    </w:p>
    <w:p w14:paraId="46F5F787" w14:textId="77777777" w:rsidR="00784171" w:rsidRPr="00784171" w:rsidRDefault="00784171" w:rsidP="00784171">
      <w:pPr>
        <w:rPr>
          <w:sz w:val="16"/>
        </w:rPr>
      </w:pPr>
      <w:r w:rsidRPr="00784171">
        <w:rPr>
          <w:sz w:val="16"/>
        </w:rPr>
        <w:t xml:space="preserve">I suspect </w:t>
      </w:r>
      <w:r w:rsidRPr="00784171">
        <w:rPr>
          <w:sz w:val="22"/>
          <w:u w:val="single"/>
        </w:rPr>
        <w:t>the</w:t>
      </w:r>
      <w:r w:rsidRPr="00784171">
        <w:rPr>
          <w:sz w:val="16"/>
        </w:rPr>
        <w:t xml:space="preserve"> ultimate </w:t>
      </w:r>
      <w:r w:rsidRPr="00784171">
        <w:rPr>
          <w:b/>
          <w:sz w:val="22"/>
          <w:highlight w:val="yellow"/>
          <w:u w:val="single"/>
        </w:rPr>
        <w:t>intent</w:t>
      </w:r>
      <w:r w:rsidRPr="00784171">
        <w:rPr>
          <w:sz w:val="16"/>
          <w:highlight w:val="yellow"/>
        </w:rPr>
        <w:t xml:space="preserve"> </w:t>
      </w:r>
      <w:r w:rsidRPr="00784171">
        <w:rPr>
          <w:sz w:val="22"/>
          <w:highlight w:val="yellow"/>
          <w:u w:val="single"/>
        </w:rPr>
        <w:t>of Putin's</w:t>
      </w:r>
      <w:r w:rsidRPr="00784171">
        <w:rPr>
          <w:sz w:val="22"/>
          <w:u w:val="single"/>
        </w:rPr>
        <w:t xml:space="preserve"> public nuclear </w:t>
      </w:r>
      <w:r w:rsidRPr="00784171">
        <w:rPr>
          <w:sz w:val="22"/>
          <w:highlight w:val="yellow"/>
          <w:u w:val="single"/>
        </w:rPr>
        <w:t>threat is</w:t>
      </w:r>
      <w:r w:rsidRPr="00784171">
        <w:rPr>
          <w:sz w:val="22"/>
          <w:u w:val="single"/>
        </w:rPr>
        <w:t xml:space="preserve"> to</w:t>
      </w:r>
      <w:r w:rsidRPr="00784171">
        <w:rPr>
          <w:sz w:val="16"/>
        </w:rPr>
        <w:t xml:space="preserve"> </w:t>
      </w:r>
      <w:r w:rsidRPr="00784171">
        <w:rPr>
          <w:b/>
          <w:sz w:val="22"/>
          <w:highlight w:val="yellow"/>
          <w:u w:val="single"/>
        </w:rPr>
        <w:t>dangle</w:t>
      </w:r>
      <w:r w:rsidRPr="00784171">
        <w:rPr>
          <w:sz w:val="16"/>
        </w:rPr>
        <w:t xml:space="preserve"> </w:t>
      </w:r>
      <w:r w:rsidRPr="00784171">
        <w:rPr>
          <w:sz w:val="22"/>
          <w:u w:val="single"/>
        </w:rPr>
        <w:t xml:space="preserve">the </w:t>
      </w:r>
      <w:r w:rsidRPr="00784171">
        <w:rPr>
          <w:b/>
          <w:sz w:val="22"/>
          <w:highlight w:val="yellow"/>
          <w:u w:val="single"/>
        </w:rPr>
        <w:t>risk of escalation</w:t>
      </w:r>
      <w:r w:rsidRPr="00784171">
        <w:rPr>
          <w:sz w:val="16"/>
        </w:rPr>
        <w:t xml:space="preserve"> </w:t>
      </w:r>
      <w:r w:rsidRPr="00784171">
        <w:rPr>
          <w:sz w:val="22"/>
          <w:u w:val="single"/>
        </w:rPr>
        <w:t xml:space="preserve">so as </w:t>
      </w:r>
      <w:r w:rsidRPr="00784171">
        <w:rPr>
          <w:sz w:val="22"/>
          <w:highlight w:val="yellow"/>
          <w:u w:val="single"/>
        </w:rPr>
        <w:t>to</w:t>
      </w:r>
      <w:r w:rsidRPr="00784171">
        <w:rPr>
          <w:sz w:val="16"/>
          <w:highlight w:val="yellow"/>
        </w:rPr>
        <w:t xml:space="preserve"> </w:t>
      </w:r>
      <w:r w:rsidRPr="00784171">
        <w:rPr>
          <w:b/>
          <w:sz w:val="22"/>
          <w:highlight w:val="yellow"/>
          <w:u w:val="single"/>
        </w:rPr>
        <w:t>deter</w:t>
      </w:r>
      <w:r w:rsidRPr="00784171">
        <w:rPr>
          <w:b/>
          <w:sz w:val="22"/>
          <w:u w:val="single"/>
        </w:rPr>
        <w:t xml:space="preserve"> Western unity</w:t>
      </w:r>
      <w:r w:rsidRPr="00784171">
        <w:rPr>
          <w:sz w:val="16"/>
        </w:rPr>
        <w:t xml:space="preserve"> </w:t>
      </w:r>
      <w:r w:rsidRPr="00784171">
        <w:rPr>
          <w:sz w:val="22"/>
          <w:u w:val="single"/>
        </w:rPr>
        <w:t>on</w:t>
      </w:r>
      <w:r w:rsidRPr="00784171">
        <w:rPr>
          <w:sz w:val="16"/>
        </w:rPr>
        <w:t xml:space="preserve"> further </w:t>
      </w:r>
      <w:r w:rsidRPr="00784171">
        <w:rPr>
          <w:b/>
          <w:sz w:val="22"/>
          <w:highlight w:val="yellow"/>
          <w:u w:val="single"/>
        </w:rPr>
        <w:t>sanctions</w:t>
      </w:r>
      <w:r w:rsidRPr="00784171">
        <w:rPr>
          <w:sz w:val="16"/>
        </w:rPr>
        <w:t>. This would not be the first time — in October 2020, Russian state media threatened to turn Germany into a "radioactive desert" following that nation's hosting of NATO nuclear exercises. The pressure worked. Nudged by left-wing elements in his Social Democratic Party, Chancellor Olaf Scholz cooled Germany's nuclear commitments under NATO.</w:t>
      </w:r>
    </w:p>
    <w:p w14:paraId="6525DF17" w14:textId="77777777" w:rsidR="00784171" w:rsidRPr="00784171" w:rsidRDefault="00784171" w:rsidP="00784171">
      <w:pPr>
        <w:rPr>
          <w:sz w:val="16"/>
        </w:rPr>
      </w:pPr>
      <w:r w:rsidRPr="00784171">
        <w:rPr>
          <w:sz w:val="16"/>
        </w:rPr>
        <w:t xml:space="preserve">In Ukraine's case, </w:t>
      </w:r>
      <w:r w:rsidRPr="00784171">
        <w:rPr>
          <w:sz w:val="22"/>
          <w:u w:val="single"/>
        </w:rPr>
        <w:t xml:space="preserve">Putin's nuclear threats likely come in his anticipation of massive Russian </w:t>
      </w:r>
      <w:r w:rsidRPr="00784171">
        <w:rPr>
          <w:b/>
          <w:sz w:val="22"/>
          <w:u w:val="single"/>
        </w:rPr>
        <w:t>conventional attacks upon</w:t>
      </w:r>
      <w:r w:rsidRPr="00784171">
        <w:rPr>
          <w:sz w:val="16"/>
        </w:rPr>
        <w:t xml:space="preserve"> Ukrainian </w:t>
      </w:r>
      <w:r w:rsidRPr="00784171">
        <w:rPr>
          <w:b/>
          <w:sz w:val="22"/>
          <w:u w:val="single"/>
        </w:rPr>
        <w:t>civilian population centers</w:t>
      </w:r>
      <w:r w:rsidRPr="00784171">
        <w:rPr>
          <w:sz w:val="16"/>
        </w:rPr>
        <w:t xml:space="preserve"> such as Kyiv. Russian forces are struggling to break through determined Ukrainian resistance. Putin's form in Chechnya and Syria suggests he will attempt to smash Ukraine's civilian morale and thus its government's will to resist. But Putin also needs the West to hesitate before further punishing him for the terror yet to come.</w:t>
      </w:r>
    </w:p>
    <w:p w14:paraId="78EC6884" w14:textId="77777777" w:rsidR="00784171" w:rsidRPr="00784171" w:rsidRDefault="00784171" w:rsidP="00784171">
      <w:pPr>
        <w:rPr>
          <w:sz w:val="16"/>
        </w:rPr>
      </w:pPr>
      <w:r w:rsidRPr="00784171">
        <w:rPr>
          <w:b/>
          <w:sz w:val="22"/>
          <w:u w:val="single"/>
        </w:rPr>
        <w:t>Regardless</w:t>
      </w:r>
      <w:r w:rsidRPr="00784171">
        <w:rPr>
          <w:sz w:val="22"/>
          <w:u w:val="single"/>
        </w:rPr>
        <w:t xml:space="preserve">, the </w:t>
      </w:r>
      <w:r w:rsidRPr="00784171">
        <w:rPr>
          <w:sz w:val="22"/>
          <w:highlight w:val="yellow"/>
          <w:u w:val="single"/>
        </w:rPr>
        <w:t>risk of</w:t>
      </w:r>
      <w:r w:rsidRPr="00784171">
        <w:rPr>
          <w:sz w:val="22"/>
          <w:u w:val="single"/>
        </w:rPr>
        <w:t xml:space="preserve"> a</w:t>
      </w:r>
      <w:r w:rsidRPr="00784171">
        <w:rPr>
          <w:sz w:val="16"/>
        </w:rPr>
        <w:t xml:space="preserve"> Russian </w:t>
      </w:r>
      <w:r w:rsidRPr="00784171">
        <w:rPr>
          <w:b/>
          <w:sz w:val="22"/>
          <w:u w:val="single"/>
        </w:rPr>
        <w:t xml:space="preserve">nuclear </w:t>
      </w:r>
      <w:r w:rsidRPr="00784171">
        <w:rPr>
          <w:b/>
          <w:sz w:val="22"/>
          <w:highlight w:val="yellow"/>
          <w:u w:val="single"/>
        </w:rPr>
        <w:t>strike</w:t>
      </w:r>
      <w:r w:rsidRPr="00784171">
        <w:rPr>
          <w:sz w:val="16"/>
          <w:highlight w:val="yellow"/>
        </w:rPr>
        <w:t xml:space="preserve"> </w:t>
      </w:r>
      <w:r w:rsidRPr="00784171">
        <w:rPr>
          <w:sz w:val="22"/>
          <w:highlight w:val="yellow"/>
          <w:u w:val="single"/>
        </w:rPr>
        <w:t>remains</w:t>
      </w:r>
      <w:r w:rsidRPr="00784171">
        <w:rPr>
          <w:sz w:val="16"/>
          <w:highlight w:val="yellow"/>
        </w:rPr>
        <w:t xml:space="preserve"> </w:t>
      </w:r>
      <w:r w:rsidRPr="00784171">
        <w:rPr>
          <w:b/>
          <w:sz w:val="22"/>
          <w:highlight w:val="yellow"/>
          <w:u w:val="single"/>
        </w:rPr>
        <w:t>very low</w:t>
      </w:r>
      <w:r w:rsidRPr="00784171">
        <w:rPr>
          <w:sz w:val="16"/>
        </w:rPr>
        <w:t xml:space="preserve"> for two further reasons.</w:t>
      </w:r>
    </w:p>
    <w:p w14:paraId="20729720" w14:textId="77777777" w:rsidR="00784171" w:rsidRPr="00784171" w:rsidRDefault="00784171" w:rsidP="00784171">
      <w:pPr>
        <w:rPr>
          <w:sz w:val="16"/>
        </w:rPr>
      </w:pPr>
      <w:r w:rsidRPr="00784171">
        <w:rPr>
          <w:sz w:val="16"/>
        </w:rPr>
        <w:t xml:space="preserve">First off, </w:t>
      </w:r>
      <w:r w:rsidRPr="00784171">
        <w:rPr>
          <w:sz w:val="22"/>
          <w:u w:val="single"/>
        </w:rPr>
        <w:t>a nuclear strike would</w:t>
      </w:r>
      <w:r w:rsidRPr="00784171">
        <w:rPr>
          <w:sz w:val="16"/>
        </w:rPr>
        <w:t xml:space="preserve"> </w:t>
      </w:r>
      <w:r w:rsidRPr="00784171">
        <w:rPr>
          <w:b/>
          <w:sz w:val="22"/>
          <w:highlight w:val="yellow"/>
          <w:u w:val="single"/>
        </w:rPr>
        <w:t>not</w:t>
      </w:r>
      <w:r w:rsidRPr="00784171">
        <w:rPr>
          <w:b/>
          <w:sz w:val="22"/>
          <w:u w:val="single"/>
        </w:rPr>
        <w:t xml:space="preserve"> be </w:t>
      </w:r>
      <w:r w:rsidRPr="00784171">
        <w:rPr>
          <w:b/>
          <w:sz w:val="22"/>
          <w:highlight w:val="yellow"/>
          <w:u w:val="single"/>
        </w:rPr>
        <w:t>in Russia's</w:t>
      </w:r>
      <w:r w:rsidRPr="00784171">
        <w:rPr>
          <w:b/>
          <w:sz w:val="22"/>
          <w:u w:val="single"/>
        </w:rPr>
        <w:t xml:space="preserve"> or Putin's </w:t>
      </w:r>
      <w:r w:rsidRPr="00784171">
        <w:rPr>
          <w:b/>
          <w:sz w:val="22"/>
          <w:highlight w:val="yellow"/>
          <w:u w:val="single"/>
        </w:rPr>
        <w:t>interest</w:t>
      </w:r>
      <w:r w:rsidRPr="00784171">
        <w:rPr>
          <w:sz w:val="22"/>
          <w:u w:val="single"/>
        </w:rPr>
        <w:t>. The Kremlin appears to have been shocked by the significant</w:t>
      </w:r>
      <w:r w:rsidRPr="00784171">
        <w:rPr>
          <w:sz w:val="16"/>
        </w:rPr>
        <w:t xml:space="preserve"> Western </w:t>
      </w:r>
      <w:r w:rsidRPr="00784171">
        <w:rPr>
          <w:b/>
          <w:sz w:val="22"/>
          <w:u w:val="single"/>
        </w:rPr>
        <w:t>sanctions</w:t>
      </w:r>
      <w:r w:rsidRPr="00784171">
        <w:rPr>
          <w:sz w:val="16"/>
        </w:rPr>
        <w:t xml:space="preserve"> </w:t>
      </w:r>
      <w:r w:rsidRPr="00784171">
        <w:rPr>
          <w:b/>
          <w:sz w:val="22"/>
          <w:u w:val="single"/>
        </w:rPr>
        <w:t>already</w:t>
      </w:r>
      <w:r w:rsidRPr="00784171">
        <w:rPr>
          <w:sz w:val="16"/>
        </w:rPr>
        <w:t xml:space="preserve"> </w:t>
      </w:r>
      <w:r w:rsidRPr="00784171">
        <w:rPr>
          <w:sz w:val="22"/>
          <w:u w:val="single"/>
        </w:rPr>
        <w:t>imposed</w:t>
      </w:r>
      <w:r w:rsidRPr="00784171">
        <w:rPr>
          <w:sz w:val="16"/>
        </w:rPr>
        <w:t xml:space="preserve"> upon its economy and against Putin's person. Yet </w:t>
      </w:r>
      <w:r w:rsidRPr="00784171">
        <w:rPr>
          <w:sz w:val="22"/>
          <w:u w:val="single"/>
        </w:rPr>
        <w:t xml:space="preserve">were Russia to </w:t>
      </w:r>
      <w:r w:rsidRPr="00784171">
        <w:rPr>
          <w:b/>
          <w:sz w:val="22"/>
          <w:u w:val="single"/>
        </w:rPr>
        <w:t>detonate a nuclear warhead</w:t>
      </w:r>
      <w:r w:rsidRPr="00784171">
        <w:rPr>
          <w:sz w:val="16"/>
        </w:rPr>
        <w:t xml:space="preserve"> over Ukrainian forces or Kyiv, </w:t>
      </w:r>
      <w:r w:rsidRPr="00784171">
        <w:rPr>
          <w:sz w:val="22"/>
          <w:highlight w:val="yellow"/>
          <w:u w:val="single"/>
        </w:rPr>
        <w:t>it would</w:t>
      </w:r>
      <w:r w:rsidRPr="00784171">
        <w:rPr>
          <w:sz w:val="22"/>
          <w:u w:val="single"/>
        </w:rPr>
        <w:t xml:space="preserve"> likely </w:t>
      </w:r>
      <w:r w:rsidRPr="00784171">
        <w:rPr>
          <w:sz w:val="22"/>
          <w:highlight w:val="yellow"/>
          <w:u w:val="single"/>
        </w:rPr>
        <w:t>precipitate</w:t>
      </w:r>
      <w:r w:rsidRPr="00784171">
        <w:rPr>
          <w:sz w:val="16"/>
          <w:highlight w:val="yellow"/>
        </w:rPr>
        <w:t xml:space="preserve"> </w:t>
      </w:r>
      <w:r w:rsidRPr="00784171">
        <w:rPr>
          <w:b/>
          <w:sz w:val="22"/>
          <w:highlight w:val="yellow"/>
          <w:u w:val="single"/>
        </w:rPr>
        <w:t>total economic isolation</w:t>
      </w:r>
      <w:r w:rsidRPr="00784171">
        <w:rPr>
          <w:sz w:val="22"/>
          <w:u w:val="single"/>
        </w:rPr>
        <w:t>. This would have</w:t>
      </w:r>
      <w:r w:rsidRPr="00784171">
        <w:rPr>
          <w:sz w:val="16"/>
        </w:rPr>
        <w:t xml:space="preserve"> a </w:t>
      </w:r>
      <w:r w:rsidRPr="00784171">
        <w:rPr>
          <w:b/>
          <w:sz w:val="22"/>
          <w:u w:val="single"/>
        </w:rPr>
        <w:t>profound impact</w:t>
      </w:r>
      <w:r w:rsidRPr="00784171">
        <w:rPr>
          <w:sz w:val="16"/>
        </w:rPr>
        <w:t xml:space="preserve"> </w:t>
      </w:r>
      <w:r w:rsidRPr="00784171">
        <w:rPr>
          <w:sz w:val="22"/>
          <w:u w:val="single"/>
        </w:rPr>
        <w:t xml:space="preserve">on Russian </w:t>
      </w:r>
      <w:r w:rsidRPr="00784171">
        <w:rPr>
          <w:b/>
          <w:sz w:val="22"/>
          <w:u w:val="single"/>
        </w:rPr>
        <w:t>society</w:t>
      </w:r>
      <w:r w:rsidRPr="00784171">
        <w:rPr>
          <w:sz w:val="16"/>
        </w:rPr>
        <w:t xml:space="preserve">, likely </w:t>
      </w:r>
      <w:r w:rsidRPr="00784171">
        <w:rPr>
          <w:sz w:val="22"/>
          <w:u w:val="single"/>
        </w:rPr>
        <w:t>precipitating</w:t>
      </w:r>
      <w:r w:rsidRPr="00784171">
        <w:rPr>
          <w:sz w:val="16"/>
        </w:rPr>
        <w:t xml:space="preserve"> </w:t>
      </w:r>
      <w:r w:rsidRPr="00784171">
        <w:rPr>
          <w:b/>
          <w:sz w:val="22"/>
          <w:u w:val="single"/>
        </w:rPr>
        <w:t>mass protests</w:t>
      </w:r>
      <w:r w:rsidRPr="00784171">
        <w:rPr>
          <w:sz w:val="16"/>
        </w:rPr>
        <w:t xml:space="preserve"> against Putin's rule </w:t>
      </w:r>
      <w:r w:rsidRPr="00784171">
        <w:rPr>
          <w:sz w:val="22"/>
          <w:u w:val="single"/>
        </w:rPr>
        <w:t>and</w:t>
      </w:r>
      <w:r w:rsidRPr="00784171">
        <w:rPr>
          <w:sz w:val="16"/>
        </w:rPr>
        <w:t xml:space="preserve"> perhaps </w:t>
      </w:r>
      <w:r w:rsidRPr="00784171">
        <w:rPr>
          <w:sz w:val="22"/>
          <w:highlight w:val="yellow"/>
          <w:u w:val="single"/>
        </w:rPr>
        <w:t>encouraging a</w:t>
      </w:r>
      <w:r w:rsidRPr="00784171">
        <w:rPr>
          <w:sz w:val="16"/>
        </w:rPr>
        <w:t xml:space="preserve"> </w:t>
      </w:r>
      <w:r w:rsidRPr="00784171">
        <w:rPr>
          <w:b/>
          <w:sz w:val="22"/>
          <w:u w:val="single"/>
        </w:rPr>
        <w:t xml:space="preserve">palace </w:t>
      </w:r>
      <w:r w:rsidRPr="00784171">
        <w:rPr>
          <w:b/>
          <w:sz w:val="22"/>
          <w:highlight w:val="yellow"/>
          <w:u w:val="single"/>
        </w:rPr>
        <w:t>coup</w:t>
      </w:r>
      <w:r w:rsidRPr="00784171">
        <w:rPr>
          <w:sz w:val="22"/>
          <w:u w:val="single"/>
        </w:rPr>
        <w:t>. Even</w:t>
      </w:r>
      <w:r w:rsidRPr="00784171">
        <w:rPr>
          <w:sz w:val="16"/>
        </w:rPr>
        <w:t xml:space="preserve"> </w:t>
      </w:r>
      <w:r w:rsidRPr="00784171">
        <w:rPr>
          <w:b/>
          <w:sz w:val="22"/>
          <w:u w:val="single"/>
        </w:rPr>
        <w:t>erstwhile</w:t>
      </w:r>
      <w:r w:rsidRPr="00784171">
        <w:rPr>
          <w:sz w:val="16"/>
        </w:rPr>
        <w:t xml:space="preserve"> Russian </w:t>
      </w:r>
      <w:r w:rsidRPr="00784171">
        <w:rPr>
          <w:sz w:val="22"/>
          <w:u w:val="single"/>
        </w:rPr>
        <w:t>partners such as</w:t>
      </w:r>
      <w:r w:rsidRPr="00784171">
        <w:rPr>
          <w:sz w:val="16"/>
        </w:rPr>
        <w:t xml:space="preserve"> </w:t>
      </w:r>
      <w:r w:rsidRPr="00784171">
        <w:rPr>
          <w:b/>
          <w:sz w:val="22"/>
          <w:highlight w:val="yellow"/>
          <w:u w:val="single"/>
        </w:rPr>
        <w:t>China</w:t>
      </w:r>
      <w:r w:rsidRPr="00784171">
        <w:rPr>
          <w:sz w:val="16"/>
          <w:highlight w:val="yellow"/>
        </w:rPr>
        <w:t xml:space="preserve"> </w:t>
      </w:r>
      <w:r w:rsidRPr="00784171">
        <w:rPr>
          <w:sz w:val="22"/>
          <w:highlight w:val="yellow"/>
          <w:u w:val="single"/>
        </w:rPr>
        <w:t>would</w:t>
      </w:r>
      <w:r w:rsidRPr="00784171">
        <w:rPr>
          <w:sz w:val="16"/>
        </w:rPr>
        <w:t xml:space="preserve"> likely </w:t>
      </w:r>
      <w:r w:rsidRPr="00784171">
        <w:rPr>
          <w:sz w:val="22"/>
          <w:u w:val="single"/>
        </w:rPr>
        <w:t>be pushed into</w:t>
      </w:r>
      <w:r w:rsidRPr="00784171">
        <w:rPr>
          <w:sz w:val="16"/>
        </w:rPr>
        <w:t xml:space="preserve"> </w:t>
      </w:r>
      <w:r w:rsidRPr="00784171">
        <w:rPr>
          <w:b/>
          <w:sz w:val="22"/>
          <w:highlight w:val="yellow"/>
          <w:u w:val="single"/>
        </w:rPr>
        <w:t>support</w:t>
      </w:r>
      <w:r w:rsidRPr="00784171">
        <w:rPr>
          <w:b/>
          <w:sz w:val="22"/>
          <w:u w:val="single"/>
        </w:rPr>
        <w:t xml:space="preserve">ing </w:t>
      </w:r>
      <w:r w:rsidRPr="00784171">
        <w:rPr>
          <w:b/>
          <w:sz w:val="22"/>
          <w:highlight w:val="yellow"/>
          <w:u w:val="single"/>
        </w:rPr>
        <w:t>sanctions</w:t>
      </w:r>
      <w:r w:rsidRPr="00784171">
        <w:rPr>
          <w:sz w:val="16"/>
        </w:rPr>
        <w:t xml:space="preserve"> in such a scenario, fearing the catastrophic public relations damage of failing to do so. (China has a vested interest in strengthening its relations with the European Union.) </w:t>
      </w:r>
      <w:r w:rsidRPr="00784171">
        <w:rPr>
          <w:sz w:val="22"/>
          <w:highlight w:val="yellow"/>
          <w:u w:val="single"/>
        </w:rPr>
        <w:t>Putin</w:t>
      </w:r>
      <w:r w:rsidRPr="00784171">
        <w:rPr>
          <w:sz w:val="22"/>
          <w:u w:val="single"/>
        </w:rPr>
        <w:t xml:space="preserve"> may be many things, but</w:t>
      </w:r>
      <w:r w:rsidRPr="00784171">
        <w:rPr>
          <w:sz w:val="16"/>
        </w:rPr>
        <w:t xml:space="preserve"> </w:t>
      </w:r>
      <w:r w:rsidRPr="00784171">
        <w:rPr>
          <w:b/>
          <w:sz w:val="22"/>
          <w:u w:val="single"/>
        </w:rPr>
        <w:t xml:space="preserve">he </w:t>
      </w:r>
      <w:r w:rsidRPr="00784171">
        <w:rPr>
          <w:b/>
          <w:sz w:val="22"/>
          <w:highlight w:val="yellow"/>
          <w:u w:val="single"/>
        </w:rPr>
        <w:t>is not stupid</w:t>
      </w:r>
      <w:r w:rsidRPr="00784171">
        <w:rPr>
          <w:sz w:val="16"/>
        </w:rPr>
        <w:t xml:space="preserve">. And </w:t>
      </w:r>
      <w:r w:rsidRPr="00784171">
        <w:rPr>
          <w:sz w:val="22"/>
          <w:u w:val="single"/>
        </w:rPr>
        <w:t>despite</w:t>
      </w:r>
      <w:r w:rsidRPr="00784171">
        <w:rPr>
          <w:sz w:val="16"/>
        </w:rPr>
        <w:t xml:space="preserve"> the </w:t>
      </w:r>
      <w:r w:rsidRPr="00784171">
        <w:rPr>
          <w:b/>
          <w:sz w:val="22"/>
          <w:u w:val="single"/>
        </w:rPr>
        <w:t>speculation</w:t>
      </w:r>
      <w:r w:rsidRPr="00784171">
        <w:rPr>
          <w:sz w:val="16"/>
        </w:rPr>
        <w:t xml:space="preserve">, I understand that </w:t>
      </w:r>
      <w:r w:rsidRPr="00784171">
        <w:rPr>
          <w:sz w:val="22"/>
          <w:u w:val="single"/>
        </w:rPr>
        <w:t>there is</w:t>
      </w:r>
      <w:r w:rsidRPr="00784171">
        <w:rPr>
          <w:sz w:val="16"/>
        </w:rPr>
        <w:t xml:space="preserve"> </w:t>
      </w:r>
      <w:r w:rsidRPr="00784171">
        <w:rPr>
          <w:b/>
          <w:sz w:val="22"/>
          <w:u w:val="single"/>
        </w:rPr>
        <w:t>no</w:t>
      </w:r>
      <w:r w:rsidRPr="00784171">
        <w:rPr>
          <w:sz w:val="16"/>
        </w:rPr>
        <w:t xml:space="preserve"> high-quality </w:t>
      </w:r>
      <w:r w:rsidRPr="00784171">
        <w:rPr>
          <w:b/>
          <w:sz w:val="22"/>
          <w:u w:val="single"/>
        </w:rPr>
        <w:t>evidence</w:t>
      </w:r>
      <w:r w:rsidRPr="00784171">
        <w:rPr>
          <w:sz w:val="22"/>
          <w:u w:val="single"/>
        </w:rPr>
        <w:t xml:space="preserve"> to suggest</w:t>
      </w:r>
      <w:r w:rsidRPr="00784171">
        <w:rPr>
          <w:sz w:val="16"/>
        </w:rPr>
        <w:t xml:space="preserve"> that Putin is mentally ill or has otherwise lost his mind.</w:t>
      </w:r>
    </w:p>
    <w:p w14:paraId="671C742C" w14:textId="77777777" w:rsidR="00784171" w:rsidRPr="00784171" w:rsidRDefault="00784171" w:rsidP="00784171">
      <w:pPr>
        <w:rPr>
          <w:sz w:val="16"/>
        </w:rPr>
      </w:pPr>
      <w:r w:rsidRPr="00784171">
        <w:rPr>
          <w:sz w:val="16"/>
        </w:rPr>
        <w:t xml:space="preserve">Second, </w:t>
      </w:r>
      <w:r w:rsidRPr="00784171">
        <w:rPr>
          <w:sz w:val="22"/>
          <w:u w:val="single"/>
        </w:rPr>
        <w:t xml:space="preserve">it is </w:t>
      </w:r>
      <w:r w:rsidRPr="00784171">
        <w:rPr>
          <w:sz w:val="22"/>
          <w:highlight w:val="yellow"/>
          <w:u w:val="single"/>
        </w:rPr>
        <w:t>far from certain</w:t>
      </w:r>
      <w:r w:rsidRPr="00784171">
        <w:rPr>
          <w:sz w:val="22"/>
          <w:u w:val="single"/>
        </w:rPr>
        <w:t xml:space="preserve"> that </w:t>
      </w:r>
      <w:r w:rsidRPr="00784171">
        <w:rPr>
          <w:sz w:val="22"/>
          <w:highlight w:val="yellow"/>
          <w:u w:val="single"/>
        </w:rPr>
        <w:t>Russian</w:t>
      </w:r>
      <w:r w:rsidRPr="00784171">
        <w:rPr>
          <w:sz w:val="22"/>
          <w:u w:val="single"/>
        </w:rPr>
        <w:t xml:space="preserve"> </w:t>
      </w:r>
      <w:r w:rsidRPr="00784171">
        <w:rPr>
          <w:b/>
          <w:sz w:val="22"/>
          <w:u w:val="single"/>
        </w:rPr>
        <w:t xml:space="preserve">military </w:t>
      </w:r>
      <w:r w:rsidRPr="00784171">
        <w:rPr>
          <w:b/>
          <w:sz w:val="22"/>
          <w:highlight w:val="yellow"/>
          <w:u w:val="single"/>
        </w:rPr>
        <w:t>forces</w:t>
      </w:r>
      <w:r w:rsidRPr="00784171">
        <w:rPr>
          <w:sz w:val="22"/>
          <w:highlight w:val="yellow"/>
          <w:u w:val="single"/>
        </w:rPr>
        <w:t xml:space="preserve"> would</w:t>
      </w:r>
      <w:r w:rsidRPr="00784171">
        <w:rPr>
          <w:sz w:val="22"/>
          <w:u w:val="single"/>
        </w:rPr>
        <w:t xml:space="preserve"> actually </w:t>
      </w:r>
      <w:r w:rsidRPr="00784171">
        <w:rPr>
          <w:b/>
          <w:sz w:val="22"/>
          <w:highlight w:val="yellow"/>
          <w:u w:val="single"/>
        </w:rPr>
        <w:t>carry out</w:t>
      </w:r>
      <w:r w:rsidRPr="00784171">
        <w:rPr>
          <w:sz w:val="22"/>
          <w:highlight w:val="yellow"/>
          <w:u w:val="single"/>
        </w:rPr>
        <w:t xml:space="preserve"> a</w:t>
      </w:r>
      <w:r w:rsidRPr="00784171">
        <w:rPr>
          <w:sz w:val="22"/>
          <w:u w:val="single"/>
        </w:rPr>
        <w:t xml:space="preserve"> nuclear attack </w:t>
      </w:r>
      <w:r w:rsidRPr="00784171">
        <w:rPr>
          <w:sz w:val="22"/>
          <w:highlight w:val="yellow"/>
          <w:u w:val="single"/>
        </w:rPr>
        <w:t>order</w:t>
      </w:r>
      <w:r w:rsidRPr="00784171">
        <w:rPr>
          <w:sz w:val="16"/>
        </w:rPr>
        <w:t>. Like the U.S., Russian nuclear command and control has traditionally relied upon two- to three-person release protocols to ensure a legitimate nuclear order.</w:t>
      </w:r>
    </w:p>
    <w:p w14:paraId="49A1BC1D" w14:textId="77777777" w:rsidR="00784171" w:rsidRPr="00784171" w:rsidRDefault="00784171" w:rsidP="00784171">
      <w:pPr>
        <w:rPr>
          <w:sz w:val="16"/>
        </w:rPr>
      </w:pPr>
      <w:r w:rsidRPr="00784171">
        <w:rPr>
          <w:sz w:val="16"/>
        </w:rPr>
        <w:t xml:space="preserve">The exact </w:t>
      </w:r>
      <w:r w:rsidRPr="00784171">
        <w:rPr>
          <w:sz w:val="22"/>
          <w:u w:val="single"/>
        </w:rPr>
        <w:t>Russian nuclear release protocols</w:t>
      </w:r>
      <w:r w:rsidRPr="00784171">
        <w:rPr>
          <w:sz w:val="16"/>
        </w:rPr>
        <w:t xml:space="preserve"> are highly classified and unknown but </w:t>
      </w:r>
      <w:r w:rsidRPr="00784171">
        <w:rPr>
          <w:sz w:val="22"/>
          <w:u w:val="single"/>
        </w:rPr>
        <w:t>would</w:t>
      </w:r>
      <w:r w:rsidRPr="00784171">
        <w:rPr>
          <w:sz w:val="16"/>
        </w:rPr>
        <w:t xml:space="preserve"> likely </w:t>
      </w:r>
      <w:r w:rsidRPr="00784171">
        <w:rPr>
          <w:sz w:val="22"/>
          <w:u w:val="single"/>
        </w:rPr>
        <w:t>involve both</w:t>
      </w:r>
      <w:r w:rsidRPr="00784171">
        <w:rPr>
          <w:sz w:val="16"/>
        </w:rPr>
        <w:t xml:space="preserve"> Defense Minister Sergei </w:t>
      </w:r>
      <w:r w:rsidRPr="00784171">
        <w:rPr>
          <w:b/>
          <w:sz w:val="22"/>
          <w:u w:val="single"/>
        </w:rPr>
        <w:t>Shoigu</w:t>
      </w:r>
      <w:r w:rsidRPr="00784171">
        <w:rPr>
          <w:sz w:val="16"/>
        </w:rPr>
        <w:t xml:space="preserve"> </w:t>
      </w:r>
      <w:r w:rsidRPr="00784171">
        <w:rPr>
          <w:sz w:val="22"/>
          <w:u w:val="single"/>
        </w:rPr>
        <w:t>and</w:t>
      </w:r>
      <w:r w:rsidRPr="00784171">
        <w:rPr>
          <w:sz w:val="16"/>
        </w:rPr>
        <w:t xml:space="preserve"> Chief of the General Staff Valery </w:t>
      </w:r>
      <w:r w:rsidRPr="00784171">
        <w:rPr>
          <w:b/>
          <w:sz w:val="22"/>
          <w:u w:val="single"/>
        </w:rPr>
        <w:t>Gerasimov's authentication</w:t>
      </w:r>
      <w:r w:rsidRPr="00784171">
        <w:rPr>
          <w:sz w:val="16"/>
        </w:rPr>
        <w:t xml:space="preserve"> </w:t>
      </w:r>
      <w:r w:rsidRPr="00784171">
        <w:rPr>
          <w:sz w:val="22"/>
          <w:u w:val="single"/>
        </w:rPr>
        <w:t>of Putin's order.</w:t>
      </w:r>
      <w:r w:rsidRPr="00784171">
        <w:rPr>
          <w:sz w:val="16"/>
        </w:rPr>
        <w:t xml:space="preserve"> While Putin's more recent centralization of power may have altered these protocols, </w:t>
      </w:r>
      <w:r w:rsidRPr="00784171">
        <w:rPr>
          <w:sz w:val="22"/>
          <w:u w:val="single"/>
        </w:rPr>
        <w:t>the general staff would</w:t>
      </w:r>
      <w:r w:rsidRPr="00784171">
        <w:rPr>
          <w:sz w:val="16"/>
        </w:rPr>
        <w:t xml:space="preserve"> still </w:t>
      </w:r>
      <w:r w:rsidRPr="00784171">
        <w:rPr>
          <w:sz w:val="22"/>
          <w:u w:val="single"/>
        </w:rPr>
        <w:t>need to</w:t>
      </w:r>
      <w:r w:rsidRPr="00784171">
        <w:rPr>
          <w:sz w:val="16"/>
        </w:rPr>
        <w:t xml:space="preserve"> </w:t>
      </w:r>
      <w:r w:rsidRPr="00784171">
        <w:rPr>
          <w:b/>
          <w:sz w:val="22"/>
          <w:u w:val="single"/>
        </w:rPr>
        <w:t>distribute attack orders</w:t>
      </w:r>
      <w:r w:rsidRPr="00784171">
        <w:rPr>
          <w:sz w:val="16"/>
        </w:rPr>
        <w:t xml:space="preserve"> </w:t>
      </w:r>
      <w:r w:rsidRPr="00784171">
        <w:rPr>
          <w:sz w:val="22"/>
          <w:u w:val="single"/>
        </w:rPr>
        <w:t>to nuclear forces</w:t>
      </w:r>
      <w:r w:rsidRPr="00784171">
        <w:rPr>
          <w:sz w:val="16"/>
        </w:rPr>
        <w:t xml:space="preserve">. Those forces would then need to carry out the order. That matters because </w:t>
      </w:r>
      <w:r w:rsidRPr="00784171">
        <w:rPr>
          <w:sz w:val="22"/>
          <w:u w:val="single"/>
        </w:rPr>
        <w:t>these personnel know that any nuclear strike would entail</w:t>
      </w:r>
      <w:r w:rsidRPr="00784171">
        <w:rPr>
          <w:sz w:val="16"/>
        </w:rPr>
        <w:t xml:space="preserve">, as a minimum, </w:t>
      </w:r>
      <w:r w:rsidRPr="00784171">
        <w:rPr>
          <w:b/>
          <w:sz w:val="22"/>
          <w:u w:val="single"/>
        </w:rPr>
        <w:t>catastrophic sanctions</w:t>
      </w:r>
      <w:r w:rsidRPr="00784171">
        <w:rPr>
          <w:sz w:val="16"/>
        </w:rPr>
        <w:t xml:space="preserve"> </w:t>
      </w:r>
      <w:r w:rsidRPr="00784171">
        <w:rPr>
          <w:sz w:val="22"/>
          <w:u w:val="single"/>
        </w:rPr>
        <w:t>and the degradation of Russian military history and honor. In the worst-case scenario, a nuclear strike would risk an</w:t>
      </w:r>
      <w:r w:rsidRPr="00784171">
        <w:rPr>
          <w:sz w:val="16"/>
        </w:rPr>
        <w:t xml:space="preserve"> </w:t>
      </w:r>
      <w:r w:rsidRPr="00784171">
        <w:rPr>
          <w:b/>
          <w:sz w:val="22"/>
          <w:u w:val="single"/>
        </w:rPr>
        <w:t>escalation spiral</w:t>
      </w:r>
      <w:r w:rsidRPr="00784171">
        <w:rPr>
          <w:sz w:val="16"/>
        </w:rPr>
        <w:t xml:space="preserve"> that ends with nuclear war against NATO.</w:t>
      </w:r>
    </w:p>
    <w:p w14:paraId="5CBA6F3D" w14:textId="77777777" w:rsidR="00784171" w:rsidRPr="00784171" w:rsidRDefault="00784171" w:rsidP="00784171">
      <w:pPr>
        <w:rPr>
          <w:sz w:val="16"/>
        </w:rPr>
      </w:pPr>
      <w:r w:rsidRPr="00784171">
        <w:rPr>
          <w:b/>
          <w:sz w:val="22"/>
          <w:highlight w:val="yellow"/>
          <w:u w:val="single"/>
        </w:rPr>
        <w:t>Gerasimov isn't crazy</w:t>
      </w:r>
      <w:r w:rsidRPr="00784171">
        <w:rPr>
          <w:sz w:val="16"/>
          <w:highlight w:val="yellow"/>
        </w:rPr>
        <w:t xml:space="preserve">. </w:t>
      </w:r>
      <w:r w:rsidRPr="00784171">
        <w:rPr>
          <w:b/>
          <w:sz w:val="22"/>
          <w:highlight w:val="yellow"/>
          <w:u w:val="single"/>
        </w:rPr>
        <w:t>Nor</w:t>
      </w:r>
      <w:r w:rsidRPr="00784171">
        <w:rPr>
          <w:b/>
          <w:sz w:val="22"/>
          <w:u w:val="single"/>
        </w:rPr>
        <w:t xml:space="preserve"> are</w:t>
      </w:r>
      <w:r w:rsidRPr="00784171">
        <w:rPr>
          <w:sz w:val="16"/>
        </w:rPr>
        <w:t xml:space="preserve"> most of </w:t>
      </w:r>
      <w:r w:rsidRPr="00784171">
        <w:rPr>
          <w:b/>
          <w:sz w:val="22"/>
          <w:u w:val="single"/>
        </w:rPr>
        <w:t xml:space="preserve">the </w:t>
      </w:r>
      <w:r w:rsidRPr="00784171">
        <w:rPr>
          <w:b/>
          <w:sz w:val="22"/>
          <w:highlight w:val="yellow"/>
          <w:u w:val="single"/>
        </w:rPr>
        <w:t>security elite</w:t>
      </w:r>
      <w:r w:rsidRPr="00784171">
        <w:rPr>
          <w:b/>
          <w:sz w:val="22"/>
          <w:u w:val="single"/>
        </w:rPr>
        <w:t xml:space="preserve"> around Putin.</w:t>
      </w:r>
      <w:r w:rsidRPr="00784171">
        <w:rPr>
          <w:sz w:val="16"/>
        </w:rPr>
        <w:t xml:space="preserve"> They know that once one nuclear weapon is used, U.S., British, and French nuclear forces would immediately move to very high alert status. Russian forces would then do the same. The Russians know that this dynamic would greatly exacerbate the risk of miscalculation.</w:t>
      </w:r>
    </w:p>
    <w:p w14:paraId="774A54AB" w14:textId="77777777" w:rsidR="00784171" w:rsidRPr="00784171" w:rsidRDefault="00784171" w:rsidP="00784171">
      <w:pPr>
        <w:rPr>
          <w:sz w:val="16"/>
        </w:rPr>
      </w:pPr>
      <w:r w:rsidRPr="00784171">
        <w:rPr>
          <w:sz w:val="16"/>
        </w:rPr>
        <w:t>Consider, for example, that Russian ballistic missile submarines are almost constantly shadowed by U.S. and British attack submarines while on patrol. After a Russian nuclear strike on Ukraine, one miscalculation might lead to one undersea battle. Fearing an imminent attack at scale, this might then lead to one nation's preemptive strike against the other nation's nuclear assets. This is just a hypothetical scenario, but it illustrates how even the hint of nuclear warfare could lead to a worldwide shooting war. The Russians know this.</w:t>
      </w:r>
    </w:p>
    <w:p w14:paraId="799F1855" w14:textId="77777777" w:rsidR="00784171" w:rsidRPr="00784171" w:rsidRDefault="00784171" w:rsidP="00784171">
      <w:pPr>
        <w:rPr>
          <w:u w:val="single"/>
        </w:rPr>
      </w:pPr>
      <w:r w:rsidRPr="00784171">
        <w:rPr>
          <w:sz w:val="16"/>
        </w:rPr>
        <w:t xml:space="preserve">The bottom line: </w:t>
      </w:r>
      <w:r w:rsidRPr="00784171">
        <w:rPr>
          <w:sz w:val="22"/>
          <w:u w:val="single"/>
        </w:rPr>
        <w:t xml:space="preserve">Putin and his ultra-hawk spymaster Nikolai Patrushev might support a nuclear strike, but it's </w:t>
      </w:r>
      <w:r w:rsidRPr="00784171">
        <w:rPr>
          <w:b/>
          <w:sz w:val="22"/>
          <w:u w:val="single"/>
        </w:rPr>
        <w:t>highly unlikely they will order one</w:t>
      </w:r>
      <w:r w:rsidRPr="00784171">
        <w:rPr>
          <w:sz w:val="16"/>
        </w:rPr>
        <w:t xml:space="preserve">. It's even less likely that others in Putin's inner circle would support it. </w:t>
      </w:r>
      <w:r w:rsidRPr="00784171">
        <w:rPr>
          <w:sz w:val="22"/>
          <w:u w:val="single"/>
        </w:rPr>
        <w:t>They would more likely strike</w:t>
      </w:r>
      <w:r w:rsidRPr="00784171">
        <w:rPr>
          <w:sz w:val="16"/>
        </w:rPr>
        <w:t xml:space="preserve"> </w:t>
      </w:r>
      <w:r w:rsidRPr="00784171">
        <w:rPr>
          <w:b/>
          <w:sz w:val="22"/>
          <w:u w:val="single"/>
        </w:rPr>
        <w:t>him</w:t>
      </w:r>
      <w:r w:rsidRPr="00784171">
        <w:rPr>
          <w:sz w:val="16"/>
        </w:rPr>
        <w:t xml:space="preserve"> out </w:t>
      </w:r>
      <w:r w:rsidRPr="00784171">
        <w:rPr>
          <w:sz w:val="22"/>
          <w:u w:val="single"/>
        </w:rPr>
        <w:t>before agreeing to fire off nukes.</w:t>
      </w:r>
    </w:p>
    <w:p w14:paraId="67756A97"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There are </w:t>
      </w:r>
      <w:r w:rsidRPr="00784171">
        <w:rPr>
          <w:rFonts w:eastAsiaTheme="majorEastAsia" w:cstheme="majorBidi"/>
          <w:b/>
          <w:sz w:val="22"/>
          <w:u w:val="single"/>
        </w:rPr>
        <w:t>intermediate steps</w:t>
      </w:r>
      <w:r w:rsidRPr="00784171">
        <w:rPr>
          <w:rFonts w:eastAsiaTheme="majorEastAsia" w:cstheme="majorBidi"/>
          <w:b/>
          <w:sz w:val="22"/>
        </w:rPr>
        <w:t xml:space="preserve"> in the escalatory ladder---ongoing conflict doesn’t necessarily mean nuclear war</w:t>
      </w:r>
    </w:p>
    <w:p w14:paraId="1E870A7C" w14:textId="77777777" w:rsidR="00784171" w:rsidRPr="00784171" w:rsidRDefault="00784171" w:rsidP="00784171">
      <w:r w:rsidRPr="00784171">
        <w:t xml:space="preserve">Ryan </w:t>
      </w:r>
      <w:r w:rsidRPr="00784171">
        <w:rPr>
          <w:b/>
          <w:bCs/>
          <w:sz w:val="22"/>
        </w:rPr>
        <w:t>Faith 3/11</w:t>
      </w:r>
      <w:r w:rsidRPr="00784171">
        <w:t>, former defense and national security editor at VICE News and congressional staffer, writes about defense and space policy, “Ukraine Isn’t World War III. It’s Not Even Close.,” Daily Beast, 3/11/2022, https://www.thedailybeast.com/ukraine-isnt-world-war-iii-its-not-even-close</w:t>
      </w:r>
    </w:p>
    <w:p w14:paraId="3DA9F28A" w14:textId="77777777" w:rsidR="00784171" w:rsidRPr="00784171" w:rsidRDefault="00784171" w:rsidP="00784171">
      <w:pPr>
        <w:rPr>
          <w:sz w:val="16"/>
        </w:rPr>
      </w:pPr>
      <w:r w:rsidRPr="00784171">
        <w:rPr>
          <w:sz w:val="22"/>
          <w:highlight w:val="yellow"/>
          <w:u w:val="single"/>
        </w:rPr>
        <w:t>However</w:t>
      </w:r>
      <w:r w:rsidRPr="00784171">
        <w:rPr>
          <w:sz w:val="16"/>
          <w:highlight w:val="yellow"/>
        </w:rPr>
        <w:t xml:space="preserve"> </w:t>
      </w:r>
      <w:r w:rsidRPr="00784171">
        <w:rPr>
          <w:b/>
          <w:sz w:val="22"/>
          <w:highlight w:val="yellow"/>
          <w:u w:val="single"/>
        </w:rPr>
        <w:t>unnerving</w:t>
      </w:r>
      <w:r w:rsidRPr="00784171">
        <w:rPr>
          <w:sz w:val="16"/>
        </w:rPr>
        <w:t xml:space="preserve"> </w:t>
      </w:r>
      <w:r w:rsidRPr="00784171">
        <w:rPr>
          <w:sz w:val="22"/>
          <w:u w:val="single"/>
        </w:rPr>
        <w:t xml:space="preserve">Russia’s invasion of </w:t>
      </w:r>
      <w:r w:rsidRPr="00784171">
        <w:rPr>
          <w:sz w:val="22"/>
          <w:highlight w:val="yellow"/>
          <w:u w:val="single"/>
        </w:rPr>
        <w:t>Ukraine is</w:t>
      </w:r>
      <w:r w:rsidRPr="00784171">
        <w:rPr>
          <w:sz w:val="22"/>
          <w:u w:val="single"/>
        </w:rPr>
        <w:t xml:space="preserve">, the fight is </w:t>
      </w:r>
      <w:r w:rsidRPr="00784171">
        <w:rPr>
          <w:sz w:val="22"/>
          <w:highlight w:val="yellow"/>
          <w:u w:val="single"/>
        </w:rPr>
        <w:t>a</w:t>
      </w:r>
      <w:r w:rsidRPr="00784171">
        <w:rPr>
          <w:sz w:val="16"/>
          <w:highlight w:val="yellow"/>
        </w:rPr>
        <w:t xml:space="preserve"> </w:t>
      </w:r>
      <w:r w:rsidRPr="00784171">
        <w:rPr>
          <w:b/>
          <w:sz w:val="22"/>
          <w:highlight w:val="yellow"/>
          <w:u w:val="single"/>
        </w:rPr>
        <w:t>long, long way from</w:t>
      </w:r>
      <w:r w:rsidRPr="00784171">
        <w:rPr>
          <w:b/>
          <w:sz w:val="22"/>
          <w:u w:val="single"/>
        </w:rPr>
        <w:t xml:space="preserve"> the titanic, globe-spanning conflict that would constitute a “</w:t>
      </w:r>
      <w:r w:rsidRPr="00784171">
        <w:rPr>
          <w:b/>
          <w:sz w:val="22"/>
          <w:highlight w:val="yellow"/>
          <w:u w:val="single"/>
        </w:rPr>
        <w:t>world war</w:t>
      </w:r>
      <w:r w:rsidRPr="00784171">
        <w:rPr>
          <w:b/>
          <w:sz w:val="22"/>
          <w:u w:val="single"/>
        </w:rPr>
        <w:t>.”</w:t>
      </w:r>
    </w:p>
    <w:p w14:paraId="3BCA7A84" w14:textId="77777777" w:rsidR="00784171" w:rsidRPr="00784171" w:rsidRDefault="00784171" w:rsidP="00784171">
      <w:pPr>
        <w:rPr>
          <w:sz w:val="16"/>
        </w:rPr>
      </w:pPr>
      <w:r w:rsidRPr="00784171">
        <w:rPr>
          <w:sz w:val="22"/>
          <w:u w:val="single"/>
        </w:rPr>
        <w:t>For</w:t>
      </w:r>
      <w:r w:rsidRPr="00784171">
        <w:rPr>
          <w:sz w:val="16"/>
        </w:rPr>
        <w:t xml:space="preserve"> </w:t>
      </w:r>
      <w:r w:rsidRPr="00784171">
        <w:rPr>
          <w:b/>
          <w:sz w:val="22"/>
          <w:u w:val="single"/>
        </w:rPr>
        <w:t>Ukraine</w:t>
      </w:r>
      <w:r w:rsidRPr="00784171">
        <w:rPr>
          <w:sz w:val="16"/>
        </w:rPr>
        <w:t xml:space="preserve">, </w:t>
      </w:r>
      <w:r w:rsidRPr="00784171">
        <w:rPr>
          <w:sz w:val="22"/>
          <w:u w:val="single"/>
        </w:rPr>
        <w:t>this is</w:t>
      </w:r>
      <w:r w:rsidRPr="00784171">
        <w:rPr>
          <w:sz w:val="16"/>
        </w:rPr>
        <w:t xml:space="preserve"> an </w:t>
      </w:r>
      <w:r w:rsidRPr="00784171">
        <w:rPr>
          <w:b/>
          <w:sz w:val="22"/>
          <w:u w:val="single"/>
        </w:rPr>
        <w:t>existential</w:t>
      </w:r>
      <w:r w:rsidRPr="00784171">
        <w:rPr>
          <w:sz w:val="16"/>
        </w:rPr>
        <w:t xml:space="preserve"> conflict for national survival. </w:t>
      </w:r>
      <w:r w:rsidRPr="00784171">
        <w:rPr>
          <w:sz w:val="22"/>
          <w:u w:val="single"/>
        </w:rPr>
        <w:t>For the</w:t>
      </w:r>
      <w:r w:rsidRPr="00784171">
        <w:rPr>
          <w:sz w:val="16"/>
        </w:rPr>
        <w:t xml:space="preserve"> </w:t>
      </w:r>
      <w:r w:rsidRPr="00784171">
        <w:rPr>
          <w:b/>
          <w:sz w:val="22"/>
          <w:u w:val="single"/>
        </w:rPr>
        <w:t>rest</w:t>
      </w:r>
      <w:r w:rsidRPr="00784171">
        <w:rPr>
          <w:sz w:val="16"/>
        </w:rPr>
        <w:t xml:space="preserve"> of the world, </w:t>
      </w:r>
      <w:r w:rsidRPr="00784171">
        <w:rPr>
          <w:sz w:val="22"/>
          <w:highlight w:val="yellow"/>
          <w:u w:val="single"/>
        </w:rPr>
        <w:t>this</w:t>
      </w:r>
      <w:r w:rsidRPr="00784171">
        <w:rPr>
          <w:sz w:val="22"/>
          <w:u w:val="single"/>
        </w:rPr>
        <w:t xml:space="preserve"> conflict </w:t>
      </w:r>
      <w:r w:rsidRPr="00784171">
        <w:rPr>
          <w:sz w:val="22"/>
          <w:highlight w:val="yellow"/>
          <w:u w:val="single"/>
        </w:rPr>
        <w:t>may</w:t>
      </w:r>
      <w:r w:rsidRPr="00784171">
        <w:rPr>
          <w:sz w:val="16"/>
          <w:highlight w:val="yellow"/>
        </w:rPr>
        <w:t xml:space="preserve"> </w:t>
      </w:r>
      <w:r w:rsidRPr="00784171">
        <w:rPr>
          <w:b/>
          <w:sz w:val="22"/>
          <w:highlight w:val="yellow"/>
          <w:u w:val="single"/>
        </w:rPr>
        <w:t>seem terrifying</w:t>
      </w:r>
      <w:r w:rsidRPr="00784171">
        <w:rPr>
          <w:sz w:val="22"/>
          <w:highlight w:val="yellow"/>
          <w:u w:val="single"/>
        </w:rPr>
        <w:t>, but that’s what</w:t>
      </w:r>
      <w:r w:rsidRPr="00784171">
        <w:rPr>
          <w:sz w:val="16"/>
          <w:highlight w:val="yellow"/>
        </w:rPr>
        <w:t xml:space="preserve"> </w:t>
      </w:r>
      <w:r w:rsidRPr="00784171">
        <w:rPr>
          <w:b/>
          <w:sz w:val="22"/>
          <w:highlight w:val="yellow"/>
          <w:u w:val="single"/>
        </w:rPr>
        <w:t>all wars look like</w:t>
      </w:r>
      <w:r w:rsidRPr="00784171">
        <w:rPr>
          <w:sz w:val="16"/>
        </w:rPr>
        <w:t xml:space="preserve"> to anyone paying attention up close—especially one involving a nuclear-armed combatant. The world hasn’t seen a high-intensity conflict between two relatively modern militaries in Europe since World War II. Of course this is a shock to the system.</w:t>
      </w:r>
    </w:p>
    <w:p w14:paraId="61CAE062" w14:textId="77777777" w:rsidR="00784171" w:rsidRPr="00784171" w:rsidRDefault="00784171" w:rsidP="00784171">
      <w:pPr>
        <w:rPr>
          <w:b/>
          <w:sz w:val="22"/>
          <w:u w:val="single"/>
        </w:rPr>
      </w:pPr>
      <w:r w:rsidRPr="00784171">
        <w:rPr>
          <w:sz w:val="16"/>
        </w:rPr>
        <w:t xml:space="preserve">If the U.S. and NATO want to constrain Russia’s actions in Ukraine, </w:t>
      </w:r>
      <w:r w:rsidRPr="00784171">
        <w:rPr>
          <w:sz w:val="22"/>
          <w:u w:val="single"/>
        </w:rPr>
        <w:t xml:space="preserve">there are </w:t>
      </w:r>
      <w:r w:rsidRPr="00784171">
        <w:rPr>
          <w:b/>
          <w:sz w:val="22"/>
          <w:u w:val="single"/>
        </w:rPr>
        <w:t>many</w:t>
      </w:r>
      <w:r w:rsidRPr="00784171">
        <w:rPr>
          <w:sz w:val="22"/>
          <w:u w:val="single"/>
        </w:rPr>
        <w:t xml:space="preserve"> options </w:t>
      </w:r>
      <w:r w:rsidRPr="00784171">
        <w:rPr>
          <w:b/>
          <w:sz w:val="22"/>
          <w:u w:val="single"/>
        </w:rPr>
        <w:t>short of full conflict.</w:t>
      </w:r>
    </w:p>
    <w:p w14:paraId="3F0F05EA" w14:textId="77777777" w:rsidR="00784171" w:rsidRPr="00784171" w:rsidRDefault="00784171" w:rsidP="00784171">
      <w:pPr>
        <w:rPr>
          <w:sz w:val="16"/>
        </w:rPr>
      </w:pPr>
      <w:r w:rsidRPr="00784171">
        <w:rPr>
          <w:sz w:val="16"/>
        </w:rPr>
        <w:t>For instance, during the Korean War, the Soviet Union sent both fighter aircraft and pilots to fly them against U.S. aircraft. This playbook could be repeated with NATO countries contributing equipment and troops. More recently, Russia deployed military “contractors” throughout the eight years of destabilization in Ukraine to provide Moscow with plausible deniability. The U.S. and NATO could likewise deploy contractors, even if they are used in limited non-combat roles such as supply and building fortifications. Plans for Pentagon cyberattacks have been on the books for a while. The point is, there are options for the U.S. and NATO to exert military pressure on Russia without escalating to an all-out war.</w:t>
      </w:r>
    </w:p>
    <w:p w14:paraId="3E62B494" w14:textId="77777777" w:rsidR="00784171" w:rsidRPr="00784171" w:rsidRDefault="00784171" w:rsidP="00784171">
      <w:pPr>
        <w:rPr>
          <w:sz w:val="16"/>
        </w:rPr>
      </w:pPr>
      <w:r w:rsidRPr="00784171">
        <w:rPr>
          <w:sz w:val="16"/>
        </w:rPr>
        <w:t>The problem now is that preemptively panicking over potential escalation effectively grants Vladimir Putin control over the size and scale of the conflict.</w:t>
      </w:r>
    </w:p>
    <w:p w14:paraId="6BB6720C" w14:textId="77777777" w:rsidR="00784171" w:rsidRPr="00784171" w:rsidRDefault="00784171" w:rsidP="00784171">
      <w:pPr>
        <w:rPr>
          <w:sz w:val="16"/>
        </w:rPr>
      </w:pPr>
      <w:r w:rsidRPr="00784171">
        <w:rPr>
          <w:sz w:val="16"/>
        </w:rPr>
        <w:t xml:space="preserve">Crucially, </w:t>
      </w:r>
      <w:r w:rsidRPr="00784171">
        <w:rPr>
          <w:sz w:val="22"/>
          <w:highlight w:val="yellow"/>
          <w:u w:val="single"/>
        </w:rPr>
        <w:t>just because a conflict</w:t>
      </w:r>
      <w:r w:rsidRPr="00784171">
        <w:rPr>
          <w:sz w:val="16"/>
          <w:highlight w:val="yellow"/>
        </w:rPr>
        <w:t xml:space="preserve"> </w:t>
      </w:r>
      <w:r w:rsidRPr="00784171">
        <w:rPr>
          <w:b/>
          <w:sz w:val="22"/>
          <w:highlight w:val="yellow"/>
          <w:u w:val="single"/>
        </w:rPr>
        <w:t>could</w:t>
      </w:r>
      <w:r w:rsidRPr="00784171">
        <w:rPr>
          <w:sz w:val="16"/>
          <w:highlight w:val="yellow"/>
        </w:rPr>
        <w:t xml:space="preserve"> </w:t>
      </w:r>
      <w:r w:rsidRPr="00784171">
        <w:rPr>
          <w:sz w:val="22"/>
          <w:highlight w:val="yellow"/>
          <w:u w:val="single"/>
        </w:rPr>
        <w:t>grow</w:t>
      </w:r>
      <w:r w:rsidRPr="00784171">
        <w:rPr>
          <w:sz w:val="22"/>
          <w:u w:val="single"/>
        </w:rPr>
        <w:t xml:space="preserve"> into a larger-scale, multi-nation fight </w:t>
      </w:r>
      <w:r w:rsidRPr="00784171">
        <w:rPr>
          <w:sz w:val="22"/>
          <w:highlight w:val="yellow"/>
          <w:u w:val="single"/>
        </w:rPr>
        <w:t>doesn’t mean it</w:t>
      </w:r>
      <w:r w:rsidRPr="00784171">
        <w:rPr>
          <w:sz w:val="16"/>
        </w:rPr>
        <w:t xml:space="preserve"> </w:t>
      </w:r>
      <w:r w:rsidRPr="00784171">
        <w:rPr>
          <w:b/>
          <w:sz w:val="22"/>
          <w:u w:val="single"/>
        </w:rPr>
        <w:t xml:space="preserve">necessarily </w:t>
      </w:r>
      <w:r w:rsidRPr="00784171">
        <w:rPr>
          <w:b/>
          <w:sz w:val="22"/>
          <w:highlight w:val="yellow"/>
          <w:u w:val="single"/>
        </w:rPr>
        <w:t>will</w:t>
      </w:r>
      <w:r w:rsidRPr="00784171">
        <w:rPr>
          <w:sz w:val="16"/>
        </w:rPr>
        <w:t xml:space="preserve">. The </w:t>
      </w:r>
      <w:r w:rsidRPr="00784171">
        <w:rPr>
          <w:sz w:val="22"/>
          <w:highlight w:val="yellow"/>
          <w:u w:val="single"/>
        </w:rPr>
        <w:t>management of</w:t>
      </w:r>
      <w:r w:rsidRPr="00784171">
        <w:rPr>
          <w:sz w:val="22"/>
          <w:u w:val="single"/>
        </w:rPr>
        <w:t xml:space="preserve"> a </w:t>
      </w:r>
      <w:r w:rsidRPr="00784171">
        <w:rPr>
          <w:sz w:val="22"/>
          <w:highlight w:val="yellow"/>
          <w:u w:val="single"/>
        </w:rPr>
        <w:t>conflict's</w:t>
      </w:r>
      <w:r w:rsidRPr="00784171">
        <w:rPr>
          <w:sz w:val="16"/>
          <w:highlight w:val="yellow"/>
        </w:rPr>
        <w:t xml:space="preserve"> </w:t>
      </w:r>
      <w:r w:rsidRPr="00784171">
        <w:rPr>
          <w:b/>
          <w:sz w:val="22"/>
          <w:highlight w:val="yellow"/>
          <w:u w:val="single"/>
        </w:rPr>
        <w:t>size</w:t>
      </w:r>
      <w:r w:rsidRPr="00784171">
        <w:rPr>
          <w:sz w:val="16"/>
          <w:highlight w:val="yellow"/>
        </w:rPr>
        <w:t xml:space="preserve"> </w:t>
      </w:r>
      <w:r w:rsidRPr="00784171">
        <w:rPr>
          <w:sz w:val="22"/>
          <w:highlight w:val="yellow"/>
          <w:u w:val="single"/>
        </w:rPr>
        <w:t>and</w:t>
      </w:r>
      <w:r w:rsidRPr="00784171">
        <w:rPr>
          <w:sz w:val="16"/>
          <w:highlight w:val="yellow"/>
        </w:rPr>
        <w:t xml:space="preserve"> </w:t>
      </w:r>
      <w:r w:rsidRPr="00784171">
        <w:rPr>
          <w:b/>
          <w:sz w:val="22"/>
          <w:highlight w:val="yellow"/>
          <w:u w:val="single"/>
        </w:rPr>
        <w:t>scope</w:t>
      </w:r>
      <w:r w:rsidRPr="00784171">
        <w:rPr>
          <w:sz w:val="16"/>
          <w:highlight w:val="yellow"/>
        </w:rPr>
        <w:t xml:space="preserve"> </w:t>
      </w:r>
      <w:r w:rsidRPr="00784171">
        <w:rPr>
          <w:sz w:val="22"/>
          <w:highlight w:val="yellow"/>
          <w:u w:val="single"/>
        </w:rPr>
        <w:t>are things</w:t>
      </w:r>
      <w:r w:rsidRPr="00784171">
        <w:rPr>
          <w:sz w:val="16"/>
        </w:rPr>
        <w:t xml:space="preserve"> that </w:t>
      </w:r>
      <w:r w:rsidRPr="00784171">
        <w:rPr>
          <w:sz w:val="22"/>
          <w:highlight w:val="yellow"/>
          <w:u w:val="single"/>
        </w:rPr>
        <w:t>participants</w:t>
      </w:r>
      <w:r w:rsidRPr="00784171">
        <w:rPr>
          <w:sz w:val="16"/>
        </w:rPr>
        <w:t xml:space="preserve"> try to </w:t>
      </w:r>
      <w:r w:rsidRPr="00784171">
        <w:rPr>
          <w:b/>
          <w:sz w:val="22"/>
          <w:u w:val="single"/>
        </w:rPr>
        <w:t xml:space="preserve">closely </w:t>
      </w:r>
      <w:r w:rsidRPr="00784171">
        <w:rPr>
          <w:b/>
          <w:sz w:val="22"/>
          <w:highlight w:val="yellow"/>
          <w:u w:val="single"/>
        </w:rPr>
        <w:t>monitor and manage</w:t>
      </w:r>
      <w:r w:rsidRPr="00784171">
        <w:rPr>
          <w:sz w:val="22"/>
          <w:highlight w:val="yellow"/>
          <w:u w:val="single"/>
        </w:rPr>
        <w:t>. Jumping to</w:t>
      </w:r>
      <w:r w:rsidRPr="00784171">
        <w:rPr>
          <w:sz w:val="22"/>
          <w:u w:val="single"/>
        </w:rPr>
        <w:t xml:space="preserve"> the conclusion that</w:t>
      </w:r>
      <w:r w:rsidRPr="00784171">
        <w:rPr>
          <w:sz w:val="16"/>
        </w:rPr>
        <w:t xml:space="preserve"> </w:t>
      </w:r>
      <w:r w:rsidRPr="00784171">
        <w:rPr>
          <w:b/>
          <w:sz w:val="22"/>
          <w:u w:val="single"/>
        </w:rPr>
        <w:t>literally every move by NATO</w:t>
      </w:r>
      <w:r w:rsidRPr="00784171">
        <w:rPr>
          <w:sz w:val="16"/>
        </w:rPr>
        <w:t xml:space="preserve"> </w:t>
      </w:r>
      <w:r w:rsidRPr="00784171">
        <w:rPr>
          <w:sz w:val="22"/>
          <w:u w:val="single"/>
        </w:rPr>
        <w:t>will lead to</w:t>
      </w:r>
      <w:r w:rsidRPr="00784171">
        <w:rPr>
          <w:sz w:val="16"/>
        </w:rPr>
        <w:t xml:space="preserve"> an </w:t>
      </w:r>
      <w:r w:rsidRPr="00784171">
        <w:rPr>
          <w:b/>
          <w:sz w:val="22"/>
          <w:highlight w:val="yellow"/>
          <w:u w:val="single"/>
        </w:rPr>
        <w:t>apocalyptic war</w:t>
      </w:r>
      <w:r w:rsidRPr="00784171">
        <w:rPr>
          <w:b/>
          <w:sz w:val="22"/>
          <w:u w:val="single"/>
        </w:rPr>
        <w:t xml:space="preserve"> for the ages</w:t>
      </w:r>
      <w:r w:rsidRPr="00784171">
        <w:rPr>
          <w:sz w:val="16"/>
        </w:rPr>
        <w:t xml:space="preserve"> </w:t>
      </w:r>
      <w:r w:rsidRPr="00784171">
        <w:rPr>
          <w:sz w:val="22"/>
          <w:highlight w:val="yellow"/>
          <w:u w:val="single"/>
        </w:rPr>
        <w:t>is</w:t>
      </w:r>
      <w:r w:rsidRPr="00784171">
        <w:rPr>
          <w:sz w:val="16"/>
        </w:rPr>
        <w:t xml:space="preserve"> </w:t>
      </w:r>
      <w:r w:rsidRPr="00784171">
        <w:rPr>
          <w:b/>
          <w:sz w:val="22"/>
          <w:u w:val="single"/>
        </w:rPr>
        <w:t>grossly premature</w:t>
      </w:r>
      <w:r w:rsidRPr="00784171">
        <w:rPr>
          <w:sz w:val="22"/>
          <w:u w:val="single"/>
        </w:rPr>
        <w:t xml:space="preserve">. It’s </w:t>
      </w:r>
      <w:r w:rsidRPr="00784171">
        <w:rPr>
          <w:sz w:val="22"/>
          <w:highlight w:val="yellow"/>
          <w:u w:val="single"/>
        </w:rPr>
        <w:t>like</w:t>
      </w:r>
      <w:r w:rsidRPr="00784171">
        <w:rPr>
          <w:sz w:val="16"/>
        </w:rPr>
        <w:t xml:space="preserve"> </w:t>
      </w:r>
      <w:r w:rsidRPr="00784171">
        <w:rPr>
          <w:b/>
          <w:sz w:val="22"/>
          <w:highlight w:val="yellow"/>
          <w:u w:val="single"/>
        </w:rPr>
        <w:t>forwarding</w:t>
      </w:r>
      <w:r w:rsidRPr="00784171">
        <w:rPr>
          <w:b/>
          <w:sz w:val="22"/>
          <w:u w:val="single"/>
        </w:rPr>
        <w:t xml:space="preserve"> matches </w:t>
      </w:r>
      <w:r w:rsidRPr="00784171">
        <w:rPr>
          <w:b/>
          <w:sz w:val="22"/>
          <w:highlight w:val="yellow"/>
          <w:u w:val="single"/>
        </w:rPr>
        <w:t>from</w:t>
      </w:r>
      <w:r w:rsidRPr="00784171">
        <w:rPr>
          <w:b/>
          <w:sz w:val="22"/>
          <w:u w:val="single"/>
        </w:rPr>
        <w:t xml:space="preserve"> a </w:t>
      </w:r>
      <w:r w:rsidRPr="00784171">
        <w:rPr>
          <w:b/>
          <w:sz w:val="22"/>
          <w:highlight w:val="yellow"/>
          <w:u w:val="single"/>
        </w:rPr>
        <w:t>dating</w:t>
      </w:r>
      <w:r w:rsidRPr="00784171">
        <w:rPr>
          <w:b/>
          <w:sz w:val="22"/>
          <w:u w:val="single"/>
        </w:rPr>
        <w:t xml:space="preserve"> app </w:t>
      </w:r>
      <w:r w:rsidRPr="00784171">
        <w:rPr>
          <w:b/>
          <w:sz w:val="22"/>
          <w:highlight w:val="yellow"/>
          <w:u w:val="single"/>
        </w:rPr>
        <w:t>to a wedding</w:t>
      </w:r>
      <w:r w:rsidRPr="00784171">
        <w:rPr>
          <w:b/>
          <w:sz w:val="22"/>
          <w:u w:val="single"/>
        </w:rPr>
        <w:t xml:space="preserve"> planner</w:t>
      </w:r>
      <w:r w:rsidRPr="00784171">
        <w:rPr>
          <w:sz w:val="22"/>
          <w:u w:val="single"/>
        </w:rPr>
        <w:t xml:space="preserve">. </w:t>
      </w:r>
      <w:r w:rsidRPr="00784171">
        <w:rPr>
          <w:sz w:val="22"/>
          <w:highlight w:val="yellow"/>
          <w:u w:val="single"/>
        </w:rPr>
        <w:t>There are</w:t>
      </w:r>
      <w:r w:rsidRPr="00784171">
        <w:rPr>
          <w:sz w:val="16"/>
        </w:rPr>
        <w:t xml:space="preserve"> some </w:t>
      </w:r>
      <w:r w:rsidRPr="00784171">
        <w:rPr>
          <w:b/>
          <w:sz w:val="22"/>
          <w:u w:val="single"/>
        </w:rPr>
        <w:t xml:space="preserve">important </w:t>
      </w:r>
      <w:r w:rsidRPr="00784171">
        <w:rPr>
          <w:b/>
          <w:sz w:val="22"/>
          <w:highlight w:val="yellow"/>
          <w:u w:val="single"/>
        </w:rPr>
        <w:t>intermediate steps</w:t>
      </w:r>
      <w:r w:rsidRPr="00784171">
        <w:rPr>
          <w:sz w:val="16"/>
        </w:rPr>
        <w:t xml:space="preserve"> you can’t skip.</w:t>
      </w:r>
    </w:p>
    <w:p w14:paraId="51421FDC"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p>
    <w:p w14:paraId="70CD0B2B"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 xml:space="preserve">*NORMS ADV* </w:t>
      </w:r>
    </w:p>
    <w:p w14:paraId="05325F12"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Squo Solves---1NC</w:t>
      </w:r>
    </w:p>
    <w:p w14:paraId="7875DF1F"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The US is already innovating, AND </w:t>
      </w:r>
      <w:r w:rsidRPr="00784171">
        <w:rPr>
          <w:rFonts w:eastAsiaTheme="majorEastAsia" w:cstheme="majorBidi"/>
          <w:b/>
          <w:sz w:val="22"/>
          <w:u w:val="single"/>
        </w:rPr>
        <w:t>existing</w:t>
      </w:r>
      <w:r w:rsidRPr="00784171">
        <w:rPr>
          <w:rFonts w:eastAsiaTheme="majorEastAsia" w:cstheme="majorBidi"/>
          <w:b/>
          <w:sz w:val="22"/>
        </w:rPr>
        <w:t xml:space="preserve"> NATO structures can help set norms</w:t>
      </w:r>
    </w:p>
    <w:p w14:paraId="5CFDA132" w14:textId="77777777" w:rsidR="00784171" w:rsidRPr="00784171" w:rsidRDefault="00784171" w:rsidP="00784171">
      <w:r w:rsidRPr="00784171">
        <w:t xml:space="preserve">Edward Hunter </w:t>
      </w:r>
      <w:r w:rsidRPr="00784171">
        <w:rPr>
          <w:b/>
          <w:bCs/>
          <w:sz w:val="22"/>
        </w:rPr>
        <w:t>Christie 22</w:t>
      </w:r>
      <w:r w:rsidRPr="00784171">
        <w:t xml:space="preserve">, Senior Research Fellow at the Finnish Institute of International Affairs, “Defence Cooperation in Artificial Intelligence: Bridging the Transatlantic Gap for a Stronger Europe,” European View, vol. 21, no. 1, SAGE Publications Ltd, 04/01/2022, pp. 13–21 </w:t>
      </w:r>
    </w:p>
    <w:p w14:paraId="091DDB9A" w14:textId="77777777" w:rsidR="00784171" w:rsidRPr="00784171" w:rsidRDefault="00784171" w:rsidP="00784171">
      <w:pPr>
        <w:rPr>
          <w:sz w:val="16"/>
        </w:rPr>
      </w:pPr>
      <w:r w:rsidRPr="00784171">
        <w:rPr>
          <w:sz w:val="16"/>
        </w:rPr>
        <w:t>Investment challenges</w:t>
      </w:r>
    </w:p>
    <w:p w14:paraId="597E4DA7" w14:textId="77777777" w:rsidR="00784171" w:rsidRPr="00784171" w:rsidRDefault="00784171" w:rsidP="00784171">
      <w:pPr>
        <w:rPr>
          <w:sz w:val="16"/>
        </w:rPr>
      </w:pPr>
      <w:r w:rsidRPr="00784171">
        <w:rPr>
          <w:sz w:val="16"/>
        </w:rPr>
        <w:t xml:space="preserve">As noted in the introduction, </w:t>
      </w:r>
      <w:r w:rsidRPr="00784171">
        <w:rPr>
          <w:sz w:val="22"/>
          <w:u w:val="single"/>
        </w:rPr>
        <w:t xml:space="preserve">there is a significant </w:t>
      </w:r>
      <w:r w:rsidRPr="00784171">
        <w:rPr>
          <w:b/>
          <w:sz w:val="22"/>
          <w:u w:val="single"/>
        </w:rPr>
        <w:t>gap</w:t>
      </w:r>
      <w:r w:rsidRPr="00784171">
        <w:rPr>
          <w:sz w:val="22"/>
          <w:u w:val="single"/>
        </w:rPr>
        <w:t xml:space="preserve"> between overall </w:t>
      </w:r>
      <w:r w:rsidRPr="00784171">
        <w:rPr>
          <w:b/>
          <w:sz w:val="22"/>
          <w:u w:val="single"/>
        </w:rPr>
        <w:t>US</w:t>
      </w:r>
      <w:r w:rsidRPr="00784171">
        <w:rPr>
          <w:sz w:val="22"/>
          <w:u w:val="single"/>
        </w:rPr>
        <w:t xml:space="preserve"> and </w:t>
      </w:r>
      <w:r w:rsidRPr="00784171">
        <w:rPr>
          <w:b/>
          <w:sz w:val="22"/>
          <w:u w:val="single"/>
        </w:rPr>
        <w:t>European</w:t>
      </w:r>
      <w:r w:rsidRPr="00784171">
        <w:rPr>
          <w:sz w:val="22"/>
          <w:u w:val="single"/>
        </w:rPr>
        <w:t xml:space="preserve"> </w:t>
      </w:r>
      <w:r w:rsidRPr="00784171">
        <w:rPr>
          <w:b/>
          <w:sz w:val="22"/>
          <w:u w:val="single"/>
        </w:rPr>
        <w:t>defence</w:t>
      </w:r>
      <w:r w:rsidRPr="00784171">
        <w:rPr>
          <w:sz w:val="22"/>
          <w:u w:val="single"/>
        </w:rPr>
        <w:t xml:space="preserve"> spending levels. This general pattern</w:t>
      </w:r>
      <w:r w:rsidRPr="00784171">
        <w:rPr>
          <w:sz w:val="16"/>
        </w:rPr>
        <w:t xml:space="preserve"> </w:t>
      </w:r>
      <w:r w:rsidRPr="00784171">
        <w:rPr>
          <w:b/>
          <w:sz w:val="22"/>
          <w:u w:val="single"/>
        </w:rPr>
        <w:t>also</w:t>
      </w:r>
      <w:r w:rsidRPr="00784171">
        <w:rPr>
          <w:sz w:val="16"/>
        </w:rPr>
        <w:t xml:space="preserve"> </w:t>
      </w:r>
      <w:r w:rsidRPr="00784171">
        <w:rPr>
          <w:sz w:val="22"/>
          <w:u w:val="single"/>
        </w:rPr>
        <w:t>holds for defence</w:t>
      </w:r>
      <w:r w:rsidRPr="00784171">
        <w:rPr>
          <w:sz w:val="16"/>
        </w:rPr>
        <w:t xml:space="preserve"> </w:t>
      </w:r>
      <w:r w:rsidRPr="00784171">
        <w:rPr>
          <w:b/>
          <w:sz w:val="22"/>
          <w:u w:val="single"/>
        </w:rPr>
        <w:t>r</w:t>
      </w:r>
      <w:r w:rsidRPr="00784171">
        <w:rPr>
          <w:sz w:val="16"/>
        </w:rPr>
        <w:t xml:space="preserve">esearch </w:t>
      </w:r>
      <w:r w:rsidRPr="00784171">
        <w:rPr>
          <w:sz w:val="22"/>
          <w:u w:val="single"/>
        </w:rPr>
        <w:t>and</w:t>
      </w:r>
      <w:r w:rsidRPr="00784171">
        <w:rPr>
          <w:sz w:val="16"/>
        </w:rPr>
        <w:t xml:space="preserve"> </w:t>
      </w:r>
      <w:r w:rsidRPr="00784171">
        <w:rPr>
          <w:b/>
          <w:sz w:val="22"/>
          <w:u w:val="single"/>
        </w:rPr>
        <w:t>d</w:t>
      </w:r>
      <w:r w:rsidRPr="00784171">
        <w:rPr>
          <w:sz w:val="16"/>
        </w:rPr>
        <w:t>evelopment spending. In 2020, EU spending in this area amounted to €8 billion (EDA 2021). For the US, with caveats as to comparability, expenditure for ‘research, development, test and evaluation’ totalled approximately €90 billion3 in the 2021 fiscal year (from October 2020 to September 2021), or about 10 times more.</w:t>
      </w:r>
    </w:p>
    <w:p w14:paraId="5D75EE09" w14:textId="77777777" w:rsidR="00784171" w:rsidRPr="00784171" w:rsidRDefault="00784171" w:rsidP="00784171">
      <w:pPr>
        <w:rPr>
          <w:sz w:val="16"/>
        </w:rPr>
      </w:pPr>
      <w:r w:rsidRPr="00784171">
        <w:rPr>
          <w:sz w:val="16"/>
        </w:rPr>
        <w:t xml:space="preserve">Investment </w:t>
      </w:r>
      <w:r w:rsidRPr="00784171">
        <w:rPr>
          <w:sz w:val="22"/>
          <w:u w:val="single"/>
        </w:rPr>
        <w:t>challenges go</w:t>
      </w:r>
      <w:r w:rsidRPr="00784171">
        <w:rPr>
          <w:sz w:val="16"/>
        </w:rPr>
        <w:t xml:space="preserve"> </w:t>
      </w:r>
      <w:r w:rsidRPr="00784171">
        <w:rPr>
          <w:b/>
          <w:sz w:val="22"/>
          <w:u w:val="single"/>
        </w:rPr>
        <w:t>beyond</w:t>
      </w:r>
      <w:r w:rsidRPr="00784171">
        <w:rPr>
          <w:sz w:val="16"/>
        </w:rPr>
        <w:t xml:space="preserve"> issues of </w:t>
      </w:r>
      <w:r w:rsidRPr="00784171">
        <w:rPr>
          <w:b/>
          <w:sz w:val="22"/>
          <w:u w:val="single"/>
        </w:rPr>
        <w:t>scale</w:t>
      </w:r>
      <w:r w:rsidRPr="00784171">
        <w:rPr>
          <w:sz w:val="22"/>
          <w:u w:val="single"/>
        </w:rPr>
        <w:t>. The US</w:t>
      </w:r>
      <w:r w:rsidRPr="00784171">
        <w:rPr>
          <w:sz w:val="16"/>
        </w:rPr>
        <w:t xml:space="preserve"> also </w:t>
      </w:r>
      <w:r w:rsidRPr="00784171">
        <w:rPr>
          <w:sz w:val="22"/>
          <w:u w:val="single"/>
        </w:rPr>
        <w:t>has</w:t>
      </w:r>
      <w:r w:rsidRPr="00784171">
        <w:rPr>
          <w:sz w:val="16"/>
        </w:rPr>
        <w:t xml:space="preserve"> </w:t>
      </w:r>
      <w:r w:rsidRPr="00784171">
        <w:rPr>
          <w:b/>
          <w:sz w:val="22"/>
          <w:u w:val="single"/>
        </w:rPr>
        <w:t>greater experience</w:t>
      </w:r>
      <w:r w:rsidRPr="00784171">
        <w:rPr>
          <w:sz w:val="16"/>
        </w:rPr>
        <w:t xml:space="preserve"> </w:t>
      </w:r>
      <w:r w:rsidRPr="00784171">
        <w:rPr>
          <w:sz w:val="22"/>
          <w:u w:val="single"/>
        </w:rPr>
        <w:t>in</w:t>
      </w:r>
      <w:r w:rsidRPr="00784171">
        <w:rPr>
          <w:sz w:val="16"/>
        </w:rPr>
        <w:t xml:space="preserve"> the </w:t>
      </w:r>
      <w:r w:rsidRPr="00784171">
        <w:rPr>
          <w:b/>
          <w:sz w:val="22"/>
          <w:u w:val="single"/>
        </w:rPr>
        <w:t>setting up</w:t>
      </w:r>
      <w:r w:rsidRPr="00784171">
        <w:rPr>
          <w:sz w:val="16"/>
        </w:rPr>
        <w:t xml:space="preserve"> </w:t>
      </w:r>
      <w:r w:rsidRPr="00784171">
        <w:rPr>
          <w:sz w:val="22"/>
          <w:u w:val="single"/>
        </w:rPr>
        <w:t>and</w:t>
      </w:r>
      <w:r w:rsidRPr="00784171">
        <w:rPr>
          <w:sz w:val="16"/>
        </w:rPr>
        <w:t xml:space="preserve"> </w:t>
      </w:r>
      <w:r w:rsidRPr="00784171">
        <w:rPr>
          <w:b/>
          <w:sz w:val="22"/>
          <w:u w:val="single"/>
        </w:rPr>
        <w:t>operation</w:t>
      </w:r>
      <w:r w:rsidRPr="00784171">
        <w:rPr>
          <w:sz w:val="16"/>
        </w:rPr>
        <w:t xml:space="preserve"> </w:t>
      </w:r>
      <w:r w:rsidRPr="00784171">
        <w:rPr>
          <w:sz w:val="22"/>
          <w:u w:val="single"/>
        </w:rPr>
        <w:t>of</w:t>
      </w:r>
      <w:r w:rsidRPr="00784171">
        <w:rPr>
          <w:sz w:val="16"/>
        </w:rPr>
        <w:t xml:space="preserve"> </w:t>
      </w:r>
      <w:r w:rsidRPr="00784171">
        <w:rPr>
          <w:b/>
          <w:sz w:val="22"/>
          <w:u w:val="single"/>
        </w:rPr>
        <w:t>structures</w:t>
      </w:r>
      <w:r w:rsidRPr="00784171">
        <w:rPr>
          <w:sz w:val="16"/>
        </w:rPr>
        <w:t xml:space="preserve"> </w:t>
      </w:r>
      <w:r w:rsidRPr="00784171">
        <w:rPr>
          <w:sz w:val="22"/>
          <w:u w:val="single"/>
        </w:rPr>
        <w:t>to</w:t>
      </w:r>
      <w:r w:rsidRPr="00784171">
        <w:rPr>
          <w:sz w:val="16"/>
        </w:rPr>
        <w:t xml:space="preserve"> </w:t>
      </w:r>
      <w:r w:rsidRPr="00784171">
        <w:rPr>
          <w:b/>
          <w:sz w:val="22"/>
          <w:u w:val="single"/>
        </w:rPr>
        <w:t>promote</w:t>
      </w:r>
      <w:r w:rsidRPr="00784171">
        <w:rPr>
          <w:sz w:val="16"/>
        </w:rPr>
        <w:t xml:space="preserve"> both </w:t>
      </w:r>
      <w:r w:rsidRPr="00784171">
        <w:rPr>
          <w:b/>
          <w:sz w:val="22"/>
          <w:u w:val="single"/>
        </w:rPr>
        <w:t>military and dual-use innovation</w:t>
      </w:r>
      <w:r w:rsidRPr="00784171">
        <w:rPr>
          <w:sz w:val="22"/>
          <w:u w:val="single"/>
        </w:rPr>
        <w:t>. While the best-known institution is the</w:t>
      </w:r>
      <w:r w:rsidRPr="00784171">
        <w:rPr>
          <w:sz w:val="16"/>
        </w:rPr>
        <w:t xml:space="preserve"> </w:t>
      </w:r>
      <w:r w:rsidRPr="00784171">
        <w:rPr>
          <w:b/>
          <w:sz w:val="22"/>
          <w:u w:val="single"/>
        </w:rPr>
        <w:t>D</w:t>
      </w:r>
      <w:r w:rsidRPr="00784171">
        <w:rPr>
          <w:sz w:val="16"/>
        </w:rPr>
        <w:t xml:space="preserve">efense </w:t>
      </w:r>
      <w:r w:rsidRPr="00784171">
        <w:rPr>
          <w:b/>
          <w:sz w:val="22"/>
          <w:u w:val="single"/>
        </w:rPr>
        <w:t>A</w:t>
      </w:r>
      <w:r w:rsidRPr="00784171">
        <w:rPr>
          <w:sz w:val="16"/>
        </w:rPr>
        <w:t xml:space="preserve">dvanced </w:t>
      </w:r>
      <w:r w:rsidRPr="00784171">
        <w:rPr>
          <w:b/>
          <w:sz w:val="22"/>
          <w:u w:val="single"/>
        </w:rPr>
        <w:t>R</w:t>
      </w:r>
      <w:r w:rsidRPr="00784171">
        <w:rPr>
          <w:sz w:val="16"/>
        </w:rPr>
        <w:t xml:space="preserve">esearch </w:t>
      </w:r>
      <w:r w:rsidRPr="00784171">
        <w:rPr>
          <w:b/>
          <w:sz w:val="22"/>
          <w:u w:val="single"/>
        </w:rPr>
        <w:t>P</w:t>
      </w:r>
      <w:r w:rsidRPr="00784171">
        <w:rPr>
          <w:sz w:val="16"/>
        </w:rPr>
        <w:t xml:space="preserve">rojects </w:t>
      </w:r>
      <w:r w:rsidRPr="00784171">
        <w:rPr>
          <w:b/>
          <w:sz w:val="22"/>
          <w:u w:val="single"/>
        </w:rPr>
        <w:t>A</w:t>
      </w:r>
      <w:r w:rsidRPr="00784171">
        <w:rPr>
          <w:sz w:val="16"/>
        </w:rPr>
        <w:t xml:space="preserve">gency, </w:t>
      </w:r>
      <w:r w:rsidRPr="00784171">
        <w:rPr>
          <w:b/>
          <w:sz w:val="22"/>
          <w:u w:val="single"/>
        </w:rPr>
        <w:t>other</w:t>
      </w:r>
      <w:r w:rsidRPr="00784171">
        <w:rPr>
          <w:sz w:val="16"/>
        </w:rPr>
        <w:t xml:space="preserve"> </w:t>
      </w:r>
      <w:r w:rsidRPr="00784171">
        <w:rPr>
          <w:sz w:val="22"/>
          <w:u w:val="single"/>
        </w:rPr>
        <w:t xml:space="preserve">US government structures are also relevant in discussions on fostering innovation in </w:t>
      </w:r>
      <w:r w:rsidRPr="00784171">
        <w:rPr>
          <w:b/>
          <w:sz w:val="22"/>
          <w:u w:val="single"/>
        </w:rPr>
        <w:t>AI</w:t>
      </w:r>
      <w:r w:rsidRPr="00784171">
        <w:rPr>
          <w:sz w:val="16"/>
        </w:rPr>
        <w:t xml:space="preserve"> </w:t>
      </w:r>
      <w:r w:rsidRPr="00784171">
        <w:rPr>
          <w:sz w:val="22"/>
          <w:u w:val="single"/>
        </w:rPr>
        <w:t>for</w:t>
      </w:r>
      <w:r w:rsidRPr="00784171">
        <w:rPr>
          <w:sz w:val="16"/>
        </w:rPr>
        <w:t xml:space="preserve"> </w:t>
      </w:r>
      <w:r w:rsidRPr="00784171">
        <w:rPr>
          <w:b/>
          <w:sz w:val="22"/>
          <w:u w:val="single"/>
        </w:rPr>
        <w:t>military applications</w:t>
      </w:r>
      <w:r w:rsidRPr="00784171">
        <w:rPr>
          <w:sz w:val="22"/>
          <w:u w:val="single"/>
        </w:rPr>
        <w:t xml:space="preserve">. A much-discussed example is </w:t>
      </w:r>
      <w:r w:rsidRPr="00784171">
        <w:rPr>
          <w:b/>
          <w:sz w:val="22"/>
          <w:u w:val="single"/>
        </w:rPr>
        <w:t>In-Q-Tel</w:t>
      </w:r>
      <w:r w:rsidRPr="00784171">
        <w:rPr>
          <w:sz w:val="16"/>
        </w:rPr>
        <w:t>,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by the US Congress to provide policy recommendations for a whole-of-government and whole-of-society approach for US AI policy.5</w:t>
      </w:r>
    </w:p>
    <w:p w14:paraId="1039BE77" w14:textId="77777777" w:rsidR="00784171" w:rsidRPr="00784171" w:rsidRDefault="00784171" w:rsidP="00784171">
      <w:pPr>
        <w:rPr>
          <w:sz w:val="16"/>
        </w:rPr>
      </w:pPr>
      <w:r w:rsidRPr="00784171">
        <w:rPr>
          <w:sz w:val="16"/>
        </w:rPr>
        <w:t>With In-Q-Tel, the idea is to learn from private-sector practices in the area of venture-capital investment and repurpose them for state needs and more patient time horizons. A supported company should pursue product development strategies aimed at serving both civilian markets and government needs. In this way, rather than effectively taking over a commercial company and limiting its growth potential to future government contracts alone, the government body encourages an intermediate trajectory made up of mixed revenue streams, in the hope that this will generate greater returns to scale and higher efficiency thanks to the disciplining effect of private-sector competition. Conversely, the advantage of this approach as compared to not intervening at all is that the commercial company will integrate current and likely future government needs into its product and business-development strategy, rather than ignoring them and finding itself, at a later date, unable to supply the government sector according to the latter’s requirements.</w:t>
      </w:r>
    </w:p>
    <w:p w14:paraId="124CA3FD" w14:textId="77777777" w:rsidR="00784171" w:rsidRPr="00784171" w:rsidRDefault="00784171" w:rsidP="00784171">
      <w:pPr>
        <w:rPr>
          <w:sz w:val="16"/>
        </w:rPr>
      </w:pPr>
      <w:r w:rsidRPr="00784171">
        <w:rPr>
          <w:sz w:val="16"/>
        </w:rPr>
        <w:t xml:space="preserve">A related issue which falls between what can be achieved with new investment instruments and new protections that can be assured through the screening of foreign direct investment is the provision of investment from trusted private investors to the technology sector. </w:t>
      </w:r>
      <w:r w:rsidRPr="00784171">
        <w:rPr>
          <w:sz w:val="22"/>
          <w:u w:val="single"/>
        </w:rPr>
        <w:t>Certain technology companies that are not part of the traditional defence industry may be developing dual-use products</w:t>
      </w:r>
      <w:r w:rsidRPr="00784171">
        <w:rPr>
          <w:sz w:val="16"/>
        </w:rPr>
        <w:t xml:space="preserve"> that are </w:t>
      </w:r>
      <w:r w:rsidRPr="00784171">
        <w:rPr>
          <w:sz w:val="22"/>
          <w:u w:val="single"/>
        </w:rPr>
        <w:t xml:space="preserve">of potential interest to the defence sector while having limited awareness of national security concerns. This may make them vulnerable targets for both licit and illicit attempts to </w:t>
      </w:r>
      <w:r w:rsidRPr="00784171">
        <w:rPr>
          <w:b/>
          <w:sz w:val="22"/>
          <w:u w:val="single"/>
        </w:rPr>
        <w:t>acquire their technologies</w:t>
      </w:r>
      <w:r w:rsidRPr="00784171">
        <w:rPr>
          <w:sz w:val="16"/>
        </w:rPr>
        <w:t xml:space="preserve"> </w:t>
      </w:r>
      <w:r w:rsidRPr="00784171">
        <w:rPr>
          <w:sz w:val="22"/>
          <w:u w:val="single"/>
        </w:rPr>
        <w:t xml:space="preserve">on the part of </w:t>
      </w:r>
      <w:r w:rsidRPr="00784171">
        <w:rPr>
          <w:b/>
          <w:sz w:val="22"/>
          <w:u w:val="single"/>
        </w:rPr>
        <w:t>foreign state actors</w:t>
      </w:r>
      <w:r w:rsidRPr="00784171">
        <w:rPr>
          <w:sz w:val="16"/>
        </w:rPr>
        <w:t xml:space="preserve">. </w:t>
      </w:r>
      <w:r w:rsidRPr="00784171">
        <w:rPr>
          <w:sz w:val="22"/>
          <w:u w:val="single"/>
        </w:rPr>
        <w:t xml:space="preserve">At the same time, their business development needs may lead them to seek </w:t>
      </w:r>
      <w:r w:rsidRPr="00784171">
        <w:rPr>
          <w:b/>
          <w:sz w:val="22"/>
          <w:u w:val="single"/>
        </w:rPr>
        <w:t>investment</w:t>
      </w:r>
      <w:r w:rsidRPr="00784171">
        <w:rPr>
          <w:sz w:val="22"/>
          <w:u w:val="single"/>
        </w:rPr>
        <w:t xml:space="preserve"> from</w:t>
      </w:r>
      <w:r w:rsidRPr="00784171">
        <w:rPr>
          <w:sz w:val="16"/>
        </w:rPr>
        <w:t xml:space="preserve"> </w:t>
      </w:r>
      <w:r w:rsidRPr="00784171">
        <w:rPr>
          <w:b/>
          <w:sz w:val="22"/>
          <w:u w:val="single"/>
        </w:rPr>
        <w:t>any potential source</w:t>
      </w:r>
      <w:r w:rsidRPr="00784171">
        <w:rPr>
          <w:sz w:val="16"/>
        </w:rPr>
        <w:t xml:space="preserve">, thus </w:t>
      </w:r>
      <w:r w:rsidRPr="00784171">
        <w:rPr>
          <w:sz w:val="22"/>
          <w:u w:val="single"/>
        </w:rPr>
        <w:t xml:space="preserve">exposing them to potential </w:t>
      </w:r>
      <w:r w:rsidRPr="00784171">
        <w:rPr>
          <w:b/>
          <w:sz w:val="22"/>
          <w:u w:val="single"/>
        </w:rPr>
        <w:t>risks</w:t>
      </w:r>
      <w:r w:rsidRPr="00784171">
        <w:rPr>
          <w:sz w:val="16"/>
        </w:rPr>
        <w:t>. To respond to this challenge, the US Department of Defense has launched a scheme called the Trusted Capital Marketplace (US Department of Defense 2021a).</w:t>
      </w:r>
    </w:p>
    <w:p w14:paraId="213BE2B3" w14:textId="77777777" w:rsidR="00784171" w:rsidRPr="00784171" w:rsidRDefault="00784171" w:rsidP="00784171">
      <w:pPr>
        <w:rPr>
          <w:sz w:val="16"/>
        </w:rPr>
      </w:pPr>
      <w:r w:rsidRPr="00784171">
        <w:rPr>
          <w:sz w:val="22"/>
          <w:u w:val="single"/>
        </w:rPr>
        <w:t>Building on these considerations</w:t>
      </w:r>
      <w:r w:rsidRPr="00784171">
        <w:rPr>
          <w:sz w:val="16"/>
        </w:rPr>
        <w:t xml:space="preserve">, the </w:t>
      </w:r>
      <w:r w:rsidRPr="00784171">
        <w:rPr>
          <w:b/>
          <w:sz w:val="22"/>
          <w:u w:val="single"/>
        </w:rPr>
        <w:t>NATO</w:t>
      </w:r>
      <w:r w:rsidRPr="00784171">
        <w:rPr>
          <w:sz w:val="16"/>
        </w:rPr>
        <w:t xml:space="preserve"> Innovation Unit </w:t>
      </w:r>
      <w:r w:rsidRPr="00784171">
        <w:rPr>
          <w:sz w:val="22"/>
          <w:u w:val="single"/>
        </w:rPr>
        <w:t>has developed two new instruments for Allied use</w:t>
      </w:r>
      <w:r w:rsidRPr="00784171">
        <w:rPr>
          <w:sz w:val="16"/>
        </w:rPr>
        <w:t xml:space="preserve"> which were announced to the public in October 2021 (NATO 2021a; 2021b). </w:t>
      </w:r>
      <w:r w:rsidRPr="00784171">
        <w:rPr>
          <w:sz w:val="22"/>
          <w:u w:val="single"/>
        </w:rPr>
        <w:t>Both</w:t>
      </w:r>
      <w:r w:rsidRPr="00784171">
        <w:rPr>
          <w:sz w:val="16"/>
        </w:rPr>
        <w:t xml:space="preserve"> instruments </w:t>
      </w:r>
      <w:r w:rsidRPr="00784171">
        <w:rPr>
          <w:sz w:val="22"/>
          <w:u w:val="single"/>
        </w:rPr>
        <w:t>aim to foster</w:t>
      </w:r>
      <w:r w:rsidRPr="00784171">
        <w:rPr>
          <w:sz w:val="16"/>
        </w:rPr>
        <w:t xml:space="preserve"> </w:t>
      </w:r>
      <w:r w:rsidRPr="00784171">
        <w:rPr>
          <w:b/>
          <w:sz w:val="22"/>
          <w:u w:val="single"/>
        </w:rPr>
        <w:t>tech</w:t>
      </w:r>
      <w:r w:rsidRPr="00784171">
        <w:rPr>
          <w:sz w:val="16"/>
        </w:rPr>
        <w:t xml:space="preserve">nological </w:t>
      </w:r>
      <w:r w:rsidRPr="00784171">
        <w:rPr>
          <w:b/>
          <w:sz w:val="22"/>
          <w:u w:val="single"/>
        </w:rPr>
        <w:t>innovation</w:t>
      </w:r>
      <w:r w:rsidRPr="00784171">
        <w:rPr>
          <w:sz w:val="16"/>
        </w:rPr>
        <w:t xml:space="preserve"> </w:t>
      </w:r>
      <w:r w:rsidRPr="00784171">
        <w:rPr>
          <w:sz w:val="22"/>
          <w:u w:val="single"/>
        </w:rPr>
        <w:t>with a deliberate focus on dual-use applications and on enterprises with mixed (potential) revenue streams. The first instrument is the Defence Innovation Accelerator for the North Atlantic (DIANA), which is a NATO instrument, that is, it involves the participation of all 30 NATO Allies. The second instrument is the NATO Innovation Fund, which in NATO terminology is a ‘multinational’ instrument</w:t>
      </w:r>
      <w:r w:rsidRPr="00784171">
        <w:rPr>
          <w:sz w:val="16"/>
        </w:rPr>
        <w:t xml:space="preserve">, namely one </w:t>
      </w:r>
      <w:r w:rsidRPr="00784171">
        <w:rPr>
          <w:sz w:val="22"/>
          <w:u w:val="single"/>
        </w:rPr>
        <w:t>that Allies freely opt into</w:t>
      </w:r>
      <w:r w:rsidRPr="00784171">
        <w:rPr>
          <w:sz w:val="16"/>
        </w:rPr>
        <w:t>.</w:t>
      </w:r>
    </w:p>
    <w:p w14:paraId="1174B2F0" w14:textId="77777777" w:rsidR="00784171" w:rsidRPr="00784171" w:rsidRDefault="00784171" w:rsidP="00784171">
      <w:pPr>
        <w:rPr>
          <w:sz w:val="22"/>
          <w:u w:val="single"/>
        </w:rPr>
      </w:pPr>
      <w:r w:rsidRPr="00784171">
        <w:rPr>
          <w:sz w:val="22"/>
          <w:u w:val="single"/>
        </w:rPr>
        <w:t>DIANA will aim to accelerate the</w:t>
      </w:r>
      <w:r w:rsidRPr="00784171">
        <w:rPr>
          <w:sz w:val="16"/>
        </w:rPr>
        <w:t xml:space="preserve"> </w:t>
      </w:r>
      <w:r w:rsidRPr="00784171">
        <w:rPr>
          <w:b/>
          <w:sz w:val="22"/>
          <w:u w:val="single"/>
        </w:rPr>
        <w:t>adoption</w:t>
      </w:r>
      <w:r w:rsidRPr="00784171">
        <w:rPr>
          <w:sz w:val="16"/>
        </w:rPr>
        <w:t xml:space="preserve"> </w:t>
      </w:r>
      <w:r w:rsidRPr="00784171">
        <w:rPr>
          <w:sz w:val="22"/>
          <w:u w:val="single"/>
        </w:rPr>
        <w:t>of dual-use technological solutions through several interlocking components.</w:t>
      </w:r>
      <w:r w:rsidRPr="00784171">
        <w:rPr>
          <w:sz w:val="16"/>
        </w:rPr>
        <w:t xml:space="preserve">6 First, </w:t>
      </w:r>
      <w:r w:rsidRPr="00784171">
        <w:rPr>
          <w:sz w:val="22"/>
          <w:u w:val="single"/>
        </w:rPr>
        <w:t>it will develop a network of national organisations, in particular test centres and innovation accelerators</w:t>
      </w:r>
      <w:r w:rsidRPr="00784171">
        <w:rPr>
          <w:sz w:val="16"/>
        </w:rPr>
        <w:t xml:space="preserve">. Second, </w:t>
      </w:r>
      <w:r w:rsidRPr="00784171">
        <w:rPr>
          <w:sz w:val="22"/>
          <w:u w:val="single"/>
        </w:rPr>
        <w:t>it will competitively select private-sector innovators and allow them to use national organisations in the network to interface with military end users and military capability-development specialists</w:t>
      </w:r>
      <w:r w:rsidRPr="00784171">
        <w:rPr>
          <w:sz w:val="16"/>
        </w:rPr>
        <w:t xml:space="preserve">. Third, </w:t>
      </w:r>
      <w:r w:rsidRPr="00784171">
        <w:rPr>
          <w:sz w:val="22"/>
          <w:u w:val="single"/>
        </w:rPr>
        <w:t>it is envisaged that DIANA will provide mentorship and education services for private innovators to familiarise them with the opportunities and responsibilities inherent to the defence and security sector</w:t>
      </w:r>
      <w:r w:rsidRPr="00784171">
        <w:rPr>
          <w:sz w:val="16"/>
        </w:rPr>
        <w:t xml:space="preserve">. Fourth, </w:t>
      </w:r>
      <w:r w:rsidRPr="00784171">
        <w:rPr>
          <w:sz w:val="22"/>
          <w:u w:val="single"/>
        </w:rPr>
        <w:t>DIANA will develop a database of trusted financial investors from Allied nations and support matchmaking between investors and innovators</w:t>
      </w:r>
      <w:r w:rsidRPr="00784171">
        <w:rPr>
          <w:sz w:val="16"/>
        </w:rPr>
        <w:t xml:space="preserve">. Fifth and finally, </w:t>
      </w:r>
      <w:r w:rsidRPr="00784171">
        <w:rPr>
          <w:sz w:val="22"/>
          <w:u w:val="single"/>
        </w:rPr>
        <w:t>DIANA will also provide expert advice on defence and security innovation to all relevant stakeholders, including private-sector and academic entities.</w:t>
      </w:r>
    </w:p>
    <w:p w14:paraId="450166B9" w14:textId="77777777" w:rsidR="00784171" w:rsidRPr="00784171" w:rsidRDefault="00784171" w:rsidP="00784171">
      <w:pPr>
        <w:rPr>
          <w:u w:val="single"/>
        </w:rPr>
      </w:pPr>
      <w:r w:rsidRPr="00784171">
        <w:rPr>
          <w:sz w:val="22"/>
          <w:u w:val="single"/>
        </w:rPr>
        <w:t xml:space="preserve">Regarding the NATO Innovation Fund, 17 Allies had </w:t>
      </w:r>
      <w:r w:rsidRPr="00784171">
        <w:rPr>
          <w:b/>
          <w:sz w:val="22"/>
          <w:u w:val="single"/>
        </w:rPr>
        <w:t>opted into the Fund</w:t>
      </w:r>
      <w:r w:rsidRPr="00784171">
        <w:rPr>
          <w:sz w:val="16"/>
        </w:rPr>
        <w:t xml:space="preserve"> </w:t>
      </w:r>
      <w:r w:rsidRPr="00784171">
        <w:rPr>
          <w:sz w:val="22"/>
          <w:u w:val="single"/>
        </w:rPr>
        <w:t>as of the date of its announcement</w:t>
      </w:r>
      <w:r w:rsidRPr="00784171">
        <w:rPr>
          <w:sz w:val="16"/>
        </w:rPr>
        <w:t xml:space="preserve"> in October 2021. </w:t>
      </w:r>
      <w:r w:rsidRPr="00784171">
        <w:rPr>
          <w:sz w:val="22"/>
          <w:u w:val="single"/>
        </w:rPr>
        <w:t>The participating Allies will inject up to €1 billion into Allied innovation ecosystems over the next 15 years</w:t>
      </w:r>
      <w:r w:rsidRPr="00784171">
        <w:rPr>
          <w:sz w:val="16"/>
        </w:rPr>
        <w:t xml:space="preserve">. </w:t>
      </w:r>
      <w:r w:rsidRPr="00784171">
        <w:rPr>
          <w:sz w:val="22"/>
          <w:u w:val="single"/>
        </w:rPr>
        <w:t xml:space="preserve">The Fund aims to attract </w:t>
      </w:r>
      <w:r w:rsidRPr="00784171">
        <w:rPr>
          <w:b/>
          <w:sz w:val="22"/>
          <w:u w:val="single"/>
        </w:rPr>
        <w:t>additional private investments</w:t>
      </w:r>
      <w:r w:rsidRPr="00784171">
        <w:rPr>
          <w:sz w:val="16"/>
        </w:rPr>
        <w:t xml:space="preserve"> </w:t>
      </w:r>
      <w:r w:rsidRPr="00784171">
        <w:rPr>
          <w:sz w:val="22"/>
          <w:u w:val="single"/>
        </w:rPr>
        <w:t xml:space="preserve">due to the de-risking effect, both financial and technological, thanks to state co-funding and diligence and screening efforts. The funds are intended to be used for </w:t>
      </w:r>
      <w:r w:rsidRPr="00784171">
        <w:rPr>
          <w:b/>
          <w:sz w:val="22"/>
          <w:u w:val="single"/>
        </w:rPr>
        <w:t>long-term support of ‘deep tech’ innovative companies</w:t>
      </w:r>
      <w:r w:rsidRPr="00784171">
        <w:rPr>
          <w:sz w:val="16"/>
        </w:rPr>
        <w:t xml:space="preserve">, that is, for advanced research into AI, quantum and related technologies that may have both military and civilian applications. </w:t>
      </w:r>
      <w:r w:rsidRPr="00784171">
        <w:rPr>
          <w:sz w:val="22"/>
          <w:u w:val="single"/>
        </w:rPr>
        <w:t xml:space="preserve">Due diligence and security screening practices will aim to ensure that both private investors and fund recipients are </w:t>
      </w:r>
      <w:r w:rsidRPr="00784171">
        <w:rPr>
          <w:b/>
          <w:sz w:val="22"/>
          <w:u w:val="single"/>
        </w:rPr>
        <w:t>trusted</w:t>
      </w:r>
      <w:r w:rsidRPr="00784171">
        <w:rPr>
          <w:sz w:val="22"/>
          <w:u w:val="single"/>
        </w:rPr>
        <w:t xml:space="preserve"> entities.</w:t>
      </w:r>
    </w:p>
    <w:p w14:paraId="61CE9043"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Interop Fails---1NC</w:t>
      </w:r>
    </w:p>
    <w:p w14:paraId="4C813800"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Interoperability challenges are </w:t>
      </w:r>
      <w:r w:rsidRPr="00784171">
        <w:rPr>
          <w:rFonts w:eastAsiaTheme="majorEastAsia" w:cstheme="majorBidi"/>
          <w:b/>
          <w:sz w:val="22"/>
          <w:u w:val="single"/>
        </w:rPr>
        <w:t>structural</w:t>
      </w:r>
      <w:r w:rsidRPr="00784171">
        <w:rPr>
          <w:rFonts w:eastAsiaTheme="majorEastAsia" w:cstheme="majorBidi"/>
          <w:b/>
          <w:sz w:val="22"/>
        </w:rPr>
        <w:t xml:space="preserve">---they </w:t>
      </w:r>
      <w:r w:rsidRPr="00784171">
        <w:rPr>
          <w:rFonts w:eastAsiaTheme="majorEastAsia" w:cstheme="majorBidi"/>
          <w:b/>
          <w:sz w:val="22"/>
          <w:u w:val="single"/>
        </w:rPr>
        <w:t>can’t be fixed</w:t>
      </w:r>
      <w:r w:rsidRPr="00784171">
        <w:rPr>
          <w:rFonts w:eastAsiaTheme="majorEastAsia" w:cstheme="majorBidi"/>
          <w:b/>
          <w:sz w:val="22"/>
        </w:rPr>
        <w:t xml:space="preserve"> through consultation or dialogue. </w:t>
      </w:r>
    </w:p>
    <w:p w14:paraId="144E33CA" w14:textId="77777777" w:rsidR="00784171" w:rsidRPr="00784171" w:rsidRDefault="00784171" w:rsidP="00784171">
      <w:r w:rsidRPr="00784171">
        <w:t xml:space="preserve">Edward Hunter </w:t>
      </w:r>
      <w:r w:rsidRPr="00784171">
        <w:rPr>
          <w:b/>
          <w:bCs/>
          <w:sz w:val="22"/>
        </w:rPr>
        <w:t>Christie 22</w:t>
      </w:r>
      <w:r w:rsidRPr="00784171">
        <w:t xml:space="preserve">, Senior Research Fellow at the Finnish Institute of International Affairs, “Defence Cooperation in Artificial Intelligence: Bridging the Transatlantic Gap for a Stronger Europe,” European View, vol. 21, no. 1, SAGE Publications Ltd, 04/01/2022, pp. 13–21 </w:t>
      </w:r>
    </w:p>
    <w:p w14:paraId="1725936B" w14:textId="77777777" w:rsidR="00784171" w:rsidRPr="00784171" w:rsidRDefault="00784171" w:rsidP="00784171">
      <w:pPr>
        <w:rPr>
          <w:sz w:val="16"/>
        </w:rPr>
      </w:pPr>
      <w:r w:rsidRPr="00784171">
        <w:rPr>
          <w:sz w:val="16"/>
        </w:rPr>
        <w:t>Interoperability challenges</w:t>
      </w:r>
    </w:p>
    <w:p w14:paraId="17952AD8" w14:textId="77777777" w:rsidR="00784171" w:rsidRPr="00784171" w:rsidRDefault="00784171" w:rsidP="00784171">
      <w:pPr>
        <w:rPr>
          <w:sz w:val="16"/>
        </w:rPr>
      </w:pPr>
      <w:r w:rsidRPr="00784171">
        <w:rPr>
          <w:sz w:val="16"/>
        </w:rPr>
        <w:t>Interoperability can be defined as ‘the ability of systems, units or forces to provide services to, and accept services from other systems, units or forces and the use the services so exchanged to enable them to operate effectively together’ (Dufour 2018, 1).</w:t>
      </w:r>
    </w:p>
    <w:p w14:paraId="50995212" w14:textId="77777777" w:rsidR="00784171" w:rsidRPr="00784171" w:rsidRDefault="00784171" w:rsidP="00784171">
      <w:pPr>
        <w:rPr>
          <w:sz w:val="16"/>
        </w:rPr>
      </w:pPr>
      <w:r w:rsidRPr="00784171">
        <w:rPr>
          <w:sz w:val="22"/>
          <w:u w:val="single"/>
        </w:rPr>
        <w:t>The</w:t>
      </w:r>
      <w:r w:rsidRPr="00784171">
        <w:rPr>
          <w:sz w:val="16"/>
        </w:rPr>
        <w:t xml:space="preserve"> first </w:t>
      </w:r>
      <w:r w:rsidRPr="00784171">
        <w:rPr>
          <w:sz w:val="22"/>
          <w:u w:val="single"/>
        </w:rPr>
        <w:t xml:space="preserve">general challenge to interoperability is the </w:t>
      </w:r>
      <w:r w:rsidRPr="00784171">
        <w:rPr>
          <w:b/>
          <w:iCs/>
          <w:sz w:val="22"/>
          <w:u w:val="single"/>
        </w:rPr>
        <w:t>overall gap</w:t>
      </w:r>
      <w:r w:rsidRPr="00784171">
        <w:rPr>
          <w:sz w:val="16"/>
        </w:rPr>
        <w:t xml:space="preserve"> </w:t>
      </w:r>
      <w:r w:rsidRPr="00784171">
        <w:rPr>
          <w:sz w:val="22"/>
          <w:u w:val="single"/>
        </w:rPr>
        <w:t>between the US and Europe in terms of</w:t>
      </w:r>
      <w:r w:rsidRPr="00784171">
        <w:rPr>
          <w:sz w:val="16"/>
        </w:rPr>
        <w:t xml:space="preserve"> </w:t>
      </w:r>
      <w:r w:rsidRPr="00784171">
        <w:rPr>
          <w:b/>
          <w:iCs/>
          <w:sz w:val="22"/>
          <w:u w:val="single"/>
        </w:rPr>
        <w:t>total defence investment</w:t>
      </w:r>
      <w:r w:rsidRPr="00784171">
        <w:rPr>
          <w:sz w:val="22"/>
          <w:u w:val="single"/>
        </w:rPr>
        <w:t>, as well as in</w:t>
      </w:r>
      <w:r w:rsidRPr="00784171">
        <w:rPr>
          <w:sz w:val="16"/>
        </w:rPr>
        <w:t xml:space="preserve"> terms of </w:t>
      </w:r>
      <w:r w:rsidRPr="00784171">
        <w:rPr>
          <w:b/>
          <w:iCs/>
          <w:sz w:val="22"/>
          <w:u w:val="single"/>
        </w:rPr>
        <w:t>civilian technological attainment</w:t>
      </w:r>
      <w:r w:rsidRPr="00784171">
        <w:rPr>
          <w:sz w:val="16"/>
        </w:rPr>
        <w:t xml:space="preserve"> </w:t>
      </w:r>
      <w:r w:rsidRPr="00784171">
        <w:rPr>
          <w:sz w:val="22"/>
          <w:u w:val="single"/>
        </w:rPr>
        <w:t>with</w:t>
      </w:r>
      <w:r w:rsidRPr="00784171">
        <w:rPr>
          <w:sz w:val="16"/>
        </w:rPr>
        <w:t xml:space="preserve"> respect to </w:t>
      </w:r>
      <w:r w:rsidRPr="00784171">
        <w:rPr>
          <w:b/>
          <w:iCs/>
          <w:sz w:val="22"/>
          <w:u w:val="single"/>
        </w:rPr>
        <w:t>AI</w:t>
      </w:r>
      <w:r w:rsidRPr="00784171">
        <w:rPr>
          <w:sz w:val="16"/>
        </w:rPr>
        <w:t xml:space="preserve"> and related technologies. </w:t>
      </w:r>
      <w:r w:rsidRPr="00784171">
        <w:rPr>
          <w:sz w:val="22"/>
          <w:u w:val="single"/>
        </w:rPr>
        <w:t>There is</w:t>
      </w:r>
      <w:r w:rsidRPr="00784171">
        <w:rPr>
          <w:sz w:val="16"/>
        </w:rPr>
        <w:t xml:space="preserve"> </w:t>
      </w:r>
      <w:r w:rsidRPr="00784171">
        <w:rPr>
          <w:b/>
          <w:iCs/>
          <w:sz w:val="22"/>
          <w:u w:val="single"/>
        </w:rPr>
        <w:t>no</w:t>
      </w:r>
      <w:r w:rsidRPr="00784171">
        <w:rPr>
          <w:sz w:val="16"/>
        </w:rPr>
        <w:t xml:space="preserve"> single </w:t>
      </w:r>
      <w:r w:rsidRPr="00784171">
        <w:rPr>
          <w:b/>
          <w:iCs/>
          <w:sz w:val="22"/>
          <w:u w:val="single"/>
        </w:rPr>
        <w:t>solution to this problem</w:t>
      </w:r>
      <w:r w:rsidRPr="00784171">
        <w:rPr>
          <w:sz w:val="22"/>
          <w:u w:val="single"/>
        </w:rPr>
        <w:t>, which is much</w:t>
      </w:r>
      <w:r w:rsidRPr="00784171">
        <w:rPr>
          <w:sz w:val="16"/>
        </w:rPr>
        <w:t xml:space="preserve"> </w:t>
      </w:r>
      <w:r w:rsidRPr="00784171">
        <w:rPr>
          <w:b/>
          <w:iCs/>
          <w:sz w:val="22"/>
          <w:u w:val="single"/>
        </w:rPr>
        <w:t>broader</w:t>
      </w:r>
      <w:r w:rsidRPr="00784171">
        <w:rPr>
          <w:sz w:val="16"/>
        </w:rPr>
        <w:t xml:space="preserve"> </w:t>
      </w:r>
      <w:r w:rsidRPr="00784171">
        <w:rPr>
          <w:sz w:val="22"/>
          <w:u w:val="single"/>
        </w:rPr>
        <w:t>in scope than</w:t>
      </w:r>
      <w:r w:rsidRPr="00784171">
        <w:rPr>
          <w:sz w:val="16"/>
        </w:rPr>
        <w:t xml:space="preserve"> </w:t>
      </w:r>
      <w:r w:rsidRPr="00784171">
        <w:rPr>
          <w:b/>
          <w:iCs/>
          <w:sz w:val="22"/>
          <w:u w:val="single"/>
        </w:rPr>
        <w:t>traditional military–technical standards</w:t>
      </w:r>
      <w:r w:rsidRPr="00784171">
        <w:rPr>
          <w:sz w:val="22"/>
          <w:u w:val="single"/>
        </w:rPr>
        <w:t>, such as those pursued in</w:t>
      </w:r>
      <w:r w:rsidRPr="00784171">
        <w:rPr>
          <w:sz w:val="16"/>
        </w:rPr>
        <w:t xml:space="preserve"> the </w:t>
      </w:r>
      <w:r w:rsidRPr="00784171">
        <w:rPr>
          <w:b/>
          <w:iCs/>
          <w:sz w:val="22"/>
          <w:u w:val="single"/>
        </w:rPr>
        <w:t>NATO</w:t>
      </w:r>
      <w:r w:rsidRPr="00784171">
        <w:rPr>
          <w:sz w:val="16"/>
        </w:rPr>
        <w:t xml:space="preserve"> context </w:t>
      </w:r>
      <w:r w:rsidRPr="00784171">
        <w:rPr>
          <w:sz w:val="22"/>
          <w:u w:val="single"/>
        </w:rPr>
        <w:t>through</w:t>
      </w:r>
      <w:r w:rsidRPr="00784171">
        <w:rPr>
          <w:sz w:val="16"/>
        </w:rPr>
        <w:t xml:space="preserve"> </w:t>
      </w:r>
      <w:r w:rsidRPr="00784171">
        <w:rPr>
          <w:b/>
          <w:iCs/>
          <w:sz w:val="22"/>
          <w:u w:val="single"/>
        </w:rPr>
        <w:t>existing mechanisms</w:t>
      </w:r>
      <w:r w:rsidRPr="00784171">
        <w:rPr>
          <w:sz w:val="22"/>
          <w:u w:val="single"/>
        </w:rPr>
        <w:t xml:space="preserve">. For this </w:t>
      </w:r>
      <w:r w:rsidRPr="00784171">
        <w:rPr>
          <w:b/>
          <w:iCs/>
          <w:sz w:val="22"/>
          <w:u w:val="single"/>
        </w:rPr>
        <w:t>broad</w:t>
      </w:r>
      <w:r w:rsidRPr="00784171">
        <w:rPr>
          <w:sz w:val="16"/>
        </w:rPr>
        <w:t xml:space="preserve"> </w:t>
      </w:r>
      <w:r w:rsidRPr="00784171">
        <w:rPr>
          <w:sz w:val="22"/>
          <w:u w:val="single"/>
        </w:rPr>
        <w:t>challenge</w:t>
      </w:r>
      <w:r w:rsidRPr="00784171">
        <w:rPr>
          <w:sz w:val="16"/>
        </w:rPr>
        <w:t xml:space="preserve">, </w:t>
      </w:r>
      <w:r w:rsidRPr="00784171">
        <w:rPr>
          <w:b/>
          <w:iCs/>
          <w:sz w:val="22"/>
          <w:u w:val="single"/>
        </w:rPr>
        <w:t>overall</w:t>
      </w:r>
      <w:r w:rsidRPr="00784171">
        <w:rPr>
          <w:sz w:val="16"/>
        </w:rPr>
        <w:t xml:space="preserve"> </w:t>
      </w:r>
      <w:r w:rsidRPr="00784171">
        <w:rPr>
          <w:sz w:val="22"/>
          <w:u w:val="single"/>
        </w:rPr>
        <w:t>policy decisions relating to</w:t>
      </w:r>
      <w:r w:rsidRPr="00784171">
        <w:rPr>
          <w:sz w:val="16"/>
        </w:rPr>
        <w:t xml:space="preserve"> national </w:t>
      </w:r>
      <w:r w:rsidRPr="00784171">
        <w:rPr>
          <w:b/>
          <w:iCs/>
          <w:sz w:val="22"/>
          <w:u w:val="single"/>
        </w:rPr>
        <w:t>investment</w:t>
      </w:r>
      <w:r w:rsidRPr="00784171">
        <w:rPr>
          <w:sz w:val="16"/>
        </w:rPr>
        <w:t xml:space="preserve"> choices </w:t>
      </w:r>
      <w:r w:rsidRPr="00784171">
        <w:rPr>
          <w:sz w:val="22"/>
          <w:u w:val="single"/>
        </w:rPr>
        <w:t>and</w:t>
      </w:r>
      <w:r w:rsidRPr="00784171">
        <w:rPr>
          <w:sz w:val="16"/>
        </w:rPr>
        <w:t xml:space="preserve"> </w:t>
      </w:r>
      <w:r w:rsidRPr="00784171">
        <w:rPr>
          <w:b/>
          <w:iCs/>
          <w:sz w:val="22"/>
          <w:u w:val="single"/>
        </w:rPr>
        <w:t>tech</w:t>
      </w:r>
      <w:r w:rsidRPr="00784171">
        <w:rPr>
          <w:sz w:val="16"/>
        </w:rPr>
        <w:t xml:space="preserve">nology </w:t>
      </w:r>
      <w:r w:rsidRPr="00784171">
        <w:rPr>
          <w:b/>
          <w:iCs/>
          <w:sz w:val="22"/>
          <w:u w:val="single"/>
        </w:rPr>
        <w:t>policy</w:t>
      </w:r>
      <w:r w:rsidRPr="00784171">
        <w:rPr>
          <w:sz w:val="16"/>
        </w:rPr>
        <w:t xml:space="preserve"> coordination </w:t>
      </w:r>
      <w:r w:rsidRPr="00784171">
        <w:rPr>
          <w:sz w:val="22"/>
          <w:u w:val="single"/>
        </w:rPr>
        <w:t>between the two sides</w:t>
      </w:r>
      <w:r w:rsidRPr="00784171">
        <w:rPr>
          <w:sz w:val="16"/>
        </w:rPr>
        <w:t xml:space="preserve"> of the Atlantic </w:t>
      </w:r>
      <w:r w:rsidRPr="00784171">
        <w:rPr>
          <w:sz w:val="22"/>
          <w:u w:val="single"/>
        </w:rPr>
        <w:t>are of</w:t>
      </w:r>
      <w:r w:rsidRPr="00784171">
        <w:rPr>
          <w:sz w:val="16"/>
        </w:rPr>
        <w:t xml:space="preserve"> </w:t>
      </w:r>
      <w:r w:rsidRPr="00784171">
        <w:rPr>
          <w:b/>
          <w:iCs/>
          <w:sz w:val="22"/>
          <w:u w:val="single"/>
        </w:rPr>
        <w:t>particular importance</w:t>
      </w:r>
      <w:r w:rsidRPr="00784171">
        <w:rPr>
          <w:sz w:val="16"/>
        </w:rPr>
        <w:t>. Further discussion of this follows in the sections on investment challenges and international security challenges.</w:t>
      </w:r>
    </w:p>
    <w:p w14:paraId="24EE5FD2" w14:textId="77777777" w:rsidR="00784171" w:rsidRPr="00784171" w:rsidRDefault="00784171" w:rsidP="00784171">
      <w:pPr>
        <w:rPr>
          <w:sz w:val="16"/>
        </w:rPr>
      </w:pPr>
      <w:r w:rsidRPr="00784171">
        <w:rPr>
          <w:sz w:val="22"/>
          <w:u w:val="single"/>
        </w:rPr>
        <w:t>A</w:t>
      </w:r>
      <w:r w:rsidRPr="00784171">
        <w:rPr>
          <w:sz w:val="16"/>
        </w:rPr>
        <w:t xml:space="preserve"> </w:t>
      </w:r>
      <w:r w:rsidRPr="00784171">
        <w:rPr>
          <w:b/>
          <w:iCs/>
          <w:sz w:val="22"/>
          <w:u w:val="single"/>
        </w:rPr>
        <w:t>second</w:t>
      </w:r>
      <w:r w:rsidRPr="00784171">
        <w:rPr>
          <w:sz w:val="16"/>
        </w:rPr>
        <w:t xml:space="preserve"> </w:t>
      </w:r>
      <w:r w:rsidRPr="00784171">
        <w:rPr>
          <w:sz w:val="22"/>
          <w:u w:val="single"/>
        </w:rPr>
        <w:t>challenge</w:t>
      </w:r>
      <w:r w:rsidRPr="00784171">
        <w:rPr>
          <w:sz w:val="16"/>
        </w:rPr>
        <w:t xml:space="preserve"> to interoperability </w:t>
      </w:r>
      <w:r w:rsidRPr="00784171">
        <w:rPr>
          <w:sz w:val="22"/>
          <w:u w:val="single"/>
        </w:rPr>
        <w:t>is that</w:t>
      </w:r>
      <w:r w:rsidRPr="00784171">
        <w:rPr>
          <w:sz w:val="16"/>
        </w:rPr>
        <w:t xml:space="preserve">, as far as digital technologies are concerned, </w:t>
      </w:r>
      <w:r w:rsidRPr="00784171">
        <w:rPr>
          <w:sz w:val="22"/>
          <w:u w:val="single"/>
        </w:rPr>
        <w:t>the</w:t>
      </w:r>
      <w:r w:rsidRPr="00784171">
        <w:rPr>
          <w:sz w:val="16"/>
        </w:rPr>
        <w:t xml:space="preserve"> </w:t>
      </w:r>
      <w:r w:rsidRPr="00784171">
        <w:rPr>
          <w:b/>
          <w:iCs/>
          <w:sz w:val="22"/>
          <w:u w:val="single"/>
        </w:rPr>
        <w:t>civilian</w:t>
      </w:r>
      <w:r w:rsidRPr="00784171">
        <w:rPr>
          <w:sz w:val="16"/>
        </w:rPr>
        <w:t xml:space="preserve"> </w:t>
      </w:r>
      <w:r w:rsidRPr="00784171">
        <w:rPr>
          <w:sz w:val="22"/>
          <w:u w:val="single"/>
        </w:rPr>
        <w:t>sector</w:t>
      </w:r>
      <w:r w:rsidRPr="00784171">
        <w:rPr>
          <w:sz w:val="16"/>
        </w:rPr>
        <w:t xml:space="preserve"> of the economy, </w:t>
      </w:r>
      <w:r w:rsidRPr="00784171">
        <w:rPr>
          <w:sz w:val="22"/>
          <w:u w:val="single"/>
        </w:rPr>
        <w:t>on both sides</w:t>
      </w:r>
      <w:r w:rsidRPr="00784171">
        <w:rPr>
          <w:sz w:val="16"/>
        </w:rPr>
        <w:t xml:space="preserve"> of the Atlantic, </w:t>
      </w:r>
      <w:r w:rsidRPr="00784171">
        <w:rPr>
          <w:sz w:val="22"/>
          <w:u w:val="single"/>
        </w:rPr>
        <w:t>is</w:t>
      </w:r>
      <w:r w:rsidRPr="00784171">
        <w:rPr>
          <w:sz w:val="16"/>
        </w:rPr>
        <w:t xml:space="preserve"> </w:t>
      </w:r>
      <w:r w:rsidRPr="00784171">
        <w:rPr>
          <w:b/>
          <w:iCs/>
          <w:sz w:val="22"/>
          <w:u w:val="single"/>
        </w:rPr>
        <w:t>more advanced</w:t>
      </w:r>
      <w:r w:rsidRPr="00784171">
        <w:rPr>
          <w:sz w:val="16"/>
        </w:rPr>
        <w:t xml:space="preserve">, more </w:t>
      </w:r>
      <w:r w:rsidRPr="00784171">
        <w:rPr>
          <w:b/>
          <w:iCs/>
          <w:sz w:val="22"/>
          <w:u w:val="single"/>
        </w:rPr>
        <w:t>dynamic</w:t>
      </w:r>
      <w:r w:rsidRPr="00784171">
        <w:rPr>
          <w:sz w:val="16"/>
        </w:rPr>
        <w:t xml:space="preserve"> </w:t>
      </w:r>
      <w:r w:rsidRPr="00784171">
        <w:rPr>
          <w:sz w:val="22"/>
          <w:u w:val="single"/>
        </w:rPr>
        <w:t>and</w:t>
      </w:r>
      <w:r w:rsidRPr="00784171">
        <w:rPr>
          <w:sz w:val="16"/>
        </w:rPr>
        <w:t xml:space="preserve"> also </w:t>
      </w:r>
      <w:r w:rsidRPr="00784171">
        <w:rPr>
          <w:b/>
          <w:iCs/>
          <w:sz w:val="22"/>
          <w:u w:val="single"/>
        </w:rPr>
        <w:t>not</w:t>
      </w:r>
      <w:r w:rsidRPr="00784171">
        <w:rPr>
          <w:sz w:val="16"/>
        </w:rPr>
        <w:t xml:space="preserve"> especially </w:t>
      </w:r>
      <w:r w:rsidRPr="00784171">
        <w:rPr>
          <w:b/>
          <w:iCs/>
          <w:sz w:val="22"/>
          <w:u w:val="single"/>
        </w:rPr>
        <w:t>oriented</w:t>
      </w:r>
      <w:r w:rsidRPr="00784171">
        <w:rPr>
          <w:sz w:val="16"/>
        </w:rPr>
        <w:t xml:space="preserve"> </w:t>
      </w:r>
      <w:r w:rsidRPr="00784171">
        <w:rPr>
          <w:sz w:val="22"/>
          <w:u w:val="single"/>
        </w:rPr>
        <w:t>towards</w:t>
      </w:r>
      <w:r w:rsidRPr="00784171">
        <w:rPr>
          <w:sz w:val="16"/>
        </w:rPr>
        <w:t xml:space="preserve"> meeting </w:t>
      </w:r>
      <w:r w:rsidRPr="00784171">
        <w:rPr>
          <w:b/>
          <w:iCs/>
          <w:sz w:val="22"/>
          <w:u w:val="single"/>
        </w:rPr>
        <w:t>military needs</w:t>
      </w:r>
      <w:r w:rsidRPr="00784171">
        <w:rPr>
          <w:sz w:val="16"/>
        </w:rPr>
        <w:t xml:space="preserve">. For decades, the military sector has represented only a very small share of the total sales volume of the computing and semiconductor industries. The same pattern is repeating itself currently with AI. This stands </w:t>
      </w:r>
      <w:r w:rsidRPr="00784171">
        <w:rPr>
          <w:sz w:val="22"/>
          <w:u w:val="single"/>
        </w:rPr>
        <w:t>in</w:t>
      </w:r>
      <w:r w:rsidRPr="00784171">
        <w:rPr>
          <w:sz w:val="16"/>
        </w:rPr>
        <w:t xml:space="preserve"> </w:t>
      </w:r>
      <w:r w:rsidRPr="00784171">
        <w:rPr>
          <w:b/>
          <w:iCs/>
          <w:sz w:val="22"/>
          <w:u w:val="single"/>
        </w:rPr>
        <w:t>great contrast</w:t>
      </w:r>
      <w:r w:rsidRPr="00784171">
        <w:rPr>
          <w:sz w:val="16"/>
        </w:rPr>
        <w:t xml:space="preserve"> </w:t>
      </w:r>
      <w:r w:rsidRPr="00784171">
        <w:rPr>
          <w:sz w:val="22"/>
          <w:u w:val="single"/>
        </w:rPr>
        <w:t>to</w:t>
      </w:r>
      <w:r w:rsidRPr="00784171">
        <w:rPr>
          <w:sz w:val="16"/>
        </w:rPr>
        <w:t xml:space="preserve"> </w:t>
      </w:r>
      <w:r w:rsidRPr="00784171">
        <w:rPr>
          <w:b/>
          <w:iCs/>
          <w:sz w:val="22"/>
          <w:u w:val="single"/>
        </w:rPr>
        <w:t>narrower</w:t>
      </w:r>
      <w:r w:rsidRPr="00784171">
        <w:rPr>
          <w:sz w:val="16"/>
        </w:rPr>
        <w:t xml:space="preserve"> </w:t>
      </w:r>
      <w:r w:rsidRPr="00784171">
        <w:rPr>
          <w:sz w:val="22"/>
          <w:u w:val="single"/>
        </w:rPr>
        <w:t>dual-use technologies, for example aerospace, where the military sector remains inherently</w:t>
      </w:r>
      <w:r w:rsidRPr="00784171">
        <w:rPr>
          <w:sz w:val="16"/>
        </w:rPr>
        <w:t xml:space="preserve"> </w:t>
      </w:r>
      <w:r w:rsidRPr="00784171">
        <w:rPr>
          <w:b/>
          <w:iCs/>
          <w:sz w:val="22"/>
          <w:u w:val="single"/>
        </w:rPr>
        <w:t>important</w:t>
      </w:r>
      <w:r w:rsidRPr="00784171">
        <w:rPr>
          <w:sz w:val="16"/>
        </w:rPr>
        <w:t>. With digital technologies, defence institutions are under much more pressure to either adapt to civilian industry products and standards or to pay a significant premium to suppliers to secure military-grade equipment and software.</w:t>
      </w:r>
    </w:p>
    <w:p w14:paraId="67DEC89D" w14:textId="77777777" w:rsidR="00784171" w:rsidRPr="00784171" w:rsidRDefault="00784171" w:rsidP="00784171">
      <w:pPr>
        <w:rPr>
          <w:sz w:val="16"/>
        </w:rPr>
      </w:pPr>
      <w:r w:rsidRPr="00784171">
        <w:rPr>
          <w:sz w:val="22"/>
          <w:u w:val="single"/>
        </w:rPr>
        <w:t>A third challenge</w:t>
      </w:r>
      <w:r w:rsidRPr="00784171">
        <w:rPr>
          <w:sz w:val="16"/>
        </w:rPr>
        <w:t xml:space="preserve"> to interoperability </w:t>
      </w:r>
      <w:r w:rsidRPr="00784171">
        <w:rPr>
          <w:sz w:val="22"/>
          <w:u w:val="single"/>
        </w:rPr>
        <w:t xml:space="preserve">lies in how AI is implemented in </w:t>
      </w:r>
      <w:r w:rsidRPr="00784171">
        <w:rPr>
          <w:b/>
          <w:iCs/>
          <w:sz w:val="22"/>
          <w:u w:val="single"/>
        </w:rPr>
        <w:t>practice</w:t>
      </w:r>
      <w:r w:rsidRPr="00784171">
        <w:rPr>
          <w:sz w:val="16"/>
        </w:rPr>
        <w:t xml:space="preserve">. To set up a bespoke machine-learning algorithm in a given data environment, best practice in the software industry is to pursue some variant of </w:t>
      </w:r>
      <w:r w:rsidRPr="00784171">
        <w:rPr>
          <w:b/>
          <w:iCs/>
          <w:sz w:val="22"/>
          <w:u w:val="single"/>
        </w:rPr>
        <w:t>‘agile’ development</w:t>
      </w:r>
      <w:r w:rsidRPr="00784171">
        <w:rPr>
          <w:sz w:val="16"/>
        </w:rPr>
        <w:t xml:space="preserve">. This involves a very different product-development cycle, essentially proceeding </w:t>
      </w:r>
      <w:r w:rsidRPr="00784171">
        <w:rPr>
          <w:sz w:val="22"/>
          <w:u w:val="single"/>
        </w:rPr>
        <w:t>with multiple</w:t>
      </w:r>
      <w:r w:rsidRPr="00784171">
        <w:rPr>
          <w:sz w:val="16"/>
        </w:rPr>
        <w:t xml:space="preserve"> </w:t>
      </w:r>
      <w:r w:rsidRPr="00784171">
        <w:rPr>
          <w:b/>
          <w:iCs/>
          <w:sz w:val="22"/>
          <w:u w:val="single"/>
        </w:rPr>
        <w:t>rapid iterations</w:t>
      </w:r>
      <w:r w:rsidRPr="00784171">
        <w:rPr>
          <w:sz w:val="16"/>
        </w:rPr>
        <w:t xml:space="preserve"> </w:t>
      </w:r>
      <w:r w:rsidRPr="00784171">
        <w:rPr>
          <w:sz w:val="22"/>
          <w:u w:val="single"/>
        </w:rPr>
        <w:t>of an</w:t>
      </w:r>
      <w:r w:rsidRPr="00784171">
        <w:rPr>
          <w:sz w:val="16"/>
        </w:rPr>
        <w:t xml:space="preserve"> </w:t>
      </w:r>
      <w:r w:rsidRPr="00784171">
        <w:rPr>
          <w:b/>
          <w:iCs/>
          <w:sz w:val="22"/>
          <w:u w:val="single"/>
        </w:rPr>
        <w:t>imperfect product</w:t>
      </w:r>
      <w:r w:rsidRPr="00784171">
        <w:rPr>
          <w:sz w:val="16"/>
        </w:rPr>
        <w:t xml:space="preserve"> that is released in preliminary versions and later revised—like software products released in various ‘beta versions’—with upgrades developed over time. This </w:t>
      </w:r>
      <w:r w:rsidRPr="00784171">
        <w:rPr>
          <w:b/>
          <w:iCs/>
          <w:sz w:val="22"/>
          <w:u w:val="single"/>
        </w:rPr>
        <w:t>contrasts greatly</w:t>
      </w:r>
      <w:r w:rsidRPr="00784171">
        <w:rPr>
          <w:sz w:val="16"/>
        </w:rPr>
        <w:t xml:space="preserve"> </w:t>
      </w:r>
      <w:r w:rsidRPr="00784171">
        <w:rPr>
          <w:sz w:val="22"/>
          <w:u w:val="single"/>
        </w:rPr>
        <w:t>with the traditional production of major military platforms, which puts a</w:t>
      </w:r>
      <w:r w:rsidRPr="00784171">
        <w:rPr>
          <w:sz w:val="16"/>
        </w:rPr>
        <w:t xml:space="preserve"> </w:t>
      </w:r>
      <w:r w:rsidRPr="00784171">
        <w:rPr>
          <w:b/>
          <w:iCs/>
          <w:sz w:val="22"/>
          <w:u w:val="single"/>
        </w:rPr>
        <w:t>premium</w:t>
      </w:r>
      <w:r w:rsidRPr="00784171">
        <w:rPr>
          <w:sz w:val="16"/>
        </w:rPr>
        <w:t xml:space="preserve"> </w:t>
      </w:r>
      <w:r w:rsidRPr="00784171">
        <w:rPr>
          <w:sz w:val="22"/>
          <w:u w:val="single"/>
        </w:rPr>
        <w:t>on</w:t>
      </w:r>
      <w:r w:rsidRPr="00784171">
        <w:rPr>
          <w:sz w:val="16"/>
        </w:rPr>
        <w:t xml:space="preserve"> strict </w:t>
      </w:r>
      <w:r w:rsidRPr="00784171">
        <w:rPr>
          <w:b/>
          <w:iCs/>
          <w:sz w:val="22"/>
          <w:u w:val="single"/>
        </w:rPr>
        <w:t>quality control</w:t>
      </w:r>
      <w:r w:rsidRPr="00784171">
        <w:rPr>
          <w:sz w:val="16"/>
        </w:rPr>
        <w:t xml:space="preserve"> </w:t>
      </w:r>
      <w:r w:rsidRPr="00784171">
        <w:rPr>
          <w:sz w:val="22"/>
          <w:u w:val="single"/>
        </w:rPr>
        <w:t>and</w:t>
      </w:r>
      <w:r w:rsidRPr="00784171">
        <w:rPr>
          <w:sz w:val="16"/>
        </w:rPr>
        <w:t xml:space="preserve"> </w:t>
      </w:r>
      <w:r w:rsidRPr="00784171">
        <w:rPr>
          <w:b/>
          <w:iCs/>
          <w:sz w:val="22"/>
          <w:u w:val="single"/>
        </w:rPr>
        <w:t>compliance</w:t>
      </w:r>
      <w:r w:rsidRPr="00784171">
        <w:rPr>
          <w:sz w:val="16"/>
        </w:rPr>
        <w:t xml:space="preserve"> with requirements </w:t>
      </w:r>
      <w:r w:rsidRPr="00784171">
        <w:rPr>
          <w:sz w:val="22"/>
          <w:u w:val="single"/>
        </w:rPr>
        <w:t>at</w:t>
      </w:r>
      <w:r w:rsidRPr="00784171">
        <w:rPr>
          <w:sz w:val="16"/>
        </w:rPr>
        <w:t xml:space="preserve"> </w:t>
      </w:r>
      <w:r w:rsidRPr="00784171">
        <w:rPr>
          <w:b/>
          <w:iCs/>
          <w:sz w:val="22"/>
          <w:u w:val="single"/>
        </w:rPr>
        <w:t>every development step</w:t>
      </w:r>
      <w:r w:rsidRPr="00784171">
        <w:rPr>
          <w:sz w:val="16"/>
        </w:rPr>
        <w:t xml:space="preserve">—an approach referred to in the software industry as ‘waterfall’ development (Christie 2021b, 87). </w:t>
      </w:r>
      <w:r w:rsidRPr="00784171">
        <w:rPr>
          <w:b/>
          <w:iCs/>
          <w:sz w:val="22"/>
          <w:u w:val="single"/>
        </w:rPr>
        <w:t>Agile</w:t>
      </w:r>
      <w:r w:rsidRPr="00784171">
        <w:rPr>
          <w:sz w:val="16"/>
        </w:rPr>
        <w:t xml:space="preserve"> product </w:t>
      </w:r>
      <w:r w:rsidRPr="00784171">
        <w:rPr>
          <w:sz w:val="22"/>
          <w:u w:val="single"/>
        </w:rPr>
        <w:t xml:space="preserve">development may pose </w:t>
      </w:r>
      <w:r w:rsidRPr="00784171">
        <w:rPr>
          <w:b/>
          <w:iCs/>
          <w:sz w:val="22"/>
          <w:u w:val="single"/>
        </w:rPr>
        <w:t>challenges</w:t>
      </w:r>
      <w:r w:rsidRPr="00784171">
        <w:rPr>
          <w:sz w:val="16"/>
        </w:rPr>
        <w:t xml:space="preserve"> </w:t>
      </w:r>
      <w:r w:rsidRPr="00784171">
        <w:rPr>
          <w:sz w:val="22"/>
          <w:u w:val="single"/>
        </w:rPr>
        <w:t>to</w:t>
      </w:r>
      <w:r w:rsidRPr="00784171">
        <w:rPr>
          <w:sz w:val="16"/>
        </w:rPr>
        <w:t xml:space="preserve"> </w:t>
      </w:r>
      <w:r w:rsidRPr="00784171">
        <w:rPr>
          <w:b/>
          <w:iCs/>
          <w:sz w:val="22"/>
          <w:u w:val="single"/>
        </w:rPr>
        <w:t>interoperability</w:t>
      </w:r>
      <w:r w:rsidRPr="00784171">
        <w:rPr>
          <w:sz w:val="22"/>
          <w:u w:val="single"/>
        </w:rPr>
        <w:t>. Unless very tight standards are applied, there is a considerable risk of</w:t>
      </w:r>
      <w:r w:rsidRPr="00784171">
        <w:rPr>
          <w:sz w:val="16"/>
        </w:rPr>
        <w:t xml:space="preserve"> </w:t>
      </w:r>
      <w:r w:rsidRPr="00784171">
        <w:rPr>
          <w:b/>
          <w:iCs/>
          <w:sz w:val="22"/>
          <w:u w:val="single"/>
        </w:rPr>
        <w:t>divergences</w:t>
      </w:r>
      <w:r w:rsidRPr="00784171">
        <w:rPr>
          <w:sz w:val="16"/>
        </w:rPr>
        <w:t xml:space="preserve"> in how different national institutions go about solving a particular AI or data analytics problem.</w:t>
      </w:r>
    </w:p>
    <w:p w14:paraId="68C31A41" w14:textId="77777777" w:rsidR="00784171" w:rsidRPr="00784171" w:rsidRDefault="00784171" w:rsidP="00784171">
      <w:pPr>
        <w:rPr>
          <w:sz w:val="16"/>
        </w:rPr>
      </w:pPr>
      <w:r w:rsidRPr="00784171">
        <w:rPr>
          <w:sz w:val="16"/>
        </w:rPr>
        <w:t xml:space="preserve">With large traditional military platforms there are long time frames during which states can take coordination steps, either by purchasing the same platforms, or by building consensus in terms of requirements and standards. However, </w:t>
      </w:r>
      <w:r w:rsidRPr="00784171">
        <w:rPr>
          <w:sz w:val="22"/>
          <w:u w:val="single"/>
        </w:rPr>
        <w:t>when a</w:t>
      </w:r>
      <w:r w:rsidRPr="00784171">
        <w:rPr>
          <w:sz w:val="16"/>
        </w:rPr>
        <w:t xml:space="preserve"> comparatively </w:t>
      </w:r>
      <w:r w:rsidRPr="00784171">
        <w:rPr>
          <w:b/>
          <w:iCs/>
          <w:sz w:val="22"/>
          <w:u w:val="single"/>
        </w:rPr>
        <w:t>small team</w:t>
      </w:r>
      <w:r w:rsidRPr="00784171">
        <w:rPr>
          <w:sz w:val="16"/>
        </w:rPr>
        <w:t xml:space="preserve"> </w:t>
      </w:r>
      <w:r w:rsidRPr="00784171">
        <w:rPr>
          <w:sz w:val="22"/>
          <w:u w:val="single"/>
        </w:rPr>
        <w:t xml:space="preserve">works </w:t>
      </w:r>
      <w:r w:rsidRPr="00784171">
        <w:rPr>
          <w:b/>
          <w:iCs/>
          <w:sz w:val="22"/>
          <w:u w:val="single"/>
        </w:rPr>
        <w:t>dynamically</w:t>
      </w:r>
      <w:r w:rsidRPr="00784171">
        <w:rPr>
          <w:sz w:val="16"/>
        </w:rPr>
        <w:t xml:space="preserve"> </w:t>
      </w:r>
      <w:r w:rsidRPr="00784171">
        <w:rPr>
          <w:sz w:val="22"/>
          <w:u w:val="single"/>
        </w:rPr>
        <w:t>to generate an</w:t>
      </w:r>
      <w:r w:rsidRPr="00784171">
        <w:rPr>
          <w:sz w:val="16"/>
        </w:rPr>
        <w:t xml:space="preserve"> </w:t>
      </w:r>
      <w:r w:rsidRPr="00784171">
        <w:rPr>
          <w:b/>
          <w:iCs/>
          <w:sz w:val="22"/>
          <w:u w:val="single"/>
        </w:rPr>
        <w:t>algorithmic solution</w:t>
      </w:r>
      <w:r w:rsidRPr="00784171">
        <w:rPr>
          <w:sz w:val="16"/>
        </w:rPr>
        <w:t xml:space="preserve"> </w:t>
      </w:r>
      <w:r w:rsidRPr="00784171">
        <w:rPr>
          <w:sz w:val="22"/>
          <w:u w:val="single"/>
        </w:rPr>
        <w:t>to a</w:t>
      </w:r>
      <w:r w:rsidRPr="00784171">
        <w:rPr>
          <w:sz w:val="16"/>
        </w:rPr>
        <w:t xml:space="preserve"> </w:t>
      </w:r>
      <w:r w:rsidRPr="00784171">
        <w:rPr>
          <w:b/>
          <w:iCs/>
          <w:sz w:val="22"/>
          <w:u w:val="single"/>
        </w:rPr>
        <w:t>particular problem</w:t>
      </w:r>
      <w:r w:rsidRPr="00784171">
        <w:rPr>
          <w:sz w:val="16"/>
        </w:rPr>
        <w:t xml:space="preserve"> </w:t>
      </w:r>
      <w:r w:rsidRPr="00784171">
        <w:rPr>
          <w:sz w:val="22"/>
          <w:u w:val="single"/>
        </w:rPr>
        <w:t>in</w:t>
      </w:r>
      <w:r w:rsidRPr="00784171">
        <w:rPr>
          <w:sz w:val="16"/>
        </w:rPr>
        <w:t xml:space="preserve"> a matter of </w:t>
      </w:r>
      <w:r w:rsidRPr="00784171">
        <w:rPr>
          <w:b/>
          <w:iCs/>
          <w:sz w:val="22"/>
          <w:u w:val="single"/>
        </w:rPr>
        <w:t>weeks</w:t>
      </w:r>
      <w:r w:rsidRPr="00784171">
        <w:rPr>
          <w:sz w:val="16"/>
        </w:rPr>
        <w:t xml:space="preserve"> or months, </w:t>
      </w:r>
      <w:r w:rsidRPr="00784171">
        <w:rPr>
          <w:sz w:val="22"/>
          <w:u w:val="single"/>
        </w:rPr>
        <w:t>traditional coordination through existing consultation mechanisms may pose</w:t>
      </w:r>
      <w:r w:rsidRPr="00784171">
        <w:rPr>
          <w:sz w:val="16"/>
        </w:rPr>
        <w:t xml:space="preserve"> </w:t>
      </w:r>
      <w:r w:rsidRPr="00784171">
        <w:rPr>
          <w:b/>
          <w:iCs/>
          <w:sz w:val="22"/>
          <w:u w:val="single"/>
        </w:rPr>
        <w:t>risks to the speed advantage inherent to agile development</w:t>
      </w:r>
      <w:r w:rsidRPr="00784171">
        <w:rPr>
          <w:sz w:val="16"/>
        </w:rPr>
        <w:t xml:space="preserve">. Conversely, once a solution has been developed, its adoption in somewhat different environments may be challenging for a range of technical reasons. None of these issues is insurmountable, but they do pose, in a new light, classical trade-offs between the benefits of inventiveness and dynamism, on the one hand, and those of imposing constraints through standards and other harmonising measures to ensure that new products can be broadly used and shared on the other. In the case of AI, a typical observation is that there are many excellent prototypes and pilot projects in numerous defence institutions, but </w:t>
      </w:r>
      <w:r w:rsidRPr="00784171">
        <w:rPr>
          <w:sz w:val="22"/>
          <w:u w:val="single"/>
        </w:rPr>
        <w:t>there are</w:t>
      </w:r>
      <w:r w:rsidRPr="00784171">
        <w:rPr>
          <w:sz w:val="16"/>
        </w:rPr>
        <w:t xml:space="preserve"> also </w:t>
      </w:r>
      <w:r w:rsidRPr="00784171">
        <w:rPr>
          <w:b/>
          <w:iCs/>
          <w:sz w:val="22"/>
          <w:u w:val="single"/>
        </w:rPr>
        <w:t>serious</w:t>
      </w:r>
      <w:r w:rsidRPr="00784171">
        <w:rPr>
          <w:sz w:val="16"/>
        </w:rPr>
        <w:t xml:space="preserve"> outstanding </w:t>
      </w:r>
      <w:r w:rsidRPr="00784171">
        <w:rPr>
          <w:b/>
          <w:iCs/>
          <w:sz w:val="22"/>
          <w:u w:val="single"/>
        </w:rPr>
        <w:t>challenges</w:t>
      </w:r>
      <w:r w:rsidRPr="00784171">
        <w:rPr>
          <w:sz w:val="16"/>
        </w:rPr>
        <w:t xml:space="preserve"> </w:t>
      </w:r>
      <w:r w:rsidRPr="00784171">
        <w:rPr>
          <w:sz w:val="22"/>
          <w:u w:val="single"/>
        </w:rPr>
        <w:t xml:space="preserve">in terms of </w:t>
      </w:r>
      <w:r w:rsidRPr="00784171">
        <w:rPr>
          <w:b/>
          <w:iCs/>
          <w:sz w:val="22"/>
          <w:u w:val="single"/>
        </w:rPr>
        <w:t>scaling up</w:t>
      </w:r>
      <w:r w:rsidRPr="00784171">
        <w:rPr>
          <w:sz w:val="22"/>
          <w:u w:val="single"/>
        </w:rPr>
        <w:t xml:space="preserve"> to</w:t>
      </w:r>
      <w:r w:rsidRPr="00784171">
        <w:rPr>
          <w:sz w:val="16"/>
        </w:rPr>
        <w:t xml:space="preserve"> </w:t>
      </w:r>
      <w:r w:rsidRPr="00784171">
        <w:rPr>
          <w:b/>
          <w:iCs/>
          <w:sz w:val="22"/>
          <w:u w:val="single"/>
        </w:rPr>
        <w:t>enterprise</w:t>
      </w:r>
      <w:r w:rsidRPr="00784171">
        <w:rPr>
          <w:sz w:val="16"/>
        </w:rPr>
        <w:t xml:space="preserve">-wide </w:t>
      </w:r>
      <w:r w:rsidRPr="00784171">
        <w:rPr>
          <w:sz w:val="22"/>
          <w:u w:val="single"/>
        </w:rPr>
        <w:t xml:space="preserve">solutions, </w:t>
      </w:r>
      <w:r w:rsidRPr="00784171">
        <w:rPr>
          <w:b/>
          <w:iCs/>
          <w:sz w:val="22"/>
          <w:u w:val="single"/>
        </w:rPr>
        <w:t>let alone Alliance-wide solutions</w:t>
      </w:r>
      <w:r w:rsidRPr="00784171">
        <w:rPr>
          <w:sz w:val="16"/>
        </w:rPr>
        <w:t>.</w:t>
      </w:r>
    </w:p>
    <w:p w14:paraId="1FD32D0C"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p>
    <w:p w14:paraId="0373DB63"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Governance Fails---1NC</w:t>
      </w:r>
    </w:p>
    <w:p w14:paraId="0EB41705"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Other states will </w:t>
      </w:r>
      <w:r w:rsidRPr="00784171">
        <w:rPr>
          <w:rFonts w:eastAsiaTheme="majorEastAsia" w:cstheme="majorBidi"/>
          <w:b/>
          <w:sz w:val="22"/>
          <w:u w:val="single"/>
        </w:rPr>
        <w:t>inevitably</w:t>
      </w:r>
      <w:r w:rsidRPr="00784171">
        <w:rPr>
          <w:rFonts w:eastAsiaTheme="majorEastAsia" w:cstheme="majorBidi"/>
          <w:b/>
          <w:sz w:val="22"/>
        </w:rPr>
        <w:t xml:space="preserve"> deploy militarized AI and future tech---attempts at </w:t>
      </w:r>
      <w:r w:rsidRPr="00784171">
        <w:rPr>
          <w:rFonts w:eastAsiaTheme="majorEastAsia" w:cstheme="majorBidi"/>
          <w:b/>
          <w:sz w:val="22"/>
          <w:u w:val="single"/>
        </w:rPr>
        <w:t>norm-setting</w:t>
      </w:r>
      <w:r w:rsidRPr="00784171">
        <w:rPr>
          <w:rFonts w:eastAsiaTheme="majorEastAsia" w:cstheme="majorBidi"/>
          <w:b/>
          <w:sz w:val="22"/>
        </w:rPr>
        <w:t xml:space="preserve"> just signal </w:t>
      </w:r>
      <w:r w:rsidRPr="00784171">
        <w:rPr>
          <w:rFonts w:eastAsiaTheme="majorEastAsia" w:cstheme="majorBidi"/>
          <w:b/>
          <w:sz w:val="22"/>
          <w:u w:val="single"/>
        </w:rPr>
        <w:t>weakness</w:t>
      </w:r>
      <w:r w:rsidRPr="00784171">
        <w:rPr>
          <w:rFonts w:eastAsiaTheme="majorEastAsia" w:cstheme="majorBidi"/>
          <w:b/>
          <w:sz w:val="22"/>
        </w:rPr>
        <w:t xml:space="preserve"> and </w:t>
      </w:r>
      <w:r w:rsidRPr="00784171">
        <w:rPr>
          <w:rFonts w:eastAsiaTheme="majorEastAsia" w:cstheme="majorBidi"/>
          <w:b/>
          <w:sz w:val="22"/>
          <w:u w:val="single"/>
        </w:rPr>
        <w:t>cede the race</w:t>
      </w:r>
      <w:r w:rsidRPr="00784171">
        <w:rPr>
          <w:rFonts w:eastAsiaTheme="majorEastAsia" w:cstheme="majorBidi"/>
          <w:b/>
          <w:sz w:val="22"/>
        </w:rPr>
        <w:t xml:space="preserve"> to adversaries. </w:t>
      </w:r>
    </w:p>
    <w:p w14:paraId="2DE3DB2E" w14:textId="77777777" w:rsidR="00784171" w:rsidRPr="00784171" w:rsidRDefault="00784171" w:rsidP="00784171">
      <w:r w:rsidRPr="00784171">
        <w:t xml:space="preserve">Matt </w:t>
      </w:r>
      <w:r w:rsidRPr="00784171">
        <w:rPr>
          <w:b/>
          <w:bCs/>
          <w:sz w:val="22"/>
        </w:rPr>
        <w:t>Bartlett 19</w:t>
      </w:r>
      <w:r w:rsidRPr="00784171">
        <w:t xml:space="preserve">, Lecturer in the Faculty of Law at the University of Auckland, focuses on the gauntlet of legal and policy issues raised by technology, particularly emerging technologies like AI, blockchain and cryptocurrency, “The AI Arms Race In 2019”, </w:t>
      </w:r>
      <w:hyperlink r:id="rId9" w:history="1">
        <w:r w:rsidRPr="00784171">
          <w:t>https://towardsdatascience.com/the-ai-arms-race-in-2019-fdca07a086a7</w:t>
        </w:r>
      </w:hyperlink>
    </w:p>
    <w:p w14:paraId="195C4EAD" w14:textId="77777777" w:rsidR="00784171" w:rsidRPr="00784171" w:rsidRDefault="00784171" w:rsidP="00784171">
      <w:pPr>
        <w:rPr>
          <w:sz w:val="16"/>
        </w:rPr>
      </w:pPr>
      <w:r w:rsidRPr="00784171">
        <w:rPr>
          <w:sz w:val="16"/>
        </w:rPr>
        <w:t xml:space="preserve">This piece will show just how ineffective such activism has been, however well-intentioned. </w:t>
      </w:r>
      <w:r w:rsidRPr="00784171">
        <w:rPr>
          <w:sz w:val="22"/>
          <w:highlight w:val="yellow"/>
          <w:u w:val="single"/>
        </w:rPr>
        <w:t xml:space="preserve">The </w:t>
      </w:r>
      <w:r w:rsidRPr="00784171">
        <w:rPr>
          <w:b/>
          <w:sz w:val="22"/>
          <w:highlight w:val="yellow"/>
          <w:u w:val="single"/>
        </w:rPr>
        <w:t>arms race</w:t>
      </w:r>
      <w:r w:rsidRPr="00784171">
        <w:rPr>
          <w:sz w:val="22"/>
          <w:highlight w:val="yellow"/>
          <w:u w:val="single"/>
        </w:rPr>
        <w:t xml:space="preserve"> in </w:t>
      </w:r>
      <w:r w:rsidRPr="00784171">
        <w:rPr>
          <w:b/>
          <w:sz w:val="22"/>
          <w:highlight w:val="yellow"/>
          <w:u w:val="single"/>
        </w:rPr>
        <w:t>AI</w:t>
      </w:r>
      <w:r w:rsidRPr="00784171">
        <w:rPr>
          <w:sz w:val="22"/>
          <w:highlight w:val="yellow"/>
          <w:u w:val="single"/>
        </w:rPr>
        <w:t xml:space="preserve"> is</w:t>
      </w:r>
      <w:r w:rsidRPr="00784171">
        <w:rPr>
          <w:sz w:val="22"/>
          <w:u w:val="single"/>
        </w:rPr>
        <w:t xml:space="preserve"> </w:t>
      </w:r>
      <w:r w:rsidRPr="00784171">
        <w:rPr>
          <w:b/>
          <w:sz w:val="22"/>
          <w:u w:val="single"/>
        </w:rPr>
        <w:t xml:space="preserve">already </w:t>
      </w:r>
      <w:r w:rsidRPr="00784171">
        <w:rPr>
          <w:b/>
          <w:sz w:val="22"/>
          <w:highlight w:val="yellow"/>
          <w:u w:val="single"/>
        </w:rPr>
        <w:t>underway</w:t>
      </w:r>
      <w:r w:rsidRPr="00784171">
        <w:rPr>
          <w:sz w:val="16"/>
        </w:rPr>
        <w:t xml:space="preserve"> — </w:t>
      </w:r>
      <w:r w:rsidRPr="00784171">
        <w:rPr>
          <w:sz w:val="22"/>
          <w:highlight w:val="yellow"/>
          <w:u w:val="single"/>
        </w:rPr>
        <w:t xml:space="preserve">and has been for </w:t>
      </w:r>
      <w:r w:rsidRPr="00784171">
        <w:rPr>
          <w:b/>
          <w:sz w:val="22"/>
          <w:highlight w:val="yellow"/>
          <w:u w:val="single"/>
        </w:rPr>
        <w:t>years</w:t>
      </w:r>
      <w:r w:rsidRPr="00784171">
        <w:rPr>
          <w:sz w:val="16"/>
        </w:rPr>
        <w:t xml:space="preserve">. It is now 2019, and </w:t>
      </w:r>
      <w:r w:rsidRPr="00784171">
        <w:rPr>
          <w:sz w:val="22"/>
          <w:highlight w:val="yellow"/>
          <w:u w:val="single"/>
        </w:rPr>
        <w:t>we</w:t>
      </w:r>
      <w:r w:rsidRPr="00784171">
        <w:rPr>
          <w:sz w:val="16"/>
          <w:highlight w:val="yellow"/>
        </w:rPr>
        <w:t xml:space="preserve"> </w:t>
      </w:r>
      <w:r w:rsidRPr="00784171">
        <w:rPr>
          <w:b/>
          <w:sz w:val="22"/>
          <w:highlight w:val="yellow"/>
          <w:u w:val="single"/>
        </w:rPr>
        <w:t>cannot</w:t>
      </w:r>
      <w:r w:rsidRPr="00784171">
        <w:rPr>
          <w:b/>
          <w:sz w:val="22"/>
          <w:u w:val="single"/>
        </w:rPr>
        <w:t xml:space="preserve"> waste time </w:t>
      </w:r>
      <w:r w:rsidRPr="00784171">
        <w:rPr>
          <w:b/>
          <w:sz w:val="22"/>
          <w:highlight w:val="yellow"/>
          <w:u w:val="single"/>
        </w:rPr>
        <w:t>pretend</w:t>
      </w:r>
      <w:r w:rsidRPr="00784171">
        <w:rPr>
          <w:b/>
          <w:sz w:val="22"/>
          <w:u w:val="single"/>
        </w:rPr>
        <w:t xml:space="preserve">ing </w:t>
      </w:r>
      <w:r w:rsidRPr="00784171">
        <w:rPr>
          <w:b/>
          <w:sz w:val="22"/>
          <w:highlight w:val="yellow"/>
          <w:u w:val="single"/>
        </w:rPr>
        <w:t>Pandora’s Box hasn’t</w:t>
      </w:r>
      <w:r w:rsidRPr="00784171">
        <w:rPr>
          <w:b/>
          <w:sz w:val="22"/>
          <w:u w:val="single"/>
        </w:rPr>
        <w:t xml:space="preserve"> already </w:t>
      </w:r>
      <w:r w:rsidRPr="00784171">
        <w:rPr>
          <w:b/>
          <w:sz w:val="22"/>
          <w:highlight w:val="yellow"/>
          <w:u w:val="single"/>
        </w:rPr>
        <w:t>been opened</w:t>
      </w:r>
      <w:r w:rsidRPr="00784171">
        <w:rPr>
          <w:sz w:val="16"/>
        </w:rPr>
        <w:t xml:space="preserve">. </w:t>
      </w:r>
      <w:r w:rsidRPr="00784171">
        <w:rPr>
          <w:sz w:val="22"/>
          <w:u w:val="single"/>
        </w:rPr>
        <w:t>This is the time to take stock of</w:t>
      </w:r>
      <w:r w:rsidRPr="00784171">
        <w:rPr>
          <w:sz w:val="16"/>
        </w:rPr>
        <w:t xml:space="preserve"> the latent evidence of </w:t>
      </w:r>
      <w:r w:rsidRPr="00784171">
        <w:rPr>
          <w:sz w:val="22"/>
          <w:u w:val="single"/>
        </w:rPr>
        <w:t>weaponised AI, and consider the geopolitical incentives</w:t>
      </w:r>
      <w:r w:rsidRPr="00784171">
        <w:rPr>
          <w:sz w:val="16"/>
        </w:rPr>
        <w:t xml:space="preserve"> that produced this quagmire.</w:t>
      </w:r>
    </w:p>
    <w:p w14:paraId="054309F5" w14:textId="77777777" w:rsidR="00784171" w:rsidRPr="00784171" w:rsidRDefault="00784171" w:rsidP="00784171">
      <w:pPr>
        <w:rPr>
          <w:sz w:val="16"/>
        </w:rPr>
      </w:pPr>
      <w:r w:rsidRPr="00784171">
        <w:rPr>
          <w:sz w:val="16"/>
        </w:rPr>
        <w:t>Ready, Set, Gone</w:t>
      </w:r>
    </w:p>
    <w:p w14:paraId="77E1BDF0" w14:textId="77777777" w:rsidR="00784171" w:rsidRPr="00784171" w:rsidRDefault="00784171" w:rsidP="00784171">
      <w:pPr>
        <w:rPr>
          <w:sz w:val="16"/>
        </w:rPr>
      </w:pPr>
      <w:r w:rsidRPr="00784171">
        <w:rPr>
          <w:sz w:val="22"/>
          <w:u w:val="single"/>
        </w:rPr>
        <w:t>A tour of</w:t>
      </w:r>
      <w:r w:rsidRPr="00784171">
        <w:rPr>
          <w:sz w:val="16"/>
        </w:rPr>
        <w:t xml:space="preserve"> the </w:t>
      </w:r>
      <w:r w:rsidRPr="00784171">
        <w:rPr>
          <w:sz w:val="22"/>
          <w:u w:val="single"/>
        </w:rPr>
        <w:t xml:space="preserve">countries driving the AI arms race may as well start in </w:t>
      </w:r>
      <w:r w:rsidRPr="00784171">
        <w:rPr>
          <w:b/>
          <w:sz w:val="22"/>
          <w:u w:val="single"/>
        </w:rPr>
        <w:t>Moscow</w:t>
      </w:r>
      <w:r w:rsidRPr="00784171">
        <w:rPr>
          <w:sz w:val="16"/>
        </w:rPr>
        <w:t xml:space="preserve">. </w:t>
      </w:r>
      <w:r w:rsidRPr="00784171">
        <w:rPr>
          <w:sz w:val="22"/>
          <w:highlight w:val="yellow"/>
          <w:u w:val="single"/>
        </w:rPr>
        <w:t>Putin’s government</w:t>
      </w:r>
      <w:r w:rsidRPr="00784171">
        <w:rPr>
          <w:sz w:val="16"/>
        </w:rPr>
        <w:t xml:space="preserve">, hardly one to </w:t>
      </w:r>
      <w:hyperlink r:id="rId10" w:tgtFrame="_blank" w:history="1">
        <w:r w:rsidRPr="00784171">
          <w:rPr>
            <w:sz w:val="16"/>
          </w:rPr>
          <w:t>fall in line with existing global norms</w:t>
        </w:r>
      </w:hyperlink>
      <w:r w:rsidRPr="00784171">
        <w:rPr>
          <w:sz w:val="16"/>
        </w:rPr>
        <w:t xml:space="preserve">, </w:t>
      </w:r>
      <w:r w:rsidRPr="00784171">
        <w:rPr>
          <w:sz w:val="22"/>
          <w:highlight w:val="yellow"/>
          <w:u w:val="single"/>
        </w:rPr>
        <w:t>is</w:t>
      </w:r>
      <w:r w:rsidRPr="00784171">
        <w:rPr>
          <w:sz w:val="16"/>
          <w:highlight w:val="yellow"/>
        </w:rPr>
        <w:t xml:space="preserve"> </w:t>
      </w:r>
      <w:r w:rsidRPr="00784171">
        <w:rPr>
          <w:b/>
          <w:sz w:val="22"/>
          <w:highlight w:val="yellow"/>
          <w:u w:val="single"/>
        </w:rPr>
        <w:t>categorically opposed</w:t>
      </w:r>
      <w:r w:rsidRPr="00784171">
        <w:rPr>
          <w:sz w:val="16"/>
          <w:highlight w:val="yellow"/>
        </w:rPr>
        <w:t xml:space="preserve"> </w:t>
      </w:r>
      <w:r w:rsidRPr="00784171">
        <w:rPr>
          <w:sz w:val="22"/>
          <w:highlight w:val="yellow"/>
          <w:u w:val="single"/>
        </w:rPr>
        <w:t>to</w:t>
      </w:r>
      <w:r w:rsidRPr="00784171">
        <w:rPr>
          <w:sz w:val="22"/>
          <w:u w:val="single"/>
        </w:rPr>
        <w:t xml:space="preserve"> the </w:t>
      </w:r>
      <w:r w:rsidRPr="00784171">
        <w:rPr>
          <w:sz w:val="22"/>
          <w:highlight w:val="yellow"/>
          <w:u w:val="single"/>
        </w:rPr>
        <w:t>creation of a</w:t>
      </w:r>
      <w:r w:rsidRPr="00784171">
        <w:rPr>
          <w:sz w:val="22"/>
          <w:u w:val="single"/>
        </w:rPr>
        <w:t xml:space="preserve"> </w:t>
      </w:r>
      <w:r w:rsidRPr="00784171">
        <w:rPr>
          <w:b/>
          <w:sz w:val="22"/>
          <w:u w:val="single"/>
        </w:rPr>
        <w:t xml:space="preserve">new </w:t>
      </w:r>
      <w:r w:rsidRPr="00784171">
        <w:rPr>
          <w:b/>
          <w:sz w:val="22"/>
          <w:highlight w:val="yellow"/>
          <w:u w:val="single"/>
        </w:rPr>
        <w:t>norm</w:t>
      </w:r>
      <w:r w:rsidRPr="00784171">
        <w:rPr>
          <w:sz w:val="16"/>
          <w:highlight w:val="yellow"/>
        </w:rPr>
        <w:t xml:space="preserve"> (</w:t>
      </w:r>
      <w:r w:rsidRPr="00784171">
        <w:rPr>
          <w:sz w:val="22"/>
          <w:highlight w:val="yellow"/>
          <w:u w:val="single"/>
        </w:rPr>
        <w:t>against autonomous weapons</w:t>
      </w:r>
      <w:r w:rsidRPr="00784171">
        <w:rPr>
          <w:sz w:val="16"/>
        </w:rPr>
        <w:t xml:space="preserve">). </w:t>
      </w:r>
      <w:r w:rsidRPr="00784171">
        <w:rPr>
          <w:sz w:val="22"/>
          <w:u w:val="single"/>
        </w:rPr>
        <w:t>Moscow has even</w:t>
      </w:r>
      <w:r w:rsidRPr="00784171">
        <w:rPr>
          <w:sz w:val="16"/>
        </w:rPr>
        <w:t xml:space="preserve"> — successfully — </w:t>
      </w:r>
      <w:hyperlink r:id="rId11" w:tgtFrame="_blank" w:history="1">
        <w:r w:rsidRPr="00784171">
          <w:rPr>
            <w:sz w:val="22"/>
            <w:u w:val="single"/>
          </w:rPr>
          <w:t>lobbied to reduce the number of days</w:t>
        </w:r>
      </w:hyperlink>
      <w:r w:rsidRPr="00784171">
        <w:rPr>
          <w:sz w:val="22"/>
          <w:u w:val="single"/>
        </w:rPr>
        <w:t xml:space="preserve"> states meet just to discuss the issue.</w:t>
      </w:r>
      <w:r w:rsidRPr="00784171">
        <w:rPr>
          <w:sz w:val="16"/>
        </w:rPr>
        <w:t xml:space="preserve"> </w:t>
      </w:r>
      <w:r w:rsidRPr="00784171">
        <w:rPr>
          <w:sz w:val="22"/>
          <w:u w:val="single"/>
        </w:rPr>
        <w:t>Russia</w:t>
      </w:r>
      <w:r w:rsidRPr="00784171">
        <w:rPr>
          <w:sz w:val="16"/>
        </w:rPr>
        <w:t xml:space="preserve"> itself has </w:t>
      </w:r>
      <w:hyperlink r:id="rId12" w:tgtFrame="_blank" w:history="1">
        <w:r w:rsidRPr="00784171">
          <w:rPr>
            <w:sz w:val="22"/>
            <w:u w:val="single"/>
          </w:rPr>
          <w:t>claimed</w:t>
        </w:r>
      </w:hyperlink>
      <w:r w:rsidRPr="00784171">
        <w:rPr>
          <w:sz w:val="22"/>
          <w:u w:val="single"/>
        </w:rPr>
        <w:t xml:space="preserve"> that a limit on autonomous weapon development is </w:t>
      </w:r>
      <w:r w:rsidRPr="00784171">
        <w:rPr>
          <w:b/>
          <w:sz w:val="22"/>
          <w:u w:val="single"/>
        </w:rPr>
        <w:t>inappropriate</w:t>
      </w:r>
      <w:r w:rsidRPr="00784171">
        <w:rPr>
          <w:sz w:val="16"/>
        </w:rPr>
        <w:t xml:space="preserve"> given “few such weapons have ever been developed”.</w:t>
      </w:r>
    </w:p>
    <w:p w14:paraId="2A409A66" w14:textId="77777777" w:rsidR="00784171" w:rsidRPr="00784171" w:rsidRDefault="00784171" w:rsidP="00784171">
      <w:pPr>
        <w:rPr>
          <w:sz w:val="22"/>
          <w:u w:val="single"/>
        </w:rPr>
      </w:pPr>
      <w:r w:rsidRPr="00784171">
        <w:rPr>
          <w:sz w:val="16"/>
        </w:rPr>
        <w:t>Selflessly, Russia is working hard on making a lie of such a claim. Leaked budgets for AI-specific research and development for 2019–2021 show state investment (</w:t>
      </w:r>
      <w:hyperlink r:id="rId13" w:tgtFrame="_blank" w:history="1">
        <w:r w:rsidRPr="00784171">
          <w:rPr>
            <w:sz w:val="16"/>
          </w:rPr>
          <w:t>previously</w:t>
        </w:r>
      </w:hyperlink>
      <w:r w:rsidRPr="00784171">
        <w:rPr>
          <w:sz w:val="16"/>
        </w:rPr>
        <w:t xml:space="preserve"> $490m USD) almost </w:t>
      </w:r>
      <w:hyperlink r:id="rId14" w:tgtFrame="_blank" w:history="1">
        <w:r w:rsidRPr="00784171">
          <w:rPr>
            <w:sz w:val="16"/>
          </w:rPr>
          <w:t>doubling</w:t>
        </w:r>
      </w:hyperlink>
      <w:r w:rsidRPr="00784171">
        <w:rPr>
          <w:sz w:val="16"/>
        </w:rPr>
        <w:t xml:space="preserve"> over the next three years. Russian intent in this area is no secret. Just ask </w:t>
      </w:r>
      <w:r w:rsidRPr="00784171">
        <w:rPr>
          <w:sz w:val="22"/>
          <w:u w:val="single"/>
        </w:rPr>
        <w:t xml:space="preserve">General </w:t>
      </w:r>
      <w:r w:rsidRPr="00784171">
        <w:rPr>
          <w:sz w:val="22"/>
          <w:highlight w:val="yellow"/>
          <w:u w:val="single"/>
        </w:rPr>
        <w:t>Gerasimov</w:t>
      </w:r>
      <w:r w:rsidRPr="00784171">
        <w:rPr>
          <w:sz w:val="16"/>
        </w:rPr>
        <w:t xml:space="preserve">, a general and </w:t>
      </w:r>
      <w:r w:rsidRPr="00784171">
        <w:rPr>
          <w:sz w:val="22"/>
          <w:u w:val="single"/>
        </w:rPr>
        <w:t>Chief of the General Staff of the Russian Forces</w:t>
      </w:r>
      <w:r w:rsidRPr="00784171">
        <w:rPr>
          <w:sz w:val="16"/>
        </w:rPr>
        <w:t xml:space="preserve">: </w:t>
      </w:r>
      <w:hyperlink r:id="rId15" w:tgtFrame="_blank" w:history="1">
        <w:r w:rsidRPr="00784171">
          <w:rPr>
            <w:sz w:val="22"/>
            <w:u w:val="single"/>
          </w:rPr>
          <w:t xml:space="preserve">he </w:t>
        </w:r>
        <w:r w:rsidRPr="00784171">
          <w:rPr>
            <w:sz w:val="22"/>
            <w:highlight w:val="yellow"/>
            <w:u w:val="single"/>
          </w:rPr>
          <w:t>is on record</w:t>
        </w:r>
      </w:hyperlink>
      <w:r w:rsidRPr="00784171">
        <w:rPr>
          <w:sz w:val="22"/>
          <w:u w:val="single"/>
        </w:rPr>
        <w:t xml:space="preserve"> with the state news agency as </w:t>
      </w:r>
      <w:r w:rsidRPr="00784171">
        <w:rPr>
          <w:sz w:val="22"/>
          <w:highlight w:val="yellow"/>
          <w:u w:val="single"/>
        </w:rPr>
        <w:t>saying</w:t>
      </w:r>
      <w:r w:rsidRPr="00784171">
        <w:rPr>
          <w:sz w:val="22"/>
          <w:u w:val="single"/>
        </w:rPr>
        <w:t xml:space="preserve"> “robots will be one of the main features of future wars… </w:t>
      </w:r>
      <w:r w:rsidRPr="00784171">
        <w:rPr>
          <w:sz w:val="22"/>
          <w:highlight w:val="yellow"/>
          <w:u w:val="single"/>
        </w:rPr>
        <w:t xml:space="preserve">[Russia] is seeking to </w:t>
      </w:r>
      <w:r w:rsidRPr="00784171">
        <w:rPr>
          <w:b/>
          <w:sz w:val="22"/>
          <w:highlight w:val="yellow"/>
          <w:u w:val="single"/>
        </w:rPr>
        <w:t>completely automate</w:t>
      </w:r>
      <w:r w:rsidRPr="00784171">
        <w:rPr>
          <w:sz w:val="22"/>
          <w:highlight w:val="yellow"/>
          <w:u w:val="single"/>
        </w:rPr>
        <w:t xml:space="preserve"> the battlefield</w:t>
      </w:r>
      <w:r w:rsidRPr="00784171">
        <w:rPr>
          <w:sz w:val="22"/>
          <w:u w:val="single"/>
        </w:rPr>
        <w:t>.”</w:t>
      </w:r>
    </w:p>
    <w:p w14:paraId="0B6FF86D" w14:textId="77777777" w:rsidR="00784171" w:rsidRPr="00784171" w:rsidRDefault="00784171" w:rsidP="00784171">
      <w:pPr>
        <w:rPr>
          <w:sz w:val="16"/>
        </w:rPr>
      </w:pPr>
      <w:r w:rsidRPr="00784171">
        <w:rPr>
          <w:sz w:val="16"/>
        </w:rPr>
        <w:t xml:space="preserve">For a taste of what to expect in future wars, consider this announcement from the crown jewel of Russian arms manufacturers: Kalashnikov (maker of the ubiquitous AK-47). The </w:t>
      </w:r>
      <w:hyperlink r:id="rId16" w:tgtFrame="_blank" w:history="1">
        <w:r w:rsidRPr="00784171">
          <w:rPr>
            <w:sz w:val="16"/>
          </w:rPr>
          <w:t>arms giant is developing and launching</w:t>
        </w:r>
      </w:hyperlink>
      <w:r w:rsidRPr="00784171">
        <w:rPr>
          <w:sz w:val="16"/>
        </w:rPr>
        <w:t xml:space="preserve"> an entire range of autonomous weapons, each with a ‘neural network’ enabling the machines to pick out targets and decide autonomously whether to engage. Another Russian weapons manufacturer, Degtyarev, </w:t>
      </w:r>
      <w:hyperlink r:id="rId17" w:tgtFrame="_blank" w:history="1">
        <w:r w:rsidRPr="00784171">
          <w:rPr>
            <w:sz w:val="16"/>
          </w:rPr>
          <w:t>has developed</w:t>
        </w:r>
      </w:hyperlink>
      <w:r w:rsidRPr="00784171">
        <w:rPr>
          <w:sz w:val="16"/>
        </w:rPr>
        <w:t xml:space="preserve"> an autonomous ‘suicide machine’ called the Nerekhta. This drone is built to stealthily traverse close to a target, and then explode with the force to destroy fortifications or enemy tanks.</w:t>
      </w:r>
    </w:p>
    <w:p w14:paraId="619A1801" w14:textId="77777777" w:rsidR="00784171" w:rsidRPr="00784171" w:rsidRDefault="00784171" w:rsidP="00784171">
      <w:pPr>
        <w:rPr>
          <w:sz w:val="22"/>
          <w:u w:val="single"/>
        </w:rPr>
      </w:pPr>
      <w:r w:rsidRPr="00784171">
        <w:rPr>
          <w:sz w:val="16"/>
        </w:rPr>
        <w:t xml:space="preserve">It’s important to emphasise here that the selected examples are just the tip of the Russian iceberg: we have not touched the </w:t>
      </w:r>
      <w:hyperlink r:id="rId18" w:tgtFrame="_blank" w:history="1">
        <w:r w:rsidRPr="00784171">
          <w:rPr>
            <w:sz w:val="16"/>
          </w:rPr>
          <w:t>autonomous nuclear submarines</w:t>
        </w:r>
      </w:hyperlink>
      <w:r w:rsidRPr="00784171">
        <w:rPr>
          <w:sz w:val="16"/>
        </w:rPr>
        <w:t>, the ‘</w:t>
      </w:r>
      <w:hyperlink r:id="rId19" w:tgtFrame="_blank" w:history="1">
        <w:r w:rsidRPr="00784171">
          <w:rPr>
            <w:sz w:val="16"/>
          </w:rPr>
          <w:t>smart swarm’ robot missiles</w:t>
        </w:r>
      </w:hyperlink>
      <w:r w:rsidRPr="00784171">
        <w:rPr>
          <w:sz w:val="16"/>
        </w:rPr>
        <w:t xml:space="preserve"> or the </w:t>
      </w:r>
      <w:hyperlink r:id="rId20" w:tgtFrame="_blank" w:history="1">
        <w:r w:rsidRPr="00784171">
          <w:rPr>
            <w:sz w:val="16"/>
          </w:rPr>
          <w:t>Armata T-14 ‘super tank’.</w:t>
        </w:r>
      </w:hyperlink>
      <w:r w:rsidRPr="00784171">
        <w:rPr>
          <w:sz w:val="16"/>
        </w:rPr>
        <w:t xml:space="preserve"> </w:t>
      </w:r>
      <w:r w:rsidRPr="00784171">
        <w:rPr>
          <w:sz w:val="22"/>
          <w:u w:val="single"/>
        </w:rPr>
        <w:t>The picture is pretty clear</w:t>
      </w:r>
      <w:r w:rsidRPr="00784171">
        <w:rPr>
          <w:sz w:val="16"/>
        </w:rPr>
        <w:t xml:space="preserve">: </w:t>
      </w:r>
      <w:r w:rsidRPr="00784171">
        <w:rPr>
          <w:sz w:val="22"/>
          <w:highlight w:val="yellow"/>
          <w:u w:val="single"/>
        </w:rPr>
        <w:t>Russia</w:t>
      </w:r>
      <w:r w:rsidRPr="00784171">
        <w:rPr>
          <w:sz w:val="22"/>
          <w:u w:val="single"/>
        </w:rPr>
        <w:t xml:space="preserve"> has a </w:t>
      </w:r>
      <w:r w:rsidRPr="00784171">
        <w:rPr>
          <w:b/>
          <w:sz w:val="22"/>
          <w:u w:val="single"/>
        </w:rPr>
        <w:t>large</w:t>
      </w:r>
      <w:r w:rsidRPr="00784171">
        <w:rPr>
          <w:sz w:val="22"/>
          <w:u w:val="single"/>
        </w:rPr>
        <w:t xml:space="preserve"> and </w:t>
      </w:r>
      <w:r w:rsidRPr="00784171">
        <w:rPr>
          <w:b/>
          <w:sz w:val="22"/>
          <w:u w:val="single"/>
        </w:rPr>
        <w:t>ambitious</w:t>
      </w:r>
      <w:r w:rsidRPr="00784171">
        <w:rPr>
          <w:sz w:val="22"/>
          <w:u w:val="single"/>
        </w:rPr>
        <w:t xml:space="preserve"> autonomous weapons program in place, and </w:t>
      </w:r>
      <w:r w:rsidRPr="00784171">
        <w:rPr>
          <w:sz w:val="22"/>
          <w:highlight w:val="yellow"/>
          <w:u w:val="single"/>
        </w:rPr>
        <w:t xml:space="preserve">sees this program as </w:t>
      </w:r>
      <w:r w:rsidRPr="00784171">
        <w:rPr>
          <w:b/>
          <w:sz w:val="22"/>
          <w:highlight w:val="yellow"/>
          <w:u w:val="single"/>
        </w:rPr>
        <w:t>central</w:t>
      </w:r>
      <w:r w:rsidRPr="00784171">
        <w:rPr>
          <w:sz w:val="22"/>
          <w:highlight w:val="yellow"/>
          <w:u w:val="single"/>
        </w:rPr>
        <w:t xml:space="preserve"> to its </w:t>
      </w:r>
      <w:r w:rsidRPr="00784171">
        <w:rPr>
          <w:b/>
          <w:sz w:val="22"/>
          <w:highlight w:val="yellow"/>
          <w:u w:val="single"/>
        </w:rPr>
        <w:t>national security interests</w:t>
      </w:r>
      <w:r w:rsidRPr="00784171">
        <w:rPr>
          <w:sz w:val="16"/>
        </w:rPr>
        <w:t xml:space="preserve">. </w:t>
      </w:r>
      <w:r w:rsidRPr="00784171">
        <w:rPr>
          <w:sz w:val="22"/>
          <w:u w:val="single"/>
        </w:rPr>
        <w:t>It follows that nobody should be surprised to see Putin — already — on the offensive against the mere spectre of a global AI arms ban.</w:t>
      </w:r>
    </w:p>
    <w:p w14:paraId="6F97D738" w14:textId="77777777" w:rsidR="00784171" w:rsidRPr="00784171" w:rsidRDefault="00784171" w:rsidP="00784171">
      <w:pPr>
        <w:rPr>
          <w:sz w:val="22"/>
          <w:u w:val="single"/>
        </w:rPr>
      </w:pPr>
      <w:r w:rsidRPr="00784171">
        <w:rPr>
          <w:sz w:val="16"/>
        </w:rPr>
        <w:t xml:space="preserve">More </w:t>
      </w:r>
      <w:r w:rsidRPr="00784171">
        <w:rPr>
          <w:sz w:val="22"/>
          <w:u w:val="single"/>
        </w:rPr>
        <w:t>surprising</w:t>
      </w:r>
      <w:r w:rsidRPr="00784171">
        <w:rPr>
          <w:sz w:val="16"/>
        </w:rPr>
        <w:t xml:space="preserve">, </w:t>
      </w:r>
      <w:r w:rsidRPr="00784171">
        <w:rPr>
          <w:sz w:val="22"/>
          <w:u w:val="single"/>
        </w:rPr>
        <w:t xml:space="preserve">perhaps, is just how aligned the </w:t>
      </w:r>
      <w:r w:rsidRPr="00784171">
        <w:rPr>
          <w:b/>
          <w:sz w:val="22"/>
          <w:u w:val="single"/>
        </w:rPr>
        <w:t>Russian</w:t>
      </w:r>
      <w:r w:rsidRPr="00784171">
        <w:rPr>
          <w:sz w:val="22"/>
          <w:u w:val="single"/>
        </w:rPr>
        <w:t xml:space="preserve"> position on autonomous weapons is with that of the </w:t>
      </w:r>
      <w:r w:rsidRPr="00784171">
        <w:rPr>
          <w:b/>
          <w:sz w:val="22"/>
          <w:u w:val="single"/>
        </w:rPr>
        <w:t>United States</w:t>
      </w:r>
      <w:r w:rsidRPr="00784171">
        <w:rPr>
          <w:sz w:val="22"/>
          <w:u w:val="single"/>
        </w:rPr>
        <w:t xml:space="preserve"> and</w:t>
      </w:r>
      <w:r w:rsidRPr="00784171">
        <w:rPr>
          <w:sz w:val="16"/>
        </w:rPr>
        <w:t xml:space="preserve"> </w:t>
      </w:r>
      <w:r w:rsidRPr="00784171">
        <w:rPr>
          <w:b/>
          <w:sz w:val="22"/>
          <w:u w:val="single"/>
        </w:rPr>
        <w:t>China</w:t>
      </w:r>
      <w:r w:rsidRPr="00784171">
        <w:rPr>
          <w:sz w:val="16"/>
        </w:rPr>
        <w:t xml:space="preserve">. Indeed, for a pair of geopolitical powers that struggle mightily to </w:t>
      </w:r>
      <w:hyperlink r:id="rId21" w:tgtFrame="_blank" w:history="1">
        <w:r w:rsidRPr="00784171">
          <w:rPr>
            <w:sz w:val="16"/>
          </w:rPr>
          <w:t>come to consensus</w:t>
        </w:r>
      </w:hyperlink>
      <w:r w:rsidRPr="00784171">
        <w:rPr>
          <w:sz w:val="16"/>
        </w:rPr>
        <w:t xml:space="preserve"> around contentious geopolitical issues, the United States and Russia have displayed </w:t>
      </w:r>
      <w:hyperlink r:id="rId22" w:tgtFrame="_blank" w:history="1">
        <w:r w:rsidRPr="00784171">
          <w:rPr>
            <w:sz w:val="16"/>
          </w:rPr>
          <w:t>remarkable cohesion in opposing</w:t>
        </w:r>
      </w:hyperlink>
      <w:r w:rsidRPr="00784171">
        <w:rPr>
          <w:sz w:val="16"/>
        </w:rPr>
        <w:t xml:space="preserve"> any prohibitions on autonomous weapons.</w:t>
      </w:r>
    </w:p>
    <w:p w14:paraId="2F287F06" w14:textId="77777777" w:rsidR="00784171" w:rsidRPr="00784171" w:rsidRDefault="00784171" w:rsidP="00784171">
      <w:pPr>
        <w:rPr>
          <w:sz w:val="16"/>
        </w:rPr>
      </w:pPr>
      <w:r w:rsidRPr="00784171">
        <w:rPr>
          <w:sz w:val="16"/>
        </w:rPr>
        <w:t xml:space="preserve">Why might this be? No need to reach for the </w:t>
      </w:r>
      <w:hyperlink r:id="rId23" w:tgtFrame="_blank" w:history="1">
        <w:r w:rsidRPr="00784171">
          <w:rPr>
            <w:sz w:val="16"/>
          </w:rPr>
          <w:t>particular idiosyncrasies of the Commander in Chief</w:t>
        </w:r>
      </w:hyperlink>
      <w:r w:rsidRPr="00784171">
        <w:rPr>
          <w:sz w:val="16"/>
        </w:rPr>
        <w:t xml:space="preserve">; try a simple number (albeit one with a lot of zeros). The Pentagon </w:t>
      </w:r>
      <w:hyperlink r:id="rId24" w:tgtFrame="_blank" w:history="1">
        <w:r w:rsidRPr="00784171">
          <w:rPr>
            <w:sz w:val="16"/>
          </w:rPr>
          <w:t>has committed</w:t>
        </w:r>
      </w:hyperlink>
      <w:r w:rsidRPr="00784171">
        <w:rPr>
          <w:sz w:val="16"/>
        </w:rPr>
        <w:t xml:space="preserve"> to a $9 billion spend on American military AI, explicitly citing the need to keep up with Russian and Chinese military technology. While the American budget for AI represents just a fraction of overall defence spending, much like in Russia, the figure has doubled in recent years.</w:t>
      </w:r>
    </w:p>
    <w:p w14:paraId="3F9DD070" w14:textId="77777777" w:rsidR="00784171" w:rsidRPr="00784171" w:rsidRDefault="00784171" w:rsidP="00784171">
      <w:pPr>
        <w:rPr>
          <w:sz w:val="16"/>
        </w:rPr>
      </w:pPr>
      <w:r w:rsidRPr="00784171">
        <w:rPr>
          <w:sz w:val="16"/>
        </w:rPr>
        <w:t xml:space="preserve">Unique among the global powers, the US </w:t>
      </w:r>
      <w:hyperlink r:id="rId25" w:tgtFrame="_blank" w:history="1">
        <w:r w:rsidRPr="00784171">
          <w:rPr>
            <w:sz w:val="16"/>
          </w:rPr>
          <w:t>has already started</w:t>
        </w:r>
      </w:hyperlink>
      <w:r w:rsidRPr="00784171">
        <w:rPr>
          <w:sz w:val="16"/>
        </w:rPr>
        <w:t xml:space="preserve"> deploying autonomous vehicles in turbulent combat areas, in large numbers and with significant roles. Autonomous naval vehicles have begun to patrol the South China Sea — with larger, more powerful machines </w:t>
      </w:r>
      <w:hyperlink r:id="rId26" w:tgtFrame="_blank" w:history="1">
        <w:r w:rsidRPr="00784171">
          <w:rPr>
            <w:sz w:val="16"/>
          </w:rPr>
          <w:t>on their way</w:t>
        </w:r>
      </w:hyperlink>
      <w:r w:rsidRPr="00784171">
        <w:rPr>
          <w:sz w:val="16"/>
        </w:rPr>
        <w:t xml:space="preserve">. Most striking of all, American aerial drones have </w:t>
      </w:r>
      <w:hyperlink r:id="rId27" w:tgtFrame="_blank" w:history="1">
        <w:r w:rsidRPr="00784171">
          <w:rPr>
            <w:sz w:val="16"/>
          </w:rPr>
          <w:t xml:space="preserve">rained death </w:t>
        </w:r>
      </w:hyperlink>
      <w:r w:rsidRPr="00784171">
        <w:rPr>
          <w:sz w:val="16"/>
        </w:rPr>
        <w:t>all over Afghanistan and Pakistan under the Obama administration. It is absolutely clear why the United States have opposed all moves towards a prohibition of autonomous weapons: America wants to win the arms race, not stop it.</w:t>
      </w:r>
    </w:p>
    <w:p w14:paraId="24522890" w14:textId="77777777" w:rsidR="00784171" w:rsidRPr="00784171" w:rsidRDefault="00784171" w:rsidP="00784171">
      <w:pPr>
        <w:rPr>
          <w:sz w:val="16"/>
        </w:rPr>
      </w:pPr>
      <w:r w:rsidRPr="00784171">
        <w:rPr>
          <w:sz w:val="16"/>
        </w:rPr>
        <w:t xml:space="preserve">For its part, China has actually indicated </w:t>
      </w:r>
      <w:hyperlink r:id="rId28" w:tgtFrame="_blank" w:history="1">
        <w:r w:rsidRPr="00784171">
          <w:rPr>
            <w:sz w:val="16"/>
          </w:rPr>
          <w:t xml:space="preserve">its support </w:t>
        </w:r>
      </w:hyperlink>
      <w:r w:rsidRPr="00784171">
        <w:rPr>
          <w:sz w:val="16"/>
        </w:rPr>
        <w:t xml:space="preserve">in April last year for a ban on battlefield use of autonomous weapons. However, discerning readers ought to take the Chinese statement with several grains of salt: the very same day, </w:t>
      </w:r>
      <w:r w:rsidRPr="00784171">
        <w:rPr>
          <w:sz w:val="22"/>
          <w:u w:val="single"/>
        </w:rPr>
        <w:t>the</w:t>
      </w:r>
      <w:r w:rsidRPr="00784171">
        <w:rPr>
          <w:sz w:val="16"/>
        </w:rPr>
        <w:t xml:space="preserve"> </w:t>
      </w:r>
      <w:r w:rsidRPr="00784171">
        <w:rPr>
          <w:b/>
          <w:sz w:val="22"/>
          <w:u w:val="single"/>
        </w:rPr>
        <w:t>Chinese air force</w:t>
      </w:r>
      <w:r w:rsidRPr="00784171">
        <w:rPr>
          <w:sz w:val="16"/>
        </w:rPr>
        <w:t xml:space="preserve"> </w:t>
      </w:r>
      <w:hyperlink r:id="rId29" w:tgtFrame="_blank" w:history="1">
        <w:r w:rsidRPr="00784171">
          <w:rPr>
            <w:sz w:val="22"/>
            <w:u w:val="single"/>
          </w:rPr>
          <w:t>released plans</w:t>
        </w:r>
      </w:hyperlink>
      <w:r w:rsidRPr="00784171">
        <w:rPr>
          <w:sz w:val="22"/>
          <w:u w:val="single"/>
        </w:rPr>
        <w:t xml:space="preserve"> for an ‘intelligent-swarm’ design for a new autonomous drone</w:t>
      </w:r>
      <w:r w:rsidRPr="00784171">
        <w:rPr>
          <w:sz w:val="16"/>
        </w:rPr>
        <w:t xml:space="preserve">. In a similar vein, even </w:t>
      </w:r>
      <w:r w:rsidRPr="00784171">
        <w:rPr>
          <w:sz w:val="22"/>
          <w:highlight w:val="yellow"/>
          <w:u w:val="single"/>
        </w:rPr>
        <w:t>in the last year</w:t>
      </w:r>
      <w:r w:rsidRPr="00784171">
        <w:rPr>
          <w:sz w:val="16"/>
          <w:highlight w:val="yellow"/>
        </w:rPr>
        <w:t xml:space="preserve"> </w:t>
      </w:r>
      <w:r w:rsidRPr="00784171">
        <w:rPr>
          <w:sz w:val="22"/>
          <w:highlight w:val="yellow"/>
          <w:u w:val="single"/>
        </w:rPr>
        <w:t xml:space="preserve">the </w:t>
      </w:r>
      <w:r w:rsidRPr="00784171">
        <w:rPr>
          <w:b/>
          <w:sz w:val="22"/>
          <w:highlight w:val="yellow"/>
          <w:u w:val="single"/>
        </w:rPr>
        <w:t>Chinese</w:t>
      </w:r>
      <w:r w:rsidRPr="00784171">
        <w:rPr>
          <w:sz w:val="22"/>
          <w:highlight w:val="yellow"/>
          <w:u w:val="single"/>
        </w:rPr>
        <w:t xml:space="preserve"> autonomous weapons program</w:t>
      </w:r>
      <w:r w:rsidRPr="00784171">
        <w:rPr>
          <w:sz w:val="22"/>
          <w:u w:val="single"/>
        </w:rPr>
        <w:t xml:space="preserve"> has </w:t>
      </w:r>
      <w:r w:rsidRPr="00784171">
        <w:rPr>
          <w:b/>
          <w:sz w:val="22"/>
          <w:highlight w:val="yellow"/>
          <w:u w:val="single"/>
        </w:rPr>
        <w:t>churned out</w:t>
      </w:r>
      <w:r w:rsidRPr="00784171">
        <w:rPr>
          <w:sz w:val="22"/>
          <w:highlight w:val="yellow"/>
          <w:u w:val="single"/>
        </w:rPr>
        <w:t xml:space="preserve"> success stories</w:t>
      </w:r>
      <w:r w:rsidRPr="00784171">
        <w:rPr>
          <w:sz w:val="16"/>
        </w:rPr>
        <w:t xml:space="preserve">. </w:t>
      </w:r>
      <w:hyperlink r:id="rId30" w:tgtFrame="_blank" w:history="1">
        <w:r w:rsidRPr="00784171">
          <w:rPr>
            <w:sz w:val="16"/>
          </w:rPr>
          <w:t xml:space="preserve">Some critics feel </w:t>
        </w:r>
      </w:hyperlink>
      <w:r w:rsidRPr="00784171">
        <w:rPr>
          <w:sz w:val="16"/>
        </w:rPr>
        <w:t>that China is taking an unassailable edge in the arms race; somewhat at odds with Beijing’s support for an AI weapons ban.</w:t>
      </w:r>
    </w:p>
    <w:p w14:paraId="7EEAE7E9" w14:textId="77777777" w:rsidR="00784171" w:rsidRPr="00784171" w:rsidRDefault="00784171" w:rsidP="00784171">
      <w:pPr>
        <w:rPr>
          <w:sz w:val="16"/>
        </w:rPr>
      </w:pPr>
      <w:r w:rsidRPr="00784171">
        <w:rPr>
          <w:sz w:val="16"/>
        </w:rPr>
        <w:t xml:space="preserve">Elsa Kania for Lawfare </w:t>
      </w:r>
      <w:hyperlink r:id="rId31" w:tgtFrame="_blank" w:history="1">
        <w:r w:rsidRPr="00784171">
          <w:rPr>
            <w:sz w:val="16"/>
          </w:rPr>
          <w:t>posited</w:t>
        </w:r>
      </w:hyperlink>
      <w:r w:rsidRPr="00784171">
        <w:rPr>
          <w:sz w:val="16"/>
        </w:rPr>
        <w:t xml:space="preserve"> that </w:t>
      </w:r>
      <w:r w:rsidRPr="00784171">
        <w:rPr>
          <w:sz w:val="22"/>
          <w:u w:val="single"/>
        </w:rPr>
        <w:t>the Chinese are pursuing a policy of ‘strategic ambiguity’ with military AI</w:t>
      </w:r>
      <w:r w:rsidRPr="00784171">
        <w:rPr>
          <w:sz w:val="16"/>
        </w:rPr>
        <w:t xml:space="preserve">: </w:t>
      </w:r>
      <w:r w:rsidRPr="00784171">
        <w:rPr>
          <w:sz w:val="22"/>
          <w:u w:val="single"/>
        </w:rPr>
        <w:t>displaying</w:t>
      </w:r>
      <w:r w:rsidRPr="00784171">
        <w:rPr>
          <w:sz w:val="16"/>
        </w:rPr>
        <w:t xml:space="preserve"> </w:t>
      </w:r>
      <w:r w:rsidRPr="00784171">
        <w:rPr>
          <w:b/>
          <w:sz w:val="22"/>
          <w:u w:val="single"/>
        </w:rPr>
        <w:t>rhetorical commitment</w:t>
      </w:r>
      <w:r w:rsidRPr="00784171">
        <w:rPr>
          <w:sz w:val="16"/>
        </w:rPr>
        <w:t xml:space="preserve"> </w:t>
      </w:r>
      <w:r w:rsidRPr="00784171">
        <w:rPr>
          <w:sz w:val="22"/>
          <w:u w:val="single"/>
        </w:rPr>
        <w:t>to concerned human</w:t>
      </w:r>
      <w:r w:rsidRPr="00784171">
        <w:rPr>
          <w:sz w:val="16"/>
        </w:rPr>
        <w:t xml:space="preserve"> </w:t>
      </w:r>
      <w:r w:rsidRPr="00784171">
        <w:rPr>
          <w:sz w:val="22"/>
          <w:u w:val="single"/>
        </w:rPr>
        <w:t xml:space="preserve">rights groups </w:t>
      </w:r>
      <w:r w:rsidRPr="00784171">
        <w:rPr>
          <w:b/>
          <w:sz w:val="22"/>
          <w:u w:val="single"/>
        </w:rPr>
        <w:t>without sacrificing any real flexibility</w:t>
      </w:r>
      <w:r w:rsidRPr="00784171">
        <w:rPr>
          <w:sz w:val="16"/>
        </w:rPr>
        <w:t xml:space="preserve"> </w:t>
      </w:r>
      <w:r w:rsidRPr="00784171">
        <w:rPr>
          <w:sz w:val="22"/>
          <w:u w:val="single"/>
        </w:rPr>
        <w:t>to</w:t>
      </w:r>
      <w:r w:rsidRPr="00784171">
        <w:rPr>
          <w:sz w:val="16"/>
        </w:rPr>
        <w:t xml:space="preserve"> </w:t>
      </w:r>
      <w:r w:rsidRPr="00784171">
        <w:rPr>
          <w:b/>
          <w:sz w:val="22"/>
          <w:u w:val="single"/>
        </w:rPr>
        <w:t>develop cutting-edge lethal autonomous weapons</w:t>
      </w:r>
      <w:r w:rsidRPr="00784171">
        <w:rPr>
          <w:sz w:val="16"/>
        </w:rPr>
        <w:t xml:space="preserve">. After all, </w:t>
      </w:r>
      <w:r w:rsidRPr="00784171">
        <w:rPr>
          <w:sz w:val="22"/>
          <w:highlight w:val="yellow"/>
          <w:u w:val="single"/>
        </w:rPr>
        <w:t>becoming the global leader in AI</w:t>
      </w:r>
      <w:r w:rsidRPr="00784171">
        <w:rPr>
          <w:sz w:val="16"/>
        </w:rPr>
        <w:t xml:space="preserve"> (including arms development) </w:t>
      </w:r>
      <w:r w:rsidRPr="00784171">
        <w:rPr>
          <w:sz w:val="22"/>
          <w:highlight w:val="yellow"/>
          <w:u w:val="single"/>
        </w:rPr>
        <w:t xml:space="preserve">is </w:t>
      </w:r>
      <w:hyperlink r:id="rId32" w:tgtFrame="_blank" w:history="1">
        <w:r w:rsidRPr="00784171">
          <w:rPr>
            <w:b/>
            <w:sz w:val="22"/>
            <w:highlight w:val="yellow"/>
            <w:u w:val="single"/>
          </w:rPr>
          <w:t>literally</w:t>
        </w:r>
        <w:r w:rsidRPr="00784171">
          <w:rPr>
            <w:sz w:val="22"/>
            <w:highlight w:val="yellow"/>
            <w:u w:val="single"/>
          </w:rPr>
          <w:t xml:space="preserve"> the </w:t>
        </w:r>
        <w:r w:rsidRPr="00784171">
          <w:rPr>
            <w:b/>
            <w:sz w:val="22"/>
            <w:highlight w:val="yellow"/>
            <w:u w:val="single"/>
          </w:rPr>
          <w:t>official Chinese plan</w:t>
        </w:r>
      </w:hyperlink>
      <w:r w:rsidRPr="00784171">
        <w:rPr>
          <w:sz w:val="16"/>
        </w:rPr>
        <w:t xml:space="preserve">; </w:t>
      </w:r>
      <w:r w:rsidRPr="00784171">
        <w:rPr>
          <w:sz w:val="22"/>
          <w:u w:val="single"/>
        </w:rPr>
        <w:t xml:space="preserve">and Beijing </w:t>
      </w:r>
      <w:hyperlink r:id="rId33" w:tgtFrame="_blank" w:history="1">
        <w:r w:rsidRPr="00784171">
          <w:rPr>
            <w:sz w:val="22"/>
            <w:u w:val="single"/>
          </w:rPr>
          <w:t>tends not</w:t>
        </w:r>
      </w:hyperlink>
      <w:r w:rsidRPr="00784171">
        <w:rPr>
          <w:sz w:val="22"/>
          <w:u w:val="single"/>
        </w:rPr>
        <w:t xml:space="preserve"> to be too bothered with human rights groups</w:t>
      </w:r>
      <w:r w:rsidRPr="00784171">
        <w:rPr>
          <w:sz w:val="16"/>
        </w:rPr>
        <w:t xml:space="preserve"> when a strategic interest is at stake.</w:t>
      </w:r>
    </w:p>
    <w:p w14:paraId="14CFE06A" w14:textId="77777777" w:rsidR="00784171" w:rsidRPr="00784171" w:rsidRDefault="00784171" w:rsidP="00784171">
      <w:pPr>
        <w:rPr>
          <w:sz w:val="16"/>
        </w:rPr>
      </w:pPr>
      <w:r w:rsidRPr="00784171">
        <w:rPr>
          <w:sz w:val="16"/>
        </w:rPr>
        <w:t>In other words, the three biggest military powers in the world have already:</w:t>
      </w:r>
    </w:p>
    <w:p w14:paraId="05E10546" w14:textId="77777777" w:rsidR="00784171" w:rsidRPr="00784171" w:rsidRDefault="00784171" w:rsidP="00784171">
      <w:pPr>
        <w:rPr>
          <w:sz w:val="16"/>
        </w:rPr>
      </w:pPr>
      <w:r w:rsidRPr="00784171">
        <w:rPr>
          <w:sz w:val="16"/>
        </w:rPr>
        <w:t>Identified autonomous weapons as crucial to their military strategy;</w:t>
      </w:r>
    </w:p>
    <w:p w14:paraId="2493FBD7" w14:textId="77777777" w:rsidR="00784171" w:rsidRPr="00784171" w:rsidRDefault="00784171" w:rsidP="00784171">
      <w:pPr>
        <w:rPr>
          <w:sz w:val="16"/>
        </w:rPr>
      </w:pPr>
      <w:r w:rsidRPr="00784171">
        <w:rPr>
          <w:sz w:val="16"/>
        </w:rPr>
        <w:t>Scaled up their resourcing and development of these weapons; and</w:t>
      </w:r>
    </w:p>
    <w:p w14:paraId="5C311D6D" w14:textId="77777777" w:rsidR="00784171" w:rsidRPr="00784171" w:rsidRDefault="00784171" w:rsidP="00784171">
      <w:pPr>
        <w:rPr>
          <w:sz w:val="16"/>
        </w:rPr>
      </w:pPr>
      <w:r w:rsidRPr="00784171">
        <w:rPr>
          <w:sz w:val="16"/>
        </w:rPr>
        <w:t>Characterised the need for more advanced weapons in the context of other powers’ technological development.</w:t>
      </w:r>
    </w:p>
    <w:p w14:paraId="6342D2E2" w14:textId="77777777" w:rsidR="00784171" w:rsidRPr="00784171" w:rsidRDefault="00784171" w:rsidP="00784171">
      <w:pPr>
        <w:rPr>
          <w:sz w:val="16"/>
        </w:rPr>
      </w:pPr>
      <w:r w:rsidRPr="00784171">
        <w:rPr>
          <w:sz w:val="16"/>
        </w:rPr>
        <w:t xml:space="preserve">We have to call this what it is: a serious </w:t>
      </w:r>
      <w:hyperlink r:id="rId34" w:tgtFrame="_blank" w:history="1">
        <w:r w:rsidRPr="00784171">
          <w:rPr>
            <w:sz w:val="16"/>
          </w:rPr>
          <w:t>arms race</w:t>
        </w:r>
      </w:hyperlink>
      <w:r w:rsidRPr="00784171">
        <w:rPr>
          <w:sz w:val="16"/>
        </w:rPr>
        <w:t>.</w:t>
      </w:r>
    </w:p>
    <w:p w14:paraId="15A124B6" w14:textId="77777777" w:rsidR="00784171" w:rsidRPr="00784171" w:rsidRDefault="00784171" w:rsidP="00784171">
      <w:pPr>
        <w:rPr>
          <w:sz w:val="16"/>
        </w:rPr>
      </w:pPr>
      <w:r w:rsidRPr="00784171">
        <w:rPr>
          <w:sz w:val="16"/>
        </w:rPr>
        <w:t>A Reckoning for Elon and Friends</w:t>
      </w:r>
    </w:p>
    <w:p w14:paraId="620A1037" w14:textId="77777777" w:rsidR="00784171" w:rsidRPr="00784171" w:rsidRDefault="00784171" w:rsidP="00784171">
      <w:pPr>
        <w:rPr>
          <w:sz w:val="22"/>
          <w:u w:val="single"/>
        </w:rPr>
      </w:pPr>
      <w:r w:rsidRPr="00784171">
        <w:rPr>
          <w:sz w:val="16"/>
        </w:rPr>
        <w:t xml:space="preserve">In my view, </w:t>
      </w:r>
      <w:r w:rsidRPr="00784171">
        <w:rPr>
          <w:sz w:val="22"/>
          <w:u w:val="single"/>
        </w:rPr>
        <w:t>continued activism to block the development of lethal autonomous weapons is untenable in light of the evidence available</w:t>
      </w:r>
      <w:r w:rsidRPr="00784171">
        <w:rPr>
          <w:sz w:val="16"/>
        </w:rPr>
        <w:t xml:space="preserve">. Elon Musk and the Future of Life’s well-intentioned </w:t>
      </w:r>
      <w:hyperlink r:id="rId35" w:tgtFrame="_blank" w:history="1">
        <w:r w:rsidRPr="00784171">
          <w:rPr>
            <w:sz w:val="22"/>
            <w:u w:val="single"/>
          </w:rPr>
          <w:t>efforts</w:t>
        </w:r>
      </w:hyperlink>
      <w:r w:rsidRPr="00784171">
        <w:rPr>
          <w:sz w:val="22"/>
          <w:u w:val="single"/>
        </w:rPr>
        <w:t xml:space="preserve"> to </w:t>
      </w:r>
      <w:r w:rsidRPr="00784171">
        <w:rPr>
          <w:b/>
          <w:sz w:val="22"/>
          <w:u w:val="single"/>
        </w:rPr>
        <w:t>forestall</w:t>
      </w:r>
      <w:r w:rsidRPr="00784171">
        <w:rPr>
          <w:sz w:val="22"/>
          <w:u w:val="single"/>
        </w:rPr>
        <w:t xml:space="preserve"> an arms race in military AI have </w:t>
      </w:r>
      <w:r w:rsidRPr="00784171">
        <w:rPr>
          <w:b/>
          <w:sz w:val="22"/>
          <w:u w:val="single"/>
        </w:rPr>
        <w:t>failed</w:t>
      </w:r>
      <w:r w:rsidRPr="00784171">
        <w:rPr>
          <w:sz w:val="16"/>
        </w:rPr>
        <w:t xml:space="preserve">. </w:t>
      </w:r>
      <w:r w:rsidRPr="00784171">
        <w:rPr>
          <w:sz w:val="22"/>
          <w:u w:val="single"/>
        </w:rPr>
        <w:t xml:space="preserve">At this stage, </w:t>
      </w:r>
      <w:r w:rsidRPr="00784171">
        <w:rPr>
          <w:b/>
          <w:sz w:val="22"/>
          <w:highlight w:val="yellow"/>
          <w:u w:val="single"/>
        </w:rPr>
        <w:t>Russia</w:t>
      </w:r>
      <w:r w:rsidRPr="00784171">
        <w:rPr>
          <w:sz w:val="22"/>
          <w:highlight w:val="yellow"/>
          <w:u w:val="single"/>
        </w:rPr>
        <w:t xml:space="preserve">, </w:t>
      </w:r>
      <w:r w:rsidRPr="00784171">
        <w:rPr>
          <w:b/>
          <w:sz w:val="22"/>
          <w:highlight w:val="yellow"/>
          <w:u w:val="single"/>
        </w:rPr>
        <w:t>China</w:t>
      </w:r>
      <w:r w:rsidRPr="00784171">
        <w:rPr>
          <w:sz w:val="22"/>
          <w:u w:val="single"/>
        </w:rPr>
        <w:t xml:space="preserve"> </w:t>
      </w:r>
      <w:r w:rsidRPr="00784171">
        <w:rPr>
          <w:sz w:val="22"/>
          <w:highlight w:val="yellow"/>
          <w:u w:val="single"/>
        </w:rPr>
        <w:t>and</w:t>
      </w:r>
      <w:r w:rsidRPr="00784171">
        <w:rPr>
          <w:sz w:val="16"/>
        </w:rPr>
        <w:t xml:space="preserve"> the United States (not to mention </w:t>
      </w:r>
      <w:hyperlink r:id="rId36" w:tgtFrame="_blank" w:history="1">
        <w:r w:rsidRPr="00784171">
          <w:rPr>
            <w:b/>
            <w:sz w:val="22"/>
            <w:highlight w:val="yellow"/>
            <w:u w:val="single"/>
          </w:rPr>
          <w:t>plenty of smaller states</w:t>
        </w:r>
      </w:hyperlink>
      <w:r w:rsidRPr="00784171">
        <w:rPr>
          <w:sz w:val="16"/>
          <w:highlight w:val="yellow"/>
        </w:rPr>
        <w:t xml:space="preserve">) </w:t>
      </w:r>
      <w:r w:rsidRPr="00784171">
        <w:rPr>
          <w:sz w:val="22"/>
          <w:highlight w:val="yellow"/>
          <w:u w:val="single"/>
        </w:rPr>
        <w:t>are</w:t>
      </w:r>
      <w:r w:rsidRPr="00784171">
        <w:rPr>
          <w:sz w:val="16"/>
          <w:highlight w:val="yellow"/>
        </w:rPr>
        <w:t xml:space="preserve"> </w:t>
      </w:r>
      <w:r w:rsidRPr="00784171">
        <w:rPr>
          <w:b/>
          <w:sz w:val="22"/>
          <w:highlight w:val="yellow"/>
          <w:u w:val="single"/>
        </w:rPr>
        <w:t>significantly invested</w:t>
      </w:r>
      <w:r w:rsidRPr="00784171">
        <w:rPr>
          <w:sz w:val="16"/>
        </w:rPr>
        <w:t xml:space="preserve"> </w:t>
      </w:r>
      <w:r w:rsidRPr="00784171">
        <w:rPr>
          <w:sz w:val="22"/>
          <w:highlight w:val="yellow"/>
          <w:u w:val="single"/>
        </w:rPr>
        <w:t>in</w:t>
      </w:r>
      <w:r w:rsidRPr="00784171">
        <w:rPr>
          <w:sz w:val="22"/>
          <w:u w:val="single"/>
        </w:rPr>
        <w:t xml:space="preserve"> lethal </w:t>
      </w:r>
      <w:r w:rsidRPr="00784171">
        <w:rPr>
          <w:sz w:val="22"/>
          <w:highlight w:val="yellow"/>
          <w:u w:val="single"/>
        </w:rPr>
        <w:t>autonomous weapons,</w:t>
      </w:r>
      <w:r w:rsidRPr="00784171">
        <w:rPr>
          <w:sz w:val="16"/>
          <w:highlight w:val="yellow"/>
        </w:rPr>
        <w:t xml:space="preserve"> </w:t>
      </w:r>
      <w:r w:rsidRPr="00784171">
        <w:rPr>
          <w:sz w:val="22"/>
          <w:highlight w:val="yellow"/>
          <w:u w:val="single"/>
        </w:rPr>
        <w:t xml:space="preserve">and view them as </w:t>
      </w:r>
      <w:r w:rsidRPr="00784171">
        <w:rPr>
          <w:b/>
          <w:sz w:val="22"/>
          <w:highlight w:val="yellow"/>
          <w:u w:val="single"/>
        </w:rPr>
        <w:t>fundamental</w:t>
      </w:r>
      <w:r w:rsidRPr="00784171">
        <w:rPr>
          <w:sz w:val="22"/>
          <w:highlight w:val="yellow"/>
          <w:u w:val="single"/>
        </w:rPr>
        <w:t xml:space="preserve"> to the </w:t>
      </w:r>
      <w:r w:rsidRPr="00784171">
        <w:rPr>
          <w:b/>
          <w:sz w:val="22"/>
          <w:highlight w:val="yellow"/>
          <w:u w:val="single"/>
        </w:rPr>
        <w:t>future of</w:t>
      </w:r>
      <w:r w:rsidRPr="00784171">
        <w:rPr>
          <w:b/>
          <w:sz w:val="22"/>
          <w:u w:val="single"/>
        </w:rPr>
        <w:t xml:space="preserve"> armed </w:t>
      </w:r>
      <w:r w:rsidRPr="00784171">
        <w:rPr>
          <w:b/>
          <w:sz w:val="22"/>
          <w:highlight w:val="yellow"/>
          <w:u w:val="single"/>
        </w:rPr>
        <w:t>conflict</w:t>
      </w:r>
      <w:r w:rsidRPr="00784171">
        <w:rPr>
          <w:sz w:val="16"/>
        </w:rPr>
        <w:t xml:space="preserve">. </w:t>
      </w:r>
      <w:r w:rsidRPr="00784171">
        <w:rPr>
          <w:sz w:val="22"/>
          <w:u w:val="single"/>
        </w:rPr>
        <w:t>We can expect resourcing for military AI to continue to escalate</w:t>
      </w:r>
      <w:r w:rsidRPr="00784171">
        <w:rPr>
          <w:sz w:val="16"/>
        </w:rPr>
        <w:t>, and for states to begin to deploy sophisticated drones in greater numbers.</w:t>
      </w:r>
    </w:p>
    <w:p w14:paraId="371CED5D" w14:textId="77777777" w:rsidR="00784171" w:rsidRPr="00784171" w:rsidRDefault="00784171" w:rsidP="00784171">
      <w:r w:rsidRPr="00784171">
        <w:rPr>
          <w:sz w:val="16"/>
        </w:rPr>
        <w:t xml:space="preserve">It is important to note that </w:t>
      </w:r>
      <w:r w:rsidRPr="00784171">
        <w:rPr>
          <w:sz w:val="22"/>
          <w:highlight w:val="yellow"/>
          <w:u w:val="single"/>
        </w:rPr>
        <w:t>this behaviour</w:t>
      </w:r>
      <w:r w:rsidRPr="00784171">
        <w:rPr>
          <w:sz w:val="16"/>
        </w:rPr>
        <w:t xml:space="preserve"> from large states </w:t>
      </w:r>
      <w:r w:rsidRPr="00784171">
        <w:rPr>
          <w:sz w:val="22"/>
          <w:highlight w:val="yellow"/>
          <w:u w:val="single"/>
        </w:rPr>
        <w:t xml:space="preserve">is </w:t>
      </w:r>
      <w:r w:rsidRPr="00784171">
        <w:rPr>
          <w:b/>
          <w:sz w:val="22"/>
          <w:highlight w:val="yellow"/>
          <w:u w:val="single"/>
        </w:rPr>
        <w:t>right in line</w:t>
      </w:r>
      <w:r w:rsidRPr="00784171">
        <w:rPr>
          <w:sz w:val="16"/>
          <w:highlight w:val="yellow"/>
        </w:rPr>
        <w:t xml:space="preserve"> </w:t>
      </w:r>
      <w:r w:rsidRPr="00784171">
        <w:rPr>
          <w:sz w:val="22"/>
          <w:highlight w:val="yellow"/>
          <w:u w:val="single"/>
        </w:rPr>
        <w:t>with</w:t>
      </w:r>
      <w:r w:rsidRPr="00784171">
        <w:rPr>
          <w:sz w:val="22"/>
          <w:u w:val="single"/>
        </w:rPr>
        <w:t xml:space="preserve"> </w:t>
      </w:r>
      <w:r w:rsidRPr="00784171">
        <w:rPr>
          <w:b/>
          <w:sz w:val="22"/>
          <w:u w:val="single"/>
        </w:rPr>
        <w:t xml:space="preserve">their </w:t>
      </w:r>
      <w:r w:rsidRPr="00784171">
        <w:rPr>
          <w:b/>
          <w:sz w:val="22"/>
          <w:highlight w:val="yellow"/>
          <w:u w:val="single"/>
        </w:rPr>
        <w:t>rational incentives</w:t>
      </w:r>
      <w:r w:rsidRPr="00784171">
        <w:rPr>
          <w:sz w:val="16"/>
        </w:rPr>
        <w:t xml:space="preserve"> (rather than, for instance, </w:t>
      </w:r>
      <w:hyperlink r:id="rId37" w:anchor="Plot" w:tgtFrame="_blank" w:history="1">
        <w:r w:rsidRPr="00784171">
          <w:rPr>
            <w:sz w:val="16"/>
          </w:rPr>
          <w:t>conforming to a bad science fiction plot</w:t>
        </w:r>
      </w:hyperlink>
      <w:r w:rsidRPr="00784171">
        <w:rPr>
          <w:sz w:val="16"/>
        </w:rPr>
        <w:t xml:space="preserve">). </w:t>
      </w:r>
      <w:r w:rsidRPr="00784171">
        <w:rPr>
          <w:sz w:val="22"/>
          <w:highlight w:val="yellow"/>
          <w:u w:val="single"/>
        </w:rPr>
        <w:t xml:space="preserve">It is </w:t>
      </w:r>
      <w:r w:rsidRPr="00784171">
        <w:rPr>
          <w:b/>
          <w:sz w:val="22"/>
          <w:highlight w:val="yellow"/>
          <w:u w:val="single"/>
        </w:rPr>
        <w:t>not in</w:t>
      </w:r>
      <w:r w:rsidRPr="00784171">
        <w:rPr>
          <w:b/>
          <w:sz w:val="22"/>
          <w:u w:val="single"/>
        </w:rPr>
        <w:t xml:space="preserve"> any of the great </w:t>
      </w:r>
      <w:r w:rsidRPr="00784171">
        <w:rPr>
          <w:b/>
          <w:sz w:val="22"/>
          <w:highlight w:val="yellow"/>
          <w:u w:val="single"/>
        </w:rPr>
        <w:t>powers’ interests</w:t>
      </w:r>
      <w:r w:rsidRPr="00784171">
        <w:rPr>
          <w:sz w:val="22"/>
          <w:highlight w:val="yellow"/>
          <w:u w:val="single"/>
        </w:rPr>
        <w:t xml:space="preserve"> to </w:t>
      </w:r>
      <w:r w:rsidRPr="00784171">
        <w:rPr>
          <w:b/>
          <w:sz w:val="22"/>
          <w:highlight w:val="yellow"/>
          <w:u w:val="single"/>
        </w:rPr>
        <w:t>unilaterally</w:t>
      </w:r>
      <w:r w:rsidRPr="00784171">
        <w:rPr>
          <w:b/>
          <w:sz w:val="22"/>
          <w:u w:val="single"/>
        </w:rPr>
        <w:t xml:space="preserve"> support an AI weapons ban</w:t>
      </w:r>
      <w:r w:rsidRPr="00784171">
        <w:rPr>
          <w:sz w:val="16"/>
        </w:rPr>
        <w:t xml:space="preserve"> </w:t>
      </w:r>
      <w:r w:rsidRPr="00784171">
        <w:rPr>
          <w:sz w:val="22"/>
          <w:u w:val="single"/>
        </w:rPr>
        <w:t>and</w:t>
      </w:r>
      <w:r w:rsidRPr="00784171">
        <w:rPr>
          <w:sz w:val="16"/>
        </w:rPr>
        <w:t xml:space="preserve"> </w:t>
      </w:r>
      <w:r w:rsidRPr="00784171">
        <w:rPr>
          <w:b/>
          <w:sz w:val="22"/>
          <w:highlight w:val="yellow"/>
          <w:u w:val="single"/>
        </w:rPr>
        <w:t>de-escalate</w:t>
      </w:r>
      <w:r w:rsidRPr="00784171">
        <w:rPr>
          <w:b/>
          <w:sz w:val="22"/>
          <w:u w:val="single"/>
        </w:rPr>
        <w:t xml:space="preserve"> weapons development</w:t>
      </w:r>
      <w:r w:rsidRPr="00784171">
        <w:rPr>
          <w:sz w:val="16"/>
        </w:rPr>
        <w:t xml:space="preserve">. </w:t>
      </w:r>
      <w:r w:rsidRPr="00784171">
        <w:rPr>
          <w:sz w:val="22"/>
          <w:highlight w:val="yellow"/>
          <w:u w:val="single"/>
        </w:rPr>
        <w:t>If one were to do so,</w:t>
      </w:r>
      <w:r w:rsidRPr="00784171">
        <w:rPr>
          <w:sz w:val="16"/>
          <w:highlight w:val="yellow"/>
        </w:rPr>
        <w:t xml:space="preserve"> </w:t>
      </w:r>
      <w:r w:rsidRPr="00784171">
        <w:rPr>
          <w:sz w:val="22"/>
          <w:highlight w:val="yellow"/>
          <w:u w:val="single"/>
        </w:rPr>
        <w:t>the</w:t>
      </w:r>
      <w:r w:rsidRPr="00784171">
        <w:rPr>
          <w:sz w:val="16"/>
          <w:highlight w:val="yellow"/>
        </w:rPr>
        <w:t xml:space="preserve"> </w:t>
      </w:r>
      <w:r w:rsidRPr="00784171">
        <w:rPr>
          <w:sz w:val="22"/>
          <w:highlight w:val="yellow"/>
          <w:u w:val="single"/>
        </w:rPr>
        <w:t xml:space="preserve">possibility that </w:t>
      </w:r>
      <w:r w:rsidRPr="00784171">
        <w:rPr>
          <w:b/>
          <w:sz w:val="22"/>
          <w:highlight w:val="yellow"/>
          <w:u w:val="single"/>
        </w:rPr>
        <w:t>another power might</w:t>
      </w:r>
      <w:r w:rsidRPr="00784171">
        <w:rPr>
          <w:b/>
          <w:sz w:val="22"/>
          <w:u w:val="single"/>
        </w:rPr>
        <w:t xml:space="preserve"> </w:t>
      </w:r>
      <w:r w:rsidRPr="00784171">
        <w:rPr>
          <w:b/>
          <w:sz w:val="22"/>
          <w:highlight w:val="yellow"/>
          <w:u w:val="single"/>
        </w:rPr>
        <w:t>take the opportunity</w:t>
      </w:r>
      <w:r w:rsidRPr="00784171">
        <w:rPr>
          <w:sz w:val="16"/>
          <w:highlight w:val="yellow"/>
        </w:rPr>
        <w:t xml:space="preserve"> </w:t>
      </w:r>
      <w:r w:rsidRPr="00784171">
        <w:rPr>
          <w:sz w:val="22"/>
          <w:highlight w:val="yellow"/>
          <w:u w:val="single"/>
        </w:rPr>
        <w:t>to develop an</w:t>
      </w:r>
      <w:r w:rsidRPr="00784171">
        <w:rPr>
          <w:sz w:val="22"/>
          <w:u w:val="single"/>
        </w:rPr>
        <w:t xml:space="preserve"> </w:t>
      </w:r>
      <w:r w:rsidRPr="00784171">
        <w:rPr>
          <w:b/>
          <w:sz w:val="22"/>
          <w:u w:val="single"/>
        </w:rPr>
        <w:t xml:space="preserve">unassailable </w:t>
      </w:r>
      <w:r w:rsidRPr="00784171">
        <w:rPr>
          <w:b/>
          <w:sz w:val="22"/>
          <w:highlight w:val="yellow"/>
          <w:u w:val="single"/>
        </w:rPr>
        <w:t>edge</w:t>
      </w:r>
      <w:r w:rsidRPr="00784171">
        <w:rPr>
          <w:sz w:val="22"/>
          <w:u w:val="single"/>
        </w:rPr>
        <w:t xml:space="preserve"> in weaponised AI </w:t>
      </w:r>
      <w:r w:rsidRPr="00784171">
        <w:rPr>
          <w:sz w:val="22"/>
          <w:highlight w:val="yellow"/>
          <w:u w:val="single"/>
        </w:rPr>
        <w:t>is</w:t>
      </w:r>
      <w:r w:rsidRPr="00784171">
        <w:rPr>
          <w:sz w:val="22"/>
          <w:u w:val="single"/>
        </w:rPr>
        <w:t xml:space="preserve"> </w:t>
      </w:r>
      <w:r w:rsidRPr="00784171">
        <w:rPr>
          <w:b/>
          <w:sz w:val="26"/>
          <w:szCs w:val="26"/>
          <w:u w:val="single"/>
        </w:rPr>
        <w:t xml:space="preserve">nigh on </w:t>
      </w:r>
      <w:r w:rsidRPr="00784171">
        <w:rPr>
          <w:b/>
          <w:sz w:val="26"/>
          <w:szCs w:val="26"/>
          <w:highlight w:val="yellow"/>
          <w:u w:val="single"/>
        </w:rPr>
        <w:t>inevitable</w:t>
      </w:r>
      <w:r w:rsidRPr="00784171">
        <w:rPr>
          <w:sz w:val="16"/>
        </w:rPr>
        <w:t xml:space="preserve">. </w:t>
      </w:r>
      <w:r w:rsidRPr="00784171">
        <w:rPr>
          <w:sz w:val="22"/>
          <w:u w:val="single"/>
        </w:rPr>
        <w:t>Battles</w:t>
      </w:r>
      <w:r w:rsidRPr="00784171">
        <w:rPr>
          <w:sz w:val="16"/>
        </w:rPr>
        <w:t xml:space="preserve"> between autonomous drones </w:t>
      </w:r>
      <w:hyperlink r:id="rId38" w:tgtFrame="_blank" w:history="1">
        <w:r w:rsidRPr="00784171">
          <w:rPr>
            <w:sz w:val="22"/>
            <w:u w:val="single"/>
          </w:rPr>
          <w:t>are likely to be decided</w:t>
        </w:r>
      </w:hyperlink>
      <w:r w:rsidRPr="00784171">
        <w:rPr>
          <w:sz w:val="22"/>
          <w:u w:val="single"/>
        </w:rPr>
        <w:t xml:space="preserve"> by which side has the more </w:t>
      </w:r>
      <w:r w:rsidRPr="00784171">
        <w:rPr>
          <w:b/>
          <w:sz w:val="22"/>
          <w:u w:val="single"/>
        </w:rPr>
        <w:t>powerful</w:t>
      </w:r>
      <w:r w:rsidRPr="00784171">
        <w:rPr>
          <w:sz w:val="22"/>
          <w:u w:val="single"/>
        </w:rPr>
        <w:t xml:space="preserve"> software and autonomy</w:t>
      </w:r>
      <w:r w:rsidRPr="00784171">
        <w:rPr>
          <w:sz w:val="16"/>
        </w:rPr>
        <w:t>. Machines that are able to ‘think’, react, manoeuvre and engage on their own accord will prevail over slower machines, let alone sluggish humans.</w:t>
      </w:r>
    </w:p>
    <w:p w14:paraId="6BCAEB63"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Emerging tech regulation fails and AFF can’t solve.</w:t>
      </w:r>
    </w:p>
    <w:p w14:paraId="62B536AA" w14:textId="77777777" w:rsidR="00784171" w:rsidRPr="00784171" w:rsidRDefault="00784171" w:rsidP="00784171">
      <w:r w:rsidRPr="00784171">
        <w:t xml:space="preserve">Greg E. </w:t>
      </w:r>
      <w:r w:rsidRPr="00784171">
        <w:rPr>
          <w:b/>
          <w:bCs/>
          <w:sz w:val="22"/>
        </w:rPr>
        <w:t>Marchant 20</w:t>
      </w:r>
      <w:r w:rsidRPr="00784171">
        <w: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5CFF01C8" w14:textId="77777777" w:rsidR="00784171" w:rsidRPr="00784171" w:rsidRDefault="00784171" w:rsidP="00784171">
      <w:r w:rsidRPr="00784171">
        <w:t xml:space="preserve">I. </w:t>
      </w:r>
      <w:r w:rsidRPr="00784171">
        <w:rPr>
          <w:sz w:val="22"/>
          <w:u w:val="single"/>
        </w:rPr>
        <w:t>THE WICKED PROBLEM OF EMERGING TECHNOLOGY GOVERNANCE</w:t>
      </w:r>
    </w:p>
    <w:p w14:paraId="3DF43052" w14:textId="77777777" w:rsidR="00784171" w:rsidRPr="00784171" w:rsidRDefault="00784171" w:rsidP="00784171">
      <w:pPr>
        <w:rPr>
          <w:sz w:val="16"/>
        </w:rPr>
      </w:pPr>
      <w:r w:rsidRPr="00784171">
        <w:rPr>
          <w:b/>
          <w:sz w:val="22"/>
          <w:highlight w:val="yellow"/>
          <w:u w:val="single"/>
        </w:rPr>
        <w:t>Emerging tech</w:t>
      </w:r>
      <w:r w:rsidRPr="00784171">
        <w:rPr>
          <w:b/>
          <w:sz w:val="22"/>
          <w:u w:val="single"/>
        </w:rPr>
        <w:t>nologies</w:t>
      </w:r>
      <w:r w:rsidRPr="00784171">
        <w:rPr>
          <w:sz w:val="22"/>
          <w:u w:val="single"/>
        </w:rPr>
        <w:t>—such as synthetic biology, gene editing, nanotechnology, artificial intelligence, internet of things, 3D printing, drones, applied neurotechnologies, and blockchain and cryptocurrencies—</w:t>
      </w:r>
      <w:r w:rsidRPr="00784171">
        <w:rPr>
          <w:b/>
          <w:sz w:val="22"/>
          <w:highlight w:val="yellow"/>
          <w:u w:val="single"/>
        </w:rPr>
        <w:t>present</w:t>
      </w:r>
      <w:r w:rsidRPr="00784171">
        <w:rPr>
          <w:b/>
          <w:sz w:val="22"/>
          <w:u w:val="single"/>
        </w:rPr>
        <w:t xml:space="preserve"> a common set of </w:t>
      </w:r>
      <w:r w:rsidRPr="00784171">
        <w:rPr>
          <w:b/>
          <w:sz w:val="22"/>
          <w:highlight w:val="yellow"/>
          <w:u w:val="single"/>
        </w:rPr>
        <w:t>governance challenges</w:t>
      </w:r>
      <w:r w:rsidRPr="00784171">
        <w:rPr>
          <w:sz w:val="16"/>
        </w:rPr>
        <w:t xml:space="preserve">.5 Perhaps </w:t>
      </w:r>
      <w:r w:rsidRPr="00784171">
        <w:rPr>
          <w:sz w:val="22"/>
          <w:highlight w:val="yellow"/>
          <w:u w:val="single"/>
        </w:rPr>
        <w:t>most significant is</w:t>
      </w:r>
      <w:r w:rsidRPr="00784171">
        <w:rPr>
          <w:sz w:val="22"/>
          <w:u w:val="single"/>
        </w:rPr>
        <w:t xml:space="preserve"> the “</w:t>
      </w:r>
      <w:r w:rsidRPr="00784171">
        <w:rPr>
          <w:sz w:val="22"/>
          <w:highlight w:val="yellow"/>
          <w:u w:val="single"/>
        </w:rPr>
        <w:t>pacing</w:t>
      </w:r>
      <w:r w:rsidRPr="00784171">
        <w:rPr>
          <w:sz w:val="22"/>
          <w:u w:val="single"/>
        </w:rPr>
        <w:t xml:space="preserve"> problem</w:t>
      </w:r>
      <w:r w:rsidRPr="00784171">
        <w:rPr>
          <w:sz w:val="16"/>
        </w:rPr>
        <w:t xml:space="preserve">,” where </w:t>
      </w:r>
      <w:r w:rsidRPr="00784171">
        <w:rPr>
          <w:sz w:val="22"/>
          <w:highlight w:val="yellow"/>
          <w:u w:val="single"/>
        </w:rPr>
        <w:t>the</w:t>
      </w:r>
      <w:r w:rsidRPr="00784171">
        <w:rPr>
          <w:sz w:val="22"/>
          <w:u w:val="single"/>
        </w:rPr>
        <w:t xml:space="preserve"> </w:t>
      </w:r>
      <w:r w:rsidRPr="00784171">
        <w:rPr>
          <w:sz w:val="22"/>
          <w:highlight w:val="yellow"/>
          <w:u w:val="single"/>
        </w:rPr>
        <w:t>pace of</w:t>
      </w:r>
      <w:r w:rsidRPr="00784171">
        <w:rPr>
          <w:sz w:val="22"/>
          <w:u w:val="single"/>
        </w:rPr>
        <w:t xml:space="preserve"> technology </w:t>
      </w:r>
      <w:r w:rsidRPr="00784171">
        <w:rPr>
          <w:sz w:val="22"/>
          <w:highlight w:val="yellow"/>
          <w:u w:val="single"/>
        </w:rPr>
        <w:t>development</w:t>
      </w:r>
      <w:r w:rsidRPr="00784171">
        <w:rPr>
          <w:sz w:val="22"/>
          <w:u w:val="single"/>
        </w:rPr>
        <w:t xml:space="preserve"> </w:t>
      </w:r>
      <w:r w:rsidRPr="00784171">
        <w:rPr>
          <w:b/>
          <w:sz w:val="22"/>
          <w:highlight w:val="yellow"/>
          <w:u w:val="single"/>
        </w:rPr>
        <w:t>far outstrips</w:t>
      </w:r>
      <w:r w:rsidRPr="00784171">
        <w:rPr>
          <w:sz w:val="22"/>
          <w:u w:val="single"/>
        </w:rPr>
        <w:t xml:space="preserve"> the </w:t>
      </w:r>
      <w:r w:rsidRPr="00784171">
        <w:rPr>
          <w:sz w:val="22"/>
          <w:highlight w:val="yellow"/>
          <w:u w:val="single"/>
        </w:rPr>
        <w:t xml:space="preserve">capability of </w:t>
      </w:r>
      <w:r w:rsidRPr="00784171">
        <w:rPr>
          <w:b/>
          <w:sz w:val="22"/>
          <w:highlight w:val="yellow"/>
          <w:u w:val="single"/>
        </w:rPr>
        <w:t>regulatory systems</w:t>
      </w:r>
      <w:r w:rsidRPr="00784171">
        <w:rPr>
          <w:sz w:val="22"/>
          <w:u w:val="single"/>
        </w:rPr>
        <w:t xml:space="preserve"> </w:t>
      </w:r>
      <w:r w:rsidRPr="00784171">
        <w:rPr>
          <w:sz w:val="22"/>
          <w:highlight w:val="yellow"/>
          <w:u w:val="single"/>
        </w:rPr>
        <w:t>to keep up</w:t>
      </w:r>
      <w:r w:rsidRPr="00784171">
        <w:rPr>
          <w:sz w:val="16"/>
        </w:rPr>
        <w:t xml:space="preserve">.6 Powered by growing market demand and intense business competition, new technologies are being developed, deployed, and commercialized faster than ever before.7 At the same time, </w:t>
      </w:r>
      <w:r w:rsidRPr="00784171">
        <w:rPr>
          <w:sz w:val="22"/>
          <w:u w:val="single"/>
        </w:rPr>
        <w:t xml:space="preserve">traditional </w:t>
      </w:r>
      <w:r w:rsidRPr="00784171">
        <w:rPr>
          <w:sz w:val="22"/>
          <w:highlight w:val="yellow"/>
          <w:u w:val="single"/>
        </w:rPr>
        <w:t>governmental processes</w:t>
      </w:r>
      <w:r w:rsidRPr="00784171">
        <w:rPr>
          <w:sz w:val="22"/>
          <w:u w:val="single"/>
        </w:rPr>
        <w:t xml:space="preserve"> of legislation, regulation, and judicial review </w:t>
      </w:r>
      <w:r w:rsidRPr="00784171">
        <w:rPr>
          <w:sz w:val="22"/>
          <w:highlight w:val="yellow"/>
          <w:u w:val="single"/>
        </w:rPr>
        <w:t xml:space="preserve">have been </w:t>
      </w:r>
      <w:r w:rsidRPr="00784171">
        <w:rPr>
          <w:b/>
          <w:sz w:val="22"/>
          <w:highlight w:val="yellow"/>
          <w:u w:val="single"/>
        </w:rPr>
        <w:t>slowed</w:t>
      </w:r>
      <w:r w:rsidRPr="00784171">
        <w:rPr>
          <w:sz w:val="22"/>
          <w:u w:val="single"/>
        </w:rPr>
        <w:t xml:space="preserve"> </w:t>
      </w:r>
      <w:r w:rsidRPr="00784171">
        <w:rPr>
          <w:sz w:val="22"/>
          <w:highlight w:val="yellow"/>
          <w:u w:val="single"/>
        </w:rPr>
        <w:t>by</w:t>
      </w:r>
      <w:r w:rsidRPr="00784171">
        <w:rPr>
          <w:sz w:val="22"/>
          <w:u w:val="single"/>
        </w:rPr>
        <w:t xml:space="preserve"> increasing </w:t>
      </w:r>
      <w:r w:rsidRPr="00784171">
        <w:rPr>
          <w:b/>
          <w:sz w:val="22"/>
          <w:highlight w:val="yellow"/>
          <w:u w:val="single"/>
        </w:rPr>
        <w:t>bureaucratic requirements</w:t>
      </w:r>
      <w:r w:rsidRPr="00784171">
        <w:rPr>
          <w:sz w:val="22"/>
          <w:u w:val="single"/>
        </w:rPr>
        <w:t xml:space="preserve"> </w:t>
      </w:r>
      <w:r w:rsidRPr="00784171">
        <w:rPr>
          <w:sz w:val="22"/>
          <w:highlight w:val="yellow"/>
          <w:u w:val="single"/>
        </w:rPr>
        <w:t>and</w:t>
      </w:r>
      <w:r w:rsidRPr="00784171">
        <w:rPr>
          <w:sz w:val="22"/>
          <w:u w:val="single"/>
        </w:rPr>
        <w:t xml:space="preserve"> the increasing </w:t>
      </w:r>
      <w:r w:rsidRPr="00784171">
        <w:rPr>
          <w:b/>
          <w:sz w:val="22"/>
          <w:highlight w:val="yellow"/>
          <w:u w:val="single"/>
        </w:rPr>
        <w:t>politicization</w:t>
      </w:r>
      <w:r w:rsidRPr="00784171">
        <w:rPr>
          <w:sz w:val="22"/>
          <w:u w:val="single"/>
        </w:rPr>
        <w:t xml:space="preserve"> of </w:t>
      </w:r>
      <w:r w:rsidRPr="00784171">
        <w:rPr>
          <w:b/>
          <w:sz w:val="22"/>
          <w:u w:val="single"/>
        </w:rPr>
        <w:t>technological disputes</w:t>
      </w:r>
      <w:r w:rsidRPr="00784171">
        <w:rPr>
          <w:sz w:val="16"/>
        </w:rPr>
        <w:t xml:space="preserve">.8 </w:t>
      </w:r>
      <w:r w:rsidRPr="00784171">
        <w:rPr>
          <w:sz w:val="22"/>
          <w:u w:val="single"/>
        </w:rPr>
        <w:t xml:space="preserve">The </w:t>
      </w:r>
      <w:r w:rsidRPr="00784171">
        <w:rPr>
          <w:sz w:val="22"/>
          <w:highlight w:val="yellow"/>
          <w:u w:val="single"/>
        </w:rPr>
        <w:t>result</w:t>
      </w:r>
      <w:r w:rsidRPr="00784171">
        <w:rPr>
          <w:sz w:val="22"/>
          <w:u w:val="single"/>
        </w:rPr>
        <w:t xml:space="preserve"> of accelerating technology and decelerating regulatory oversight </w:t>
      </w:r>
      <w:r w:rsidRPr="00784171">
        <w:rPr>
          <w:sz w:val="22"/>
          <w:highlight w:val="yellow"/>
          <w:u w:val="single"/>
        </w:rPr>
        <w:t>is a</w:t>
      </w:r>
      <w:r w:rsidRPr="00784171">
        <w:rPr>
          <w:sz w:val="22"/>
          <w:u w:val="single"/>
        </w:rPr>
        <w:t xml:space="preserve"> growing </w:t>
      </w:r>
      <w:r w:rsidRPr="00784171">
        <w:rPr>
          <w:b/>
          <w:sz w:val="22"/>
          <w:highlight w:val="yellow"/>
          <w:u w:val="single"/>
        </w:rPr>
        <w:t>governance gap</w:t>
      </w:r>
      <w:r w:rsidRPr="00784171">
        <w:rPr>
          <w:sz w:val="22"/>
          <w:u w:val="single"/>
        </w:rPr>
        <w:t>. Any new statutes or regulations affecting these new technologies are likely to be outdated before the ink dries</w:t>
      </w:r>
      <w:r w:rsidRPr="00784171">
        <w:rPr>
          <w:sz w:val="16"/>
        </w:rPr>
        <w:t xml:space="preserve">. As technology governance expert David Rajeski has noted, “[i]f you think that any existing regulatory framework can keep pace with this rate of change, think again.”9 Facing such a bleak prospect, </w:t>
      </w:r>
      <w:r w:rsidRPr="00784171">
        <w:rPr>
          <w:sz w:val="22"/>
          <w:u w:val="single"/>
        </w:rPr>
        <w:t>regulators often sensibly defer regulation, waiting for a more stable technology plateau that may or may not ever come</w:t>
      </w:r>
      <w:r w:rsidRPr="00784171">
        <w:rPr>
          <w:sz w:val="16"/>
        </w:rPr>
        <w:t>.</w:t>
      </w:r>
    </w:p>
    <w:p w14:paraId="5BEE8B62" w14:textId="77777777" w:rsidR="00784171" w:rsidRPr="00784171" w:rsidRDefault="00784171" w:rsidP="00784171">
      <w:pPr>
        <w:rPr>
          <w:sz w:val="16"/>
        </w:rPr>
      </w:pPr>
      <w:r w:rsidRPr="00784171">
        <w:rPr>
          <w:sz w:val="22"/>
          <w:u w:val="single"/>
        </w:rPr>
        <w:t xml:space="preserve">A second regulatory challenge of </w:t>
      </w:r>
      <w:r w:rsidRPr="00784171">
        <w:rPr>
          <w:sz w:val="22"/>
          <w:highlight w:val="yellow"/>
          <w:u w:val="single"/>
        </w:rPr>
        <w:t>many</w:t>
      </w:r>
      <w:r w:rsidRPr="00784171">
        <w:rPr>
          <w:sz w:val="22"/>
          <w:u w:val="single"/>
        </w:rPr>
        <w:t xml:space="preserve"> emerging technologies is that </w:t>
      </w:r>
      <w:r w:rsidRPr="00784171">
        <w:rPr>
          <w:b/>
          <w:sz w:val="22"/>
          <w:u w:val="single"/>
        </w:rPr>
        <w:t xml:space="preserve">they </w:t>
      </w:r>
      <w:r w:rsidRPr="00784171">
        <w:rPr>
          <w:b/>
          <w:sz w:val="22"/>
          <w:highlight w:val="yellow"/>
          <w:u w:val="single"/>
        </w:rPr>
        <w:t>present</w:t>
      </w:r>
      <w:r w:rsidRPr="00784171">
        <w:rPr>
          <w:b/>
          <w:sz w:val="22"/>
          <w:u w:val="single"/>
        </w:rPr>
        <w:t xml:space="preserve"> </w:t>
      </w:r>
      <w:r w:rsidRPr="00784171">
        <w:rPr>
          <w:b/>
          <w:sz w:val="22"/>
          <w:highlight w:val="yellow"/>
          <w:u w:val="single"/>
        </w:rPr>
        <w:t>risks</w:t>
      </w:r>
      <w:r w:rsidRPr="00784171">
        <w:rPr>
          <w:b/>
          <w:sz w:val="22"/>
          <w:u w:val="single"/>
        </w:rPr>
        <w:t xml:space="preserve"> and concerns </w:t>
      </w:r>
      <w:r w:rsidRPr="00784171">
        <w:rPr>
          <w:b/>
          <w:sz w:val="22"/>
          <w:highlight w:val="yellow"/>
          <w:u w:val="single"/>
        </w:rPr>
        <w:t>outside the scope of existing regulatory</w:t>
      </w:r>
      <w:r w:rsidRPr="00784171">
        <w:rPr>
          <w:b/>
          <w:sz w:val="22"/>
          <w:u w:val="single"/>
        </w:rPr>
        <w:t xml:space="preserve"> agency </w:t>
      </w:r>
      <w:r w:rsidRPr="00784171">
        <w:rPr>
          <w:b/>
          <w:sz w:val="22"/>
          <w:highlight w:val="yellow"/>
          <w:u w:val="single"/>
        </w:rPr>
        <w:t>jurisdictions</w:t>
      </w:r>
      <w:r w:rsidRPr="00784171">
        <w:rPr>
          <w:sz w:val="16"/>
        </w:rPr>
        <w:t xml:space="preserve">.10 </w:t>
      </w:r>
      <w:r w:rsidRPr="00784171">
        <w:rPr>
          <w:sz w:val="22"/>
          <w:u w:val="single"/>
        </w:rPr>
        <w:t>Regulatory agencies, such as the U.S. Food and Drug Administration, are restricted to regulating the safety and efficacy of products</w:t>
      </w:r>
      <w:r w:rsidRPr="00784171">
        <w:rPr>
          <w:sz w:val="16"/>
        </w:rPr>
        <w:t xml:space="preserve">. But </w:t>
      </w:r>
      <w:r w:rsidRPr="00784171">
        <w:rPr>
          <w:sz w:val="22"/>
          <w:u w:val="single"/>
        </w:rPr>
        <w:t>many applications of emerging technologies raise broader ethical and social concerns relating to human enhancement</w:t>
      </w:r>
      <w:r w:rsidRPr="00784171">
        <w:rPr>
          <w:sz w:val="16"/>
        </w:rPr>
        <w:t xml:space="preserve">, “playing God,” autonomy, dignity, fairness, equitable access, privacy, and longer-term impacts on society.11 </w:t>
      </w:r>
      <w:r w:rsidRPr="00784171">
        <w:rPr>
          <w:sz w:val="22"/>
          <w:u w:val="single"/>
        </w:rPr>
        <w:t xml:space="preserve">These issues are largely outside the safety and efficacy scope of current agency jurisdictions and </w:t>
      </w:r>
      <w:r w:rsidRPr="00784171">
        <w:rPr>
          <w:sz w:val="22"/>
          <w:highlight w:val="yellow"/>
          <w:u w:val="single"/>
        </w:rPr>
        <w:t>thus</w:t>
      </w:r>
      <w:r w:rsidRPr="00784171">
        <w:rPr>
          <w:sz w:val="22"/>
          <w:u w:val="single"/>
        </w:rPr>
        <w:t xml:space="preserve"> often </w:t>
      </w:r>
      <w:r w:rsidRPr="00784171">
        <w:rPr>
          <w:sz w:val="22"/>
          <w:highlight w:val="yellow"/>
          <w:u w:val="single"/>
        </w:rPr>
        <w:t>escape</w:t>
      </w:r>
      <w:r w:rsidRPr="00784171">
        <w:rPr>
          <w:sz w:val="22"/>
          <w:u w:val="single"/>
        </w:rPr>
        <w:t xml:space="preserve"> any regulatory </w:t>
      </w:r>
      <w:r w:rsidRPr="00784171">
        <w:rPr>
          <w:sz w:val="22"/>
          <w:highlight w:val="yellow"/>
          <w:u w:val="single"/>
        </w:rPr>
        <w:t>oversight</w:t>
      </w:r>
      <w:r w:rsidRPr="00784171">
        <w:rPr>
          <w:sz w:val="16"/>
        </w:rPr>
        <w:t>.</w:t>
      </w:r>
    </w:p>
    <w:p w14:paraId="69662762" w14:textId="77777777" w:rsidR="00784171" w:rsidRPr="00784171" w:rsidRDefault="00784171" w:rsidP="00784171">
      <w:pPr>
        <w:rPr>
          <w:sz w:val="16"/>
        </w:rPr>
      </w:pPr>
      <w:r w:rsidRPr="00784171">
        <w:rPr>
          <w:sz w:val="16"/>
        </w:rPr>
        <w:t xml:space="preserve">Yet </w:t>
      </w:r>
      <w:r w:rsidRPr="00784171">
        <w:rPr>
          <w:b/>
          <w:sz w:val="22"/>
          <w:highlight w:val="yellow"/>
          <w:u w:val="single"/>
        </w:rPr>
        <w:t>another challenge</w:t>
      </w:r>
      <w:r w:rsidRPr="00784171">
        <w:rPr>
          <w:b/>
          <w:sz w:val="22"/>
          <w:u w:val="single"/>
        </w:rPr>
        <w:t xml:space="preserve"> to the regulation of emerging technologies </w:t>
      </w:r>
      <w:r w:rsidRPr="00784171">
        <w:rPr>
          <w:b/>
          <w:sz w:val="22"/>
          <w:highlight w:val="yellow"/>
          <w:u w:val="single"/>
        </w:rPr>
        <w:t>is</w:t>
      </w:r>
      <w:r w:rsidRPr="00784171">
        <w:rPr>
          <w:b/>
          <w:sz w:val="22"/>
          <w:u w:val="single"/>
        </w:rPr>
        <w:t xml:space="preserve"> their </w:t>
      </w:r>
      <w:r w:rsidRPr="00784171">
        <w:rPr>
          <w:b/>
          <w:sz w:val="22"/>
          <w:highlight w:val="yellow"/>
          <w:u w:val="single"/>
        </w:rPr>
        <w:t>breadth of application.</w:t>
      </w:r>
      <w:r w:rsidRPr="00784171">
        <w:rPr>
          <w:sz w:val="16"/>
        </w:rPr>
        <w:t xml:space="preserve"> </w:t>
      </w:r>
      <w:r w:rsidRPr="00784171">
        <w:rPr>
          <w:sz w:val="22"/>
          <w:u w:val="single"/>
        </w:rPr>
        <w:t xml:space="preserve">Technologies such </w:t>
      </w:r>
      <w:r w:rsidRPr="00784171">
        <w:rPr>
          <w:b/>
          <w:sz w:val="22"/>
          <w:u w:val="single"/>
        </w:rPr>
        <w:t xml:space="preserve">as artificial intelligence, nanotechnology, and blockchain </w:t>
      </w:r>
      <w:r w:rsidRPr="00784171">
        <w:rPr>
          <w:b/>
          <w:sz w:val="22"/>
          <w:highlight w:val="yellow"/>
          <w:u w:val="single"/>
        </w:rPr>
        <w:t>span the entire industry</w:t>
      </w:r>
      <w:r w:rsidRPr="00784171">
        <w:rPr>
          <w:b/>
          <w:sz w:val="22"/>
          <w:u w:val="single"/>
        </w:rPr>
        <w:t xml:space="preserve"> </w:t>
      </w:r>
      <w:r w:rsidRPr="00784171">
        <w:rPr>
          <w:b/>
          <w:sz w:val="22"/>
          <w:highlight w:val="yellow"/>
          <w:u w:val="single"/>
        </w:rPr>
        <w:t>spectrum</w:t>
      </w:r>
      <w:r w:rsidRPr="00784171">
        <w:rPr>
          <w:b/>
          <w:sz w:val="22"/>
          <w:u w:val="single"/>
        </w:rPr>
        <w:t>, as well as many nonindustrial activities and sectors</w:t>
      </w:r>
      <w:r w:rsidRPr="00784171">
        <w:rPr>
          <w:sz w:val="22"/>
          <w:u w:val="single"/>
        </w:rPr>
        <w:t>. They are sometimes referred to as “enabling” or “platform” technologies that, like computers or</w:t>
      </w:r>
      <w:r w:rsidRPr="00784171">
        <w:rPr>
          <w:sz w:val="16"/>
        </w:rPr>
        <w:t xml:space="preserve"> the internet, </w:t>
      </w:r>
      <w:r w:rsidRPr="00784171">
        <w:rPr>
          <w:sz w:val="22"/>
          <w:u w:val="single"/>
        </w:rPr>
        <w:t>have the potential to affect virtually every industry sector</w:t>
      </w:r>
      <w:r w:rsidRPr="00784171">
        <w:rPr>
          <w:sz w:val="16"/>
        </w:rPr>
        <w:t xml:space="preserve">.12 There are thousands, if not tens or hundreds of thousands, of ways these core technologies are used, each with their own context of risks and benefits. </w:t>
      </w:r>
      <w:r w:rsidRPr="00784171">
        <w:rPr>
          <w:sz w:val="22"/>
          <w:u w:val="single"/>
        </w:rPr>
        <w:t>These broad applications not only involve many different types of industries and businesses, but also affect many other types of stakeholders and nongovernmental organizations with particular interests</w:t>
      </w:r>
      <w:r w:rsidRPr="00784171">
        <w:rPr>
          <w:sz w:val="16"/>
        </w:rPr>
        <w:t xml:space="preserve"> in specific applications. </w:t>
      </w:r>
      <w:r w:rsidRPr="00784171">
        <w:rPr>
          <w:sz w:val="22"/>
          <w:u w:val="single"/>
        </w:rPr>
        <w:t xml:space="preserve">The broad applications of these technologies also </w:t>
      </w:r>
      <w:r w:rsidRPr="00784171">
        <w:rPr>
          <w:sz w:val="22"/>
          <w:highlight w:val="yellow"/>
          <w:u w:val="single"/>
        </w:rPr>
        <w:t>span many different</w:t>
      </w:r>
      <w:r w:rsidRPr="00784171">
        <w:rPr>
          <w:sz w:val="22"/>
          <w:u w:val="single"/>
        </w:rPr>
        <w:t xml:space="preserve"> regulatory </w:t>
      </w:r>
      <w:r w:rsidRPr="00784171">
        <w:rPr>
          <w:sz w:val="22"/>
          <w:highlight w:val="yellow"/>
          <w:u w:val="single"/>
        </w:rPr>
        <w:t>agencies</w:t>
      </w:r>
      <w:r w:rsidRPr="00784171">
        <w:rPr>
          <w:sz w:val="16"/>
        </w:rPr>
        <w:t xml:space="preserve">, each with their own organic statutes with different requirements, criteria, and goals. </w:t>
      </w:r>
      <w:r w:rsidRPr="00784171">
        <w:rPr>
          <w:sz w:val="22"/>
          <w:u w:val="single"/>
        </w:rPr>
        <w:t>The end result of this multitude of applications, regulated parties, stakeholders, and regulators is tremendous regulatory diversity and complexity</w:t>
      </w:r>
      <w:r w:rsidRPr="00784171">
        <w:rPr>
          <w:sz w:val="16"/>
        </w:rPr>
        <w:t xml:space="preserve">. Further complicating the regulatory challenge, </w:t>
      </w:r>
      <w:r w:rsidRPr="00784171">
        <w:rPr>
          <w:sz w:val="22"/>
          <w:u w:val="single"/>
        </w:rPr>
        <w:t>emerging technologies are inherently international in application, creating the need for some type of international coordination.</w:t>
      </w:r>
      <w:r w:rsidRPr="00784171">
        <w:rPr>
          <w:sz w:val="16"/>
        </w:rPr>
        <w:t>13</w:t>
      </w:r>
    </w:p>
    <w:p w14:paraId="0F01D350" w14:textId="77777777" w:rsidR="00784171" w:rsidRPr="00784171" w:rsidRDefault="00784171" w:rsidP="00784171">
      <w:pPr>
        <w:rPr>
          <w:sz w:val="22"/>
          <w:u w:val="single"/>
        </w:rPr>
      </w:pPr>
      <w:r w:rsidRPr="00784171">
        <w:rPr>
          <w:sz w:val="16"/>
        </w:rPr>
        <w:t xml:space="preserve">Finally, </w:t>
      </w:r>
      <w:r w:rsidRPr="00784171">
        <w:rPr>
          <w:b/>
          <w:sz w:val="22"/>
          <w:u w:val="single"/>
        </w:rPr>
        <w:t xml:space="preserve">the </w:t>
      </w:r>
      <w:r w:rsidRPr="00784171">
        <w:rPr>
          <w:b/>
          <w:sz w:val="22"/>
          <w:highlight w:val="yellow"/>
          <w:u w:val="single"/>
        </w:rPr>
        <w:t>unprecedented uncertainty</w:t>
      </w:r>
      <w:r w:rsidRPr="00784171">
        <w:rPr>
          <w:b/>
          <w:sz w:val="22"/>
          <w:u w:val="single"/>
        </w:rPr>
        <w:t xml:space="preserve"> about emerging technologies also </w:t>
      </w:r>
      <w:r w:rsidRPr="00784171">
        <w:rPr>
          <w:b/>
          <w:sz w:val="22"/>
          <w:highlight w:val="yellow"/>
          <w:u w:val="single"/>
        </w:rPr>
        <w:t>impedes</w:t>
      </w:r>
      <w:r w:rsidRPr="00784171">
        <w:rPr>
          <w:b/>
          <w:sz w:val="22"/>
          <w:u w:val="single"/>
        </w:rPr>
        <w:t xml:space="preserve"> effective </w:t>
      </w:r>
      <w:r w:rsidRPr="00784171">
        <w:rPr>
          <w:b/>
          <w:sz w:val="22"/>
          <w:highlight w:val="yellow"/>
          <w:u w:val="single"/>
        </w:rPr>
        <w:t>regulation</w:t>
      </w:r>
      <w:r w:rsidRPr="00784171">
        <w:rPr>
          <w:b/>
          <w:sz w:val="22"/>
          <w:u w:val="single"/>
        </w:rPr>
        <w:t>.</w:t>
      </w:r>
      <w:r w:rsidRPr="00784171">
        <w:rPr>
          <w:sz w:val="16"/>
        </w:rPr>
        <w:t>14 Beca</w:t>
      </w:r>
      <w:r w:rsidRPr="00784171">
        <w:rPr>
          <w:sz w:val="22"/>
          <w:u w:val="single"/>
        </w:rPr>
        <w:t>use the technologies are so new and moving forward so quickly, there is enormous uncertainty about the trajectories, benefits, and risks of these technologies</w:t>
      </w:r>
      <w:r w:rsidRPr="00784171">
        <w:rPr>
          <w:sz w:val="16"/>
        </w:rPr>
        <w:t xml:space="preserve">.15 Given these uncertainties, </w:t>
      </w:r>
      <w:r w:rsidRPr="00784171">
        <w:rPr>
          <w:sz w:val="22"/>
          <w:u w:val="single"/>
        </w:rPr>
        <w:t xml:space="preserve">it is possible to paint unrealistically optimistic or pessimistic visions of the technology </w:t>
      </w:r>
      <w:r w:rsidRPr="00784171">
        <w:rPr>
          <w:sz w:val="16"/>
        </w:rPr>
        <w:t xml:space="preserve">at issue, thus </w:t>
      </w:r>
      <w:r w:rsidRPr="00784171">
        <w:rPr>
          <w:sz w:val="22"/>
          <w:u w:val="single"/>
        </w:rPr>
        <w:t>fostering public controversy, conflict, and unease.16</w:t>
      </w:r>
    </w:p>
    <w:p w14:paraId="54146F71" w14:textId="77777777" w:rsidR="00784171" w:rsidRPr="00784171" w:rsidRDefault="00784171" w:rsidP="00784171">
      <w:pPr>
        <w:rPr>
          <w:sz w:val="16"/>
        </w:rPr>
      </w:pPr>
      <w:r w:rsidRPr="00784171">
        <w:rPr>
          <w:sz w:val="16"/>
        </w:rPr>
        <w:t xml:space="preserve">In summary, </w:t>
      </w:r>
      <w:r w:rsidRPr="00784171">
        <w:rPr>
          <w:b/>
          <w:sz w:val="22"/>
          <w:u w:val="single"/>
        </w:rPr>
        <w:t>the governance of emerging technologies is characterized by complexity, diversity, and uncertainty</w:t>
      </w:r>
      <w:r w:rsidRPr="00784171">
        <w:rPr>
          <w:sz w:val="16"/>
        </w:rPr>
        <w:t xml:space="preserve">. </w:t>
      </w:r>
      <w:r w:rsidRPr="00784171">
        <w:rPr>
          <w:b/>
          <w:sz w:val="22"/>
          <w:u w:val="single"/>
        </w:rPr>
        <w:t>These same characteristics</w:t>
      </w:r>
      <w:r w:rsidRPr="00784171">
        <w:rPr>
          <w:sz w:val="16"/>
        </w:rPr>
        <w:t>—complexity, diversity, and uncertainty—</w:t>
      </w:r>
      <w:r w:rsidRPr="00784171">
        <w:rPr>
          <w:b/>
          <w:sz w:val="22"/>
          <w:u w:val="single"/>
        </w:rPr>
        <w:t xml:space="preserve">are the defining characteristics of a wicked problem.17 As a wicked problem, the </w:t>
      </w:r>
      <w:r w:rsidRPr="00784171">
        <w:rPr>
          <w:b/>
          <w:sz w:val="22"/>
          <w:highlight w:val="yellow"/>
          <w:u w:val="single"/>
        </w:rPr>
        <w:t>governance</w:t>
      </w:r>
      <w:r w:rsidRPr="00784171">
        <w:rPr>
          <w:b/>
          <w:sz w:val="22"/>
          <w:u w:val="single"/>
        </w:rPr>
        <w:t xml:space="preserve"> of emerging technologies </w:t>
      </w:r>
      <w:r w:rsidRPr="00784171">
        <w:rPr>
          <w:b/>
          <w:sz w:val="22"/>
          <w:highlight w:val="yellow"/>
          <w:u w:val="single"/>
        </w:rPr>
        <w:t>is unlikely to be solved by a single</w:t>
      </w:r>
      <w:r w:rsidRPr="00784171">
        <w:rPr>
          <w:b/>
          <w:sz w:val="22"/>
          <w:u w:val="single"/>
        </w:rPr>
        <w:t xml:space="preserve"> or simple </w:t>
      </w:r>
      <w:r w:rsidRPr="00784171">
        <w:rPr>
          <w:b/>
          <w:sz w:val="22"/>
          <w:highlight w:val="yellow"/>
          <w:u w:val="single"/>
        </w:rPr>
        <w:t>solution</w:t>
      </w:r>
      <w:r w:rsidRPr="00784171">
        <w:rPr>
          <w:b/>
          <w:sz w:val="22"/>
          <w:u w:val="single"/>
        </w:rPr>
        <w:t>.</w:t>
      </w:r>
      <w:r w:rsidRPr="00784171">
        <w:rPr>
          <w:sz w:val="16"/>
        </w:rPr>
        <w:t xml:space="preserve"> </w:t>
      </w:r>
      <w:r w:rsidRPr="00784171">
        <w:rPr>
          <w:b/>
          <w:sz w:val="22"/>
          <w:highlight w:val="yellow"/>
          <w:u w:val="single"/>
        </w:rPr>
        <w:t>Traditional</w:t>
      </w:r>
      <w:r w:rsidRPr="00784171">
        <w:rPr>
          <w:b/>
          <w:sz w:val="22"/>
          <w:u w:val="single"/>
        </w:rPr>
        <w:t xml:space="preserve"> government </w:t>
      </w:r>
      <w:r w:rsidRPr="00784171">
        <w:rPr>
          <w:b/>
          <w:sz w:val="22"/>
          <w:highlight w:val="yellow"/>
          <w:u w:val="single"/>
        </w:rPr>
        <w:t>regulation</w:t>
      </w:r>
      <w:r w:rsidRPr="00784171">
        <w:rPr>
          <w:b/>
          <w:sz w:val="22"/>
          <w:u w:val="single"/>
        </w:rPr>
        <w:t xml:space="preserve"> </w:t>
      </w:r>
      <w:r w:rsidRPr="00784171">
        <w:rPr>
          <w:b/>
          <w:sz w:val="22"/>
          <w:highlight w:val="yellow"/>
          <w:u w:val="single"/>
        </w:rPr>
        <w:t>will not be sufficient</w:t>
      </w:r>
      <w:r w:rsidRPr="00784171">
        <w:rPr>
          <w:b/>
          <w:sz w:val="22"/>
          <w:u w:val="single"/>
        </w:rPr>
        <w:t>, or many times even appropriate, for emerging technologies</w:t>
      </w:r>
      <w:r w:rsidRPr="00784171">
        <w:rPr>
          <w:sz w:val="16"/>
        </w:rPr>
        <w:t>.</w:t>
      </w:r>
      <w:r w:rsidRPr="00784171">
        <w:rPr>
          <w:sz w:val="22"/>
          <w:u w:val="single"/>
        </w:rPr>
        <w:t xml:space="preserve">18 Rather than traditional regulation—consisting of enforceable rules unilaterally imposed by a regulatory agency—emerging technologies will require a “governance” approach that expands the categories of responsible parties beyond government to include the private sector, nongovernmental organizations, and think tanks and also </w:t>
      </w:r>
      <w:r w:rsidRPr="00784171">
        <w:rPr>
          <w:b/>
          <w:sz w:val="22"/>
          <w:u w:val="single"/>
        </w:rPr>
        <w:t>expands the relevant oversight mechanism beyond enforceable government regulations</w:t>
      </w:r>
      <w:r w:rsidRPr="00784171">
        <w:rPr>
          <w:sz w:val="16"/>
        </w:rPr>
        <w:t>.19 Four alternative governance approaches for emerging technologies are discussed and evaluated in the next Part.</w:t>
      </w:r>
    </w:p>
    <w:p w14:paraId="2F04118D"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Governance Fails---2NC</w:t>
      </w:r>
    </w:p>
    <w:p w14:paraId="4A221D59"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Future tech and militarized AI deployment is </w:t>
      </w:r>
      <w:r w:rsidRPr="00784171">
        <w:rPr>
          <w:rFonts w:eastAsiaTheme="majorEastAsia" w:cstheme="majorBidi"/>
          <w:b/>
          <w:sz w:val="22"/>
          <w:u w:val="single"/>
        </w:rPr>
        <w:t>inevitable</w:t>
      </w:r>
      <w:r w:rsidRPr="00784171">
        <w:rPr>
          <w:rFonts w:eastAsiaTheme="majorEastAsia" w:cstheme="majorBidi"/>
          <w:b/>
          <w:sz w:val="22"/>
        </w:rPr>
        <w:t xml:space="preserve">. Russia and China both view AI weapons as </w:t>
      </w:r>
      <w:r w:rsidRPr="00784171">
        <w:rPr>
          <w:rFonts w:eastAsiaTheme="majorEastAsia" w:cstheme="majorBidi"/>
          <w:b/>
          <w:sz w:val="22"/>
          <w:u w:val="single"/>
        </w:rPr>
        <w:t>absolutely critical</w:t>
      </w:r>
      <w:r w:rsidRPr="00784171">
        <w:rPr>
          <w:rFonts w:eastAsiaTheme="majorEastAsia" w:cstheme="majorBidi"/>
          <w:b/>
          <w:sz w:val="22"/>
        </w:rPr>
        <w:t xml:space="preserve"> to their defense strategy and national security in the coming years. They’ve both </w:t>
      </w:r>
      <w:r w:rsidRPr="00784171">
        <w:rPr>
          <w:rFonts w:eastAsiaTheme="majorEastAsia" w:cstheme="majorBidi"/>
          <w:b/>
          <w:sz w:val="22"/>
          <w:u w:val="single"/>
        </w:rPr>
        <w:t>already</w:t>
      </w:r>
      <w:r w:rsidRPr="00784171">
        <w:rPr>
          <w:rFonts w:eastAsiaTheme="majorEastAsia" w:cstheme="majorBidi"/>
          <w:b/>
          <w:sz w:val="22"/>
        </w:rPr>
        <w:t xml:space="preserve"> shot down efforts at developing international norms. There is </w:t>
      </w:r>
      <w:r w:rsidRPr="00784171">
        <w:rPr>
          <w:rFonts w:eastAsiaTheme="majorEastAsia" w:cstheme="majorBidi"/>
          <w:b/>
          <w:sz w:val="22"/>
          <w:u w:val="single"/>
        </w:rPr>
        <w:t>zero rational incentive</w:t>
      </w:r>
      <w:r w:rsidRPr="00784171">
        <w:rPr>
          <w:rFonts w:eastAsiaTheme="majorEastAsia" w:cstheme="majorBidi"/>
          <w:b/>
          <w:sz w:val="22"/>
        </w:rPr>
        <w:t xml:space="preserve"> for either of them to stop developing the weapons. That’s Bartlett. </w:t>
      </w:r>
    </w:p>
    <w:p w14:paraId="19CCB1FB"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u w:val="single"/>
        </w:rPr>
        <w:t>Zero shot</w:t>
      </w:r>
      <w:r w:rsidRPr="00784171">
        <w:rPr>
          <w:rFonts w:eastAsiaTheme="majorEastAsia" w:cstheme="majorBidi"/>
          <w:b/>
          <w:sz w:val="22"/>
        </w:rPr>
        <w:t xml:space="preserve"> at successful future technology arms control. </w:t>
      </w:r>
    </w:p>
    <w:p w14:paraId="5CD4AB12" w14:textId="77777777" w:rsidR="00784171" w:rsidRPr="00784171" w:rsidRDefault="00784171" w:rsidP="00784171">
      <w:r w:rsidRPr="00784171">
        <w:t>---LAWS = lethal autonomous weapons systems</w:t>
      </w:r>
    </w:p>
    <w:p w14:paraId="65B3B6EA" w14:textId="77777777" w:rsidR="00784171" w:rsidRPr="00784171" w:rsidRDefault="00784171" w:rsidP="00784171">
      <w:r w:rsidRPr="00784171">
        <w:t xml:space="preserve">Kyle </w:t>
      </w:r>
      <w:r w:rsidRPr="00784171">
        <w:rPr>
          <w:b/>
          <w:bCs/>
          <w:sz w:val="22"/>
        </w:rPr>
        <w:t>Hiebert 22</w:t>
      </w:r>
      <w:r w:rsidRPr="00784171">
        <w:t>, Senior Program &amp; Policy Analyst @ Enterprise Machine Intelligence and Learning Initiative, deputy editor of the Africa Conflict Monitor, “</w:t>
      </w:r>
      <w:r w:rsidRPr="00784171">
        <w:rPr>
          <w:sz w:val="22"/>
          <w:highlight w:val="yellow"/>
          <w:u w:val="single"/>
        </w:rPr>
        <w:t xml:space="preserve">Are Lethal Autonomous Weapons </w:t>
      </w:r>
      <w:r w:rsidRPr="00784171">
        <w:rPr>
          <w:b/>
          <w:sz w:val="22"/>
          <w:highlight w:val="yellow"/>
          <w:u w:val="single"/>
        </w:rPr>
        <w:t>Inevitable?</w:t>
      </w:r>
      <w:r w:rsidRPr="00784171">
        <w:t xml:space="preserve"> </w:t>
      </w:r>
      <w:r w:rsidRPr="00784171">
        <w:rPr>
          <w:b/>
          <w:sz w:val="22"/>
          <w:highlight w:val="yellow"/>
          <w:u w:val="single"/>
        </w:rPr>
        <w:t>It Appears So</w:t>
      </w:r>
      <w:r w:rsidRPr="00784171">
        <w:t>”, https://www.cigionline.org/articles/are-lethal-autonomous-weapons-inevitable-it-appears-so/</w:t>
      </w:r>
    </w:p>
    <w:p w14:paraId="3A7D25FF" w14:textId="77777777" w:rsidR="00784171" w:rsidRPr="00784171" w:rsidRDefault="00784171" w:rsidP="00784171">
      <w:pPr>
        <w:rPr>
          <w:sz w:val="16"/>
        </w:rPr>
      </w:pPr>
      <w:r w:rsidRPr="00784171">
        <w:rPr>
          <w:sz w:val="16"/>
        </w:rPr>
        <w:t>The Evolution of Automated Weapons</w:t>
      </w:r>
    </w:p>
    <w:p w14:paraId="6E276C32" w14:textId="77777777" w:rsidR="00784171" w:rsidRPr="00784171" w:rsidRDefault="00784171" w:rsidP="00784171">
      <w:pPr>
        <w:rPr>
          <w:b/>
          <w:sz w:val="22"/>
          <w:u w:val="single"/>
        </w:rPr>
      </w:pPr>
      <w:r w:rsidRPr="00784171">
        <w:rPr>
          <w:sz w:val="22"/>
          <w:u w:val="single"/>
        </w:rPr>
        <w:t>In December 2021</w:t>
      </w:r>
      <w:r w:rsidRPr="00784171">
        <w:rPr>
          <w:sz w:val="16"/>
        </w:rPr>
        <w:t xml:space="preserve">, </w:t>
      </w:r>
      <w:r w:rsidRPr="00784171">
        <w:rPr>
          <w:sz w:val="22"/>
          <w:highlight w:val="yellow"/>
          <w:u w:val="single"/>
        </w:rPr>
        <w:t>the Sixth Rev</w:t>
      </w:r>
      <w:r w:rsidRPr="00784171">
        <w:rPr>
          <w:sz w:val="22"/>
          <w:u w:val="single"/>
        </w:rPr>
        <w:t xml:space="preserve">iew </w:t>
      </w:r>
      <w:r w:rsidRPr="00784171">
        <w:rPr>
          <w:sz w:val="22"/>
          <w:highlight w:val="yellow"/>
          <w:u w:val="single"/>
        </w:rPr>
        <w:t>Con</w:t>
      </w:r>
      <w:r w:rsidRPr="00784171">
        <w:rPr>
          <w:sz w:val="22"/>
          <w:u w:val="single"/>
        </w:rPr>
        <w:t>ference of the UN Convention on Certain Conventional Weapons</w:t>
      </w:r>
      <w:r w:rsidRPr="00784171">
        <w:rPr>
          <w:sz w:val="16"/>
        </w:rPr>
        <w:t xml:space="preserve"> (CCW), a 125-member intergovernmental forum that discusses nascent trends in armed conflict and munitions, </w:t>
      </w:r>
      <w:r w:rsidRPr="00784171">
        <w:rPr>
          <w:sz w:val="22"/>
          <w:highlight w:val="yellow"/>
          <w:u w:val="single"/>
        </w:rPr>
        <w:t xml:space="preserve">was </w:t>
      </w:r>
      <w:hyperlink r:id="rId39" w:history="1">
        <w:r w:rsidRPr="00784171">
          <w:rPr>
            <w:sz w:val="22"/>
            <w:highlight w:val="yellow"/>
            <w:u w:val="single"/>
          </w:rPr>
          <w:t>unable to progress talks on new legal mechanisms</w:t>
        </w:r>
      </w:hyperlink>
      <w:r w:rsidRPr="00784171">
        <w:rPr>
          <w:sz w:val="22"/>
          <w:u w:val="single"/>
        </w:rPr>
        <w:t xml:space="preserve"> to rein in the development and use of </w:t>
      </w:r>
      <w:r w:rsidRPr="00784171">
        <w:rPr>
          <w:sz w:val="22"/>
          <w:highlight w:val="yellow"/>
          <w:u w:val="single"/>
        </w:rPr>
        <w:t>LAWS</w:t>
      </w:r>
      <w:r w:rsidRPr="00784171">
        <w:rPr>
          <w:sz w:val="16"/>
        </w:rPr>
        <w:t xml:space="preserve">. </w:t>
      </w:r>
      <w:r w:rsidRPr="00784171">
        <w:rPr>
          <w:sz w:val="22"/>
          <w:highlight w:val="yellow"/>
          <w:u w:val="single"/>
        </w:rPr>
        <w:t>The failure continues</w:t>
      </w:r>
      <w:r w:rsidRPr="00784171">
        <w:rPr>
          <w:sz w:val="16"/>
          <w:highlight w:val="yellow"/>
        </w:rPr>
        <w:t xml:space="preserve"> </w:t>
      </w:r>
      <w:r w:rsidRPr="00784171">
        <w:rPr>
          <w:b/>
          <w:sz w:val="22"/>
          <w:highlight w:val="yellow"/>
          <w:u w:val="single"/>
        </w:rPr>
        <w:t>eight years</w:t>
      </w:r>
      <w:r w:rsidRPr="00784171">
        <w:rPr>
          <w:sz w:val="16"/>
          <w:highlight w:val="yellow"/>
        </w:rPr>
        <w:t xml:space="preserve"> </w:t>
      </w:r>
      <w:r w:rsidRPr="00784171">
        <w:rPr>
          <w:sz w:val="22"/>
          <w:highlight w:val="yellow"/>
          <w:u w:val="single"/>
        </w:rPr>
        <w:t>of</w:t>
      </w:r>
      <w:r w:rsidRPr="00784171">
        <w:rPr>
          <w:sz w:val="16"/>
          <w:highlight w:val="yellow"/>
        </w:rPr>
        <w:t xml:space="preserve"> </w:t>
      </w:r>
      <w:r w:rsidRPr="00784171">
        <w:rPr>
          <w:b/>
          <w:sz w:val="22"/>
          <w:highlight w:val="yellow"/>
          <w:u w:val="single"/>
        </w:rPr>
        <w:t>unsuccessful</w:t>
      </w:r>
      <w:r w:rsidRPr="00784171">
        <w:rPr>
          <w:b/>
          <w:sz w:val="22"/>
          <w:u w:val="single"/>
        </w:rPr>
        <w:t xml:space="preserve"> </w:t>
      </w:r>
      <w:r w:rsidRPr="00784171">
        <w:rPr>
          <w:b/>
          <w:sz w:val="22"/>
          <w:highlight w:val="yellow"/>
          <w:u w:val="single"/>
        </w:rPr>
        <w:t>efforts</w:t>
      </w:r>
      <w:r w:rsidRPr="00784171">
        <w:rPr>
          <w:sz w:val="16"/>
        </w:rPr>
        <w:t xml:space="preserve"> </w:t>
      </w:r>
      <w:r w:rsidRPr="00784171">
        <w:rPr>
          <w:sz w:val="22"/>
          <w:highlight w:val="yellow"/>
          <w:u w:val="single"/>
        </w:rPr>
        <w:t>toward</w:t>
      </w:r>
      <w:r w:rsidRPr="00784171">
        <w:rPr>
          <w:sz w:val="22"/>
          <w:u w:val="single"/>
        </w:rPr>
        <w:t xml:space="preserve"> either </w:t>
      </w:r>
      <w:r w:rsidRPr="00784171">
        <w:rPr>
          <w:sz w:val="22"/>
          <w:highlight w:val="yellow"/>
          <w:u w:val="single"/>
        </w:rPr>
        <w:t>regulation</w:t>
      </w:r>
      <w:r w:rsidRPr="00784171">
        <w:rPr>
          <w:sz w:val="22"/>
          <w:u w:val="single"/>
        </w:rPr>
        <w:t xml:space="preserve"> or an outright ban</w:t>
      </w:r>
      <w:r w:rsidRPr="00784171">
        <w:rPr>
          <w:sz w:val="16"/>
        </w:rPr>
        <w:t xml:space="preserve">. “At the present rate of progress, </w:t>
      </w:r>
      <w:r w:rsidRPr="00784171">
        <w:rPr>
          <w:sz w:val="22"/>
          <w:u w:val="single"/>
        </w:rPr>
        <w:t>the pace of technological development risks overtaking our deliberations,” warned Switzerland’s representative</w:t>
      </w:r>
      <w:r w:rsidRPr="00784171">
        <w:rPr>
          <w:sz w:val="16"/>
        </w:rPr>
        <w:t xml:space="preserve"> as the latest conference wrapped up in Geneva. </w:t>
      </w:r>
      <w:r w:rsidRPr="00784171">
        <w:rPr>
          <w:b/>
          <w:sz w:val="22"/>
          <w:u w:val="single"/>
        </w:rPr>
        <w:t>No date is set for the forum’s next meeting.</w:t>
      </w:r>
    </w:p>
    <w:p w14:paraId="796E9BB8" w14:textId="77777777" w:rsidR="00784171" w:rsidRPr="00784171" w:rsidRDefault="00784171" w:rsidP="00784171">
      <w:pPr>
        <w:rPr>
          <w:sz w:val="8"/>
          <w:szCs w:val="8"/>
        </w:rPr>
      </w:pPr>
      <w:r w:rsidRPr="00784171">
        <w:rPr>
          <w:sz w:val="8"/>
          <w:szCs w:val="8"/>
        </w:rPr>
        <w:t>Semi-autonomous weapons like self-guided bombs, military drones or Israel’s famed Iron Dome missile defence system have existed for decades. In each case, a human operator determines the target, but a machine completes the attack. On the other hand, LAWS — derided by critics as “slaughterbots” — empower AI to identify, select and kill targets absent human oversight and control. The Future of Life Institute, a think tank based in Cambridge, Massachusetts, that is focused on threats to humanity posed by AI and which organized the 2017 open letter to the United Nations, makes the distinction by saying, “In the case of autonomous weapons the decision over who lives and who dies is made solely by algorithms.”</w:t>
      </w:r>
    </w:p>
    <w:p w14:paraId="2358CEDE" w14:textId="77777777" w:rsidR="00784171" w:rsidRPr="00784171" w:rsidRDefault="00784171" w:rsidP="00784171">
      <w:pPr>
        <w:rPr>
          <w:sz w:val="8"/>
          <w:szCs w:val="8"/>
        </w:rPr>
      </w:pPr>
      <w:r w:rsidRPr="00784171">
        <w:rPr>
          <w:sz w:val="8"/>
          <w:szCs w:val="8"/>
        </w:rPr>
        <w:t>Myriad concepts of LAWS for air, ground, sea and space use have long been speculated about. The difference now is that some models are ready to be field tested. At the US Army’s latest annual convention in Washington, DC, in October 2021, attendees were treated to prototypes of robotic combat dogs that could be built with rifles attached. Australian robotics maker GaardTech announced in November an agreement with the Australian army to demonstrate the Jaeger-C uncrewed vehicle some time this year. Described as a “mobile robotic mine” or “beetle tank,” the bulletproof autonomous four-wheeled combat unit can be outfitted with an armour-piercing large-calibre machine gun and sniper rifle and carry up to 100 pounds of explosives for use in suicide attacks.</w:t>
      </w:r>
    </w:p>
    <w:p w14:paraId="2104D937" w14:textId="77777777" w:rsidR="00784171" w:rsidRPr="00784171" w:rsidRDefault="00784171" w:rsidP="00784171">
      <w:pPr>
        <w:rPr>
          <w:sz w:val="8"/>
          <w:szCs w:val="8"/>
        </w:rPr>
      </w:pPr>
      <w:r w:rsidRPr="00784171">
        <w:rPr>
          <w:sz w:val="8"/>
          <w:szCs w:val="8"/>
        </w:rPr>
        <w:t>In The Kill Chain: Defending America in the Future of High-Tech Warfare, Christian Bose, who served as top adviser to US Senator John McCain and staff director of the Senate Armed Services Committee, tells of how China intends to develop fully autonomous swarms of intelligent combat drones. Recent actions bear this out. In addition to China’s rapid expansion of its own domestic drone industry, last September two state-owned Chinese companies were linked to a Hong Kong firm that acquired a 75 percent stake in an Italian company that manufactures military-grade drones for the North Atlantic Treaty Organization. The Hong Kong firm reportedly paid 90 times the valuation of the Italian company to execute the takeover.</w:t>
      </w:r>
    </w:p>
    <w:p w14:paraId="520DE028" w14:textId="77777777" w:rsidR="00784171" w:rsidRPr="00784171" w:rsidRDefault="00784171" w:rsidP="00784171">
      <w:pPr>
        <w:rPr>
          <w:sz w:val="8"/>
          <w:szCs w:val="8"/>
        </w:rPr>
      </w:pPr>
      <w:r w:rsidRPr="00784171">
        <w:rPr>
          <w:sz w:val="8"/>
          <w:szCs w:val="8"/>
        </w:rPr>
        <w:t>Meanwhile, a report prepared for the Pentagon’s Joint Artificial Intelligence Center in 2021 by CNA, a non-profit research and analysis institute located in Arlington, Virginia, describes how Chinese technology is enabling Russia’s military to integrate autonomous AI into dozens of its platforms. According to the report, this technology includes anthropomorphic robots capable of carrying multiple weapons and, possibly, of driving vehicles. Russian media quoted defence minister Sergei Shoigu confirming last May that Russia has commenced with the manufacturing of killer robots, saying, “What has emerged are not simply experimental, but robots that can be really shown in science-fiction films as they are capable of fighting on their own.”</w:t>
      </w:r>
    </w:p>
    <w:p w14:paraId="795D3BD0" w14:textId="77777777" w:rsidR="00784171" w:rsidRPr="00784171" w:rsidRDefault="00784171" w:rsidP="00784171">
      <w:pPr>
        <w:rPr>
          <w:sz w:val="8"/>
          <w:szCs w:val="8"/>
        </w:rPr>
      </w:pPr>
      <w:r w:rsidRPr="00784171">
        <w:rPr>
          <w:sz w:val="8"/>
          <w:szCs w:val="8"/>
        </w:rPr>
        <w:t>Yet the world’s first true test case of a fully autonomous killer robot may have already taken place, in Libya in March 2020. According to a report submitted by a panel of experts to the UN Security Council in March 2021, drones produced by Turkish state-owned defence conglomerate STM were allegedly sent to track down a convoy of retreating forces loyal to renegade military general Khalifa Haftar after they abandoned a months-long siege of the capital, Tripoli.</w:t>
      </w:r>
    </w:p>
    <w:p w14:paraId="08CCA03D" w14:textId="77777777" w:rsidR="00784171" w:rsidRPr="00784171" w:rsidRDefault="00784171" w:rsidP="00784171">
      <w:pPr>
        <w:rPr>
          <w:sz w:val="8"/>
          <w:szCs w:val="8"/>
        </w:rPr>
      </w:pPr>
      <w:r w:rsidRPr="00784171">
        <w:rPr>
          <w:sz w:val="8"/>
          <w:szCs w:val="8"/>
        </w:rPr>
        <w:t>Turkey’s intervention into Libya to prop up the Tripoli-based Government of National Accord, the war-torn country’s UN-recognized government faction, has opened up Libya’s vast deserts to be used as a giant test theatre for Turkey’s booming military drone industry. Turkish drones have recently altered the trajectory of civil wars in favour of Turkey’s government clients in both Libya and Ethiopia, and delivered a decisive victory for Azerbaijan during a violent flare-up with Armenia in late 2020 over the disputed territory of Nagorno-Karabakh. Over the past two years Ukraine has purchased dozens of Turkish drones in response to Russia’s military buildup on Ukraine’s eastern border.</w:t>
      </w:r>
    </w:p>
    <w:p w14:paraId="2D2BF970" w14:textId="77777777" w:rsidR="00784171" w:rsidRPr="00784171" w:rsidRDefault="00784171" w:rsidP="00784171">
      <w:pPr>
        <w:rPr>
          <w:sz w:val="8"/>
          <w:szCs w:val="8"/>
        </w:rPr>
      </w:pPr>
      <w:r w:rsidRPr="00784171">
        <w:rPr>
          <w:sz w:val="8"/>
          <w:szCs w:val="8"/>
        </w:rPr>
        <w:t>The experts’ report claims Haftar’s forces “were hunted down and remotely engaged” by a Turkish Kargu-2 drone and other “loitering munitions” — those with the ability to hover over targets for hours — that “were programmed to attack targets without requiring data connectivity between the operator and the munition.” In other words, the machines were apparently capable of identifying, selecting and killing targets without communication from a human handler.</w:t>
      </w:r>
    </w:p>
    <w:p w14:paraId="0B0CF6C9" w14:textId="77777777" w:rsidR="00784171" w:rsidRPr="00784171" w:rsidRDefault="00784171" w:rsidP="00784171">
      <w:pPr>
        <w:rPr>
          <w:sz w:val="8"/>
          <w:szCs w:val="8"/>
        </w:rPr>
      </w:pPr>
      <w:r w:rsidRPr="00784171">
        <w:rPr>
          <w:sz w:val="8"/>
          <w:szCs w:val="8"/>
        </w:rPr>
        <w:t>In many ways, the evolution of military drones is a canary in the coal mine, bridging eras between semi-autonomous and autonomous weapons and perhaps foreshadowing the way in which fully independent killer robots might proliferate in the future. In the 2000s, military drones were a very expensive and hard-to-operate weapons system possessed almost exclusively by the United States. Less than two decades later, they have become a low-cost, widely available technology being manufactured and exported worldwide — not only by China, Turkey and the United States, but by Iran, the United Arab Emirates and others, each motivated by not only geopolitical interests but the lucrative commercial stakes involved.</w:t>
      </w:r>
    </w:p>
    <w:p w14:paraId="0B64403C" w14:textId="77777777" w:rsidR="00784171" w:rsidRPr="00784171" w:rsidRDefault="00784171" w:rsidP="00784171">
      <w:pPr>
        <w:rPr>
          <w:sz w:val="8"/>
          <w:szCs w:val="8"/>
        </w:rPr>
      </w:pPr>
      <w:r w:rsidRPr="00784171">
        <w:rPr>
          <w:sz w:val="8"/>
          <w:szCs w:val="8"/>
        </w:rPr>
        <w:t>By some estimates, more than 100 countries now have active military drone programs — all springing up without any sort of international regulatory structure in place.</w:t>
      </w:r>
    </w:p>
    <w:p w14:paraId="2000EEA7" w14:textId="77777777" w:rsidR="00784171" w:rsidRPr="00784171" w:rsidRDefault="00784171" w:rsidP="00784171">
      <w:pPr>
        <w:rPr>
          <w:sz w:val="8"/>
          <w:szCs w:val="8"/>
        </w:rPr>
      </w:pPr>
      <w:r w:rsidRPr="00784171">
        <w:rPr>
          <w:sz w:val="8"/>
          <w:szCs w:val="8"/>
        </w:rPr>
        <w:t>Autonomous weapons systems may be able to assess a target’s legitimacy and make decisions faster, and with more accuracy and objectivity than fallible human actors could.</w:t>
      </w:r>
    </w:p>
    <w:p w14:paraId="5ED040A0" w14:textId="77777777" w:rsidR="00784171" w:rsidRPr="00784171" w:rsidRDefault="00784171" w:rsidP="00784171">
      <w:pPr>
        <w:rPr>
          <w:sz w:val="8"/>
          <w:szCs w:val="8"/>
        </w:rPr>
      </w:pPr>
      <w:r w:rsidRPr="00784171">
        <w:rPr>
          <w:sz w:val="8"/>
          <w:szCs w:val="8"/>
        </w:rPr>
        <w:t>More Just War — or Just More War?</w:t>
      </w:r>
    </w:p>
    <w:p w14:paraId="764C30A9" w14:textId="77777777" w:rsidR="00784171" w:rsidRPr="00784171" w:rsidRDefault="00784171" w:rsidP="00784171">
      <w:pPr>
        <w:rPr>
          <w:sz w:val="8"/>
          <w:szCs w:val="8"/>
        </w:rPr>
      </w:pPr>
      <w:r w:rsidRPr="00784171">
        <w:rPr>
          <w:sz w:val="8"/>
          <w:szCs w:val="8"/>
        </w:rPr>
        <w:t>Rapid advances in autonomous weapons technologies and an increasingly tense global order have brought added urgency to the debate over the merits and risks of their use.</w:t>
      </w:r>
    </w:p>
    <w:p w14:paraId="63F3AADE" w14:textId="77777777" w:rsidR="00784171" w:rsidRPr="00784171" w:rsidRDefault="00784171" w:rsidP="00784171">
      <w:pPr>
        <w:rPr>
          <w:sz w:val="8"/>
          <w:szCs w:val="8"/>
        </w:rPr>
      </w:pPr>
      <w:r w:rsidRPr="00784171">
        <w:rPr>
          <w:sz w:val="8"/>
          <w:szCs w:val="8"/>
        </w:rPr>
        <w:t>Proponents include Robert Work, a former US deputy secretary of defence under the Obama and Trump administrations, who has argued the United States has a “moral imperative” to pursue autonomous weapons. The chief benefit of LAWS, Work and others say, is that their adoption would make warfare more humane by reducing civilian casualties and accidents through decreasing “target misidentification” that results in what the US Department of Defense labels “unintended engagements.”</w:t>
      </w:r>
    </w:p>
    <w:p w14:paraId="15EF0102" w14:textId="77777777" w:rsidR="00784171" w:rsidRPr="00784171" w:rsidRDefault="00784171" w:rsidP="00784171">
      <w:pPr>
        <w:rPr>
          <w:sz w:val="8"/>
          <w:szCs w:val="8"/>
        </w:rPr>
      </w:pPr>
      <w:r w:rsidRPr="00784171">
        <w:rPr>
          <w:sz w:val="8"/>
          <w:szCs w:val="8"/>
        </w:rPr>
        <w:t>Put plainly: Autonomous weapons systems may be able to assess a target’s legitimacy and make decisions faster, and with more accuracy and objectivity than fallible human actors could, either on a chaotic battlefield or through the pixelated screen of a remote-control centre thousands of miles away. The outcome would be a more efficient use of lethal force that limits collateral damage and saves innocent lives through a reduction in human error and increased precision of munitions use.</w:t>
      </w:r>
    </w:p>
    <w:p w14:paraId="0D0674F5" w14:textId="77777777" w:rsidR="00784171" w:rsidRPr="00784171" w:rsidRDefault="00784171" w:rsidP="00784171">
      <w:pPr>
        <w:rPr>
          <w:sz w:val="8"/>
          <w:szCs w:val="8"/>
        </w:rPr>
      </w:pPr>
      <w:r w:rsidRPr="00784171">
        <w:rPr>
          <w:sz w:val="8"/>
          <w:szCs w:val="8"/>
        </w:rPr>
        <w:t>Machines also cannot feel stress, fatigue, vindictiveness or hate. If widely adopted, killer robots could, in theory, lessen the opportunistic sexual violence, looting and vengeful razing of property and farmland that often occurs in war — especially in ethnically driven conflicts. These atrocities tend to create deep-seated traumas and smouldering intergenerational resentments that linger well after the shooting stops, destabilizing societies over the long term and inviting more conflict in the future.</w:t>
      </w:r>
    </w:p>
    <w:p w14:paraId="4BC19C91" w14:textId="77777777" w:rsidR="00784171" w:rsidRPr="00784171" w:rsidRDefault="00784171" w:rsidP="00784171">
      <w:pPr>
        <w:rPr>
          <w:sz w:val="8"/>
          <w:szCs w:val="8"/>
        </w:rPr>
      </w:pPr>
      <w:r w:rsidRPr="00784171">
        <w:rPr>
          <w:sz w:val="8"/>
          <w:szCs w:val="8"/>
        </w:rPr>
        <w:t>But critics and prohibition advocates feel differently. They say the final decision over the use of lethal force should always remain in the hands of a human actor who can then be held accountable for that decision. Led by the Campaign to Stop Killer Robots, which launched in 2013 and is now comprised of more than 180 member organizations across 66 countries and is endorsed by over two dozen Nobel Peace laureates, the movement is calling for a pre-emptive, permanent international treaty banning the development, production and use of fully autonomous weaponry.</w:t>
      </w:r>
    </w:p>
    <w:p w14:paraId="5DA03E0A" w14:textId="77777777" w:rsidR="00784171" w:rsidRPr="00784171" w:rsidRDefault="00784171" w:rsidP="00784171">
      <w:pPr>
        <w:rPr>
          <w:sz w:val="8"/>
          <w:szCs w:val="8"/>
        </w:rPr>
      </w:pPr>
      <w:r w:rsidRPr="00784171">
        <w:rPr>
          <w:sz w:val="8"/>
          <w:szCs w:val="8"/>
        </w:rPr>
        <w:t>Dozens of countries support a pre-emptive ban as well. This briefly included Canada, when the mandate letter issued by Prime Minister Justin Trudeau in 2019 to then foreign affairs minister François-Philippe Champagne requested he assist international efforts to achieve prohibition. That directive has since disappeared from the mandates given to Champagne’s successors, Marc Garneau and now Mélanie Joly.</w:t>
      </w:r>
    </w:p>
    <w:p w14:paraId="6778FDE4" w14:textId="77777777" w:rsidR="00784171" w:rsidRPr="00784171" w:rsidRDefault="00784171" w:rsidP="00784171">
      <w:pPr>
        <w:rPr>
          <w:sz w:val="8"/>
          <w:szCs w:val="8"/>
        </w:rPr>
      </w:pPr>
      <w:r w:rsidRPr="00784171">
        <w:rPr>
          <w:sz w:val="8"/>
          <w:szCs w:val="8"/>
        </w:rPr>
        <w:t>For those calling for a ban, the risks of LAWS outweigh their supposed benefits by ultimately incentivizing war through eliminating some of its human cost. The unavoidable casualties that result from armed conflict, and the political blowback that can produce, has always moderated the willingness of governments to participate in wars. If this deterrent is minimalized by non-human combatants over time, it may render military action more appealing for leaders — especially for unpopular ones, given the useful distraction that foreign adventurism can sometimes inject into domestic politics.</w:t>
      </w:r>
    </w:p>
    <w:p w14:paraId="27B10220" w14:textId="77777777" w:rsidR="00784171" w:rsidRPr="00784171" w:rsidRDefault="00784171" w:rsidP="00784171">
      <w:pPr>
        <w:rPr>
          <w:sz w:val="8"/>
          <w:szCs w:val="8"/>
        </w:rPr>
      </w:pPr>
      <w:r w:rsidRPr="00784171">
        <w:rPr>
          <w:sz w:val="8"/>
          <w:szCs w:val="8"/>
        </w:rPr>
        <w:t>Other risks are that autonomous weapons technology could fall into the hands of insurgent groups and terrorists. At the peak of its so-called caliphate in Iraq and Syria, the Islamic State was launching drone strikes daily. Despotic regimes may impulsively unleash autonomous weapons on their own populations to quell a civilian uprising. Killer robots’ neural networks could also be susceptible to being hacked by an adversary and turned against their owners.</w:t>
      </w:r>
    </w:p>
    <w:p w14:paraId="4CAB477D" w14:textId="77777777" w:rsidR="00784171" w:rsidRPr="00784171" w:rsidRDefault="00784171" w:rsidP="00784171">
      <w:pPr>
        <w:rPr>
          <w:sz w:val="8"/>
          <w:szCs w:val="8"/>
        </w:rPr>
      </w:pPr>
      <w:r w:rsidRPr="00784171">
        <w:rPr>
          <w:sz w:val="8"/>
          <w:szCs w:val="8"/>
        </w:rPr>
        <w:t xml:space="preserve">Yet, just as the debate intensifies, a realistic assessment of the state of the killer robots being developed confirms what the Swiss ambassador to the CCW feared — technological progress is far outpacing deliberations over containment. But even if it weren’t, amid a splintering international order, plenty of nation-states are readily violating humanitarian laws and treaties anyway, while others are seeking new ways to gain a strategic edge in an increasingly hostile, multipolar geopolitical environment. </w:t>
      </w:r>
    </w:p>
    <w:p w14:paraId="61E25349" w14:textId="77777777" w:rsidR="00784171" w:rsidRPr="00784171" w:rsidRDefault="00784171" w:rsidP="00784171">
      <w:pPr>
        <w:rPr>
          <w:b/>
          <w:sz w:val="22"/>
          <w:u w:val="single"/>
        </w:rPr>
      </w:pPr>
      <w:r w:rsidRPr="00784171">
        <w:rPr>
          <w:b/>
          <w:sz w:val="22"/>
          <w:highlight w:val="yellow"/>
          <w:u w:val="single"/>
        </w:rPr>
        <w:t>National Interests Undermine Collective Action</w:t>
      </w:r>
    </w:p>
    <w:p w14:paraId="42A1FF4C" w14:textId="77777777" w:rsidR="00784171" w:rsidRPr="00784171" w:rsidRDefault="00784171" w:rsidP="00784171">
      <w:pPr>
        <w:rPr>
          <w:sz w:val="16"/>
        </w:rPr>
      </w:pPr>
      <w:r w:rsidRPr="00784171">
        <w:rPr>
          <w:sz w:val="16"/>
        </w:rPr>
        <w:t xml:space="preserve">While Turkey may have been the first to allegedly deploy live </w:t>
      </w:r>
      <w:r w:rsidRPr="00784171">
        <w:rPr>
          <w:sz w:val="22"/>
          <w:highlight w:val="yellow"/>
          <w:u w:val="single"/>
        </w:rPr>
        <w:t>killer robots</w:t>
      </w:r>
      <w:r w:rsidRPr="00784171">
        <w:rPr>
          <w:sz w:val="16"/>
        </w:rPr>
        <w:t xml:space="preserve">, their wide-ranging </w:t>
      </w:r>
      <w:r w:rsidRPr="00784171">
        <w:rPr>
          <w:sz w:val="22"/>
          <w:highlight w:val="yellow"/>
          <w:u w:val="single"/>
        </w:rPr>
        <w:t xml:space="preserve">use is likely to be driven by </w:t>
      </w:r>
      <w:r w:rsidRPr="00784171">
        <w:rPr>
          <w:b/>
          <w:sz w:val="22"/>
          <w:highlight w:val="yellow"/>
          <w:u w:val="single"/>
        </w:rPr>
        <w:t>Beijing</w:t>
      </w:r>
      <w:r w:rsidRPr="00784171">
        <w:rPr>
          <w:sz w:val="16"/>
          <w:highlight w:val="yellow"/>
        </w:rPr>
        <w:t xml:space="preserve">, </w:t>
      </w:r>
      <w:r w:rsidRPr="00784171">
        <w:rPr>
          <w:b/>
          <w:sz w:val="22"/>
          <w:highlight w:val="yellow"/>
          <w:u w:val="single"/>
        </w:rPr>
        <w:t>Moscow</w:t>
      </w:r>
      <w:r w:rsidRPr="00784171">
        <w:rPr>
          <w:sz w:val="16"/>
          <w:highlight w:val="yellow"/>
        </w:rPr>
        <w:t xml:space="preserve"> </w:t>
      </w:r>
      <w:r w:rsidRPr="00784171">
        <w:rPr>
          <w:sz w:val="22"/>
          <w:highlight w:val="yellow"/>
          <w:u w:val="single"/>
        </w:rPr>
        <w:t>and Washington</w:t>
      </w:r>
      <w:r w:rsidRPr="00784171">
        <w:rPr>
          <w:sz w:val="16"/>
        </w:rPr>
        <w:t xml:space="preserve">. </w:t>
      </w:r>
      <w:r w:rsidRPr="00784171">
        <w:rPr>
          <w:b/>
          <w:sz w:val="22"/>
          <w:u w:val="single"/>
        </w:rPr>
        <w:t xml:space="preserve">Chinese </w:t>
      </w:r>
      <w:r w:rsidRPr="00784171">
        <w:rPr>
          <w:sz w:val="22"/>
          <w:u w:val="single"/>
        </w:rPr>
        <w:t>President</w:t>
      </w:r>
      <w:r w:rsidRPr="00784171">
        <w:rPr>
          <w:sz w:val="16"/>
        </w:rPr>
        <w:t xml:space="preserve"> </w:t>
      </w:r>
      <w:r w:rsidRPr="00784171">
        <w:rPr>
          <w:sz w:val="22"/>
          <w:highlight w:val="yellow"/>
          <w:u w:val="single"/>
        </w:rPr>
        <w:t>Xi</w:t>
      </w:r>
      <w:r w:rsidRPr="00784171">
        <w:rPr>
          <w:sz w:val="16"/>
        </w:rPr>
        <w:t xml:space="preserve"> Jinping </w:t>
      </w:r>
      <w:r w:rsidRPr="00784171">
        <w:rPr>
          <w:sz w:val="22"/>
          <w:highlight w:val="yellow"/>
          <w:u w:val="single"/>
        </w:rPr>
        <w:t>and</w:t>
      </w:r>
      <w:r w:rsidRPr="00784171">
        <w:rPr>
          <w:sz w:val="22"/>
          <w:u w:val="single"/>
        </w:rPr>
        <w:t xml:space="preserve"> Russian President</w:t>
      </w:r>
      <w:r w:rsidRPr="00784171">
        <w:rPr>
          <w:sz w:val="16"/>
        </w:rPr>
        <w:t xml:space="preserve"> Vladimir </w:t>
      </w:r>
      <w:r w:rsidRPr="00784171">
        <w:rPr>
          <w:sz w:val="22"/>
          <w:highlight w:val="yellow"/>
          <w:u w:val="single"/>
        </w:rPr>
        <w:t>Putin</w:t>
      </w:r>
      <w:r w:rsidRPr="00784171">
        <w:rPr>
          <w:sz w:val="16"/>
          <w:highlight w:val="yellow"/>
        </w:rPr>
        <w:t xml:space="preserve"> </w:t>
      </w:r>
      <w:r w:rsidRPr="00784171">
        <w:rPr>
          <w:sz w:val="22"/>
          <w:highlight w:val="yellow"/>
          <w:u w:val="single"/>
        </w:rPr>
        <w:t xml:space="preserve">both </w:t>
      </w:r>
      <w:r w:rsidRPr="00784171">
        <w:rPr>
          <w:b/>
          <w:sz w:val="22"/>
          <w:highlight w:val="yellow"/>
          <w:u w:val="single"/>
        </w:rPr>
        <w:t>openly loathe the Western</w:t>
      </w:r>
      <w:r w:rsidRPr="00784171">
        <w:rPr>
          <w:b/>
          <w:sz w:val="22"/>
          <w:u w:val="single"/>
        </w:rPr>
        <w:t xml:space="preserve">-oriented human rights </w:t>
      </w:r>
      <w:r w:rsidRPr="00784171">
        <w:rPr>
          <w:b/>
          <w:sz w:val="22"/>
          <w:highlight w:val="yellow"/>
          <w:u w:val="single"/>
        </w:rPr>
        <w:t>doctrines</w:t>
      </w:r>
      <w:r w:rsidRPr="00784171">
        <w:rPr>
          <w:sz w:val="16"/>
          <w:highlight w:val="yellow"/>
        </w:rPr>
        <w:t xml:space="preserve"> </w:t>
      </w:r>
      <w:r w:rsidRPr="00784171">
        <w:rPr>
          <w:sz w:val="22"/>
          <w:highlight w:val="yellow"/>
          <w:u w:val="single"/>
        </w:rPr>
        <w:t>that underpin calls to ban</w:t>
      </w:r>
      <w:r w:rsidRPr="00784171">
        <w:rPr>
          <w:sz w:val="22"/>
          <w:u w:val="single"/>
        </w:rPr>
        <w:t xml:space="preserve"> killer </w:t>
      </w:r>
      <w:r w:rsidRPr="00784171">
        <w:rPr>
          <w:sz w:val="22"/>
          <w:highlight w:val="yellow"/>
          <w:u w:val="single"/>
        </w:rPr>
        <w:t>robots</w:t>
      </w:r>
      <w:r w:rsidRPr="00784171">
        <w:rPr>
          <w:sz w:val="16"/>
        </w:rPr>
        <w:t>. And despite America’s domestic division and dysfunction, its political class still has a bipartisan desire for the United States to remain the world’s global military hegemon.</w:t>
      </w:r>
    </w:p>
    <w:p w14:paraId="5BCBD00A" w14:textId="77777777" w:rsidR="00784171" w:rsidRPr="00784171" w:rsidRDefault="00784171" w:rsidP="00784171">
      <w:pPr>
        <w:rPr>
          <w:sz w:val="16"/>
        </w:rPr>
      </w:pPr>
      <w:r w:rsidRPr="00784171">
        <w:rPr>
          <w:sz w:val="16"/>
        </w:rPr>
        <w:t xml:space="preserve">With a GDP just slightly larger than that of the state of Florida, </w:t>
      </w:r>
      <w:r w:rsidRPr="00784171">
        <w:rPr>
          <w:sz w:val="22"/>
          <w:highlight w:val="yellow"/>
          <w:u w:val="single"/>
        </w:rPr>
        <w:t>Russia’s inability to compete in</w:t>
      </w:r>
      <w:r w:rsidRPr="00784171">
        <w:rPr>
          <w:sz w:val="22"/>
          <w:u w:val="single"/>
        </w:rPr>
        <w:t xml:space="preserve"> a </w:t>
      </w:r>
      <w:r w:rsidRPr="00784171">
        <w:rPr>
          <w:b/>
          <w:sz w:val="22"/>
          <w:u w:val="single"/>
        </w:rPr>
        <w:t>great power competition</w:t>
      </w:r>
      <w:r w:rsidRPr="00784171">
        <w:rPr>
          <w:sz w:val="16"/>
        </w:rPr>
        <w:t xml:space="preserve"> </w:t>
      </w:r>
      <w:r w:rsidRPr="00784171">
        <w:rPr>
          <w:sz w:val="22"/>
          <w:u w:val="single"/>
        </w:rPr>
        <w:t xml:space="preserve">economically </w:t>
      </w:r>
      <w:r w:rsidRPr="00784171">
        <w:rPr>
          <w:sz w:val="22"/>
          <w:highlight w:val="yellow"/>
          <w:u w:val="single"/>
        </w:rPr>
        <w:t>renders it reliant on</w:t>
      </w:r>
      <w:r w:rsidRPr="00784171">
        <w:rPr>
          <w:sz w:val="22"/>
          <w:u w:val="single"/>
        </w:rPr>
        <w:t xml:space="preserve"> exploiting </w:t>
      </w:r>
      <w:r w:rsidRPr="00784171">
        <w:rPr>
          <w:b/>
          <w:sz w:val="22"/>
          <w:highlight w:val="yellow"/>
          <w:u w:val="single"/>
        </w:rPr>
        <w:t>asymmetric</w:t>
      </w:r>
      <w:r w:rsidRPr="00784171">
        <w:rPr>
          <w:b/>
          <w:sz w:val="22"/>
          <w:u w:val="single"/>
        </w:rPr>
        <w:t xml:space="preserve"> power </w:t>
      </w:r>
      <w:r w:rsidRPr="00784171">
        <w:rPr>
          <w:b/>
          <w:sz w:val="22"/>
          <w:highlight w:val="yellow"/>
          <w:u w:val="single"/>
        </w:rPr>
        <w:t>imbalances</w:t>
      </w:r>
      <w:r w:rsidRPr="00784171">
        <w:rPr>
          <w:sz w:val="16"/>
        </w:rPr>
        <w:t xml:space="preserve"> </w:t>
      </w:r>
      <w:r w:rsidRPr="00784171">
        <w:rPr>
          <w:sz w:val="22"/>
          <w:u w:val="single"/>
        </w:rPr>
        <w:t xml:space="preserve">wherever possible, </w:t>
      </w:r>
      <w:r w:rsidRPr="00784171">
        <w:rPr>
          <w:sz w:val="22"/>
          <w:highlight w:val="yellow"/>
          <w:u w:val="single"/>
        </w:rPr>
        <w:t>including through</w:t>
      </w:r>
      <w:r w:rsidRPr="00784171">
        <w:rPr>
          <w:sz w:val="22"/>
          <w:u w:val="single"/>
        </w:rPr>
        <w:t xml:space="preserve"> furthering its </w:t>
      </w:r>
      <w:hyperlink r:id="rId40" w:history="1">
        <w:r w:rsidRPr="00784171">
          <w:rPr>
            <w:b/>
            <w:sz w:val="22"/>
            <w:highlight w:val="yellow"/>
            <w:u w:val="single"/>
          </w:rPr>
          <w:t>AI</w:t>
        </w:r>
        <w:r w:rsidRPr="00784171">
          <w:rPr>
            <w:b/>
            <w:sz w:val="22"/>
            <w:u w:val="single"/>
          </w:rPr>
          <w:t xml:space="preserve"> capability</w:t>
        </w:r>
        <w:r w:rsidRPr="00784171">
          <w:rPr>
            <w:sz w:val="22"/>
            <w:u w:val="single"/>
          </w:rPr>
          <w:t xml:space="preserve"> for military and espionage purposes</w:t>
        </w:r>
      </w:hyperlink>
      <w:r w:rsidRPr="00784171">
        <w:rPr>
          <w:sz w:val="16"/>
        </w:rPr>
        <w:t xml:space="preserve">. Autonomous weapons could be well-suited to secure the resource-rich but inhospitable terrain of the Arctic, a region where the Kremlin is actively trying to assert Russia’s primacy. The country is also the </w:t>
      </w:r>
      <w:hyperlink r:id="rId41" w:history="1">
        <w:r w:rsidRPr="00784171">
          <w:rPr>
            <w:sz w:val="16"/>
          </w:rPr>
          <w:t>world’s second-largest arms exporter</w:t>
        </w:r>
      </w:hyperlink>
      <w:r w:rsidRPr="00784171">
        <w:rPr>
          <w:sz w:val="16"/>
        </w:rPr>
        <w:t xml:space="preserve"> behind the United States, accounting for one-fifth of global arms sales since 2016 — a key source of government revenue and foreign influence. Its recent </w:t>
      </w:r>
      <w:hyperlink r:id="rId42" w:history="1">
        <w:r w:rsidRPr="00784171">
          <w:rPr>
            <w:sz w:val="16"/>
          </w:rPr>
          <w:t>anti-satellite weapons test</w:t>
        </w:r>
      </w:hyperlink>
      <w:r w:rsidRPr="00784171">
        <w:rPr>
          <w:sz w:val="16"/>
        </w:rPr>
        <w:t xml:space="preserve"> underscores the Kremlin’s willingness to explore controversial weapons technologies too, even in the face of international condemnation.</w:t>
      </w:r>
    </w:p>
    <w:p w14:paraId="34F8E9C6" w14:textId="77777777" w:rsidR="00784171" w:rsidRPr="00784171" w:rsidRDefault="00784171" w:rsidP="00784171">
      <w:pPr>
        <w:rPr>
          <w:sz w:val="16"/>
        </w:rPr>
      </w:pPr>
      <w:r w:rsidRPr="00784171">
        <w:rPr>
          <w:sz w:val="16"/>
        </w:rPr>
        <w:t xml:space="preserve">President </w:t>
      </w:r>
      <w:r w:rsidRPr="00784171">
        <w:rPr>
          <w:b/>
          <w:sz w:val="22"/>
          <w:highlight w:val="yellow"/>
          <w:u w:val="single"/>
        </w:rPr>
        <w:t>Xi</w:t>
      </w:r>
      <w:r w:rsidRPr="00784171">
        <w:rPr>
          <w:sz w:val="16"/>
        </w:rPr>
        <w:t xml:space="preserve"> Jinping, meanwhile, </w:t>
      </w:r>
      <w:r w:rsidRPr="00784171">
        <w:rPr>
          <w:sz w:val="22"/>
          <w:u w:val="single"/>
        </w:rPr>
        <w:t xml:space="preserve">has </w:t>
      </w:r>
      <w:r w:rsidRPr="00784171">
        <w:rPr>
          <w:b/>
          <w:sz w:val="22"/>
          <w:highlight w:val="yellow"/>
          <w:u w:val="single"/>
        </w:rPr>
        <w:t xml:space="preserve">pinned </w:t>
      </w:r>
      <w:hyperlink r:id="rId43" w:history="1">
        <w:r w:rsidRPr="00784171">
          <w:rPr>
            <w:b/>
            <w:sz w:val="22"/>
            <w:highlight w:val="yellow"/>
            <w:u w:val="single"/>
          </w:rPr>
          <w:t>China’s ambitions of remaking the global order</w:t>
        </w:r>
      </w:hyperlink>
      <w:r w:rsidRPr="00784171">
        <w:rPr>
          <w:sz w:val="16"/>
        </w:rPr>
        <w:t xml:space="preserve"> </w:t>
      </w:r>
      <w:r w:rsidRPr="00784171">
        <w:rPr>
          <w:sz w:val="22"/>
          <w:u w:val="single"/>
        </w:rPr>
        <w:t xml:space="preserve">in favour of autocracies </w:t>
      </w:r>
      <w:r w:rsidRPr="00784171">
        <w:rPr>
          <w:sz w:val="22"/>
          <w:highlight w:val="yellow"/>
          <w:u w:val="single"/>
        </w:rPr>
        <w:t>on</w:t>
      </w:r>
      <w:r w:rsidRPr="00784171">
        <w:rPr>
          <w:sz w:val="22"/>
          <w:u w:val="single"/>
        </w:rPr>
        <w:t xml:space="preserve"> the domination of </w:t>
      </w:r>
      <w:r w:rsidRPr="00784171">
        <w:rPr>
          <w:b/>
          <w:sz w:val="22"/>
          <w:highlight w:val="yellow"/>
          <w:u w:val="single"/>
        </w:rPr>
        <w:t>key emerging technologies</w:t>
      </w:r>
      <w:r w:rsidRPr="00784171">
        <w:rPr>
          <w:b/>
          <w:sz w:val="22"/>
          <w:u w:val="single"/>
        </w:rPr>
        <w:t>.</w:t>
      </w:r>
      <w:r w:rsidRPr="00784171">
        <w:rPr>
          <w:sz w:val="16"/>
        </w:rPr>
        <w:t xml:space="preserve"> On track by some estimates to becoming the </w:t>
      </w:r>
      <w:hyperlink r:id="rId44" w:history="1">
        <w:r w:rsidRPr="00784171">
          <w:rPr>
            <w:sz w:val="16"/>
          </w:rPr>
          <w:t>world’s biggest economy by 2028</w:t>
        </w:r>
      </w:hyperlink>
      <w:r w:rsidRPr="00784171">
        <w:rPr>
          <w:sz w:val="16"/>
        </w:rPr>
        <w:t xml:space="preserve">, </w:t>
      </w:r>
      <w:r w:rsidRPr="00784171">
        <w:rPr>
          <w:sz w:val="22"/>
          <w:u w:val="single"/>
        </w:rPr>
        <w:t xml:space="preserve">China is </w:t>
      </w:r>
      <w:r w:rsidRPr="00784171">
        <w:rPr>
          <w:sz w:val="22"/>
          <w:highlight w:val="yellow"/>
          <w:u w:val="single"/>
        </w:rPr>
        <w:t xml:space="preserve">pouring </w:t>
      </w:r>
      <w:r w:rsidRPr="00784171">
        <w:rPr>
          <w:b/>
          <w:sz w:val="22"/>
          <w:highlight w:val="yellow"/>
          <w:u w:val="single"/>
        </w:rPr>
        <w:t>spectacular amounts</w:t>
      </w:r>
      <w:r w:rsidRPr="00784171">
        <w:rPr>
          <w:sz w:val="22"/>
          <w:u w:val="single"/>
        </w:rPr>
        <w:t xml:space="preserve"> of money and resources </w:t>
      </w:r>
      <w:r w:rsidRPr="00784171">
        <w:rPr>
          <w:sz w:val="22"/>
          <w:highlight w:val="yellow"/>
          <w:u w:val="single"/>
        </w:rPr>
        <w:t>into</w:t>
      </w:r>
      <w:r w:rsidRPr="00784171">
        <w:rPr>
          <w:sz w:val="16"/>
        </w:rPr>
        <w:t xml:space="preserve"> everything from </w:t>
      </w:r>
      <w:r w:rsidRPr="00784171">
        <w:rPr>
          <w:b/>
          <w:sz w:val="22"/>
          <w:highlight w:val="yellow"/>
          <w:u w:val="single"/>
        </w:rPr>
        <w:t>AI</w:t>
      </w:r>
      <w:r w:rsidRPr="00784171">
        <w:rPr>
          <w:sz w:val="16"/>
        </w:rPr>
        <w:t xml:space="preserve">, </w:t>
      </w:r>
      <w:r w:rsidRPr="00784171">
        <w:rPr>
          <w:b/>
          <w:sz w:val="22"/>
          <w:u w:val="single"/>
        </w:rPr>
        <w:t>nanotechnology</w:t>
      </w:r>
      <w:r w:rsidRPr="00784171">
        <w:rPr>
          <w:sz w:val="16"/>
        </w:rPr>
        <w:t xml:space="preserve"> </w:t>
      </w:r>
      <w:r w:rsidRPr="00784171">
        <w:rPr>
          <w:sz w:val="22"/>
          <w:u w:val="single"/>
        </w:rPr>
        <w:t>and</w:t>
      </w:r>
      <w:r w:rsidRPr="00784171">
        <w:rPr>
          <w:sz w:val="16"/>
        </w:rPr>
        <w:t xml:space="preserve"> </w:t>
      </w:r>
      <w:r w:rsidRPr="00784171">
        <w:rPr>
          <w:b/>
          <w:sz w:val="22"/>
          <w:u w:val="single"/>
        </w:rPr>
        <w:t>quantum computing</w:t>
      </w:r>
      <w:r w:rsidRPr="00784171">
        <w:rPr>
          <w:sz w:val="16"/>
        </w:rPr>
        <w:t xml:space="preserve"> to genetics and synthetic biology, and has a </w:t>
      </w:r>
      <w:hyperlink r:id="rId45" w:history="1">
        <w:r w:rsidRPr="00784171">
          <w:rPr>
            <w:sz w:val="16"/>
          </w:rPr>
          <w:t>stranglehold on the market for rare earth metals</w:t>
        </w:r>
      </w:hyperlink>
      <w:r w:rsidRPr="00784171">
        <w:rPr>
          <w:sz w:val="16"/>
        </w:rPr>
        <w:t xml:space="preserve">. After tendering his resignation in September out of frustration, the Pentagon’s ex-software chief, Nicolas Chaillan, declared in an </w:t>
      </w:r>
      <w:hyperlink r:id="rId46" w:history="1">
        <w:r w:rsidRPr="00784171">
          <w:rPr>
            <w:sz w:val="16"/>
          </w:rPr>
          <w:t>interview</w:t>
        </w:r>
      </w:hyperlink>
      <w:r w:rsidRPr="00784171">
        <w:rPr>
          <w:sz w:val="16"/>
        </w:rPr>
        <w:t xml:space="preserve"> with the Financial Times a month later that the United States will have “no competing fighting chance against China in 15 to 20 years.”</w:t>
      </w:r>
    </w:p>
    <w:p w14:paraId="4C2D181C" w14:textId="77777777" w:rsidR="00784171" w:rsidRPr="00784171" w:rsidRDefault="00784171" w:rsidP="00784171">
      <w:pPr>
        <w:rPr>
          <w:sz w:val="16"/>
        </w:rPr>
      </w:pPr>
      <w:r w:rsidRPr="00784171">
        <w:rPr>
          <w:sz w:val="16"/>
        </w:rPr>
        <w:t>China is also notably keen on state-sponsored intellectual property theft to accelerate its innovation cycles. The more that others demonstrably advance on killer robots, the more that China will attempt to steal that technology — and inevitably succeed to a degree. This could create a self-reinforcing feedback loop that hastens the killer robot arms race among military powers.</w:t>
      </w:r>
    </w:p>
    <w:p w14:paraId="7902D970" w14:textId="77777777" w:rsidR="00784171" w:rsidRPr="00784171" w:rsidRDefault="00784171" w:rsidP="00784171">
      <w:pPr>
        <w:rPr>
          <w:sz w:val="16"/>
        </w:rPr>
      </w:pPr>
      <w:r w:rsidRPr="00784171">
        <w:rPr>
          <w:sz w:val="16"/>
        </w:rPr>
        <w:t xml:space="preserve">This race of course includes the United States. The New York Times </w:t>
      </w:r>
      <w:hyperlink r:id="rId47" w:history="1">
        <w:r w:rsidRPr="00784171">
          <w:rPr>
            <w:sz w:val="16"/>
          </w:rPr>
          <w:t>reported</w:t>
        </w:r>
      </w:hyperlink>
      <w:r w:rsidRPr="00784171">
        <w:rPr>
          <w:sz w:val="16"/>
        </w:rPr>
        <w:t xml:space="preserve"> back in 2005 that the Pentagon was mulling ways to integrate killer robots into the US military. And much to the dismay of progressives, even Democrat-led administrations exhibit no signs whatsoever of winding down military spending any time soon — the Biden administration released a decidedly </w:t>
      </w:r>
      <w:hyperlink r:id="rId48" w:history="1">
        <w:r w:rsidRPr="00784171">
          <w:rPr>
            <w:sz w:val="16"/>
          </w:rPr>
          <w:t>hawkish Global Posture Review</w:t>
        </w:r>
      </w:hyperlink>
      <w:r w:rsidRPr="00784171">
        <w:rPr>
          <w:sz w:val="16"/>
        </w:rPr>
        <w:t xml:space="preserve"> at the end of November just as a massive </w:t>
      </w:r>
      <w:hyperlink r:id="rId49" w:history="1">
        <w:r w:rsidRPr="00784171">
          <w:rPr>
            <w:sz w:val="16"/>
          </w:rPr>
          <w:t>US$770 billion defence bill</w:t>
        </w:r>
      </w:hyperlink>
      <w:r w:rsidRPr="00784171">
        <w:rPr>
          <w:sz w:val="16"/>
        </w:rPr>
        <w:t xml:space="preserve"> sailed through Congress. The US military has already </w:t>
      </w:r>
      <w:hyperlink r:id="rId50" w:history="1">
        <w:r w:rsidRPr="00784171">
          <w:rPr>
            <w:sz w:val="16"/>
          </w:rPr>
          <w:t>begun training drills to fight enemy robots</w:t>
        </w:r>
      </w:hyperlink>
      <w:r w:rsidRPr="00784171">
        <w:rPr>
          <w:sz w:val="16"/>
        </w:rPr>
        <w:t xml:space="preserve">, while deploying autonomous weapons systems could uphold its capacities for foreign intervention and power projection overseas, now that </w:t>
      </w:r>
      <w:hyperlink r:id="rId51" w:history="1">
        <w:r w:rsidRPr="00784171">
          <w:rPr>
            <w:sz w:val="16"/>
          </w:rPr>
          <w:t>nation-building projects have fallen out of fashion</w:t>
        </w:r>
      </w:hyperlink>
      <w:r w:rsidRPr="00784171">
        <w:rPr>
          <w:sz w:val="16"/>
        </w:rPr>
        <w:t>.</w:t>
      </w:r>
    </w:p>
    <w:p w14:paraId="7D5C93C5" w14:textId="77777777" w:rsidR="00784171" w:rsidRPr="00784171" w:rsidRDefault="00784171" w:rsidP="00784171">
      <w:pPr>
        <w:rPr>
          <w:sz w:val="16"/>
        </w:rPr>
      </w:pPr>
      <w:r w:rsidRPr="00784171">
        <w:rPr>
          <w:sz w:val="16"/>
        </w:rPr>
        <w:t xml:space="preserve">Most important of all, mass production of killer robots could offset America’s flagging enlistment numbers. The US military requires 150,000 new recruits every year to maintain its desired strength and capability. And yet Pentagon data from 2017 revealed that more than 24 million of the then 34 million Americans between the ages of 17 and 24 — over 70 percent — would have been </w:t>
      </w:r>
      <w:hyperlink r:id="rId52" w:history="1">
        <w:r w:rsidRPr="00784171">
          <w:rPr>
            <w:sz w:val="16"/>
          </w:rPr>
          <w:t>disqualified from serving in the military</w:t>
        </w:r>
      </w:hyperlink>
      <w:r w:rsidRPr="00784171">
        <w:rPr>
          <w:sz w:val="16"/>
        </w:rPr>
        <w:t xml:space="preserve"> if they applied, due to obesity, mental health issues, inadequate education or a criminal record. Michèle Flournoy, a career defence official who served in senior roles in both the Clinton and the Obama administrations, </w:t>
      </w:r>
      <w:hyperlink r:id="rId53" w:history="1">
        <w:r w:rsidRPr="00784171">
          <w:rPr>
            <w:sz w:val="16"/>
          </w:rPr>
          <w:t>told</w:t>
        </w:r>
      </w:hyperlink>
      <w:r w:rsidRPr="00784171">
        <w:rPr>
          <w:sz w:val="16"/>
        </w:rPr>
        <w:t xml:space="preserve"> the BBC in December that “one of the ways to gain some quantitative mass back and to complicate adversaries’ defence planning or attack planning is to pair human beings and machines.”</w:t>
      </w:r>
    </w:p>
    <w:p w14:paraId="639DF6F5" w14:textId="77777777" w:rsidR="00784171" w:rsidRPr="00784171" w:rsidRDefault="00784171" w:rsidP="00784171">
      <w:pPr>
        <w:rPr>
          <w:u w:val="single"/>
        </w:rPr>
      </w:pPr>
      <w:r w:rsidRPr="00784171">
        <w:rPr>
          <w:sz w:val="16"/>
        </w:rPr>
        <w:t xml:space="preserve">Other, </w:t>
      </w:r>
      <w:r w:rsidRPr="00784171">
        <w:rPr>
          <w:b/>
          <w:sz w:val="22"/>
          <w:highlight w:val="yellow"/>
          <w:u w:val="single"/>
        </w:rPr>
        <w:t>smaller players</w:t>
      </w:r>
      <w:r w:rsidRPr="00784171">
        <w:rPr>
          <w:sz w:val="16"/>
          <w:highlight w:val="yellow"/>
        </w:rPr>
        <w:t xml:space="preserve"> </w:t>
      </w:r>
      <w:r w:rsidRPr="00784171">
        <w:rPr>
          <w:sz w:val="22"/>
          <w:highlight w:val="yellow"/>
          <w:u w:val="single"/>
        </w:rPr>
        <w:t>are nurturing an affinity</w:t>
      </w:r>
      <w:r w:rsidRPr="00784171">
        <w:rPr>
          <w:sz w:val="22"/>
          <w:u w:val="single"/>
        </w:rPr>
        <w:t xml:space="preserve"> for LAWS </w:t>
      </w:r>
      <w:r w:rsidRPr="00784171">
        <w:rPr>
          <w:sz w:val="22"/>
          <w:highlight w:val="yellow"/>
          <w:u w:val="single"/>
        </w:rPr>
        <w:t>too</w:t>
      </w:r>
      <w:r w:rsidRPr="00784171">
        <w:rPr>
          <w:sz w:val="16"/>
        </w:rPr>
        <w:t xml:space="preserve">. </w:t>
      </w:r>
      <w:r w:rsidRPr="00784171">
        <w:rPr>
          <w:b/>
          <w:sz w:val="22"/>
          <w:highlight w:val="yellow"/>
          <w:u w:val="single"/>
        </w:rPr>
        <w:t>Israel</w:t>
      </w:r>
      <w:r w:rsidRPr="00784171">
        <w:rPr>
          <w:sz w:val="16"/>
        </w:rPr>
        <w:t xml:space="preserve"> </w:t>
      </w:r>
      <w:r w:rsidRPr="00784171">
        <w:rPr>
          <w:sz w:val="22"/>
          <w:u w:val="single"/>
        </w:rPr>
        <w:t>assassinated Iran’s top nuclear scientist</w:t>
      </w:r>
      <w:r w:rsidRPr="00784171">
        <w:rPr>
          <w:sz w:val="16"/>
        </w:rPr>
        <w:t xml:space="preserve">, Mohsen Fakhrizadeh, outside of Tehran in November 2020 </w:t>
      </w:r>
      <w:r w:rsidRPr="00784171">
        <w:rPr>
          <w:sz w:val="22"/>
          <w:u w:val="single"/>
        </w:rPr>
        <w:t xml:space="preserve">using a remote-controlled, </w:t>
      </w:r>
      <w:hyperlink r:id="rId54" w:history="1">
        <w:r w:rsidRPr="00784171">
          <w:rPr>
            <w:sz w:val="22"/>
            <w:u w:val="single"/>
          </w:rPr>
          <w:t>AI-assisted machine gun</w:t>
        </w:r>
      </w:hyperlink>
      <w:r w:rsidRPr="00784171">
        <w:rPr>
          <w:sz w:val="16"/>
        </w:rPr>
        <w:t xml:space="preserve"> mounted inside a parked car, </w:t>
      </w:r>
      <w:r w:rsidRPr="00784171">
        <w:rPr>
          <w:sz w:val="22"/>
          <w:u w:val="single"/>
        </w:rPr>
        <w:t xml:space="preserve">and is </w:t>
      </w:r>
      <w:hyperlink r:id="rId55" w:history="1">
        <w:r w:rsidRPr="00784171">
          <w:rPr>
            <w:sz w:val="22"/>
            <w:u w:val="single"/>
          </w:rPr>
          <w:t>devising more remote ways to strike back against Hamas</w:t>
        </w:r>
      </w:hyperlink>
      <w:r w:rsidRPr="00784171">
        <w:rPr>
          <w:sz w:val="16"/>
        </w:rPr>
        <w:t xml:space="preserve"> in the Gaza Strip. </w:t>
      </w:r>
      <w:r w:rsidRPr="00784171">
        <w:rPr>
          <w:sz w:val="22"/>
          <w:u w:val="single"/>
        </w:rPr>
        <w:t xml:space="preserve">Since 2015, </w:t>
      </w:r>
      <w:r w:rsidRPr="00784171">
        <w:rPr>
          <w:b/>
          <w:sz w:val="22"/>
          <w:highlight w:val="yellow"/>
          <w:u w:val="single"/>
        </w:rPr>
        <w:t>South Korea</w:t>
      </w:r>
      <w:r w:rsidRPr="00784171">
        <w:rPr>
          <w:sz w:val="16"/>
        </w:rPr>
        <w:t xml:space="preserve"> </w:t>
      </w:r>
      <w:r w:rsidRPr="00784171">
        <w:rPr>
          <w:sz w:val="22"/>
          <w:u w:val="single"/>
        </w:rPr>
        <w:t xml:space="preserve">has placed nearly fully </w:t>
      </w:r>
      <w:hyperlink r:id="rId56" w:history="1">
        <w:r w:rsidRPr="00784171">
          <w:rPr>
            <w:sz w:val="22"/>
            <w:u w:val="single"/>
          </w:rPr>
          <w:t>autonomous sentry guns</w:t>
        </w:r>
      </w:hyperlink>
      <w:r w:rsidRPr="00784171">
        <w:rPr>
          <w:sz w:val="22"/>
          <w:u w:val="single"/>
        </w:rPr>
        <w:t xml:space="preserve"> on the edge of its demilitarized zone with North Korea</w:t>
      </w:r>
      <w:r w:rsidRPr="00784171">
        <w:rPr>
          <w:sz w:val="16"/>
        </w:rPr>
        <w:t xml:space="preserve">, </w:t>
      </w:r>
      <w:r w:rsidRPr="00784171">
        <w:rPr>
          <w:sz w:val="22"/>
          <w:u w:val="single"/>
        </w:rPr>
        <w:t>selling the domestically built robot turrets to customers throughout the Middle East</w:t>
      </w:r>
      <w:r w:rsidRPr="00784171">
        <w:rPr>
          <w:sz w:val="16"/>
        </w:rPr>
        <w:t xml:space="preserve">. Speaking at a defence expo in 2018, Prime Minister Narendra </w:t>
      </w:r>
      <w:r w:rsidRPr="00784171">
        <w:rPr>
          <w:sz w:val="22"/>
          <w:u w:val="single"/>
        </w:rPr>
        <w:t>Modi of</w:t>
      </w:r>
      <w:r w:rsidRPr="00784171">
        <w:rPr>
          <w:sz w:val="16"/>
        </w:rPr>
        <w:t xml:space="preserve"> </w:t>
      </w:r>
      <w:r w:rsidRPr="00784171">
        <w:rPr>
          <w:b/>
          <w:sz w:val="22"/>
          <w:highlight w:val="yellow"/>
          <w:u w:val="single"/>
        </w:rPr>
        <w:t>India</w:t>
      </w:r>
      <w:r w:rsidRPr="00784171">
        <w:rPr>
          <w:sz w:val="16"/>
        </w:rPr>
        <w:t xml:space="preserve"> — the world’s second-largest arms buyer — </w:t>
      </w:r>
      <w:hyperlink r:id="rId57" w:history="1">
        <w:r w:rsidRPr="00784171">
          <w:rPr>
            <w:sz w:val="22"/>
            <w:u w:val="single"/>
          </w:rPr>
          <w:t>told</w:t>
        </w:r>
      </w:hyperlink>
      <w:r w:rsidRPr="00784171">
        <w:rPr>
          <w:sz w:val="22"/>
          <w:u w:val="single"/>
        </w:rPr>
        <w:t xml:space="preserve"> the audience: “New and emerging technologies like AI and Robotics will perhaps be the most </w:t>
      </w:r>
      <w:r w:rsidRPr="00784171">
        <w:rPr>
          <w:b/>
          <w:sz w:val="22"/>
          <w:u w:val="single"/>
        </w:rPr>
        <w:t>important determinants</w:t>
      </w:r>
      <w:r w:rsidRPr="00784171">
        <w:rPr>
          <w:sz w:val="22"/>
          <w:u w:val="single"/>
        </w:rPr>
        <w:t xml:space="preserve"> of </w:t>
      </w:r>
      <w:r w:rsidRPr="00784171">
        <w:rPr>
          <w:b/>
          <w:sz w:val="22"/>
          <w:u w:val="single"/>
        </w:rPr>
        <w:t>defensive and offensive capabilities</w:t>
      </w:r>
      <w:r w:rsidRPr="00784171">
        <w:rPr>
          <w:sz w:val="22"/>
          <w:u w:val="single"/>
        </w:rPr>
        <w:t xml:space="preserve"> for </w:t>
      </w:r>
      <w:r w:rsidRPr="00784171">
        <w:rPr>
          <w:b/>
          <w:sz w:val="22"/>
          <w:u w:val="single"/>
        </w:rPr>
        <w:t>any</w:t>
      </w:r>
      <w:r w:rsidRPr="00784171">
        <w:rPr>
          <w:sz w:val="22"/>
          <w:u w:val="single"/>
        </w:rPr>
        <w:t xml:space="preserve"> defence force in the future.”</w:t>
      </w:r>
    </w:p>
    <w:p w14:paraId="3E1801BA"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Pandora’s box is </w:t>
      </w:r>
      <w:r w:rsidRPr="00784171">
        <w:rPr>
          <w:rFonts w:eastAsiaTheme="majorEastAsia" w:cstheme="majorBidi"/>
          <w:b/>
          <w:sz w:val="22"/>
          <w:u w:val="single"/>
        </w:rPr>
        <w:t>already open</w:t>
      </w:r>
      <w:r w:rsidRPr="00784171">
        <w:rPr>
          <w:rFonts w:eastAsiaTheme="majorEastAsia" w:cstheme="majorBidi"/>
          <w:b/>
          <w:sz w:val="22"/>
        </w:rPr>
        <w:t xml:space="preserve">. </w:t>
      </w:r>
    </w:p>
    <w:p w14:paraId="3A07058D" w14:textId="77777777" w:rsidR="00784171" w:rsidRPr="00784171" w:rsidRDefault="00784171" w:rsidP="00784171">
      <w:r w:rsidRPr="00784171">
        <w:t xml:space="preserve">Elsa B. </w:t>
      </w:r>
      <w:r w:rsidRPr="00784171">
        <w:rPr>
          <w:b/>
          <w:bCs/>
          <w:sz w:val="22"/>
        </w:rPr>
        <w:t>Kania 18</w:t>
      </w:r>
      <w:r w:rsidRPr="00784171">
        <w:t>, Senior Fellow with the Technology and National Security Program at the Center for a New American Security, “The Pursuit of AI Is More Than an Arms Race”, https://www.defenseone.com/ideas/2018/04/pursuit-ai-more-arms-race/147579/</w:t>
      </w:r>
    </w:p>
    <w:p w14:paraId="3A6CC8EA" w14:textId="77777777" w:rsidR="00784171" w:rsidRPr="00784171" w:rsidRDefault="00784171" w:rsidP="00784171">
      <w:pPr>
        <w:rPr>
          <w:sz w:val="22"/>
          <w:u w:val="single"/>
        </w:rPr>
      </w:pPr>
      <w:r w:rsidRPr="00784171">
        <w:rPr>
          <w:sz w:val="16"/>
        </w:rPr>
        <w:t xml:space="preserve">In many respects, </w:t>
      </w:r>
      <w:r w:rsidRPr="00784171">
        <w:rPr>
          <w:sz w:val="22"/>
          <w:highlight w:val="yellow"/>
          <w:u w:val="single"/>
        </w:rPr>
        <w:t>this</w:t>
      </w:r>
      <w:r w:rsidRPr="00784171">
        <w:rPr>
          <w:sz w:val="22"/>
          <w:u w:val="single"/>
        </w:rPr>
        <w:t xml:space="preserve"> particular </w:t>
      </w:r>
      <w:r w:rsidRPr="00784171">
        <w:rPr>
          <w:sz w:val="22"/>
          <w:highlight w:val="yellow"/>
          <w:u w:val="single"/>
        </w:rPr>
        <w:t xml:space="preserve">Pandora’s box is </w:t>
      </w:r>
      <w:r w:rsidRPr="00784171">
        <w:rPr>
          <w:b/>
          <w:sz w:val="22"/>
          <w:highlight w:val="yellow"/>
          <w:u w:val="single"/>
        </w:rPr>
        <w:t>already open</w:t>
      </w:r>
      <w:r w:rsidRPr="00784171">
        <w:rPr>
          <w:sz w:val="16"/>
          <w:highlight w:val="yellow"/>
        </w:rPr>
        <w:t>,</w:t>
      </w:r>
      <w:r w:rsidRPr="00784171">
        <w:rPr>
          <w:sz w:val="16"/>
        </w:rPr>
        <w:t xml:space="preserve"> </w:t>
      </w:r>
      <w:r w:rsidRPr="00784171">
        <w:rPr>
          <w:sz w:val="22"/>
          <w:u w:val="single"/>
        </w:rPr>
        <w:t xml:space="preserve">so </w:t>
      </w:r>
      <w:r w:rsidRPr="00784171">
        <w:rPr>
          <w:sz w:val="22"/>
          <w:highlight w:val="yellow"/>
          <w:u w:val="single"/>
        </w:rPr>
        <w:t>calls for</w:t>
      </w:r>
      <w:r w:rsidRPr="00784171">
        <w:rPr>
          <w:sz w:val="16"/>
        </w:rPr>
        <w:t xml:space="preserve"> absolute </w:t>
      </w:r>
      <w:r w:rsidRPr="00784171">
        <w:rPr>
          <w:sz w:val="22"/>
          <w:highlight w:val="yellow"/>
          <w:u w:val="single"/>
        </w:rPr>
        <w:t xml:space="preserve">bans may prove </w:t>
      </w:r>
      <w:r w:rsidRPr="00784171">
        <w:rPr>
          <w:b/>
          <w:sz w:val="22"/>
          <w:highlight w:val="yellow"/>
          <w:u w:val="single"/>
        </w:rPr>
        <w:t>too little, too late</w:t>
      </w:r>
      <w:r w:rsidRPr="00784171">
        <w:rPr>
          <w:sz w:val="16"/>
        </w:rPr>
        <w:t xml:space="preserve">. Increasingly, </w:t>
      </w:r>
      <w:r w:rsidRPr="00784171">
        <w:rPr>
          <w:sz w:val="22"/>
          <w:u w:val="single"/>
        </w:rPr>
        <w:t>states and</w:t>
      </w:r>
      <w:r w:rsidRPr="00784171">
        <w:rPr>
          <w:sz w:val="16"/>
        </w:rPr>
        <w:t xml:space="preserve"> even </w:t>
      </w:r>
      <w:r w:rsidRPr="00784171">
        <w:rPr>
          <w:sz w:val="22"/>
          <w:u w:val="single"/>
        </w:rPr>
        <w:t>non-state actors are using</w:t>
      </w:r>
      <w:r w:rsidRPr="00784171">
        <w:rPr>
          <w:sz w:val="16"/>
        </w:rPr>
        <w:t xml:space="preserve"> commercial, off-the-shelf </w:t>
      </w:r>
      <w:r w:rsidRPr="00784171">
        <w:rPr>
          <w:sz w:val="22"/>
          <w:u w:val="single"/>
        </w:rPr>
        <w:t xml:space="preserve">technologies to enable </w:t>
      </w:r>
      <w:r w:rsidRPr="00784171">
        <w:rPr>
          <w:b/>
          <w:sz w:val="22"/>
          <w:u w:val="single"/>
        </w:rPr>
        <w:t>new military capabilities</w:t>
      </w:r>
      <w:r w:rsidRPr="00784171">
        <w:rPr>
          <w:sz w:val="16"/>
        </w:rPr>
        <w:t xml:space="preserve">; ISIS </w:t>
      </w:r>
      <w:hyperlink r:id="rId58" w:tgtFrame="_blank" w:history="1">
        <w:r w:rsidRPr="00784171">
          <w:rPr>
            <w:sz w:val="16"/>
          </w:rPr>
          <w:t>uses</w:t>
        </w:r>
      </w:hyperlink>
      <w:r w:rsidRPr="00784171">
        <w:rPr>
          <w:sz w:val="16"/>
        </w:rPr>
        <w:t xml:space="preserve"> cheap commercial drones to gather intelligence and provide close air support. </w:t>
      </w:r>
      <w:r w:rsidRPr="00784171">
        <w:rPr>
          <w:sz w:val="22"/>
          <w:u w:val="single"/>
        </w:rPr>
        <w:t xml:space="preserve">The </w:t>
      </w:r>
      <w:r w:rsidRPr="00784171">
        <w:rPr>
          <w:b/>
          <w:sz w:val="22"/>
          <w:highlight w:val="yellow"/>
          <w:u w:val="single"/>
        </w:rPr>
        <w:t>rapid advances</w:t>
      </w:r>
      <w:r w:rsidRPr="00784171">
        <w:rPr>
          <w:sz w:val="22"/>
          <w:highlight w:val="yellow"/>
          <w:u w:val="single"/>
        </w:rPr>
        <w:t xml:space="preserve"> in </w:t>
      </w:r>
      <w:r w:rsidRPr="00784171">
        <w:rPr>
          <w:b/>
          <w:sz w:val="22"/>
          <w:highlight w:val="yellow"/>
          <w:u w:val="single"/>
        </w:rPr>
        <w:t>AI</w:t>
      </w:r>
      <w:r w:rsidRPr="00784171">
        <w:rPr>
          <w:b/>
          <w:sz w:val="22"/>
          <w:u w:val="single"/>
        </w:rPr>
        <w:t xml:space="preserve"> </w:t>
      </w:r>
      <w:r w:rsidRPr="00784171">
        <w:rPr>
          <w:b/>
          <w:sz w:val="22"/>
          <w:highlight w:val="yellow"/>
          <w:u w:val="single"/>
        </w:rPr>
        <w:t>tech</w:t>
      </w:r>
      <w:r w:rsidRPr="00784171">
        <w:rPr>
          <w:b/>
          <w:sz w:val="22"/>
          <w:u w:val="single"/>
        </w:rPr>
        <w:t>nologies</w:t>
      </w:r>
      <w:r w:rsidRPr="00784171">
        <w:rPr>
          <w:sz w:val="22"/>
          <w:u w:val="single"/>
        </w:rPr>
        <w:t xml:space="preserve"> </w:t>
      </w:r>
      <w:r w:rsidRPr="00784171">
        <w:rPr>
          <w:sz w:val="22"/>
          <w:highlight w:val="yellow"/>
          <w:u w:val="single"/>
        </w:rPr>
        <w:t>continue</w:t>
      </w:r>
      <w:r w:rsidRPr="00784171">
        <w:rPr>
          <w:sz w:val="22"/>
          <w:u w:val="single"/>
        </w:rPr>
        <w:t xml:space="preserve">, and </w:t>
      </w:r>
      <w:hyperlink r:id="rId59" w:tgtFrame="_blank" w:history="1">
        <w:r w:rsidRPr="00784171">
          <w:rPr>
            <w:sz w:val="22"/>
            <w:highlight w:val="yellow"/>
            <w:u w:val="single"/>
          </w:rPr>
          <w:t>new products</w:t>
        </w:r>
      </w:hyperlink>
      <w:r w:rsidRPr="00784171">
        <w:rPr>
          <w:sz w:val="22"/>
          <w:u w:val="single"/>
        </w:rPr>
        <w:t xml:space="preserve"> and available </w:t>
      </w:r>
      <w:hyperlink r:id="rId60" w:tgtFrame="_blank" w:history="1">
        <w:r w:rsidRPr="00784171">
          <w:rPr>
            <w:sz w:val="22"/>
            <w:u w:val="single"/>
          </w:rPr>
          <w:t>algorithms</w:t>
        </w:r>
      </w:hyperlink>
      <w:r w:rsidRPr="00784171">
        <w:rPr>
          <w:sz w:val="22"/>
          <w:u w:val="single"/>
        </w:rPr>
        <w:t xml:space="preserve"> can </w:t>
      </w:r>
      <w:r w:rsidRPr="00784171">
        <w:rPr>
          <w:sz w:val="22"/>
          <w:highlight w:val="yellow"/>
          <w:u w:val="single"/>
        </w:rPr>
        <w:t>enable</w:t>
      </w:r>
      <w:r w:rsidRPr="00784171">
        <w:rPr>
          <w:sz w:val="22"/>
          <w:u w:val="single"/>
        </w:rPr>
        <w:t xml:space="preserve"> the </w:t>
      </w:r>
      <w:r w:rsidRPr="00784171">
        <w:rPr>
          <w:b/>
          <w:sz w:val="22"/>
          <w:u w:val="single"/>
        </w:rPr>
        <w:t>autonomy</w:t>
      </w:r>
      <w:r w:rsidRPr="00784171">
        <w:rPr>
          <w:sz w:val="22"/>
          <w:u w:val="single"/>
        </w:rPr>
        <w:t xml:space="preserve"> and thus </w:t>
      </w:r>
      <w:r w:rsidRPr="00784171">
        <w:rPr>
          <w:b/>
          <w:sz w:val="22"/>
          <w:highlight w:val="yellow"/>
          <w:u w:val="single"/>
        </w:rPr>
        <w:t>scalability</w:t>
      </w:r>
      <w:r w:rsidRPr="00784171">
        <w:rPr>
          <w:sz w:val="22"/>
          <w:highlight w:val="yellow"/>
          <w:u w:val="single"/>
        </w:rPr>
        <w:t xml:space="preserve"> of these capabilities.</w:t>
      </w:r>
    </w:p>
    <w:p w14:paraId="7A6498EA" w14:textId="77777777" w:rsidR="00784171" w:rsidRPr="00784171" w:rsidRDefault="00784171" w:rsidP="00784171">
      <w:pPr>
        <w:rPr>
          <w:b/>
          <w:sz w:val="22"/>
          <w:u w:val="single"/>
        </w:rPr>
      </w:pPr>
      <w:r w:rsidRPr="00784171">
        <w:rPr>
          <w:sz w:val="22"/>
          <w:highlight w:val="yellow"/>
          <w:u w:val="single"/>
        </w:rPr>
        <w:t xml:space="preserve">It seems </w:t>
      </w:r>
      <w:r w:rsidRPr="00784171">
        <w:rPr>
          <w:b/>
          <w:sz w:val="22"/>
          <w:highlight w:val="yellow"/>
          <w:u w:val="single"/>
        </w:rPr>
        <w:t>unlikely</w:t>
      </w:r>
      <w:r w:rsidRPr="00784171">
        <w:rPr>
          <w:sz w:val="22"/>
          <w:highlight w:val="yellow"/>
          <w:u w:val="single"/>
        </w:rPr>
        <w:t xml:space="preserve"> that </w:t>
      </w:r>
      <w:r w:rsidRPr="00784171">
        <w:rPr>
          <w:b/>
          <w:sz w:val="22"/>
          <w:highlight w:val="yellow"/>
          <w:u w:val="single"/>
        </w:rPr>
        <w:t>any major military would</w:t>
      </w:r>
      <w:r w:rsidRPr="00784171">
        <w:rPr>
          <w:b/>
          <w:sz w:val="22"/>
          <w:u w:val="single"/>
        </w:rPr>
        <w:t xml:space="preserve"> be willing to </w:t>
      </w:r>
      <w:r w:rsidRPr="00784171">
        <w:rPr>
          <w:b/>
          <w:sz w:val="22"/>
          <w:highlight w:val="yellow"/>
          <w:u w:val="single"/>
        </w:rPr>
        <w:t>tie its hands</w:t>
      </w:r>
      <w:r w:rsidRPr="00784171">
        <w:rPr>
          <w:sz w:val="16"/>
        </w:rPr>
        <w:t xml:space="preserve"> </w:t>
      </w:r>
      <w:r w:rsidRPr="00784171">
        <w:rPr>
          <w:sz w:val="22"/>
          <w:highlight w:val="yellow"/>
          <w:u w:val="single"/>
        </w:rPr>
        <w:t>or</w:t>
      </w:r>
      <w:r w:rsidRPr="00784171">
        <w:rPr>
          <w:sz w:val="16"/>
          <w:highlight w:val="yellow"/>
        </w:rPr>
        <w:t xml:space="preserve"> </w:t>
      </w:r>
      <w:r w:rsidRPr="00784171">
        <w:rPr>
          <w:b/>
          <w:sz w:val="22"/>
          <w:highlight w:val="yellow"/>
          <w:u w:val="single"/>
        </w:rPr>
        <w:t>constrain its pursuit of technologies</w:t>
      </w:r>
      <w:r w:rsidRPr="00784171">
        <w:rPr>
          <w:sz w:val="16"/>
        </w:rPr>
        <w:t xml:space="preserve"> </w:t>
      </w:r>
      <w:r w:rsidRPr="00784171">
        <w:rPr>
          <w:sz w:val="22"/>
          <w:u w:val="single"/>
        </w:rPr>
        <w:t>and</w:t>
      </w:r>
      <w:r w:rsidRPr="00784171">
        <w:rPr>
          <w:sz w:val="16"/>
        </w:rPr>
        <w:t xml:space="preserve"> </w:t>
      </w:r>
      <w:r w:rsidRPr="00784171">
        <w:rPr>
          <w:b/>
          <w:sz w:val="22"/>
          <w:u w:val="single"/>
        </w:rPr>
        <w:t>capabilities</w:t>
      </w:r>
      <w:r w:rsidRPr="00784171">
        <w:rPr>
          <w:sz w:val="16"/>
        </w:rPr>
        <w:t xml:space="preserve"> </w:t>
      </w:r>
      <w:r w:rsidRPr="00784171">
        <w:rPr>
          <w:sz w:val="22"/>
          <w:highlight w:val="yellow"/>
          <w:u w:val="single"/>
        </w:rPr>
        <w:t xml:space="preserve">that are so </w:t>
      </w:r>
      <w:r w:rsidRPr="00784171">
        <w:rPr>
          <w:b/>
          <w:sz w:val="22"/>
          <w:highlight w:val="yellow"/>
          <w:u w:val="single"/>
        </w:rPr>
        <w:t>strategic</w:t>
      </w:r>
      <w:r w:rsidRPr="00784171">
        <w:rPr>
          <w:sz w:val="16"/>
          <w:highlight w:val="yellow"/>
        </w:rPr>
        <w:t xml:space="preserve"> </w:t>
      </w:r>
      <w:r w:rsidRPr="00784171">
        <w:rPr>
          <w:sz w:val="22"/>
          <w:highlight w:val="yellow"/>
          <w:u w:val="single"/>
        </w:rPr>
        <w:t>and</w:t>
      </w:r>
      <w:r w:rsidRPr="00784171">
        <w:rPr>
          <w:sz w:val="16"/>
          <w:highlight w:val="yellow"/>
        </w:rPr>
        <w:t xml:space="preserve"> </w:t>
      </w:r>
      <w:r w:rsidRPr="00784171">
        <w:rPr>
          <w:b/>
          <w:sz w:val="22"/>
          <w:highlight w:val="yellow"/>
          <w:u w:val="single"/>
        </w:rPr>
        <w:t>evolving so rapidly</w:t>
      </w:r>
      <w:r w:rsidRPr="00784171">
        <w:rPr>
          <w:sz w:val="16"/>
        </w:rPr>
        <w:t xml:space="preserve">. </w:t>
      </w:r>
      <w:r w:rsidRPr="00784171">
        <w:rPr>
          <w:sz w:val="22"/>
          <w:highlight w:val="yellow"/>
          <w:u w:val="single"/>
        </w:rPr>
        <w:t>Beyond</w:t>
      </w:r>
      <w:r w:rsidRPr="00784171">
        <w:rPr>
          <w:sz w:val="22"/>
          <w:u w:val="single"/>
        </w:rPr>
        <w:t xml:space="preserve"> the </w:t>
      </w:r>
      <w:r w:rsidRPr="00784171">
        <w:rPr>
          <w:sz w:val="22"/>
          <w:highlight w:val="yellow"/>
          <w:u w:val="single"/>
        </w:rPr>
        <w:t>lack of trust</w:t>
      </w:r>
      <w:r w:rsidRPr="00784171">
        <w:rPr>
          <w:sz w:val="22"/>
          <w:u w:val="single"/>
        </w:rPr>
        <w:t xml:space="preserve">, attempts to enable </w:t>
      </w:r>
      <w:r w:rsidRPr="00784171">
        <w:rPr>
          <w:b/>
          <w:sz w:val="22"/>
          <w:highlight w:val="yellow"/>
          <w:u w:val="single"/>
        </w:rPr>
        <w:t>verification</w:t>
      </w:r>
      <w:r w:rsidRPr="00784171">
        <w:rPr>
          <w:sz w:val="22"/>
          <w:u w:val="single"/>
        </w:rPr>
        <w:t xml:space="preserve"> of compliance with any future agreements </w:t>
      </w:r>
      <w:r w:rsidRPr="00784171">
        <w:rPr>
          <w:sz w:val="22"/>
          <w:highlight w:val="yellow"/>
          <w:u w:val="single"/>
        </w:rPr>
        <w:t>would</w:t>
      </w:r>
      <w:r w:rsidRPr="00784171">
        <w:rPr>
          <w:sz w:val="22"/>
          <w:u w:val="single"/>
        </w:rPr>
        <w:t xml:space="preserve"> also </w:t>
      </w:r>
      <w:r w:rsidRPr="00784171">
        <w:rPr>
          <w:sz w:val="22"/>
          <w:highlight w:val="yellow"/>
          <w:u w:val="single"/>
        </w:rPr>
        <w:t xml:space="preserve">be </w:t>
      </w:r>
      <w:r w:rsidRPr="00784171">
        <w:rPr>
          <w:b/>
          <w:sz w:val="22"/>
          <w:highlight w:val="yellow"/>
          <w:u w:val="single"/>
        </w:rPr>
        <w:t>challenging at best.</w:t>
      </w:r>
    </w:p>
    <w:p w14:paraId="004B3608"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bdr w:val="single" w:sz="8" w:space="0" w:color="auto"/>
        </w:rPr>
      </w:pPr>
    </w:p>
    <w:p w14:paraId="60648F78"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AI Impact---1NC</w:t>
      </w:r>
    </w:p>
    <w:p w14:paraId="0CE0E223" w14:textId="77777777" w:rsidR="00784171" w:rsidRPr="00784171" w:rsidRDefault="00784171" w:rsidP="00784171">
      <w:pPr>
        <w:keepNext/>
        <w:keepLines/>
        <w:spacing w:before="200"/>
        <w:outlineLvl w:val="3"/>
        <w:rPr>
          <w:rFonts w:eastAsiaTheme="majorEastAsia" w:cs="Calibri"/>
          <w:b/>
          <w:iCs/>
          <w:sz w:val="22"/>
        </w:rPr>
      </w:pPr>
      <w:r w:rsidRPr="00784171">
        <w:rPr>
          <w:rFonts w:eastAsiaTheme="majorEastAsia" w:cs="Calibri"/>
          <w:b/>
          <w:iCs/>
          <w:sz w:val="22"/>
        </w:rPr>
        <w:t>We’ll adapt to AI.</w:t>
      </w:r>
    </w:p>
    <w:p w14:paraId="2A501E06" w14:textId="77777777" w:rsidR="00784171" w:rsidRPr="00784171" w:rsidRDefault="00784171" w:rsidP="00784171">
      <w:r w:rsidRPr="00784171">
        <w:t xml:space="preserve">Amy </w:t>
      </w:r>
      <w:r w:rsidRPr="00784171">
        <w:rPr>
          <w:b/>
          <w:bCs/>
          <w:sz w:val="22"/>
        </w:rPr>
        <w:t>Zhang 21</w:t>
      </w:r>
      <w:r w:rsidRPr="00784171">
        <w:t>, PhD candidate at Cornell studying Operations Research and Research Assistant at Cornell Tech, “DLI Debate: Does AI Pose an Existential Threat to Humanity?,” Cornell Tech, 5/16/21, https://www.dli.tech.cornell.edu/post/dli-debate-does-ai-pose-an-existential-threat-to-humanity</w:t>
      </w:r>
    </w:p>
    <w:p w14:paraId="5E9CA6B1" w14:textId="77777777" w:rsidR="00784171" w:rsidRPr="00784171" w:rsidRDefault="00784171" w:rsidP="00784171">
      <w:pPr>
        <w:rPr>
          <w:sz w:val="22"/>
          <w:u w:val="single"/>
        </w:rPr>
      </w:pPr>
      <w:r w:rsidRPr="00784171">
        <w:rPr>
          <w:sz w:val="16"/>
        </w:rPr>
        <w:t xml:space="preserve">First of all, </w:t>
      </w:r>
      <w:r w:rsidRPr="00784171">
        <w:rPr>
          <w:sz w:val="22"/>
          <w:highlight w:val="yellow"/>
          <w:u w:val="single"/>
        </w:rPr>
        <w:t>AI</w:t>
      </w:r>
      <w:r w:rsidRPr="00784171">
        <w:rPr>
          <w:sz w:val="22"/>
          <w:u w:val="single"/>
        </w:rPr>
        <w:t xml:space="preserve"> as a tool </w:t>
      </w:r>
      <w:r w:rsidRPr="00784171">
        <w:rPr>
          <w:sz w:val="22"/>
          <w:highlight w:val="yellow"/>
          <w:u w:val="single"/>
        </w:rPr>
        <w:t xml:space="preserve">is </w:t>
      </w:r>
      <w:r w:rsidRPr="00784171">
        <w:rPr>
          <w:b/>
          <w:iCs/>
          <w:sz w:val="22"/>
          <w:highlight w:val="yellow"/>
          <w:u w:val="single"/>
        </w:rPr>
        <w:t>not smart</w:t>
      </w:r>
      <w:r w:rsidRPr="00784171">
        <w:rPr>
          <w:sz w:val="16"/>
        </w:rPr>
        <w:t xml:space="preserve">. It needs you to tell it exactly 1. what is the specific goal to achieve, 2. a success metric that is meticulously defined, and 3. information to use as a basis that you prepare and feed in. Then to what extent can you say that AI does bad things? For example, if a company is allowed to set maximizing the time spent in an app as its ultimate goal, is it the algorithm’s fault for achieving it? Or if we task a model to mimic our speech by showing it all of Twitter to use as example, and it produces language that mirrors some of the toxicity, can we call the model racist? </w:t>
      </w:r>
      <w:r w:rsidRPr="00784171">
        <w:rPr>
          <w:sz w:val="22"/>
          <w:u w:val="single"/>
        </w:rPr>
        <w:t xml:space="preserve">What </w:t>
      </w:r>
      <w:r w:rsidRPr="00784171">
        <w:rPr>
          <w:sz w:val="22"/>
          <w:highlight w:val="yellow"/>
          <w:u w:val="single"/>
        </w:rPr>
        <w:t>it</w:t>
      </w:r>
      <w:r w:rsidRPr="00784171">
        <w:rPr>
          <w:sz w:val="22"/>
          <w:u w:val="single"/>
        </w:rPr>
        <w:t xml:space="preserve"> really </w:t>
      </w:r>
      <w:r w:rsidRPr="00784171">
        <w:rPr>
          <w:sz w:val="22"/>
          <w:highlight w:val="yellow"/>
          <w:u w:val="single"/>
        </w:rPr>
        <w:t>comes down to</w:t>
      </w:r>
      <w:r w:rsidRPr="00784171">
        <w:rPr>
          <w:sz w:val="22"/>
          <w:u w:val="single"/>
        </w:rPr>
        <w:t xml:space="preserve"> is in </w:t>
      </w:r>
      <w:r w:rsidRPr="00784171">
        <w:rPr>
          <w:b/>
          <w:iCs/>
          <w:sz w:val="22"/>
          <w:highlight w:val="yellow"/>
          <w:u w:val="single"/>
        </w:rPr>
        <w:t>how</w:t>
      </w:r>
      <w:r w:rsidRPr="00784171">
        <w:rPr>
          <w:sz w:val="22"/>
          <w:u w:val="single"/>
        </w:rPr>
        <w:t xml:space="preserve"> these </w:t>
      </w:r>
      <w:r w:rsidRPr="00784171">
        <w:rPr>
          <w:b/>
          <w:iCs/>
          <w:sz w:val="22"/>
          <w:highlight w:val="yellow"/>
          <w:u w:val="single"/>
        </w:rPr>
        <w:t>systems</w:t>
      </w:r>
      <w:r w:rsidRPr="00784171">
        <w:rPr>
          <w:sz w:val="22"/>
          <w:highlight w:val="yellow"/>
          <w:u w:val="single"/>
        </w:rPr>
        <w:t xml:space="preserve"> are </w:t>
      </w:r>
      <w:r w:rsidRPr="00784171">
        <w:rPr>
          <w:b/>
          <w:iCs/>
          <w:sz w:val="22"/>
          <w:highlight w:val="yellow"/>
          <w:u w:val="single"/>
        </w:rPr>
        <w:t>designed</w:t>
      </w:r>
      <w:r w:rsidRPr="00784171">
        <w:rPr>
          <w:sz w:val="22"/>
          <w:u w:val="single"/>
        </w:rPr>
        <w:t xml:space="preserve">, and whether it is done with the level of </w:t>
      </w:r>
      <w:r w:rsidRPr="00784171">
        <w:rPr>
          <w:b/>
          <w:iCs/>
          <w:sz w:val="22"/>
          <w:u w:val="single"/>
        </w:rPr>
        <w:t>awareness</w:t>
      </w:r>
      <w:r w:rsidRPr="00784171">
        <w:rPr>
          <w:sz w:val="22"/>
          <w:u w:val="single"/>
        </w:rPr>
        <w:t xml:space="preserve"> and</w:t>
      </w:r>
      <w:r w:rsidRPr="00784171">
        <w:rPr>
          <w:sz w:val="16"/>
        </w:rPr>
        <w:t xml:space="preserve"> </w:t>
      </w:r>
      <w:r w:rsidRPr="00784171">
        <w:rPr>
          <w:b/>
          <w:iCs/>
          <w:sz w:val="22"/>
          <w:u w:val="single"/>
        </w:rPr>
        <w:t>sensitivity</w:t>
      </w:r>
      <w:r w:rsidRPr="00784171">
        <w:rPr>
          <w:sz w:val="16"/>
        </w:rPr>
        <w:t xml:space="preserve"> </w:t>
      </w:r>
      <w:r w:rsidRPr="00784171">
        <w:rPr>
          <w:sz w:val="22"/>
          <w:u w:val="single"/>
        </w:rPr>
        <w:t xml:space="preserve">required in really </w:t>
      </w:r>
      <w:r w:rsidRPr="00784171">
        <w:rPr>
          <w:b/>
          <w:iCs/>
          <w:sz w:val="22"/>
          <w:u w:val="single"/>
        </w:rPr>
        <w:t>thinking through</w:t>
      </w:r>
      <w:r w:rsidRPr="00784171">
        <w:rPr>
          <w:sz w:val="22"/>
          <w:u w:val="single"/>
        </w:rPr>
        <w:t xml:space="preserve"> these </w:t>
      </w:r>
      <w:r w:rsidRPr="00784171">
        <w:rPr>
          <w:b/>
          <w:iCs/>
          <w:sz w:val="22"/>
          <w:u w:val="single"/>
        </w:rPr>
        <w:t>human aspects.</w:t>
      </w:r>
    </w:p>
    <w:p w14:paraId="3AB3BE53" w14:textId="77777777" w:rsidR="00784171" w:rsidRPr="00784171" w:rsidRDefault="00784171" w:rsidP="00784171">
      <w:pPr>
        <w:rPr>
          <w:b/>
          <w:iCs/>
          <w:sz w:val="22"/>
          <w:u w:val="single"/>
        </w:rPr>
      </w:pPr>
      <w:r w:rsidRPr="00784171">
        <w:rPr>
          <w:sz w:val="16"/>
        </w:rPr>
        <w:t>Indeed</w:t>
      </w:r>
      <w:r w:rsidRPr="00784171">
        <w:rPr>
          <w:sz w:val="22"/>
          <w:u w:val="single"/>
        </w:rPr>
        <w:t xml:space="preserve">, an important part of this </w:t>
      </w:r>
      <w:r w:rsidRPr="00784171">
        <w:rPr>
          <w:sz w:val="22"/>
          <w:highlight w:val="yellow"/>
          <w:u w:val="single"/>
        </w:rPr>
        <w:t>relies on</w:t>
      </w:r>
      <w:r w:rsidRPr="00784171">
        <w:rPr>
          <w:sz w:val="22"/>
          <w:u w:val="single"/>
        </w:rPr>
        <w:t xml:space="preserve"> </w:t>
      </w:r>
      <w:r w:rsidRPr="00784171">
        <w:rPr>
          <w:b/>
          <w:iCs/>
          <w:sz w:val="22"/>
          <w:u w:val="single"/>
        </w:rPr>
        <w:t>checks</w:t>
      </w:r>
      <w:r w:rsidRPr="00784171">
        <w:rPr>
          <w:sz w:val="22"/>
          <w:u w:val="single"/>
        </w:rPr>
        <w:t xml:space="preserve"> and </w:t>
      </w:r>
      <w:r w:rsidRPr="00784171">
        <w:rPr>
          <w:b/>
          <w:iCs/>
          <w:sz w:val="22"/>
          <w:u w:val="single"/>
        </w:rPr>
        <w:t>balances</w:t>
      </w:r>
      <w:r w:rsidRPr="00784171">
        <w:rPr>
          <w:sz w:val="22"/>
          <w:u w:val="single"/>
        </w:rPr>
        <w:t xml:space="preserve"> put in by the </w:t>
      </w:r>
      <w:r w:rsidRPr="00784171">
        <w:rPr>
          <w:b/>
          <w:iCs/>
          <w:sz w:val="22"/>
          <w:highlight w:val="yellow"/>
          <w:u w:val="single"/>
        </w:rPr>
        <w:t>government</w:t>
      </w:r>
      <w:r w:rsidRPr="00784171">
        <w:rPr>
          <w:sz w:val="16"/>
        </w:rPr>
        <w:t xml:space="preserve"> </w:t>
      </w:r>
      <w:r w:rsidRPr="00784171">
        <w:rPr>
          <w:sz w:val="22"/>
          <w:u w:val="single"/>
        </w:rPr>
        <w:t xml:space="preserve">and other </w:t>
      </w:r>
      <w:r w:rsidRPr="00784171">
        <w:rPr>
          <w:b/>
          <w:iCs/>
          <w:sz w:val="22"/>
          <w:u w:val="single"/>
        </w:rPr>
        <w:t xml:space="preserve">rule-setting agencies. </w:t>
      </w:r>
      <w:r w:rsidRPr="00784171">
        <w:rPr>
          <w:sz w:val="22"/>
          <w:highlight w:val="yellow"/>
          <w:u w:val="single"/>
        </w:rPr>
        <w:t>And</w:t>
      </w:r>
      <w:r w:rsidRPr="00784171">
        <w:rPr>
          <w:sz w:val="22"/>
          <w:u w:val="single"/>
        </w:rPr>
        <w:t xml:space="preserve"> it is </w:t>
      </w:r>
      <w:r w:rsidRPr="00784171">
        <w:rPr>
          <w:b/>
          <w:iCs/>
          <w:sz w:val="22"/>
          <w:u w:val="single"/>
        </w:rPr>
        <w:t>true</w:t>
      </w:r>
      <w:r w:rsidRPr="00784171">
        <w:rPr>
          <w:sz w:val="22"/>
          <w:u w:val="single"/>
        </w:rPr>
        <w:t xml:space="preserve"> that </w:t>
      </w:r>
      <w:r w:rsidRPr="00784171">
        <w:rPr>
          <w:sz w:val="22"/>
          <w:highlight w:val="yellow"/>
          <w:u w:val="single"/>
        </w:rPr>
        <w:t xml:space="preserve">it can be </w:t>
      </w:r>
      <w:r w:rsidRPr="00784171">
        <w:rPr>
          <w:b/>
          <w:iCs/>
          <w:sz w:val="22"/>
          <w:highlight w:val="yellow"/>
          <w:u w:val="single"/>
        </w:rPr>
        <w:t>frustrating</w:t>
      </w:r>
      <w:r w:rsidRPr="00784171">
        <w:rPr>
          <w:sz w:val="22"/>
          <w:highlight w:val="yellow"/>
          <w:u w:val="single"/>
        </w:rPr>
        <w:t xml:space="preserve"> to feel like they're</w:t>
      </w:r>
      <w:r w:rsidRPr="00784171">
        <w:rPr>
          <w:sz w:val="16"/>
          <w:highlight w:val="yellow"/>
        </w:rPr>
        <w:t xml:space="preserve"> </w:t>
      </w:r>
      <w:r w:rsidRPr="00784171">
        <w:rPr>
          <w:b/>
          <w:iCs/>
          <w:sz w:val="22"/>
          <w:highlight w:val="yellow"/>
          <w:u w:val="single"/>
        </w:rPr>
        <w:t>not measuring up</w:t>
      </w:r>
      <w:r w:rsidRPr="00784171">
        <w:rPr>
          <w:b/>
          <w:iCs/>
          <w:sz w:val="22"/>
          <w:u w:val="single"/>
        </w:rPr>
        <w:t>,</w:t>
      </w:r>
      <w:r w:rsidRPr="00784171">
        <w:rPr>
          <w:sz w:val="16"/>
        </w:rPr>
        <w:t xml:space="preserve"> </w:t>
      </w:r>
      <w:r w:rsidRPr="00784171">
        <w:rPr>
          <w:sz w:val="22"/>
          <w:u w:val="single"/>
        </w:rPr>
        <w:t xml:space="preserve">which then could lead to a </w:t>
      </w:r>
      <w:r w:rsidRPr="00784171">
        <w:rPr>
          <w:b/>
          <w:iCs/>
          <w:sz w:val="22"/>
          <w:u w:val="single"/>
        </w:rPr>
        <w:t>pessimistic outlook</w:t>
      </w:r>
      <w:r w:rsidRPr="00784171">
        <w:rPr>
          <w:sz w:val="22"/>
          <w:u w:val="single"/>
        </w:rPr>
        <w:t xml:space="preserve"> </w:t>
      </w:r>
      <w:r w:rsidRPr="00784171">
        <w:rPr>
          <w:sz w:val="16"/>
        </w:rPr>
        <w:t xml:space="preserve">that they never will and this will never work. </w:t>
      </w:r>
      <w:r w:rsidRPr="00784171">
        <w:rPr>
          <w:sz w:val="22"/>
          <w:highlight w:val="yellow"/>
          <w:u w:val="single"/>
        </w:rPr>
        <w:t>But</w:t>
      </w:r>
      <w:r w:rsidRPr="00784171">
        <w:rPr>
          <w:sz w:val="22"/>
          <w:u w:val="single"/>
        </w:rPr>
        <w:t xml:space="preserve"> there are two important points to consider here. Number one, </w:t>
      </w:r>
      <w:r w:rsidRPr="00784171">
        <w:rPr>
          <w:sz w:val="22"/>
          <w:highlight w:val="yellow"/>
          <w:u w:val="single"/>
        </w:rPr>
        <w:t xml:space="preserve">there will be a </w:t>
      </w:r>
      <w:r w:rsidRPr="00784171">
        <w:rPr>
          <w:b/>
          <w:iCs/>
          <w:sz w:val="22"/>
          <w:highlight w:val="yellow"/>
          <w:u w:val="single"/>
        </w:rPr>
        <w:t>lag</w:t>
      </w:r>
      <w:r w:rsidRPr="00784171">
        <w:rPr>
          <w:sz w:val="22"/>
          <w:highlight w:val="yellow"/>
          <w:u w:val="single"/>
        </w:rPr>
        <w:t xml:space="preserve"> in </w:t>
      </w:r>
      <w:r w:rsidRPr="00784171">
        <w:rPr>
          <w:b/>
          <w:iCs/>
          <w:sz w:val="22"/>
          <w:highlight w:val="yellow"/>
          <w:u w:val="single"/>
        </w:rPr>
        <w:t>legislative actions</w:t>
      </w:r>
      <w:r w:rsidRPr="00784171">
        <w:rPr>
          <w:sz w:val="22"/>
          <w:highlight w:val="yellow"/>
          <w:u w:val="single"/>
        </w:rPr>
        <w:t xml:space="preserve"> with </w:t>
      </w:r>
      <w:r w:rsidRPr="00784171">
        <w:rPr>
          <w:b/>
          <w:iCs/>
          <w:sz w:val="22"/>
          <w:highlight w:val="yellow"/>
          <w:u w:val="single"/>
        </w:rPr>
        <w:t>any</w:t>
      </w:r>
      <w:r w:rsidRPr="00784171">
        <w:rPr>
          <w:b/>
          <w:iCs/>
          <w:sz w:val="22"/>
          <w:u w:val="single"/>
        </w:rPr>
        <w:t xml:space="preserve"> technological advances</w:t>
      </w:r>
      <w:r w:rsidRPr="00784171">
        <w:rPr>
          <w:sz w:val="16"/>
        </w:rPr>
        <w:t xml:space="preserve"> almost </w:t>
      </w:r>
      <w:r w:rsidRPr="00784171">
        <w:rPr>
          <w:sz w:val="22"/>
          <w:u w:val="single"/>
        </w:rPr>
        <w:t xml:space="preserve">by definition. A </w:t>
      </w:r>
      <w:r w:rsidRPr="00784171">
        <w:rPr>
          <w:sz w:val="22"/>
          <w:highlight w:val="yellow"/>
          <w:u w:val="single"/>
        </w:rPr>
        <w:t>nascent tech</w:t>
      </w:r>
      <w:r w:rsidRPr="00784171">
        <w:rPr>
          <w:sz w:val="22"/>
          <w:u w:val="single"/>
        </w:rPr>
        <w:t xml:space="preserve">nology first needs </w:t>
      </w:r>
      <w:r w:rsidRPr="00784171">
        <w:rPr>
          <w:b/>
          <w:iCs/>
          <w:sz w:val="22"/>
          <w:u w:val="single"/>
        </w:rPr>
        <w:t>time</w:t>
      </w:r>
      <w:r w:rsidRPr="00784171">
        <w:rPr>
          <w:sz w:val="22"/>
          <w:u w:val="single"/>
        </w:rPr>
        <w:t xml:space="preserve"> to </w:t>
      </w:r>
      <w:r w:rsidRPr="00784171">
        <w:rPr>
          <w:b/>
          <w:iCs/>
          <w:sz w:val="22"/>
          <w:u w:val="single"/>
        </w:rPr>
        <w:t>emerge</w:t>
      </w:r>
      <w:r w:rsidRPr="00784171">
        <w:rPr>
          <w:sz w:val="22"/>
          <w:u w:val="single"/>
        </w:rPr>
        <w:t xml:space="preserve">, to </w:t>
      </w:r>
      <w:r w:rsidRPr="00784171">
        <w:rPr>
          <w:b/>
          <w:iCs/>
          <w:sz w:val="22"/>
          <w:u w:val="single"/>
        </w:rPr>
        <w:t>grow</w:t>
      </w:r>
      <w:r w:rsidRPr="00784171">
        <w:rPr>
          <w:sz w:val="16"/>
        </w:rPr>
        <w:t xml:space="preserve">, </w:t>
      </w:r>
      <w:r w:rsidRPr="00784171">
        <w:rPr>
          <w:sz w:val="22"/>
          <w:u w:val="single"/>
        </w:rPr>
        <w:t xml:space="preserve">and to become </w:t>
      </w:r>
      <w:r w:rsidRPr="00784171">
        <w:rPr>
          <w:b/>
          <w:iCs/>
          <w:sz w:val="22"/>
          <w:u w:val="single"/>
        </w:rPr>
        <w:t>widespread enough</w:t>
      </w:r>
      <w:r w:rsidRPr="00784171">
        <w:rPr>
          <w:sz w:val="22"/>
          <w:u w:val="single"/>
        </w:rPr>
        <w:t xml:space="preserve"> that it </w:t>
      </w:r>
      <w:r w:rsidRPr="00784171">
        <w:rPr>
          <w:b/>
          <w:iCs/>
          <w:sz w:val="22"/>
          <w:u w:val="single"/>
        </w:rPr>
        <w:t>matters</w:t>
      </w:r>
      <w:r w:rsidRPr="00784171">
        <w:rPr>
          <w:sz w:val="16"/>
        </w:rPr>
        <w:t xml:space="preserve"> </w:t>
      </w:r>
      <w:r w:rsidRPr="00784171">
        <w:rPr>
          <w:sz w:val="22"/>
          <w:u w:val="single"/>
        </w:rPr>
        <w:t xml:space="preserve">to the </w:t>
      </w:r>
      <w:r w:rsidRPr="00784171">
        <w:rPr>
          <w:b/>
          <w:iCs/>
          <w:sz w:val="22"/>
          <w:u w:val="single"/>
        </w:rPr>
        <w:t>general public</w:t>
      </w:r>
      <w:r w:rsidRPr="00784171">
        <w:rPr>
          <w:sz w:val="22"/>
          <w:u w:val="single"/>
        </w:rPr>
        <w:t xml:space="preserve">. </w:t>
      </w:r>
      <w:r w:rsidRPr="00784171">
        <w:rPr>
          <w:b/>
          <w:iCs/>
          <w:sz w:val="22"/>
          <w:u w:val="single"/>
        </w:rPr>
        <w:t>Then</w:t>
      </w:r>
      <w:r w:rsidRPr="00784171">
        <w:rPr>
          <w:sz w:val="16"/>
        </w:rPr>
        <w:t xml:space="preserve">, only once it gets past the point where people are just immersed in the excitement and the benefits - because it does provide real benefits - </w:t>
      </w:r>
      <w:r w:rsidRPr="00784171">
        <w:rPr>
          <w:sz w:val="22"/>
          <w:u w:val="single"/>
        </w:rPr>
        <w:t xml:space="preserve">do </w:t>
      </w:r>
      <w:r w:rsidRPr="00784171">
        <w:rPr>
          <w:b/>
          <w:iCs/>
          <w:sz w:val="22"/>
          <w:u w:val="single"/>
        </w:rPr>
        <w:t>problems</w:t>
      </w:r>
      <w:r w:rsidRPr="00784171">
        <w:rPr>
          <w:sz w:val="22"/>
          <w:u w:val="single"/>
        </w:rPr>
        <w:t xml:space="preserve"> become </w:t>
      </w:r>
      <w:r w:rsidRPr="00784171">
        <w:rPr>
          <w:b/>
          <w:iCs/>
          <w:sz w:val="22"/>
          <w:u w:val="single"/>
        </w:rPr>
        <w:t>apparent</w:t>
      </w:r>
      <w:r w:rsidRPr="00784171">
        <w:rPr>
          <w:sz w:val="22"/>
          <w:u w:val="single"/>
        </w:rPr>
        <w:t xml:space="preserve"> and gain </w:t>
      </w:r>
      <w:r w:rsidRPr="00784171">
        <w:rPr>
          <w:b/>
          <w:iCs/>
          <w:sz w:val="22"/>
          <w:u w:val="single"/>
        </w:rPr>
        <w:t>attraction</w:t>
      </w:r>
      <w:r w:rsidRPr="00784171">
        <w:rPr>
          <w:sz w:val="22"/>
          <w:u w:val="single"/>
        </w:rPr>
        <w:t>.</w:t>
      </w:r>
      <w:r w:rsidRPr="00784171">
        <w:rPr>
          <w:sz w:val="16"/>
        </w:rPr>
        <w:t xml:space="preserve"> </w:t>
      </w:r>
      <w:r w:rsidRPr="00784171">
        <w:rPr>
          <w:sz w:val="22"/>
          <w:u w:val="single"/>
        </w:rPr>
        <w:t xml:space="preserve">That’s when the </w:t>
      </w:r>
      <w:r w:rsidRPr="00784171">
        <w:rPr>
          <w:b/>
          <w:iCs/>
          <w:sz w:val="22"/>
          <w:u w:val="single"/>
        </w:rPr>
        <w:t>agencies</w:t>
      </w:r>
      <w:r w:rsidRPr="00784171">
        <w:rPr>
          <w:sz w:val="22"/>
          <w:u w:val="single"/>
        </w:rPr>
        <w:t xml:space="preserve"> can go in and try to </w:t>
      </w:r>
      <w:r w:rsidRPr="00784171">
        <w:rPr>
          <w:b/>
          <w:iCs/>
          <w:sz w:val="22"/>
          <w:u w:val="single"/>
        </w:rPr>
        <w:t>understand them</w:t>
      </w:r>
      <w:r w:rsidRPr="00784171">
        <w:rPr>
          <w:sz w:val="22"/>
          <w:u w:val="single"/>
        </w:rPr>
        <w:t xml:space="preserve">, which in itself is not easy. </w:t>
      </w:r>
      <w:r w:rsidRPr="00784171">
        <w:rPr>
          <w:sz w:val="16"/>
        </w:rPr>
        <w:t xml:space="preserve">Then a second point to consider is that this is creating a new context, and any change in contexts is very difficult to grapple with for the legislative. Keep in mind that even the processes that seem very established today, have gotten here only after being studied and refined over a long period of time. One should expect this case to be no different. </w:t>
      </w:r>
      <w:r w:rsidRPr="00784171">
        <w:rPr>
          <w:sz w:val="22"/>
          <w:u w:val="single"/>
        </w:rPr>
        <w:t xml:space="preserve">So yes, it will take time, but </w:t>
      </w:r>
      <w:r w:rsidRPr="00784171">
        <w:rPr>
          <w:sz w:val="22"/>
          <w:highlight w:val="yellow"/>
          <w:u w:val="single"/>
        </w:rPr>
        <w:t xml:space="preserve">that </w:t>
      </w:r>
      <w:r w:rsidRPr="00784171">
        <w:rPr>
          <w:b/>
          <w:iCs/>
          <w:sz w:val="22"/>
          <w:highlight w:val="yellow"/>
          <w:u w:val="single"/>
        </w:rPr>
        <w:t>does not mean</w:t>
      </w:r>
      <w:r w:rsidRPr="00784171">
        <w:rPr>
          <w:sz w:val="22"/>
          <w:highlight w:val="yellow"/>
          <w:u w:val="single"/>
        </w:rPr>
        <w:t xml:space="preserve"> that we will </w:t>
      </w:r>
      <w:r w:rsidRPr="00784171">
        <w:rPr>
          <w:b/>
          <w:iCs/>
          <w:sz w:val="22"/>
          <w:highlight w:val="yellow"/>
          <w:u w:val="single"/>
        </w:rPr>
        <w:t>never get there.</w:t>
      </w:r>
      <w:r w:rsidRPr="00784171">
        <w:rPr>
          <w:b/>
          <w:iCs/>
          <w:sz w:val="22"/>
          <w:u w:val="single"/>
        </w:rPr>
        <w:t xml:space="preserve"> </w:t>
      </w:r>
    </w:p>
    <w:p w14:paraId="1C9950D1" w14:textId="77777777" w:rsidR="00784171" w:rsidRPr="00784171" w:rsidRDefault="00784171" w:rsidP="00784171">
      <w:pPr>
        <w:rPr>
          <w:sz w:val="16"/>
        </w:rPr>
      </w:pPr>
      <w:r w:rsidRPr="00784171">
        <w:rPr>
          <w:sz w:val="16"/>
        </w:rPr>
        <w:t xml:space="preserve">In addition, </w:t>
      </w:r>
      <w:r w:rsidRPr="00784171">
        <w:rPr>
          <w:sz w:val="22"/>
          <w:u w:val="single"/>
        </w:rPr>
        <w:t xml:space="preserve">it is very important to bear in mind that </w:t>
      </w:r>
      <w:r w:rsidRPr="00784171">
        <w:rPr>
          <w:b/>
          <w:iCs/>
          <w:sz w:val="22"/>
          <w:highlight w:val="yellow"/>
          <w:u w:val="single"/>
        </w:rPr>
        <w:t>society</w:t>
      </w:r>
      <w:r w:rsidRPr="00784171">
        <w:rPr>
          <w:sz w:val="22"/>
          <w:highlight w:val="yellow"/>
          <w:u w:val="single"/>
        </w:rPr>
        <w:t xml:space="preserve"> itself is </w:t>
      </w:r>
      <w:r w:rsidRPr="00784171">
        <w:rPr>
          <w:b/>
          <w:iCs/>
          <w:sz w:val="22"/>
          <w:highlight w:val="yellow"/>
          <w:u w:val="single"/>
        </w:rPr>
        <w:t>adaptive</w:t>
      </w:r>
      <w:r w:rsidRPr="00784171">
        <w:rPr>
          <w:sz w:val="22"/>
          <w:u w:val="single"/>
        </w:rPr>
        <w:t>.</w:t>
      </w:r>
      <w:r w:rsidRPr="00784171">
        <w:rPr>
          <w:sz w:val="16"/>
        </w:rPr>
        <w:t xml:space="preserve"> </w:t>
      </w:r>
      <w:r w:rsidRPr="00784171">
        <w:rPr>
          <w:b/>
          <w:iCs/>
          <w:sz w:val="22"/>
          <w:u w:val="single"/>
        </w:rPr>
        <w:t>Humans are adaptive</w:t>
      </w:r>
      <w:r w:rsidRPr="00784171">
        <w:rPr>
          <w:sz w:val="16"/>
          <w:highlight w:val="yellow"/>
        </w:rPr>
        <w:t xml:space="preserve">. </w:t>
      </w:r>
      <w:r w:rsidRPr="00784171">
        <w:rPr>
          <w:sz w:val="22"/>
          <w:highlight w:val="yellow"/>
          <w:u w:val="single"/>
        </w:rPr>
        <w:t xml:space="preserve">This is </w:t>
      </w:r>
      <w:r w:rsidRPr="00784171">
        <w:rPr>
          <w:b/>
          <w:iCs/>
          <w:sz w:val="22"/>
          <w:highlight w:val="yellow"/>
          <w:u w:val="single"/>
        </w:rPr>
        <w:t>not the first time</w:t>
      </w:r>
      <w:r w:rsidRPr="00784171">
        <w:rPr>
          <w:sz w:val="22"/>
          <w:u w:val="single"/>
        </w:rPr>
        <w:t xml:space="preserve"> that </w:t>
      </w:r>
      <w:r w:rsidRPr="00784171">
        <w:rPr>
          <w:b/>
          <w:iCs/>
          <w:sz w:val="22"/>
          <w:highlight w:val="yellow"/>
          <w:u w:val="single"/>
        </w:rPr>
        <w:t>tech</w:t>
      </w:r>
      <w:r w:rsidRPr="00784171">
        <w:rPr>
          <w:b/>
          <w:iCs/>
          <w:sz w:val="22"/>
          <w:u w:val="single"/>
        </w:rPr>
        <w:t xml:space="preserve">nological </w:t>
      </w:r>
      <w:r w:rsidRPr="00784171">
        <w:rPr>
          <w:b/>
          <w:iCs/>
          <w:sz w:val="22"/>
          <w:highlight w:val="yellow"/>
          <w:u w:val="single"/>
        </w:rPr>
        <w:t>breakthroughs</w:t>
      </w:r>
      <w:r w:rsidRPr="00784171">
        <w:rPr>
          <w:sz w:val="22"/>
          <w:u w:val="single"/>
        </w:rPr>
        <w:t xml:space="preserve"> have </w:t>
      </w:r>
      <w:r w:rsidRPr="00784171">
        <w:rPr>
          <w:sz w:val="22"/>
          <w:highlight w:val="yellow"/>
          <w:u w:val="single"/>
        </w:rPr>
        <w:t xml:space="preserve">become a </w:t>
      </w:r>
      <w:r w:rsidRPr="00784171">
        <w:rPr>
          <w:b/>
          <w:iCs/>
          <w:sz w:val="22"/>
          <w:highlight w:val="yellow"/>
          <w:u w:val="single"/>
        </w:rPr>
        <w:t>disruptive force</w:t>
      </w:r>
      <w:r w:rsidRPr="00784171">
        <w:rPr>
          <w:sz w:val="22"/>
          <w:u w:val="single"/>
        </w:rPr>
        <w:t xml:space="preserve"> in human society.</w:t>
      </w:r>
      <w:r w:rsidRPr="00784171">
        <w:rPr>
          <w:sz w:val="16"/>
        </w:rPr>
        <w:t xml:space="preserve"> Yes, it's true that </w:t>
      </w:r>
      <w:r w:rsidRPr="00784171">
        <w:rPr>
          <w:sz w:val="22"/>
          <w:u w:val="single"/>
        </w:rPr>
        <w:t xml:space="preserve">such disruptions </w:t>
      </w:r>
      <w:r w:rsidRPr="00784171">
        <w:rPr>
          <w:b/>
          <w:iCs/>
          <w:sz w:val="22"/>
          <w:u w:val="single"/>
        </w:rPr>
        <w:t>bring out</w:t>
      </w:r>
      <w:r w:rsidRPr="00784171">
        <w:rPr>
          <w:sz w:val="22"/>
          <w:u w:val="single"/>
        </w:rPr>
        <w:t xml:space="preserve"> previously dormant </w:t>
      </w:r>
      <w:r w:rsidRPr="00784171">
        <w:rPr>
          <w:b/>
          <w:iCs/>
          <w:sz w:val="22"/>
          <w:u w:val="single"/>
        </w:rPr>
        <w:t>conflicts</w:t>
      </w:r>
      <w:r w:rsidRPr="00784171">
        <w:rPr>
          <w:sz w:val="16"/>
        </w:rPr>
        <w:t xml:space="preserve">, </w:t>
      </w:r>
      <w:r w:rsidRPr="00784171">
        <w:rPr>
          <w:sz w:val="22"/>
          <w:u w:val="single"/>
        </w:rPr>
        <w:t xml:space="preserve">in a way that </w:t>
      </w:r>
      <w:r w:rsidRPr="00784171">
        <w:rPr>
          <w:sz w:val="22"/>
          <w:highlight w:val="yellow"/>
          <w:u w:val="single"/>
        </w:rPr>
        <w:t xml:space="preserve">can </w:t>
      </w:r>
      <w:r w:rsidRPr="00784171">
        <w:rPr>
          <w:b/>
          <w:iCs/>
          <w:sz w:val="22"/>
          <w:highlight w:val="yellow"/>
          <w:u w:val="single"/>
        </w:rPr>
        <w:t>feel like</w:t>
      </w:r>
      <w:r w:rsidRPr="00784171">
        <w:rPr>
          <w:sz w:val="22"/>
          <w:highlight w:val="yellow"/>
          <w:u w:val="single"/>
        </w:rPr>
        <w:t xml:space="preserve"> a</w:t>
      </w:r>
      <w:r w:rsidRPr="00784171">
        <w:rPr>
          <w:sz w:val="16"/>
          <w:highlight w:val="yellow"/>
        </w:rPr>
        <w:t xml:space="preserve"> </w:t>
      </w:r>
      <w:r w:rsidRPr="00784171">
        <w:rPr>
          <w:b/>
          <w:iCs/>
          <w:sz w:val="22"/>
          <w:highlight w:val="yellow"/>
          <w:u w:val="single"/>
        </w:rPr>
        <w:t>crisis</w:t>
      </w:r>
      <w:r w:rsidRPr="00784171">
        <w:rPr>
          <w:sz w:val="16"/>
          <w:highlight w:val="yellow"/>
        </w:rPr>
        <w:t xml:space="preserve">. </w:t>
      </w:r>
      <w:r w:rsidRPr="00784171">
        <w:rPr>
          <w:sz w:val="22"/>
          <w:highlight w:val="yellow"/>
          <w:u w:val="single"/>
        </w:rPr>
        <w:t>But</w:t>
      </w:r>
      <w:r w:rsidRPr="00784171">
        <w:rPr>
          <w:sz w:val="22"/>
          <w:u w:val="single"/>
        </w:rPr>
        <w:t xml:space="preserve"> it is also a </w:t>
      </w:r>
      <w:r w:rsidRPr="00784171">
        <w:rPr>
          <w:b/>
          <w:iCs/>
          <w:sz w:val="22"/>
          <w:u w:val="single"/>
        </w:rPr>
        <w:t>chance</w:t>
      </w:r>
      <w:r w:rsidRPr="00784171">
        <w:rPr>
          <w:sz w:val="22"/>
          <w:u w:val="single"/>
        </w:rPr>
        <w:t xml:space="preserve"> for us to </w:t>
      </w:r>
      <w:r w:rsidRPr="00784171">
        <w:rPr>
          <w:b/>
          <w:iCs/>
          <w:sz w:val="22"/>
          <w:u w:val="single"/>
        </w:rPr>
        <w:t>re-examine</w:t>
      </w:r>
      <w:r w:rsidRPr="00784171">
        <w:rPr>
          <w:sz w:val="22"/>
          <w:u w:val="single"/>
        </w:rPr>
        <w:t xml:space="preserve"> and to </w:t>
      </w:r>
      <w:r w:rsidRPr="00784171">
        <w:rPr>
          <w:b/>
          <w:iCs/>
          <w:sz w:val="22"/>
          <w:u w:val="single"/>
        </w:rPr>
        <w:t>make changes</w:t>
      </w:r>
      <w:r w:rsidRPr="00784171">
        <w:rPr>
          <w:sz w:val="16"/>
        </w:rPr>
        <w:t>. We have done this in history, and we have seen through history that it's by facing up to these challenges that societies progress</w:t>
      </w:r>
      <w:r w:rsidRPr="00784171">
        <w:rPr>
          <w:sz w:val="22"/>
          <w:u w:val="single"/>
        </w:rPr>
        <w:t xml:space="preserve">. </w:t>
      </w:r>
      <w:r w:rsidRPr="00784171">
        <w:rPr>
          <w:sz w:val="22"/>
          <w:highlight w:val="yellow"/>
          <w:u w:val="single"/>
        </w:rPr>
        <w:t>We have seen</w:t>
      </w:r>
      <w:r w:rsidRPr="00784171">
        <w:rPr>
          <w:sz w:val="22"/>
          <w:u w:val="single"/>
        </w:rPr>
        <w:t xml:space="preserve"> this through </w:t>
      </w:r>
      <w:r w:rsidRPr="00784171">
        <w:rPr>
          <w:sz w:val="22"/>
          <w:highlight w:val="yellow"/>
          <w:u w:val="single"/>
        </w:rPr>
        <w:t>many revolutions</w:t>
      </w:r>
      <w:r w:rsidRPr="00784171">
        <w:rPr>
          <w:sz w:val="22"/>
          <w:u w:val="single"/>
        </w:rPr>
        <w:t xml:space="preserve">, and </w:t>
      </w:r>
      <w:r w:rsidRPr="00784171">
        <w:rPr>
          <w:b/>
          <w:iCs/>
          <w:sz w:val="22"/>
          <w:u w:val="single"/>
        </w:rPr>
        <w:t>this will be another one</w:t>
      </w:r>
      <w:r w:rsidRPr="00784171">
        <w:rPr>
          <w:sz w:val="16"/>
        </w:rPr>
        <w:t xml:space="preserve">. One is right to argue that it will be all on a much larger scale, but that exponential rate of change is part of the nature of progress, and part of what societies have potential to adapt to. So if anything, the concern with AI is that it's still unable to change itself. This means that unless we do something about it, past mistakes could be frozen in place and propagated, and that could be the actual risk to our progress as societies. That's why, again, the burden of responsibility is on us humans. </w:t>
      </w:r>
    </w:p>
    <w:p w14:paraId="40BE3386"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AT: AI Impact---2NC</w:t>
      </w:r>
    </w:p>
    <w:p w14:paraId="5BCB6E19" w14:textId="77777777" w:rsidR="00784171" w:rsidRPr="00784171" w:rsidRDefault="00784171" w:rsidP="00784171">
      <w:pPr>
        <w:keepNext/>
        <w:keepLines/>
        <w:spacing w:before="200"/>
        <w:outlineLvl w:val="3"/>
        <w:rPr>
          <w:rFonts w:eastAsiaTheme="majorEastAsia" w:cs="Calibri"/>
          <w:b/>
          <w:iCs/>
          <w:sz w:val="22"/>
        </w:rPr>
      </w:pPr>
      <w:r w:rsidRPr="00784171">
        <w:rPr>
          <w:rFonts w:eastAsiaTheme="majorEastAsia" w:cs="Calibri"/>
          <w:b/>
          <w:iCs/>
          <w:sz w:val="22"/>
        </w:rPr>
        <w:t>AI will never develop consciousness.</w:t>
      </w:r>
    </w:p>
    <w:p w14:paraId="264BADCB" w14:textId="77777777" w:rsidR="00784171" w:rsidRPr="00784171" w:rsidRDefault="00784171" w:rsidP="00784171">
      <w:r w:rsidRPr="00784171">
        <w:t xml:space="preserve">Meg </w:t>
      </w:r>
      <w:r w:rsidRPr="00784171">
        <w:rPr>
          <w:b/>
          <w:bCs/>
          <w:sz w:val="22"/>
        </w:rPr>
        <w:t>Young 21</w:t>
      </w:r>
      <w:r w:rsidRPr="00784171">
        <w:t>, Postdoctoral Fellow at Cornell Tech's Digital Life Initiative, “DLI Debate: Does AI Pose an Existential Threat to Humanity?,” Cornell Tech, 5/16/21, https://www.dli.tech.cornell.edu/post/dli-debate-does-ai-pose-an-existential-threat-to-humanity</w:t>
      </w:r>
    </w:p>
    <w:p w14:paraId="40571020" w14:textId="77777777" w:rsidR="00784171" w:rsidRPr="00784171" w:rsidRDefault="00784171" w:rsidP="00784171">
      <w:pPr>
        <w:rPr>
          <w:b/>
          <w:iCs/>
          <w:sz w:val="22"/>
          <w:u w:val="single"/>
        </w:rPr>
      </w:pPr>
      <w:r w:rsidRPr="00784171">
        <w:t xml:space="preserve">Returning to what Salome has asserted, </w:t>
      </w:r>
      <w:r w:rsidRPr="00784171">
        <w:rPr>
          <w:sz w:val="22"/>
          <w:u w:val="single"/>
        </w:rPr>
        <w:t>let's</w:t>
      </w:r>
      <w:r w:rsidRPr="00784171">
        <w:t xml:space="preserve"> </w:t>
      </w:r>
      <w:r w:rsidRPr="00784171">
        <w:rPr>
          <w:b/>
          <w:iCs/>
          <w:sz w:val="22"/>
          <w:u w:val="single"/>
        </w:rPr>
        <w:t>pause</w:t>
      </w:r>
      <w:r w:rsidRPr="00784171">
        <w:t xml:space="preserve"> for a moment </w:t>
      </w:r>
      <w:r w:rsidRPr="00784171">
        <w:rPr>
          <w:sz w:val="22"/>
          <w:u w:val="single"/>
        </w:rPr>
        <w:t xml:space="preserve">to </w:t>
      </w:r>
      <w:r w:rsidRPr="00784171">
        <w:rPr>
          <w:b/>
          <w:iCs/>
          <w:sz w:val="22"/>
          <w:u w:val="single"/>
        </w:rPr>
        <w:t>take in</w:t>
      </w:r>
      <w:r w:rsidRPr="00784171">
        <w:rPr>
          <w:sz w:val="22"/>
          <w:u w:val="single"/>
        </w:rPr>
        <w:t xml:space="preserve"> </w:t>
      </w:r>
      <w:r w:rsidRPr="00784171">
        <w:rPr>
          <w:sz w:val="22"/>
          <w:highlight w:val="yellow"/>
          <w:u w:val="single"/>
        </w:rPr>
        <w:t>the</w:t>
      </w:r>
      <w:r w:rsidRPr="00784171">
        <w:rPr>
          <w:highlight w:val="yellow"/>
        </w:rPr>
        <w:t xml:space="preserve"> </w:t>
      </w:r>
      <w:r w:rsidRPr="00784171">
        <w:rPr>
          <w:b/>
          <w:iCs/>
          <w:sz w:val="22"/>
          <w:highlight w:val="yellow"/>
          <w:u w:val="single"/>
        </w:rPr>
        <w:t>argument</w:t>
      </w:r>
      <w:r w:rsidRPr="00784171">
        <w:rPr>
          <w:highlight w:val="yellow"/>
        </w:rPr>
        <w:t xml:space="preserve"> </w:t>
      </w:r>
      <w:r w:rsidRPr="00784171">
        <w:rPr>
          <w:sz w:val="22"/>
          <w:highlight w:val="yellow"/>
          <w:u w:val="single"/>
        </w:rPr>
        <w:t>that AI poses</w:t>
      </w:r>
      <w:r w:rsidRPr="00784171">
        <w:t xml:space="preserve"> </w:t>
      </w:r>
      <w:r w:rsidRPr="00784171">
        <w:rPr>
          <w:sz w:val="22"/>
          <w:highlight w:val="yellow"/>
          <w:u w:val="single"/>
        </w:rPr>
        <w:t xml:space="preserve">an </w:t>
      </w:r>
      <w:r w:rsidRPr="00784171">
        <w:rPr>
          <w:b/>
          <w:iCs/>
          <w:sz w:val="22"/>
          <w:highlight w:val="yellow"/>
          <w:u w:val="single"/>
        </w:rPr>
        <w:t>existential risk</w:t>
      </w:r>
      <w:r w:rsidRPr="00784171">
        <w:t xml:space="preserve"> to humanity. </w:t>
      </w:r>
      <w:r w:rsidRPr="00784171">
        <w:rPr>
          <w:sz w:val="22"/>
          <w:u w:val="single"/>
        </w:rPr>
        <w:t xml:space="preserve">An </w:t>
      </w:r>
      <w:r w:rsidRPr="00784171">
        <w:rPr>
          <w:b/>
          <w:iCs/>
          <w:sz w:val="22"/>
          <w:u w:val="single"/>
        </w:rPr>
        <w:t>existential threat</w:t>
      </w:r>
      <w:r w:rsidRPr="00784171">
        <w:rPr>
          <w:sz w:val="22"/>
          <w:u w:val="single"/>
        </w:rPr>
        <w:t xml:space="preserve"> is one that will </w:t>
      </w:r>
      <w:r w:rsidRPr="00784171">
        <w:rPr>
          <w:b/>
          <w:iCs/>
          <w:sz w:val="22"/>
          <w:u w:val="single"/>
        </w:rPr>
        <w:t>destroy life on earth</w:t>
      </w:r>
      <w:r w:rsidRPr="00784171">
        <w:t xml:space="preserve">---to </w:t>
      </w:r>
      <w:r w:rsidRPr="00784171">
        <w:rPr>
          <w:b/>
          <w:iCs/>
          <w:sz w:val="22"/>
          <w:u w:val="single"/>
        </w:rPr>
        <w:t>literally wipe it out</w:t>
      </w:r>
      <w:r w:rsidRPr="00784171">
        <w:t xml:space="preserve">. </w:t>
      </w:r>
      <w:r w:rsidRPr="00784171">
        <w:rPr>
          <w:sz w:val="22"/>
          <w:u w:val="single"/>
        </w:rPr>
        <w:t xml:space="preserve">This argument </w:t>
      </w:r>
      <w:r w:rsidRPr="00784171">
        <w:rPr>
          <w:sz w:val="22"/>
          <w:highlight w:val="yellow"/>
          <w:u w:val="single"/>
        </w:rPr>
        <w:t>warns</w:t>
      </w:r>
      <w:r w:rsidRPr="00784171">
        <w:rPr>
          <w:sz w:val="22"/>
          <w:u w:val="single"/>
        </w:rPr>
        <w:t xml:space="preserve"> that </w:t>
      </w:r>
      <w:r w:rsidRPr="00784171">
        <w:rPr>
          <w:sz w:val="22"/>
          <w:highlight w:val="yellow"/>
          <w:u w:val="single"/>
        </w:rPr>
        <w:t xml:space="preserve">AI will become </w:t>
      </w:r>
      <w:r w:rsidRPr="00784171">
        <w:rPr>
          <w:b/>
          <w:iCs/>
          <w:sz w:val="22"/>
          <w:highlight w:val="yellow"/>
          <w:u w:val="single"/>
        </w:rPr>
        <w:t>super intelligent</w:t>
      </w:r>
      <w:r w:rsidRPr="00784171">
        <w:t xml:space="preserve">, </w:t>
      </w:r>
      <w:r w:rsidRPr="00784171">
        <w:rPr>
          <w:b/>
          <w:iCs/>
          <w:sz w:val="22"/>
          <w:u w:val="single"/>
        </w:rPr>
        <w:t>overpower</w:t>
      </w:r>
      <w:r w:rsidRPr="00784171">
        <w:t xml:space="preserve"> </w:t>
      </w:r>
      <w:r w:rsidRPr="00784171">
        <w:rPr>
          <w:sz w:val="22"/>
          <w:u w:val="single"/>
        </w:rPr>
        <w:t xml:space="preserve">its </w:t>
      </w:r>
      <w:r w:rsidRPr="00784171">
        <w:rPr>
          <w:b/>
          <w:iCs/>
          <w:sz w:val="22"/>
          <w:u w:val="single"/>
        </w:rPr>
        <w:t>human creators</w:t>
      </w:r>
      <w:r w:rsidRPr="00784171">
        <w:rPr>
          <w:sz w:val="22"/>
          <w:u w:val="single"/>
        </w:rPr>
        <w:t xml:space="preserve"> to</w:t>
      </w:r>
      <w:r w:rsidRPr="00784171">
        <w:t xml:space="preserve"> </w:t>
      </w:r>
      <w:r w:rsidRPr="00784171">
        <w:rPr>
          <w:sz w:val="22"/>
          <w:u w:val="single"/>
        </w:rPr>
        <w:t>pursue its own</w:t>
      </w:r>
      <w:r w:rsidRPr="00784171">
        <w:t xml:space="preserve"> </w:t>
      </w:r>
      <w:r w:rsidRPr="00784171">
        <w:rPr>
          <w:b/>
          <w:iCs/>
          <w:sz w:val="22"/>
          <w:u w:val="single"/>
        </w:rPr>
        <w:t>unimaginable ends</w:t>
      </w:r>
      <w:r w:rsidRPr="00784171">
        <w:t xml:space="preserve">, and to menace life as it takes over the planet. </w:t>
      </w:r>
      <w:r w:rsidRPr="00784171">
        <w:rPr>
          <w:sz w:val="22"/>
          <w:highlight w:val="yellow"/>
          <w:u w:val="single"/>
        </w:rPr>
        <w:t>But</w:t>
      </w:r>
      <w:r w:rsidRPr="00784171">
        <w:rPr>
          <w:sz w:val="22"/>
          <w:u w:val="single"/>
        </w:rPr>
        <w:t xml:space="preserve"> what would need to be true for that to be possible? AI would need to be </w:t>
      </w:r>
      <w:r w:rsidRPr="00784171">
        <w:rPr>
          <w:b/>
          <w:iCs/>
          <w:sz w:val="22"/>
          <w:u w:val="single"/>
        </w:rPr>
        <w:t>intelligent</w:t>
      </w:r>
      <w:r w:rsidRPr="00784171">
        <w:rPr>
          <w:sz w:val="22"/>
          <w:u w:val="single"/>
        </w:rPr>
        <w:t xml:space="preserve"> in a </w:t>
      </w:r>
      <w:r w:rsidRPr="00784171">
        <w:rPr>
          <w:b/>
          <w:iCs/>
          <w:sz w:val="22"/>
          <w:u w:val="single"/>
        </w:rPr>
        <w:t>meaningful sense</w:t>
      </w:r>
      <w:r w:rsidRPr="00784171">
        <w:t xml:space="preserve">. Meaning it can reason, form its own goals, and pursue those goals across contexts. In other words, it would need to be able to think for itself. The philosopher John Searle refers to this idea that AI will ever be able to do that as quote, “an enormous philosophical confusion about the correct interpretation of AI technology.” He points out that </w:t>
      </w:r>
      <w:r w:rsidRPr="00784171">
        <w:rPr>
          <w:b/>
          <w:iCs/>
          <w:sz w:val="22"/>
          <w:highlight w:val="yellow"/>
          <w:u w:val="single"/>
        </w:rPr>
        <w:t>consciousness</w:t>
      </w:r>
      <w:r w:rsidRPr="00784171">
        <w:rPr>
          <w:highlight w:val="yellow"/>
        </w:rPr>
        <w:t xml:space="preserve"> </w:t>
      </w:r>
      <w:r w:rsidRPr="00784171">
        <w:rPr>
          <w:sz w:val="22"/>
          <w:highlight w:val="yellow"/>
          <w:u w:val="single"/>
        </w:rPr>
        <w:t xml:space="preserve">is </w:t>
      </w:r>
      <w:r w:rsidRPr="00784171">
        <w:rPr>
          <w:b/>
          <w:iCs/>
          <w:sz w:val="22"/>
          <w:highlight w:val="yellow"/>
          <w:u w:val="single"/>
        </w:rPr>
        <w:t>essential</w:t>
      </w:r>
      <w:r w:rsidRPr="00784171">
        <w:rPr>
          <w:sz w:val="22"/>
          <w:highlight w:val="yellow"/>
          <w:u w:val="single"/>
        </w:rPr>
        <w:t xml:space="preserve"> to </w:t>
      </w:r>
      <w:r w:rsidRPr="00784171">
        <w:rPr>
          <w:b/>
          <w:iCs/>
          <w:sz w:val="22"/>
          <w:highlight w:val="yellow"/>
          <w:u w:val="single"/>
        </w:rPr>
        <w:t>intelligence</w:t>
      </w:r>
      <w:r w:rsidRPr="00784171">
        <w:t xml:space="preserve">. </w:t>
      </w:r>
      <w:r w:rsidRPr="00784171">
        <w:rPr>
          <w:sz w:val="22"/>
          <w:u w:val="single"/>
        </w:rPr>
        <w:t>And</w:t>
      </w:r>
      <w:r w:rsidRPr="00784171">
        <w:t xml:space="preserve"> that </w:t>
      </w:r>
      <w:r w:rsidRPr="00784171">
        <w:rPr>
          <w:sz w:val="22"/>
          <w:u w:val="single"/>
        </w:rPr>
        <w:t xml:space="preserve">without it, </w:t>
      </w:r>
      <w:r w:rsidRPr="00784171">
        <w:rPr>
          <w:b/>
          <w:iCs/>
          <w:sz w:val="22"/>
          <w:u w:val="single"/>
        </w:rPr>
        <w:t>even</w:t>
      </w:r>
      <w:r w:rsidRPr="00784171">
        <w:rPr>
          <w:sz w:val="22"/>
          <w:u w:val="single"/>
        </w:rPr>
        <w:t xml:space="preserve"> an </w:t>
      </w:r>
      <w:r w:rsidRPr="00784171">
        <w:rPr>
          <w:b/>
          <w:iCs/>
          <w:sz w:val="22"/>
          <w:u w:val="single"/>
        </w:rPr>
        <w:t>advanced system</w:t>
      </w:r>
      <w:r w:rsidRPr="00784171">
        <w:rPr>
          <w:sz w:val="22"/>
          <w:u w:val="single"/>
        </w:rPr>
        <w:t xml:space="preserve"> like IBM Deep Blue is </w:t>
      </w:r>
      <w:r w:rsidRPr="00784171">
        <w:rPr>
          <w:b/>
          <w:iCs/>
          <w:sz w:val="22"/>
          <w:u w:val="single"/>
        </w:rPr>
        <w:t>not playing chess</w:t>
      </w:r>
      <w:r w:rsidRPr="00784171">
        <w:rPr>
          <w:sz w:val="22"/>
          <w:u w:val="single"/>
        </w:rPr>
        <w:t xml:space="preserve"> in the </w:t>
      </w:r>
      <w:r w:rsidRPr="00784171">
        <w:rPr>
          <w:b/>
          <w:iCs/>
          <w:sz w:val="22"/>
          <w:u w:val="single"/>
        </w:rPr>
        <w:t>same way</w:t>
      </w:r>
      <w:r w:rsidRPr="00784171">
        <w:rPr>
          <w:sz w:val="22"/>
          <w:u w:val="single"/>
        </w:rPr>
        <w:t xml:space="preserve"> a </w:t>
      </w:r>
      <w:r w:rsidRPr="00784171">
        <w:rPr>
          <w:b/>
          <w:iCs/>
          <w:sz w:val="22"/>
          <w:u w:val="single"/>
        </w:rPr>
        <w:t>chess master</w:t>
      </w:r>
      <w:r w:rsidRPr="00784171">
        <w:rPr>
          <w:sz w:val="22"/>
          <w:u w:val="single"/>
        </w:rPr>
        <w:t xml:space="preserve"> </w:t>
      </w:r>
      <w:r w:rsidRPr="00784171">
        <w:t xml:space="preserve">like Garry Kasparov </w:t>
      </w:r>
      <w:r w:rsidRPr="00784171">
        <w:rPr>
          <w:sz w:val="22"/>
          <w:u w:val="single"/>
        </w:rPr>
        <w:t>is</w:t>
      </w:r>
      <w:r w:rsidRPr="00784171">
        <w:t>. Instead</w:t>
      </w:r>
      <w:r w:rsidRPr="00784171">
        <w:rPr>
          <w:b/>
          <w:iCs/>
          <w:sz w:val="22"/>
          <w:u w:val="single"/>
        </w:rPr>
        <w:t>, it is just performing a computation.</w:t>
      </w:r>
      <w:r w:rsidRPr="00784171">
        <w:t xml:space="preserve"> </w:t>
      </w:r>
      <w:r w:rsidRPr="00784171">
        <w:rPr>
          <w:sz w:val="22"/>
          <w:u w:val="single"/>
        </w:rPr>
        <w:t xml:space="preserve">We know that </w:t>
      </w:r>
      <w:r w:rsidRPr="00784171">
        <w:rPr>
          <w:sz w:val="22"/>
          <w:highlight w:val="yellow"/>
          <w:u w:val="single"/>
        </w:rPr>
        <w:t xml:space="preserve">AI is </w:t>
      </w:r>
      <w:r w:rsidRPr="00784171">
        <w:rPr>
          <w:b/>
          <w:iCs/>
          <w:sz w:val="22"/>
          <w:highlight w:val="yellow"/>
          <w:u w:val="single"/>
        </w:rPr>
        <w:t>not conscious</w:t>
      </w:r>
      <w:r w:rsidRPr="00784171">
        <w:rPr>
          <w:sz w:val="22"/>
          <w:highlight w:val="yellow"/>
          <w:u w:val="single"/>
        </w:rPr>
        <w:t xml:space="preserve"> and </w:t>
      </w:r>
      <w:r w:rsidRPr="00784171">
        <w:rPr>
          <w:b/>
          <w:iCs/>
          <w:sz w:val="22"/>
          <w:highlight w:val="yellow"/>
          <w:u w:val="single"/>
        </w:rPr>
        <w:t>not at risk of becoming so</w:t>
      </w:r>
      <w:r w:rsidRPr="00784171">
        <w:rPr>
          <w:highlight w:val="yellow"/>
        </w:rPr>
        <w:t>,</w:t>
      </w:r>
      <w:r w:rsidRPr="00784171">
        <w:t xml:space="preserve"> </w:t>
      </w:r>
      <w:r w:rsidRPr="00784171">
        <w:rPr>
          <w:sz w:val="22"/>
          <w:u w:val="single"/>
        </w:rPr>
        <w:t xml:space="preserve">because consciousness is an </w:t>
      </w:r>
      <w:r w:rsidRPr="00784171">
        <w:rPr>
          <w:b/>
          <w:iCs/>
          <w:sz w:val="22"/>
          <w:u w:val="single"/>
        </w:rPr>
        <w:t>enduring mystery</w:t>
      </w:r>
      <w:r w:rsidRPr="00784171">
        <w:t xml:space="preserve"> in philosophy, neuroscience, and psychology. </w:t>
      </w:r>
      <w:r w:rsidRPr="00784171">
        <w:rPr>
          <w:b/>
          <w:iCs/>
          <w:sz w:val="22"/>
          <w:highlight w:val="yellow"/>
          <w:u w:val="single"/>
        </w:rPr>
        <w:t>Basic science</w:t>
      </w:r>
      <w:r w:rsidRPr="00784171">
        <w:t xml:space="preserve"> </w:t>
      </w:r>
      <w:r w:rsidRPr="00784171">
        <w:rPr>
          <w:sz w:val="22"/>
          <w:highlight w:val="yellow"/>
          <w:u w:val="single"/>
        </w:rPr>
        <w:t xml:space="preserve">is </w:t>
      </w:r>
      <w:r w:rsidRPr="00784171">
        <w:rPr>
          <w:b/>
          <w:iCs/>
          <w:sz w:val="22"/>
          <w:highlight w:val="yellow"/>
          <w:u w:val="single"/>
        </w:rPr>
        <w:t>not able</w:t>
      </w:r>
      <w:r w:rsidRPr="00784171">
        <w:rPr>
          <w:sz w:val="22"/>
          <w:highlight w:val="yellow"/>
          <w:u w:val="single"/>
        </w:rPr>
        <w:t xml:space="preserve"> to </w:t>
      </w:r>
      <w:r w:rsidRPr="00784171">
        <w:rPr>
          <w:b/>
          <w:iCs/>
          <w:sz w:val="22"/>
          <w:highlight w:val="yellow"/>
          <w:u w:val="single"/>
        </w:rPr>
        <w:t>characterize consciousness</w:t>
      </w:r>
      <w:r w:rsidRPr="00784171">
        <w:rPr>
          <w:sz w:val="22"/>
          <w:u w:val="single"/>
        </w:rPr>
        <w:t xml:space="preserve"> </w:t>
      </w:r>
      <w:r w:rsidRPr="00784171">
        <w:t xml:space="preserve">and where it comes from in vivo, </w:t>
      </w:r>
      <w:r w:rsidRPr="00784171">
        <w:rPr>
          <w:sz w:val="22"/>
          <w:u w:val="single"/>
        </w:rPr>
        <w:t xml:space="preserve">so </w:t>
      </w:r>
      <w:r w:rsidRPr="00784171">
        <w:rPr>
          <w:sz w:val="22"/>
          <w:highlight w:val="yellow"/>
          <w:u w:val="single"/>
        </w:rPr>
        <w:t>why do we think</w:t>
      </w:r>
      <w:r w:rsidRPr="00784171">
        <w:rPr>
          <w:sz w:val="22"/>
          <w:u w:val="single"/>
        </w:rPr>
        <w:t xml:space="preserve"> that </w:t>
      </w:r>
      <w:r w:rsidRPr="00784171">
        <w:rPr>
          <w:b/>
          <w:iCs/>
          <w:sz w:val="22"/>
          <w:highlight w:val="yellow"/>
          <w:u w:val="single"/>
        </w:rPr>
        <w:t>computer scientists</w:t>
      </w:r>
      <w:r w:rsidRPr="00784171">
        <w:rPr>
          <w:sz w:val="22"/>
          <w:highlight w:val="yellow"/>
          <w:u w:val="single"/>
        </w:rPr>
        <w:t xml:space="preserve"> will be </w:t>
      </w:r>
      <w:r w:rsidRPr="00784171">
        <w:rPr>
          <w:b/>
          <w:iCs/>
          <w:sz w:val="22"/>
          <w:highlight w:val="yellow"/>
          <w:u w:val="single"/>
        </w:rPr>
        <w:t>able</w:t>
      </w:r>
      <w:r w:rsidRPr="00784171">
        <w:rPr>
          <w:sz w:val="22"/>
          <w:highlight w:val="yellow"/>
          <w:u w:val="single"/>
        </w:rPr>
        <w:t xml:space="preserve"> to </w:t>
      </w:r>
      <w:r w:rsidRPr="00784171">
        <w:rPr>
          <w:b/>
          <w:iCs/>
          <w:sz w:val="22"/>
          <w:highlight w:val="yellow"/>
          <w:u w:val="single"/>
        </w:rPr>
        <w:t>recreate it</w:t>
      </w:r>
      <w:r w:rsidRPr="00784171">
        <w:rPr>
          <w:b/>
          <w:iCs/>
          <w:sz w:val="22"/>
          <w:u w:val="single"/>
        </w:rPr>
        <w:t xml:space="preserve"> in silico</w:t>
      </w:r>
      <w:r w:rsidRPr="00784171">
        <w:rPr>
          <w:b/>
          <w:iCs/>
          <w:sz w:val="22"/>
          <w:highlight w:val="yellow"/>
          <w:u w:val="single"/>
        </w:rPr>
        <w:t>?</w:t>
      </w:r>
      <w:r w:rsidRPr="00784171">
        <w:rPr>
          <w:b/>
          <w:iCs/>
          <w:sz w:val="22"/>
          <w:u w:val="single"/>
        </w:rPr>
        <w:t xml:space="preserve"> </w:t>
      </w:r>
    </w:p>
    <w:p w14:paraId="67126B1F" w14:textId="77777777" w:rsidR="00784171" w:rsidRPr="00784171" w:rsidRDefault="00784171" w:rsidP="00784171">
      <w:pPr>
        <w:rPr>
          <w:b/>
          <w:iCs/>
          <w:sz w:val="22"/>
          <w:u w:val="single"/>
        </w:rPr>
      </w:pPr>
      <w:r w:rsidRPr="00784171">
        <w:rPr>
          <w:b/>
          <w:iCs/>
          <w:sz w:val="22"/>
          <w:highlight w:val="yellow"/>
          <w:u w:val="single"/>
        </w:rPr>
        <w:t>Proponents</w:t>
      </w:r>
      <w:r w:rsidRPr="00784171">
        <w:t xml:space="preserve"> </w:t>
      </w:r>
      <w:r w:rsidRPr="00784171">
        <w:rPr>
          <w:sz w:val="22"/>
          <w:u w:val="single"/>
        </w:rPr>
        <w:t xml:space="preserve">of </w:t>
      </w:r>
      <w:r w:rsidRPr="00784171">
        <w:rPr>
          <w:b/>
          <w:iCs/>
          <w:sz w:val="22"/>
          <w:u w:val="single"/>
        </w:rPr>
        <w:t>super-intelligent AI</w:t>
      </w:r>
      <w:r w:rsidRPr="00784171">
        <w:rPr>
          <w:sz w:val="22"/>
          <w:u w:val="single"/>
        </w:rPr>
        <w:t xml:space="preserve"> argue that the technology is </w:t>
      </w:r>
      <w:r w:rsidRPr="00784171">
        <w:rPr>
          <w:b/>
          <w:iCs/>
          <w:sz w:val="22"/>
          <w:u w:val="single"/>
        </w:rPr>
        <w:t>already</w:t>
      </w:r>
      <w:r w:rsidRPr="00784171">
        <w:rPr>
          <w:sz w:val="22"/>
          <w:u w:val="single"/>
        </w:rPr>
        <w:t xml:space="preserve"> on </w:t>
      </w:r>
      <w:r w:rsidRPr="00784171">
        <w:rPr>
          <w:b/>
          <w:iCs/>
          <w:sz w:val="22"/>
          <w:u w:val="single"/>
        </w:rPr>
        <w:t>course</w:t>
      </w:r>
      <w:r w:rsidRPr="00784171">
        <w:rPr>
          <w:sz w:val="22"/>
          <w:u w:val="single"/>
        </w:rPr>
        <w:t xml:space="preserve"> to </w:t>
      </w:r>
      <w:r w:rsidRPr="00784171">
        <w:rPr>
          <w:b/>
          <w:iCs/>
          <w:sz w:val="22"/>
          <w:u w:val="single"/>
        </w:rPr>
        <w:t>emulate human intelligence</w:t>
      </w:r>
      <w:r w:rsidRPr="00784171">
        <w:t xml:space="preserve">. </w:t>
      </w:r>
      <w:r w:rsidRPr="00784171">
        <w:rPr>
          <w:sz w:val="22"/>
          <w:u w:val="single"/>
        </w:rPr>
        <w:t>They say</w:t>
      </w:r>
      <w:r w:rsidRPr="00784171">
        <w:t xml:space="preserve"> that because computational power is becoming cheaper and faster, </w:t>
      </w:r>
      <w:r w:rsidRPr="00784171">
        <w:rPr>
          <w:b/>
          <w:iCs/>
          <w:sz w:val="22"/>
          <w:u w:val="single"/>
        </w:rPr>
        <w:t>eventually</w:t>
      </w:r>
      <w:r w:rsidRPr="00784171">
        <w:t xml:space="preserve"> </w:t>
      </w:r>
      <w:r w:rsidRPr="00784171">
        <w:rPr>
          <w:sz w:val="22"/>
          <w:u w:val="single"/>
        </w:rPr>
        <w:t xml:space="preserve">machine learning systems like neural nets will function </w:t>
      </w:r>
      <w:r w:rsidRPr="00784171">
        <w:rPr>
          <w:b/>
          <w:iCs/>
          <w:sz w:val="22"/>
          <w:u w:val="single"/>
        </w:rPr>
        <w:t>akin</w:t>
      </w:r>
      <w:r w:rsidRPr="00784171">
        <w:rPr>
          <w:sz w:val="22"/>
          <w:u w:val="single"/>
        </w:rPr>
        <w:t xml:space="preserve"> to a </w:t>
      </w:r>
      <w:r w:rsidRPr="00784171">
        <w:rPr>
          <w:b/>
          <w:iCs/>
          <w:sz w:val="22"/>
          <w:u w:val="single"/>
        </w:rPr>
        <w:t>human brain</w:t>
      </w:r>
      <w:r w:rsidRPr="00784171">
        <w:t xml:space="preserve"> </w:t>
      </w:r>
      <w:r w:rsidRPr="00784171">
        <w:rPr>
          <w:sz w:val="22"/>
          <w:u w:val="single"/>
        </w:rPr>
        <w:t xml:space="preserve">and exceed it in </w:t>
      </w:r>
      <w:r w:rsidRPr="00784171">
        <w:rPr>
          <w:b/>
          <w:iCs/>
          <w:sz w:val="22"/>
          <w:u w:val="single"/>
        </w:rPr>
        <w:t>unpredictable ways</w:t>
      </w:r>
      <w:r w:rsidRPr="00784171">
        <w:t xml:space="preserve">. </w:t>
      </w:r>
      <w:r w:rsidRPr="00784171">
        <w:rPr>
          <w:sz w:val="22"/>
          <w:u w:val="single"/>
        </w:rPr>
        <w:t xml:space="preserve">But this argument </w:t>
      </w:r>
      <w:r w:rsidRPr="00784171">
        <w:rPr>
          <w:b/>
          <w:iCs/>
          <w:sz w:val="22"/>
          <w:highlight w:val="yellow"/>
          <w:u w:val="single"/>
        </w:rPr>
        <w:t>mis-apprehend</w:t>
      </w:r>
      <w:r w:rsidRPr="00784171">
        <w:rPr>
          <w:b/>
          <w:iCs/>
          <w:sz w:val="22"/>
          <w:u w:val="single"/>
        </w:rPr>
        <w:t>s</w:t>
      </w:r>
      <w:r w:rsidRPr="00784171">
        <w:rPr>
          <w:sz w:val="22"/>
          <w:u w:val="single"/>
        </w:rPr>
        <w:t xml:space="preserve"> </w:t>
      </w:r>
      <w:r w:rsidRPr="00784171">
        <w:rPr>
          <w:b/>
          <w:iCs/>
          <w:sz w:val="22"/>
          <w:highlight w:val="yellow"/>
          <w:u w:val="single"/>
        </w:rPr>
        <w:t>what intelligence is</w:t>
      </w:r>
      <w:r w:rsidRPr="00784171">
        <w:rPr>
          <w:highlight w:val="yellow"/>
        </w:rPr>
        <w:t>.</w:t>
      </w:r>
      <w:r w:rsidRPr="00784171">
        <w:t xml:space="preserve"> </w:t>
      </w:r>
      <w:r w:rsidRPr="00784171">
        <w:rPr>
          <w:sz w:val="22"/>
          <w:highlight w:val="yellow"/>
          <w:u w:val="single"/>
        </w:rPr>
        <w:t>It is</w:t>
      </w:r>
      <w:r w:rsidRPr="00784171">
        <w:rPr>
          <w:sz w:val="22"/>
          <w:u w:val="single"/>
        </w:rPr>
        <w:t xml:space="preserve"> much </w:t>
      </w:r>
      <w:r w:rsidRPr="00784171">
        <w:rPr>
          <w:b/>
          <w:iCs/>
          <w:sz w:val="22"/>
          <w:highlight w:val="yellow"/>
          <w:u w:val="single"/>
        </w:rPr>
        <w:t>more</w:t>
      </w:r>
      <w:r w:rsidRPr="00784171">
        <w:rPr>
          <w:sz w:val="22"/>
          <w:highlight w:val="yellow"/>
          <w:u w:val="single"/>
        </w:rPr>
        <w:t xml:space="preserve"> than the </w:t>
      </w:r>
      <w:r w:rsidRPr="00784171">
        <w:rPr>
          <w:b/>
          <w:iCs/>
          <w:sz w:val="22"/>
          <w:highlight w:val="yellow"/>
          <w:u w:val="single"/>
        </w:rPr>
        <w:t>ability to solve problems</w:t>
      </w:r>
      <w:r w:rsidRPr="00784171">
        <w:rPr>
          <w:highlight w:val="yellow"/>
        </w:rPr>
        <w:t xml:space="preserve">. </w:t>
      </w:r>
      <w:r w:rsidRPr="00784171">
        <w:t xml:space="preserve">A driverless car, while much more computationally intensive, is no closer to being sentient than a calculator is; both are machines purpose-built to solve problems, and both are equally unlikely to plot to kill humankind. Instead, increases in computational power are merely bringing us a better and more convincing illusion that AI is super intelligent. To people decades ago, Siri and Alexa would have seemed akin to Rosie, the humanoid robot on The Jetsons. But knowing Siri and Alexa as we do today, we know they cannot be called “intelligent” in a meaningful sense at all. So yes, we are on course to get better simulations of intelligence, but </w:t>
      </w:r>
      <w:r w:rsidRPr="00784171">
        <w:rPr>
          <w:sz w:val="22"/>
          <w:u w:val="single"/>
        </w:rPr>
        <w:t xml:space="preserve">they'll have </w:t>
      </w:r>
      <w:r w:rsidRPr="00784171">
        <w:rPr>
          <w:b/>
          <w:iCs/>
          <w:sz w:val="22"/>
          <w:u w:val="single"/>
        </w:rPr>
        <w:t>none</w:t>
      </w:r>
      <w:r w:rsidRPr="00784171">
        <w:rPr>
          <w:sz w:val="22"/>
          <w:u w:val="single"/>
        </w:rPr>
        <w:t xml:space="preserve"> of the </w:t>
      </w:r>
      <w:r w:rsidRPr="00784171">
        <w:rPr>
          <w:b/>
          <w:iCs/>
          <w:sz w:val="22"/>
          <w:u w:val="single"/>
        </w:rPr>
        <w:t>underlying capability</w:t>
      </w:r>
      <w:r w:rsidRPr="00784171">
        <w:t xml:space="preserve"> </w:t>
      </w:r>
      <w:r w:rsidRPr="00784171">
        <w:rPr>
          <w:sz w:val="22"/>
          <w:u w:val="single"/>
        </w:rPr>
        <w:t xml:space="preserve">necessary for </w:t>
      </w:r>
      <w:r w:rsidRPr="00784171">
        <w:rPr>
          <w:b/>
          <w:iCs/>
          <w:sz w:val="22"/>
          <w:u w:val="single"/>
        </w:rPr>
        <w:t>consciousness itself</w:t>
      </w:r>
      <w:r w:rsidRPr="00784171">
        <w:t>--</w:t>
      </w:r>
      <w:r w:rsidRPr="00784171">
        <w:rPr>
          <w:sz w:val="22"/>
          <w:u w:val="single"/>
        </w:rPr>
        <w:t xml:space="preserve">and as such, they </w:t>
      </w:r>
      <w:r w:rsidRPr="00784171">
        <w:rPr>
          <w:b/>
          <w:iCs/>
          <w:sz w:val="22"/>
          <w:u w:val="single"/>
        </w:rPr>
        <w:t>pose no risk</w:t>
      </w:r>
      <w:r w:rsidRPr="00784171">
        <w:rPr>
          <w:sz w:val="22"/>
          <w:u w:val="single"/>
        </w:rPr>
        <w:t xml:space="preserve"> of </w:t>
      </w:r>
      <w:r w:rsidRPr="00784171">
        <w:rPr>
          <w:b/>
          <w:iCs/>
          <w:sz w:val="22"/>
          <w:u w:val="single"/>
        </w:rPr>
        <w:t xml:space="preserve">overthrowing humanity. </w:t>
      </w:r>
    </w:p>
    <w:p w14:paraId="48A479C0"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No runaway AI</w:t>
      </w:r>
    </w:p>
    <w:p w14:paraId="68DF8D65" w14:textId="77777777" w:rsidR="00784171" w:rsidRPr="00784171" w:rsidRDefault="00784171" w:rsidP="00784171">
      <w:r w:rsidRPr="00784171">
        <w:t xml:space="preserve">Edward Moore </w:t>
      </w:r>
      <w:r w:rsidRPr="00784171">
        <w:rPr>
          <w:b/>
          <w:bCs/>
          <w:sz w:val="22"/>
        </w:rPr>
        <w:t>Geist 15</w:t>
      </w:r>
      <w:r w:rsidRPr="00784171">
        <w:t>, MacArthur Nuclear Security Fellow at Stanford University's Center for International Security and Cooperation, Former Stanton Nuclear Security Fellow at the RAND Corporation, Doctorate in History from the University of North Carolina, “Is Artificial Intelligence Really An Existential Threat to Humanity?”, Bulletin of the Atomic Scientists, 8-9, https://thebulletin.org/2015/08/is-artificial-intelligence-really-an-existential-threat-to-humanity/</w:t>
      </w:r>
    </w:p>
    <w:p w14:paraId="634042F1" w14:textId="77777777" w:rsidR="00784171" w:rsidRPr="00784171" w:rsidRDefault="00784171" w:rsidP="00784171">
      <w:pPr>
        <w:rPr>
          <w:szCs w:val="20"/>
        </w:rPr>
      </w:pPr>
      <w:r w:rsidRPr="00784171">
        <w:rPr>
          <w:szCs w:val="20"/>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784171">
        <w:rPr>
          <w:sz w:val="22"/>
          <w:szCs w:val="20"/>
          <w:highlight w:val="yellow"/>
          <w:u w:val="single"/>
        </w:rPr>
        <w:t>Bostrom</w:t>
      </w:r>
      <w:r w:rsidRPr="00784171">
        <w:rPr>
          <w:szCs w:val="20"/>
        </w:rPr>
        <w:t xml:space="preserve">, who has built his reputation on the study of “existential risk,” </w:t>
      </w:r>
      <w:r w:rsidRPr="00784171">
        <w:rPr>
          <w:sz w:val="22"/>
          <w:szCs w:val="20"/>
          <w:highlight w:val="yellow"/>
          <w:u w:val="single"/>
        </w:rPr>
        <w:t>argues</w:t>
      </w:r>
      <w:r w:rsidRPr="00784171">
        <w:rPr>
          <w:szCs w:val="20"/>
        </w:rPr>
        <w:t xml:space="preserve"> forcefully </w:t>
      </w:r>
      <w:r w:rsidRPr="00784171">
        <w:rPr>
          <w:sz w:val="22"/>
          <w:szCs w:val="20"/>
          <w:u w:val="single"/>
        </w:rPr>
        <w:t xml:space="preserve">that </w:t>
      </w:r>
      <w:r w:rsidRPr="00784171">
        <w:rPr>
          <w:b/>
          <w:iCs/>
          <w:sz w:val="22"/>
          <w:szCs w:val="20"/>
          <w:highlight w:val="yellow"/>
          <w:u w:val="single"/>
        </w:rPr>
        <w:t>a</w:t>
      </w:r>
      <w:r w:rsidRPr="00784171">
        <w:rPr>
          <w:sz w:val="22"/>
          <w:szCs w:val="20"/>
          <w:u w:val="single"/>
        </w:rPr>
        <w:t xml:space="preserve">rtificial </w:t>
      </w:r>
      <w:r w:rsidRPr="00784171">
        <w:rPr>
          <w:b/>
          <w:iCs/>
          <w:sz w:val="22"/>
          <w:szCs w:val="20"/>
          <w:highlight w:val="yellow"/>
          <w:u w:val="single"/>
        </w:rPr>
        <w:t>i</w:t>
      </w:r>
      <w:r w:rsidRPr="00784171">
        <w:rPr>
          <w:sz w:val="22"/>
          <w:szCs w:val="20"/>
          <w:u w:val="single"/>
        </w:rPr>
        <w:t xml:space="preserve">ntelligence </w:t>
      </w:r>
      <w:r w:rsidRPr="00784171">
        <w:rPr>
          <w:sz w:val="22"/>
          <w:szCs w:val="20"/>
          <w:highlight w:val="yellow"/>
          <w:u w:val="single"/>
        </w:rPr>
        <w:t>might be</w:t>
      </w:r>
      <w:r w:rsidRPr="00784171">
        <w:rPr>
          <w:szCs w:val="20"/>
        </w:rPr>
        <w:t xml:space="preserve"> the most </w:t>
      </w:r>
      <w:r w:rsidRPr="00784171">
        <w:rPr>
          <w:sz w:val="22"/>
          <w:szCs w:val="20"/>
          <w:highlight w:val="yellow"/>
          <w:u w:val="single"/>
        </w:rPr>
        <w:t>apocalyptic</w:t>
      </w:r>
      <w:r w:rsidRPr="00784171">
        <w:rPr>
          <w:sz w:val="22"/>
          <w:szCs w:val="20"/>
          <w:u w:val="single"/>
        </w:rPr>
        <w:t xml:space="preserve"> technology</w:t>
      </w:r>
      <w:r w:rsidRPr="00784171">
        <w:rPr>
          <w:szCs w:val="20"/>
        </w:rPr>
        <w:t xml:space="preserve">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w:t>
      </w:r>
    </w:p>
    <w:p w14:paraId="3354FCEE" w14:textId="77777777" w:rsidR="00784171" w:rsidRPr="00784171" w:rsidRDefault="00784171" w:rsidP="00784171">
      <w:pPr>
        <w:rPr>
          <w:szCs w:val="20"/>
        </w:rPr>
      </w:pPr>
      <w:r w:rsidRPr="00784171">
        <w:rPr>
          <w:sz w:val="22"/>
          <w:szCs w:val="20"/>
          <w:u w:val="single"/>
        </w:rPr>
        <w:t>These views have found an eager audience</w:t>
      </w:r>
      <w:r w:rsidRPr="00784171">
        <w:rPr>
          <w:szCs w:val="20"/>
        </w:rPr>
        <w:t xml:space="preserv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legendary astrophysicist Stephen </w:t>
      </w:r>
      <w:r w:rsidRPr="00784171">
        <w:rPr>
          <w:sz w:val="22"/>
          <w:szCs w:val="20"/>
          <w:u w:val="single"/>
        </w:rPr>
        <w:t>Hawking concurred</w:t>
      </w:r>
      <w:r w:rsidRPr="00784171">
        <w:rPr>
          <w:szCs w:val="20"/>
        </w:rPr>
        <w:t xml:space="preserve">: “I think </w:t>
      </w:r>
      <w:r w:rsidRPr="00784171">
        <w:rPr>
          <w:sz w:val="22"/>
          <w:szCs w:val="20"/>
          <w:u w:val="single"/>
        </w:rPr>
        <w:t>the development of</w:t>
      </w:r>
      <w:r w:rsidRPr="00784171">
        <w:rPr>
          <w:szCs w:val="20"/>
        </w:rPr>
        <w:t xml:space="preserve"> full </w:t>
      </w:r>
      <w:r w:rsidRPr="00784171">
        <w:rPr>
          <w:sz w:val="22"/>
          <w:szCs w:val="20"/>
          <w:u w:val="single"/>
        </w:rPr>
        <w:t>artificial intelligence could spell the end of the human race</w:t>
      </w:r>
      <w:r w:rsidRPr="00784171">
        <w:rPr>
          <w:szCs w:val="20"/>
        </w:rPr>
        <w:t>.” Proving his concern went beyond mere rhetoric, Musk donated $10 million to the Future of Life Institute “to support research aimed at keeping AI beneficial for humanity.”</w:t>
      </w:r>
    </w:p>
    <w:p w14:paraId="5E780715" w14:textId="77777777" w:rsidR="00784171" w:rsidRPr="00784171" w:rsidRDefault="00784171" w:rsidP="00784171">
      <w:pPr>
        <w:rPr>
          <w:szCs w:val="20"/>
        </w:rPr>
      </w:pPr>
      <w:r w:rsidRPr="00784171">
        <w:rPr>
          <w:szCs w:val="20"/>
        </w:rPr>
        <w:t xml:space="preserve">Superintelligence is propounding a solution that will not work to a problem that probably does not exist, but Bostrom and Musk are right that now is the time to take the ethical and policy implications of artificial intelligence seriously. </w:t>
      </w:r>
      <w:r w:rsidRPr="00784171">
        <w:rPr>
          <w:sz w:val="22"/>
          <w:szCs w:val="20"/>
          <w:u w:val="single"/>
        </w:rPr>
        <w:t xml:space="preserve">The </w:t>
      </w:r>
      <w:r w:rsidRPr="00784171">
        <w:rPr>
          <w:sz w:val="22"/>
          <w:szCs w:val="20"/>
          <w:highlight w:val="yellow"/>
          <w:u w:val="single"/>
        </w:rPr>
        <w:t>extraordinary claim</w:t>
      </w:r>
      <w:r w:rsidRPr="00784171">
        <w:rPr>
          <w:sz w:val="22"/>
          <w:szCs w:val="20"/>
          <w:u w:val="single"/>
        </w:rPr>
        <w:t xml:space="preserve"> that machines can become so intelligent as to gain demonic powers </w:t>
      </w:r>
      <w:r w:rsidRPr="00784171">
        <w:rPr>
          <w:b/>
          <w:iCs/>
          <w:sz w:val="22"/>
          <w:szCs w:val="20"/>
          <w:highlight w:val="yellow"/>
          <w:u w:val="single"/>
        </w:rPr>
        <w:t>requires extraordinary evidence</w:t>
      </w:r>
      <w:r w:rsidRPr="00784171">
        <w:rPr>
          <w:sz w:val="22"/>
          <w:szCs w:val="20"/>
          <w:u w:val="single"/>
        </w:rPr>
        <w:t xml:space="preserve">, particularly </w:t>
      </w:r>
      <w:r w:rsidRPr="00784171">
        <w:rPr>
          <w:sz w:val="22"/>
          <w:szCs w:val="20"/>
          <w:highlight w:val="yellow"/>
          <w:u w:val="single"/>
        </w:rPr>
        <w:t>since</w:t>
      </w:r>
      <w:r w:rsidRPr="00784171">
        <w:rPr>
          <w:sz w:val="22"/>
          <w:szCs w:val="20"/>
          <w:u w:val="single"/>
        </w:rPr>
        <w:t xml:space="preserve"> artificial intelligence (AI) </w:t>
      </w:r>
      <w:r w:rsidRPr="00784171">
        <w:rPr>
          <w:sz w:val="22"/>
          <w:szCs w:val="20"/>
          <w:highlight w:val="yellow"/>
          <w:u w:val="single"/>
        </w:rPr>
        <w:t>researchers</w:t>
      </w:r>
      <w:r w:rsidRPr="00784171">
        <w:rPr>
          <w:sz w:val="22"/>
          <w:szCs w:val="20"/>
          <w:u w:val="single"/>
        </w:rPr>
        <w:t xml:space="preserve"> have </w:t>
      </w:r>
      <w:r w:rsidRPr="00784171">
        <w:rPr>
          <w:b/>
          <w:iCs/>
          <w:sz w:val="22"/>
          <w:szCs w:val="20"/>
          <w:highlight w:val="yellow"/>
          <w:u w:val="single"/>
        </w:rPr>
        <w:t>struggled</w:t>
      </w:r>
      <w:r w:rsidRPr="00784171">
        <w:rPr>
          <w:sz w:val="22"/>
          <w:szCs w:val="20"/>
          <w:highlight w:val="yellow"/>
          <w:u w:val="single"/>
        </w:rPr>
        <w:t xml:space="preserve"> to create</w:t>
      </w:r>
      <w:r w:rsidRPr="00784171">
        <w:rPr>
          <w:sz w:val="22"/>
          <w:szCs w:val="20"/>
          <w:u w:val="single"/>
        </w:rPr>
        <w:t xml:space="preserve"> machines that show </w:t>
      </w:r>
      <w:r w:rsidRPr="00784171">
        <w:rPr>
          <w:sz w:val="22"/>
          <w:szCs w:val="20"/>
          <w:highlight w:val="yellow"/>
          <w:u w:val="single"/>
        </w:rPr>
        <w:t>much</w:t>
      </w:r>
      <w:r w:rsidRPr="00784171">
        <w:rPr>
          <w:sz w:val="22"/>
          <w:szCs w:val="20"/>
          <w:u w:val="single"/>
        </w:rPr>
        <w:t xml:space="preserve"> evidence of </w:t>
      </w:r>
      <w:r w:rsidRPr="00784171">
        <w:rPr>
          <w:sz w:val="22"/>
          <w:szCs w:val="20"/>
          <w:highlight w:val="yellow"/>
          <w:u w:val="single"/>
        </w:rPr>
        <w:t>intelligence at all</w:t>
      </w:r>
      <w:r w:rsidRPr="00784171">
        <w:rPr>
          <w:szCs w:val="20"/>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w:t>
      </w:r>
      <w:r w:rsidRPr="00784171">
        <w:rPr>
          <w:sz w:val="22"/>
          <w:szCs w:val="20"/>
          <w:u w:val="single"/>
        </w:rPr>
        <w:t>Through decades of bitter experience</w:t>
      </w:r>
      <w:r w:rsidRPr="00784171">
        <w:rPr>
          <w:szCs w:val="20"/>
        </w:rPr>
        <w:t xml:space="preserve">, however, </w:t>
      </w:r>
      <w:r w:rsidRPr="00784171">
        <w:rPr>
          <w:sz w:val="22"/>
          <w:szCs w:val="20"/>
          <w:highlight w:val="yellow"/>
          <w:u w:val="single"/>
        </w:rPr>
        <w:t>they learned</w:t>
      </w:r>
      <w:r w:rsidRPr="00784171">
        <w:rPr>
          <w:sz w:val="22"/>
          <w:szCs w:val="20"/>
          <w:u w:val="single"/>
        </w:rPr>
        <w:t xml:space="preserve"> not only that creating </w:t>
      </w:r>
      <w:r w:rsidRPr="00784171">
        <w:rPr>
          <w:sz w:val="22"/>
          <w:szCs w:val="20"/>
          <w:highlight w:val="yellow"/>
          <w:u w:val="single"/>
        </w:rPr>
        <w:t xml:space="preserve">intelligence is </w:t>
      </w:r>
      <w:r w:rsidRPr="00784171">
        <w:rPr>
          <w:b/>
          <w:iCs/>
          <w:sz w:val="22"/>
          <w:szCs w:val="20"/>
          <w:highlight w:val="yellow"/>
          <w:u w:val="single"/>
        </w:rPr>
        <w:t>more difficult</w:t>
      </w:r>
      <w:r w:rsidRPr="00784171">
        <w:rPr>
          <w:sz w:val="22"/>
          <w:szCs w:val="20"/>
          <w:highlight w:val="yellow"/>
          <w:u w:val="single"/>
        </w:rPr>
        <w:t xml:space="preserve"> than</w:t>
      </w:r>
      <w:r w:rsidRPr="00784171">
        <w:rPr>
          <w:sz w:val="22"/>
          <w:szCs w:val="20"/>
          <w:u w:val="single"/>
        </w:rPr>
        <w:t xml:space="preserve"> they initially </w:t>
      </w:r>
      <w:r w:rsidRPr="00784171">
        <w:rPr>
          <w:sz w:val="22"/>
          <w:szCs w:val="20"/>
          <w:highlight w:val="yellow"/>
          <w:u w:val="single"/>
        </w:rPr>
        <w:t>expected</w:t>
      </w:r>
      <w:r w:rsidRPr="00784171">
        <w:rPr>
          <w:sz w:val="22"/>
          <w:szCs w:val="20"/>
          <w:u w:val="single"/>
        </w:rPr>
        <w:t xml:space="preserve">, but also that </w:t>
      </w:r>
      <w:r w:rsidRPr="00784171">
        <w:rPr>
          <w:sz w:val="22"/>
          <w:szCs w:val="20"/>
          <w:highlight w:val="yellow"/>
          <w:u w:val="single"/>
        </w:rPr>
        <w:t xml:space="preserve">it grows </w:t>
      </w:r>
      <w:r w:rsidRPr="00784171">
        <w:rPr>
          <w:b/>
          <w:iCs/>
          <w:sz w:val="22"/>
          <w:szCs w:val="20"/>
          <w:highlight w:val="yellow"/>
          <w:u w:val="single"/>
        </w:rPr>
        <w:t>increasingly harder</w:t>
      </w:r>
      <w:r w:rsidRPr="00784171">
        <w:rPr>
          <w:sz w:val="22"/>
          <w:szCs w:val="20"/>
          <w:u w:val="single"/>
        </w:rPr>
        <w:t xml:space="preserve"> the smarter one tries to become. </w:t>
      </w:r>
      <w:r w:rsidRPr="00784171">
        <w:rPr>
          <w:sz w:val="22"/>
          <w:szCs w:val="20"/>
          <w:highlight w:val="yellow"/>
          <w:u w:val="single"/>
        </w:rPr>
        <w:t>Bostrom</w:t>
      </w:r>
      <w:r w:rsidRPr="00784171">
        <w:rPr>
          <w:sz w:val="22"/>
          <w:szCs w:val="20"/>
          <w:u w:val="single"/>
        </w:rPr>
        <w:t>’s concept of “superintelligence,”</w:t>
      </w:r>
      <w:r w:rsidRPr="00784171">
        <w:rPr>
          <w:szCs w:val="20"/>
        </w:rPr>
        <w:t xml:space="preserve"> which he defines as “any intellect that greatly exceeds the cognitive performance of humans in virtually all domains of interest,” </w:t>
      </w:r>
      <w:r w:rsidRPr="00784171">
        <w:rPr>
          <w:sz w:val="22"/>
          <w:szCs w:val="20"/>
          <w:highlight w:val="yellow"/>
          <w:u w:val="single"/>
        </w:rPr>
        <w:t>builds upon</w:t>
      </w:r>
      <w:r w:rsidRPr="00784171">
        <w:rPr>
          <w:szCs w:val="20"/>
        </w:rPr>
        <w:t xml:space="preserve"> similar </w:t>
      </w:r>
      <w:r w:rsidRPr="00784171">
        <w:rPr>
          <w:b/>
          <w:iCs/>
          <w:sz w:val="22"/>
          <w:szCs w:val="20"/>
          <w:highlight w:val="yellow"/>
          <w:u w:val="single"/>
        </w:rPr>
        <w:t>discredited assumptions</w:t>
      </w:r>
      <w:r w:rsidRPr="00784171">
        <w:rPr>
          <w:sz w:val="22"/>
          <w:szCs w:val="20"/>
          <w:u w:val="single"/>
        </w:rPr>
        <w:t xml:space="preserve"> about the nature of thought</w:t>
      </w:r>
      <w:r w:rsidRPr="00784171">
        <w:rPr>
          <w:szCs w:val="20"/>
        </w:rPr>
        <w:t xml:space="preserve"> that the pioneers of AI held decades ago. A summary of Bostrom’s arguments, contextualized in the history of artificial intelligence, demonstrates how this is so.</w:t>
      </w:r>
    </w:p>
    <w:p w14:paraId="3DB49B8D" w14:textId="77777777" w:rsidR="00784171" w:rsidRPr="00784171" w:rsidRDefault="00784171" w:rsidP="00784171">
      <w:pPr>
        <w:rPr>
          <w:sz w:val="22"/>
          <w:szCs w:val="20"/>
          <w:u w:val="single"/>
        </w:rPr>
      </w:pPr>
      <w:r w:rsidRPr="00784171">
        <w:rPr>
          <w:szCs w:val="20"/>
        </w:rPr>
        <w:t xml:space="preserve">In the 1950s, the founders of the field of artificial intelligence assumed that the discovery of a few fundamental insights would make machines smarter than people within a few decades. By the 1980s, however, they discovered </w:t>
      </w:r>
      <w:r w:rsidRPr="00784171">
        <w:rPr>
          <w:b/>
          <w:iCs/>
          <w:sz w:val="22"/>
          <w:szCs w:val="20"/>
          <w:highlight w:val="yellow"/>
          <w:u w:val="single"/>
        </w:rPr>
        <w:t>fundamental limitations</w:t>
      </w:r>
      <w:r w:rsidRPr="00784171">
        <w:rPr>
          <w:szCs w:val="20"/>
        </w:rPr>
        <w:t xml:space="preserve"> that </w:t>
      </w:r>
      <w:r w:rsidRPr="00784171">
        <w:rPr>
          <w:sz w:val="22"/>
          <w:szCs w:val="20"/>
          <w:highlight w:val="yellow"/>
          <w:u w:val="single"/>
        </w:rPr>
        <w:t>show</w:t>
      </w:r>
      <w:r w:rsidRPr="00784171">
        <w:rPr>
          <w:sz w:val="22"/>
          <w:szCs w:val="20"/>
          <w:u w:val="single"/>
        </w:rPr>
        <w:t xml:space="preserve"> that there will </w:t>
      </w:r>
      <w:r w:rsidRPr="00784171">
        <w:rPr>
          <w:b/>
          <w:iCs/>
          <w:sz w:val="22"/>
          <w:szCs w:val="20"/>
          <w:highlight w:val="yellow"/>
          <w:u w:val="single"/>
        </w:rPr>
        <w:t>always</w:t>
      </w:r>
      <w:r w:rsidRPr="00784171">
        <w:rPr>
          <w:sz w:val="22"/>
          <w:szCs w:val="20"/>
          <w:u w:val="single"/>
        </w:rPr>
        <w:t xml:space="preserve"> be </w:t>
      </w:r>
      <w:r w:rsidRPr="00784171">
        <w:rPr>
          <w:b/>
          <w:iCs/>
          <w:sz w:val="22"/>
          <w:szCs w:val="20"/>
          <w:highlight w:val="yellow"/>
          <w:u w:val="single"/>
        </w:rPr>
        <w:t>diminishing returns</w:t>
      </w:r>
      <w:r w:rsidRPr="00784171">
        <w:rPr>
          <w:sz w:val="22"/>
          <w:szCs w:val="20"/>
          <w:highlight w:val="yellow"/>
          <w:u w:val="single"/>
        </w:rPr>
        <w:t xml:space="preserve"> to additional</w:t>
      </w:r>
      <w:r w:rsidRPr="00784171">
        <w:rPr>
          <w:sz w:val="22"/>
          <w:szCs w:val="20"/>
          <w:u w:val="single"/>
        </w:rPr>
        <w:t xml:space="preserve"> processing </w:t>
      </w:r>
      <w:r w:rsidRPr="00784171">
        <w:rPr>
          <w:sz w:val="22"/>
          <w:szCs w:val="20"/>
          <w:highlight w:val="yellow"/>
          <w:u w:val="single"/>
        </w:rPr>
        <w:t>power and data</w:t>
      </w:r>
      <w:r w:rsidRPr="00784171">
        <w:rPr>
          <w:szCs w:val="20"/>
        </w:rPr>
        <w:t xml:space="preserve">. Although these </w:t>
      </w:r>
      <w:r w:rsidRPr="00784171">
        <w:rPr>
          <w:b/>
          <w:iCs/>
          <w:sz w:val="22"/>
          <w:szCs w:val="20"/>
          <w:highlight w:val="yellow"/>
          <w:u w:val="single"/>
        </w:rPr>
        <w:t>technical hurdles</w:t>
      </w:r>
      <w:r w:rsidRPr="00784171">
        <w:rPr>
          <w:szCs w:val="20"/>
        </w:rPr>
        <w:t xml:space="preserve"> pose no barrier to the creation of human-level AI, they </w:t>
      </w:r>
      <w:r w:rsidRPr="00784171">
        <w:rPr>
          <w:sz w:val="22"/>
          <w:szCs w:val="20"/>
          <w:u w:val="single"/>
        </w:rPr>
        <w:t xml:space="preserve">will likely </w:t>
      </w:r>
      <w:r w:rsidRPr="00784171">
        <w:rPr>
          <w:b/>
          <w:iCs/>
          <w:sz w:val="22"/>
          <w:szCs w:val="20"/>
          <w:highlight w:val="yellow"/>
          <w:u w:val="single"/>
        </w:rPr>
        <w:t>forestall</w:t>
      </w:r>
      <w:r w:rsidRPr="00784171">
        <w:rPr>
          <w:sz w:val="22"/>
          <w:szCs w:val="20"/>
          <w:u w:val="single"/>
        </w:rPr>
        <w:t xml:space="preserve"> the</w:t>
      </w:r>
      <w:r w:rsidRPr="00784171">
        <w:rPr>
          <w:szCs w:val="20"/>
        </w:rPr>
        <w:t xml:space="preserve"> sudden </w:t>
      </w:r>
      <w:r w:rsidRPr="00784171">
        <w:rPr>
          <w:sz w:val="22"/>
          <w:szCs w:val="20"/>
          <w:u w:val="single"/>
        </w:rPr>
        <w:t xml:space="preserve">emergence of </w:t>
      </w:r>
      <w:r w:rsidRPr="00784171">
        <w:rPr>
          <w:sz w:val="22"/>
          <w:szCs w:val="20"/>
          <w:highlight w:val="yellow"/>
          <w:u w:val="single"/>
        </w:rPr>
        <w:t>an unstoppable “superintelligence.”</w:t>
      </w:r>
    </w:p>
    <w:p w14:paraId="54C051C7" w14:textId="77777777" w:rsidR="00784171" w:rsidRPr="00784171" w:rsidRDefault="00784171" w:rsidP="00784171">
      <w:pPr>
        <w:rPr>
          <w:szCs w:val="20"/>
        </w:rPr>
      </w:pPr>
      <w:r w:rsidRPr="00784171">
        <w:rPr>
          <w:sz w:val="22"/>
          <w:szCs w:val="20"/>
          <w:u w:val="single"/>
        </w:rPr>
        <w:t xml:space="preserve">The </w:t>
      </w:r>
      <w:r w:rsidRPr="00784171">
        <w:rPr>
          <w:sz w:val="22"/>
          <w:szCs w:val="20"/>
          <w:highlight w:val="yellow"/>
          <w:u w:val="single"/>
        </w:rPr>
        <w:t>risks of self-improving</w:t>
      </w:r>
      <w:r w:rsidRPr="00784171">
        <w:rPr>
          <w:sz w:val="22"/>
          <w:szCs w:val="20"/>
          <w:u w:val="single"/>
        </w:rPr>
        <w:t xml:space="preserve"> intelligent </w:t>
      </w:r>
      <w:r w:rsidRPr="00784171">
        <w:rPr>
          <w:sz w:val="22"/>
          <w:szCs w:val="20"/>
          <w:highlight w:val="yellow"/>
          <w:u w:val="single"/>
        </w:rPr>
        <w:t xml:space="preserve">machines are </w:t>
      </w:r>
      <w:r w:rsidRPr="00784171">
        <w:rPr>
          <w:b/>
          <w:iCs/>
          <w:sz w:val="22"/>
          <w:szCs w:val="20"/>
          <w:highlight w:val="yellow"/>
          <w:u w:val="single"/>
        </w:rPr>
        <w:t>grossly exaggerated</w:t>
      </w:r>
      <w:r w:rsidRPr="00784171">
        <w:rPr>
          <w:sz w:val="22"/>
          <w:szCs w:val="20"/>
          <w:u w:val="single"/>
        </w:rPr>
        <w:t xml:space="preserve"> and ought not serve as a </w:t>
      </w:r>
      <w:r w:rsidRPr="00784171">
        <w:rPr>
          <w:b/>
          <w:iCs/>
          <w:sz w:val="22"/>
          <w:szCs w:val="20"/>
          <w:u w:val="single"/>
        </w:rPr>
        <w:t>distraction</w:t>
      </w:r>
      <w:r w:rsidRPr="00784171">
        <w:rPr>
          <w:sz w:val="22"/>
          <w:szCs w:val="20"/>
          <w:u w:val="single"/>
        </w:rPr>
        <w:t xml:space="preserve"> from the existential risks we already face</w:t>
      </w:r>
      <w:r w:rsidRPr="00784171">
        <w:rPr>
          <w:szCs w:val="20"/>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710E2C29"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It's </w:t>
      </w:r>
      <w:r w:rsidRPr="00784171">
        <w:rPr>
          <w:rFonts w:eastAsiaTheme="majorEastAsia" w:cstheme="majorBidi"/>
          <w:b/>
          <w:iCs/>
          <w:sz w:val="22"/>
          <w:u w:val="single"/>
        </w:rPr>
        <w:t>super far off</w:t>
      </w:r>
      <w:r w:rsidRPr="00784171">
        <w:rPr>
          <w:rFonts w:eastAsiaTheme="majorEastAsia" w:cstheme="majorBidi"/>
          <w:b/>
          <w:iCs/>
          <w:sz w:val="22"/>
        </w:rPr>
        <w:t xml:space="preserve"> and won’t be threatening</w:t>
      </w:r>
    </w:p>
    <w:p w14:paraId="47C11E2D" w14:textId="77777777" w:rsidR="00784171" w:rsidRPr="00784171" w:rsidRDefault="00784171" w:rsidP="00784171">
      <w:r w:rsidRPr="00784171">
        <w:t xml:space="preserve">Dr. Oren </w:t>
      </w:r>
      <w:r w:rsidRPr="00784171">
        <w:rPr>
          <w:b/>
          <w:bCs/>
          <w:sz w:val="22"/>
        </w:rPr>
        <w:t>Etzioni 16</w:t>
      </w:r>
      <w:r w:rsidRPr="00784171">
        <w:t>, Professor of Computer Science at the University of Washington, CEO of the Allen Institute for Artificial Intelligence, Ph.D. from Carnegie Mellon University and BA from Harvard University, “No, the Experts Don’t Think Superintelligent AI is a Threat to Humanity”, MIT Technology Review, 9-20, https://www.technologyreview.com/s/602410/no-the-experts-dont-think-superintelligent-ai-is-a-threat-to-humanity/</w:t>
      </w:r>
    </w:p>
    <w:p w14:paraId="56AF72CC" w14:textId="77777777" w:rsidR="00784171" w:rsidRPr="00784171" w:rsidRDefault="00784171" w:rsidP="00784171">
      <w:pPr>
        <w:rPr>
          <w:sz w:val="16"/>
        </w:rPr>
      </w:pPr>
      <w:r w:rsidRPr="00784171">
        <w:rPr>
          <w:sz w:val="22"/>
          <w:highlight w:val="yellow"/>
          <w:u w:val="single"/>
        </w:rPr>
        <w:t xml:space="preserve">If you </w:t>
      </w:r>
      <w:r w:rsidRPr="00784171">
        <w:rPr>
          <w:b/>
          <w:iCs/>
          <w:sz w:val="22"/>
          <w:highlight w:val="yellow"/>
          <w:u w:val="single"/>
        </w:rPr>
        <w:t>believe everything you read</w:t>
      </w:r>
      <w:r w:rsidRPr="00784171">
        <w:rPr>
          <w:sz w:val="22"/>
          <w:highlight w:val="yellow"/>
          <w:u w:val="single"/>
        </w:rPr>
        <w:t>, you are</w:t>
      </w:r>
      <w:r w:rsidRPr="00784171">
        <w:rPr>
          <w:sz w:val="22"/>
          <w:u w:val="single"/>
        </w:rPr>
        <w:t xml:space="preserve"> probably quite </w:t>
      </w:r>
      <w:r w:rsidRPr="00784171">
        <w:rPr>
          <w:sz w:val="22"/>
          <w:highlight w:val="yellow"/>
          <w:u w:val="single"/>
        </w:rPr>
        <w:t>worried about</w:t>
      </w:r>
      <w:r w:rsidRPr="00784171">
        <w:rPr>
          <w:sz w:val="16"/>
        </w:rPr>
        <w:t xml:space="preserve"> the prospect of </w:t>
      </w:r>
      <w:r w:rsidRPr="00784171">
        <w:rPr>
          <w:sz w:val="22"/>
          <w:u w:val="single"/>
        </w:rPr>
        <w:t xml:space="preserve">a superintelligent, </w:t>
      </w:r>
      <w:r w:rsidRPr="00784171">
        <w:rPr>
          <w:sz w:val="22"/>
          <w:highlight w:val="yellow"/>
          <w:u w:val="single"/>
        </w:rPr>
        <w:t>killer AI</w:t>
      </w:r>
      <w:r w:rsidRPr="00784171">
        <w:rPr>
          <w:sz w:val="16"/>
        </w:rPr>
        <w:t>. The Guardian, a British newspaper, warned recently that “we’re like children playing with a bomb,” and a recent Newsweek headline reads, “Artificial Intelligence Is Coming, and It Could Wipe Us Out.”</w:t>
      </w:r>
    </w:p>
    <w:p w14:paraId="23D3DCC5" w14:textId="77777777" w:rsidR="00784171" w:rsidRPr="00784171" w:rsidRDefault="00784171" w:rsidP="00784171">
      <w:pPr>
        <w:rPr>
          <w:sz w:val="16"/>
        </w:rPr>
      </w:pPr>
      <w:r w:rsidRPr="00784171">
        <w:rPr>
          <w:sz w:val="16"/>
        </w:rPr>
        <w:t xml:space="preserve">Numerous such </w:t>
      </w:r>
      <w:r w:rsidRPr="00784171">
        <w:rPr>
          <w:sz w:val="22"/>
          <w:u w:val="single"/>
        </w:rPr>
        <w:t>headlines</w:t>
      </w:r>
      <w:r w:rsidRPr="00784171">
        <w:rPr>
          <w:sz w:val="16"/>
        </w:rPr>
        <w:t xml:space="preserve">, fueled by comments from the likes of Elon Musk and Stephen Hawking, </w:t>
      </w:r>
      <w:r w:rsidRPr="00784171">
        <w:rPr>
          <w:sz w:val="22"/>
          <w:u w:val="single"/>
        </w:rPr>
        <w:t>are strongly influenced by</w:t>
      </w:r>
      <w:r w:rsidRPr="00784171">
        <w:rPr>
          <w:sz w:val="16"/>
        </w:rPr>
        <w:t xml:space="preserve"> the work of one man: professor Nick </w:t>
      </w:r>
      <w:r w:rsidRPr="00784171">
        <w:rPr>
          <w:sz w:val="22"/>
          <w:u w:val="single"/>
        </w:rPr>
        <w:t>Bostrom</w:t>
      </w:r>
      <w:r w:rsidRPr="00784171">
        <w:rPr>
          <w:sz w:val="16"/>
        </w:rPr>
        <w:t>, author of the philosophical treatise Superintelligence: Paths, Dangers, and Strategies.</w:t>
      </w:r>
    </w:p>
    <w:p w14:paraId="11C9312F" w14:textId="77777777" w:rsidR="00784171" w:rsidRPr="00784171" w:rsidRDefault="00784171" w:rsidP="00784171">
      <w:pPr>
        <w:rPr>
          <w:sz w:val="16"/>
        </w:rPr>
      </w:pPr>
      <w:r w:rsidRPr="00784171">
        <w:rPr>
          <w:sz w:val="22"/>
          <w:u w:val="single"/>
        </w:rPr>
        <w:t>Bostrom is a</w:t>
      </w:r>
      <w:r w:rsidRPr="00784171">
        <w:rPr>
          <w:sz w:val="16"/>
        </w:rPr>
        <w:t xml:space="preserve">n Oxford </w:t>
      </w:r>
      <w:r w:rsidRPr="00784171">
        <w:rPr>
          <w:sz w:val="22"/>
          <w:u w:val="single"/>
        </w:rPr>
        <w:t xml:space="preserve">philosopher, but </w:t>
      </w:r>
      <w:r w:rsidRPr="00784171">
        <w:rPr>
          <w:b/>
          <w:iCs/>
          <w:sz w:val="22"/>
          <w:u w:val="single"/>
        </w:rPr>
        <w:t>quantitative assessment of risks</w:t>
      </w:r>
      <w:r w:rsidRPr="00784171">
        <w:rPr>
          <w:sz w:val="22"/>
          <w:u w:val="single"/>
        </w:rPr>
        <w:t xml:space="preserve"> is the province of actuarial science</w:t>
      </w:r>
      <w:r w:rsidRPr="00784171">
        <w:rPr>
          <w:sz w:val="16"/>
        </w:rPr>
        <w:t>. He may be dubbed the world’s first prominent “actuarial philosopher,” though the term seems an oxymoron given that philosophy is an arena for conceptual arguments, and risk assessment is a data-driven statistical exercise.</w:t>
      </w:r>
    </w:p>
    <w:p w14:paraId="6E7093B7" w14:textId="77777777" w:rsidR="00784171" w:rsidRPr="00784171" w:rsidRDefault="00784171" w:rsidP="00784171">
      <w:pPr>
        <w:rPr>
          <w:sz w:val="16"/>
        </w:rPr>
      </w:pPr>
      <w:r w:rsidRPr="00784171">
        <w:rPr>
          <w:sz w:val="16"/>
        </w:rPr>
        <w:t>So what do the data say? Bostrom aggregates the results of four different surveys of groups such as participants in a conference called “Philosophy and Theory of AI,” held in 2011 in Thessaloniki, Greece, and members of the Greek Association for Artificial Intelligence (he does not provide response rates or the phrasing of questions, and he does not account for the reliance on data collected in Greece).</w:t>
      </w:r>
    </w:p>
    <w:p w14:paraId="6FDFC3CC" w14:textId="77777777" w:rsidR="00784171" w:rsidRPr="00784171" w:rsidRDefault="00784171" w:rsidP="00784171">
      <w:pPr>
        <w:rPr>
          <w:sz w:val="16"/>
        </w:rPr>
      </w:pPr>
      <w:r w:rsidRPr="00784171">
        <w:rPr>
          <w:sz w:val="16"/>
        </w:rPr>
        <w:t>His findings are presented as probabilities that human-level AI will be attained by a certain time:</w:t>
      </w:r>
    </w:p>
    <w:p w14:paraId="76674DBC" w14:textId="77777777" w:rsidR="00784171" w:rsidRPr="00784171" w:rsidRDefault="00784171" w:rsidP="00784171">
      <w:pPr>
        <w:ind w:left="720"/>
        <w:rPr>
          <w:sz w:val="16"/>
        </w:rPr>
      </w:pPr>
      <w:r w:rsidRPr="00784171">
        <w:rPr>
          <w:sz w:val="16"/>
        </w:rPr>
        <w:t>By 2022: 10 percent.</w:t>
      </w:r>
    </w:p>
    <w:p w14:paraId="741E2366" w14:textId="77777777" w:rsidR="00784171" w:rsidRPr="00784171" w:rsidRDefault="00784171" w:rsidP="00784171">
      <w:pPr>
        <w:ind w:left="720"/>
        <w:rPr>
          <w:sz w:val="16"/>
        </w:rPr>
      </w:pPr>
      <w:r w:rsidRPr="00784171">
        <w:rPr>
          <w:sz w:val="16"/>
        </w:rPr>
        <w:t>By 2040: 50 percent.</w:t>
      </w:r>
    </w:p>
    <w:p w14:paraId="4340F4DE" w14:textId="77777777" w:rsidR="00784171" w:rsidRPr="00784171" w:rsidRDefault="00784171" w:rsidP="00784171">
      <w:pPr>
        <w:ind w:left="720"/>
        <w:rPr>
          <w:sz w:val="16"/>
        </w:rPr>
      </w:pPr>
      <w:r w:rsidRPr="00784171">
        <w:rPr>
          <w:sz w:val="16"/>
        </w:rPr>
        <w:t>By 2075: 90 percent.</w:t>
      </w:r>
    </w:p>
    <w:p w14:paraId="2DFEC962" w14:textId="77777777" w:rsidR="00784171" w:rsidRPr="00784171" w:rsidRDefault="00784171" w:rsidP="00784171">
      <w:pPr>
        <w:rPr>
          <w:sz w:val="16"/>
        </w:rPr>
      </w:pPr>
      <w:r w:rsidRPr="00784171">
        <w:rPr>
          <w:sz w:val="16"/>
        </w:rPr>
        <w:t xml:space="preserve">This aggregate of four surveys is the main source of data on the advent of human-level intelligence in over 300 pages of philosophical arguments, fables, and metaphors. </w:t>
      </w:r>
    </w:p>
    <w:p w14:paraId="22807B30" w14:textId="77777777" w:rsidR="00784171" w:rsidRPr="00784171" w:rsidRDefault="00784171" w:rsidP="00784171">
      <w:pPr>
        <w:rPr>
          <w:sz w:val="16"/>
        </w:rPr>
      </w:pPr>
      <w:r w:rsidRPr="00784171">
        <w:rPr>
          <w:sz w:val="16"/>
        </w:rPr>
        <w:t xml:space="preserve">To get a more accurate assessment of the opinion of leading researchers in the field, I turned to </w:t>
      </w:r>
      <w:r w:rsidRPr="00784171">
        <w:rPr>
          <w:sz w:val="22"/>
          <w:u w:val="single"/>
        </w:rPr>
        <w:t xml:space="preserve">the Fellows of the </w:t>
      </w:r>
      <w:r w:rsidRPr="00784171">
        <w:rPr>
          <w:b/>
          <w:iCs/>
          <w:sz w:val="22"/>
          <w:u w:val="single"/>
        </w:rPr>
        <w:t>A</w:t>
      </w:r>
      <w:r w:rsidRPr="00784171">
        <w:rPr>
          <w:sz w:val="22"/>
          <w:u w:val="single"/>
        </w:rPr>
        <w:t xml:space="preserve">merican </w:t>
      </w:r>
      <w:r w:rsidRPr="00784171">
        <w:rPr>
          <w:b/>
          <w:iCs/>
          <w:sz w:val="22"/>
          <w:u w:val="single"/>
        </w:rPr>
        <w:t>A</w:t>
      </w:r>
      <w:r w:rsidRPr="00784171">
        <w:rPr>
          <w:sz w:val="22"/>
          <w:u w:val="single"/>
        </w:rPr>
        <w:t xml:space="preserve">ssociation for </w:t>
      </w:r>
      <w:r w:rsidRPr="00784171">
        <w:rPr>
          <w:b/>
          <w:iCs/>
          <w:sz w:val="22"/>
          <w:u w:val="single"/>
        </w:rPr>
        <w:t>A</w:t>
      </w:r>
      <w:r w:rsidRPr="00784171">
        <w:rPr>
          <w:sz w:val="22"/>
          <w:u w:val="single"/>
        </w:rPr>
        <w:t xml:space="preserve">rtificial </w:t>
      </w:r>
      <w:r w:rsidRPr="00784171">
        <w:rPr>
          <w:b/>
          <w:iCs/>
          <w:sz w:val="22"/>
          <w:u w:val="single"/>
        </w:rPr>
        <w:t>I</w:t>
      </w:r>
      <w:r w:rsidRPr="00784171">
        <w:rPr>
          <w:sz w:val="22"/>
          <w:u w:val="single"/>
        </w:rPr>
        <w:t>ntelligence</w:t>
      </w:r>
      <w:r w:rsidRPr="00784171">
        <w:rPr>
          <w:sz w:val="16"/>
        </w:rPr>
        <w:t xml:space="preserve">, </w:t>
      </w:r>
      <w:r w:rsidRPr="00784171">
        <w:rPr>
          <w:sz w:val="22"/>
          <w:u w:val="single"/>
        </w:rPr>
        <w:t>a group of researchers who are recognized as having made significant, sustained contributions to the field</w:t>
      </w:r>
      <w:r w:rsidRPr="00784171">
        <w:rPr>
          <w:sz w:val="16"/>
        </w:rPr>
        <w:t>.</w:t>
      </w:r>
    </w:p>
    <w:p w14:paraId="360297F6" w14:textId="77777777" w:rsidR="00784171" w:rsidRPr="00784171" w:rsidRDefault="00784171" w:rsidP="00784171">
      <w:pPr>
        <w:rPr>
          <w:sz w:val="16"/>
        </w:rPr>
      </w:pPr>
      <w:r w:rsidRPr="00784171">
        <w:rPr>
          <w:sz w:val="16"/>
        </w:rPr>
        <w:t xml:space="preserve">In early March 2016, AAAI </w:t>
      </w:r>
      <w:r w:rsidRPr="00784171">
        <w:rPr>
          <w:sz w:val="22"/>
          <w:u w:val="single"/>
        </w:rPr>
        <w:t xml:space="preserve">sent out </w:t>
      </w:r>
      <w:r w:rsidRPr="00784171">
        <w:rPr>
          <w:sz w:val="22"/>
          <w:highlight w:val="yellow"/>
          <w:u w:val="single"/>
        </w:rPr>
        <w:t>a</w:t>
      </w:r>
      <w:r w:rsidRPr="00784171">
        <w:rPr>
          <w:sz w:val="22"/>
          <w:u w:val="single"/>
        </w:rPr>
        <w:t xml:space="preserve">n anonymous </w:t>
      </w:r>
      <w:r w:rsidRPr="00784171">
        <w:rPr>
          <w:sz w:val="22"/>
          <w:highlight w:val="yellow"/>
          <w:u w:val="single"/>
        </w:rPr>
        <w:t>survey</w:t>
      </w:r>
      <w:r w:rsidRPr="00784171">
        <w:rPr>
          <w:sz w:val="16"/>
        </w:rPr>
        <w:t xml:space="preserve"> on my behalf, posing the following question </w:t>
      </w:r>
      <w:r w:rsidRPr="00784171">
        <w:rPr>
          <w:sz w:val="22"/>
          <w:highlight w:val="yellow"/>
          <w:u w:val="single"/>
        </w:rPr>
        <w:t>to 193 fellows</w:t>
      </w:r>
      <w:r w:rsidRPr="00784171">
        <w:rPr>
          <w:sz w:val="16"/>
        </w:rPr>
        <w:t>:</w:t>
      </w:r>
    </w:p>
    <w:p w14:paraId="1C8C82B3" w14:textId="77777777" w:rsidR="00784171" w:rsidRPr="00784171" w:rsidRDefault="00784171" w:rsidP="00784171">
      <w:pPr>
        <w:rPr>
          <w:sz w:val="16"/>
        </w:rPr>
      </w:pPr>
      <w:r w:rsidRPr="00784171">
        <w:rPr>
          <w:sz w:val="16"/>
        </w:rPr>
        <w:t xml:space="preserve">“In his book, Nick Bostrom has defined Superintelligence as ‘an intellect that is much smarter than the best human brains in practically every field, including scientific creativity, general wisdom and social skills.’ </w:t>
      </w:r>
      <w:r w:rsidRPr="00784171">
        <w:rPr>
          <w:b/>
          <w:iCs/>
          <w:sz w:val="22"/>
          <w:highlight w:val="yellow"/>
          <w:u w:val="single"/>
        </w:rPr>
        <w:t>When</w:t>
      </w:r>
      <w:r w:rsidRPr="00784171">
        <w:rPr>
          <w:b/>
          <w:iCs/>
          <w:sz w:val="22"/>
          <w:u w:val="single"/>
        </w:rPr>
        <w:t xml:space="preserve"> do you think </w:t>
      </w:r>
      <w:r w:rsidRPr="00784171">
        <w:rPr>
          <w:b/>
          <w:iCs/>
          <w:sz w:val="22"/>
          <w:highlight w:val="yellow"/>
          <w:u w:val="single"/>
        </w:rPr>
        <w:t>we will achieve Superintelligence?</w:t>
      </w:r>
      <w:r w:rsidRPr="00784171">
        <w:rPr>
          <w:sz w:val="16"/>
        </w:rPr>
        <w:t>”</w:t>
      </w:r>
    </w:p>
    <w:p w14:paraId="557EC7B2" w14:textId="77777777" w:rsidR="00784171" w:rsidRPr="00784171" w:rsidRDefault="00784171" w:rsidP="00784171">
      <w:pPr>
        <w:rPr>
          <w:sz w:val="16"/>
        </w:rPr>
      </w:pPr>
      <w:r w:rsidRPr="00784171">
        <w:rPr>
          <w:sz w:val="16"/>
        </w:rPr>
        <w:t xml:space="preserve">Over the next week or so, 80 fellows responded (a 41 percent response rate), and their responses are summarized below: </w:t>
      </w:r>
    </w:p>
    <w:p w14:paraId="7BBFDA1E" w14:textId="77777777" w:rsidR="00784171" w:rsidRPr="00784171" w:rsidRDefault="00784171" w:rsidP="00784171">
      <w:pPr>
        <w:rPr>
          <w:sz w:val="16"/>
        </w:rPr>
      </w:pPr>
      <w:r w:rsidRPr="00784171">
        <w:rPr>
          <w:noProof/>
          <w:lang w:eastAsia="zh-TW"/>
        </w:rPr>
        <w:drawing>
          <wp:inline distT="0" distB="0" distL="0" distR="0" wp14:anchorId="75F2C82A" wp14:editId="7DF5DB68">
            <wp:extent cx="2618842" cy="1760449"/>
            <wp:effectExtent l="0" t="0" r="0" b="0"/>
            <wp:docPr id="12" name="Picture 12" descr="https://cdn.technologyreview.com/i/images/ykuvebi16-1.jpg?sw=600&amp;cx=0&amp;cy=0&amp;cw=1024&amp;ch=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ykuvebi16-1.jpg?sw=600&amp;cx=0&amp;cy=0&amp;cw=1024&amp;ch=68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26640" cy="1765691"/>
                    </a:xfrm>
                    <a:prstGeom prst="rect">
                      <a:avLst/>
                    </a:prstGeom>
                    <a:noFill/>
                    <a:ln>
                      <a:noFill/>
                    </a:ln>
                  </pic:spPr>
                </pic:pic>
              </a:graphicData>
            </a:graphic>
          </wp:inline>
        </w:drawing>
      </w:r>
    </w:p>
    <w:p w14:paraId="0A1FA4AB" w14:textId="77777777" w:rsidR="00784171" w:rsidRPr="00784171" w:rsidRDefault="00784171" w:rsidP="00784171">
      <w:pPr>
        <w:rPr>
          <w:sz w:val="16"/>
        </w:rPr>
      </w:pPr>
      <w:r w:rsidRPr="00784171">
        <w:rPr>
          <w:sz w:val="16"/>
        </w:rPr>
        <w:t xml:space="preserve">In essence, </w:t>
      </w:r>
      <w:r w:rsidRPr="00784171">
        <w:rPr>
          <w:sz w:val="22"/>
          <w:highlight w:val="yellow"/>
          <w:u w:val="single"/>
        </w:rPr>
        <w:t>according to 92</w:t>
      </w:r>
      <w:r w:rsidRPr="00784171">
        <w:rPr>
          <w:sz w:val="22"/>
          <w:u w:val="single"/>
        </w:rPr>
        <w:t xml:space="preserve">.5 </w:t>
      </w:r>
      <w:r w:rsidRPr="00784171">
        <w:rPr>
          <w:sz w:val="22"/>
          <w:highlight w:val="yellow"/>
          <w:u w:val="single"/>
        </w:rPr>
        <w:t>percent</w:t>
      </w:r>
      <w:r w:rsidRPr="00784171">
        <w:rPr>
          <w:sz w:val="22"/>
          <w:u w:val="single"/>
        </w:rPr>
        <w:t xml:space="preserve"> of the respondents, </w:t>
      </w:r>
      <w:r w:rsidRPr="00784171">
        <w:rPr>
          <w:b/>
          <w:iCs/>
          <w:sz w:val="22"/>
          <w:u w:val="single"/>
        </w:rPr>
        <w:t xml:space="preserve">superintelligence is </w:t>
      </w:r>
      <w:r w:rsidRPr="00784171">
        <w:rPr>
          <w:b/>
          <w:iCs/>
          <w:sz w:val="22"/>
          <w:highlight w:val="yellow"/>
          <w:u w:val="single"/>
        </w:rPr>
        <w:t>beyond the foreseeable horizon</w:t>
      </w:r>
      <w:r w:rsidRPr="00784171">
        <w:rPr>
          <w:sz w:val="16"/>
        </w:rPr>
        <w:t>. This interpretation is also supported by written comments shared by the fellows.</w:t>
      </w:r>
    </w:p>
    <w:p w14:paraId="7AFCD9A8" w14:textId="77777777" w:rsidR="00784171" w:rsidRPr="00784171" w:rsidRDefault="00784171" w:rsidP="00784171">
      <w:pPr>
        <w:rPr>
          <w:sz w:val="16"/>
        </w:rPr>
      </w:pPr>
      <w:r w:rsidRPr="00784171">
        <w:rPr>
          <w:sz w:val="16"/>
        </w:rPr>
        <w:t>Even though the survey was anonymous, 44 fellows chose to identify themselves, including Geoff Hinton (deep-learning luminary), Ed Feigenbaum (Stanford, Turing Award winner), Rodney Brooks (leading roboticist), and Peter Norvig (Google).</w:t>
      </w:r>
    </w:p>
    <w:p w14:paraId="5137024F" w14:textId="77777777" w:rsidR="00784171" w:rsidRPr="00784171" w:rsidRDefault="00784171" w:rsidP="00784171">
      <w:pPr>
        <w:rPr>
          <w:sz w:val="16"/>
        </w:rPr>
      </w:pPr>
      <w:r w:rsidRPr="00784171">
        <w:rPr>
          <w:sz w:val="16"/>
        </w:rPr>
        <w:t>The respondents also shared several comments, including the following:</w:t>
      </w:r>
    </w:p>
    <w:p w14:paraId="46606957" w14:textId="77777777" w:rsidR="00784171" w:rsidRPr="00784171" w:rsidRDefault="00784171" w:rsidP="00784171">
      <w:pPr>
        <w:ind w:left="720"/>
        <w:rPr>
          <w:sz w:val="16"/>
        </w:rPr>
      </w:pPr>
      <w:r w:rsidRPr="00784171">
        <w:rPr>
          <w:sz w:val="16"/>
        </w:rPr>
        <w:t>“</w:t>
      </w:r>
      <w:r w:rsidRPr="00784171">
        <w:rPr>
          <w:sz w:val="22"/>
          <w:u w:val="single"/>
        </w:rPr>
        <w:t>Way, way, way more than 25 years.</w:t>
      </w:r>
      <w:r w:rsidRPr="00784171">
        <w:rPr>
          <w:sz w:val="16"/>
        </w:rPr>
        <w:t xml:space="preserve"> </w:t>
      </w:r>
      <w:r w:rsidRPr="00784171">
        <w:rPr>
          <w:b/>
          <w:iCs/>
          <w:sz w:val="22"/>
          <w:highlight w:val="yellow"/>
          <w:u w:val="single"/>
        </w:rPr>
        <w:t>Centuries most likely</w:t>
      </w:r>
      <w:r w:rsidRPr="00784171">
        <w:rPr>
          <w:b/>
          <w:iCs/>
          <w:sz w:val="22"/>
          <w:u w:val="single"/>
        </w:rPr>
        <w:t>. But not never</w:t>
      </w:r>
      <w:r w:rsidRPr="00784171">
        <w:rPr>
          <w:sz w:val="16"/>
        </w:rPr>
        <w:t>.”</w:t>
      </w:r>
    </w:p>
    <w:p w14:paraId="7BB603DF" w14:textId="77777777" w:rsidR="00784171" w:rsidRPr="00784171" w:rsidRDefault="00784171" w:rsidP="00784171">
      <w:pPr>
        <w:ind w:left="720"/>
        <w:rPr>
          <w:sz w:val="16"/>
        </w:rPr>
      </w:pPr>
      <w:r w:rsidRPr="00784171">
        <w:rPr>
          <w:sz w:val="16"/>
        </w:rPr>
        <w:t>“</w:t>
      </w:r>
      <w:r w:rsidRPr="00784171">
        <w:rPr>
          <w:sz w:val="22"/>
          <w:u w:val="single"/>
        </w:rPr>
        <w:t xml:space="preserve">We’re competing with millions of years’ evolution of the human brain. </w:t>
      </w:r>
      <w:r w:rsidRPr="00784171">
        <w:rPr>
          <w:sz w:val="22"/>
          <w:highlight w:val="yellow"/>
          <w:u w:val="single"/>
        </w:rPr>
        <w:t>We can write single-purpose programs</w:t>
      </w:r>
      <w:r w:rsidRPr="00784171">
        <w:rPr>
          <w:sz w:val="22"/>
          <w:u w:val="single"/>
        </w:rPr>
        <w:t xml:space="preserve"> that can compete with humans</w:t>
      </w:r>
      <w:r w:rsidRPr="00784171">
        <w:rPr>
          <w:sz w:val="16"/>
        </w:rPr>
        <w:t xml:space="preserve">, and sometimes excel, </w:t>
      </w:r>
      <w:r w:rsidRPr="00784171">
        <w:rPr>
          <w:sz w:val="22"/>
          <w:highlight w:val="yellow"/>
          <w:u w:val="single"/>
        </w:rPr>
        <w:t xml:space="preserve">but the world is </w:t>
      </w:r>
      <w:r w:rsidRPr="00784171">
        <w:rPr>
          <w:b/>
          <w:iCs/>
          <w:sz w:val="22"/>
          <w:highlight w:val="yellow"/>
          <w:u w:val="single"/>
        </w:rPr>
        <w:t>not</w:t>
      </w:r>
      <w:r w:rsidRPr="00784171">
        <w:rPr>
          <w:b/>
          <w:iCs/>
          <w:sz w:val="22"/>
          <w:u w:val="single"/>
        </w:rPr>
        <w:t xml:space="preserve"> neatly </w:t>
      </w:r>
      <w:r w:rsidRPr="00784171">
        <w:rPr>
          <w:b/>
          <w:iCs/>
          <w:sz w:val="22"/>
          <w:highlight w:val="yellow"/>
          <w:u w:val="single"/>
        </w:rPr>
        <w:t>compartmentalized</w:t>
      </w:r>
      <w:r w:rsidRPr="00784171">
        <w:rPr>
          <w:b/>
          <w:iCs/>
          <w:sz w:val="22"/>
          <w:u w:val="single"/>
        </w:rPr>
        <w:t xml:space="preserve"> into single-problem questions</w:t>
      </w:r>
      <w:r w:rsidRPr="00784171">
        <w:rPr>
          <w:sz w:val="16"/>
        </w:rPr>
        <w:t>.”</w:t>
      </w:r>
    </w:p>
    <w:p w14:paraId="10BF76FA" w14:textId="77777777" w:rsidR="00784171" w:rsidRPr="00784171" w:rsidRDefault="00784171" w:rsidP="00784171">
      <w:pPr>
        <w:ind w:left="720"/>
        <w:rPr>
          <w:sz w:val="16"/>
        </w:rPr>
      </w:pPr>
      <w:r w:rsidRPr="00784171">
        <w:rPr>
          <w:sz w:val="16"/>
        </w:rPr>
        <w:t xml:space="preserve">“Nick </w:t>
      </w:r>
      <w:r w:rsidRPr="00784171">
        <w:rPr>
          <w:sz w:val="22"/>
          <w:highlight w:val="yellow"/>
          <w:u w:val="single"/>
        </w:rPr>
        <w:t>Bostrom is a</w:t>
      </w:r>
      <w:r w:rsidRPr="00784171">
        <w:rPr>
          <w:sz w:val="22"/>
          <w:u w:val="single"/>
        </w:rPr>
        <w:t xml:space="preserve"> professional </w:t>
      </w:r>
      <w:r w:rsidRPr="00784171">
        <w:rPr>
          <w:b/>
          <w:iCs/>
          <w:sz w:val="22"/>
          <w:highlight w:val="yellow"/>
          <w:u w:val="single"/>
        </w:rPr>
        <w:t>scare monger</w:t>
      </w:r>
      <w:r w:rsidRPr="00784171">
        <w:rPr>
          <w:sz w:val="22"/>
          <w:highlight w:val="yellow"/>
          <w:u w:val="single"/>
        </w:rPr>
        <w:t>. His</w:t>
      </w:r>
      <w:r w:rsidRPr="00784171">
        <w:rPr>
          <w:sz w:val="22"/>
          <w:u w:val="single"/>
        </w:rPr>
        <w:t xml:space="preserve"> Institute’s </w:t>
      </w:r>
      <w:r w:rsidRPr="00784171">
        <w:rPr>
          <w:sz w:val="22"/>
          <w:highlight w:val="yellow"/>
          <w:u w:val="single"/>
        </w:rPr>
        <w:t>role is to find existential threats</w:t>
      </w:r>
      <w:r w:rsidRPr="00784171">
        <w:rPr>
          <w:sz w:val="16"/>
        </w:rPr>
        <w:t xml:space="preserve"> to humanity. </w:t>
      </w:r>
      <w:r w:rsidRPr="00784171">
        <w:rPr>
          <w:b/>
          <w:iCs/>
          <w:sz w:val="22"/>
          <w:highlight w:val="yellow"/>
          <w:u w:val="single"/>
        </w:rPr>
        <w:t>He sees them everywhere</w:t>
      </w:r>
      <w:r w:rsidRPr="00784171">
        <w:rPr>
          <w:sz w:val="22"/>
          <w:u w:val="single"/>
        </w:rPr>
        <w:t xml:space="preserve">. I am tempted to refer to him as </w:t>
      </w:r>
      <w:r w:rsidRPr="00784171">
        <w:rPr>
          <w:sz w:val="22"/>
          <w:highlight w:val="yellow"/>
          <w:u w:val="single"/>
        </w:rPr>
        <w:t>the ‘</w:t>
      </w:r>
      <w:r w:rsidRPr="00784171">
        <w:rPr>
          <w:b/>
          <w:iCs/>
          <w:sz w:val="22"/>
          <w:highlight w:val="yellow"/>
          <w:u w:val="single"/>
        </w:rPr>
        <w:t>Donald Trump’ of AI</w:t>
      </w:r>
      <w:r w:rsidRPr="00784171">
        <w:rPr>
          <w:sz w:val="16"/>
        </w:rPr>
        <w:t>.”</w:t>
      </w:r>
    </w:p>
    <w:p w14:paraId="1C441D21" w14:textId="77777777" w:rsidR="00784171" w:rsidRPr="00784171" w:rsidRDefault="00784171" w:rsidP="00784171">
      <w:pPr>
        <w:rPr>
          <w:sz w:val="16"/>
        </w:rPr>
      </w:pPr>
      <w:r w:rsidRPr="00784171">
        <w:rPr>
          <w:sz w:val="16"/>
        </w:rPr>
        <w:t>Surveys do, of course, have limited scientific value. They are notoriously sensitive to question phrasing, selection of respondents, etc. However, it is the one source of data that Bostrom himself turned to.</w:t>
      </w:r>
    </w:p>
    <w:p w14:paraId="7C1E3953" w14:textId="77777777" w:rsidR="00784171" w:rsidRPr="00784171" w:rsidRDefault="00784171" w:rsidP="00784171">
      <w:pPr>
        <w:rPr>
          <w:sz w:val="16"/>
        </w:rPr>
      </w:pPr>
      <w:r w:rsidRPr="00784171">
        <w:rPr>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2E8A2A27" w14:textId="77777777" w:rsidR="00784171" w:rsidRPr="00784171" w:rsidRDefault="00784171" w:rsidP="00784171">
      <w:pPr>
        <w:rPr>
          <w:sz w:val="16"/>
        </w:rPr>
      </w:pPr>
      <w:r w:rsidRPr="00784171">
        <w:rPr>
          <w:sz w:val="22"/>
          <w:u w:val="single"/>
        </w:rPr>
        <w:t>There are many valid concerns about</w:t>
      </w:r>
      <w:r w:rsidRPr="00784171">
        <w:rPr>
          <w:sz w:val="16"/>
        </w:rPr>
        <w:t xml:space="preserve"> AI, from its impact on jobs to its uses in autonomous weapons systems and even to the potential risk of </w:t>
      </w:r>
      <w:r w:rsidRPr="00784171">
        <w:rPr>
          <w:sz w:val="22"/>
          <w:u w:val="single"/>
        </w:rPr>
        <w:t xml:space="preserve">superintelligence. However, </w:t>
      </w:r>
      <w:r w:rsidRPr="00784171">
        <w:rPr>
          <w:sz w:val="22"/>
          <w:highlight w:val="yellow"/>
          <w:u w:val="single"/>
        </w:rPr>
        <w:t>predictions</w:t>
      </w:r>
      <w:r w:rsidRPr="00784171">
        <w:rPr>
          <w:sz w:val="16"/>
        </w:rPr>
        <w:t xml:space="preserve"> that </w:t>
      </w:r>
      <w:r w:rsidRPr="00784171">
        <w:rPr>
          <w:b/>
          <w:iCs/>
          <w:sz w:val="22"/>
          <w:highlight w:val="yellow"/>
          <w:u w:val="single"/>
        </w:rPr>
        <w:t xml:space="preserve">superintelligence is on the foreseeable horizon are </w:t>
      </w:r>
      <w:r w:rsidRPr="00784171">
        <w:rPr>
          <w:b/>
          <w:iCs/>
          <w:sz w:val="26"/>
          <w:highlight w:val="yellow"/>
          <w:u w:val="single"/>
        </w:rPr>
        <w:t>not supported by</w:t>
      </w:r>
      <w:r w:rsidRPr="00784171">
        <w:rPr>
          <w:b/>
          <w:iCs/>
          <w:sz w:val="26"/>
          <w:u w:val="single"/>
        </w:rPr>
        <w:t xml:space="preserve"> the available </w:t>
      </w:r>
      <w:r w:rsidRPr="00784171">
        <w:rPr>
          <w:b/>
          <w:iCs/>
          <w:sz w:val="26"/>
          <w:highlight w:val="yellow"/>
          <w:u w:val="single"/>
        </w:rPr>
        <w:t>data</w:t>
      </w:r>
      <w:r w:rsidRPr="00784171">
        <w:rPr>
          <w:sz w:val="16"/>
        </w:rPr>
        <w:t xml:space="preserve">. Moreover, </w:t>
      </w:r>
      <w:r w:rsidRPr="00784171">
        <w:rPr>
          <w:sz w:val="22"/>
          <w:highlight w:val="yellow"/>
          <w:u w:val="single"/>
        </w:rPr>
        <w:t>doom-and-gloom predictions</w:t>
      </w:r>
      <w:r w:rsidRPr="00784171">
        <w:rPr>
          <w:sz w:val="16"/>
        </w:rPr>
        <w:t xml:space="preserve"> often </w:t>
      </w:r>
      <w:r w:rsidRPr="00784171">
        <w:rPr>
          <w:sz w:val="22"/>
          <w:highlight w:val="yellow"/>
          <w:u w:val="single"/>
        </w:rPr>
        <w:t>fail</w:t>
      </w:r>
      <w:r w:rsidRPr="00784171">
        <w:rPr>
          <w:sz w:val="22"/>
          <w:u w:val="single"/>
        </w:rPr>
        <w:t xml:space="preserve"> to consider the potential benefits of AI</w:t>
      </w:r>
      <w:r w:rsidRPr="00784171">
        <w:rPr>
          <w:sz w:val="16"/>
        </w:rPr>
        <w:t xml:space="preserve"> in preventing medical errors, reducing car accidents, and more.</w:t>
      </w:r>
    </w:p>
    <w:p w14:paraId="057FDD88" w14:textId="77777777" w:rsidR="00784171" w:rsidRPr="00784171" w:rsidRDefault="00784171" w:rsidP="00784171"/>
    <w:p w14:paraId="15626933" w14:textId="77777777" w:rsidR="00784171" w:rsidRPr="00784171" w:rsidRDefault="00784171" w:rsidP="00784171">
      <w:pPr>
        <w:keepNext/>
        <w:keepLines/>
        <w:pageBreakBefore/>
        <w:spacing w:before="480"/>
        <w:jc w:val="center"/>
        <w:outlineLvl w:val="1"/>
        <w:rPr>
          <w:rFonts w:eastAsiaTheme="majorEastAsia" w:cstheme="majorBidi"/>
          <w:b/>
          <w:sz w:val="44"/>
          <w:szCs w:val="26"/>
          <w:u w:val="double"/>
        </w:rPr>
      </w:pPr>
      <w:r w:rsidRPr="00784171">
        <w:rPr>
          <w:rFonts w:eastAsiaTheme="majorEastAsia" w:cstheme="majorBidi"/>
          <w:b/>
          <w:sz w:val="44"/>
          <w:szCs w:val="26"/>
          <w:u w:val="double"/>
        </w:rPr>
        <w:t xml:space="preserve">Military Innovation DA </w:t>
      </w:r>
    </w:p>
    <w:p w14:paraId="7B6A853E"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 xml:space="preserve">1NC---DA </w:t>
      </w:r>
    </w:p>
    <w:p w14:paraId="408692CF" w14:textId="77777777" w:rsidR="00784171" w:rsidRPr="00784171" w:rsidRDefault="00784171" w:rsidP="00784171">
      <w:pPr>
        <w:keepNext/>
        <w:keepLines/>
        <w:spacing w:before="200"/>
        <w:outlineLvl w:val="3"/>
        <w:rPr>
          <w:rFonts w:eastAsiaTheme="majorEastAsia" w:cstheme="majorBidi"/>
          <w:b/>
          <w:sz w:val="22"/>
        </w:rPr>
      </w:pPr>
      <w:r w:rsidRPr="00784171">
        <w:rPr>
          <w:rFonts w:eastAsiaTheme="majorEastAsia" w:cstheme="majorBidi"/>
          <w:b/>
          <w:sz w:val="22"/>
        </w:rPr>
        <w:t xml:space="preserve">Transatlantic AI innovation is surging now. </w:t>
      </w:r>
    </w:p>
    <w:p w14:paraId="05BAEFA3" w14:textId="77777777" w:rsidR="00784171" w:rsidRPr="00784171" w:rsidRDefault="00784171" w:rsidP="00784171">
      <w:r w:rsidRPr="00784171">
        <w:t xml:space="preserve">Edward Hunter </w:t>
      </w:r>
      <w:r w:rsidRPr="00784171">
        <w:rPr>
          <w:b/>
          <w:bCs/>
          <w:sz w:val="22"/>
        </w:rPr>
        <w:t>Christie 22</w:t>
      </w:r>
      <w:r w:rsidRPr="00784171">
        <w:t xml:space="preserve">, Senior Research Fellow at the Finnish Institute of International Affairs, “Defence Cooperation in Artificial Intelligence: Bridging the Transatlantic Gap for a Stronger Europe,” European View, vol. 21, no. 1, SAGE Publications Ltd, 04/01/2022, pp. 13–21 </w:t>
      </w:r>
    </w:p>
    <w:p w14:paraId="6F87EAEC" w14:textId="77777777" w:rsidR="00784171" w:rsidRPr="00784171" w:rsidRDefault="00784171" w:rsidP="00784171">
      <w:pPr>
        <w:rPr>
          <w:sz w:val="16"/>
        </w:rPr>
      </w:pPr>
      <w:r w:rsidRPr="00784171">
        <w:rPr>
          <w:sz w:val="16"/>
        </w:rPr>
        <w:t>Investment challenges</w:t>
      </w:r>
    </w:p>
    <w:p w14:paraId="4C4C4E1A" w14:textId="77777777" w:rsidR="00784171" w:rsidRPr="00784171" w:rsidRDefault="00784171" w:rsidP="00784171">
      <w:pPr>
        <w:rPr>
          <w:sz w:val="16"/>
        </w:rPr>
      </w:pPr>
      <w:r w:rsidRPr="00784171">
        <w:rPr>
          <w:sz w:val="16"/>
        </w:rPr>
        <w:t xml:space="preserve">As noted in the introduction, </w:t>
      </w:r>
      <w:r w:rsidRPr="00784171">
        <w:rPr>
          <w:sz w:val="22"/>
          <w:u w:val="single"/>
        </w:rPr>
        <w:t xml:space="preserve">there is a significant </w:t>
      </w:r>
      <w:r w:rsidRPr="00784171">
        <w:rPr>
          <w:b/>
          <w:sz w:val="22"/>
          <w:u w:val="single"/>
        </w:rPr>
        <w:t>gap</w:t>
      </w:r>
      <w:r w:rsidRPr="00784171">
        <w:rPr>
          <w:sz w:val="22"/>
          <w:u w:val="single"/>
        </w:rPr>
        <w:t xml:space="preserve"> between overall </w:t>
      </w:r>
      <w:r w:rsidRPr="00784171">
        <w:rPr>
          <w:b/>
          <w:sz w:val="22"/>
          <w:u w:val="single"/>
        </w:rPr>
        <w:t>US</w:t>
      </w:r>
      <w:r w:rsidRPr="00784171">
        <w:rPr>
          <w:sz w:val="22"/>
          <w:u w:val="single"/>
        </w:rPr>
        <w:t xml:space="preserve"> and </w:t>
      </w:r>
      <w:r w:rsidRPr="00784171">
        <w:rPr>
          <w:b/>
          <w:sz w:val="22"/>
          <w:u w:val="single"/>
        </w:rPr>
        <w:t>European</w:t>
      </w:r>
      <w:r w:rsidRPr="00784171">
        <w:rPr>
          <w:sz w:val="22"/>
          <w:u w:val="single"/>
        </w:rPr>
        <w:t xml:space="preserve"> </w:t>
      </w:r>
      <w:r w:rsidRPr="00784171">
        <w:rPr>
          <w:b/>
          <w:sz w:val="22"/>
          <w:u w:val="single"/>
        </w:rPr>
        <w:t>defence</w:t>
      </w:r>
      <w:r w:rsidRPr="00784171">
        <w:rPr>
          <w:sz w:val="22"/>
          <w:u w:val="single"/>
        </w:rPr>
        <w:t xml:space="preserve"> spending levels. This general pattern</w:t>
      </w:r>
      <w:r w:rsidRPr="00784171">
        <w:rPr>
          <w:sz w:val="16"/>
        </w:rPr>
        <w:t xml:space="preserve"> </w:t>
      </w:r>
      <w:r w:rsidRPr="00784171">
        <w:rPr>
          <w:b/>
          <w:sz w:val="22"/>
          <w:u w:val="single"/>
        </w:rPr>
        <w:t>also</w:t>
      </w:r>
      <w:r w:rsidRPr="00784171">
        <w:rPr>
          <w:sz w:val="16"/>
        </w:rPr>
        <w:t xml:space="preserve"> </w:t>
      </w:r>
      <w:r w:rsidRPr="00784171">
        <w:rPr>
          <w:sz w:val="22"/>
          <w:u w:val="single"/>
        </w:rPr>
        <w:t>holds for defence</w:t>
      </w:r>
      <w:r w:rsidRPr="00784171">
        <w:rPr>
          <w:sz w:val="16"/>
        </w:rPr>
        <w:t xml:space="preserve"> </w:t>
      </w:r>
      <w:r w:rsidRPr="00784171">
        <w:rPr>
          <w:b/>
          <w:sz w:val="22"/>
          <w:u w:val="single"/>
        </w:rPr>
        <w:t>r</w:t>
      </w:r>
      <w:r w:rsidRPr="00784171">
        <w:rPr>
          <w:sz w:val="16"/>
        </w:rPr>
        <w:t xml:space="preserve">esearch </w:t>
      </w:r>
      <w:r w:rsidRPr="00784171">
        <w:rPr>
          <w:sz w:val="22"/>
          <w:u w:val="single"/>
        </w:rPr>
        <w:t>and</w:t>
      </w:r>
      <w:r w:rsidRPr="00784171">
        <w:rPr>
          <w:sz w:val="16"/>
        </w:rPr>
        <w:t xml:space="preserve"> </w:t>
      </w:r>
      <w:r w:rsidRPr="00784171">
        <w:rPr>
          <w:b/>
          <w:sz w:val="22"/>
          <w:u w:val="single"/>
        </w:rPr>
        <w:t>d</w:t>
      </w:r>
      <w:r w:rsidRPr="00784171">
        <w:rPr>
          <w:sz w:val="16"/>
        </w:rPr>
        <w:t>evelopment spending. In 2020, EU spending in this area amounted to €8 billion (EDA 2021). For the US, with caveats as to comparability, expenditure for ‘research, development, test and evaluation’ totalled approximately €90 billion3 in the 2021 fiscal year (from October 2020 to September 2021), or about 10 times more.</w:t>
      </w:r>
    </w:p>
    <w:p w14:paraId="265D2AB7" w14:textId="77777777" w:rsidR="00784171" w:rsidRPr="00784171" w:rsidRDefault="00784171" w:rsidP="00784171">
      <w:pPr>
        <w:rPr>
          <w:sz w:val="16"/>
        </w:rPr>
      </w:pPr>
      <w:r w:rsidRPr="00784171">
        <w:rPr>
          <w:sz w:val="16"/>
        </w:rPr>
        <w:t xml:space="preserve">Investment </w:t>
      </w:r>
      <w:r w:rsidRPr="00784171">
        <w:rPr>
          <w:sz w:val="22"/>
          <w:u w:val="single"/>
        </w:rPr>
        <w:t>challenges go</w:t>
      </w:r>
      <w:r w:rsidRPr="00784171">
        <w:rPr>
          <w:sz w:val="16"/>
        </w:rPr>
        <w:t xml:space="preserve"> </w:t>
      </w:r>
      <w:r w:rsidRPr="00784171">
        <w:rPr>
          <w:b/>
          <w:sz w:val="22"/>
          <w:u w:val="single"/>
        </w:rPr>
        <w:t>beyond</w:t>
      </w:r>
      <w:r w:rsidRPr="00784171">
        <w:rPr>
          <w:sz w:val="16"/>
        </w:rPr>
        <w:t xml:space="preserve"> issues of </w:t>
      </w:r>
      <w:r w:rsidRPr="00784171">
        <w:rPr>
          <w:b/>
          <w:sz w:val="22"/>
          <w:u w:val="single"/>
        </w:rPr>
        <w:t>scale</w:t>
      </w:r>
      <w:r w:rsidRPr="00784171">
        <w:rPr>
          <w:sz w:val="22"/>
          <w:u w:val="single"/>
        </w:rPr>
        <w:t>. The US</w:t>
      </w:r>
      <w:r w:rsidRPr="00784171">
        <w:rPr>
          <w:sz w:val="16"/>
        </w:rPr>
        <w:t xml:space="preserve"> also </w:t>
      </w:r>
      <w:r w:rsidRPr="00784171">
        <w:rPr>
          <w:sz w:val="22"/>
          <w:u w:val="single"/>
        </w:rPr>
        <w:t>has</w:t>
      </w:r>
      <w:r w:rsidRPr="00784171">
        <w:rPr>
          <w:sz w:val="16"/>
        </w:rPr>
        <w:t xml:space="preserve"> </w:t>
      </w:r>
      <w:r w:rsidRPr="00784171">
        <w:rPr>
          <w:b/>
          <w:sz w:val="22"/>
          <w:u w:val="single"/>
        </w:rPr>
        <w:t>greater experience</w:t>
      </w:r>
      <w:r w:rsidRPr="00784171">
        <w:rPr>
          <w:sz w:val="16"/>
        </w:rPr>
        <w:t xml:space="preserve"> </w:t>
      </w:r>
      <w:r w:rsidRPr="00784171">
        <w:rPr>
          <w:sz w:val="22"/>
          <w:u w:val="single"/>
        </w:rPr>
        <w:t>in</w:t>
      </w:r>
      <w:r w:rsidRPr="00784171">
        <w:rPr>
          <w:sz w:val="16"/>
        </w:rPr>
        <w:t xml:space="preserve"> the </w:t>
      </w:r>
      <w:r w:rsidRPr="00784171">
        <w:rPr>
          <w:b/>
          <w:sz w:val="22"/>
          <w:u w:val="single"/>
        </w:rPr>
        <w:t>setting up</w:t>
      </w:r>
      <w:r w:rsidRPr="00784171">
        <w:rPr>
          <w:sz w:val="16"/>
        </w:rPr>
        <w:t xml:space="preserve"> </w:t>
      </w:r>
      <w:r w:rsidRPr="00784171">
        <w:rPr>
          <w:sz w:val="22"/>
          <w:u w:val="single"/>
        </w:rPr>
        <w:t>and</w:t>
      </w:r>
      <w:r w:rsidRPr="00784171">
        <w:rPr>
          <w:sz w:val="16"/>
        </w:rPr>
        <w:t xml:space="preserve"> </w:t>
      </w:r>
      <w:r w:rsidRPr="00784171">
        <w:rPr>
          <w:b/>
          <w:sz w:val="22"/>
          <w:u w:val="single"/>
        </w:rPr>
        <w:t>operation</w:t>
      </w:r>
      <w:r w:rsidRPr="00784171">
        <w:rPr>
          <w:sz w:val="16"/>
        </w:rPr>
        <w:t xml:space="preserve"> </w:t>
      </w:r>
      <w:r w:rsidRPr="00784171">
        <w:rPr>
          <w:sz w:val="22"/>
          <w:u w:val="single"/>
        </w:rPr>
        <w:t>of</w:t>
      </w:r>
      <w:r w:rsidRPr="00784171">
        <w:rPr>
          <w:sz w:val="16"/>
        </w:rPr>
        <w:t xml:space="preserve"> </w:t>
      </w:r>
      <w:r w:rsidRPr="00784171">
        <w:rPr>
          <w:b/>
          <w:sz w:val="22"/>
          <w:u w:val="single"/>
        </w:rPr>
        <w:t>structures</w:t>
      </w:r>
      <w:r w:rsidRPr="00784171">
        <w:rPr>
          <w:sz w:val="16"/>
        </w:rPr>
        <w:t xml:space="preserve"> </w:t>
      </w:r>
      <w:r w:rsidRPr="00784171">
        <w:rPr>
          <w:sz w:val="22"/>
          <w:u w:val="single"/>
        </w:rPr>
        <w:t>to</w:t>
      </w:r>
      <w:r w:rsidRPr="00784171">
        <w:rPr>
          <w:sz w:val="16"/>
        </w:rPr>
        <w:t xml:space="preserve"> </w:t>
      </w:r>
      <w:r w:rsidRPr="00784171">
        <w:rPr>
          <w:b/>
          <w:sz w:val="22"/>
          <w:u w:val="single"/>
        </w:rPr>
        <w:t>promote</w:t>
      </w:r>
      <w:r w:rsidRPr="00784171">
        <w:rPr>
          <w:sz w:val="16"/>
        </w:rPr>
        <w:t xml:space="preserve"> both </w:t>
      </w:r>
      <w:r w:rsidRPr="00784171">
        <w:rPr>
          <w:b/>
          <w:sz w:val="22"/>
          <w:u w:val="single"/>
        </w:rPr>
        <w:t>military and dual-use innovation</w:t>
      </w:r>
      <w:r w:rsidRPr="00784171">
        <w:rPr>
          <w:sz w:val="22"/>
          <w:u w:val="single"/>
        </w:rPr>
        <w:t>. While the best-known institution is the</w:t>
      </w:r>
      <w:r w:rsidRPr="00784171">
        <w:rPr>
          <w:sz w:val="16"/>
        </w:rPr>
        <w:t xml:space="preserve"> </w:t>
      </w:r>
      <w:r w:rsidRPr="00784171">
        <w:rPr>
          <w:b/>
          <w:sz w:val="22"/>
          <w:u w:val="single"/>
        </w:rPr>
        <w:t>D</w:t>
      </w:r>
      <w:r w:rsidRPr="00784171">
        <w:rPr>
          <w:sz w:val="16"/>
        </w:rPr>
        <w:t xml:space="preserve">efense </w:t>
      </w:r>
      <w:r w:rsidRPr="00784171">
        <w:rPr>
          <w:b/>
          <w:sz w:val="22"/>
          <w:u w:val="single"/>
        </w:rPr>
        <w:t>A</w:t>
      </w:r>
      <w:r w:rsidRPr="00784171">
        <w:rPr>
          <w:sz w:val="16"/>
        </w:rPr>
        <w:t xml:space="preserve">dvanced </w:t>
      </w:r>
      <w:r w:rsidRPr="00784171">
        <w:rPr>
          <w:b/>
          <w:sz w:val="22"/>
          <w:u w:val="single"/>
        </w:rPr>
        <w:t>R</w:t>
      </w:r>
      <w:r w:rsidRPr="00784171">
        <w:rPr>
          <w:sz w:val="16"/>
        </w:rPr>
        <w:t xml:space="preserve">esearch </w:t>
      </w:r>
      <w:r w:rsidRPr="00784171">
        <w:rPr>
          <w:b/>
          <w:sz w:val="22"/>
          <w:u w:val="single"/>
        </w:rPr>
        <w:t>P</w:t>
      </w:r>
      <w:r w:rsidRPr="00784171">
        <w:rPr>
          <w:sz w:val="16"/>
        </w:rPr>
        <w:t xml:space="preserve">rojects </w:t>
      </w:r>
      <w:r w:rsidRPr="00784171">
        <w:rPr>
          <w:b/>
          <w:sz w:val="22"/>
          <w:u w:val="single"/>
        </w:rPr>
        <w:t>A</w:t>
      </w:r>
      <w:r w:rsidRPr="00784171">
        <w:rPr>
          <w:sz w:val="16"/>
        </w:rPr>
        <w:t xml:space="preserve">gency, </w:t>
      </w:r>
      <w:r w:rsidRPr="00784171">
        <w:rPr>
          <w:b/>
          <w:sz w:val="22"/>
          <w:u w:val="single"/>
        </w:rPr>
        <w:t>other</w:t>
      </w:r>
      <w:r w:rsidRPr="00784171">
        <w:rPr>
          <w:sz w:val="16"/>
        </w:rPr>
        <w:t xml:space="preserve"> </w:t>
      </w:r>
      <w:r w:rsidRPr="00784171">
        <w:rPr>
          <w:sz w:val="22"/>
          <w:u w:val="single"/>
        </w:rPr>
        <w:t xml:space="preserve">US government structures are also relevant in discussions on fostering innovation in </w:t>
      </w:r>
      <w:r w:rsidRPr="00784171">
        <w:rPr>
          <w:b/>
          <w:sz w:val="22"/>
          <w:u w:val="single"/>
        </w:rPr>
        <w:t>AI</w:t>
      </w:r>
      <w:r w:rsidRPr="00784171">
        <w:rPr>
          <w:sz w:val="16"/>
        </w:rPr>
        <w:t xml:space="preserve"> </w:t>
      </w:r>
      <w:r w:rsidRPr="00784171">
        <w:rPr>
          <w:sz w:val="22"/>
          <w:u w:val="single"/>
        </w:rPr>
        <w:t>for</w:t>
      </w:r>
      <w:r w:rsidRPr="00784171">
        <w:rPr>
          <w:sz w:val="16"/>
        </w:rPr>
        <w:t xml:space="preserve"> </w:t>
      </w:r>
      <w:r w:rsidRPr="00784171">
        <w:rPr>
          <w:b/>
          <w:sz w:val="22"/>
          <w:u w:val="single"/>
        </w:rPr>
        <w:t>military applications</w:t>
      </w:r>
      <w:r w:rsidRPr="00784171">
        <w:rPr>
          <w:sz w:val="22"/>
          <w:u w:val="single"/>
        </w:rPr>
        <w:t xml:space="preserve">. A much-discussed example is </w:t>
      </w:r>
      <w:r w:rsidRPr="00784171">
        <w:rPr>
          <w:b/>
          <w:sz w:val="22"/>
          <w:u w:val="single"/>
        </w:rPr>
        <w:t>In-Q-Tel</w:t>
      </w:r>
      <w:r w:rsidRPr="00784171">
        <w:rPr>
          <w:sz w:val="16"/>
        </w:rPr>
        <w:t>,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by the US Congress to provide policy recommendations for a whole-of-government and whole-of-society approach for US AI policy.5</w:t>
      </w:r>
    </w:p>
    <w:p w14:paraId="5F3C7E34" w14:textId="77777777" w:rsidR="00784171" w:rsidRPr="00784171" w:rsidRDefault="00784171" w:rsidP="00784171">
      <w:pPr>
        <w:rPr>
          <w:sz w:val="16"/>
        </w:rPr>
      </w:pPr>
      <w:r w:rsidRPr="00784171">
        <w:rPr>
          <w:sz w:val="16"/>
        </w:rPr>
        <w:t>With In-Q-Tel, the idea is to learn from private-sector practices in the area of venture-capital investment and repurpose them for state needs and more patient time horizons. A supported company should pursue product development strategies aimed at serving both civilian markets and government needs. In this way, rather than effectively taking over a commercial company and limiting its growth potential to future government contracts alone, the government body encourages an intermediate trajectory made up of mixed revenue streams, in the hope that this will generate greater returns to scale and higher efficiency thanks to the disciplining effect of private-sector competition. Conversely, the advantage of this approach as compared to not intervening at all is that the commercial company will integrate current and likely future government needs into its product and business-development strategy, rather than ignoring them and finding itself, at a later date, unable to supply the government sector according to the latter’s requirements.</w:t>
      </w:r>
    </w:p>
    <w:p w14:paraId="2EC274EC" w14:textId="77777777" w:rsidR="00784171" w:rsidRPr="00784171" w:rsidRDefault="00784171" w:rsidP="00784171">
      <w:pPr>
        <w:rPr>
          <w:sz w:val="16"/>
        </w:rPr>
      </w:pPr>
      <w:r w:rsidRPr="00784171">
        <w:rPr>
          <w:sz w:val="16"/>
        </w:rPr>
        <w:t xml:space="preserve">A related issue which falls between what can be achieved with new investment instruments and new protections that can be assured through the screening of foreign direct investment is the provision of investment from trusted private investors to the technology sector. </w:t>
      </w:r>
      <w:r w:rsidRPr="00784171">
        <w:rPr>
          <w:sz w:val="22"/>
          <w:u w:val="single"/>
        </w:rPr>
        <w:t>Certain technology companies that are not part of the traditional defence industry may be developing dual-use products</w:t>
      </w:r>
      <w:r w:rsidRPr="00784171">
        <w:rPr>
          <w:sz w:val="16"/>
        </w:rPr>
        <w:t xml:space="preserve"> that are </w:t>
      </w:r>
      <w:r w:rsidRPr="00784171">
        <w:rPr>
          <w:sz w:val="22"/>
          <w:u w:val="single"/>
        </w:rPr>
        <w:t xml:space="preserve">of potential interest to the defence sector while having limited awareness of national security concerns. This may make them vulnerable targets for both licit and illicit attempts to </w:t>
      </w:r>
      <w:r w:rsidRPr="00784171">
        <w:rPr>
          <w:b/>
          <w:sz w:val="22"/>
          <w:u w:val="single"/>
        </w:rPr>
        <w:t>acquire their technologies</w:t>
      </w:r>
      <w:r w:rsidRPr="00784171">
        <w:rPr>
          <w:sz w:val="16"/>
        </w:rPr>
        <w:t xml:space="preserve"> </w:t>
      </w:r>
      <w:r w:rsidRPr="00784171">
        <w:rPr>
          <w:sz w:val="22"/>
          <w:u w:val="single"/>
        </w:rPr>
        <w:t xml:space="preserve">on the part of </w:t>
      </w:r>
      <w:r w:rsidRPr="00784171">
        <w:rPr>
          <w:b/>
          <w:sz w:val="22"/>
          <w:u w:val="single"/>
        </w:rPr>
        <w:t>foreign state actors</w:t>
      </w:r>
      <w:r w:rsidRPr="00784171">
        <w:rPr>
          <w:sz w:val="16"/>
        </w:rPr>
        <w:t xml:space="preserve">. </w:t>
      </w:r>
      <w:r w:rsidRPr="00784171">
        <w:rPr>
          <w:sz w:val="22"/>
          <w:u w:val="single"/>
        </w:rPr>
        <w:t xml:space="preserve">At the same time, their business development needs may lead them to seek </w:t>
      </w:r>
      <w:r w:rsidRPr="00784171">
        <w:rPr>
          <w:b/>
          <w:sz w:val="22"/>
          <w:u w:val="single"/>
        </w:rPr>
        <w:t>investment</w:t>
      </w:r>
      <w:r w:rsidRPr="00784171">
        <w:rPr>
          <w:sz w:val="22"/>
          <w:u w:val="single"/>
        </w:rPr>
        <w:t xml:space="preserve"> from</w:t>
      </w:r>
      <w:r w:rsidRPr="00784171">
        <w:rPr>
          <w:sz w:val="16"/>
        </w:rPr>
        <w:t xml:space="preserve"> </w:t>
      </w:r>
      <w:r w:rsidRPr="00784171">
        <w:rPr>
          <w:b/>
          <w:sz w:val="22"/>
          <w:u w:val="single"/>
        </w:rPr>
        <w:t>any potential source</w:t>
      </w:r>
      <w:r w:rsidRPr="00784171">
        <w:rPr>
          <w:sz w:val="16"/>
        </w:rPr>
        <w:t xml:space="preserve">, thus </w:t>
      </w:r>
      <w:r w:rsidRPr="00784171">
        <w:rPr>
          <w:sz w:val="22"/>
          <w:u w:val="single"/>
        </w:rPr>
        <w:t xml:space="preserve">exposing them to potential </w:t>
      </w:r>
      <w:r w:rsidRPr="00784171">
        <w:rPr>
          <w:b/>
          <w:sz w:val="22"/>
          <w:u w:val="single"/>
        </w:rPr>
        <w:t>risks</w:t>
      </w:r>
      <w:r w:rsidRPr="00784171">
        <w:rPr>
          <w:sz w:val="16"/>
        </w:rPr>
        <w:t>. To respond to this challenge, the US Department of Defense has launched a scheme called the Trusted Capital Marketplace (US Department of Defense 2021a).</w:t>
      </w:r>
    </w:p>
    <w:p w14:paraId="750C4804" w14:textId="77777777" w:rsidR="00784171" w:rsidRPr="00784171" w:rsidRDefault="00784171" w:rsidP="00784171">
      <w:pPr>
        <w:rPr>
          <w:sz w:val="16"/>
        </w:rPr>
      </w:pPr>
      <w:r w:rsidRPr="00784171">
        <w:rPr>
          <w:sz w:val="22"/>
          <w:u w:val="single"/>
        </w:rPr>
        <w:t>Building on these considerations</w:t>
      </w:r>
      <w:r w:rsidRPr="00784171">
        <w:rPr>
          <w:sz w:val="16"/>
        </w:rPr>
        <w:t xml:space="preserve">, the </w:t>
      </w:r>
      <w:r w:rsidRPr="00784171">
        <w:rPr>
          <w:b/>
          <w:sz w:val="22"/>
          <w:u w:val="single"/>
        </w:rPr>
        <w:t>NATO</w:t>
      </w:r>
      <w:r w:rsidRPr="00784171">
        <w:rPr>
          <w:sz w:val="16"/>
        </w:rPr>
        <w:t xml:space="preserve"> Innovation Unit </w:t>
      </w:r>
      <w:r w:rsidRPr="00784171">
        <w:rPr>
          <w:sz w:val="22"/>
          <w:u w:val="single"/>
        </w:rPr>
        <w:t>has developed two new instruments for Allied use</w:t>
      </w:r>
      <w:r w:rsidRPr="00784171">
        <w:rPr>
          <w:sz w:val="16"/>
        </w:rPr>
        <w:t xml:space="preserve"> which were announced to the public in October 2021 (NATO 2021a; 2021b). </w:t>
      </w:r>
      <w:r w:rsidRPr="00784171">
        <w:rPr>
          <w:sz w:val="22"/>
          <w:u w:val="single"/>
        </w:rPr>
        <w:t>Both</w:t>
      </w:r>
      <w:r w:rsidRPr="00784171">
        <w:rPr>
          <w:sz w:val="16"/>
        </w:rPr>
        <w:t xml:space="preserve"> instruments </w:t>
      </w:r>
      <w:r w:rsidRPr="00784171">
        <w:rPr>
          <w:sz w:val="22"/>
          <w:u w:val="single"/>
        </w:rPr>
        <w:t>aim to foster</w:t>
      </w:r>
      <w:r w:rsidRPr="00784171">
        <w:rPr>
          <w:sz w:val="16"/>
        </w:rPr>
        <w:t xml:space="preserve"> </w:t>
      </w:r>
      <w:r w:rsidRPr="00784171">
        <w:rPr>
          <w:b/>
          <w:sz w:val="22"/>
          <w:u w:val="single"/>
        </w:rPr>
        <w:t>tech</w:t>
      </w:r>
      <w:r w:rsidRPr="00784171">
        <w:rPr>
          <w:sz w:val="16"/>
        </w:rPr>
        <w:t xml:space="preserve">nological </w:t>
      </w:r>
      <w:r w:rsidRPr="00784171">
        <w:rPr>
          <w:b/>
          <w:sz w:val="22"/>
          <w:u w:val="single"/>
        </w:rPr>
        <w:t>innovation</w:t>
      </w:r>
      <w:r w:rsidRPr="00784171">
        <w:rPr>
          <w:sz w:val="16"/>
        </w:rPr>
        <w:t xml:space="preserve"> </w:t>
      </w:r>
      <w:r w:rsidRPr="00784171">
        <w:rPr>
          <w:sz w:val="22"/>
          <w:u w:val="single"/>
        </w:rPr>
        <w:t>with a deliberate focus on dual-use applications and on enterprises with mixed (potential) revenue streams. The first instrument is the Defence Innovation Accelerator for the North Atlantic (DIANA), which is a NATO instrument, that is, it involves the participation of all 30 NATO Allies. The second instrument is the NATO Innovation Fund, which in NATO terminology is a ‘multinational’ instrument</w:t>
      </w:r>
      <w:r w:rsidRPr="00784171">
        <w:rPr>
          <w:sz w:val="16"/>
        </w:rPr>
        <w:t xml:space="preserve">, namely one </w:t>
      </w:r>
      <w:r w:rsidRPr="00784171">
        <w:rPr>
          <w:sz w:val="22"/>
          <w:u w:val="single"/>
        </w:rPr>
        <w:t>that Allies freely opt into</w:t>
      </w:r>
      <w:r w:rsidRPr="00784171">
        <w:rPr>
          <w:sz w:val="16"/>
        </w:rPr>
        <w:t>.</w:t>
      </w:r>
    </w:p>
    <w:p w14:paraId="7333A9D3" w14:textId="77777777" w:rsidR="00784171" w:rsidRPr="00784171" w:rsidRDefault="00784171" w:rsidP="00784171">
      <w:pPr>
        <w:rPr>
          <w:sz w:val="22"/>
          <w:u w:val="single"/>
        </w:rPr>
      </w:pPr>
      <w:r w:rsidRPr="00784171">
        <w:rPr>
          <w:sz w:val="22"/>
          <w:u w:val="single"/>
        </w:rPr>
        <w:t>DIANA will aim to accelerate the</w:t>
      </w:r>
      <w:r w:rsidRPr="00784171">
        <w:rPr>
          <w:sz w:val="16"/>
        </w:rPr>
        <w:t xml:space="preserve"> </w:t>
      </w:r>
      <w:r w:rsidRPr="00784171">
        <w:rPr>
          <w:b/>
          <w:sz w:val="22"/>
          <w:u w:val="single"/>
        </w:rPr>
        <w:t>adoption</w:t>
      </w:r>
      <w:r w:rsidRPr="00784171">
        <w:rPr>
          <w:sz w:val="16"/>
        </w:rPr>
        <w:t xml:space="preserve"> </w:t>
      </w:r>
      <w:r w:rsidRPr="00784171">
        <w:rPr>
          <w:sz w:val="22"/>
          <w:u w:val="single"/>
        </w:rPr>
        <w:t>of dual-use technological solutions through several interlocking components.</w:t>
      </w:r>
      <w:r w:rsidRPr="00784171">
        <w:rPr>
          <w:sz w:val="16"/>
        </w:rPr>
        <w:t xml:space="preserve">6 First, </w:t>
      </w:r>
      <w:r w:rsidRPr="00784171">
        <w:rPr>
          <w:sz w:val="22"/>
          <w:u w:val="single"/>
        </w:rPr>
        <w:t>it will develop a network of national organisations, in particular test centres and innovation accelerators</w:t>
      </w:r>
      <w:r w:rsidRPr="00784171">
        <w:rPr>
          <w:sz w:val="16"/>
        </w:rPr>
        <w:t xml:space="preserve">. Second, </w:t>
      </w:r>
      <w:r w:rsidRPr="00784171">
        <w:rPr>
          <w:sz w:val="22"/>
          <w:u w:val="single"/>
        </w:rPr>
        <w:t>it will competitively select private-sector innovators and allow them to use national organisations in the network to interface with military end users and military capability-development specialists</w:t>
      </w:r>
      <w:r w:rsidRPr="00784171">
        <w:rPr>
          <w:sz w:val="16"/>
        </w:rPr>
        <w:t xml:space="preserve">. Third, </w:t>
      </w:r>
      <w:r w:rsidRPr="00784171">
        <w:rPr>
          <w:sz w:val="22"/>
          <w:u w:val="single"/>
        </w:rPr>
        <w:t>it is envisaged that DIANA will provide mentorship and education services for private innovators to familiarise them with the opportunities and responsibilities inherent to the defence and security sector</w:t>
      </w:r>
      <w:r w:rsidRPr="00784171">
        <w:rPr>
          <w:sz w:val="16"/>
        </w:rPr>
        <w:t xml:space="preserve">. Fourth, </w:t>
      </w:r>
      <w:r w:rsidRPr="00784171">
        <w:rPr>
          <w:sz w:val="22"/>
          <w:u w:val="single"/>
        </w:rPr>
        <w:t>DIANA will develop a database of trusted financial investors from Allied nations and support matchmaking between investors and innovators</w:t>
      </w:r>
      <w:r w:rsidRPr="00784171">
        <w:rPr>
          <w:sz w:val="16"/>
        </w:rPr>
        <w:t xml:space="preserve">. Fifth and finally, </w:t>
      </w:r>
      <w:r w:rsidRPr="00784171">
        <w:rPr>
          <w:sz w:val="22"/>
          <w:u w:val="single"/>
        </w:rPr>
        <w:t>DIANA will also provide expert advice on defence and security innovation to all relevant stakeholders, including private-sector and academic entities.</w:t>
      </w:r>
    </w:p>
    <w:p w14:paraId="200704E8" w14:textId="77777777" w:rsidR="00784171" w:rsidRPr="00784171" w:rsidRDefault="00784171" w:rsidP="00784171">
      <w:pPr>
        <w:rPr>
          <w:u w:val="single"/>
        </w:rPr>
      </w:pPr>
      <w:r w:rsidRPr="00784171">
        <w:rPr>
          <w:sz w:val="22"/>
          <w:u w:val="single"/>
        </w:rPr>
        <w:t xml:space="preserve">Regarding the NATO Innovation Fund, 17 Allies had </w:t>
      </w:r>
      <w:r w:rsidRPr="00784171">
        <w:rPr>
          <w:b/>
          <w:sz w:val="22"/>
          <w:u w:val="single"/>
        </w:rPr>
        <w:t>opted into the Fund</w:t>
      </w:r>
      <w:r w:rsidRPr="00784171">
        <w:rPr>
          <w:sz w:val="16"/>
        </w:rPr>
        <w:t xml:space="preserve"> </w:t>
      </w:r>
      <w:r w:rsidRPr="00784171">
        <w:rPr>
          <w:sz w:val="22"/>
          <w:u w:val="single"/>
        </w:rPr>
        <w:t>as of the date of its announcement</w:t>
      </w:r>
      <w:r w:rsidRPr="00784171">
        <w:rPr>
          <w:sz w:val="16"/>
        </w:rPr>
        <w:t xml:space="preserve"> in October 2021. </w:t>
      </w:r>
      <w:r w:rsidRPr="00784171">
        <w:rPr>
          <w:sz w:val="22"/>
          <w:u w:val="single"/>
        </w:rPr>
        <w:t>The participating Allies will inject up to €1 billion into Allied innovation ecosystems over the next 15 years</w:t>
      </w:r>
      <w:r w:rsidRPr="00784171">
        <w:rPr>
          <w:sz w:val="16"/>
        </w:rPr>
        <w:t xml:space="preserve">. </w:t>
      </w:r>
      <w:r w:rsidRPr="00784171">
        <w:rPr>
          <w:sz w:val="22"/>
          <w:u w:val="single"/>
        </w:rPr>
        <w:t xml:space="preserve">The Fund aims to attract </w:t>
      </w:r>
      <w:r w:rsidRPr="00784171">
        <w:rPr>
          <w:b/>
          <w:sz w:val="22"/>
          <w:u w:val="single"/>
        </w:rPr>
        <w:t>additional private investments</w:t>
      </w:r>
      <w:r w:rsidRPr="00784171">
        <w:rPr>
          <w:sz w:val="16"/>
        </w:rPr>
        <w:t xml:space="preserve"> </w:t>
      </w:r>
      <w:r w:rsidRPr="00784171">
        <w:rPr>
          <w:sz w:val="22"/>
          <w:u w:val="single"/>
        </w:rPr>
        <w:t xml:space="preserve">due to the de-risking effect, both financial and technological, thanks to state co-funding and diligence and screening efforts. The funds are intended to be used for </w:t>
      </w:r>
      <w:r w:rsidRPr="00784171">
        <w:rPr>
          <w:b/>
          <w:sz w:val="22"/>
          <w:u w:val="single"/>
        </w:rPr>
        <w:t>long-term support of ‘deep tech’ innovative companies</w:t>
      </w:r>
      <w:r w:rsidRPr="00784171">
        <w:rPr>
          <w:sz w:val="16"/>
        </w:rPr>
        <w:t xml:space="preserve">, that is, for advanced research into AI, quantum and related technologies that may have both military and civilian applications. </w:t>
      </w:r>
      <w:r w:rsidRPr="00784171">
        <w:rPr>
          <w:sz w:val="22"/>
          <w:u w:val="single"/>
        </w:rPr>
        <w:t xml:space="preserve">Due diligence and security screening practices will aim to ensure that both private investors and fund recipients are </w:t>
      </w:r>
      <w:r w:rsidRPr="00784171">
        <w:rPr>
          <w:b/>
          <w:sz w:val="22"/>
          <w:u w:val="single"/>
        </w:rPr>
        <w:t>trusted</w:t>
      </w:r>
      <w:r w:rsidRPr="00784171">
        <w:rPr>
          <w:sz w:val="22"/>
          <w:u w:val="single"/>
        </w:rPr>
        <w:t xml:space="preserve"> entities.</w:t>
      </w:r>
    </w:p>
    <w:p w14:paraId="4853F87F" w14:textId="77777777" w:rsidR="00784171" w:rsidRPr="00784171" w:rsidRDefault="00784171" w:rsidP="00784171"/>
    <w:p w14:paraId="5870ED29"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AFF saps funding for AI research AND eliminates beneficial dual-use technology. </w:t>
      </w:r>
    </w:p>
    <w:p w14:paraId="7F47339A" w14:textId="77777777" w:rsidR="00784171" w:rsidRPr="00784171" w:rsidRDefault="00784171" w:rsidP="00784171">
      <w:r w:rsidRPr="00784171">
        <w:rPr>
          <w:b/>
          <w:bCs/>
          <w:sz w:val="26"/>
          <w:szCs w:val="26"/>
        </w:rPr>
        <w:t>Castro &amp; McLaughlin 19</w:t>
      </w:r>
      <w:r w:rsidRPr="00784171">
        <w:t xml:space="preserve"> --- *Vice President, ITIF, and Director, Center for Data Innovation. **Research Analyst Information Technology and Innovation Foundation</w:t>
      </w:r>
    </w:p>
    <w:p w14:paraId="6993A8DB" w14:textId="77777777" w:rsidR="00784171" w:rsidRPr="00784171" w:rsidRDefault="00784171" w:rsidP="00784171">
      <w:r w:rsidRPr="00784171">
        <w:t xml:space="preserve"> Daniel &amp; Michael, 2-4-2019, "Ten Ways the Precautionary Principle Undermines Progress in Artificial Intelligence," ITIF, https://itif.org/publications/2019/02/04/ten-ways-precautionary-principle-undermines-progress-artificial-intelligence/</w:t>
      </w:r>
    </w:p>
    <w:p w14:paraId="60C1DAF5" w14:textId="77777777" w:rsidR="00784171" w:rsidRPr="00784171" w:rsidRDefault="00784171" w:rsidP="00784171">
      <w:pPr>
        <w:rPr>
          <w:b/>
          <w:iCs/>
          <w:sz w:val="22"/>
          <w:u w:val="single"/>
        </w:rPr>
      </w:pPr>
      <w:r w:rsidRPr="00784171">
        <w:rPr>
          <w:u w:val="single"/>
        </w:rPr>
        <w:t xml:space="preserve">Many groups have started movements to </w:t>
      </w:r>
      <w:r w:rsidRPr="00784171">
        <w:rPr>
          <w:b/>
          <w:iCs/>
          <w:sz w:val="22"/>
          <w:u w:val="single"/>
        </w:rPr>
        <w:t>ban lethal autonomous weapons</w:t>
      </w:r>
      <w:r w:rsidRPr="00784171">
        <w:rPr>
          <w:u w:val="single"/>
        </w:rPr>
        <w:t>—autonomous robotics systems that can independently identify and engage targets based on programmed constraints—due to fears that they will lead to armed conflict on a scale greater and faster than ever before.</w:t>
      </w:r>
      <w:r w:rsidRPr="00784171">
        <w:t xml:space="preserve"> For example, 116 founders of mostly small robotics and AI companies, including Elon Musk, signed a letter to the United Nations (UN) in 2017 that urges the body to ban lethal autonomous weapons.36 In 2018, the UN Secretary-General António Guterres stated that “machines that have the power and the discretion to take human lives are politically unacceptable, are morally repugnant, and should be banned by international law.”37 Also in 2018, members of the European Parliament adopted a resolution asking member states and the European Council for “the start of international negotiations on a legally binding instrument prohibiting lethal autonomous weapons systems.”38 </w:t>
      </w:r>
      <w:r w:rsidRPr="00784171">
        <w:rPr>
          <w:u w:val="single"/>
        </w:rPr>
        <w:t xml:space="preserve">If policymakers enacted such a ban, it would </w:t>
      </w:r>
      <w:r w:rsidRPr="00784171">
        <w:rPr>
          <w:b/>
          <w:iCs/>
          <w:sz w:val="22"/>
          <w:u w:val="single"/>
        </w:rPr>
        <w:t>slow research into AI</w:t>
      </w:r>
      <w:r w:rsidRPr="00784171">
        <w:rPr>
          <w:u w:val="single"/>
        </w:rPr>
        <w:t xml:space="preserve">, as historically, at least in the United States, </w:t>
      </w:r>
      <w:r w:rsidRPr="00784171">
        <w:rPr>
          <w:b/>
          <w:iCs/>
          <w:sz w:val="22"/>
          <w:u w:val="single"/>
        </w:rPr>
        <w:t>defense agencies</w:t>
      </w:r>
      <w:r w:rsidRPr="00784171">
        <w:rPr>
          <w:u w:val="single"/>
        </w:rPr>
        <w:t xml:space="preserve"> have been a </w:t>
      </w:r>
      <w:r w:rsidRPr="00784171">
        <w:rPr>
          <w:b/>
          <w:iCs/>
          <w:sz w:val="22"/>
          <w:u w:val="single"/>
        </w:rPr>
        <w:t>source of significant funding</w:t>
      </w:r>
      <w:r w:rsidRPr="00784171">
        <w:rPr>
          <w:u w:val="single"/>
        </w:rPr>
        <w:t xml:space="preserve"> for </w:t>
      </w:r>
      <w:r w:rsidRPr="00784171">
        <w:rPr>
          <w:b/>
          <w:iCs/>
          <w:sz w:val="22"/>
          <w:u w:val="single"/>
        </w:rPr>
        <w:t>technology advancement</w:t>
      </w:r>
      <w:r w:rsidRPr="00784171">
        <w:rPr>
          <w:u w:val="single"/>
        </w:rPr>
        <w:t>, such as the Internet</w:t>
      </w:r>
      <w:r w:rsidRPr="00784171">
        <w:t xml:space="preserve">. </w:t>
      </w:r>
      <w:r w:rsidRPr="00784171">
        <w:rPr>
          <w:u w:val="single"/>
        </w:rPr>
        <w:t xml:space="preserve">And much of the research to </w:t>
      </w:r>
      <w:r w:rsidRPr="00784171">
        <w:rPr>
          <w:b/>
          <w:iCs/>
          <w:sz w:val="22"/>
          <w:u w:val="single"/>
        </w:rPr>
        <w:t>support autonomous weapons</w:t>
      </w:r>
      <w:r w:rsidRPr="00784171">
        <w:rPr>
          <w:u w:val="single"/>
        </w:rPr>
        <w:t xml:space="preserve"> would </w:t>
      </w:r>
      <w:r w:rsidRPr="00784171">
        <w:rPr>
          <w:b/>
          <w:iCs/>
          <w:sz w:val="22"/>
          <w:u w:val="single"/>
        </w:rPr>
        <w:t>yield dual-use technology</w:t>
      </w:r>
      <w:r w:rsidRPr="00784171">
        <w:rPr>
          <w:u w:val="single"/>
        </w:rPr>
        <w:t xml:space="preserve"> that could be used </w:t>
      </w:r>
      <w:r w:rsidRPr="00784171">
        <w:rPr>
          <w:b/>
          <w:iCs/>
          <w:sz w:val="22"/>
          <w:u w:val="single"/>
        </w:rPr>
        <w:t>for commercial purposes</w:t>
      </w:r>
      <w:r w:rsidRPr="00784171">
        <w:t xml:space="preserve">. </w:t>
      </w:r>
      <w:r w:rsidRPr="00784171">
        <w:rPr>
          <w:u w:val="single"/>
        </w:rPr>
        <w:t>For example, a fully autonomous tank will likely rely on large portions of the same algorithms and data used to develop a fully autonomous military transport vehicle</w:t>
      </w:r>
      <w:r w:rsidRPr="00784171">
        <w:t>.39 </w:t>
      </w:r>
      <w:r w:rsidRPr="00784171">
        <w:rPr>
          <w:b/>
          <w:iCs/>
          <w:sz w:val="22"/>
          <w:u w:val="single"/>
        </w:rPr>
        <w:t>These same algorithms would be relevant</w:t>
      </w:r>
      <w:r w:rsidRPr="00784171">
        <w:rPr>
          <w:u w:val="single"/>
        </w:rPr>
        <w:t xml:space="preserve"> to developing autonomous vehicles </w:t>
      </w:r>
      <w:r w:rsidRPr="00784171">
        <w:rPr>
          <w:b/>
          <w:iCs/>
          <w:sz w:val="22"/>
          <w:u w:val="single"/>
        </w:rPr>
        <w:t>for civilian use.</w:t>
      </w:r>
    </w:p>
    <w:p w14:paraId="07F9DD72" w14:textId="77777777" w:rsidR="00784171" w:rsidRPr="00784171" w:rsidRDefault="00784171" w:rsidP="00784171">
      <w:pPr>
        <w:keepNext/>
        <w:keepLines/>
        <w:spacing w:before="40"/>
        <w:outlineLvl w:val="3"/>
        <w:rPr>
          <w:rFonts w:eastAsiaTheme="majorEastAsia" w:cstheme="majorBidi"/>
          <w:b/>
          <w:iCs/>
          <w:sz w:val="26"/>
        </w:rPr>
      </w:pPr>
      <w:r w:rsidRPr="00784171">
        <w:rPr>
          <w:rFonts w:eastAsiaTheme="majorEastAsia" w:cstheme="majorBidi"/>
          <w:b/>
          <w:iCs/>
          <w:sz w:val="26"/>
          <w:u w:val="single"/>
        </w:rPr>
        <w:t>Continued AI innovation</w:t>
      </w:r>
      <w:r w:rsidRPr="00784171">
        <w:rPr>
          <w:rFonts w:eastAsiaTheme="majorEastAsia" w:cstheme="majorBidi"/>
          <w:b/>
          <w:iCs/>
          <w:sz w:val="26"/>
        </w:rPr>
        <w:t xml:space="preserve"> enables us to out-compete China.</w:t>
      </w:r>
    </w:p>
    <w:p w14:paraId="17B11C3C" w14:textId="77777777" w:rsidR="00784171" w:rsidRPr="00784171" w:rsidRDefault="00784171" w:rsidP="00784171">
      <w:r w:rsidRPr="00784171">
        <w:rPr>
          <w:b/>
          <w:bCs/>
          <w:sz w:val="26"/>
        </w:rPr>
        <w:t>Wheeler</w:t>
      </w:r>
      <w:r w:rsidRPr="00784171">
        <w:t xml:space="preserve">, visiting fellow in Governance Studies at The Brookings Institution, Chairman of the Federal Communication Commission (FCC) from 2013 to 2017, </w:t>
      </w:r>
      <w:r w:rsidRPr="00784171">
        <w:rPr>
          <w:b/>
          <w:bCs/>
          <w:sz w:val="26"/>
        </w:rPr>
        <w:t>‘20</w:t>
      </w:r>
    </w:p>
    <w:p w14:paraId="0094D7A8" w14:textId="77777777" w:rsidR="00784171" w:rsidRPr="00784171" w:rsidRDefault="00784171" w:rsidP="00784171">
      <w:r w:rsidRPr="00784171">
        <w:t xml:space="preserve">(Tom, “Digital Competition With China Starts With Competition At Home,” </w:t>
      </w:r>
      <w:hyperlink r:id="rId62" w:history="1">
        <w:r w:rsidRPr="00784171">
          <w:t>https://www.brookings.edu/wp-content/uploads/2020/04/FP_20200427_digital_competition_china_wheeler_v3.pdf</w:t>
        </w:r>
      </w:hyperlink>
      <w:r w:rsidRPr="00784171">
        <w:t xml:space="preserve">) </w:t>
      </w:r>
    </w:p>
    <w:p w14:paraId="692201CC" w14:textId="77777777" w:rsidR="00784171" w:rsidRPr="00784171" w:rsidRDefault="00784171" w:rsidP="00784171"/>
    <w:p w14:paraId="58ABF109" w14:textId="77777777" w:rsidR="00784171" w:rsidRPr="00784171" w:rsidRDefault="00784171" w:rsidP="00784171">
      <w:r w:rsidRPr="00784171">
        <w:rPr>
          <w:highlight w:val="green"/>
          <w:u w:val="single"/>
        </w:rPr>
        <w:t>The U</w:t>
      </w:r>
      <w:r w:rsidRPr="00784171">
        <w:t xml:space="preserve">nited </w:t>
      </w:r>
      <w:r w:rsidRPr="00784171">
        <w:rPr>
          <w:highlight w:val="green"/>
          <w:u w:val="single"/>
        </w:rPr>
        <w:t>S</w:t>
      </w:r>
      <w:r w:rsidRPr="00784171">
        <w:t xml:space="preserve">tates </w:t>
      </w:r>
      <w:r w:rsidRPr="00784171">
        <w:rPr>
          <w:highlight w:val="green"/>
          <w:u w:val="single"/>
        </w:rPr>
        <w:t>and China</w:t>
      </w:r>
      <w:r w:rsidRPr="00784171">
        <w:rPr>
          <w:highlight w:val="green"/>
        </w:rPr>
        <w:t xml:space="preserve"> </w:t>
      </w:r>
      <w:r w:rsidRPr="00784171">
        <w:rPr>
          <w:highlight w:val="green"/>
          <w:u w:val="single"/>
        </w:rPr>
        <w:t>are engaged in</w:t>
      </w:r>
      <w:r w:rsidRPr="00784171">
        <w:t xml:space="preserve"> a </w:t>
      </w:r>
      <w:r w:rsidRPr="00784171">
        <w:rPr>
          <w:b/>
          <w:iCs/>
          <w:highlight w:val="green"/>
          <w:u w:val="single"/>
        </w:rPr>
        <w:t>technology-based conflict</w:t>
      </w:r>
      <w:r w:rsidRPr="00784171">
        <w:rPr>
          <w:highlight w:val="green"/>
        </w:rPr>
        <w:t xml:space="preserve"> </w:t>
      </w:r>
      <w:r w:rsidRPr="00784171">
        <w:rPr>
          <w:highlight w:val="green"/>
          <w:u w:val="single"/>
        </w:rPr>
        <w:t xml:space="preserve">to </w:t>
      </w:r>
      <w:r w:rsidRPr="00784171">
        <w:rPr>
          <w:b/>
          <w:iCs/>
          <w:highlight w:val="green"/>
          <w:u w:val="single"/>
        </w:rPr>
        <w:t>determine</w:t>
      </w:r>
      <w:r w:rsidRPr="00784171">
        <w:rPr>
          <w:u w:val="single"/>
        </w:rPr>
        <w:t xml:space="preserve"> </w:t>
      </w:r>
      <w:r w:rsidRPr="00784171">
        <w:rPr>
          <w:b/>
          <w:iCs/>
          <w:u w:val="single"/>
        </w:rPr>
        <w:t>21st-century</w:t>
      </w:r>
      <w:r w:rsidRPr="00784171">
        <w:rPr>
          <w:u w:val="single"/>
        </w:rPr>
        <w:t xml:space="preserve"> international </w:t>
      </w:r>
      <w:r w:rsidRPr="00784171">
        <w:rPr>
          <w:highlight w:val="green"/>
          <w:u w:val="single"/>
        </w:rPr>
        <w:t xml:space="preserve">economic </w:t>
      </w:r>
      <w:r w:rsidRPr="00784171">
        <w:rPr>
          <w:b/>
          <w:iCs/>
          <w:highlight w:val="green"/>
          <w:u w:val="single"/>
        </w:rPr>
        <w:t>leadership</w:t>
      </w:r>
      <w:r w:rsidRPr="00784171">
        <w:t xml:space="preserve">. </w:t>
      </w:r>
      <w:r w:rsidRPr="00784171">
        <w:rPr>
          <w:u w:val="single"/>
        </w:rPr>
        <w:t>China’s approach</w:t>
      </w:r>
      <w:r w:rsidRPr="00784171">
        <w:t xml:space="preserve"> </w:t>
      </w:r>
      <w:r w:rsidRPr="00784171">
        <w:rPr>
          <w:u w:val="single"/>
        </w:rPr>
        <w:t>is to identify</w:t>
      </w:r>
      <w:r w:rsidRPr="00784171">
        <w:t xml:space="preserve"> and support the research and development efforts of a handful of “</w:t>
      </w:r>
      <w:r w:rsidRPr="00784171">
        <w:rPr>
          <w:b/>
          <w:iCs/>
          <w:u w:val="single"/>
        </w:rPr>
        <w:t>national champion</w:t>
      </w:r>
      <w:r w:rsidRPr="00784171">
        <w:t xml:space="preserve">” </w:t>
      </w:r>
      <w:r w:rsidRPr="00784171">
        <w:rPr>
          <w:u w:val="single"/>
        </w:rPr>
        <w:t>companies</w:t>
      </w:r>
      <w:r w:rsidRPr="00784171">
        <w:t xml:space="preserve">. </w:t>
      </w:r>
      <w:r w:rsidRPr="00784171">
        <w:rPr>
          <w:u w:val="single"/>
        </w:rPr>
        <w:t xml:space="preserve">The </w:t>
      </w:r>
      <w:r w:rsidRPr="00784171">
        <w:rPr>
          <w:b/>
          <w:iCs/>
          <w:highlight w:val="green"/>
          <w:u w:val="single"/>
        </w:rPr>
        <w:t>dominant</w:t>
      </w:r>
      <w:r w:rsidRPr="00784171">
        <w:rPr>
          <w:b/>
          <w:iCs/>
          <w:u w:val="single"/>
        </w:rPr>
        <w:t xml:space="preserve"> tech </w:t>
      </w:r>
      <w:r w:rsidRPr="00784171">
        <w:rPr>
          <w:b/>
          <w:iCs/>
          <w:highlight w:val="green"/>
          <w:u w:val="single"/>
        </w:rPr>
        <w:t>companies</w:t>
      </w:r>
      <w:r w:rsidRPr="00784171">
        <w:t xml:space="preserve"> of the U.S. </w:t>
      </w:r>
      <w:r w:rsidRPr="00784171">
        <w:rPr>
          <w:b/>
          <w:iCs/>
          <w:highlight w:val="green"/>
          <w:u w:val="single"/>
        </w:rPr>
        <w:t>are de facto embracing this</w:t>
      </w:r>
      <w:r w:rsidRPr="00784171">
        <w:t xml:space="preserve"> Chinese </w:t>
      </w:r>
      <w:r w:rsidRPr="00784171">
        <w:rPr>
          <w:u w:val="single"/>
        </w:rPr>
        <w:t>policy</w:t>
      </w:r>
      <w:r w:rsidRPr="00784171">
        <w:t xml:space="preserve"> in their effort to maintain domestic marketplace control. </w:t>
      </w:r>
      <w:r w:rsidRPr="00784171">
        <w:rPr>
          <w:u w:val="single"/>
        </w:rPr>
        <w:t>Rather than embracing a China-like consecration</w:t>
      </w:r>
      <w:r w:rsidRPr="00784171">
        <w:t xml:space="preserve"> of a select few companies, </w:t>
      </w:r>
      <w:r w:rsidRPr="00784171">
        <w:rPr>
          <w:highlight w:val="green"/>
          <w:u w:val="single"/>
        </w:rPr>
        <w:t>America’s</w:t>
      </w:r>
      <w:r w:rsidRPr="00784171">
        <w:rPr>
          <w:u w:val="single"/>
        </w:rPr>
        <w:t xml:space="preserve"> digital </w:t>
      </w:r>
      <w:r w:rsidRPr="00784171">
        <w:rPr>
          <w:highlight w:val="green"/>
          <w:u w:val="single"/>
        </w:rPr>
        <w:t>competition</w:t>
      </w:r>
      <w:r w:rsidRPr="00784171">
        <w:t xml:space="preserve"> with China </w:t>
      </w:r>
      <w:r w:rsidRPr="00784171">
        <w:rPr>
          <w:b/>
          <w:iCs/>
          <w:highlight w:val="green"/>
          <w:u w:val="single"/>
        </w:rPr>
        <w:t>should begin with meaningful competition</w:t>
      </w:r>
      <w:r w:rsidRPr="00784171">
        <w:t xml:space="preserve"> at home and the allAmerican reality that competition drives innovation.</w:t>
      </w:r>
    </w:p>
    <w:p w14:paraId="574ACA39" w14:textId="77777777" w:rsidR="00784171" w:rsidRPr="00784171" w:rsidRDefault="00784171" w:rsidP="00784171">
      <w:r w:rsidRPr="00784171">
        <w:t>America’s dominant tech companies have seized upon the competition with China as a rationale for why their behavior should not be subject to regulatory oversight that would, among other things, promote competition. “</w:t>
      </w:r>
      <w:r w:rsidRPr="00784171">
        <w:rPr>
          <w:u w:val="single"/>
        </w:rPr>
        <w:t>China doesn’t regulate its companies</w:t>
      </w:r>
      <w:r w:rsidRPr="00784171">
        <w:t xml:space="preserve">” </w:t>
      </w:r>
      <w:r w:rsidRPr="00784171">
        <w:rPr>
          <w:u w:val="single"/>
        </w:rPr>
        <w:t>has become a go-to policy response</w:t>
      </w:r>
      <w:r w:rsidRPr="00784171">
        <w:t>. When coupled with “of course, we support regulation, but it must be responsible regulation,” it throws up a smokescreen that allows the dominant tech companies to make the rules governing their marketplace behavior.</w:t>
      </w:r>
    </w:p>
    <w:p w14:paraId="6B3CD262" w14:textId="77777777" w:rsidR="00784171" w:rsidRPr="00784171" w:rsidRDefault="00784171" w:rsidP="00784171">
      <w:r w:rsidRPr="00784171">
        <w:rPr>
          <w:highlight w:val="green"/>
          <w:u w:val="single"/>
        </w:rPr>
        <w:t>At the heart of digital competition</w:t>
      </w:r>
      <w:r w:rsidRPr="00784171">
        <w:t xml:space="preserve"> — both at home and abroad — </w:t>
      </w:r>
      <w:r w:rsidRPr="00784171">
        <w:rPr>
          <w:highlight w:val="green"/>
          <w:u w:val="single"/>
        </w:rPr>
        <w:t>is the capital asset</w:t>
      </w:r>
      <w:r w:rsidRPr="00784171">
        <w:rPr>
          <w:u w:val="single"/>
        </w:rPr>
        <w:t xml:space="preserve"> of the 21st century:</w:t>
      </w:r>
      <w:r w:rsidRPr="00784171">
        <w:t xml:space="preserve"> </w:t>
      </w:r>
      <w:r w:rsidRPr="00784171">
        <w:rPr>
          <w:b/>
          <w:iCs/>
          <w:highlight w:val="green"/>
          <w:u w:val="single"/>
        </w:rPr>
        <w:t>data</w:t>
      </w:r>
      <w:r w:rsidRPr="00784171">
        <w:t xml:space="preserve">. </w:t>
      </w:r>
      <w:r w:rsidRPr="00784171">
        <w:rPr>
          <w:u w:val="single"/>
        </w:rPr>
        <w:t xml:space="preserve">Initiatives such as </w:t>
      </w:r>
      <w:r w:rsidRPr="00784171">
        <w:rPr>
          <w:b/>
          <w:iCs/>
          <w:u w:val="single"/>
        </w:rPr>
        <w:t>machine learning</w:t>
      </w:r>
      <w:r w:rsidRPr="00784171">
        <w:t xml:space="preserve"> </w:t>
      </w:r>
      <w:r w:rsidRPr="00784171">
        <w:rPr>
          <w:u w:val="single"/>
        </w:rPr>
        <w:t xml:space="preserve">and </w:t>
      </w:r>
      <w:r w:rsidRPr="00784171">
        <w:rPr>
          <w:b/>
          <w:iCs/>
          <w:u w:val="single"/>
        </w:rPr>
        <w:t>artificial intelligence</w:t>
      </w:r>
      <w:r w:rsidRPr="00784171">
        <w:t xml:space="preserve"> are data-dependent, </w:t>
      </w:r>
      <w:r w:rsidRPr="00784171">
        <w:rPr>
          <w:u w:val="single"/>
        </w:rPr>
        <w:t>requiring a large data input</w:t>
      </w:r>
      <w:r w:rsidRPr="00784171">
        <w:t xml:space="preserve"> </w:t>
      </w:r>
      <w:r w:rsidRPr="00784171">
        <w:rPr>
          <w:u w:val="single"/>
        </w:rPr>
        <w:t>to enable algorithms to reach a conclusion</w:t>
      </w:r>
      <w:r w:rsidRPr="00784171">
        <w:t xml:space="preserve">. </w:t>
      </w:r>
      <w:r w:rsidRPr="00784171">
        <w:rPr>
          <w:highlight w:val="green"/>
          <w:u w:val="single"/>
        </w:rPr>
        <w:t>China’s immense population</w:t>
      </w:r>
      <w:r w:rsidRPr="00784171">
        <w:t xml:space="preserve"> of almost 1.5 billion </w:t>
      </w:r>
      <w:r w:rsidRPr="00784171">
        <w:rPr>
          <w:u w:val="single"/>
        </w:rPr>
        <w:t>gives it an advantage in this regard</w:t>
      </w:r>
      <w:r w:rsidRPr="0078417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784171">
        <w:rPr>
          <w:u w:val="single"/>
        </w:rPr>
        <w:t xml:space="preserve">This bulk and richness of Chinese data </w:t>
      </w:r>
      <w:r w:rsidRPr="00784171">
        <w:rPr>
          <w:highlight w:val="green"/>
          <w:u w:val="single"/>
        </w:rPr>
        <w:t>creates</w:t>
      </w:r>
      <w:r w:rsidRPr="00784171">
        <w:rPr>
          <w:highlight w:val="green"/>
        </w:rPr>
        <w:t xml:space="preserve"> </w:t>
      </w:r>
      <w:r w:rsidRPr="00784171">
        <w:rPr>
          <w:b/>
          <w:iCs/>
          <w:highlight w:val="green"/>
          <w:u w:val="single"/>
        </w:rPr>
        <w:t>an inherent</w:t>
      </w:r>
      <w:r w:rsidRPr="00784171">
        <w:rPr>
          <w:b/>
          <w:iCs/>
          <w:u w:val="single"/>
        </w:rPr>
        <w:t xml:space="preserve"> digital </w:t>
      </w:r>
      <w:r w:rsidRPr="00784171">
        <w:rPr>
          <w:b/>
          <w:iCs/>
          <w:highlight w:val="green"/>
          <w:u w:val="single"/>
        </w:rPr>
        <w:t>advantage</w:t>
      </w:r>
      <w:r w:rsidRPr="00784171">
        <w:t xml:space="preserve"> when compared to the United States.</w:t>
      </w:r>
    </w:p>
    <w:p w14:paraId="175FE61A" w14:textId="77777777" w:rsidR="00784171" w:rsidRPr="00784171" w:rsidRDefault="00784171" w:rsidP="00784171">
      <w:r w:rsidRPr="00784171">
        <w:rPr>
          <w:highlight w:val="green"/>
          <w:u w:val="single"/>
        </w:rPr>
        <w:t xml:space="preserve">If the United States </w:t>
      </w:r>
      <w:r w:rsidRPr="00784171">
        <w:rPr>
          <w:b/>
          <w:iCs/>
          <w:highlight w:val="green"/>
          <w:u w:val="single"/>
        </w:rPr>
        <w:t>will never out-bulk China</w:t>
      </w:r>
      <w:r w:rsidRPr="00784171">
        <w:rPr>
          <w:highlight w:val="green"/>
        </w:rPr>
        <w:t xml:space="preserve"> </w:t>
      </w:r>
      <w:r w:rsidRPr="00784171">
        <w:rPr>
          <w:highlight w:val="green"/>
          <w:u w:val="single"/>
        </w:rPr>
        <w:t>in the quantity and quality of</w:t>
      </w:r>
      <w:r w:rsidRPr="00784171">
        <w:rPr>
          <w:highlight w:val="green"/>
        </w:rPr>
        <w:t xml:space="preserve"> </w:t>
      </w:r>
      <w:r w:rsidRPr="00784171">
        <w:rPr>
          <w:highlight w:val="green"/>
          <w:u w:val="single"/>
        </w:rPr>
        <w:t>data</w:t>
      </w:r>
      <w:r w:rsidRPr="00784171">
        <w:rPr>
          <w:b/>
          <w:iCs/>
          <w:highlight w:val="green"/>
          <w:u w:val="single"/>
        </w:rPr>
        <w:t>, it must out-innovate</w:t>
      </w:r>
      <w:r w:rsidRPr="00784171">
        <w:rPr>
          <w:b/>
          <w:iCs/>
          <w:u w:val="single"/>
        </w:rPr>
        <w:t xml:space="preserve"> </w:t>
      </w:r>
      <w:r w:rsidRPr="00784171">
        <w:rPr>
          <w:b/>
          <w:iCs/>
          <w:highlight w:val="green"/>
          <w:u w:val="single"/>
        </w:rPr>
        <w:t>China</w:t>
      </w:r>
      <w:r w:rsidRPr="00784171">
        <w:t xml:space="preserve">. </w:t>
      </w:r>
      <w:r w:rsidRPr="00784171">
        <w:rPr>
          <w:u w:val="single"/>
        </w:rPr>
        <w:t>Here</w:t>
      </w:r>
      <w:r w:rsidRPr="00784171">
        <w:t xml:space="preserve">, </w:t>
      </w:r>
      <w:r w:rsidRPr="00784171">
        <w:rPr>
          <w:u w:val="single"/>
        </w:rPr>
        <w:t>the U</w:t>
      </w:r>
      <w:r w:rsidRPr="00784171">
        <w:t xml:space="preserve">nited </w:t>
      </w:r>
      <w:r w:rsidRPr="00784171">
        <w:rPr>
          <w:u w:val="single"/>
        </w:rPr>
        <w:t>S</w:t>
      </w:r>
      <w:r w:rsidRPr="00784171">
        <w:t xml:space="preserve">tates </w:t>
      </w:r>
      <w:r w:rsidRPr="00784171">
        <w:rPr>
          <w:b/>
          <w:iCs/>
          <w:u w:val="single"/>
        </w:rPr>
        <w:t>has an advantage</w:t>
      </w:r>
      <w:r w:rsidRPr="00784171">
        <w:t xml:space="preserve">, </w:t>
      </w:r>
      <w:r w:rsidRPr="00784171">
        <w:rPr>
          <w:u w:val="single"/>
        </w:rPr>
        <w:t>should it choose</w:t>
      </w:r>
      <w:r w:rsidRPr="00784171">
        <w:t xml:space="preserve"> to take it. </w:t>
      </w:r>
      <w:r w:rsidRPr="00784171">
        <w:rPr>
          <w:b/>
          <w:iCs/>
          <w:u w:val="single"/>
        </w:rPr>
        <w:t xml:space="preserve">The </w:t>
      </w:r>
      <w:r w:rsidRPr="00784171">
        <w:rPr>
          <w:b/>
          <w:iCs/>
          <w:highlight w:val="green"/>
          <w:u w:val="single"/>
        </w:rPr>
        <w:t>centralized control</w:t>
      </w:r>
      <w:r w:rsidRPr="00784171">
        <w:t xml:space="preserve"> of the Chinese digital economy </w:t>
      </w:r>
      <w:r w:rsidRPr="00784171">
        <w:rPr>
          <w:b/>
          <w:iCs/>
          <w:highlight w:val="green"/>
          <w:u w:val="single"/>
        </w:rPr>
        <w:t>is an anti-entrepreneurial force</w:t>
      </w:r>
      <w:r w:rsidRPr="00784171">
        <w:t xml:space="preserve">. In contrast, </w:t>
      </w:r>
      <w:r w:rsidRPr="00784171">
        <w:rPr>
          <w:b/>
          <w:iCs/>
          <w:highlight w:val="green"/>
          <w:u w:val="single"/>
        </w:rPr>
        <w:t>innovation</w:t>
      </w:r>
      <w:r w:rsidRPr="00784171">
        <w:rPr>
          <w:highlight w:val="green"/>
        </w:rPr>
        <w:t xml:space="preserve"> </w:t>
      </w:r>
      <w:r w:rsidRPr="00784171">
        <w:rPr>
          <w:highlight w:val="green"/>
          <w:u w:val="single"/>
        </w:rPr>
        <w:t>is the hallmark of a free</w:t>
      </w:r>
      <w:r w:rsidRPr="00784171">
        <w:rPr>
          <w:u w:val="single"/>
        </w:rPr>
        <w:t xml:space="preserve"> and open </w:t>
      </w:r>
      <w:r w:rsidRPr="00784171">
        <w:rPr>
          <w:highlight w:val="green"/>
          <w:u w:val="single"/>
        </w:rPr>
        <w:t>market</w:t>
      </w:r>
      <w:r w:rsidRPr="00784171">
        <w:rPr>
          <w:u w:val="single"/>
        </w:rPr>
        <w:t>.</w:t>
      </w:r>
      <w:r w:rsidRPr="00784171">
        <w:t xml:space="preserve"> </w:t>
      </w:r>
      <w:r w:rsidRPr="00784171">
        <w:rPr>
          <w:highlight w:val="green"/>
          <w:u w:val="single"/>
        </w:rPr>
        <w:t xml:space="preserve">But the </w:t>
      </w:r>
      <w:r w:rsidRPr="00784171">
        <w:rPr>
          <w:u w:val="single"/>
        </w:rPr>
        <w:t xml:space="preserve">domestic </w:t>
      </w:r>
      <w:r w:rsidRPr="00784171">
        <w:rPr>
          <w:highlight w:val="green"/>
          <w:u w:val="single"/>
        </w:rPr>
        <w:t>market</w:t>
      </w:r>
      <w:r w:rsidRPr="00784171">
        <w:rPr>
          <w:u w:val="single"/>
        </w:rPr>
        <w:t xml:space="preserve"> </w:t>
      </w:r>
      <w:r w:rsidRPr="00784171">
        <w:rPr>
          <w:highlight w:val="green"/>
          <w:u w:val="single"/>
        </w:rPr>
        <w:t>must</w:t>
      </w:r>
      <w:r w:rsidRPr="00784171">
        <w:rPr>
          <w:u w:val="single"/>
        </w:rPr>
        <w:t>, indeed</w:t>
      </w:r>
      <w:r w:rsidRPr="00784171">
        <w:t xml:space="preserve">, </w:t>
      </w:r>
      <w:r w:rsidRPr="00784171">
        <w:rPr>
          <w:b/>
          <w:iCs/>
          <w:highlight w:val="green"/>
          <w:u w:val="single"/>
        </w:rPr>
        <w:t>be free</w:t>
      </w:r>
      <w:r w:rsidRPr="00784171">
        <w:t>, open, and competitive.</w:t>
      </w:r>
    </w:p>
    <w:p w14:paraId="550B2785" w14:textId="77777777" w:rsidR="00784171" w:rsidRPr="00784171" w:rsidRDefault="00784171" w:rsidP="00784171">
      <w:r w:rsidRPr="00784171">
        <w:rPr>
          <w:u w:val="single"/>
        </w:rPr>
        <w:t>Currently</w:t>
      </w:r>
      <w:r w:rsidRPr="00784171">
        <w:t xml:space="preserve">, </w:t>
      </w:r>
      <w:r w:rsidRPr="00784171">
        <w:rPr>
          <w:u w:val="single"/>
        </w:rPr>
        <w:t>the</w:t>
      </w:r>
      <w:r w:rsidRPr="00784171">
        <w:t xml:space="preserve"> American </w:t>
      </w:r>
      <w:r w:rsidRPr="00784171">
        <w:rPr>
          <w:u w:val="single"/>
        </w:rPr>
        <w:t xml:space="preserve">digital marketplace </w:t>
      </w:r>
      <w:r w:rsidRPr="00784171">
        <w:rPr>
          <w:b/>
          <w:iCs/>
          <w:u w:val="single"/>
        </w:rPr>
        <w:t>is not competitive</w:t>
      </w:r>
      <w:r w:rsidRPr="00784171">
        <w:t xml:space="preserve">. </w:t>
      </w:r>
      <w:r w:rsidRPr="00784171">
        <w:rPr>
          <w:u w:val="single"/>
        </w:rPr>
        <w:t>A handful of companies</w:t>
      </w:r>
      <w:r w:rsidRPr="00784171">
        <w:t xml:space="preserve"> </w:t>
      </w:r>
      <w:r w:rsidRPr="00784171">
        <w:rPr>
          <w:b/>
          <w:iCs/>
          <w:u w:val="single"/>
        </w:rPr>
        <w:t>command</w:t>
      </w:r>
      <w:r w:rsidRPr="00784171">
        <w:t xml:space="preserve"> the marketplace by hoarding the data asset others need to compete. </w:t>
      </w:r>
      <w:r w:rsidRPr="00784171">
        <w:rPr>
          <w:u w:val="single"/>
        </w:rPr>
        <w:t>As innovative as</w:t>
      </w:r>
      <w:r w:rsidRPr="00784171">
        <w:t xml:space="preserve"> America’s tech </w:t>
      </w:r>
      <w:r w:rsidRPr="00784171">
        <w:rPr>
          <w:u w:val="single"/>
        </w:rPr>
        <w:t>giants may be</w:t>
      </w:r>
      <w:r w:rsidRPr="00784171">
        <w:t xml:space="preserve">, </w:t>
      </w:r>
      <w:r w:rsidRPr="00784171">
        <w:rPr>
          <w:u w:val="single"/>
        </w:rPr>
        <w:t xml:space="preserve">they represent a </w:t>
      </w:r>
      <w:r w:rsidRPr="00784171">
        <w:rPr>
          <w:b/>
          <w:iCs/>
          <w:u w:val="single"/>
        </w:rPr>
        <w:t>bottleneck</w:t>
      </w:r>
      <w:r w:rsidRPr="00784171">
        <w:t xml:space="preserve"> </w:t>
      </w:r>
      <w:r w:rsidRPr="00784171">
        <w:rPr>
          <w:b/>
          <w:iCs/>
          <w:u w:val="single"/>
        </w:rPr>
        <w:t>that starves independent innovators</w:t>
      </w:r>
      <w:r w:rsidRPr="00784171">
        <w:t xml:space="preserve"> </w:t>
      </w:r>
      <w:r w:rsidRPr="00784171">
        <w:rPr>
          <w:b/>
          <w:iCs/>
          <w:sz w:val="21"/>
          <w:szCs w:val="28"/>
          <w:u w:val="single"/>
        </w:rPr>
        <w:t>of the mother’s milk of digital competition</w:t>
      </w:r>
      <w:r w:rsidRPr="00784171">
        <w:t xml:space="preserve">. </w:t>
      </w:r>
      <w:r w:rsidRPr="00784171">
        <w:rPr>
          <w:u w:val="single"/>
        </w:rPr>
        <w:t xml:space="preserve">If America is to </w:t>
      </w:r>
      <w:r w:rsidRPr="00784171">
        <w:rPr>
          <w:b/>
          <w:iCs/>
          <w:u w:val="single"/>
        </w:rPr>
        <w:t>out-innovate China</w:t>
      </w:r>
      <w:r w:rsidRPr="00784171">
        <w:t xml:space="preserve">, </w:t>
      </w:r>
      <w:r w:rsidRPr="00784171">
        <w:rPr>
          <w:u w:val="single"/>
        </w:rPr>
        <w:t>then</w:t>
      </w:r>
      <w:r w:rsidRPr="00784171">
        <w:t xml:space="preserve"> American </w:t>
      </w:r>
      <w:r w:rsidRPr="00784171">
        <w:rPr>
          <w:b/>
          <w:iCs/>
          <w:u w:val="single"/>
        </w:rPr>
        <w:t>innovators</w:t>
      </w:r>
      <w:r w:rsidRPr="00784171">
        <w:t xml:space="preserve"> </w:t>
      </w:r>
      <w:r w:rsidRPr="00784171">
        <w:rPr>
          <w:u w:val="single"/>
        </w:rPr>
        <w:t xml:space="preserve">need access to the </w:t>
      </w:r>
      <w:r w:rsidRPr="00784171">
        <w:rPr>
          <w:b/>
          <w:iCs/>
          <w:u w:val="single"/>
        </w:rPr>
        <w:t>essential data asset</w:t>
      </w:r>
      <w:r w:rsidRPr="00784171">
        <w:rPr>
          <w:u w:val="single"/>
        </w:rPr>
        <w:t xml:space="preserve"> </w:t>
      </w:r>
      <w:r w:rsidRPr="00784171">
        <w:rPr>
          <w:b/>
          <w:iCs/>
          <w:u w:val="single"/>
        </w:rPr>
        <w:t>required for that innovation</w:t>
      </w:r>
      <w:r w:rsidRPr="00784171">
        <w:t>.</w:t>
      </w:r>
    </w:p>
    <w:p w14:paraId="27F7FC60" w14:textId="77777777" w:rsidR="00784171" w:rsidRPr="00784171" w:rsidRDefault="00784171" w:rsidP="00784171">
      <w:r w:rsidRPr="00784171">
        <w:rPr>
          <w:u w:val="single"/>
        </w:rPr>
        <w:t xml:space="preserve">The </w:t>
      </w:r>
      <w:r w:rsidRPr="00784171">
        <w:rPr>
          <w:highlight w:val="green"/>
          <w:u w:val="single"/>
        </w:rPr>
        <w:t>nation’s response</w:t>
      </w:r>
      <w:r w:rsidRPr="00784171">
        <w:rPr>
          <w:u w:val="single"/>
        </w:rPr>
        <w:t xml:space="preserve"> to Chinese competition</w:t>
      </w:r>
      <w:r w:rsidRPr="00784171">
        <w:t xml:space="preserve"> </w:t>
      </w:r>
      <w:r w:rsidRPr="00784171">
        <w:rPr>
          <w:highlight w:val="green"/>
          <w:u w:val="single"/>
        </w:rPr>
        <w:t>must not be the adoption of</w:t>
      </w:r>
      <w:r w:rsidRPr="00784171">
        <w:t xml:space="preserve"> China-like national </w:t>
      </w:r>
      <w:r w:rsidRPr="00784171">
        <w:rPr>
          <w:b/>
          <w:iCs/>
          <w:highlight w:val="green"/>
          <w:u w:val="single"/>
        </w:rPr>
        <w:t>champions</w:t>
      </w:r>
      <w:r w:rsidRPr="00784171">
        <w:t xml:space="preserve">, nor the “China doesn’t regulate its companies that way” smokescreen. American </w:t>
      </w:r>
      <w:r w:rsidRPr="00784171">
        <w:rPr>
          <w:u w:val="single"/>
        </w:rPr>
        <w:t xml:space="preserve">public </w:t>
      </w:r>
      <w:r w:rsidRPr="00784171">
        <w:rPr>
          <w:highlight w:val="green"/>
          <w:u w:val="single"/>
        </w:rPr>
        <w:t>policy should embrace</w:t>
      </w:r>
      <w:r w:rsidRPr="00784171">
        <w:t xml:space="preserve"> the all-American concept of </w:t>
      </w:r>
      <w:r w:rsidRPr="00784171">
        <w:rPr>
          <w:b/>
          <w:iCs/>
          <w:highlight w:val="green"/>
          <w:u w:val="single"/>
        </w:rPr>
        <w:t>competition-driven innovation</w:t>
      </w:r>
      <w:r w:rsidRPr="00784171">
        <w:t xml:space="preserve">. </w:t>
      </w:r>
      <w:r w:rsidRPr="00784171">
        <w:rPr>
          <w:highlight w:val="green"/>
          <w:u w:val="single"/>
        </w:rPr>
        <w:t xml:space="preserve">This begins with </w:t>
      </w:r>
      <w:r w:rsidRPr="00784171">
        <w:rPr>
          <w:b/>
          <w:iCs/>
          <w:highlight w:val="green"/>
          <w:u w:val="single"/>
        </w:rPr>
        <w:t>breaking the bottleneck</w:t>
      </w:r>
      <w:r w:rsidRPr="00784171">
        <w:rPr>
          <w:u w:val="single"/>
        </w:rPr>
        <w:t xml:space="preserve"> that withholds data from its </w:t>
      </w:r>
      <w:r w:rsidRPr="00784171">
        <w:rPr>
          <w:b/>
          <w:iCs/>
          <w:u w:val="single"/>
        </w:rPr>
        <w:t>competitive application</w:t>
      </w:r>
      <w:r w:rsidRPr="00784171">
        <w:t xml:space="preserve">. </w:t>
      </w:r>
      <w:r w:rsidRPr="00784171">
        <w:rPr>
          <w:u w:val="single"/>
        </w:rPr>
        <w:t xml:space="preserve">This </w:t>
      </w:r>
      <w:r w:rsidRPr="00784171">
        <w:rPr>
          <w:b/>
          <w:iCs/>
          <w:u w:val="single"/>
        </w:rPr>
        <w:t>does not necessarily mean</w:t>
      </w:r>
      <w:r w:rsidRPr="00784171">
        <w:rPr>
          <w:u w:val="single"/>
        </w:rPr>
        <w:t xml:space="preserve"> </w:t>
      </w:r>
      <w:r w:rsidRPr="00784171">
        <w:rPr>
          <w:b/>
          <w:iCs/>
          <w:u w:val="single"/>
        </w:rPr>
        <w:t>breaking up</w:t>
      </w:r>
      <w:r w:rsidRPr="00784171">
        <w:rPr>
          <w:u w:val="single"/>
        </w:rPr>
        <w:t xml:space="preserve"> the dominant companies</w:t>
      </w:r>
      <w:r w:rsidRPr="00784171">
        <w:t xml:space="preserve">, but </w:t>
      </w:r>
      <w:r w:rsidRPr="00784171">
        <w:rPr>
          <w:u w:val="single"/>
        </w:rPr>
        <w:t>it does mean breaking</w:t>
      </w:r>
      <w:r w:rsidRPr="00784171">
        <w:t xml:space="preserve"> open </w:t>
      </w:r>
      <w:r w:rsidRPr="00784171">
        <w:rPr>
          <w:b/>
          <w:iCs/>
          <w:u w:val="single"/>
        </w:rPr>
        <w:t>their mercenary lock</w:t>
      </w:r>
      <w:r w:rsidRPr="00784171">
        <w:t xml:space="preserve"> on the </w:t>
      </w:r>
      <w:r w:rsidRPr="00784171">
        <w:rPr>
          <w:b/>
          <w:iCs/>
          <w:u w:val="single"/>
        </w:rPr>
        <w:t>assets essential for competition-driven innovation</w:t>
      </w:r>
      <w:r w:rsidRPr="00784171">
        <w:t>.</w:t>
      </w:r>
    </w:p>
    <w:p w14:paraId="6F99A74B" w14:textId="77777777" w:rsidR="00784171" w:rsidRPr="00784171" w:rsidRDefault="00784171" w:rsidP="00784171">
      <w:pPr>
        <w:keepNext/>
        <w:keepLines/>
        <w:spacing w:before="40"/>
        <w:outlineLvl w:val="3"/>
        <w:rPr>
          <w:rFonts w:eastAsiaTheme="majorEastAsia" w:cstheme="majorBidi"/>
          <w:b/>
          <w:iCs/>
          <w:sz w:val="26"/>
        </w:rPr>
      </w:pPr>
      <w:r w:rsidRPr="00784171">
        <w:rPr>
          <w:rFonts w:eastAsiaTheme="majorEastAsia" w:cstheme="majorBidi"/>
          <w:b/>
          <w:iCs/>
          <w:sz w:val="26"/>
        </w:rPr>
        <w:t>Maintaining our innovative lead solves nuclear war</w:t>
      </w:r>
    </w:p>
    <w:p w14:paraId="74B3DFD4" w14:textId="77777777" w:rsidR="00784171" w:rsidRPr="00784171" w:rsidRDefault="00784171" w:rsidP="00784171">
      <w:r w:rsidRPr="00784171">
        <w:rPr>
          <w:b/>
          <w:bCs/>
          <w:sz w:val="26"/>
        </w:rPr>
        <w:t>Kroenig and Gopalaswamy 18</w:t>
      </w:r>
      <w:r w:rsidRPr="00784171">
        <w:t> – Associate Professor of Government and Foreign Service at Georgetown University and Deputy Director for Strategy in the Scowcroft Center for Strategy and Security at the Atlantic Council; Director of the South Asia Center at the Atlantic Council</w:t>
      </w:r>
    </w:p>
    <w:p w14:paraId="339EC453" w14:textId="77777777" w:rsidR="00784171" w:rsidRPr="00784171" w:rsidRDefault="00784171" w:rsidP="00784171">
      <w:r w:rsidRPr="00784171">
        <w:t>Matthew Kroenig and Bharath Gopalaswamy, "Will disruptive technology cause nuclear war?," Bulletin of the Atomic Scientists, 11-12-2018, </w:t>
      </w:r>
      <w:hyperlink r:id="rId63" w:history="1">
        <w:r w:rsidRPr="00784171">
          <w:t>https://thebulletin.org/2018/11/will-disruptive-technology-cause-nuclear-war/</w:t>
        </w:r>
      </w:hyperlink>
    </w:p>
    <w:p w14:paraId="6CDE64D0" w14:textId="77777777" w:rsidR="00784171" w:rsidRPr="00784171" w:rsidRDefault="00784171" w:rsidP="00784171"/>
    <w:p w14:paraId="2ACE7667" w14:textId="77777777" w:rsidR="00784171" w:rsidRPr="00784171" w:rsidRDefault="00784171" w:rsidP="00784171">
      <w:pPr>
        <w:rPr>
          <w:u w:val="single"/>
        </w:rPr>
      </w:pPr>
      <w:r w:rsidRPr="00784171">
        <w:t xml:space="preserve">Rather, </w:t>
      </w:r>
      <w:r w:rsidRPr="00784171">
        <w:rPr>
          <w:u w:val="single"/>
        </w:rPr>
        <w:t xml:space="preserve">we should think </w:t>
      </w:r>
      <w:r w:rsidRPr="00784171">
        <w:rPr>
          <w:b/>
          <w:bCs/>
          <w:u w:val="single"/>
        </w:rPr>
        <w:t>more broadly</w:t>
      </w:r>
      <w:r w:rsidRPr="00784171">
        <w:rPr>
          <w:u w:val="single"/>
        </w:rPr>
        <w:t xml:space="preserve"> about how </w:t>
      </w:r>
      <w:r w:rsidRPr="00784171">
        <w:rPr>
          <w:b/>
          <w:iCs/>
          <w:highlight w:val="green"/>
          <w:u w:val="single"/>
        </w:rPr>
        <w:t>new technology</w:t>
      </w:r>
      <w:r w:rsidRPr="00784171">
        <w:rPr>
          <w:u w:val="single"/>
        </w:rPr>
        <w:t xml:space="preserve"> might affect global politics</w:t>
      </w:r>
      <w:r w:rsidRPr="00784171">
        <w:t xml:space="preserve">, and, for this, </w:t>
      </w:r>
      <w:r w:rsidRPr="00784171">
        <w:rPr>
          <w:u w:val="single"/>
        </w:rPr>
        <w:t>it is helpful to turn to</w:t>
      </w:r>
      <w:r w:rsidRPr="00784171">
        <w:t xml:space="preserve"> scholarly international relations theory. The dominant theory of the causes of war in the academy is </w:t>
      </w:r>
      <w:r w:rsidRPr="00784171">
        <w:rPr>
          <w:u w:val="single"/>
        </w:rPr>
        <w:t xml:space="preserve">the “bargaining model of war.” This theory </w:t>
      </w:r>
      <w:r w:rsidRPr="00784171">
        <w:rPr>
          <w:highlight w:val="green"/>
          <w:u w:val="single"/>
        </w:rPr>
        <w:t xml:space="preserve">identifies </w:t>
      </w:r>
      <w:r w:rsidRPr="00784171">
        <w:rPr>
          <w:b/>
          <w:iCs/>
          <w:highlight w:val="green"/>
          <w:u w:val="single"/>
        </w:rPr>
        <w:t>rapid shifts</w:t>
      </w:r>
      <w:r w:rsidRPr="00784171">
        <w:rPr>
          <w:u w:val="single"/>
        </w:rPr>
        <w:t xml:space="preserve"> in the balance of power </w:t>
      </w:r>
      <w:r w:rsidRPr="00784171">
        <w:rPr>
          <w:highlight w:val="green"/>
          <w:u w:val="single"/>
        </w:rPr>
        <w:t xml:space="preserve">as a </w:t>
      </w:r>
      <w:r w:rsidRPr="00784171">
        <w:rPr>
          <w:b/>
          <w:iCs/>
          <w:highlight w:val="green"/>
          <w:u w:val="single"/>
        </w:rPr>
        <w:t>primary cause of conflict</w:t>
      </w:r>
      <w:r w:rsidRPr="00784171">
        <w:rPr>
          <w:u w:val="single"/>
        </w:rPr>
        <w:t xml:space="preserve">. </w:t>
      </w:r>
    </w:p>
    <w:p w14:paraId="4DA10431" w14:textId="77777777" w:rsidR="00784171" w:rsidRPr="00784171" w:rsidRDefault="00784171" w:rsidP="00784171">
      <w:pPr>
        <w:rPr>
          <w:u w:val="single"/>
        </w:rPr>
      </w:pPr>
      <w:r w:rsidRPr="00784171">
        <w:rPr>
          <w:u w:val="single"/>
        </w:rPr>
        <w:t xml:space="preserve">International politics often presents states with conflicts that they can settle through </w:t>
      </w:r>
      <w:r w:rsidRPr="00784171">
        <w:rPr>
          <w:b/>
          <w:iCs/>
          <w:u w:val="single"/>
        </w:rPr>
        <w:t>peaceful bargaining</w:t>
      </w:r>
      <w:r w:rsidRPr="00784171">
        <w:rPr>
          <w:u w:val="single"/>
        </w:rPr>
        <w:t xml:space="preserve">, but when bargaining </w:t>
      </w:r>
      <w:r w:rsidRPr="00784171">
        <w:rPr>
          <w:b/>
          <w:iCs/>
          <w:u w:val="single"/>
        </w:rPr>
        <w:t>breaks down, war results</w:t>
      </w:r>
      <w:r w:rsidRPr="00784171">
        <w:rPr>
          <w:u w:val="single"/>
        </w:rPr>
        <w:t xml:space="preserve">. </w:t>
      </w:r>
      <w:r w:rsidRPr="00784171">
        <w:rPr>
          <w:b/>
          <w:iCs/>
          <w:u w:val="single"/>
        </w:rPr>
        <w:t>Shi</w:t>
      </w:r>
      <w:r w:rsidRPr="00784171">
        <w:rPr>
          <w:b/>
          <w:iCs/>
          <w:highlight w:val="green"/>
          <w:u w:val="single"/>
        </w:rPr>
        <w:t>fts</w:t>
      </w:r>
      <w:r w:rsidRPr="00784171">
        <w:rPr>
          <w:highlight w:val="green"/>
          <w:u w:val="single"/>
        </w:rPr>
        <w:t xml:space="preserve"> in the balance of power are </w:t>
      </w:r>
      <w:r w:rsidRPr="00784171">
        <w:rPr>
          <w:b/>
          <w:iCs/>
          <w:highlight w:val="green"/>
          <w:u w:val="single"/>
        </w:rPr>
        <w:t>problematic</w:t>
      </w:r>
      <w:r w:rsidRPr="00784171">
        <w:rPr>
          <w:highlight w:val="green"/>
          <w:u w:val="single"/>
        </w:rPr>
        <w:t xml:space="preserve"> because they </w:t>
      </w:r>
      <w:r w:rsidRPr="00784171">
        <w:rPr>
          <w:b/>
          <w:iCs/>
          <w:highlight w:val="green"/>
          <w:u w:val="single"/>
        </w:rPr>
        <w:t>undermine effective bargaining</w:t>
      </w:r>
      <w:r w:rsidRPr="00784171">
        <w:t xml:space="preserve">. After all, why agree to a deal today if your bargaining position will be stronger tomorrow? And, </w:t>
      </w:r>
      <w:r w:rsidRPr="00784171">
        <w:rPr>
          <w:u w:val="single"/>
        </w:rPr>
        <w:t xml:space="preserve">a clear understanding of the </w:t>
      </w:r>
      <w:r w:rsidRPr="00784171">
        <w:rPr>
          <w:b/>
          <w:iCs/>
          <w:u w:val="single"/>
        </w:rPr>
        <w:t>military balance of power</w:t>
      </w:r>
      <w:r w:rsidRPr="00784171">
        <w:rPr>
          <w:u w:val="single"/>
        </w:rPr>
        <w:t xml:space="preserve"> can contribute to </w:t>
      </w:r>
      <w:r w:rsidRPr="00784171">
        <w:rPr>
          <w:b/>
          <w:iCs/>
          <w:u w:val="single"/>
        </w:rPr>
        <w:t>peace</w:t>
      </w:r>
      <w:r w:rsidRPr="00784171">
        <w:rPr>
          <w:u w:val="single"/>
        </w:rPr>
        <w:t>.</w:t>
      </w:r>
      <w:r w:rsidRPr="00784171">
        <w:t xml:space="preserve"> (Why start a war you are likely to lose?) </w:t>
      </w:r>
      <w:r w:rsidRPr="00784171">
        <w:rPr>
          <w:u w:val="single"/>
        </w:rPr>
        <w:t xml:space="preserve">But shifts in the balance of power </w:t>
      </w:r>
      <w:r w:rsidRPr="00784171">
        <w:rPr>
          <w:b/>
          <w:iCs/>
          <w:u w:val="single"/>
        </w:rPr>
        <w:t>muddy understandings</w:t>
      </w:r>
      <w:r w:rsidRPr="00784171">
        <w:rPr>
          <w:u w:val="single"/>
        </w:rPr>
        <w:t xml:space="preserve"> of which states have the advantage. </w:t>
      </w:r>
    </w:p>
    <w:p w14:paraId="352A9D2D" w14:textId="77777777" w:rsidR="00784171" w:rsidRPr="00784171" w:rsidRDefault="00784171" w:rsidP="00784171">
      <w:r w:rsidRPr="00784171">
        <w:t xml:space="preserve">You may see where this is going. </w:t>
      </w:r>
      <w:r w:rsidRPr="00784171">
        <w:rPr>
          <w:u w:val="single"/>
        </w:rPr>
        <w:t xml:space="preserve">New technologies threaten to create potentially </w:t>
      </w:r>
      <w:r w:rsidRPr="00784171">
        <w:rPr>
          <w:b/>
          <w:iCs/>
          <w:u w:val="single"/>
        </w:rPr>
        <w:t>destabilizing shifts</w:t>
      </w:r>
      <w:r w:rsidRPr="00784171">
        <w:rPr>
          <w:u w:val="single"/>
        </w:rPr>
        <w:t xml:space="preserve"> in the balance of power.</w:t>
      </w:r>
      <w:r w:rsidRPr="00784171">
        <w:t xml:space="preserve"> </w:t>
      </w:r>
    </w:p>
    <w:p w14:paraId="3EDC84DD" w14:textId="77777777" w:rsidR="00784171" w:rsidRPr="00784171" w:rsidRDefault="00784171" w:rsidP="00784171">
      <w:pPr>
        <w:rPr>
          <w:u w:val="single"/>
        </w:rPr>
      </w:pPr>
      <w:r w:rsidRPr="00784171">
        <w:t xml:space="preserve">For decades, </w:t>
      </w:r>
      <w:r w:rsidRPr="00784171">
        <w:rPr>
          <w:u w:val="single"/>
        </w:rPr>
        <w:t>stability in Europe and Asia has been supported by US military power. In recent years</w:t>
      </w:r>
      <w:r w:rsidRPr="00784171">
        <w:t xml:space="preserve">, however, </w:t>
      </w:r>
      <w:r w:rsidRPr="00784171">
        <w:rPr>
          <w:u w:val="single"/>
        </w:rPr>
        <w:t xml:space="preserve">the balance of power in Asia has begun to shift, as China has increased its military capabilities. </w:t>
      </w:r>
      <w:r w:rsidRPr="00784171">
        <w:t xml:space="preserve">Already, </w:t>
      </w:r>
      <w:r w:rsidRPr="00784171">
        <w:rPr>
          <w:highlight w:val="green"/>
          <w:u w:val="single"/>
        </w:rPr>
        <w:t xml:space="preserve">Beijing has become </w:t>
      </w:r>
      <w:r w:rsidRPr="00784171">
        <w:rPr>
          <w:b/>
          <w:iCs/>
          <w:highlight w:val="green"/>
          <w:u w:val="single"/>
        </w:rPr>
        <w:t>more assertive</w:t>
      </w:r>
      <w:r w:rsidRPr="00784171">
        <w:rPr>
          <w:u w:val="single"/>
        </w:rPr>
        <w:t xml:space="preserve"> in the region</w:t>
      </w:r>
      <w:r w:rsidRPr="00784171">
        <w:t xml:space="preserve">, claiming contested territory in the South China Sea. </w:t>
      </w:r>
      <w:r w:rsidRPr="00784171">
        <w:rPr>
          <w:u w:val="single"/>
        </w:rPr>
        <w:t xml:space="preserve">And the results of Russia’s </w:t>
      </w:r>
      <w:r w:rsidRPr="00784171">
        <w:rPr>
          <w:b/>
          <w:iCs/>
          <w:u w:val="single"/>
        </w:rPr>
        <w:t>military modernization</w:t>
      </w:r>
      <w:r w:rsidRPr="00784171">
        <w:rPr>
          <w:u w:val="single"/>
        </w:rPr>
        <w:t xml:space="preserve"> have been on </w:t>
      </w:r>
      <w:r w:rsidRPr="00784171">
        <w:rPr>
          <w:b/>
          <w:iCs/>
          <w:u w:val="single"/>
        </w:rPr>
        <w:t>full display</w:t>
      </w:r>
      <w:r w:rsidRPr="00784171">
        <w:rPr>
          <w:b/>
          <w:bCs/>
          <w:u w:val="single"/>
        </w:rPr>
        <w:t xml:space="preserve"> </w:t>
      </w:r>
      <w:r w:rsidRPr="00784171">
        <w:rPr>
          <w:u w:val="single"/>
        </w:rPr>
        <w:t xml:space="preserve">in its ongoing intervention in Ukraine. </w:t>
      </w:r>
    </w:p>
    <w:p w14:paraId="2CE1F0FF" w14:textId="77777777" w:rsidR="00784171" w:rsidRPr="00784171" w:rsidRDefault="00784171" w:rsidP="00784171">
      <w:r w:rsidRPr="00784171">
        <w:t xml:space="preserve">Moreover, </w:t>
      </w:r>
      <w:r w:rsidRPr="00784171">
        <w:rPr>
          <w:highlight w:val="green"/>
          <w:u w:val="single"/>
        </w:rPr>
        <w:t xml:space="preserve">China </w:t>
      </w:r>
      <w:r w:rsidRPr="00784171">
        <w:rPr>
          <w:b/>
          <w:iCs/>
          <w:highlight w:val="green"/>
          <w:u w:val="single"/>
        </w:rPr>
        <w:t>may have the lead</w:t>
      </w:r>
      <w:r w:rsidRPr="00784171">
        <w:rPr>
          <w:u w:val="single"/>
        </w:rPr>
        <w:t xml:space="preserve"> over the United States </w:t>
      </w:r>
      <w:r w:rsidRPr="00784171">
        <w:rPr>
          <w:highlight w:val="green"/>
          <w:u w:val="single"/>
        </w:rPr>
        <w:t xml:space="preserve">in </w:t>
      </w:r>
      <w:r w:rsidRPr="00784171">
        <w:rPr>
          <w:b/>
          <w:iCs/>
          <w:highlight w:val="green"/>
          <w:u w:val="single"/>
        </w:rPr>
        <w:t>emerging technologies</w:t>
      </w:r>
      <w:r w:rsidRPr="00784171">
        <w:rPr>
          <w:u w:val="single"/>
        </w:rPr>
        <w:t xml:space="preserve"> </w:t>
      </w:r>
      <w:r w:rsidRPr="00784171">
        <w:rPr>
          <w:highlight w:val="green"/>
          <w:u w:val="single"/>
        </w:rPr>
        <w:t xml:space="preserve">that </w:t>
      </w:r>
      <w:r w:rsidRPr="00784171">
        <w:rPr>
          <w:b/>
          <w:iCs/>
          <w:highlight w:val="green"/>
          <w:u w:val="single"/>
        </w:rPr>
        <w:t>could be decisive</w:t>
      </w:r>
      <w:r w:rsidRPr="00784171">
        <w:rPr>
          <w:highlight w:val="green"/>
          <w:u w:val="single"/>
        </w:rPr>
        <w:t xml:space="preserve"> for</w:t>
      </w:r>
      <w:r w:rsidRPr="00784171">
        <w:rPr>
          <w:u w:val="single"/>
        </w:rPr>
        <w:t xml:space="preserve"> the future of </w:t>
      </w:r>
      <w:r w:rsidRPr="00784171">
        <w:rPr>
          <w:highlight w:val="green"/>
          <w:u w:val="single"/>
        </w:rPr>
        <w:t>military acquisitions</w:t>
      </w:r>
      <w:r w:rsidRPr="00784171">
        <w:rPr>
          <w:u w:val="single"/>
        </w:rPr>
        <w:t xml:space="preserve"> and warfare</w:t>
      </w:r>
      <w:r w:rsidRPr="00784171">
        <w:t xml:space="preserve">, </w:t>
      </w:r>
      <w:r w:rsidRPr="00784171">
        <w:rPr>
          <w:highlight w:val="green"/>
          <w:u w:val="single"/>
        </w:rPr>
        <w:t>including</w:t>
      </w:r>
      <w:r w:rsidRPr="00784171">
        <w:t xml:space="preserve"> 3D </w:t>
      </w:r>
      <w:r w:rsidRPr="00784171">
        <w:rPr>
          <w:b/>
          <w:iCs/>
          <w:u w:val="single"/>
        </w:rPr>
        <w:t>printing</w:t>
      </w:r>
      <w:r w:rsidRPr="00784171">
        <w:t xml:space="preserve">, </w:t>
      </w:r>
      <w:r w:rsidRPr="00784171">
        <w:rPr>
          <w:b/>
          <w:iCs/>
          <w:highlight w:val="green"/>
          <w:u w:val="single"/>
        </w:rPr>
        <w:t>hypersonic</w:t>
      </w:r>
      <w:r w:rsidRPr="00784171">
        <w:t xml:space="preserve"> missiles, </w:t>
      </w:r>
      <w:r w:rsidRPr="00784171">
        <w:rPr>
          <w:b/>
          <w:iCs/>
          <w:highlight w:val="green"/>
          <w:u w:val="single"/>
        </w:rPr>
        <w:t>quantum</w:t>
      </w:r>
      <w:r w:rsidRPr="00784171">
        <w:t xml:space="preserve"> computing, </w:t>
      </w:r>
      <w:r w:rsidRPr="00784171">
        <w:rPr>
          <w:b/>
          <w:iCs/>
          <w:highlight w:val="green"/>
          <w:u w:val="single"/>
        </w:rPr>
        <w:t>5G</w:t>
      </w:r>
      <w:r w:rsidRPr="00784171">
        <w:t xml:space="preserve"> wireless connectivity, </w:t>
      </w:r>
      <w:r w:rsidRPr="00784171">
        <w:rPr>
          <w:highlight w:val="green"/>
          <w:u w:val="single"/>
        </w:rPr>
        <w:t>and</w:t>
      </w:r>
      <w:r w:rsidRPr="00784171">
        <w:rPr>
          <w:highlight w:val="green"/>
        </w:rPr>
        <w:t xml:space="preserve"> </w:t>
      </w:r>
      <w:r w:rsidRPr="00784171">
        <w:rPr>
          <w:b/>
          <w:iCs/>
          <w:highlight w:val="green"/>
          <w:u w:val="single"/>
        </w:rPr>
        <w:t>a</w:t>
      </w:r>
      <w:r w:rsidRPr="00784171">
        <w:rPr>
          <w:highlight w:val="green"/>
        </w:rPr>
        <w:t xml:space="preserve">rtificial </w:t>
      </w:r>
      <w:r w:rsidRPr="00784171">
        <w:rPr>
          <w:b/>
          <w:iCs/>
          <w:highlight w:val="green"/>
          <w:u w:val="single"/>
        </w:rPr>
        <w:t>i</w:t>
      </w:r>
      <w:r w:rsidRPr="00784171">
        <w:rPr>
          <w:highlight w:val="green"/>
        </w:rPr>
        <w:t>ntelligence</w:t>
      </w:r>
      <w:r w:rsidRPr="00784171">
        <w:t xml:space="preserve"> (AI). And Russian President Vladimir Putin is building new unmanned vehicles while ominously declaring, “Whoever leads in AI will rule the world.” </w:t>
      </w:r>
    </w:p>
    <w:p w14:paraId="72E730E3" w14:textId="77777777" w:rsidR="00784171" w:rsidRPr="00784171" w:rsidRDefault="00784171" w:rsidP="00784171">
      <w:pPr>
        <w:rPr>
          <w:b/>
          <w:iCs/>
          <w:u w:val="single"/>
        </w:rPr>
      </w:pPr>
      <w:r w:rsidRPr="00784171">
        <w:rPr>
          <w:highlight w:val="green"/>
          <w:u w:val="single"/>
        </w:rPr>
        <w:t>If China</w:t>
      </w:r>
      <w:r w:rsidRPr="00784171">
        <w:rPr>
          <w:u w:val="single"/>
        </w:rPr>
        <w:t xml:space="preserve"> or Russia are able to </w:t>
      </w:r>
      <w:r w:rsidRPr="00784171">
        <w:rPr>
          <w:b/>
          <w:iCs/>
          <w:highlight w:val="green"/>
          <w:u w:val="single"/>
        </w:rPr>
        <w:t>incorporate new tech</w:t>
      </w:r>
      <w:r w:rsidRPr="00784171">
        <w:rPr>
          <w:b/>
          <w:iCs/>
          <w:u w:val="single"/>
        </w:rPr>
        <w:t>nologies</w:t>
      </w:r>
      <w:r w:rsidRPr="00784171">
        <w:rPr>
          <w:u w:val="single"/>
        </w:rPr>
        <w:t xml:space="preserve"> into their militaries </w:t>
      </w:r>
      <w:r w:rsidRPr="00784171">
        <w:rPr>
          <w:b/>
          <w:iCs/>
          <w:highlight w:val="green"/>
          <w:u w:val="single"/>
        </w:rPr>
        <w:t>before the United States</w:t>
      </w:r>
      <w:r w:rsidRPr="00784171">
        <w:rPr>
          <w:u w:val="single"/>
        </w:rPr>
        <w:t xml:space="preserve">, then </w:t>
      </w:r>
      <w:r w:rsidRPr="00784171">
        <w:rPr>
          <w:highlight w:val="green"/>
          <w:u w:val="single"/>
        </w:rPr>
        <w:t xml:space="preserve">this could lead to the kind of </w:t>
      </w:r>
      <w:r w:rsidRPr="00784171">
        <w:rPr>
          <w:b/>
          <w:iCs/>
          <w:highlight w:val="green"/>
          <w:u w:val="single"/>
        </w:rPr>
        <w:t>rapid shift</w:t>
      </w:r>
      <w:r w:rsidRPr="00784171">
        <w:rPr>
          <w:u w:val="single"/>
        </w:rPr>
        <w:t xml:space="preserve"> in the balance of power </w:t>
      </w:r>
      <w:r w:rsidRPr="00784171">
        <w:rPr>
          <w:highlight w:val="green"/>
          <w:u w:val="single"/>
        </w:rPr>
        <w:t>that</w:t>
      </w:r>
      <w:r w:rsidRPr="00784171">
        <w:rPr>
          <w:u w:val="single"/>
        </w:rPr>
        <w:t xml:space="preserve"> </w:t>
      </w:r>
      <w:r w:rsidRPr="00784171">
        <w:rPr>
          <w:b/>
          <w:iCs/>
          <w:u w:val="single"/>
        </w:rPr>
        <w:t xml:space="preserve">often </w:t>
      </w:r>
      <w:r w:rsidRPr="00784171">
        <w:rPr>
          <w:b/>
          <w:iCs/>
          <w:highlight w:val="green"/>
          <w:u w:val="single"/>
        </w:rPr>
        <w:t>causes war.</w:t>
      </w:r>
      <w:r w:rsidRPr="00784171">
        <w:rPr>
          <w:b/>
          <w:iCs/>
          <w:u w:val="single"/>
        </w:rPr>
        <w:t xml:space="preserve"> </w:t>
      </w:r>
    </w:p>
    <w:p w14:paraId="2A4B74E5" w14:textId="77777777" w:rsidR="00784171" w:rsidRPr="00784171" w:rsidRDefault="00784171" w:rsidP="00784171">
      <w:pPr>
        <w:rPr>
          <w:u w:val="single"/>
        </w:rPr>
      </w:pPr>
      <w:r w:rsidRPr="00784171">
        <w:rPr>
          <w:u w:val="single"/>
        </w:rPr>
        <w:t xml:space="preserve">If Beijing believes emerging technologies provide it with a </w:t>
      </w:r>
      <w:r w:rsidRPr="00784171">
        <w:rPr>
          <w:b/>
          <w:iCs/>
          <w:u w:val="single"/>
        </w:rPr>
        <w:t>newfound, local military advantage</w:t>
      </w:r>
      <w:r w:rsidRPr="00784171">
        <w:rPr>
          <w:u w:val="single"/>
        </w:rPr>
        <w:t xml:space="preserve"> over the United States</w:t>
      </w:r>
      <w:r w:rsidRPr="00784171">
        <w:t xml:space="preserve">, for example, </w:t>
      </w:r>
      <w:r w:rsidRPr="00784171">
        <w:rPr>
          <w:u w:val="single"/>
        </w:rPr>
        <w:t xml:space="preserve">it may be </w:t>
      </w:r>
      <w:r w:rsidRPr="00784171">
        <w:rPr>
          <w:b/>
          <w:iCs/>
          <w:u w:val="single"/>
        </w:rPr>
        <w:t>more willing</w:t>
      </w:r>
      <w:r w:rsidRPr="00784171">
        <w:t xml:space="preserve"> than previously </w:t>
      </w:r>
      <w:r w:rsidRPr="00784171">
        <w:rPr>
          <w:u w:val="single"/>
        </w:rPr>
        <w:t xml:space="preserve">to </w:t>
      </w:r>
      <w:r w:rsidRPr="00784171">
        <w:rPr>
          <w:b/>
          <w:iCs/>
          <w:u w:val="single"/>
        </w:rPr>
        <w:t>initiate conflict over Taiwan</w:t>
      </w:r>
      <w:r w:rsidRPr="00784171">
        <w:rPr>
          <w:u w:val="single"/>
        </w:rPr>
        <w:t xml:space="preserve">. And if Putin thinks new tech has </w:t>
      </w:r>
      <w:r w:rsidRPr="00784171">
        <w:rPr>
          <w:b/>
          <w:iCs/>
          <w:u w:val="single"/>
        </w:rPr>
        <w:t>strengthened his hand</w:t>
      </w:r>
      <w:r w:rsidRPr="00784171">
        <w:rPr>
          <w:u w:val="single"/>
        </w:rPr>
        <w:t>, he may</w:t>
      </w:r>
      <w:r w:rsidRPr="00784171">
        <w:t xml:space="preserve"> be more tempted to </w:t>
      </w:r>
      <w:r w:rsidRPr="00784171">
        <w:rPr>
          <w:u w:val="single"/>
        </w:rPr>
        <w:t xml:space="preserve">launch a Ukraine-style </w:t>
      </w:r>
      <w:r w:rsidRPr="00784171">
        <w:rPr>
          <w:b/>
          <w:iCs/>
          <w:u w:val="single"/>
        </w:rPr>
        <w:t>invasion of a NATO member</w:t>
      </w:r>
      <w:r w:rsidRPr="00784171">
        <w:rPr>
          <w:u w:val="single"/>
        </w:rPr>
        <w:t xml:space="preserve">. </w:t>
      </w:r>
    </w:p>
    <w:p w14:paraId="2BD0358E" w14:textId="77777777" w:rsidR="00784171" w:rsidRPr="00784171" w:rsidRDefault="00784171" w:rsidP="00784171">
      <w:pPr>
        <w:rPr>
          <w:u w:val="single"/>
        </w:rPr>
      </w:pPr>
      <w:r w:rsidRPr="00784171">
        <w:rPr>
          <w:highlight w:val="green"/>
          <w:u w:val="single"/>
        </w:rPr>
        <w:t>Either</w:t>
      </w:r>
      <w:r w:rsidRPr="00784171">
        <w:rPr>
          <w:u w:val="single"/>
        </w:rPr>
        <w:t xml:space="preserve"> scenario </w:t>
      </w:r>
      <w:r w:rsidRPr="00784171">
        <w:rPr>
          <w:highlight w:val="green"/>
          <w:u w:val="single"/>
        </w:rPr>
        <w:t>could bring</w:t>
      </w:r>
      <w:r w:rsidRPr="00784171">
        <w:rPr>
          <w:u w:val="single"/>
        </w:rPr>
        <w:t xml:space="preserve"> these </w:t>
      </w:r>
      <w:r w:rsidRPr="00784171">
        <w:rPr>
          <w:b/>
          <w:iCs/>
          <w:highlight w:val="green"/>
          <w:u w:val="single"/>
        </w:rPr>
        <w:t>nuclear powers into direct conflict</w:t>
      </w:r>
      <w:r w:rsidRPr="00784171">
        <w:rPr>
          <w:u w:val="single"/>
        </w:rPr>
        <w:t xml:space="preserve"> with the United States, and</w:t>
      </w:r>
      <w:r w:rsidRPr="00784171">
        <w:t xml:space="preserve"> once nuclear armed states are at war, </w:t>
      </w:r>
      <w:r w:rsidRPr="00784171">
        <w:rPr>
          <w:highlight w:val="green"/>
          <w:u w:val="single"/>
        </w:rPr>
        <w:t xml:space="preserve">there is an </w:t>
      </w:r>
      <w:r w:rsidRPr="00784171">
        <w:rPr>
          <w:b/>
          <w:iCs/>
          <w:highlight w:val="green"/>
          <w:u w:val="single"/>
        </w:rPr>
        <w:t>inherent risk of</w:t>
      </w:r>
      <w:r w:rsidRPr="00784171">
        <w:rPr>
          <w:b/>
          <w:iCs/>
          <w:u w:val="single"/>
        </w:rPr>
        <w:t xml:space="preserve"> nuclear </w:t>
      </w:r>
      <w:r w:rsidRPr="00784171">
        <w:rPr>
          <w:b/>
          <w:iCs/>
          <w:highlight w:val="green"/>
          <w:u w:val="single"/>
        </w:rPr>
        <w:t>conflict</w:t>
      </w:r>
      <w:r w:rsidRPr="00784171">
        <w:rPr>
          <w:u w:val="single"/>
        </w:rPr>
        <w:t xml:space="preserve"> </w:t>
      </w:r>
      <w:r w:rsidRPr="00784171">
        <w:rPr>
          <w:highlight w:val="green"/>
          <w:u w:val="single"/>
        </w:rPr>
        <w:t>through limited</w:t>
      </w:r>
      <w:r w:rsidRPr="00784171">
        <w:rPr>
          <w:u w:val="single"/>
        </w:rPr>
        <w:t xml:space="preserve"> nuclear </w:t>
      </w:r>
      <w:r w:rsidRPr="00784171">
        <w:rPr>
          <w:highlight w:val="green"/>
          <w:u w:val="single"/>
        </w:rPr>
        <w:t>war</w:t>
      </w:r>
      <w:r w:rsidRPr="00784171">
        <w:rPr>
          <w:u w:val="single"/>
        </w:rPr>
        <w:t xml:space="preserve"> strategies, nuclear </w:t>
      </w:r>
      <w:r w:rsidRPr="00784171">
        <w:rPr>
          <w:highlight w:val="green"/>
          <w:u w:val="single"/>
        </w:rPr>
        <w:t>brinkmanship</w:t>
      </w:r>
      <w:r w:rsidRPr="00784171">
        <w:rPr>
          <w:u w:val="single"/>
        </w:rPr>
        <w:t xml:space="preserve">, or simple accident or </w:t>
      </w:r>
      <w:r w:rsidRPr="00784171">
        <w:rPr>
          <w:highlight w:val="green"/>
          <w:u w:val="single"/>
        </w:rPr>
        <w:t>inadvertent escalation</w:t>
      </w:r>
      <w:r w:rsidRPr="00784171">
        <w:rPr>
          <w:u w:val="single"/>
        </w:rPr>
        <w:t xml:space="preserve">. </w:t>
      </w:r>
    </w:p>
    <w:p w14:paraId="6DA3638C" w14:textId="77777777" w:rsidR="00784171" w:rsidRPr="00784171" w:rsidRDefault="00784171" w:rsidP="00784171">
      <w:pPr>
        <w:rPr>
          <w:u w:val="single"/>
        </w:rPr>
      </w:pPr>
      <w:r w:rsidRPr="00784171">
        <w:t xml:space="preserve">This framing of the problem leads to a different set of policy implications. </w:t>
      </w:r>
      <w:r w:rsidRPr="00784171">
        <w:rPr>
          <w:u w:val="single"/>
        </w:rPr>
        <w:t>The concern is</w:t>
      </w:r>
      <w:r w:rsidRPr="00784171">
        <w:t xml:space="preserve"> not simply technologies that threaten to undermine nuclear second-strike capabilities directly, but, rather, any </w:t>
      </w:r>
      <w:r w:rsidRPr="00784171">
        <w:rPr>
          <w:u w:val="single"/>
        </w:rPr>
        <w:t>technologies</w:t>
      </w:r>
      <w:r w:rsidRPr="00784171">
        <w:t xml:space="preserve"> that </w:t>
      </w:r>
      <w:r w:rsidRPr="00784171">
        <w:rPr>
          <w:u w:val="single"/>
        </w:rPr>
        <w:t>can result in a meaningful shift in the broader balance of power</w:t>
      </w:r>
      <w:r w:rsidRPr="00784171">
        <w:t xml:space="preserve">. And </w:t>
      </w:r>
      <w:r w:rsidRPr="00784171">
        <w:rPr>
          <w:u w:val="single"/>
        </w:rPr>
        <w:t>the solution is</w:t>
      </w:r>
      <w:r w:rsidRPr="00784171">
        <w:t xml:space="preserve"> not to preserve second-strike capabilities, but </w:t>
      </w:r>
      <w:r w:rsidRPr="00784171">
        <w:rPr>
          <w:u w:val="single"/>
        </w:rPr>
        <w:t xml:space="preserve">to </w:t>
      </w:r>
      <w:r w:rsidRPr="00784171">
        <w:rPr>
          <w:b/>
          <w:iCs/>
          <w:u w:val="single"/>
        </w:rPr>
        <w:t>preserve prevailing power balances</w:t>
      </w:r>
      <w:r w:rsidRPr="00784171">
        <w:rPr>
          <w:u w:val="single"/>
        </w:rPr>
        <w:t xml:space="preserve"> more broadly. </w:t>
      </w:r>
    </w:p>
    <w:p w14:paraId="302EDF55" w14:textId="77777777" w:rsidR="00784171" w:rsidRPr="00784171" w:rsidRDefault="00784171" w:rsidP="00784171">
      <w:r w:rsidRPr="00784171">
        <w:t xml:space="preserve">When it comes to new technology, </w:t>
      </w:r>
      <w:r w:rsidRPr="00784171">
        <w:rPr>
          <w:u w:val="single"/>
        </w:rPr>
        <w:t xml:space="preserve">this means that </w:t>
      </w:r>
      <w:r w:rsidRPr="00784171">
        <w:rPr>
          <w:highlight w:val="green"/>
          <w:u w:val="single"/>
        </w:rPr>
        <w:t>the U</w:t>
      </w:r>
      <w:r w:rsidRPr="00784171">
        <w:rPr>
          <w:u w:val="single"/>
        </w:rPr>
        <w:t xml:space="preserve">nited </w:t>
      </w:r>
      <w:r w:rsidRPr="00784171">
        <w:rPr>
          <w:highlight w:val="green"/>
          <w:u w:val="single"/>
        </w:rPr>
        <w:t>S</w:t>
      </w:r>
      <w:r w:rsidRPr="00784171">
        <w:rPr>
          <w:u w:val="single"/>
        </w:rPr>
        <w:t xml:space="preserve">tates </w:t>
      </w:r>
      <w:r w:rsidRPr="00784171">
        <w:rPr>
          <w:highlight w:val="green"/>
          <w:u w:val="single"/>
        </w:rPr>
        <w:t xml:space="preserve">should seek to </w:t>
      </w:r>
      <w:r w:rsidRPr="00784171">
        <w:rPr>
          <w:b/>
          <w:iCs/>
          <w:highlight w:val="green"/>
          <w:u w:val="single"/>
        </w:rPr>
        <w:t>maintain an</w:t>
      </w:r>
      <w:r w:rsidRPr="00784171">
        <w:rPr>
          <w:b/>
          <w:iCs/>
          <w:u w:val="single"/>
        </w:rPr>
        <w:t xml:space="preserve"> innovation </w:t>
      </w:r>
      <w:r w:rsidRPr="00784171">
        <w:rPr>
          <w:b/>
          <w:iCs/>
          <w:highlight w:val="green"/>
          <w:u w:val="single"/>
        </w:rPr>
        <w:t>edge</w:t>
      </w:r>
      <w:r w:rsidRPr="0078417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13A81E5" w14:textId="77777777" w:rsidR="00784171" w:rsidRPr="00784171" w:rsidRDefault="00784171" w:rsidP="00784171">
      <w:pPr>
        <w:rPr>
          <w:u w:val="single"/>
        </w:rPr>
      </w:pPr>
      <w:r w:rsidRPr="00784171">
        <w:t xml:space="preserve">These are no easy tasks, but </w:t>
      </w:r>
      <w:r w:rsidRPr="00784171">
        <w:rPr>
          <w:u w:val="single"/>
        </w:rPr>
        <w:t xml:space="preserve">the consequences of Washington </w:t>
      </w:r>
      <w:r w:rsidRPr="00784171">
        <w:rPr>
          <w:b/>
          <w:iCs/>
          <w:highlight w:val="green"/>
          <w:u w:val="single"/>
        </w:rPr>
        <w:t>losing the race</w:t>
      </w:r>
      <w:r w:rsidRPr="00784171">
        <w:rPr>
          <w:u w:val="single"/>
        </w:rPr>
        <w:t xml:space="preserve"> for technological superiority to its autocratic challengers just </w:t>
      </w:r>
      <w:r w:rsidRPr="00784171">
        <w:rPr>
          <w:highlight w:val="green"/>
          <w:u w:val="single"/>
        </w:rPr>
        <w:t xml:space="preserve">might mean </w:t>
      </w:r>
      <w:r w:rsidRPr="00784171">
        <w:rPr>
          <w:b/>
          <w:iCs/>
          <w:highlight w:val="green"/>
          <w:u w:val="single"/>
        </w:rPr>
        <w:t>nuclear Armageddon</w:t>
      </w:r>
      <w:r w:rsidRPr="00784171">
        <w:rPr>
          <w:u w:val="single"/>
        </w:rPr>
        <w:t xml:space="preserve">. </w:t>
      </w:r>
    </w:p>
    <w:p w14:paraId="0C95E2A5" w14:textId="77777777" w:rsidR="00784171" w:rsidRPr="00784171" w:rsidRDefault="00784171" w:rsidP="00784171">
      <w:pPr>
        <w:rPr>
          <w:b/>
          <w:iCs/>
          <w:sz w:val="22"/>
          <w:u w:val="single"/>
        </w:rPr>
      </w:pPr>
    </w:p>
    <w:p w14:paraId="6D248D1C" w14:textId="77777777" w:rsidR="00784171" w:rsidRPr="00784171" w:rsidRDefault="00784171" w:rsidP="00784171">
      <w:pPr>
        <w:keepNext/>
        <w:keepLines/>
        <w:pageBreakBefore/>
        <w:spacing w:before="200"/>
        <w:jc w:val="center"/>
        <w:outlineLvl w:val="2"/>
        <w:rPr>
          <w:rFonts w:eastAsiaTheme="majorEastAsia" w:cstheme="majorBidi"/>
          <w:iCs/>
          <w:sz w:val="22"/>
          <w:szCs w:val="24"/>
          <w:u w:val="single"/>
        </w:rPr>
      </w:pPr>
    </w:p>
    <w:p w14:paraId="2E465BB7"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2NC---Link</w:t>
      </w:r>
    </w:p>
    <w:p w14:paraId="5C394EB9"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Forcing all NATO countries to adhere to uniform ethical guidelines </w:t>
      </w:r>
      <w:r w:rsidRPr="00784171">
        <w:rPr>
          <w:rFonts w:eastAsiaTheme="majorEastAsia" w:cstheme="majorBidi"/>
          <w:b/>
          <w:iCs/>
          <w:sz w:val="22"/>
          <w:u w:val="single"/>
        </w:rPr>
        <w:t>hamstrings innovation</w:t>
      </w:r>
      <w:r w:rsidRPr="00784171">
        <w:rPr>
          <w:rFonts w:eastAsiaTheme="majorEastAsia" w:cstheme="majorBidi"/>
          <w:b/>
          <w:iCs/>
          <w:sz w:val="22"/>
        </w:rPr>
        <w:t xml:space="preserve"> and </w:t>
      </w:r>
      <w:r w:rsidRPr="00784171">
        <w:rPr>
          <w:rFonts w:eastAsiaTheme="majorEastAsia" w:cstheme="majorBidi"/>
          <w:b/>
          <w:iCs/>
          <w:sz w:val="22"/>
          <w:u w:val="single"/>
        </w:rPr>
        <w:t>the competitiveness of the DIB</w:t>
      </w:r>
      <w:r w:rsidRPr="00784171">
        <w:rPr>
          <w:rFonts w:eastAsiaTheme="majorEastAsia" w:cstheme="majorBidi"/>
          <w:b/>
          <w:iCs/>
          <w:sz w:val="22"/>
        </w:rPr>
        <w:t xml:space="preserve">. </w:t>
      </w:r>
    </w:p>
    <w:p w14:paraId="1D8E07D8" w14:textId="77777777" w:rsidR="00784171" w:rsidRPr="00784171" w:rsidRDefault="00784171" w:rsidP="00784171">
      <w:r w:rsidRPr="00784171">
        <w:rPr>
          <w:b/>
          <w:bCs/>
          <w:sz w:val="26"/>
          <w:szCs w:val="26"/>
        </w:rPr>
        <w:t>Castro &amp; McLaughlin 19</w:t>
      </w:r>
      <w:r w:rsidRPr="00784171">
        <w:t xml:space="preserve"> --- *Vice President, ITIF, and Director, Center for Data Innovation. **Research Analyst Information Technology and Innovation Foundation</w:t>
      </w:r>
    </w:p>
    <w:p w14:paraId="6CCFADE0" w14:textId="77777777" w:rsidR="00784171" w:rsidRPr="00784171" w:rsidRDefault="00784171" w:rsidP="00784171">
      <w:r w:rsidRPr="00784171">
        <w:t xml:space="preserve"> Daniel &amp; Michael, 2-4-2019, "Ten Ways the Precautionary Principle Undermines Progress in Artificial Intelligence," ITIF, https://itif.org/publications/2019/02/04/ten-ways-precautionary-principle-undermines-progress-artificial-intelligence/</w:t>
      </w:r>
    </w:p>
    <w:p w14:paraId="764E645B" w14:textId="77777777" w:rsidR="00784171" w:rsidRPr="00784171" w:rsidRDefault="00784171" w:rsidP="00784171">
      <w:r w:rsidRPr="00784171">
        <w:t xml:space="preserve">1. </w:t>
      </w:r>
      <w:r w:rsidRPr="00784171">
        <w:rPr>
          <w:b/>
          <w:iCs/>
          <w:sz w:val="22"/>
          <w:u w:val="single"/>
        </w:rPr>
        <w:t>Slower and More Expensive AI Development</w:t>
      </w:r>
    </w:p>
    <w:p w14:paraId="386CEC2C" w14:textId="77777777" w:rsidR="00784171" w:rsidRPr="00784171" w:rsidRDefault="00784171" w:rsidP="00784171">
      <w:r w:rsidRPr="00784171">
        <w:rPr>
          <w:u w:val="single"/>
        </w:rPr>
        <w:t>Policies based on the precautionary principle both slow and make the development of AI more expensive</w:t>
      </w:r>
      <w:r w:rsidRPr="00784171">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trials are time-consuming and expensive. </w:t>
      </w:r>
      <w:r w:rsidRPr="00784171">
        <w:rPr>
          <w:u w:val="single"/>
        </w:rPr>
        <w:t>Such proposals may also make AI systems that use machine learning, and thus may change frequently and need more testing, significantly less viable because such systems could constantly need to go through a new approval process</w:t>
      </w:r>
      <w:r w:rsidRPr="00784171">
        <w:t>.96 </w:t>
      </w:r>
      <w:r w:rsidRPr="00784171">
        <w:rPr>
          <w:u w:val="single"/>
        </w:rPr>
        <w:t xml:space="preserve">Finally, policies that </w:t>
      </w:r>
      <w:r w:rsidRPr="00784171">
        <w:rPr>
          <w:b/>
          <w:iCs/>
          <w:sz w:val="22"/>
          <w:u w:val="single"/>
        </w:rPr>
        <w:t>increase the cost of developing AI</w:t>
      </w:r>
      <w:r w:rsidRPr="00784171">
        <w:rPr>
          <w:u w:val="single"/>
        </w:rPr>
        <w:t xml:space="preserve"> would likely </w:t>
      </w:r>
      <w:r w:rsidRPr="00784171">
        <w:rPr>
          <w:b/>
          <w:iCs/>
          <w:sz w:val="22"/>
          <w:u w:val="single"/>
        </w:rPr>
        <w:t>discourage innovation in AI</w:t>
      </w:r>
      <w:r w:rsidRPr="00784171">
        <w:rPr>
          <w:u w:val="single"/>
        </w:rPr>
        <w:t xml:space="preserve"> by creating </w:t>
      </w:r>
      <w:r w:rsidRPr="00784171">
        <w:rPr>
          <w:b/>
          <w:iCs/>
          <w:sz w:val="22"/>
          <w:u w:val="single"/>
        </w:rPr>
        <w:t>a substantial barrier to entry for startups</w:t>
      </w:r>
      <w:r w:rsidRPr="00784171">
        <w:rPr>
          <w:u w:val="single"/>
        </w:rPr>
        <w:t xml:space="preserve"> that lack sufficient funding to cover the cost of proving their AI system is safe</w:t>
      </w:r>
      <w:r w:rsidRPr="00784171">
        <w:t>. For example, the GDPR has dampened investment in European technology startups and led to a 30 percent decrease in the market share of small online advertising firms that lack the resources to easily comply with the regulation.97</w:t>
      </w:r>
    </w:p>
    <w:p w14:paraId="45AD2A3A" w14:textId="77777777" w:rsidR="00784171" w:rsidRPr="00784171" w:rsidRDefault="00784171" w:rsidP="00784171">
      <w:r w:rsidRPr="00784171">
        <w:rPr>
          <w:b/>
          <w:iCs/>
          <w:sz w:val="22"/>
          <w:u w:val="single"/>
        </w:rPr>
        <w:t>Restrictions on one AI technology</w:t>
      </w:r>
      <w:r w:rsidRPr="00784171">
        <w:rPr>
          <w:u w:val="single"/>
        </w:rPr>
        <w:t xml:space="preserve"> can also </w:t>
      </w:r>
      <w:r w:rsidRPr="00784171">
        <w:rPr>
          <w:b/>
          <w:iCs/>
          <w:sz w:val="22"/>
          <w:u w:val="single"/>
        </w:rPr>
        <w:t>limit ways to develop another</w:t>
      </w:r>
      <w:r w:rsidRPr="00784171">
        <w:rPr>
          <w:u w:val="single"/>
        </w:rPr>
        <w:t xml:space="preserve">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w:t>
      </w:r>
      <w:r w:rsidRPr="00784171">
        <w:t xml:space="preserve">.98 While this novel method of collecting data to validate the safety of autonomous vehicles may or may not prove valuable, </w:t>
      </w:r>
      <w:r w:rsidRPr="00784171">
        <w:rPr>
          <w:u w:val="single"/>
        </w:rPr>
        <w:t>implementing it in the United States would be would be difficult to do at scale until the FAA implements its new rules that allow out-of-sight drone flights and flights over people</w:t>
      </w:r>
      <w:r w:rsidRPr="00784171">
        <w:t>.99</w:t>
      </w:r>
    </w:p>
    <w:p w14:paraId="1F39CF89" w14:textId="77777777" w:rsidR="00784171" w:rsidRPr="00784171" w:rsidRDefault="00784171" w:rsidP="00784171">
      <w:pPr>
        <w:rPr>
          <w:b/>
          <w:iCs/>
          <w:sz w:val="22"/>
          <w:u w:val="single"/>
        </w:rPr>
      </w:pPr>
      <w:r w:rsidRPr="00784171">
        <w:rPr>
          <w:b/>
          <w:iCs/>
          <w:sz w:val="22"/>
          <w:u w:val="single"/>
        </w:rPr>
        <w:t>2. Less Innovation</w:t>
      </w:r>
    </w:p>
    <w:p w14:paraId="07DB73CB" w14:textId="77777777" w:rsidR="00784171" w:rsidRPr="00784171" w:rsidRDefault="00784171" w:rsidP="00784171">
      <w:r w:rsidRPr="00784171">
        <w:rPr>
          <w:u w:val="single"/>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w:t>
      </w:r>
      <w:r w:rsidRPr="00784171">
        <w:t xml:space="preserve">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08F5EEFE" w14:textId="77777777" w:rsidR="00784171" w:rsidRPr="00784171" w:rsidRDefault="00784171" w:rsidP="00784171">
      <w:pPr>
        <w:rPr>
          <w:b/>
          <w:iCs/>
          <w:sz w:val="22"/>
          <w:u w:val="single"/>
        </w:rPr>
      </w:pPr>
      <w:r w:rsidRPr="00784171">
        <w:rPr>
          <w:b/>
          <w:iCs/>
          <w:sz w:val="22"/>
          <w:u w:val="single"/>
        </w:rPr>
        <w:t>3. Lower-Quality AI</w:t>
      </w:r>
    </w:p>
    <w:p w14:paraId="5DDE3B3F" w14:textId="77777777" w:rsidR="00784171" w:rsidRPr="00784171" w:rsidRDefault="00784171" w:rsidP="00784171">
      <w:r w:rsidRPr="00784171">
        <w:rPr>
          <w:u w:val="single"/>
        </w:rPr>
        <w:t xml:space="preserve">There is often a negative correlation between making an AI system more explainable and its accuracy.103 As a result, any policies that require AI to be explainable could </w:t>
      </w:r>
      <w:r w:rsidRPr="00784171">
        <w:rPr>
          <w:b/>
          <w:iCs/>
          <w:sz w:val="22"/>
          <w:u w:val="single"/>
        </w:rPr>
        <w:t>lead to less accurate AI</w:t>
      </w:r>
      <w:r w:rsidRPr="00784171">
        <w:t>. For example, researchers at Mount Sinai Hospital in New York developed an AI system called Deep Patient that can predict whether a patient is contracting any of a wide variety of diseases.104 The researchers trained Deep Patient on the health data from 700,000 patients, using hundreds of variables, such as test results, which allow it to predict diseases such as schizophrenia—which doctors struggle to predict—extremely well.105 Even though its operators can verify its accuracy by measuring outcomes, such as if a person is developing a disease, it is difficult for its own developers to know why it made a particular decision.106</w:t>
      </w:r>
    </w:p>
    <w:p w14:paraId="3193C9D6" w14:textId="77777777" w:rsidR="00784171" w:rsidRPr="00784171" w:rsidRDefault="00784171" w:rsidP="00784171">
      <w:pPr>
        <w:rPr>
          <w:u w:val="single"/>
        </w:rPr>
      </w:pPr>
      <w:r w:rsidRPr="00784171">
        <w:t xml:space="preserve">Many sophisticated forms of AI pose a similar problem. </w:t>
      </w:r>
      <w:r w:rsidRPr="00784171">
        <w:rPr>
          <w:u w:val="single"/>
        </w:rPr>
        <w:t>Developing an AI system capable of explaining itself or justifying its decisions is an incredibly challenging technical feat, so much so that the U.S. Defense Advanced Research Projects Agency (DARPA) devoted $75 million in 2017 to research how AI could achieve it.</w:t>
      </w:r>
      <w:r w:rsidRPr="00784171">
        <w:t>107 </w:t>
      </w:r>
      <w:r w:rsidRPr="00784171">
        <w:rPr>
          <w:u w:val="single"/>
        </w:rPr>
        <w:t>Some groups are skeptical that requiring explainability would chill innovation</w:t>
      </w:r>
      <w:r w:rsidRPr="00784171">
        <w:t>. They cite DeepMind, a British company owned by Google parent-company Alphabet, developing an AI system in 2018 that can analyze eye scans to predict diseases while also providing doctors a map of the features of disease it sees, such as hemorrhages.108 </w:t>
      </w:r>
      <w:r w:rsidRPr="00784171">
        <w:rPr>
          <w:u w:val="single"/>
        </w:rPr>
        <w:t>However, the fact that one of the world’s leading AI companies could achieve a form of explainability in a system it worked on for nearly two years is not evidence that all other operators should or would be able to achieve explainability for their AI easily</w:t>
      </w:r>
      <w:r w:rsidRPr="00784171">
        <w:t>.109 To be clear, it is legitimate for companies, such as IBM, to create internal requirements for AI explainability.110 </w:t>
      </w:r>
      <w:r w:rsidRPr="00784171">
        <w:rPr>
          <w:u w:val="single"/>
        </w:rPr>
        <w:t xml:space="preserve">Requiring all firms to meet such a standard, however, would </w:t>
      </w:r>
      <w:r w:rsidRPr="00784171">
        <w:rPr>
          <w:b/>
          <w:iCs/>
          <w:sz w:val="22"/>
          <w:u w:val="single"/>
        </w:rPr>
        <w:t>create a barrier to adopting AI,</w:t>
      </w:r>
      <w:r w:rsidRPr="00784171">
        <w:rPr>
          <w:u w:val="single"/>
        </w:rPr>
        <w:t xml:space="preserve"> because not all AI systems are alike and not all businesses have a similar level of expertise.</w:t>
      </w:r>
    </w:p>
    <w:p w14:paraId="0DB2EA71" w14:textId="77777777" w:rsidR="00784171" w:rsidRPr="00784171" w:rsidRDefault="00784171" w:rsidP="00784171">
      <w:pPr>
        <w:rPr>
          <w:sz w:val="16"/>
          <w:szCs w:val="16"/>
        </w:rPr>
      </w:pPr>
      <w:r w:rsidRPr="00784171">
        <w:rPr>
          <w:sz w:val="16"/>
          <w:szCs w:val="16"/>
        </w:rPr>
        <w:t>Nonetheless, it is important for AI operators to continually assess their AI system’s accuracy to ensure it is generating or predicting the correct outcomes. The other option is to allow only AI applications that operators can explain; this would lead to AI systems that consider fewer variables and that use simpler algorithms to make decisions.  In turn, this would reduce the effectiveness of AI that can generate significant impacts such as identifying a terminal illness before a doctor can.</w:t>
      </w:r>
    </w:p>
    <w:p w14:paraId="23D8A068" w14:textId="77777777" w:rsidR="00784171" w:rsidRPr="00784171" w:rsidRDefault="00784171" w:rsidP="00784171">
      <w:pPr>
        <w:rPr>
          <w:sz w:val="12"/>
          <w:szCs w:val="12"/>
        </w:rPr>
      </w:pPr>
      <w:r w:rsidRPr="00784171">
        <w:rPr>
          <w:sz w:val="12"/>
          <w:szCs w:val="12"/>
        </w:rPr>
        <w:t>4. Less AI Adoption</w:t>
      </w:r>
    </w:p>
    <w:p w14:paraId="488E87D4" w14:textId="77777777" w:rsidR="00784171" w:rsidRPr="00784171" w:rsidRDefault="00784171" w:rsidP="00784171">
      <w:pPr>
        <w:rPr>
          <w:sz w:val="12"/>
          <w:szCs w:val="12"/>
        </w:rPr>
      </w:pPr>
      <w:r w:rsidRPr="00784171">
        <w:rPr>
          <w:sz w:val="12"/>
          <w:szCs w:val="12"/>
        </w:rPr>
        <w:t>The right to human review illustrates how attempts to mitigate the impact of AI could also stifle its adoption. One of the reasons firms use AI is because it increases productivity as it can analyze large amounts of data significantly faster and cheaper than humans. For example, LawGeex, a firm that uses AI to automate the review and approval of contracts, created an AI system that outperforms lawyers in identifying risks in non-disclosure agreements (NDAs). During a test in which 20 lawyers and LawGeex’s AI were each given five NDAs to review, the lawyers took an average of 92 minutes to review the contracts and had a mean accuracy score of 85 percent. LawGeex’s AI, however, achieved 94 percent accuracy and only took 26 seconds to review all the contracts.111</w:t>
      </w:r>
    </w:p>
    <w:p w14:paraId="1EFDA5E3" w14:textId="77777777" w:rsidR="00784171" w:rsidRPr="00784171" w:rsidRDefault="00784171" w:rsidP="00784171">
      <w:pPr>
        <w:rPr>
          <w:sz w:val="12"/>
          <w:szCs w:val="12"/>
        </w:rPr>
      </w:pPr>
      <w:r w:rsidRPr="00784171">
        <w:rPr>
          <w:sz w:val="12"/>
          <w:szCs w:val="12"/>
        </w:rPr>
        <w:t>A right to human review would require firms to review significant decisions made by algorithms. Such a requirement is particularly problematic because the complexity and amount of data used by some AI systems to make accurate decisions can make it nearly impossible for firms to explain exactly why a system made one decision, even though they may be able to provide a general explanation of how the system works. Thus, it would take significant time and expertise for a firm to explain many decisions made by AI, which then makes using AI more expensive—negating one of its benefits. Firms subject to a right to human review can make one of three choices.  They can: 1) use sophisticated AI, but face litigation if they cannot properly explain a decision, 2) implement simple, and therefore more explainable but less useful, forms of AI, or 3) leverage no AI at all. The first option is not viable over the long term, leaving firms with only the latter two options. And if firms choose either of these options, the economy will be less productive.112</w:t>
      </w:r>
    </w:p>
    <w:p w14:paraId="03D1AF17" w14:textId="77777777" w:rsidR="00784171" w:rsidRPr="00784171" w:rsidRDefault="00784171" w:rsidP="00784171">
      <w:pPr>
        <w:rPr>
          <w:sz w:val="12"/>
          <w:szCs w:val="12"/>
        </w:rPr>
      </w:pPr>
      <w:r w:rsidRPr="00784171">
        <w:rPr>
          <w:sz w:val="12"/>
          <w:szCs w:val="12"/>
        </w:rPr>
        <w:t>5. Less Economic Growth</w:t>
      </w:r>
    </w:p>
    <w:p w14:paraId="1E36AC9F" w14:textId="77777777" w:rsidR="00784171" w:rsidRPr="00784171" w:rsidRDefault="00784171" w:rsidP="00784171">
      <w:pPr>
        <w:rPr>
          <w:sz w:val="12"/>
          <w:szCs w:val="12"/>
        </w:rPr>
      </w:pPr>
      <w:r w:rsidRPr="00784171">
        <w:rPr>
          <w:sz w:val="12"/>
          <w:szCs w:val="12"/>
        </w:rPr>
        <w:t>PricewaterhouseCoopers predicts AI can boost global gross domestic product by 14 percent by 2030.113 Unfortunately, policies based on the precautionary principle often discourage the use of AI out of fears that AI will eliminate jobs. For example, Amy Webb, founder of the Future Today Institute, which researches emerging technologies, professes, “We need to address a difficult truth that few are willing to utter aloud: AI will eventually cause a large number of people to be permanently out of work...”114</w:t>
      </w:r>
    </w:p>
    <w:p w14:paraId="32890A22" w14:textId="77777777" w:rsidR="00784171" w:rsidRPr="00784171" w:rsidRDefault="00784171" w:rsidP="00784171">
      <w:pPr>
        <w:rPr>
          <w:sz w:val="12"/>
          <w:szCs w:val="12"/>
        </w:rPr>
      </w:pPr>
      <w:r w:rsidRPr="00784171">
        <w:rPr>
          <w:sz w:val="12"/>
          <w:szCs w:val="12"/>
        </w:rPr>
        <w:t>But policies that discourage the use of AI due to the prevalence of such fears rob economies of ways to become more productive, something that all developed nations will desperately need over the course of the next three decades as populations age and dependency ratios increase. If productivity growth really eliminates net jobs, then developed nations should be in depression-like conditions, as productivity over the last 50 years has increased in most nations by over 75 percent.115 The reality is that productivity leads to cost savings, most of which are passed on to consumers in the form of lower prices or to workers in the form of higher wages, both of which spur more spending, which in turn spurs job creation. Consequently, virtually all economic studies show that productivity gains lead to more jobs, even if there is short-term job loss.116 Policies that aim to stem the introduction of AI, and thus automation, will reduce per-capita income growth.</w:t>
      </w:r>
    </w:p>
    <w:p w14:paraId="4E5680EF" w14:textId="77777777" w:rsidR="00784171" w:rsidRPr="00784171" w:rsidRDefault="00784171" w:rsidP="00784171">
      <w:pPr>
        <w:rPr>
          <w:sz w:val="12"/>
          <w:szCs w:val="12"/>
        </w:rPr>
      </w:pPr>
      <w:r w:rsidRPr="00784171">
        <w:rPr>
          <w:sz w:val="12"/>
          <w:szCs w:val="12"/>
        </w:rPr>
        <w:t>6. Fewer Options for Consumers</w:t>
      </w:r>
    </w:p>
    <w:p w14:paraId="679D2EB5" w14:textId="77777777" w:rsidR="00784171" w:rsidRPr="00784171" w:rsidRDefault="00784171" w:rsidP="00784171">
      <w:pPr>
        <w:rPr>
          <w:sz w:val="12"/>
          <w:szCs w:val="12"/>
        </w:rPr>
      </w:pPr>
      <w:r w:rsidRPr="00784171">
        <w:rPr>
          <w:sz w:val="12"/>
          <w:szCs w:val="12"/>
        </w:rPr>
        <w:t>Biometric laws show how passing legislation to address hypothetical problems can discourage the use of AI, such that consumers have access to fewer services or products. For example, Illinois users of Facebook, Shutterfly, Google, and Snapchat have all sued the companies for scanning their faces without consent, which is illegal under the state’s Biometric Information Privacy Act.117 Regardless, the companies were typically sued for relatively innocuous uses of AI, such as for scanning individuals’ faces to tag them in photos or to add alterations to photos.118</w:t>
      </w:r>
    </w:p>
    <w:p w14:paraId="1415C673" w14:textId="77777777" w:rsidR="00784171" w:rsidRPr="00784171" w:rsidRDefault="00784171" w:rsidP="00784171">
      <w:pPr>
        <w:rPr>
          <w:sz w:val="12"/>
          <w:szCs w:val="12"/>
        </w:rPr>
      </w:pPr>
      <w:r w:rsidRPr="00784171">
        <w:rPr>
          <w:sz w:val="12"/>
          <w:szCs w:val="12"/>
        </w:rPr>
        <w:t>Such threats of legal action do and will lead to fewer services for consumers. For example, Illinois and Texas’ biometric laws led to Google blocking individuals in those states from using its Arts and Culture app.119 Millions of individuals have downloaded the app, which scans users’ faces and compares those images to those of paintings in Google’s database to find users’ doppelgängers in famous art.120</w:t>
      </w:r>
    </w:p>
    <w:p w14:paraId="226AE473" w14:textId="77777777" w:rsidR="00784171" w:rsidRPr="00784171" w:rsidRDefault="00784171" w:rsidP="00784171">
      <w:pPr>
        <w:rPr>
          <w:sz w:val="12"/>
          <w:szCs w:val="12"/>
        </w:rPr>
      </w:pPr>
      <w:r w:rsidRPr="00784171">
        <w:rPr>
          <w:sz w:val="12"/>
          <w:szCs w:val="12"/>
        </w:rPr>
        <w:t>Similarly, some lawmakers have already passed precautionary legislation related to autonomous vehicles that limit consumers’ options. For example, Washington, D.C. enacted a law in 2013 that requires a licensed human driver in the front seat of autonomous vehicles who is prepared to take control of the vehicle at any moment. This requirement means people with certain disabilities, who would like the independence that would come from using autonomous vehicles but do not qualify as a capable human driver under this law, are unable to use autonomous vehicles, even if they can safely operate them.121 The requirement might be reasonable given the current state of the technology, but locks in a standard that is unhelpful over the long term. Instead of a broad restriction that requires a capable individual in the driver’s seat of autonomous vehicles, government regulators, such as the National Highway Traffic Safety Administration (NHTSA) in the United States, should develop and enforce safety standards that preempt local laws, but allow the operation of fully autonomous vehicles that meet safety standards.</w:t>
      </w:r>
    </w:p>
    <w:p w14:paraId="79CACBDE" w14:textId="77777777" w:rsidR="00784171" w:rsidRPr="00784171" w:rsidRDefault="00784171" w:rsidP="00784171">
      <w:pPr>
        <w:rPr>
          <w:sz w:val="12"/>
          <w:szCs w:val="12"/>
        </w:rPr>
      </w:pPr>
      <w:r w:rsidRPr="00784171">
        <w:rPr>
          <w:sz w:val="12"/>
          <w:szCs w:val="12"/>
        </w:rPr>
        <w:t>7. Higher Prices</w:t>
      </w:r>
    </w:p>
    <w:p w14:paraId="73FBF769" w14:textId="77777777" w:rsidR="00784171" w:rsidRPr="00784171" w:rsidRDefault="00784171" w:rsidP="00784171">
      <w:pPr>
        <w:rPr>
          <w:sz w:val="12"/>
          <w:szCs w:val="12"/>
        </w:rPr>
      </w:pPr>
      <w:r w:rsidRPr="00784171">
        <w:rPr>
          <w:sz w:val="12"/>
          <w:szCs w:val="12"/>
        </w:rPr>
        <w:t>By raising the costs of using AI for operators or by banning forms of AI, policies based on the precautionary principle also keep prices high for consumers. For example, some policies would require businesses to get express consent before using facial recognition. Yet, U.S. stores lose nearly $50 billion every year due to shoplifting, and facial recognition could reduce that figure by helping catch repeat offenders.122 Shoplifting costs consumers because money lost from shoplifting leads to higher prices—shoplifting cost the average U.S. family over $400 in 2009—instead of being put towards increased investments in customer experience improvements.123</w:t>
      </w:r>
    </w:p>
    <w:p w14:paraId="244F696A" w14:textId="77777777" w:rsidR="00784171" w:rsidRPr="00784171" w:rsidRDefault="00784171" w:rsidP="00784171">
      <w:pPr>
        <w:rPr>
          <w:sz w:val="12"/>
          <w:szCs w:val="12"/>
        </w:rPr>
      </w:pPr>
      <w:r w:rsidRPr="00784171">
        <w:rPr>
          <w:sz w:val="12"/>
          <w:szCs w:val="12"/>
        </w:rPr>
        <w:t>Another way the precautionary principle keeps prices artificially high for consumers is by limiting the ways firms can offer their services or products through bans. For example, delivery robots can perform the “last mile” of a delivery—where transporters move packages from a central hub to an individual’s residence. Today the process is time-intensive and can be up to 28 percent of a product’s transportation cost.124 As a result, efforts to ban robots on sidewalks, which could reduce these costs, would rob consumers of faster and cheaper deliveries.</w:t>
      </w:r>
    </w:p>
    <w:p w14:paraId="158BBB23" w14:textId="77777777" w:rsidR="00784171" w:rsidRPr="00784171" w:rsidRDefault="00784171" w:rsidP="00784171">
      <w:pPr>
        <w:rPr>
          <w:sz w:val="12"/>
          <w:szCs w:val="12"/>
        </w:rPr>
      </w:pPr>
      <w:r w:rsidRPr="00784171">
        <w:rPr>
          <w:sz w:val="12"/>
          <w:szCs w:val="12"/>
        </w:rPr>
        <w:t>Likewise, slowing the introduction of autonomous trucks hurts consumers. There was a shortage of 51,000 truck drivers in the United States in 2017 which grew to 63,000 in 2018.125 Truck driver turnover rates are also 94 percent, meaning employers in the for-hire trucking market need to replace the vast majority of employees they hire every year.126 The situation has already led to delayed deliveries and higher prices for consumers and may only get worse because there will be 900,000 truck driver openings in the United States over the next decade due to retirements.127</w:t>
      </w:r>
    </w:p>
    <w:p w14:paraId="2C96E6F6" w14:textId="77777777" w:rsidR="00784171" w:rsidRPr="00784171" w:rsidRDefault="00784171" w:rsidP="00784171">
      <w:pPr>
        <w:rPr>
          <w:sz w:val="12"/>
          <w:szCs w:val="12"/>
        </w:rPr>
      </w:pPr>
      <w:r w:rsidRPr="00784171">
        <w:rPr>
          <w:sz w:val="12"/>
          <w:szCs w:val="12"/>
        </w:rPr>
        <w:t>8. Inferior Consumer Experiences</w:t>
      </w:r>
    </w:p>
    <w:p w14:paraId="34273C84" w14:textId="77777777" w:rsidR="00784171" w:rsidRPr="00784171" w:rsidRDefault="00784171" w:rsidP="00784171">
      <w:pPr>
        <w:rPr>
          <w:sz w:val="12"/>
          <w:szCs w:val="12"/>
        </w:rPr>
      </w:pPr>
      <w:r w:rsidRPr="00784171">
        <w:rPr>
          <w:sz w:val="12"/>
          <w:szCs w:val="12"/>
        </w:rPr>
        <w:t>Policies that require firms to get prior consent before using commercial applications of AI, including facial recognition, can actually delay improvements in consumer experiences. For example, AI may be able to reduce the effects of implicit bias—the stereotypes that affect human actions in an unconscious manner. These stereotypes lead to people of color getting falsely accused of theft by store employees.128 Indeed, employees for Nordstrom Rack, Staples, and Finish Line have all wrongly accused African-Americans of theft in 2018.129 But AI technologies can improve the consumer experiences of all people, including people of color, by replacing or complementing human decision-making. Amazon Go, one of Amazon’s cash-register-less stores, uses cameras, sensors, and computer vision technology to “see” who takes items off shelves, adding these items to a virtual shopping cart so that checkout is seamless. Many retailers are moving in this direction, with over 150 companies, including 7-Eleven and two of China’s largest e-commerce businesses, Alibaba and JD.com, experimenting with using facial recognition and other biometrics to eliminate the need for cashiers. As a result, store employees are not looking for potential shoplifters because the technology automatically charges customers for what they take when they leave the store.130 After visiting Amazon Go, former CNET senior associate editor Ashlee Clark Thompson, an African-American journalist, wrote “No one cared what I was doing. Is this what it feels like to shop when you're not black?”131</w:t>
      </w:r>
    </w:p>
    <w:p w14:paraId="604962ED" w14:textId="77777777" w:rsidR="00784171" w:rsidRPr="00784171" w:rsidRDefault="00784171" w:rsidP="00784171">
      <w:pPr>
        <w:rPr>
          <w:sz w:val="12"/>
          <w:szCs w:val="12"/>
        </w:rPr>
      </w:pPr>
      <w:r w:rsidRPr="00784171">
        <w:rPr>
          <w:sz w:val="12"/>
          <w:szCs w:val="12"/>
        </w:rPr>
        <w:t>9. Fewer Positive Social Impacts</w:t>
      </w:r>
    </w:p>
    <w:p w14:paraId="7A65092B" w14:textId="77777777" w:rsidR="00784171" w:rsidRPr="00784171" w:rsidRDefault="00784171" w:rsidP="00784171">
      <w:pPr>
        <w:rPr>
          <w:sz w:val="12"/>
          <w:szCs w:val="12"/>
        </w:rPr>
      </w:pPr>
      <w:r w:rsidRPr="00784171">
        <w:rPr>
          <w:sz w:val="12"/>
          <w:szCs w:val="12"/>
        </w:rPr>
        <w:t>AI can and already is generating positive social impacts, from mapping poverty to measuring literacy rates to helping doctors treat deadly infections.132 It is also helping make society safer, but the demonization of such AI applications as facial recognition and proposals to phase in AI could derail its benefits. While privacy advocates are stoking fears of future mass surveillance, law enforcement is already using facial recognition for several positive purposes. These purposes include identifying uncooperative suspects, such as the Capital Gazette shooter.133 In addition, some airports, such as the Washington Dulles International Airport, employ the technology to catch individuals using false documents.134</w:t>
      </w:r>
    </w:p>
    <w:p w14:paraId="111DA61E" w14:textId="77777777" w:rsidR="00784171" w:rsidRPr="00784171" w:rsidRDefault="00784171" w:rsidP="00784171">
      <w:pPr>
        <w:rPr>
          <w:sz w:val="12"/>
          <w:szCs w:val="12"/>
        </w:rPr>
      </w:pPr>
      <w:r w:rsidRPr="00784171">
        <w:rPr>
          <w:sz w:val="12"/>
          <w:szCs w:val="12"/>
        </w:rPr>
        <w:t>Law enforcement also uses AI to find victims. For example, the Fort Worth Police Department uses a combination of AI tools from Marinus Analytics, which builds AI tools to fight human trafficking, including facial recognition, to identify victims of human trafficking. With thousands of escort ads appearing online each day, AI can significantly reduce the time it would take a detective to go through the ads manually.135 While no government should use facial recognition to undermine personal freedoms and rights among its citizens or to unfairly target certain demographic groups, nations can mitigate negative uses without creating bans that curtail the use of beneficial ones.</w:t>
      </w:r>
    </w:p>
    <w:p w14:paraId="397A8B2A" w14:textId="77777777" w:rsidR="00784171" w:rsidRPr="00784171" w:rsidRDefault="00784171" w:rsidP="00784171">
      <w:pPr>
        <w:rPr>
          <w:sz w:val="12"/>
          <w:szCs w:val="12"/>
        </w:rPr>
      </w:pPr>
      <w:r w:rsidRPr="00784171">
        <w:rPr>
          <w:sz w:val="12"/>
          <w:szCs w:val="12"/>
        </w:rPr>
        <w:t>Unfortunately, misguided proposals to curtail negative impacts from AI can create other negative impacts. For example, phasing in autonomous trucks to lessen job loss would be detrimental to the environment. Tractor trailers account for a disproportionate amount of greenhouse gas emissions, but autonomous trucks can take advantage of platooning, a form of driving where the trucks drive closer together than humans can by using vehicle-to-vehicle communication and sensors to automatically break and accelerate together.136 The trucks following the leader experience less wind resistance, which improves fuel efficiency.137 Limiting the number of autonomous trucks on roads, however, keeps emissions from trucks higher than necessary. In addition, banning autonomous vehicles in the United States would rob the nation of a potential $900 billion in yearly savings from fewer crashes.138</w:t>
      </w:r>
    </w:p>
    <w:p w14:paraId="2D39A1ED" w14:textId="77777777" w:rsidR="00784171" w:rsidRPr="00784171" w:rsidRDefault="00784171" w:rsidP="00784171">
      <w:pPr>
        <w:rPr>
          <w:u w:val="single"/>
        </w:rPr>
      </w:pPr>
      <w:r w:rsidRPr="00784171">
        <w:rPr>
          <w:u w:val="single"/>
        </w:rPr>
        <w:t xml:space="preserve">10. </w:t>
      </w:r>
      <w:r w:rsidRPr="00784171">
        <w:rPr>
          <w:b/>
          <w:iCs/>
          <w:sz w:val="22"/>
          <w:u w:val="single"/>
        </w:rPr>
        <w:t>Reduced</w:t>
      </w:r>
      <w:r w:rsidRPr="00784171">
        <w:rPr>
          <w:u w:val="single"/>
        </w:rPr>
        <w:t xml:space="preserve"> Economic Competitiveness and </w:t>
      </w:r>
      <w:r w:rsidRPr="00784171">
        <w:rPr>
          <w:b/>
          <w:iCs/>
          <w:sz w:val="22"/>
          <w:u w:val="single"/>
        </w:rPr>
        <w:t>National Security</w:t>
      </w:r>
    </w:p>
    <w:p w14:paraId="1705C882" w14:textId="77777777" w:rsidR="00784171" w:rsidRPr="00784171" w:rsidRDefault="00784171" w:rsidP="00784171">
      <w:pPr>
        <w:rPr>
          <w:u w:val="single"/>
        </w:rPr>
      </w:pPr>
      <w:r w:rsidRPr="00784171">
        <w:rPr>
          <w:b/>
          <w:iCs/>
          <w:sz w:val="22"/>
          <w:u w:val="single"/>
        </w:rPr>
        <w:t>Nations that slow AI adoption will</w:t>
      </w:r>
      <w:r w:rsidRPr="00784171">
        <w:rPr>
          <w:u w:val="single"/>
        </w:rPr>
        <w:t xml:space="preserve"> metaphorically </w:t>
      </w:r>
      <w:r w:rsidRPr="00784171">
        <w:rPr>
          <w:b/>
          <w:iCs/>
          <w:sz w:val="22"/>
          <w:u w:val="single"/>
        </w:rPr>
        <w:t>tie one hand behind the backs of their companies competing</w:t>
      </w:r>
      <w:r w:rsidRPr="00784171">
        <w:rPr>
          <w:u w:val="single"/>
        </w:rPr>
        <w:t xml:space="preserve"> in global markets. Moreover, for nations such as the United States, finishing behind China in the global race to be the leader in AI not only limits its ability to influence the development of AI, but also raises </w:t>
      </w:r>
      <w:r w:rsidRPr="00784171">
        <w:rPr>
          <w:b/>
          <w:iCs/>
          <w:sz w:val="22"/>
          <w:u w:val="single"/>
        </w:rPr>
        <w:t>national security concerns</w:t>
      </w:r>
      <w:r w:rsidRPr="00784171">
        <w:rPr>
          <w:u w:val="single"/>
        </w:rPr>
        <w:t xml:space="preserve"> due to the many </w:t>
      </w:r>
      <w:r w:rsidRPr="00784171">
        <w:rPr>
          <w:b/>
          <w:iCs/>
          <w:sz w:val="22"/>
          <w:u w:val="single"/>
        </w:rPr>
        <w:t>potential national security applications of AI</w:t>
      </w:r>
      <w:r w:rsidRPr="00784171">
        <w:rPr>
          <w:u w:val="single"/>
        </w:rPr>
        <w:t xml:space="preserve"> and the </w:t>
      </w:r>
      <w:r w:rsidRPr="00784171">
        <w:rPr>
          <w:b/>
          <w:iCs/>
          <w:sz w:val="22"/>
          <w:u w:val="single"/>
        </w:rPr>
        <w:t>reduced competitiveness</w:t>
      </w:r>
      <w:r w:rsidRPr="00784171">
        <w:rPr>
          <w:u w:val="single"/>
        </w:rPr>
        <w:t xml:space="preserve"> of the </w:t>
      </w:r>
      <w:r w:rsidRPr="00784171">
        <w:rPr>
          <w:b/>
          <w:iCs/>
          <w:sz w:val="22"/>
          <w:u w:val="single"/>
        </w:rPr>
        <w:t>defense industrial</w:t>
      </w:r>
      <w:r w:rsidRPr="00784171">
        <w:rPr>
          <w:u w:val="single"/>
        </w:rPr>
        <w:t xml:space="preserve"> base.139</w:t>
      </w:r>
    </w:p>
    <w:p w14:paraId="53E9DAAC"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It stifles the positive benefits of AI development. </w:t>
      </w:r>
    </w:p>
    <w:p w14:paraId="4D76E235" w14:textId="77777777" w:rsidR="00784171" w:rsidRPr="00784171" w:rsidRDefault="00784171" w:rsidP="00784171">
      <w:r w:rsidRPr="00784171">
        <w:rPr>
          <w:b/>
          <w:bCs/>
          <w:sz w:val="22"/>
        </w:rPr>
        <w:t>Gürkaynak 18</w:t>
      </w:r>
      <w:r w:rsidRPr="00784171">
        <w:t xml:space="preserve"> --- Founding Partner of ELIG Gürkaynak Attorneys-at-Law, LL.M. from Harvard Law School, İlay Yılmaz, Partner at ELIG Gürkaynak Attorneys-at-Law, and Güneş Haksever, LLM from Istanbul Bilgi University, Attorney at IBM Turkey. </w:t>
      </w:r>
    </w:p>
    <w:p w14:paraId="64D0F068" w14:textId="77777777" w:rsidR="00784171" w:rsidRPr="00784171" w:rsidRDefault="00784171" w:rsidP="00784171">
      <w:r w:rsidRPr="00784171">
        <w:t>Gönenç, “Stifling Artificial Intelligence: Human Perils”, Computer Law &amp; Security Review, Volume 32, Issue 5, 12/12/2018, https://papers.ssrn.com/sol3/papers.cfm?abstract_id=3285264</w:t>
      </w:r>
    </w:p>
    <w:p w14:paraId="3EA3A7DD" w14:textId="77777777" w:rsidR="00784171" w:rsidRPr="00784171" w:rsidRDefault="00784171" w:rsidP="00784171">
      <w:pPr>
        <w:rPr>
          <w:sz w:val="16"/>
        </w:rPr>
      </w:pPr>
      <w:r w:rsidRPr="00784171">
        <w:rPr>
          <w:sz w:val="22"/>
          <w:highlight w:val="cyan"/>
          <w:u w:val="single"/>
        </w:rPr>
        <w:t>Although scientists</w:t>
      </w:r>
      <w:r w:rsidRPr="00784171">
        <w:rPr>
          <w:sz w:val="16"/>
        </w:rPr>
        <w:t xml:space="preserve"> have </w:t>
      </w:r>
      <w:r w:rsidRPr="00784171">
        <w:rPr>
          <w:sz w:val="22"/>
          <w:highlight w:val="cyan"/>
          <w:u w:val="single"/>
        </w:rPr>
        <w:t>calculated</w:t>
      </w:r>
      <w:r w:rsidRPr="00784171">
        <w:rPr>
          <w:sz w:val="22"/>
          <w:u w:val="single"/>
        </w:rPr>
        <w:t xml:space="preserve"> the </w:t>
      </w:r>
      <w:r w:rsidRPr="00784171">
        <w:rPr>
          <w:b/>
          <w:iCs/>
          <w:sz w:val="22"/>
          <w:highlight w:val="cyan"/>
          <w:u w:val="single"/>
        </w:rPr>
        <w:t>significant positive</w:t>
      </w:r>
      <w:r w:rsidRPr="00784171">
        <w:rPr>
          <w:b/>
          <w:iCs/>
          <w:sz w:val="22"/>
          <w:u w:val="single"/>
        </w:rPr>
        <w:t xml:space="preserve"> welfare </w:t>
      </w:r>
      <w:r w:rsidRPr="00784171">
        <w:rPr>
          <w:b/>
          <w:iCs/>
          <w:sz w:val="22"/>
          <w:highlight w:val="cyan"/>
          <w:u w:val="single"/>
        </w:rPr>
        <w:t>effects</w:t>
      </w:r>
      <w:r w:rsidRPr="00784171">
        <w:rPr>
          <w:sz w:val="22"/>
          <w:highlight w:val="cyan"/>
          <w:u w:val="single"/>
        </w:rPr>
        <w:t xml:space="preserve"> of</w:t>
      </w:r>
      <w:r w:rsidRPr="00784171">
        <w:rPr>
          <w:sz w:val="16"/>
        </w:rPr>
        <w:t xml:space="preserve"> Artificial Intelligence </w:t>
      </w:r>
      <w:r w:rsidRPr="00784171">
        <w:rPr>
          <w:sz w:val="22"/>
          <w:highlight w:val="cyan"/>
          <w:u w:val="single"/>
        </w:rPr>
        <w:t>(AI)</w:t>
      </w:r>
      <w:r w:rsidRPr="00784171">
        <w:rPr>
          <w:sz w:val="22"/>
          <w:u w:val="single"/>
        </w:rPr>
        <w:t xml:space="preserve">, </w:t>
      </w:r>
      <w:r w:rsidRPr="00784171">
        <w:rPr>
          <w:b/>
          <w:iCs/>
          <w:sz w:val="22"/>
          <w:u w:val="single"/>
        </w:rPr>
        <w:t>fear mongering</w:t>
      </w:r>
      <w:r w:rsidRPr="00784171">
        <w:rPr>
          <w:sz w:val="22"/>
          <w:u w:val="single"/>
        </w:rPr>
        <w:t xml:space="preserve"> continues to </w:t>
      </w:r>
      <w:r w:rsidRPr="00784171">
        <w:rPr>
          <w:b/>
          <w:iCs/>
          <w:sz w:val="22"/>
          <w:u w:val="single"/>
        </w:rPr>
        <w:t>hinder</w:t>
      </w:r>
      <w:r w:rsidRPr="00784171">
        <w:rPr>
          <w:sz w:val="22"/>
          <w:u w:val="single"/>
        </w:rPr>
        <w:t xml:space="preserve"> AI </w:t>
      </w:r>
      <w:r w:rsidRPr="00784171">
        <w:rPr>
          <w:b/>
          <w:iCs/>
          <w:sz w:val="22"/>
          <w:u w:val="single"/>
        </w:rPr>
        <w:t>development</w:t>
      </w:r>
      <w:r w:rsidRPr="00784171">
        <w:rPr>
          <w:sz w:val="22"/>
          <w:u w:val="single"/>
        </w:rPr>
        <w:t xml:space="preserve">. </w:t>
      </w:r>
      <w:r w:rsidRPr="00784171">
        <w:rPr>
          <w:sz w:val="22"/>
          <w:highlight w:val="cyan"/>
          <w:u w:val="single"/>
        </w:rPr>
        <w:t xml:space="preserve">If </w:t>
      </w:r>
      <w:r w:rsidRPr="00784171">
        <w:rPr>
          <w:b/>
          <w:iCs/>
          <w:sz w:val="22"/>
          <w:highlight w:val="cyan"/>
          <w:u w:val="single"/>
        </w:rPr>
        <w:t>reg</w:t>
      </w:r>
      <w:r w:rsidRPr="00784171">
        <w:rPr>
          <w:b/>
          <w:iCs/>
          <w:sz w:val="22"/>
          <w:u w:val="single"/>
        </w:rPr>
        <w:t>ulation</w:t>
      </w:r>
      <w:r w:rsidRPr="00784171">
        <w:rPr>
          <w:b/>
          <w:iCs/>
          <w:sz w:val="22"/>
          <w:highlight w:val="cyan"/>
          <w:u w:val="single"/>
        </w:rPr>
        <w:t>s</w:t>
      </w:r>
      <w:r w:rsidRPr="00784171">
        <w:rPr>
          <w:sz w:val="22"/>
          <w:u w:val="single"/>
        </w:rPr>
        <w:t xml:space="preserve"> in this sector </w:t>
      </w:r>
      <w:r w:rsidRPr="00784171">
        <w:rPr>
          <w:b/>
          <w:iCs/>
          <w:sz w:val="22"/>
          <w:highlight w:val="cyan"/>
          <w:u w:val="single"/>
        </w:rPr>
        <w:t>stifle</w:t>
      </w:r>
      <w:r w:rsidRPr="00784171">
        <w:rPr>
          <w:sz w:val="22"/>
          <w:u w:val="single"/>
        </w:rPr>
        <w:t xml:space="preserve"> our active imagination, </w:t>
      </w:r>
      <w:r w:rsidRPr="00784171">
        <w:rPr>
          <w:sz w:val="22"/>
          <w:highlight w:val="cyan"/>
          <w:u w:val="single"/>
        </w:rPr>
        <w:t xml:space="preserve">we risk </w:t>
      </w:r>
      <w:r w:rsidRPr="00784171">
        <w:rPr>
          <w:b/>
          <w:iCs/>
          <w:sz w:val="22"/>
          <w:highlight w:val="cyan"/>
          <w:u w:val="single"/>
        </w:rPr>
        <w:t>wasting</w:t>
      </w:r>
      <w:r w:rsidRPr="00784171">
        <w:rPr>
          <w:sz w:val="22"/>
          <w:u w:val="single"/>
        </w:rPr>
        <w:t xml:space="preserve"> the </w:t>
      </w:r>
      <w:r w:rsidRPr="00784171">
        <w:rPr>
          <w:b/>
          <w:iCs/>
          <w:sz w:val="22"/>
          <w:highlight w:val="cyan"/>
          <w:u w:val="single"/>
        </w:rPr>
        <w:t>true potential</w:t>
      </w:r>
      <w:r w:rsidRPr="00784171">
        <w:rPr>
          <w:sz w:val="22"/>
          <w:u w:val="single"/>
        </w:rPr>
        <w:t xml:space="preserve"> of AIs dynamic efficiencies</w:t>
      </w:r>
      <w:r w:rsidRPr="00784171">
        <w:rPr>
          <w:sz w:val="16"/>
        </w:rPr>
        <w:t xml:space="preserve">. Not only would Schumpeter dislike us for spoiling creative destruction, but the AI thinkers of the future would also rightfully see our efforts as </w:t>
      </w:r>
      <w:r w:rsidRPr="00784171">
        <w:rPr>
          <w:sz w:val="22"/>
          <w:highlight w:val="cyan"/>
          <w:u w:val="single"/>
        </w:rPr>
        <w:t xml:space="preserve">the </w:t>
      </w:r>
      <w:r w:rsidRPr="00784171">
        <w:rPr>
          <w:b/>
          <w:iCs/>
          <w:sz w:val="22"/>
          <w:highlight w:val="cyan"/>
          <w:u w:val="single"/>
        </w:rPr>
        <w:t>‘dark age’</w:t>
      </w:r>
      <w:r w:rsidRPr="00784171">
        <w:rPr>
          <w:sz w:val="22"/>
          <w:highlight w:val="cyan"/>
          <w:u w:val="single"/>
        </w:rPr>
        <w:t xml:space="preserve"> of</w:t>
      </w:r>
      <w:r w:rsidRPr="00784171">
        <w:rPr>
          <w:sz w:val="22"/>
          <w:u w:val="single"/>
        </w:rPr>
        <w:t xml:space="preserve"> human </w:t>
      </w:r>
      <w:r w:rsidRPr="00784171">
        <w:rPr>
          <w:sz w:val="22"/>
          <w:highlight w:val="cyan"/>
          <w:u w:val="single"/>
        </w:rPr>
        <w:t>advancement</w:t>
      </w:r>
      <w:r w:rsidRPr="00784171">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276B9A36" w14:textId="77777777" w:rsidR="00784171" w:rsidRPr="00784171" w:rsidRDefault="00784171" w:rsidP="00784171">
      <w:pPr>
        <w:rPr>
          <w:sz w:val="16"/>
        </w:rPr>
      </w:pPr>
      <w:r w:rsidRPr="00784171">
        <w:rPr>
          <w:sz w:val="16"/>
        </w:rPr>
        <w:t>Our technology, our machines, is part of our humanity. We created them to extend ourselves, and that is what is unique about human beings. – Ray Kurzweil1</w:t>
      </w:r>
    </w:p>
    <w:p w14:paraId="6607C3AF" w14:textId="77777777" w:rsidR="00784171" w:rsidRPr="00784171" w:rsidRDefault="00784171" w:rsidP="00784171">
      <w:pPr>
        <w:rPr>
          <w:sz w:val="16"/>
        </w:rPr>
      </w:pPr>
      <w:r w:rsidRPr="00784171">
        <w:rPr>
          <w:sz w:val="16"/>
        </w:rPr>
        <w:t>1. Introduction</w:t>
      </w:r>
    </w:p>
    <w:p w14:paraId="52EB0802" w14:textId="77777777" w:rsidR="00784171" w:rsidRPr="00784171" w:rsidRDefault="00784171" w:rsidP="00784171">
      <w:pPr>
        <w:rPr>
          <w:sz w:val="16"/>
        </w:rPr>
      </w:pPr>
      <w:r w:rsidRPr="00784171">
        <w:rPr>
          <w:sz w:val="16"/>
        </w:rPr>
        <w:t>The Chinese cardboard game “Go” is one of the most complex strategy games humankind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with the exception of Go, which was something to be proud of.</w:t>
      </w:r>
    </w:p>
    <w:p w14:paraId="1D9F2319" w14:textId="77777777" w:rsidR="00784171" w:rsidRPr="00784171" w:rsidRDefault="00784171" w:rsidP="00784171">
      <w:pPr>
        <w:rPr>
          <w:sz w:val="16"/>
        </w:rPr>
      </w:pPr>
      <w:r w:rsidRPr="00784171">
        <w:rPr>
          <w:sz w:val="16"/>
        </w:rPr>
        <w:t>The strategy aspect of Go is very complex and emphasizes the importance of balance on multiple levels and has internal tensions. A game of Go cannot be won by using brute force: calculating every possible move, similar to what IBM®’s then state of the art AI, Deep Blue® used to win over Gary Kasparov. To manoeuvre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7D123EE9" w14:textId="77777777" w:rsidR="00784171" w:rsidRPr="00784171" w:rsidRDefault="00784171" w:rsidP="00784171">
      <w:pPr>
        <w:rPr>
          <w:sz w:val="16"/>
        </w:rPr>
      </w:pPr>
      <w:r w:rsidRPr="00784171">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40045FC3" w14:textId="77777777" w:rsidR="00784171" w:rsidRPr="00784171" w:rsidRDefault="00784171" w:rsidP="00784171">
      <w:pPr>
        <w:rPr>
          <w:sz w:val="22"/>
          <w:u w:val="single"/>
        </w:rPr>
      </w:pPr>
      <w:r w:rsidRPr="00784171">
        <w:rPr>
          <w:sz w:val="16"/>
        </w:rPr>
        <w:t xml:space="preserve">We humans accelerate the future with our minds. This is a strength and a weakness. </w:t>
      </w:r>
      <w:r w:rsidRPr="00784171">
        <w:rPr>
          <w:sz w:val="22"/>
          <w:highlight w:val="cyan"/>
          <w:u w:val="single"/>
        </w:rPr>
        <w:t>Often</w:t>
      </w:r>
      <w:r w:rsidRPr="00784171">
        <w:rPr>
          <w:sz w:val="16"/>
        </w:rPr>
        <w:t xml:space="preserve">, our </w:t>
      </w:r>
      <w:r w:rsidRPr="00784171">
        <w:rPr>
          <w:b/>
          <w:iCs/>
          <w:sz w:val="22"/>
          <w:highlight w:val="cyan"/>
          <w:u w:val="single"/>
        </w:rPr>
        <w:t>predictions</w:t>
      </w:r>
      <w:r w:rsidRPr="00784171">
        <w:rPr>
          <w:sz w:val="22"/>
          <w:u w:val="single"/>
        </w:rPr>
        <w:t xml:space="preserve"> of the future </w:t>
      </w:r>
      <w:r w:rsidRPr="00784171">
        <w:rPr>
          <w:sz w:val="22"/>
          <w:highlight w:val="cyan"/>
          <w:u w:val="single"/>
        </w:rPr>
        <w:t xml:space="preserve">are </w:t>
      </w:r>
      <w:r w:rsidRPr="00784171">
        <w:rPr>
          <w:b/>
          <w:iCs/>
          <w:sz w:val="22"/>
          <w:highlight w:val="cyan"/>
          <w:u w:val="single"/>
        </w:rPr>
        <w:t>highly inaccurate</w:t>
      </w:r>
      <w:r w:rsidRPr="00784171">
        <w:rPr>
          <w:sz w:val="22"/>
          <w:highlight w:val="cyan"/>
          <w:u w:val="single"/>
        </w:rPr>
        <w:t>. Based on</w:t>
      </w:r>
      <w:r w:rsidRPr="00784171">
        <w:rPr>
          <w:sz w:val="22"/>
          <w:u w:val="single"/>
        </w:rPr>
        <w:t xml:space="preserve"> predictions from a book called </w:t>
      </w:r>
      <w:r w:rsidRPr="00784171">
        <w:rPr>
          <w:sz w:val="22"/>
          <w:highlight w:val="cyan"/>
          <w:u w:val="single"/>
        </w:rPr>
        <w:t>‘The World in 2010’</w:t>
      </w:r>
      <w:r w:rsidRPr="00784171">
        <w:rPr>
          <w:sz w:val="22"/>
          <w:u w:val="single"/>
        </w:rPr>
        <w:t xml:space="preserve">, published </w:t>
      </w:r>
      <w:r w:rsidRPr="00784171">
        <w:rPr>
          <w:sz w:val="22"/>
          <w:highlight w:val="cyan"/>
          <w:u w:val="single"/>
        </w:rPr>
        <w:t>in</w:t>
      </w:r>
      <w:r w:rsidRPr="00784171">
        <w:rPr>
          <w:sz w:val="22"/>
          <w:u w:val="single"/>
        </w:rPr>
        <w:t xml:space="preserve"> 19</w:t>
      </w:r>
      <w:r w:rsidRPr="00784171">
        <w:rPr>
          <w:b/>
          <w:iCs/>
          <w:sz w:val="22"/>
          <w:highlight w:val="cyan"/>
          <w:u w:val="single"/>
        </w:rPr>
        <w:t>76</w:t>
      </w:r>
      <w:r w:rsidRPr="00784171">
        <w:rPr>
          <w:sz w:val="22"/>
          <w:highlight w:val="cyan"/>
          <w:u w:val="single"/>
        </w:rPr>
        <w:t>, we</w:t>
      </w:r>
      <w:r w:rsidRPr="00784171">
        <w:rPr>
          <w:sz w:val="22"/>
          <w:u w:val="single"/>
        </w:rPr>
        <w:t xml:space="preserve"> should have </w:t>
      </w:r>
      <w:r w:rsidRPr="00784171">
        <w:rPr>
          <w:b/>
          <w:iCs/>
          <w:sz w:val="22"/>
          <w:highlight w:val="cyan"/>
          <w:u w:val="single"/>
        </w:rPr>
        <w:t>be</w:t>
      </w:r>
      <w:r w:rsidRPr="00784171">
        <w:rPr>
          <w:sz w:val="22"/>
          <w:u w:val="single"/>
        </w:rPr>
        <w:t xml:space="preserve">en living </w:t>
      </w:r>
      <w:r w:rsidRPr="00784171">
        <w:rPr>
          <w:b/>
          <w:iCs/>
          <w:sz w:val="22"/>
          <w:highlight w:val="cyan"/>
          <w:u w:val="single"/>
        </w:rPr>
        <w:t>above</w:t>
      </w:r>
      <w:r w:rsidRPr="00784171">
        <w:rPr>
          <w:sz w:val="22"/>
          <w:highlight w:val="cyan"/>
          <w:u w:val="single"/>
        </w:rPr>
        <w:t xml:space="preserve"> and </w:t>
      </w:r>
      <w:r w:rsidRPr="00784171">
        <w:rPr>
          <w:b/>
          <w:iCs/>
          <w:sz w:val="22"/>
          <w:highlight w:val="cyan"/>
          <w:u w:val="single"/>
        </w:rPr>
        <w:t>below</w:t>
      </w:r>
      <w:r w:rsidRPr="00784171">
        <w:rPr>
          <w:sz w:val="22"/>
          <w:u w:val="single"/>
        </w:rPr>
        <w:t xml:space="preserve"> the surfaces of </w:t>
      </w:r>
      <w:r w:rsidRPr="00784171">
        <w:rPr>
          <w:b/>
          <w:iCs/>
          <w:sz w:val="22"/>
          <w:highlight w:val="cyan"/>
          <w:u w:val="single"/>
        </w:rPr>
        <w:t>three planets</w:t>
      </w:r>
      <w:r w:rsidRPr="00784171">
        <w:rPr>
          <w:sz w:val="22"/>
          <w:u w:val="single"/>
        </w:rPr>
        <w:t xml:space="preserve"> as of </w:t>
      </w:r>
      <w:r w:rsidRPr="00784171">
        <w:rPr>
          <w:b/>
          <w:iCs/>
          <w:sz w:val="22"/>
          <w:highlight w:val="cyan"/>
          <w:u w:val="single"/>
        </w:rPr>
        <w:t>five years ago</w:t>
      </w:r>
      <w:r w:rsidRPr="00784171">
        <w:rPr>
          <w:sz w:val="22"/>
          <w:u w:val="single"/>
        </w:rPr>
        <w:t xml:space="preserve">. Predictions </w:t>
      </w:r>
      <w:r w:rsidRPr="00784171">
        <w:rPr>
          <w:sz w:val="22"/>
          <w:highlight w:val="cyan"/>
          <w:u w:val="single"/>
        </w:rPr>
        <w:t>regarding</w:t>
      </w:r>
      <w:r w:rsidRPr="00784171">
        <w:rPr>
          <w:sz w:val="22"/>
          <w:u w:val="single"/>
        </w:rPr>
        <w:t xml:space="preserve"> the future of </w:t>
      </w:r>
      <w:r w:rsidRPr="00784171">
        <w:rPr>
          <w:b/>
          <w:iCs/>
          <w:sz w:val="22"/>
          <w:highlight w:val="cyan"/>
          <w:u w:val="single"/>
        </w:rPr>
        <w:t>AI</w:t>
      </w:r>
      <w:r w:rsidRPr="00784171">
        <w:rPr>
          <w:sz w:val="22"/>
          <w:u w:val="single"/>
        </w:rPr>
        <w:t xml:space="preserve"> are </w:t>
      </w:r>
      <w:r w:rsidRPr="00784171">
        <w:rPr>
          <w:b/>
          <w:iCs/>
          <w:sz w:val="22"/>
          <w:highlight w:val="cyan"/>
          <w:u w:val="single"/>
        </w:rPr>
        <w:t>equally</w:t>
      </w:r>
      <w:r w:rsidRPr="00784171">
        <w:rPr>
          <w:b/>
          <w:iCs/>
          <w:sz w:val="22"/>
          <w:u w:val="single"/>
        </w:rPr>
        <w:t xml:space="preserve"> likely</w:t>
      </w:r>
      <w:r w:rsidRPr="00784171">
        <w:rPr>
          <w:sz w:val="22"/>
          <w:u w:val="single"/>
        </w:rPr>
        <w:t xml:space="preserve"> to be </w:t>
      </w:r>
      <w:r w:rsidRPr="00784171">
        <w:rPr>
          <w:b/>
          <w:iCs/>
          <w:sz w:val="22"/>
          <w:highlight w:val="cyan"/>
          <w:u w:val="single"/>
        </w:rPr>
        <w:t>off base</w:t>
      </w:r>
      <w:r w:rsidRPr="00784171">
        <w:t>.</w:t>
      </w:r>
    </w:p>
    <w:p w14:paraId="02DAA412" w14:textId="77777777" w:rsidR="00784171" w:rsidRPr="00784171" w:rsidRDefault="00784171" w:rsidP="00784171">
      <w:pPr>
        <w:rPr>
          <w:sz w:val="16"/>
        </w:rPr>
      </w:pPr>
      <w:r w:rsidRPr="00784171">
        <w:rPr>
          <w:sz w:val="22"/>
          <w:u w:val="single"/>
        </w:rPr>
        <w:t xml:space="preserve">To avoid </w:t>
      </w:r>
      <w:r w:rsidRPr="00784171">
        <w:rPr>
          <w:b/>
          <w:iCs/>
          <w:sz w:val="22"/>
          <w:u w:val="single"/>
        </w:rPr>
        <w:t>premature</w:t>
      </w:r>
      <w:r w:rsidRPr="00784171">
        <w:rPr>
          <w:sz w:val="22"/>
          <w:u w:val="single"/>
        </w:rPr>
        <w:t xml:space="preserve"> regulation over AI, we should</w:t>
      </w:r>
      <w:r w:rsidRPr="00784171">
        <w:rPr>
          <w:sz w:val="16"/>
        </w:rPr>
        <w:t xml:space="preserve"> be studying and </w:t>
      </w:r>
      <w:r w:rsidRPr="00784171">
        <w:rPr>
          <w:b/>
          <w:iCs/>
          <w:sz w:val="22"/>
          <w:u w:val="single"/>
        </w:rPr>
        <w:t>search</w:t>
      </w:r>
      <w:r w:rsidRPr="00784171">
        <w:rPr>
          <w:sz w:val="16"/>
        </w:rPr>
        <w:t xml:space="preserve">ing </w:t>
      </w:r>
      <w:r w:rsidRPr="00784171">
        <w:rPr>
          <w:sz w:val="22"/>
          <w:u w:val="single"/>
        </w:rPr>
        <w:t xml:space="preserve">for the </w:t>
      </w:r>
      <w:r w:rsidRPr="00784171">
        <w:rPr>
          <w:b/>
          <w:iCs/>
          <w:sz w:val="22"/>
          <w:u w:val="single"/>
        </w:rPr>
        <w:t>meaningful point in time</w:t>
      </w:r>
      <w:r w:rsidRPr="00784171">
        <w:rPr>
          <w:sz w:val="22"/>
          <w:u w:val="single"/>
        </w:rPr>
        <w:t xml:space="preserve"> when a broader anxiety about AI becomes a genuine concern</w:t>
      </w:r>
      <w:r w:rsidRPr="00784171">
        <w:rPr>
          <w:sz w:val="16"/>
        </w:rPr>
        <w:t>. The study of a point of ripeness, a ‘threshold ability test,’ asks when AI could really bring about concrete disadvantages that might counter-balance the demonstrated contribution to economic efficiency and welfare.</w:t>
      </w:r>
    </w:p>
    <w:p w14:paraId="18D4ED0E" w14:textId="77777777" w:rsidR="00784171" w:rsidRPr="00784171" w:rsidRDefault="00784171" w:rsidP="00784171">
      <w:pPr>
        <w:rPr>
          <w:sz w:val="16"/>
        </w:rPr>
      </w:pPr>
      <w:r w:rsidRPr="00784171">
        <w:rPr>
          <w:sz w:val="22"/>
          <w:u w:val="single"/>
        </w:rPr>
        <w:t>In the absence of</w:t>
      </w:r>
      <w:r w:rsidRPr="00784171">
        <w:rPr>
          <w:sz w:val="16"/>
        </w:rPr>
        <w:t xml:space="preserve"> such </w:t>
      </w:r>
      <w:r w:rsidRPr="00784171">
        <w:rPr>
          <w:sz w:val="22"/>
          <w:u w:val="single"/>
        </w:rPr>
        <w:t xml:space="preserve">an </w:t>
      </w:r>
      <w:r w:rsidRPr="00784171">
        <w:rPr>
          <w:b/>
          <w:iCs/>
          <w:sz w:val="22"/>
          <w:u w:val="single"/>
        </w:rPr>
        <w:t>objective benchmark</w:t>
      </w:r>
      <w:r w:rsidRPr="00784171">
        <w:rPr>
          <w:sz w:val="16"/>
        </w:rPr>
        <w:t xml:space="preserve"> marking the point in time when AI becomes a competitor with the human mind, </w:t>
      </w:r>
      <w:r w:rsidRPr="00784171">
        <w:rPr>
          <w:sz w:val="22"/>
          <w:highlight w:val="cyan"/>
          <w:u w:val="single"/>
        </w:rPr>
        <w:t>regulators could</w:t>
      </w:r>
      <w:r w:rsidRPr="00784171">
        <w:rPr>
          <w:sz w:val="22"/>
          <w:u w:val="single"/>
        </w:rPr>
        <w:t xml:space="preserve"> easily </w:t>
      </w:r>
      <w:r w:rsidRPr="00784171">
        <w:rPr>
          <w:b/>
          <w:iCs/>
          <w:sz w:val="22"/>
          <w:highlight w:val="cyan"/>
          <w:u w:val="single"/>
        </w:rPr>
        <w:t>jump the gun</w:t>
      </w:r>
      <w:r w:rsidRPr="00784171">
        <w:rPr>
          <w:sz w:val="22"/>
          <w:u w:val="single"/>
        </w:rPr>
        <w:t xml:space="preserve"> in regulating AI, </w:t>
      </w:r>
      <w:r w:rsidRPr="00784171">
        <w:rPr>
          <w:sz w:val="22"/>
          <w:highlight w:val="cyan"/>
          <w:u w:val="single"/>
        </w:rPr>
        <w:t>which</w:t>
      </w:r>
      <w:r w:rsidRPr="00784171">
        <w:rPr>
          <w:sz w:val="22"/>
          <w:u w:val="single"/>
        </w:rPr>
        <w:t xml:space="preserve"> would </w:t>
      </w:r>
      <w:r w:rsidRPr="00784171">
        <w:rPr>
          <w:sz w:val="22"/>
          <w:highlight w:val="cyan"/>
          <w:u w:val="single"/>
        </w:rPr>
        <w:t xml:space="preserve">lead to </w:t>
      </w:r>
      <w:r w:rsidRPr="00784171">
        <w:rPr>
          <w:b/>
          <w:iCs/>
          <w:sz w:val="22"/>
          <w:highlight w:val="cyan"/>
          <w:u w:val="single"/>
        </w:rPr>
        <w:t>irreparable harm</w:t>
      </w:r>
      <w:r w:rsidRPr="00784171">
        <w:rPr>
          <w:sz w:val="22"/>
          <w:u w:val="single"/>
        </w:rPr>
        <w:t xml:space="preserve"> in </w:t>
      </w:r>
      <w:r w:rsidRPr="00784171">
        <w:rPr>
          <w:b/>
          <w:iCs/>
          <w:sz w:val="22"/>
          <w:u w:val="single"/>
        </w:rPr>
        <w:t>total welfare</w:t>
      </w:r>
      <w:r w:rsidRPr="00784171">
        <w:rPr>
          <w:sz w:val="22"/>
          <w:u w:val="single"/>
        </w:rPr>
        <w:t xml:space="preserve"> </w:t>
      </w:r>
      <w:r w:rsidRPr="00784171">
        <w:rPr>
          <w:sz w:val="22"/>
          <w:highlight w:val="cyan"/>
          <w:u w:val="single"/>
        </w:rPr>
        <w:t>of</w:t>
      </w:r>
      <w:r w:rsidRPr="00784171">
        <w:rPr>
          <w:sz w:val="22"/>
          <w:u w:val="single"/>
        </w:rPr>
        <w:t xml:space="preserve"> human </w:t>
      </w:r>
      <w:r w:rsidRPr="00784171">
        <w:rPr>
          <w:sz w:val="22"/>
          <w:highlight w:val="cyan"/>
          <w:u w:val="single"/>
        </w:rPr>
        <w:t>societies</w:t>
      </w:r>
      <w:r w:rsidRPr="00784171">
        <w:rPr>
          <w:sz w:val="16"/>
        </w:rPr>
        <w:t>.</w:t>
      </w:r>
    </w:p>
    <w:p w14:paraId="3B96F380" w14:textId="77777777" w:rsidR="00784171" w:rsidRPr="00784171" w:rsidRDefault="00784171" w:rsidP="00784171">
      <w:pPr>
        <w:rPr>
          <w:sz w:val="16"/>
        </w:rPr>
      </w:pPr>
      <w:r w:rsidRPr="00784171">
        <w:rPr>
          <w:sz w:val="16"/>
        </w:rPr>
        <w:t xml:space="preserve">Most of what we consider AI today is really our own intelligence re-formatted and re-cycled, with the help of computers lacking any skill of learning or consciousness of being. </w:t>
      </w:r>
      <w:r w:rsidRPr="00784171">
        <w:rPr>
          <w:sz w:val="22"/>
          <w:u w:val="single"/>
        </w:rPr>
        <w:t xml:space="preserve">Regulation at this stage would be </w:t>
      </w:r>
      <w:r w:rsidRPr="00784171">
        <w:rPr>
          <w:b/>
          <w:iCs/>
          <w:sz w:val="22"/>
          <w:u w:val="single"/>
        </w:rPr>
        <w:t>perverse</w:t>
      </w:r>
      <w:r w:rsidRPr="00784171">
        <w:rPr>
          <w:sz w:val="22"/>
          <w:u w:val="single"/>
        </w:rPr>
        <w:t xml:space="preserve">. The economic efficiency </w:t>
      </w:r>
      <w:r w:rsidRPr="00784171">
        <w:rPr>
          <w:b/>
          <w:iCs/>
          <w:sz w:val="22"/>
          <w:highlight w:val="cyan"/>
          <w:u w:val="single"/>
        </w:rPr>
        <w:t>potential</w:t>
      </w:r>
      <w:r w:rsidRPr="00784171">
        <w:rPr>
          <w:sz w:val="22"/>
          <w:u w:val="single"/>
        </w:rPr>
        <w:t xml:space="preserve">s of AI </w:t>
      </w:r>
      <w:r w:rsidRPr="00784171">
        <w:rPr>
          <w:sz w:val="22"/>
          <w:highlight w:val="cyan"/>
          <w:u w:val="single"/>
        </w:rPr>
        <w:t>should be</w:t>
      </w:r>
      <w:r w:rsidRPr="00784171">
        <w:rPr>
          <w:sz w:val="22"/>
          <w:u w:val="single"/>
        </w:rPr>
        <w:t xml:space="preserve"> set </w:t>
      </w:r>
      <w:r w:rsidRPr="00784171">
        <w:rPr>
          <w:b/>
          <w:iCs/>
          <w:sz w:val="22"/>
          <w:highlight w:val="cyan"/>
          <w:u w:val="single"/>
        </w:rPr>
        <w:t>entirely free</w:t>
      </w:r>
      <w:r w:rsidRPr="00784171">
        <w:rPr>
          <w:sz w:val="22"/>
          <w:u w:val="single"/>
        </w:rPr>
        <w:t xml:space="preserve"> at </w:t>
      </w:r>
      <w:r w:rsidRPr="00784171">
        <w:rPr>
          <w:b/>
          <w:iCs/>
          <w:sz w:val="22"/>
          <w:u w:val="single"/>
        </w:rPr>
        <w:t>this point</w:t>
      </w:r>
      <w:r w:rsidRPr="00784171">
        <w:rPr>
          <w:sz w:val="22"/>
          <w:u w:val="single"/>
        </w:rPr>
        <w:t xml:space="preserve"> in time, </w:t>
      </w:r>
      <w:r w:rsidRPr="00784171">
        <w:rPr>
          <w:sz w:val="22"/>
          <w:highlight w:val="cyan"/>
          <w:u w:val="single"/>
        </w:rPr>
        <w:t>allowing</w:t>
      </w:r>
      <w:r w:rsidRPr="00784171">
        <w:rPr>
          <w:sz w:val="22"/>
          <w:u w:val="single"/>
        </w:rPr>
        <w:t xml:space="preserve"> us to </w:t>
      </w:r>
      <w:r w:rsidRPr="00784171">
        <w:rPr>
          <w:b/>
          <w:iCs/>
          <w:sz w:val="22"/>
          <w:highlight w:val="cyan"/>
          <w:u w:val="single"/>
        </w:rPr>
        <w:t>active</w:t>
      </w:r>
      <w:r w:rsidRPr="00784171">
        <w:rPr>
          <w:sz w:val="22"/>
          <w:u w:val="single"/>
        </w:rPr>
        <w:t xml:space="preserve">ly </w:t>
      </w:r>
      <w:r w:rsidRPr="00784171">
        <w:rPr>
          <w:sz w:val="22"/>
          <w:highlight w:val="cyan"/>
          <w:u w:val="single"/>
        </w:rPr>
        <w:t xml:space="preserve">and </w:t>
      </w:r>
      <w:r w:rsidRPr="00784171">
        <w:rPr>
          <w:b/>
          <w:iCs/>
          <w:sz w:val="22"/>
          <w:highlight w:val="cyan"/>
          <w:u w:val="single"/>
        </w:rPr>
        <w:t>aggressivel</w:t>
      </w:r>
      <w:r w:rsidRPr="00784171">
        <w:rPr>
          <w:sz w:val="22"/>
          <w:u w:val="single"/>
        </w:rPr>
        <w:t xml:space="preserve">y </w:t>
      </w:r>
      <w:r w:rsidRPr="00784171">
        <w:rPr>
          <w:sz w:val="22"/>
          <w:highlight w:val="cyan"/>
          <w:u w:val="single"/>
        </w:rPr>
        <w:t>research</w:t>
      </w:r>
      <w:r w:rsidRPr="00784171">
        <w:rPr>
          <w:sz w:val="22"/>
          <w:u w:val="single"/>
        </w:rPr>
        <w:t xml:space="preserve"> appropriate goals for them which would </w:t>
      </w:r>
      <w:r w:rsidRPr="00784171">
        <w:rPr>
          <w:b/>
          <w:iCs/>
          <w:sz w:val="22"/>
          <w:u w:val="single"/>
        </w:rPr>
        <w:t>not</w:t>
      </w:r>
      <w:r w:rsidRPr="00784171">
        <w:rPr>
          <w:sz w:val="22"/>
          <w:u w:val="single"/>
        </w:rPr>
        <w:t xml:space="preserve"> result in the </w:t>
      </w:r>
      <w:r w:rsidRPr="00784171">
        <w:rPr>
          <w:b/>
          <w:iCs/>
          <w:sz w:val="22"/>
          <w:u w:val="single"/>
        </w:rPr>
        <w:t>extinction</w:t>
      </w:r>
      <w:r w:rsidRPr="00784171">
        <w:rPr>
          <w:sz w:val="22"/>
          <w:u w:val="single"/>
        </w:rPr>
        <w:t xml:space="preserve"> of humankind</w:t>
      </w:r>
      <w:r w:rsidRPr="00784171">
        <w:rPr>
          <w:sz w:val="16"/>
        </w:rPr>
        <w:t>.</w:t>
      </w:r>
    </w:p>
    <w:p w14:paraId="290855EF" w14:textId="77777777" w:rsidR="00784171" w:rsidRPr="00784171" w:rsidRDefault="00784171" w:rsidP="00784171">
      <w:pPr>
        <w:rPr>
          <w:sz w:val="16"/>
        </w:rPr>
      </w:pPr>
      <w:r w:rsidRPr="00784171">
        <w:rPr>
          <w:sz w:val="22"/>
          <w:u w:val="single"/>
        </w:rPr>
        <w:t>If you think</w:t>
      </w:r>
      <w:r w:rsidRPr="00784171">
        <w:rPr>
          <w:sz w:val="16"/>
        </w:rPr>
        <w:t xml:space="preserve"> our </w:t>
      </w:r>
      <w:r w:rsidRPr="00784171">
        <w:rPr>
          <w:sz w:val="22"/>
          <w:u w:val="single"/>
        </w:rPr>
        <w:t xml:space="preserve">future </w:t>
      </w:r>
      <w:r w:rsidRPr="00784171">
        <w:rPr>
          <w:b/>
          <w:iCs/>
          <w:sz w:val="22"/>
          <w:u w:val="single"/>
        </w:rPr>
        <w:t>robot overlords</w:t>
      </w:r>
      <w:r w:rsidRPr="00784171">
        <w:rPr>
          <w:sz w:val="22"/>
          <w:u w:val="single"/>
        </w:rPr>
        <w:t xml:space="preserve"> will</w:t>
      </w:r>
      <w:r w:rsidRPr="00784171">
        <w:rPr>
          <w:sz w:val="16"/>
        </w:rPr>
        <w:t xml:space="preserve"> one day </w:t>
      </w:r>
      <w:r w:rsidRPr="00784171">
        <w:rPr>
          <w:sz w:val="22"/>
          <w:u w:val="single"/>
        </w:rPr>
        <w:t>thank us for ignoring</w:t>
      </w:r>
      <w:r w:rsidRPr="00784171">
        <w:rPr>
          <w:sz w:val="16"/>
        </w:rPr>
        <w:t xml:space="preserve"> the risks </w:t>
      </w:r>
      <w:r w:rsidRPr="00784171">
        <w:rPr>
          <w:sz w:val="22"/>
          <w:u w:val="single"/>
        </w:rPr>
        <w:t xml:space="preserve">and </w:t>
      </w:r>
      <w:r w:rsidRPr="00784171">
        <w:rPr>
          <w:b/>
          <w:iCs/>
          <w:sz w:val="22"/>
          <w:u w:val="single"/>
        </w:rPr>
        <w:t>under regulating</w:t>
      </w:r>
      <w:r w:rsidRPr="00784171">
        <w:rPr>
          <w:sz w:val="22"/>
          <w:u w:val="single"/>
        </w:rPr>
        <w:t xml:space="preserve">, </w:t>
      </w:r>
      <w:r w:rsidRPr="00784171">
        <w:rPr>
          <w:b/>
          <w:iCs/>
          <w:sz w:val="22"/>
          <w:u w:val="single"/>
        </w:rPr>
        <w:t>think again</w:t>
      </w:r>
      <w:r w:rsidRPr="00784171">
        <w:rPr>
          <w:sz w:val="16"/>
        </w:rPr>
        <w:t xml:space="preserve">. On the one hand, </w:t>
      </w:r>
      <w:r w:rsidRPr="00784171">
        <w:rPr>
          <w:b/>
          <w:iCs/>
          <w:sz w:val="22"/>
          <w:highlight w:val="cyan"/>
          <w:u w:val="single"/>
        </w:rPr>
        <w:t>any issues</w:t>
      </w:r>
      <w:r w:rsidRPr="00784171">
        <w:rPr>
          <w:sz w:val="22"/>
          <w:u w:val="single"/>
        </w:rPr>
        <w:t xml:space="preserve"> we may face </w:t>
      </w:r>
      <w:r w:rsidRPr="00784171">
        <w:rPr>
          <w:sz w:val="22"/>
          <w:highlight w:val="cyan"/>
          <w:u w:val="single"/>
        </w:rPr>
        <w:t xml:space="preserve">from </w:t>
      </w:r>
      <w:r w:rsidRPr="00784171">
        <w:rPr>
          <w:b/>
          <w:iCs/>
          <w:sz w:val="22"/>
          <w:highlight w:val="cyan"/>
          <w:u w:val="single"/>
        </w:rPr>
        <w:t>AI</w:t>
      </w:r>
      <w:r w:rsidRPr="00784171">
        <w:rPr>
          <w:sz w:val="22"/>
          <w:u w:val="single"/>
        </w:rPr>
        <w:t xml:space="preserve">s </w:t>
      </w:r>
      <w:r w:rsidRPr="00784171">
        <w:rPr>
          <w:sz w:val="22"/>
          <w:highlight w:val="cyan"/>
          <w:u w:val="single"/>
        </w:rPr>
        <w:t>will</w:t>
      </w:r>
      <w:r w:rsidRPr="00784171">
        <w:rPr>
          <w:sz w:val="22"/>
          <w:u w:val="single"/>
        </w:rPr>
        <w:t xml:space="preserve"> likely </w:t>
      </w:r>
      <w:r w:rsidRPr="00784171">
        <w:rPr>
          <w:sz w:val="22"/>
          <w:highlight w:val="cyan"/>
          <w:u w:val="single"/>
        </w:rPr>
        <w:t>result from</w:t>
      </w:r>
      <w:r w:rsidRPr="00784171">
        <w:rPr>
          <w:sz w:val="22"/>
          <w:u w:val="single"/>
        </w:rPr>
        <w:t xml:space="preserve"> humanity </w:t>
      </w:r>
      <w:r w:rsidRPr="00784171">
        <w:rPr>
          <w:b/>
          <w:iCs/>
          <w:sz w:val="22"/>
          <w:highlight w:val="cyan"/>
          <w:u w:val="single"/>
        </w:rPr>
        <w:t>failure</w:t>
      </w:r>
      <w:r w:rsidRPr="00784171">
        <w:rPr>
          <w:sz w:val="22"/>
          <w:highlight w:val="cyan"/>
          <w:u w:val="single"/>
        </w:rPr>
        <w:t xml:space="preserve"> to</w:t>
      </w:r>
      <w:r w:rsidRPr="00784171">
        <w:rPr>
          <w:sz w:val="22"/>
          <w:u w:val="single"/>
        </w:rPr>
        <w:t xml:space="preserve"> </w:t>
      </w:r>
      <w:r w:rsidRPr="00784171">
        <w:rPr>
          <w:b/>
          <w:iCs/>
          <w:sz w:val="22"/>
          <w:u w:val="single"/>
        </w:rPr>
        <w:t xml:space="preserve">effectively </w:t>
      </w:r>
      <w:r w:rsidRPr="00784171">
        <w:rPr>
          <w:b/>
          <w:iCs/>
          <w:sz w:val="22"/>
          <w:highlight w:val="cyan"/>
          <w:u w:val="single"/>
        </w:rPr>
        <w:t>direct</w:t>
      </w:r>
      <w:r w:rsidRPr="00784171">
        <w:rPr>
          <w:sz w:val="22"/>
          <w:u w:val="single"/>
        </w:rPr>
        <w:t xml:space="preserve"> AIs </w:t>
      </w:r>
      <w:r w:rsidRPr="00784171">
        <w:rPr>
          <w:sz w:val="22"/>
          <w:highlight w:val="cyan"/>
          <w:u w:val="single"/>
        </w:rPr>
        <w:t>to</w:t>
      </w:r>
      <w:r w:rsidRPr="00784171">
        <w:rPr>
          <w:sz w:val="22"/>
          <w:u w:val="single"/>
        </w:rPr>
        <w:t xml:space="preserve"> our </w:t>
      </w:r>
      <w:r w:rsidRPr="00784171">
        <w:rPr>
          <w:b/>
          <w:iCs/>
          <w:sz w:val="22"/>
          <w:highlight w:val="cyan"/>
          <w:u w:val="single"/>
        </w:rPr>
        <w:t>needs</w:t>
      </w:r>
      <w:r w:rsidRPr="00784171">
        <w:rPr>
          <w:sz w:val="22"/>
          <w:u w:val="single"/>
        </w:rPr>
        <w:t xml:space="preserve">, </w:t>
      </w:r>
      <w:r w:rsidRPr="00784171">
        <w:rPr>
          <w:b/>
          <w:iCs/>
          <w:sz w:val="22"/>
          <w:u w:val="single"/>
        </w:rPr>
        <w:t>not</w:t>
      </w:r>
      <w:r w:rsidRPr="00784171">
        <w:rPr>
          <w:sz w:val="22"/>
          <w:u w:val="single"/>
        </w:rPr>
        <w:t xml:space="preserve"> because we switched to a defensive AI regulation regime </w:t>
      </w:r>
      <w:r w:rsidRPr="00784171">
        <w:rPr>
          <w:b/>
          <w:iCs/>
          <w:sz w:val="22"/>
          <w:u w:val="single"/>
        </w:rPr>
        <w:t>too early</w:t>
      </w:r>
      <w:r w:rsidRPr="00784171">
        <w:rPr>
          <w:sz w:val="16"/>
        </w:rPr>
        <w:t xml:space="preserve">. On the other hand, </w:t>
      </w:r>
      <w:r w:rsidRPr="00784171">
        <w:rPr>
          <w:sz w:val="22"/>
          <w:highlight w:val="cyan"/>
          <w:u w:val="single"/>
        </w:rPr>
        <w:t xml:space="preserve">at </w:t>
      </w:r>
      <w:r w:rsidRPr="00784171">
        <w:rPr>
          <w:b/>
          <w:iCs/>
          <w:sz w:val="22"/>
          <w:highlight w:val="cyan"/>
          <w:u w:val="single"/>
        </w:rPr>
        <w:t>some point</w:t>
      </w:r>
      <w:r w:rsidRPr="00784171">
        <w:rPr>
          <w:sz w:val="22"/>
          <w:u w:val="single"/>
        </w:rPr>
        <w:t xml:space="preserve"> of time</w:t>
      </w:r>
      <w:r w:rsidRPr="00784171">
        <w:rPr>
          <w:sz w:val="16"/>
        </w:rPr>
        <w:t xml:space="preserve"> in the not too distant future, </w:t>
      </w:r>
      <w:r w:rsidRPr="00784171">
        <w:rPr>
          <w:b/>
          <w:iCs/>
          <w:sz w:val="22"/>
          <w:highlight w:val="cyan"/>
          <w:u w:val="single"/>
        </w:rPr>
        <w:t>natural</w:t>
      </w:r>
      <w:r w:rsidRPr="00784171">
        <w:rPr>
          <w:sz w:val="22"/>
          <w:highlight w:val="cyan"/>
          <w:u w:val="single"/>
        </w:rPr>
        <w:t xml:space="preserve">, </w:t>
      </w:r>
      <w:r w:rsidRPr="00784171">
        <w:rPr>
          <w:b/>
          <w:iCs/>
          <w:sz w:val="22"/>
          <w:highlight w:val="cyan"/>
          <w:u w:val="single"/>
        </w:rPr>
        <w:t>human</w:t>
      </w:r>
      <w:r w:rsidRPr="00784171">
        <w:rPr>
          <w:b/>
          <w:iCs/>
          <w:sz w:val="22"/>
          <w:u w:val="single"/>
        </w:rPr>
        <w:t>-related</w:t>
      </w:r>
      <w:r w:rsidRPr="00784171">
        <w:rPr>
          <w:sz w:val="22"/>
          <w:u w:val="single"/>
        </w:rPr>
        <w:t xml:space="preserve"> </w:t>
      </w:r>
      <w:r w:rsidRPr="00784171">
        <w:rPr>
          <w:sz w:val="22"/>
          <w:highlight w:val="cyan"/>
          <w:u w:val="single"/>
        </w:rPr>
        <w:t xml:space="preserve">or </w:t>
      </w:r>
      <w:r w:rsidRPr="00784171">
        <w:rPr>
          <w:b/>
          <w:iCs/>
          <w:sz w:val="22"/>
          <w:highlight w:val="cyan"/>
          <w:u w:val="single"/>
        </w:rPr>
        <w:t>external</w:t>
      </w:r>
      <w:r w:rsidRPr="00784171">
        <w:rPr>
          <w:sz w:val="22"/>
          <w:u w:val="single"/>
        </w:rPr>
        <w:t xml:space="preserve"> factors may </w:t>
      </w:r>
      <w:r w:rsidRPr="00784171">
        <w:rPr>
          <w:b/>
          <w:iCs/>
          <w:sz w:val="22"/>
          <w:highlight w:val="cyan"/>
          <w:u w:val="single"/>
        </w:rPr>
        <w:t>threaten</w:t>
      </w:r>
      <w:r w:rsidRPr="00784171">
        <w:rPr>
          <w:sz w:val="22"/>
          <w:highlight w:val="cyan"/>
          <w:u w:val="single"/>
        </w:rPr>
        <w:t xml:space="preserve"> the </w:t>
      </w:r>
      <w:r w:rsidRPr="00784171">
        <w:rPr>
          <w:b/>
          <w:iCs/>
          <w:sz w:val="22"/>
          <w:highlight w:val="cyan"/>
          <w:u w:val="single"/>
        </w:rPr>
        <w:t>fate of the Earth</w:t>
      </w:r>
      <w:r w:rsidRPr="00784171">
        <w:rPr>
          <w:sz w:val="22"/>
          <w:highlight w:val="cyan"/>
          <w:u w:val="single"/>
        </w:rPr>
        <w:t>, and we</w:t>
      </w:r>
      <w:r w:rsidRPr="00784171">
        <w:rPr>
          <w:sz w:val="22"/>
          <w:u w:val="single"/>
        </w:rPr>
        <w:t xml:space="preserve"> may </w:t>
      </w:r>
      <w:r w:rsidRPr="00784171">
        <w:rPr>
          <w:b/>
          <w:iCs/>
          <w:sz w:val="24"/>
          <w:szCs w:val="26"/>
          <w:highlight w:val="cyan"/>
          <w:u w:val="single"/>
        </w:rPr>
        <w:t>need AI to save</w:t>
      </w:r>
      <w:r w:rsidRPr="00784171">
        <w:rPr>
          <w:b/>
          <w:iCs/>
          <w:sz w:val="24"/>
          <w:szCs w:val="26"/>
          <w:u w:val="single"/>
        </w:rPr>
        <w:t xml:space="preserve"> the planet and </w:t>
      </w:r>
      <w:r w:rsidRPr="00784171">
        <w:rPr>
          <w:b/>
          <w:iCs/>
          <w:sz w:val="24"/>
          <w:szCs w:val="26"/>
          <w:highlight w:val="cyan"/>
          <w:u w:val="single"/>
        </w:rPr>
        <w:t>us</w:t>
      </w:r>
      <w:r w:rsidRPr="00784171">
        <w:rPr>
          <w:sz w:val="22"/>
          <w:u w:val="single"/>
        </w:rPr>
        <w:t xml:space="preserve">. One </w:t>
      </w:r>
      <w:r w:rsidRPr="00784171">
        <w:rPr>
          <w:b/>
          <w:iCs/>
          <w:sz w:val="22"/>
          <w:highlight w:val="cyan"/>
          <w:u w:val="single"/>
        </w:rPr>
        <w:t>hope</w:t>
      </w:r>
      <w:r w:rsidRPr="00784171">
        <w:rPr>
          <w:sz w:val="22"/>
          <w:u w:val="single"/>
        </w:rPr>
        <w:t xml:space="preserve">s that </w:t>
      </w:r>
      <w:r w:rsidRPr="00784171">
        <w:rPr>
          <w:sz w:val="22"/>
          <w:highlight w:val="cyan"/>
          <w:u w:val="single"/>
        </w:rPr>
        <w:t xml:space="preserve">society has not </w:t>
      </w:r>
      <w:r w:rsidRPr="00784171">
        <w:rPr>
          <w:b/>
          <w:iCs/>
          <w:sz w:val="22"/>
          <w:highlight w:val="cyan"/>
          <w:u w:val="single"/>
        </w:rPr>
        <w:t>pulled the</w:t>
      </w:r>
      <w:r w:rsidRPr="00784171">
        <w:rPr>
          <w:b/>
          <w:iCs/>
          <w:sz w:val="22"/>
          <w:u w:val="single"/>
        </w:rPr>
        <w:t xml:space="preserve"> hand </w:t>
      </w:r>
      <w:r w:rsidRPr="00784171">
        <w:rPr>
          <w:b/>
          <w:iCs/>
          <w:sz w:val="22"/>
          <w:highlight w:val="cyan"/>
          <w:u w:val="single"/>
        </w:rPr>
        <w:t>brakes</w:t>
      </w:r>
      <w:r w:rsidRPr="00784171">
        <w:rPr>
          <w:sz w:val="22"/>
          <w:u w:val="single"/>
        </w:rPr>
        <w:t xml:space="preserve"> on the wheels of AI </w:t>
      </w:r>
      <w:r w:rsidRPr="00784171">
        <w:rPr>
          <w:b/>
          <w:iCs/>
          <w:sz w:val="22"/>
          <w:highlight w:val="cyan"/>
          <w:u w:val="single"/>
        </w:rPr>
        <w:t>too early</w:t>
      </w:r>
      <w:r w:rsidRPr="00784171">
        <w:rPr>
          <w:sz w:val="16"/>
        </w:rPr>
        <w:t>, fearing our own active imagination.</w:t>
      </w:r>
    </w:p>
    <w:p w14:paraId="3FD582E6" w14:textId="77777777" w:rsidR="00784171" w:rsidRPr="00784171" w:rsidRDefault="00784171" w:rsidP="00784171"/>
    <w:p w14:paraId="7D0B798F"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Turns the AFF: Military regulations </w:t>
      </w:r>
      <w:r w:rsidRPr="00784171">
        <w:rPr>
          <w:rFonts w:eastAsiaTheme="majorEastAsia" w:cstheme="majorBidi"/>
          <w:b/>
          <w:iCs/>
          <w:sz w:val="22"/>
          <w:u w:val="single"/>
        </w:rPr>
        <w:t>destroys</w:t>
      </w:r>
      <w:r w:rsidRPr="00784171">
        <w:rPr>
          <w:rFonts w:eastAsiaTheme="majorEastAsia" w:cstheme="majorBidi"/>
          <w:b/>
          <w:iCs/>
          <w:sz w:val="22"/>
        </w:rPr>
        <w:t xml:space="preserve"> AI control by driving it </w:t>
      </w:r>
      <w:r w:rsidRPr="00784171">
        <w:rPr>
          <w:rFonts w:eastAsiaTheme="majorEastAsia" w:cstheme="majorBidi"/>
          <w:b/>
          <w:iCs/>
          <w:sz w:val="22"/>
          <w:u w:val="single"/>
        </w:rPr>
        <w:t>underground</w:t>
      </w:r>
      <w:r w:rsidRPr="00784171">
        <w:rPr>
          <w:rFonts w:eastAsiaTheme="majorEastAsia" w:cstheme="majorBidi"/>
          <w:b/>
          <w:iCs/>
          <w:sz w:val="22"/>
        </w:rPr>
        <w:t xml:space="preserve">, </w:t>
      </w:r>
      <w:r w:rsidRPr="00784171">
        <w:rPr>
          <w:rFonts w:eastAsiaTheme="majorEastAsia" w:cstheme="majorBidi"/>
          <w:b/>
          <w:iCs/>
          <w:sz w:val="22"/>
          <w:u w:val="single"/>
        </w:rPr>
        <w:t>abroad</w:t>
      </w:r>
      <w:r w:rsidRPr="00784171">
        <w:rPr>
          <w:rFonts w:eastAsiaTheme="majorEastAsia" w:cstheme="majorBidi"/>
          <w:b/>
          <w:iCs/>
          <w:sz w:val="22"/>
        </w:rPr>
        <w:t xml:space="preserve">, or into </w:t>
      </w:r>
      <w:r w:rsidRPr="00784171">
        <w:rPr>
          <w:rFonts w:eastAsiaTheme="majorEastAsia" w:cstheme="majorBidi"/>
          <w:b/>
          <w:iCs/>
          <w:sz w:val="22"/>
          <w:u w:val="single"/>
        </w:rPr>
        <w:t>higher-risk</w:t>
      </w:r>
      <w:r w:rsidRPr="00784171">
        <w:rPr>
          <w:rFonts w:eastAsiaTheme="majorEastAsia" w:cstheme="majorBidi"/>
          <w:b/>
          <w:iCs/>
          <w:sz w:val="22"/>
        </w:rPr>
        <w:t xml:space="preserve"> areas</w:t>
      </w:r>
    </w:p>
    <w:p w14:paraId="3C435225" w14:textId="77777777" w:rsidR="00784171" w:rsidRPr="00784171" w:rsidRDefault="00784171" w:rsidP="00784171">
      <w:r w:rsidRPr="00784171">
        <w:rPr>
          <w:b/>
          <w:bCs/>
          <w:sz w:val="22"/>
        </w:rPr>
        <w:t>Watson 21</w:t>
      </w:r>
      <w:r w:rsidRPr="00784171">
        <w:t xml:space="preserve"> --- PhD in Engineering from the University of Gloucestershire, Degree in AGI Safety Fundamentals from the University of Cambridge, Senior Scientific Advisor to The Future Society at Harvard University, Fellow at the British Computing Society and Royal Statistical Society. </w:t>
      </w:r>
    </w:p>
    <w:p w14:paraId="7DB31E31" w14:textId="77777777" w:rsidR="00784171" w:rsidRPr="00784171" w:rsidRDefault="00784171" w:rsidP="00784171">
      <w:r w:rsidRPr="00784171">
        <w:t>Dr. Nell, “Regulatory Challenges to Catastrophic AI Risk”, ExO Insight, 11/24/2021, https://insight.openexo.com/regulatory-challenges-to-ai/</w:t>
      </w:r>
    </w:p>
    <w:p w14:paraId="5B9A4C50" w14:textId="77777777" w:rsidR="00784171" w:rsidRPr="00784171" w:rsidRDefault="00784171" w:rsidP="00784171">
      <w:pPr>
        <w:rPr>
          <w:sz w:val="16"/>
        </w:rPr>
      </w:pPr>
      <w:r w:rsidRPr="00784171">
        <w:rPr>
          <w:sz w:val="16"/>
        </w:rPr>
        <w:t>Rick Increase Factors:</w:t>
      </w:r>
    </w:p>
    <w:p w14:paraId="496E857C" w14:textId="77777777" w:rsidR="00784171" w:rsidRPr="00784171" w:rsidRDefault="00784171" w:rsidP="00784171">
      <w:pPr>
        <w:rPr>
          <w:sz w:val="16"/>
        </w:rPr>
      </w:pPr>
      <w:r w:rsidRPr="00784171">
        <w:rPr>
          <w:sz w:val="16"/>
        </w:rPr>
        <w:t xml:space="preserve">Obfuscation: </w:t>
      </w:r>
      <w:r w:rsidRPr="00784171">
        <w:rPr>
          <w:b/>
          <w:iCs/>
          <w:sz w:val="22"/>
          <w:u w:val="single"/>
        </w:rPr>
        <w:t>Reg</w:t>
      </w:r>
      <w:r w:rsidRPr="00784171">
        <w:rPr>
          <w:sz w:val="22"/>
          <w:u w:val="single"/>
        </w:rPr>
        <w:t>ulation</w:t>
      </w:r>
      <w:r w:rsidRPr="00784171">
        <w:rPr>
          <w:b/>
          <w:iCs/>
          <w:sz w:val="22"/>
          <w:u w:val="single"/>
        </w:rPr>
        <w:t>s</w:t>
      </w:r>
      <w:r w:rsidRPr="00784171">
        <w:rPr>
          <w:sz w:val="22"/>
          <w:u w:val="single"/>
        </w:rPr>
        <w:t xml:space="preserve"> may </w:t>
      </w:r>
      <w:r w:rsidRPr="00784171">
        <w:rPr>
          <w:b/>
          <w:iCs/>
          <w:sz w:val="22"/>
          <w:u w:val="single"/>
        </w:rPr>
        <w:t>drive research underground</w:t>
      </w:r>
      <w:r w:rsidRPr="00784171">
        <w:rPr>
          <w:sz w:val="22"/>
          <w:u w:val="single"/>
        </w:rPr>
        <w:t xml:space="preserve"> where it is </w:t>
      </w:r>
      <w:r w:rsidRPr="00784171">
        <w:rPr>
          <w:b/>
          <w:iCs/>
          <w:sz w:val="22"/>
          <w:u w:val="single"/>
        </w:rPr>
        <w:t>harder to monitor</w:t>
      </w:r>
      <w:r w:rsidRPr="00784171">
        <w:rPr>
          <w:sz w:val="22"/>
          <w:u w:val="single"/>
        </w:rPr>
        <w:t xml:space="preserve">, or to </w:t>
      </w:r>
      <w:r w:rsidRPr="00784171">
        <w:rPr>
          <w:b/>
          <w:iCs/>
          <w:sz w:val="22"/>
          <w:u w:val="single"/>
        </w:rPr>
        <w:t>‘flag of convenience’ jurisdictions</w:t>
      </w:r>
      <w:r w:rsidRPr="00784171">
        <w:rPr>
          <w:sz w:val="22"/>
          <w:u w:val="single"/>
        </w:rPr>
        <w:t xml:space="preserve"> with </w:t>
      </w:r>
      <w:r w:rsidRPr="00784171">
        <w:rPr>
          <w:b/>
          <w:iCs/>
          <w:sz w:val="22"/>
          <w:u w:val="single"/>
        </w:rPr>
        <w:t>lax restrictions</w:t>
      </w:r>
      <w:r w:rsidRPr="00784171">
        <w:rPr>
          <w:sz w:val="22"/>
          <w:u w:val="single"/>
        </w:rPr>
        <w:t xml:space="preserve">, by </w:t>
      </w:r>
      <w:r w:rsidRPr="00784171">
        <w:rPr>
          <w:b/>
          <w:iCs/>
          <w:sz w:val="22"/>
          <w:u w:val="single"/>
        </w:rPr>
        <w:t>embedding</w:t>
      </w:r>
      <w:r w:rsidRPr="00784171">
        <w:rPr>
          <w:sz w:val="22"/>
          <w:u w:val="single"/>
        </w:rPr>
        <w:t xml:space="preserve"> dangerous </w:t>
      </w:r>
      <w:r w:rsidRPr="00784171">
        <w:rPr>
          <w:b/>
          <w:iCs/>
          <w:sz w:val="22"/>
          <w:u w:val="single"/>
        </w:rPr>
        <w:t>tech</w:t>
      </w:r>
      <w:r w:rsidRPr="00784171">
        <w:rPr>
          <w:sz w:val="22"/>
          <w:u w:val="single"/>
        </w:rPr>
        <w:t>nologies with</w:t>
      </w:r>
      <w:r w:rsidRPr="00784171">
        <w:rPr>
          <w:b/>
          <w:iCs/>
          <w:sz w:val="22"/>
          <w:u w:val="single"/>
        </w:rPr>
        <w:t>in</w:t>
      </w:r>
      <w:r w:rsidRPr="00784171">
        <w:rPr>
          <w:sz w:val="22"/>
          <w:u w:val="single"/>
        </w:rPr>
        <w:t xml:space="preserve"> apparently benign </w:t>
      </w:r>
      <w:r w:rsidRPr="00784171">
        <w:rPr>
          <w:b/>
          <w:iCs/>
          <w:sz w:val="22"/>
          <w:u w:val="single"/>
        </w:rPr>
        <w:t>cover operations</w:t>
      </w:r>
      <w:r w:rsidRPr="00784171">
        <w:rPr>
          <w:sz w:val="22"/>
          <w:u w:val="single"/>
        </w:rPr>
        <w:t xml:space="preserve"> (multipurpose technologies), or by </w:t>
      </w:r>
      <w:r w:rsidRPr="00784171">
        <w:rPr>
          <w:b/>
          <w:iCs/>
          <w:sz w:val="22"/>
          <w:u w:val="single"/>
        </w:rPr>
        <w:t>obfuscating</w:t>
      </w:r>
      <w:r w:rsidRPr="00784171">
        <w:rPr>
          <w:sz w:val="22"/>
          <w:u w:val="single"/>
        </w:rPr>
        <w:t xml:space="preserve"> the </w:t>
      </w:r>
      <w:r w:rsidRPr="00784171">
        <w:rPr>
          <w:b/>
          <w:iCs/>
          <w:sz w:val="22"/>
          <w:u w:val="single"/>
        </w:rPr>
        <w:t>externalized effects</w:t>
      </w:r>
      <w:r w:rsidRPr="00784171">
        <w:rPr>
          <w:sz w:val="22"/>
          <w:u w:val="single"/>
        </w:rPr>
        <w:t xml:space="preserve"> of a system, such as in the </w:t>
      </w:r>
      <w:r w:rsidRPr="00784171">
        <w:rPr>
          <w:b/>
          <w:iCs/>
          <w:sz w:val="22"/>
          <w:u w:val="single"/>
        </w:rPr>
        <w:t>vehicle emissions</w:t>
      </w:r>
      <w:r w:rsidRPr="00784171">
        <w:rPr>
          <w:sz w:val="22"/>
          <w:u w:val="single"/>
        </w:rPr>
        <w:t xml:space="preserve"> scandal</w:t>
      </w:r>
      <w:r w:rsidRPr="00784171">
        <w:rPr>
          <w:sz w:val="16"/>
        </w:rPr>
        <w:t xml:space="preserve"> (Wikipedia).</w:t>
      </w:r>
    </w:p>
    <w:p w14:paraId="3003B985" w14:textId="77777777" w:rsidR="00784171" w:rsidRPr="00784171" w:rsidRDefault="00784171" w:rsidP="00784171">
      <w:pPr>
        <w:rPr>
          <w:sz w:val="16"/>
        </w:rPr>
      </w:pPr>
      <w:r w:rsidRPr="00784171">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784171">
        <w:rPr>
          <w:sz w:val="22"/>
          <w:u w:val="single"/>
        </w:rPr>
        <w:t xml:space="preserve">arms races can lead to </w:t>
      </w:r>
      <w:r w:rsidRPr="00784171">
        <w:rPr>
          <w:b/>
          <w:iCs/>
          <w:sz w:val="22"/>
          <w:u w:val="single"/>
        </w:rPr>
        <w:t>rapid</w:t>
      </w:r>
      <w:r w:rsidRPr="00784171">
        <w:rPr>
          <w:sz w:val="22"/>
          <w:u w:val="single"/>
        </w:rPr>
        <w:t xml:space="preserve"> and </w:t>
      </w:r>
      <w:r w:rsidRPr="00784171">
        <w:rPr>
          <w:b/>
          <w:iCs/>
          <w:sz w:val="22"/>
          <w:u w:val="single"/>
        </w:rPr>
        <w:t>unexpected</w:t>
      </w:r>
      <w:r w:rsidRPr="00784171">
        <w:rPr>
          <w:sz w:val="22"/>
          <w:u w:val="single"/>
        </w:rPr>
        <w:t xml:space="preserve"> take-off in terms of AI capability, and the rush can blindside people to risks, especially when</w:t>
      </w:r>
      <w:r w:rsidRPr="00784171">
        <w:rPr>
          <w:sz w:val="16"/>
        </w:rPr>
        <w:t xml:space="preserve"> the </w:t>
      </w:r>
      <w:r w:rsidRPr="00784171">
        <w:rPr>
          <w:sz w:val="22"/>
          <w:u w:val="single"/>
        </w:rPr>
        <w:t>loss</w:t>
      </w:r>
      <w:r w:rsidRPr="00784171">
        <w:rPr>
          <w:sz w:val="16"/>
        </w:rPr>
        <w:t xml:space="preserve"> of a race </w:t>
      </w:r>
      <w:r w:rsidRPr="00784171">
        <w:rPr>
          <w:sz w:val="22"/>
          <w:u w:val="single"/>
        </w:rPr>
        <w:t xml:space="preserve">can mean an </w:t>
      </w:r>
      <w:r w:rsidRPr="00784171">
        <w:rPr>
          <w:b/>
          <w:iCs/>
          <w:sz w:val="22"/>
          <w:u w:val="single"/>
        </w:rPr>
        <w:t>existential threat</w:t>
      </w:r>
      <w:r w:rsidRPr="00784171">
        <w:rPr>
          <w:sz w:val="16"/>
        </w:rPr>
        <w:t xml:space="preserve"> to a nation or organization.</w:t>
      </w:r>
    </w:p>
    <w:p w14:paraId="19F0E422" w14:textId="77777777" w:rsidR="00784171" w:rsidRPr="00784171" w:rsidRDefault="00784171" w:rsidP="00784171">
      <w:pPr>
        <w:rPr>
          <w:sz w:val="16"/>
        </w:rPr>
      </w:pPr>
      <w:r w:rsidRPr="00784171">
        <w:rPr>
          <w:sz w:val="16"/>
        </w:rPr>
        <w:t>Perverse incentives: Incentives can be powerful forces within organizations, and financialization, moral panic, or fear of political danger may cause irrational or incorrigible behavior of personnel within organizations.</w:t>
      </w:r>
    </w:p>
    <w:p w14:paraId="496CA466" w14:textId="77777777" w:rsidR="00784171" w:rsidRPr="00784171" w:rsidRDefault="00784171" w:rsidP="00784171">
      <w:pPr>
        <w:rPr>
          <w:sz w:val="16"/>
        </w:rPr>
      </w:pPr>
      <w:r w:rsidRPr="00784171">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(Lsusr, 2021)</w:t>
      </w:r>
    </w:p>
    <w:p w14:paraId="67EBB1CC" w14:textId="77777777" w:rsidR="00784171" w:rsidRPr="00784171" w:rsidRDefault="00784171" w:rsidP="00784171">
      <w:pPr>
        <w:rPr>
          <w:sz w:val="16"/>
        </w:rPr>
      </w:pPr>
      <w:r w:rsidRPr="00784171">
        <w:rPr>
          <w:sz w:val="16"/>
        </w:rPr>
        <w:t>Cyber Warfare: Hacking of systems is increasingly being augmented with machine intelligence (Cisomag,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5810C9A8" w14:textId="77777777" w:rsidR="00784171" w:rsidRPr="00784171" w:rsidRDefault="00784171" w:rsidP="00784171">
      <w:pPr>
        <w:rPr>
          <w:sz w:val="16"/>
        </w:rPr>
      </w:pPr>
      <w:r w:rsidRPr="00784171">
        <w:rPr>
          <w:sz w:val="16"/>
        </w:rPr>
        <w:t>Zersetzung: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1715171D" w14:textId="77777777" w:rsidR="00784171" w:rsidRPr="00784171" w:rsidRDefault="00784171" w:rsidP="00784171">
      <w:pPr>
        <w:rPr>
          <w:sz w:val="16"/>
        </w:rPr>
      </w:pPr>
      <w:r w:rsidRPr="00784171">
        <w:rPr>
          <w:sz w:val="22"/>
          <w:u w:val="single"/>
        </w:rPr>
        <w:t xml:space="preserve">Inflexibility: The German Military after WW1 was </w:t>
      </w:r>
      <w:r w:rsidRPr="00784171">
        <w:rPr>
          <w:b/>
          <w:iCs/>
          <w:sz w:val="22"/>
          <w:u w:val="single"/>
        </w:rPr>
        <w:t>not</w:t>
      </w:r>
      <w:r w:rsidRPr="00784171">
        <w:rPr>
          <w:sz w:val="22"/>
          <w:u w:val="single"/>
        </w:rPr>
        <w:t xml:space="preserve"> allowed to develop their </w:t>
      </w:r>
      <w:r w:rsidRPr="00784171">
        <w:rPr>
          <w:b/>
          <w:iCs/>
          <w:sz w:val="22"/>
          <w:u w:val="single"/>
        </w:rPr>
        <w:t>artillery</w:t>
      </w:r>
      <w:r w:rsidRPr="00784171">
        <w:rPr>
          <w:sz w:val="22"/>
          <w:u w:val="single"/>
        </w:rPr>
        <w:t xml:space="preserve"> materiel, and so developed powerful </w:t>
      </w:r>
      <w:r w:rsidRPr="00784171">
        <w:rPr>
          <w:b/>
          <w:iCs/>
          <w:sz w:val="22"/>
          <w:u w:val="single"/>
        </w:rPr>
        <w:t>rocket</w:t>
      </w:r>
      <w:r w:rsidRPr="00784171">
        <w:rPr>
          <w:sz w:val="22"/>
          <w:u w:val="single"/>
        </w:rPr>
        <w:t xml:space="preserve"> </w:t>
      </w:r>
      <w:r w:rsidRPr="00784171">
        <w:rPr>
          <w:b/>
          <w:iCs/>
          <w:sz w:val="22"/>
          <w:u w:val="single"/>
        </w:rPr>
        <w:t>tech</w:t>
      </w:r>
      <w:r w:rsidRPr="00784171">
        <w:rPr>
          <w:sz w:val="22"/>
          <w:u w:val="single"/>
        </w:rPr>
        <w:t xml:space="preserve">nologies </w:t>
      </w:r>
      <w:r w:rsidRPr="00784171">
        <w:rPr>
          <w:b/>
          <w:iCs/>
          <w:sz w:val="22"/>
          <w:u w:val="single"/>
        </w:rPr>
        <w:t>instead</w:t>
      </w:r>
      <w:r w:rsidRPr="00784171">
        <w:rPr>
          <w:sz w:val="22"/>
          <w:u w:val="single"/>
        </w:rPr>
        <w:t xml:space="preserve">, as these were </w:t>
      </w:r>
      <w:r w:rsidRPr="00784171">
        <w:rPr>
          <w:b/>
          <w:iCs/>
          <w:sz w:val="22"/>
          <w:u w:val="single"/>
        </w:rPr>
        <w:t>not subject to regulation</w:t>
      </w:r>
      <w:r w:rsidRPr="00784171">
        <w:rPr>
          <w:sz w:val="22"/>
          <w:u w:val="single"/>
        </w:rPr>
        <w:t xml:space="preserve">. Similarly, inflexible rules may permit </w:t>
      </w:r>
      <w:r w:rsidRPr="00784171">
        <w:rPr>
          <w:b/>
          <w:iCs/>
          <w:sz w:val="22"/>
          <w:u w:val="single"/>
        </w:rPr>
        <w:t>exploitable loopholes</w:t>
      </w:r>
      <w:r w:rsidRPr="00784171">
        <w:rPr>
          <w:sz w:val="22"/>
          <w:u w:val="single"/>
        </w:rPr>
        <w:t xml:space="preserve">. They may also </w:t>
      </w:r>
      <w:r w:rsidRPr="00784171">
        <w:rPr>
          <w:b/>
          <w:iCs/>
          <w:sz w:val="22"/>
          <w:u w:val="single"/>
        </w:rPr>
        <w:t>not be sufficiently adaptive</w:t>
      </w:r>
      <w:r w:rsidRPr="00784171">
        <w:rPr>
          <w:sz w:val="22"/>
          <w:u w:val="single"/>
        </w:rPr>
        <w:t xml:space="preserve"> to allow for the </w:t>
      </w:r>
      <w:r w:rsidRPr="00784171">
        <w:rPr>
          <w:b/>
          <w:iCs/>
          <w:sz w:val="22"/>
          <w:u w:val="single"/>
        </w:rPr>
        <w:t>implementation</w:t>
      </w:r>
      <w:r w:rsidRPr="00784171">
        <w:rPr>
          <w:sz w:val="22"/>
          <w:u w:val="single"/>
        </w:rPr>
        <w:t xml:space="preserve"> of </w:t>
      </w:r>
      <w:r w:rsidRPr="00784171">
        <w:rPr>
          <w:b/>
          <w:iCs/>
          <w:sz w:val="22"/>
          <w:u w:val="single"/>
        </w:rPr>
        <w:t>new technologies</w:t>
      </w:r>
      <w:r w:rsidRPr="00784171">
        <w:rPr>
          <w:sz w:val="22"/>
          <w:u w:val="single"/>
        </w:rPr>
        <w:t xml:space="preserve"> and even improved </w:t>
      </w:r>
      <w:r w:rsidRPr="00784171">
        <w:rPr>
          <w:b/>
          <w:iCs/>
          <w:sz w:val="22"/>
          <w:u w:val="single"/>
        </w:rPr>
        <w:t>industry standards</w:t>
      </w:r>
      <w:r w:rsidRPr="00784171">
        <w:rPr>
          <w:sz w:val="22"/>
          <w:u w:val="single"/>
        </w:rPr>
        <w:t>.</w:t>
      </w:r>
    </w:p>
    <w:p w14:paraId="1F246849" w14:textId="77777777" w:rsidR="00784171" w:rsidRPr="00784171" w:rsidRDefault="00784171" w:rsidP="00784171">
      <w:pPr>
        <w:rPr>
          <w:sz w:val="16"/>
        </w:rPr>
      </w:pPr>
      <w:r w:rsidRPr="00784171">
        <w:rPr>
          <w:sz w:val="16"/>
        </w:rPr>
        <w:t xml:space="preserve">Limitation of problem spaces: – </w:t>
      </w:r>
      <w:r w:rsidRPr="00784171">
        <w:rPr>
          <w:sz w:val="22"/>
          <w:u w:val="single"/>
        </w:rPr>
        <w:t xml:space="preserve">It may be taboo to allow machine intelligence to work on sensitive issues or to be exposed to controversial (if potentially accurate) datasets. This may limit the ability of AI to make sense of out complex issues, and thereby </w:t>
      </w:r>
      <w:r w:rsidRPr="00784171">
        <w:rPr>
          <w:b/>
          <w:iCs/>
          <w:sz w:val="22"/>
          <w:u w:val="single"/>
        </w:rPr>
        <w:t>frustrate finding</w:t>
      </w:r>
      <w:r w:rsidRPr="00784171">
        <w:rPr>
          <w:sz w:val="22"/>
          <w:u w:val="single"/>
        </w:rPr>
        <w:t xml:space="preserve"> </w:t>
      </w:r>
      <w:r w:rsidRPr="00784171">
        <w:rPr>
          <w:b/>
          <w:iCs/>
          <w:sz w:val="22"/>
          <w:u w:val="single"/>
        </w:rPr>
        <w:t>solutions</w:t>
      </w:r>
      <w:r w:rsidRPr="00784171">
        <w:rPr>
          <w:sz w:val="22"/>
          <w:u w:val="single"/>
        </w:rPr>
        <w:t xml:space="preserve"> for </w:t>
      </w:r>
      <w:r w:rsidRPr="00784171">
        <w:rPr>
          <w:b/>
          <w:iCs/>
          <w:sz w:val="22"/>
          <w:u w:val="single"/>
        </w:rPr>
        <w:t>crises</w:t>
      </w:r>
      <w:r w:rsidRPr="00784171">
        <w:rPr>
          <w:sz w:val="16"/>
        </w:rPr>
        <w:t>.</w:t>
      </w:r>
    </w:p>
    <w:p w14:paraId="52C18D90"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lang w:eastAsia="zh-CN"/>
        </w:rPr>
      </w:pPr>
    </w:p>
    <w:p w14:paraId="6660AD5E" w14:textId="77777777" w:rsidR="00784171" w:rsidRPr="00784171" w:rsidRDefault="00784171" w:rsidP="00784171">
      <w:pPr>
        <w:keepNext/>
        <w:keepLines/>
        <w:pageBreakBefore/>
        <w:spacing w:before="40"/>
        <w:jc w:val="center"/>
        <w:outlineLvl w:val="2"/>
        <w:rPr>
          <w:rFonts w:eastAsia="MS Gothic" w:cs="Times New Roman"/>
          <w:b/>
          <w:sz w:val="32"/>
          <w:szCs w:val="24"/>
          <w:u w:val="single"/>
        </w:rPr>
      </w:pPr>
      <w:r w:rsidRPr="00784171">
        <w:rPr>
          <w:rFonts w:eastAsia="MS Gothic" w:cs="Times New Roman"/>
          <w:b/>
          <w:sz w:val="32"/>
          <w:szCs w:val="24"/>
          <w:u w:val="single"/>
        </w:rPr>
        <w:t>2NC---AT: AI = No War</w:t>
      </w:r>
    </w:p>
    <w:p w14:paraId="25E7EA1C" w14:textId="77777777" w:rsidR="00784171" w:rsidRPr="00784171" w:rsidRDefault="00784171" w:rsidP="00784171">
      <w:pPr>
        <w:keepNext/>
        <w:keepLines/>
        <w:spacing w:before="40"/>
        <w:outlineLvl w:val="3"/>
        <w:rPr>
          <w:rFonts w:eastAsia="MS Gothic"/>
          <w:b/>
          <w:iCs/>
          <w:sz w:val="26"/>
          <w:u w:val="single"/>
        </w:rPr>
      </w:pPr>
      <w:r w:rsidRPr="00784171">
        <w:rPr>
          <w:rFonts w:eastAsia="MS Gothic"/>
          <w:b/>
          <w:iCs/>
          <w:sz w:val="26"/>
        </w:rPr>
        <w:t xml:space="preserve">High tech warfare means </w:t>
      </w:r>
      <w:r w:rsidRPr="00784171">
        <w:rPr>
          <w:rFonts w:eastAsia="MS Gothic"/>
          <w:b/>
          <w:iCs/>
          <w:sz w:val="26"/>
          <w:u w:val="single"/>
        </w:rPr>
        <w:t>defense doesn’t apply</w:t>
      </w:r>
      <w:r w:rsidRPr="00784171">
        <w:rPr>
          <w:rFonts w:eastAsia="MS Gothic"/>
          <w:b/>
          <w:iCs/>
          <w:sz w:val="26"/>
        </w:rPr>
        <w:t xml:space="preserve">---AI escalation leads to </w:t>
      </w:r>
      <w:r w:rsidRPr="00784171">
        <w:rPr>
          <w:rFonts w:eastAsia="MS Gothic"/>
          <w:b/>
          <w:iCs/>
          <w:sz w:val="26"/>
          <w:u w:val="single"/>
        </w:rPr>
        <w:t>nuclear war</w:t>
      </w:r>
    </w:p>
    <w:p w14:paraId="4D0CEA6B" w14:textId="77777777" w:rsidR="00784171" w:rsidRPr="00784171" w:rsidRDefault="00784171" w:rsidP="00784171">
      <w:pPr>
        <w:rPr>
          <w:rFonts w:eastAsia="Cambria"/>
          <w:b/>
          <w:bCs/>
          <w:sz w:val="26"/>
        </w:rPr>
      </w:pPr>
      <w:r w:rsidRPr="00784171">
        <w:rPr>
          <w:rFonts w:eastAsia="Cambria"/>
          <w:b/>
          <w:bCs/>
          <w:sz w:val="26"/>
        </w:rPr>
        <w:t xml:space="preserve">Saalman, 18 </w:t>
      </w:r>
    </w:p>
    <w:p w14:paraId="0389F832" w14:textId="77777777" w:rsidR="00784171" w:rsidRPr="00784171" w:rsidRDefault="00784171" w:rsidP="00784171">
      <w:pPr>
        <w:rPr>
          <w:rFonts w:eastAsia="Cambria"/>
        </w:rPr>
      </w:pPr>
      <w:r w:rsidRPr="00784171">
        <w:rPr>
          <w:rFonts w:eastAsia="Cambria"/>
        </w:rPr>
        <w:t>Lorea Saalman, EastWest Institute Asia-Pacific Program Vice President, “"Fear of false negatives: AI and China's nuclear posture"; Bulletin of the Atomic Scientists. April 2018. https://thebulletin.org/2018/04/fear-of-false-negatives-ai-and-chinas-nuclear-posture</w:t>
      </w:r>
    </w:p>
    <w:p w14:paraId="5F034A2A" w14:textId="77777777" w:rsidR="00784171" w:rsidRPr="00784171" w:rsidRDefault="00784171" w:rsidP="00784171">
      <w:pPr>
        <w:rPr>
          <w:rFonts w:eastAsia="Cambria"/>
        </w:rPr>
      </w:pPr>
    </w:p>
    <w:p w14:paraId="1C410959" w14:textId="77777777" w:rsidR="00784171" w:rsidRPr="00784171" w:rsidRDefault="00784171" w:rsidP="00784171">
      <w:pPr>
        <w:rPr>
          <w:rFonts w:eastAsia="Cambria"/>
          <w:u w:val="single"/>
        </w:rPr>
      </w:pPr>
      <w:r w:rsidRPr="00784171">
        <w:rPr>
          <w:rFonts w:eastAsia="Cambria"/>
          <w:sz w:val="16"/>
        </w:rPr>
        <w:t xml:space="preserve">New pockets of excellence. In its relations with Russia and the United States, </w:t>
      </w:r>
      <w:r w:rsidRPr="00784171">
        <w:rPr>
          <w:rFonts w:eastAsia="Cambria"/>
          <w:u w:val="single"/>
        </w:rPr>
        <w:t>China has long contended with nuclear asymmetry</w:t>
      </w:r>
      <w:r w:rsidRPr="00784171">
        <w:rPr>
          <w:rFonts w:eastAsia="Cambria"/>
          <w:sz w:val="16"/>
        </w:rPr>
        <w:t xml:space="preserve">. </w:t>
      </w:r>
      <w:r w:rsidRPr="00784171">
        <w:rPr>
          <w:rFonts w:eastAsia="Cambria"/>
          <w:b/>
          <w:iCs/>
          <w:highlight w:val="green"/>
          <w:u w:val="single"/>
        </w:rPr>
        <w:t>AI</w:t>
      </w:r>
      <w:r w:rsidRPr="00784171">
        <w:rPr>
          <w:rFonts w:eastAsia="Cambria"/>
          <w:sz w:val="16"/>
        </w:rPr>
        <w:t xml:space="preserve"> and autonomy, in contrast, </w:t>
      </w:r>
      <w:r w:rsidRPr="00784171">
        <w:rPr>
          <w:rFonts w:eastAsia="Cambria"/>
          <w:b/>
          <w:iCs/>
          <w:highlight w:val="green"/>
          <w:u w:val="single"/>
        </w:rPr>
        <w:t>offer</w:t>
      </w:r>
      <w:r w:rsidRPr="00784171">
        <w:rPr>
          <w:rFonts w:eastAsia="Cambria"/>
          <w:b/>
          <w:iCs/>
          <w:u w:val="single"/>
        </w:rPr>
        <w:t xml:space="preserve"> Beijing the </w:t>
      </w:r>
      <w:r w:rsidRPr="00784171">
        <w:rPr>
          <w:rFonts w:eastAsia="Cambria"/>
          <w:b/>
          <w:iCs/>
          <w:highlight w:val="green"/>
          <w:u w:val="single"/>
        </w:rPr>
        <w:t>long-term potential to disrupt Washington’s</w:t>
      </w:r>
      <w:r w:rsidRPr="00784171">
        <w:rPr>
          <w:rFonts w:eastAsia="Cambria"/>
          <w:b/>
          <w:iCs/>
          <w:u w:val="single"/>
        </w:rPr>
        <w:t xml:space="preserve"> traditional </w:t>
      </w:r>
      <w:r w:rsidRPr="00784171">
        <w:rPr>
          <w:rFonts w:eastAsia="Cambria"/>
          <w:b/>
          <w:iCs/>
          <w:highlight w:val="green"/>
          <w:u w:val="single"/>
        </w:rPr>
        <w:t>strengths</w:t>
      </w:r>
      <w:r w:rsidRPr="00784171">
        <w:rPr>
          <w:rFonts w:eastAsia="Cambria"/>
          <w:sz w:val="16"/>
        </w:rPr>
        <w:t xml:space="preserve">. </w:t>
      </w:r>
      <w:r w:rsidRPr="00784171">
        <w:rPr>
          <w:rFonts w:eastAsia="Cambria"/>
          <w:u w:val="single"/>
        </w:rPr>
        <w:t>They open the door for swarm and</w:t>
      </w:r>
      <w:r w:rsidRPr="00784171">
        <w:rPr>
          <w:rFonts w:eastAsia="Cambria"/>
          <w:sz w:val="16"/>
        </w:rPr>
        <w:t xml:space="preserve"> other </w:t>
      </w:r>
      <w:r w:rsidRPr="00784171">
        <w:rPr>
          <w:rFonts w:eastAsia="Cambria"/>
          <w:u w:val="single"/>
        </w:rPr>
        <w:t>technologies that could overwhelm conventional and nuclear platforms</w:t>
      </w:r>
      <w:r w:rsidRPr="00784171">
        <w:rPr>
          <w:rFonts w:eastAsia="Cambria"/>
          <w:sz w:val="16"/>
        </w:rPr>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784171">
        <w:rPr>
          <w:rFonts w:eastAsia="Cambria"/>
          <w:highlight w:val="green"/>
          <w:u w:val="single"/>
        </w:rPr>
        <w:t>Beijing is building autonomy</w:t>
      </w:r>
      <w:r w:rsidRPr="00784171">
        <w:rPr>
          <w:rFonts w:eastAsia="Cambria"/>
          <w:sz w:val="16"/>
        </w:rPr>
        <w:t xml:space="preserve"> into its own “bolt-out-of-the-blue” systems, for example in hypersonic glide vehicles such as the DF-ZF. As China debates integration of automation via launch-on-warning, </w:t>
      </w:r>
      <w:r w:rsidRPr="00784171">
        <w:rPr>
          <w:rFonts w:eastAsia="Cambria"/>
          <w:u w:val="single"/>
        </w:rPr>
        <w:t xml:space="preserve">doing so </w:t>
      </w:r>
      <w:r w:rsidRPr="00784171">
        <w:rPr>
          <w:rFonts w:eastAsia="Cambria"/>
          <w:highlight w:val="green"/>
          <w:u w:val="single"/>
        </w:rPr>
        <w:t>with</w:t>
      </w:r>
      <w:r w:rsidRPr="00784171">
        <w:rPr>
          <w:rFonts w:eastAsia="Cambria"/>
          <w:u w:val="single"/>
        </w:rPr>
        <w:t xml:space="preserve"> a </w:t>
      </w:r>
      <w:r w:rsidRPr="00784171">
        <w:rPr>
          <w:rFonts w:eastAsia="Cambria"/>
          <w:b/>
          <w:iCs/>
          <w:highlight w:val="green"/>
          <w:u w:val="single"/>
        </w:rPr>
        <w:t>greater</w:t>
      </w:r>
      <w:r w:rsidRPr="00784171">
        <w:rPr>
          <w:rFonts w:eastAsia="Cambria"/>
          <w:b/>
          <w:iCs/>
          <w:u w:val="single"/>
        </w:rPr>
        <w:t xml:space="preserve"> range of </w:t>
      </w:r>
      <w:r w:rsidRPr="00784171">
        <w:rPr>
          <w:rFonts w:eastAsia="Cambria"/>
          <w:b/>
          <w:iCs/>
          <w:highlight w:val="green"/>
          <w:u w:val="single"/>
        </w:rPr>
        <w:t>AI</w:t>
      </w:r>
      <w:r w:rsidRPr="00784171">
        <w:rPr>
          <w:rFonts w:eastAsia="Cambria"/>
          <w:u w:val="single"/>
        </w:rPr>
        <w:t xml:space="preserve"> and autonomy in </w:t>
      </w:r>
      <w:r w:rsidRPr="00784171">
        <w:rPr>
          <w:rFonts w:eastAsia="Cambria"/>
          <w:highlight w:val="green"/>
          <w:u w:val="single"/>
        </w:rPr>
        <w:t>it</w:t>
      </w:r>
      <w:r w:rsidRPr="00784171">
        <w:rPr>
          <w:rFonts w:eastAsia="Cambria"/>
          <w:u w:val="single"/>
        </w:rPr>
        <w:t xml:space="preserve">s tool kit </w:t>
      </w:r>
      <w:r w:rsidRPr="00784171">
        <w:rPr>
          <w:rFonts w:eastAsia="Cambria"/>
          <w:highlight w:val="green"/>
          <w:u w:val="single"/>
        </w:rPr>
        <w:t xml:space="preserve">could lead to </w:t>
      </w:r>
      <w:r w:rsidRPr="00784171">
        <w:rPr>
          <w:rFonts w:eastAsia="Cambria"/>
          <w:b/>
          <w:iCs/>
          <w:highlight w:val="green"/>
          <w:u w:val="single"/>
        </w:rPr>
        <w:t>destabilizing trends</w:t>
      </w:r>
      <w:r w:rsidRPr="00784171">
        <w:rPr>
          <w:rFonts w:eastAsia="Cambria"/>
          <w:b/>
          <w:iCs/>
          <w:u w:val="single"/>
        </w:rPr>
        <w:t>.</w:t>
      </w:r>
      <w:r w:rsidRPr="00784171">
        <w:rPr>
          <w:rFonts w:eastAsia="Cambria"/>
          <w:sz w:val="16"/>
        </w:rPr>
        <w:t xml:space="preserve"> Again, the most sensational advances in these enabling technologies do not necessarily carry the greatest implications for China’s military and nuclear force structure. Instead, </w:t>
      </w:r>
      <w:r w:rsidRPr="00784171">
        <w:rPr>
          <w:rFonts w:eastAsia="Cambria"/>
          <w:u w:val="single"/>
        </w:rPr>
        <w:t>what counts is the level of AI and autonomy introduced into Beijing’s command and control structure.</w:t>
      </w:r>
    </w:p>
    <w:p w14:paraId="061057E1" w14:textId="77777777" w:rsidR="00784171" w:rsidRPr="00784171" w:rsidRDefault="00784171" w:rsidP="00784171">
      <w:pPr>
        <w:rPr>
          <w:rFonts w:eastAsia="Cambria"/>
          <w:sz w:val="16"/>
          <w:szCs w:val="16"/>
        </w:rPr>
      </w:pPr>
      <w:r w:rsidRPr="00784171">
        <w:rPr>
          <w:rFonts w:eastAsia="Cambria"/>
          <w:sz w:val="16"/>
          <w:szCs w:val="16"/>
        </w:rPr>
        <w:t>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a number of purposes, with battlefield applications focusing on anti-submarine warfare and countering integrated air defense.</w:t>
      </w:r>
    </w:p>
    <w:p w14:paraId="3C07FD39" w14:textId="77777777" w:rsidR="00784171" w:rsidRPr="00784171" w:rsidRDefault="00784171" w:rsidP="00784171">
      <w:pPr>
        <w:rPr>
          <w:rFonts w:eastAsia="Cambria"/>
          <w:sz w:val="16"/>
          <w:szCs w:val="16"/>
        </w:rPr>
      </w:pPr>
      <w:r w:rsidRPr="00784171">
        <w:rPr>
          <w:rFonts w:eastAsia="Cambria"/>
          <w:sz w:val="16"/>
          <w:szCs w:val="16"/>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198A4D2D" w14:textId="77777777" w:rsidR="00784171" w:rsidRPr="00784171" w:rsidRDefault="00784171" w:rsidP="00784171">
      <w:pPr>
        <w:rPr>
          <w:rFonts w:eastAsia="Cambria"/>
          <w:sz w:val="16"/>
          <w:szCs w:val="16"/>
        </w:rPr>
      </w:pPr>
      <w:r w:rsidRPr="00784171">
        <w:rPr>
          <w:rFonts w:eastAsia="Cambria"/>
          <w:sz w:val="16"/>
          <w:szCs w:val="16"/>
        </w:rPr>
        <w:t>Expansive programs to turn AI and autonomy into a weaponized reality, even in challenging or illusory domains such as underwater swarms, indicate the emphasis this research receives within the hierarchy of Chinese defense planning. Whether or not China is able to achieve all of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69BF662D" w14:textId="77777777" w:rsidR="00784171" w:rsidRPr="00784171" w:rsidRDefault="00784171" w:rsidP="00784171">
      <w:pPr>
        <w:rPr>
          <w:rFonts w:eastAsia="Cambria"/>
          <w:sz w:val="16"/>
          <w:szCs w:val="16"/>
        </w:rPr>
      </w:pPr>
      <w:r w:rsidRPr="00784171">
        <w:rPr>
          <w:rFonts w:eastAsia="Cambria"/>
          <w:sz w:val="16"/>
          <w:szCs w:val="16"/>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6EBFBA57" w14:textId="77777777" w:rsidR="00784171" w:rsidRPr="00784171" w:rsidRDefault="00784171" w:rsidP="00784171">
      <w:pPr>
        <w:rPr>
          <w:rFonts w:eastAsia="Cambria"/>
          <w:sz w:val="16"/>
        </w:rPr>
      </w:pPr>
      <w:r w:rsidRPr="00784171">
        <w:rPr>
          <w:rFonts w:eastAsia="Cambria"/>
          <w:highlight w:val="green"/>
          <w:u w:val="single"/>
        </w:rPr>
        <w:t>If China enhances</w:t>
      </w:r>
      <w:r w:rsidRPr="00784171">
        <w:rPr>
          <w:rFonts w:eastAsia="Cambria"/>
          <w:u w:val="single"/>
        </w:rPr>
        <w:t xml:space="preserve"> its development of </w:t>
      </w:r>
      <w:r w:rsidRPr="00784171">
        <w:rPr>
          <w:rFonts w:eastAsia="Cambria"/>
          <w:highlight w:val="green"/>
          <w:u w:val="single"/>
        </w:rPr>
        <w:t>cruise missiles and hypersonic</w:t>
      </w:r>
      <w:r w:rsidRPr="00784171">
        <w:rPr>
          <w:rFonts w:eastAsia="Cambria"/>
          <w:u w:val="single"/>
        </w:rPr>
        <w:t xml:space="preserve"> glide platforms </w:t>
      </w:r>
      <w:r w:rsidRPr="00784171">
        <w:rPr>
          <w:rFonts w:eastAsia="Cambria"/>
          <w:highlight w:val="green"/>
          <w:u w:val="single"/>
        </w:rPr>
        <w:t>by applying AI</w:t>
      </w:r>
      <w:r w:rsidRPr="00784171">
        <w:rPr>
          <w:rFonts w:eastAsia="Cambria"/>
          <w:sz w:val="16"/>
        </w:rPr>
        <w:t xml:space="preserve"> and autonomy, </w:t>
      </w:r>
      <w:r w:rsidRPr="00784171">
        <w:rPr>
          <w:rFonts w:eastAsia="Cambria"/>
          <w:u w:val="single"/>
        </w:rPr>
        <w:t xml:space="preserve">close-range </w:t>
      </w:r>
      <w:r w:rsidRPr="00784171">
        <w:rPr>
          <w:rFonts w:eastAsia="Cambria"/>
          <w:highlight w:val="green"/>
          <w:u w:val="single"/>
        </w:rPr>
        <w:t>encounters off</w:t>
      </w:r>
      <w:r w:rsidRPr="00784171">
        <w:rPr>
          <w:rFonts w:eastAsia="Cambria"/>
          <w:u w:val="single"/>
        </w:rPr>
        <w:t xml:space="preserve"> the coast of </w:t>
      </w:r>
      <w:r w:rsidRPr="00784171">
        <w:rPr>
          <w:rFonts w:eastAsia="Cambria"/>
          <w:highlight w:val="green"/>
          <w:u w:val="single"/>
        </w:rPr>
        <w:t>Taiwan and in the</w:t>
      </w:r>
      <w:r w:rsidRPr="00784171">
        <w:rPr>
          <w:rFonts w:eastAsia="Cambria"/>
          <w:sz w:val="16"/>
        </w:rPr>
        <w:t xml:space="preserve"> East and </w:t>
      </w:r>
      <w:r w:rsidRPr="00784171">
        <w:rPr>
          <w:rFonts w:eastAsia="Cambria"/>
          <w:b/>
          <w:iCs/>
          <w:highlight w:val="green"/>
          <w:u w:val="single"/>
        </w:rPr>
        <w:t>S</w:t>
      </w:r>
      <w:r w:rsidRPr="00784171">
        <w:rPr>
          <w:rFonts w:eastAsia="Cambria"/>
          <w:sz w:val="16"/>
        </w:rPr>
        <w:t xml:space="preserve">outh </w:t>
      </w:r>
      <w:r w:rsidRPr="00784171">
        <w:rPr>
          <w:rFonts w:eastAsia="Cambria"/>
          <w:b/>
          <w:iCs/>
          <w:highlight w:val="green"/>
          <w:u w:val="single"/>
        </w:rPr>
        <w:t>C</w:t>
      </w:r>
      <w:r w:rsidRPr="00784171">
        <w:rPr>
          <w:rFonts w:eastAsia="Cambria"/>
          <w:sz w:val="16"/>
        </w:rPr>
        <w:t xml:space="preserve">hina </w:t>
      </w:r>
      <w:r w:rsidRPr="00784171">
        <w:rPr>
          <w:rFonts w:eastAsia="Cambria"/>
          <w:b/>
          <w:iCs/>
          <w:highlight w:val="green"/>
          <w:u w:val="single"/>
        </w:rPr>
        <w:t>S</w:t>
      </w:r>
      <w:r w:rsidRPr="00784171">
        <w:rPr>
          <w:rFonts w:eastAsia="Cambria"/>
          <w:sz w:val="16"/>
        </w:rPr>
        <w:t xml:space="preserve">eas </w:t>
      </w:r>
      <w:r w:rsidRPr="00784171">
        <w:rPr>
          <w:rFonts w:eastAsia="Cambria"/>
          <w:b/>
          <w:iCs/>
          <w:u w:val="single"/>
        </w:rPr>
        <w:t xml:space="preserve">could </w:t>
      </w:r>
      <w:r w:rsidRPr="00784171">
        <w:rPr>
          <w:rFonts w:eastAsia="Cambria"/>
          <w:b/>
          <w:iCs/>
          <w:highlight w:val="green"/>
          <w:u w:val="single"/>
        </w:rPr>
        <w:t>grow</w:t>
      </w:r>
      <w:r w:rsidRPr="00784171">
        <w:rPr>
          <w:rFonts w:eastAsia="Cambria"/>
          <w:b/>
          <w:iCs/>
          <w:u w:val="single"/>
        </w:rPr>
        <w:t xml:space="preserve"> even </w:t>
      </w:r>
      <w:r w:rsidRPr="00784171">
        <w:rPr>
          <w:rFonts w:eastAsia="Cambria"/>
          <w:b/>
          <w:iCs/>
          <w:highlight w:val="green"/>
          <w:u w:val="single"/>
        </w:rPr>
        <w:t>more complicated</w:t>
      </w:r>
      <w:r w:rsidRPr="00784171">
        <w:rPr>
          <w:rFonts w:eastAsia="Cambria"/>
          <w:sz w:val="16"/>
        </w:rPr>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784171">
        <w:rPr>
          <w:rFonts w:eastAsia="Cambria"/>
          <w:u w:val="single"/>
        </w:rPr>
        <w:t xml:space="preserve">a new set of </w:t>
      </w:r>
      <w:r w:rsidRPr="00784171">
        <w:rPr>
          <w:rFonts w:eastAsia="Cambria"/>
          <w:highlight w:val="green"/>
          <w:u w:val="single"/>
        </w:rPr>
        <w:t>destabilizing variables could be introduced</w:t>
      </w:r>
      <w:r w:rsidRPr="00784171">
        <w:rPr>
          <w:rFonts w:eastAsia="Cambria"/>
          <w:u w:val="single"/>
        </w:rPr>
        <w:t xml:space="preserve"> into a region that is already tense and crowded</w:t>
      </w:r>
      <w:r w:rsidRPr="00784171">
        <w:rPr>
          <w:rFonts w:eastAsia="Cambria"/>
          <w:sz w:val="16"/>
        </w:rPr>
        <w:t>, with freedom-of-navigation operations carried out among competing territorial claims.</w:t>
      </w:r>
    </w:p>
    <w:p w14:paraId="4C5C8E52" w14:textId="77777777" w:rsidR="00784171" w:rsidRPr="00784171" w:rsidRDefault="00784171" w:rsidP="00784171">
      <w:pPr>
        <w:rPr>
          <w:rFonts w:eastAsia="Cambria"/>
          <w:sz w:val="16"/>
        </w:rPr>
      </w:pPr>
      <w:r w:rsidRPr="00784171">
        <w:rPr>
          <w:rFonts w:eastAsia="Cambria"/>
          <w:sz w:val="16"/>
        </w:rPr>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784171">
        <w:rPr>
          <w:rFonts w:eastAsia="Cambria"/>
          <w:u w:val="single"/>
        </w:rPr>
        <w:t xml:space="preserve">Beijing’s </w:t>
      </w:r>
      <w:r w:rsidRPr="00784171">
        <w:rPr>
          <w:rFonts w:eastAsia="Cambria"/>
          <w:b/>
          <w:iCs/>
          <w:u w:val="single"/>
        </w:rPr>
        <w:t>assumptions</w:t>
      </w:r>
      <w:r w:rsidRPr="00784171">
        <w:rPr>
          <w:rFonts w:eastAsia="Cambria"/>
          <w:u w:val="single"/>
        </w:rPr>
        <w:t xml:space="preserve"> about US preemptory behavior have shaped its efforts to leverage its nuclear asymmetry into an advantage</w:t>
      </w:r>
      <w:r w:rsidRPr="00784171">
        <w:rPr>
          <w:rFonts w:eastAsia="Cambria"/>
          <w:sz w:val="16"/>
        </w:rPr>
        <w:t xml:space="preserve">. </w:t>
      </w:r>
      <w:r w:rsidRPr="00784171">
        <w:rPr>
          <w:rFonts w:eastAsia="Cambria"/>
          <w:u w:val="single"/>
        </w:rPr>
        <w:t xml:space="preserve">One significant step in this direction comes through </w:t>
      </w:r>
      <w:r w:rsidRPr="00784171">
        <w:rPr>
          <w:rFonts w:eastAsia="Cambria"/>
          <w:highlight w:val="green"/>
          <w:u w:val="single"/>
        </w:rPr>
        <w:t>greater Chinese integration of AI</w:t>
      </w:r>
      <w:r w:rsidRPr="00784171">
        <w:rPr>
          <w:rFonts w:eastAsia="Cambria"/>
          <w:u w:val="single"/>
        </w:rPr>
        <w:t xml:space="preserve"> and autonomy</w:t>
      </w:r>
      <w:r w:rsidRPr="00784171">
        <w:rPr>
          <w:rFonts w:eastAsia="Cambria"/>
          <w:sz w:val="16"/>
        </w:rPr>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784171">
        <w:rPr>
          <w:rFonts w:eastAsia="Cambria"/>
          <w:b/>
          <w:iCs/>
          <w:u w:val="single"/>
        </w:rPr>
        <w:t xml:space="preserve">that </w:t>
      </w:r>
      <w:r w:rsidRPr="00784171">
        <w:rPr>
          <w:rFonts w:eastAsia="Cambria"/>
          <w:b/>
          <w:iCs/>
          <w:highlight w:val="green"/>
          <w:u w:val="single"/>
        </w:rPr>
        <w:t>could lead to miscalc</w:t>
      </w:r>
      <w:r w:rsidRPr="00784171">
        <w:rPr>
          <w:rFonts w:eastAsia="Cambria"/>
          <w:b/>
          <w:iCs/>
          <w:u w:val="single"/>
        </w:rPr>
        <w:t xml:space="preserve">ulation </w:t>
      </w:r>
      <w:r w:rsidRPr="00784171">
        <w:rPr>
          <w:rFonts w:eastAsia="Cambria"/>
          <w:b/>
          <w:iCs/>
          <w:highlight w:val="green"/>
          <w:u w:val="single"/>
        </w:rPr>
        <w:t>at the</w:t>
      </w:r>
      <w:r w:rsidRPr="00784171">
        <w:rPr>
          <w:rFonts w:eastAsia="Cambria"/>
          <w:b/>
          <w:iCs/>
          <w:u w:val="single"/>
        </w:rPr>
        <w:t xml:space="preserve"> conventional and </w:t>
      </w:r>
      <w:r w:rsidRPr="00784171">
        <w:rPr>
          <w:rFonts w:eastAsia="Cambria"/>
          <w:b/>
          <w:iCs/>
          <w:highlight w:val="green"/>
          <w:u w:val="single"/>
        </w:rPr>
        <w:t>nuclear level</w:t>
      </w:r>
      <w:r w:rsidRPr="00784171">
        <w:rPr>
          <w:rFonts w:eastAsia="Cambria"/>
          <w:sz w:val="16"/>
        </w:rPr>
        <w:t>.</w:t>
      </w:r>
    </w:p>
    <w:p w14:paraId="15CCBD3A" w14:textId="77777777" w:rsidR="00784171" w:rsidRPr="00784171" w:rsidRDefault="00784171" w:rsidP="00784171"/>
    <w:p w14:paraId="6A8420F3" w14:textId="77777777" w:rsidR="00784171" w:rsidRPr="00784171" w:rsidRDefault="00784171" w:rsidP="00784171">
      <w:pPr>
        <w:keepNext/>
        <w:keepLines/>
        <w:spacing w:before="40"/>
        <w:outlineLvl w:val="3"/>
        <w:rPr>
          <w:rFonts w:eastAsia="MS Gothic"/>
          <w:b/>
          <w:iCs/>
          <w:sz w:val="26"/>
        </w:rPr>
      </w:pPr>
      <w:r w:rsidRPr="00784171">
        <w:rPr>
          <w:rFonts w:eastAsia="MS Gothic"/>
          <w:b/>
          <w:iCs/>
          <w:sz w:val="26"/>
        </w:rPr>
        <w:t>Chinese AI dominance is the death knell of global peace---sparks great power wars</w:t>
      </w:r>
    </w:p>
    <w:p w14:paraId="69F10409" w14:textId="77777777" w:rsidR="00784171" w:rsidRPr="00784171" w:rsidRDefault="00784171" w:rsidP="00784171">
      <w:pPr>
        <w:rPr>
          <w:rFonts w:eastAsia="Cambria"/>
        </w:rPr>
      </w:pPr>
      <w:r w:rsidRPr="00784171">
        <w:rPr>
          <w:rFonts w:eastAsia="Cambria"/>
          <w:b/>
          <w:bCs/>
          <w:sz w:val="26"/>
        </w:rPr>
        <w:t>Allison 20</w:t>
      </w:r>
      <w:r w:rsidRPr="00784171">
        <w:rPr>
          <w:rFonts w:eastAsia="Cambria"/>
          <w:b/>
          <w:bCs/>
          <w:sz w:val="26"/>
          <w:szCs w:val="26"/>
        </w:rPr>
        <w:t xml:space="preserve"> – </w:t>
      </w:r>
      <w:r w:rsidRPr="00784171">
        <w:rPr>
          <w:rFonts w:eastAsia="Cambria"/>
        </w:rPr>
        <w:t>Professor of Government, Harvard Kennedy School</w:t>
      </w:r>
    </w:p>
    <w:p w14:paraId="5E34AD7A" w14:textId="77777777" w:rsidR="00784171" w:rsidRPr="00784171" w:rsidRDefault="00784171" w:rsidP="00784171">
      <w:pPr>
        <w:rPr>
          <w:rFonts w:eastAsia="Cambria"/>
        </w:rPr>
      </w:pPr>
      <w:r w:rsidRPr="00784171">
        <w:rPr>
          <w:rFonts w:eastAsia="Cambria"/>
        </w:rPr>
        <w:t xml:space="preserve">Graham Allison, August 2020, "Is China Beating the U.S. to AI Supremacy?," Belfer Center for Science and International Affairs, </w:t>
      </w:r>
      <w:hyperlink r:id="rId64" w:history="1">
        <w:r w:rsidRPr="00784171">
          <w:rPr>
            <w:rFonts w:eastAsia="Cambria"/>
          </w:rPr>
          <w:t>https://www.belfercenter.org/publication/china-beating-us-ai-supremacy</w:t>
        </w:r>
      </w:hyperlink>
    </w:p>
    <w:p w14:paraId="25F003DA" w14:textId="77777777" w:rsidR="00784171" w:rsidRPr="00784171" w:rsidRDefault="00784171" w:rsidP="00784171">
      <w:pPr>
        <w:rPr>
          <w:rFonts w:eastAsia="Cambria"/>
          <w:sz w:val="16"/>
          <w:szCs w:val="16"/>
        </w:rPr>
      </w:pPr>
      <w:r w:rsidRPr="00784171">
        <w:rPr>
          <w:rFonts w:eastAsia="Cambria"/>
          <w:sz w:val="16"/>
          <w:szCs w:val="16"/>
        </w:rPr>
        <w:t>An AI Arms Race?</w:t>
      </w:r>
    </w:p>
    <w:p w14:paraId="03D09692" w14:textId="77777777" w:rsidR="00784171" w:rsidRPr="00784171" w:rsidRDefault="00784171" w:rsidP="00784171">
      <w:pPr>
        <w:rPr>
          <w:rFonts w:eastAsia="Cambria"/>
          <w:u w:val="single"/>
        </w:rPr>
      </w:pPr>
      <w:r w:rsidRPr="00784171">
        <w:rPr>
          <w:rFonts w:eastAsia="Cambria"/>
          <w:sz w:val="16"/>
        </w:rPr>
        <w:t xml:space="preserve">During the Cold War, the stakes in the nuclear arms race with the Soviet Union were obvious. </w:t>
      </w:r>
      <w:r w:rsidRPr="00784171">
        <w:rPr>
          <w:rFonts w:eastAsia="Cambria"/>
          <w:u w:val="single"/>
        </w:rPr>
        <w:t xml:space="preserve">In today’s </w:t>
      </w:r>
      <w:r w:rsidRPr="00784171">
        <w:rPr>
          <w:rFonts w:eastAsia="Cambria"/>
          <w:b/>
          <w:iCs/>
          <w:u w:val="single"/>
        </w:rPr>
        <w:t>Thucydidean rivalry</w:t>
      </w:r>
      <w:r w:rsidRPr="00784171">
        <w:rPr>
          <w:rFonts w:eastAsia="Cambria"/>
          <w:u w:val="single"/>
        </w:rPr>
        <w:t xml:space="preserve"> between a </w:t>
      </w:r>
      <w:r w:rsidRPr="00784171">
        <w:rPr>
          <w:rFonts w:eastAsia="Cambria"/>
          <w:b/>
          <w:iCs/>
          <w:u w:val="single"/>
        </w:rPr>
        <w:t>meteorically</w:t>
      </w:r>
      <w:r w:rsidRPr="00784171">
        <w:rPr>
          <w:rFonts w:eastAsia="Cambria"/>
          <w:u w:val="single"/>
        </w:rPr>
        <w:t xml:space="preserve"> rising </w:t>
      </w:r>
      <w:r w:rsidRPr="00784171">
        <w:rPr>
          <w:rFonts w:eastAsia="Cambria"/>
          <w:b/>
          <w:iCs/>
          <w:u w:val="single"/>
        </w:rPr>
        <w:t xml:space="preserve">China </w:t>
      </w:r>
      <w:r w:rsidRPr="00784171">
        <w:rPr>
          <w:rFonts w:eastAsia="Cambria"/>
          <w:u w:val="single"/>
        </w:rPr>
        <w:t xml:space="preserve">and a colossal ruling </w:t>
      </w:r>
      <w:r w:rsidRPr="00784171">
        <w:rPr>
          <w:rFonts w:eastAsia="Cambria"/>
          <w:b/>
          <w:iCs/>
          <w:u w:val="single"/>
        </w:rPr>
        <w:t>United States</w:t>
      </w:r>
      <w:r w:rsidRPr="00784171">
        <w:rPr>
          <w:rFonts w:eastAsia="Cambria"/>
          <w:sz w:val="16"/>
        </w:rPr>
        <w:t xml:space="preserve">, </w:t>
      </w:r>
      <w:r w:rsidRPr="00784171">
        <w:rPr>
          <w:rFonts w:eastAsia="Cambria"/>
          <w:u w:val="single"/>
        </w:rPr>
        <w:t>what are the risks of an escalating AI arms race?</w:t>
      </w:r>
    </w:p>
    <w:p w14:paraId="742D0061" w14:textId="77777777" w:rsidR="00784171" w:rsidRPr="00784171" w:rsidRDefault="00784171" w:rsidP="00784171">
      <w:pPr>
        <w:rPr>
          <w:rFonts w:eastAsia="Cambria"/>
          <w:sz w:val="16"/>
        </w:rPr>
      </w:pPr>
      <w:r w:rsidRPr="00784171">
        <w:rPr>
          <w:rFonts w:eastAsia="Cambria"/>
          <w:sz w:val="16"/>
        </w:rPr>
        <w:t xml:space="preserve">Like it or not, </w:t>
      </w:r>
      <w:r w:rsidRPr="00784171">
        <w:rPr>
          <w:rFonts w:eastAsia="Cambria"/>
          <w:b/>
          <w:iCs/>
          <w:highlight w:val="green"/>
          <w:u w:val="single"/>
        </w:rPr>
        <w:t>future war will be AI-driven</w:t>
      </w:r>
      <w:r w:rsidRPr="00784171">
        <w:rPr>
          <w:rFonts w:eastAsia="Cambria"/>
          <w:sz w:val="16"/>
        </w:rPr>
        <w:t>. As Secretary of Defense Mark Esper recently noted at the conference of the National Security Commission on AI, “</w:t>
      </w:r>
      <w:r w:rsidRPr="00784171">
        <w:rPr>
          <w:rFonts w:eastAsia="Cambria"/>
          <w:highlight w:val="green"/>
          <w:u w:val="single"/>
        </w:rPr>
        <w:t>Advances</w:t>
      </w:r>
      <w:r w:rsidRPr="00784171">
        <w:rPr>
          <w:rFonts w:eastAsia="Cambria"/>
          <w:u w:val="single"/>
        </w:rPr>
        <w:t xml:space="preserve"> in AI </w:t>
      </w:r>
      <w:r w:rsidRPr="00784171">
        <w:rPr>
          <w:rFonts w:eastAsia="Cambria"/>
          <w:highlight w:val="green"/>
          <w:u w:val="single"/>
        </w:rPr>
        <w:t>have</w:t>
      </w:r>
      <w:r w:rsidRPr="00784171">
        <w:rPr>
          <w:rFonts w:eastAsia="Cambria"/>
          <w:u w:val="single"/>
        </w:rPr>
        <w:t xml:space="preserve"> the </w:t>
      </w:r>
      <w:r w:rsidRPr="00784171">
        <w:rPr>
          <w:rFonts w:eastAsia="Cambria"/>
          <w:highlight w:val="green"/>
          <w:u w:val="single"/>
        </w:rPr>
        <w:t>potential to change</w:t>
      </w:r>
      <w:r w:rsidRPr="00784171">
        <w:rPr>
          <w:rFonts w:eastAsia="Cambria"/>
          <w:u w:val="single"/>
        </w:rPr>
        <w:t xml:space="preserve"> the character of </w:t>
      </w:r>
      <w:r w:rsidRPr="00784171">
        <w:rPr>
          <w:rFonts w:eastAsia="Cambria"/>
          <w:highlight w:val="green"/>
          <w:u w:val="single"/>
        </w:rPr>
        <w:t>warfare for generations</w:t>
      </w:r>
      <w:r w:rsidRPr="00784171">
        <w:rPr>
          <w:rFonts w:eastAsia="Cambria"/>
          <w:u w:val="single"/>
        </w:rPr>
        <w:t xml:space="preserve"> to come. </w:t>
      </w:r>
      <w:r w:rsidRPr="00784171">
        <w:rPr>
          <w:rFonts w:eastAsia="Cambria"/>
          <w:b/>
          <w:iCs/>
          <w:highlight w:val="green"/>
          <w:u w:val="single"/>
        </w:rPr>
        <w:t>Whichever nation harnesses AI first will have a decisive advantage</w:t>
      </w:r>
      <w:r w:rsidRPr="00784171">
        <w:rPr>
          <w:rFonts w:eastAsia="Cambria"/>
          <w:b/>
          <w:iCs/>
          <w:u w:val="single"/>
        </w:rPr>
        <w:t xml:space="preserve"> on the battlefield </w:t>
      </w:r>
      <w:r w:rsidRPr="00784171">
        <w:rPr>
          <w:rFonts w:eastAsia="Cambria"/>
          <w:b/>
          <w:iCs/>
          <w:highlight w:val="green"/>
          <w:u w:val="single"/>
        </w:rPr>
        <w:t>for</w:t>
      </w:r>
      <w:r w:rsidRPr="00784171">
        <w:rPr>
          <w:rFonts w:eastAsia="Cambria"/>
          <w:b/>
          <w:iCs/>
          <w:u w:val="single"/>
        </w:rPr>
        <w:t xml:space="preserve"> many, many </w:t>
      </w:r>
      <w:r w:rsidRPr="00784171">
        <w:rPr>
          <w:rFonts w:eastAsia="Cambria"/>
          <w:b/>
          <w:iCs/>
          <w:highlight w:val="green"/>
          <w:u w:val="single"/>
        </w:rPr>
        <w:t>years</w:t>
      </w:r>
      <w:r w:rsidRPr="00784171">
        <w:rPr>
          <w:rFonts w:eastAsia="Cambria"/>
          <w:b/>
          <w:iCs/>
          <w:u w:val="single"/>
        </w:rPr>
        <w:t>.”</w:t>
      </w:r>
      <w:r w:rsidRPr="00784171">
        <w:rPr>
          <w:rFonts w:eastAsia="Cambria"/>
          <w:sz w:val="16"/>
        </w:rPr>
        <w:t xml:space="preserve"> </w:t>
      </w:r>
      <w:r w:rsidRPr="00784171">
        <w:rPr>
          <w:rFonts w:eastAsia="Cambria"/>
          <w:u w:val="single"/>
        </w:rPr>
        <w:t>AI’s ability to accelerate decision cycles in conflict will compel militaries to adopt it.</w:t>
      </w:r>
      <w:r w:rsidRPr="00784171">
        <w:rPr>
          <w:rFonts w:eastAsia="Cambria"/>
          <w:sz w:val="16"/>
        </w:rPr>
        <w:t xml:space="preserve"> In air-to-air combat, pilots begin with an ooda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Joeseph Dunford put it: “</w:t>
      </w:r>
      <w:r w:rsidRPr="00784171">
        <w:rPr>
          <w:rFonts w:eastAsia="Cambria"/>
          <w:b/>
          <w:iCs/>
          <w:u w:val="single"/>
        </w:rPr>
        <w:t>Whoever has the competitive advantage in artificial intelligence and can field systems informed by artificial intelligence, could very well have an overall competitive advantage</w:t>
      </w:r>
      <w:r w:rsidRPr="00784171">
        <w:rPr>
          <w:rFonts w:eastAsia="Cambria"/>
          <w:sz w:val="16"/>
        </w:rPr>
        <w:t>.”52</w:t>
      </w:r>
    </w:p>
    <w:p w14:paraId="7D7482EB" w14:textId="77777777" w:rsidR="00784171" w:rsidRPr="00784171" w:rsidRDefault="00784171" w:rsidP="00784171">
      <w:pPr>
        <w:rPr>
          <w:rFonts w:eastAsia="Cambria"/>
          <w:sz w:val="16"/>
        </w:rPr>
      </w:pPr>
      <w:r w:rsidRPr="00784171">
        <w:rPr>
          <w:rFonts w:eastAsia="Cambria"/>
          <w:sz w:val="16"/>
        </w:rPr>
        <w:t xml:space="preserve">The demonstrated success of AlphaGo, and more recently, AlphaStar, in defeating all competitors in one of the world’s most complex real-time strategy video games suggests that </w:t>
      </w:r>
      <w:r w:rsidRPr="00784171">
        <w:rPr>
          <w:rFonts w:eastAsia="Cambria"/>
          <w:u w:val="single"/>
        </w:rPr>
        <w:t xml:space="preserve">in any structured contest between offense and defense, </w:t>
      </w:r>
      <w:r w:rsidRPr="00784171">
        <w:rPr>
          <w:rFonts w:eastAsia="Cambria"/>
          <w:b/>
          <w:iCs/>
          <w:highlight w:val="green"/>
          <w:u w:val="single"/>
        </w:rPr>
        <w:t>AI will dominate humans</w:t>
      </w:r>
      <w:r w:rsidRPr="00784171">
        <w:rPr>
          <w:rFonts w:eastAsia="Cambria"/>
          <w:b/>
          <w:iCs/>
          <w:u w:val="single"/>
        </w:rPr>
        <w:t>.</w:t>
      </w:r>
      <w:r w:rsidRPr="00784171">
        <w:rPr>
          <w:rFonts w:eastAsia="Cambria"/>
          <w:sz w:val="16"/>
        </w:rPr>
        <w:t xml:space="preserve"> </w:t>
      </w:r>
      <w:r w:rsidRPr="00784171">
        <w:rPr>
          <w:rFonts w:eastAsia="Cambria"/>
          <w:u w:val="single"/>
        </w:rPr>
        <w:t xml:space="preserve">The company, country or team with </w:t>
      </w:r>
      <w:r w:rsidRPr="00784171">
        <w:rPr>
          <w:rFonts w:eastAsia="Cambria"/>
          <w:highlight w:val="green"/>
          <w:u w:val="single"/>
        </w:rPr>
        <w:t>the best AI will win</w:t>
      </w:r>
      <w:r w:rsidRPr="00784171">
        <w:rPr>
          <w:rFonts w:eastAsia="Cambria"/>
          <w:sz w:val="16"/>
        </w:rPr>
        <w:t xml:space="preserve">. As an example, consider American football. In what commentators often discuss as a “chess match,” the offense and defense coordinators know that if the defense guesses correctly whether the next play will be a pass or a run, most nfl teams’ defenses can successfully stop most opponents’ offense. Reading all the variables in a situation, </w:t>
      </w:r>
      <w:r w:rsidRPr="00784171">
        <w:rPr>
          <w:rFonts w:eastAsia="Cambria"/>
          <w:u w:val="single"/>
        </w:rPr>
        <w:t xml:space="preserve">AI should be able to tilt the scales </w:t>
      </w:r>
      <w:r w:rsidRPr="00784171">
        <w:rPr>
          <w:rFonts w:eastAsia="Cambria"/>
          <w:highlight w:val="green"/>
          <w:u w:val="single"/>
        </w:rPr>
        <w:t>on the field</w:t>
      </w:r>
      <w:r w:rsidRPr="00784171">
        <w:rPr>
          <w:rFonts w:eastAsia="Cambria"/>
          <w:sz w:val="16"/>
        </w:rPr>
        <w:t>—or in analogous military competitions on land, sea, and in the air and space.</w:t>
      </w:r>
    </w:p>
    <w:p w14:paraId="79CF70F9" w14:textId="77777777" w:rsidR="00784171" w:rsidRPr="00784171" w:rsidRDefault="00784171" w:rsidP="00784171">
      <w:pPr>
        <w:rPr>
          <w:rFonts w:eastAsia="Cambria"/>
          <w:sz w:val="16"/>
        </w:rPr>
      </w:pPr>
      <w:r w:rsidRPr="00784171">
        <w:rPr>
          <w:rFonts w:eastAsia="Cambria"/>
          <w:u w:val="single"/>
        </w:rPr>
        <w:t>The domain’s leader will also be the first to know which of today’s military mainstays AI will upend</w:t>
      </w:r>
      <w:r w:rsidRPr="00784171">
        <w:rPr>
          <w:rFonts w:eastAsia="Cambria"/>
          <w:sz w:val="16"/>
        </w:rPr>
        <w:t xml:space="preserve">. Germany discovered the power of submarines before World War I because it led in their development. </w:t>
      </w:r>
      <w:r w:rsidRPr="00784171">
        <w:rPr>
          <w:rFonts w:eastAsia="Cambria"/>
          <w:u w:val="single"/>
        </w:rPr>
        <w:t>British admirals did not wake up to their deadly efficiency until a lone German U-boat in 1914 sank three armored cruisers on a single morning.</w:t>
      </w:r>
      <w:r w:rsidRPr="00784171">
        <w:rPr>
          <w:rFonts w:eastAsia="Cambria"/>
          <w:sz w:val="16"/>
        </w:rPr>
        <w:t xml:space="preserve"> </w:t>
      </w:r>
      <w:r w:rsidRPr="00784171">
        <w:rPr>
          <w:rFonts w:eastAsia="Cambria"/>
          <w:b/>
          <w:iCs/>
          <w:u w:val="single"/>
        </w:rPr>
        <w:t>By then, it was too late</w:t>
      </w:r>
      <w:r w:rsidRPr="00784171">
        <w:rPr>
          <w:rFonts w:eastAsia="Cambria"/>
          <w:sz w:val="16"/>
        </w:rP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784171">
        <w:rPr>
          <w:rFonts w:eastAsia="Cambria"/>
          <w:u w:val="single"/>
        </w:rPr>
        <w:t xml:space="preserve">AI-empowered </w:t>
      </w:r>
      <w:r w:rsidRPr="00784171">
        <w:rPr>
          <w:rFonts w:eastAsia="Cambria"/>
          <w:highlight w:val="green"/>
          <w:u w:val="single"/>
        </w:rPr>
        <w:t>drone swarms make aircraft carriers</w:t>
      </w:r>
      <w:r w:rsidRPr="00784171">
        <w:rPr>
          <w:rFonts w:eastAsia="Cambria"/>
          <w:u w:val="single"/>
        </w:rPr>
        <w:t xml:space="preserve"> equally </w:t>
      </w:r>
      <w:r w:rsidRPr="00784171">
        <w:rPr>
          <w:rFonts w:eastAsia="Cambria"/>
          <w:highlight w:val="green"/>
          <w:u w:val="single"/>
        </w:rPr>
        <w:t>obsolete</w:t>
      </w:r>
      <w:r w:rsidRPr="00784171">
        <w:rPr>
          <w:rFonts w:eastAsia="Cambria"/>
          <w:u w:val="single"/>
        </w:rPr>
        <w:t xml:space="preserve">, all for one one-thousandth of the cost? Will </w:t>
      </w:r>
      <w:r w:rsidRPr="00784171">
        <w:rPr>
          <w:rFonts w:eastAsia="Cambria"/>
          <w:highlight w:val="green"/>
          <w:u w:val="single"/>
        </w:rPr>
        <w:t>AI</w:t>
      </w:r>
      <w:r w:rsidRPr="00784171">
        <w:rPr>
          <w:rFonts w:eastAsia="Cambria"/>
          <w:u w:val="single"/>
        </w:rPr>
        <w:t xml:space="preserve"> analysis of data from all sources </w:t>
      </w:r>
      <w:r w:rsidRPr="00784171">
        <w:rPr>
          <w:rFonts w:eastAsia="Cambria"/>
          <w:highlight w:val="green"/>
          <w:u w:val="single"/>
        </w:rPr>
        <w:t>pierce</w:t>
      </w:r>
      <w:r w:rsidRPr="00784171">
        <w:rPr>
          <w:rFonts w:eastAsia="Cambria"/>
          <w:u w:val="single"/>
        </w:rPr>
        <w:t xml:space="preserve"> the </w:t>
      </w:r>
      <w:r w:rsidRPr="00784171">
        <w:rPr>
          <w:rFonts w:eastAsia="Cambria"/>
          <w:highlight w:val="green"/>
          <w:u w:val="single"/>
        </w:rPr>
        <w:t>invisibility of</w:t>
      </w:r>
      <w:r w:rsidRPr="00784171">
        <w:rPr>
          <w:rFonts w:eastAsia="Cambria"/>
          <w:u w:val="single"/>
        </w:rPr>
        <w:t xml:space="preserve"> stealthy systems like </w:t>
      </w:r>
      <w:r w:rsidRPr="00784171">
        <w:rPr>
          <w:rFonts w:eastAsia="Cambria"/>
          <w:highlight w:val="green"/>
          <w:u w:val="single"/>
        </w:rPr>
        <w:t>the F-35</w:t>
      </w:r>
      <w:r w:rsidRPr="00784171">
        <w:rPr>
          <w:rFonts w:eastAsia="Cambria"/>
          <w:u w:val="single"/>
        </w:rPr>
        <w:t xml:space="preserve"> in which the United States has invested so substantially? </w:t>
      </w:r>
      <w:r w:rsidRPr="00784171">
        <w:rPr>
          <w:rFonts w:eastAsia="Cambria"/>
          <w:b/>
          <w:iCs/>
          <w:highlight w:val="green"/>
          <w:u w:val="single"/>
        </w:rPr>
        <w:t>The first country to know will be</w:t>
      </w:r>
      <w:r w:rsidRPr="00784171">
        <w:rPr>
          <w:rFonts w:eastAsia="Cambria"/>
          <w:b/>
          <w:iCs/>
          <w:u w:val="single"/>
        </w:rPr>
        <w:t xml:space="preserve"> the one </w:t>
      </w:r>
      <w:r w:rsidRPr="00784171">
        <w:rPr>
          <w:rFonts w:eastAsia="Cambria"/>
          <w:b/>
          <w:iCs/>
          <w:highlight w:val="green"/>
          <w:u w:val="single"/>
        </w:rPr>
        <w:t>driving the</w:t>
      </w:r>
      <w:r w:rsidRPr="00784171">
        <w:rPr>
          <w:rFonts w:eastAsia="Cambria"/>
          <w:b/>
          <w:iCs/>
          <w:u w:val="single"/>
        </w:rPr>
        <w:t xml:space="preserve"> research and </w:t>
      </w:r>
      <w:r w:rsidRPr="00784171">
        <w:rPr>
          <w:rFonts w:eastAsia="Cambria"/>
          <w:b/>
          <w:iCs/>
          <w:highlight w:val="green"/>
          <w:u w:val="single"/>
        </w:rPr>
        <w:t>development frontier.</w:t>
      </w:r>
    </w:p>
    <w:p w14:paraId="262DE730"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Chinese AI dominance increases incentives for China to be assertive in foreign policy</w:t>
      </w:r>
    </w:p>
    <w:p w14:paraId="4A0AD11D" w14:textId="77777777" w:rsidR="00784171" w:rsidRPr="00784171" w:rsidRDefault="00784171" w:rsidP="00784171">
      <w:r w:rsidRPr="00784171">
        <w:rPr>
          <w:b/>
          <w:bCs/>
          <w:sz w:val="22"/>
        </w:rPr>
        <w:t xml:space="preserve">Chang 18 </w:t>
      </w:r>
      <w:r w:rsidRPr="00784171">
        <w:t>– Benjamin Angel Chang is the inaugural Andrew W. Marshall Fellow at Georgetown University's Center for Security and Emerging Technology (CSET).</w:t>
      </w:r>
    </w:p>
    <w:p w14:paraId="1C05139D" w14:textId="77777777" w:rsidR="00784171" w:rsidRPr="00784171" w:rsidRDefault="00784171" w:rsidP="00784171">
      <w:r w:rsidRPr="00784171">
        <w:t>Benjamin Angel Chang, December 2018, “Chapter 14. AI and US-China Relations,” in “AI, China, Russia, and the Global Order: Technological, Political, Global, and Creative Perspectives,” https://nsiteam.com/social/wp-content/uploads/2019/01/AI-China-Russia-Global-WP_FINAL_forcopying_Edited-EDITED.pdf</w:t>
      </w:r>
    </w:p>
    <w:p w14:paraId="09CE2BDB" w14:textId="77777777" w:rsidR="00784171" w:rsidRPr="00784171" w:rsidRDefault="00784171" w:rsidP="00784171">
      <w:pPr>
        <w:rPr>
          <w:b/>
          <w:iCs/>
          <w:sz w:val="22"/>
          <w:u w:val="single"/>
        </w:rPr>
      </w:pPr>
      <w:r w:rsidRPr="00784171">
        <w:t xml:space="preserve">Independent of effects on the US-China relationship, </w:t>
      </w:r>
      <w:r w:rsidRPr="00784171">
        <w:rPr>
          <w:sz w:val="22"/>
          <w:highlight w:val="green"/>
          <w:u w:val="single"/>
        </w:rPr>
        <w:t>intensified PRC use of AI</w:t>
      </w:r>
      <w:r w:rsidRPr="00784171">
        <w:rPr>
          <w:sz w:val="22"/>
          <w:u w:val="single"/>
        </w:rPr>
        <w:t xml:space="preserve"> for domestic security </w:t>
      </w:r>
      <w:r w:rsidRPr="00784171">
        <w:rPr>
          <w:sz w:val="22"/>
          <w:highlight w:val="green"/>
          <w:u w:val="single"/>
        </w:rPr>
        <w:t>may</w:t>
      </w:r>
      <w:r w:rsidRPr="00784171">
        <w:rPr>
          <w:sz w:val="22"/>
          <w:u w:val="single"/>
        </w:rPr>
        <w:t xml:space="preserve"> also </w:t>
      </w:r>
      <w:r w:rsidRPr="00784171">
        <w:rPr>
          <w:sz w:val="22"/>
          <w:highlight w:val="green"/>
          <w:u w:val="single"/>
        </w:rPr>
        <w:t>encourage greater Chinese assertiveness</w:t>
      </w:r>
      <w:r w:rsidRPr="00784171">
        <w:rPr>
          <w:sz w:val="22"/>
          <w:u w:val="single"/>
        </w:rPr>
        <w:t>. Again, I highlight two potential reasons. First, a pacified domestic sphere might free up attention for expanded external aims</w:t>
      </w:r>
      <w:r w:rsidRPr="00784171">
        <w:t xml:space="preserve">. China’s relative ability to weather the 2008 financial crisis significantly motivated its recently more assertive turn (Chen &amp; Wang, 2011). Whereas many Chinese intellectuals had previously sought to emulate Western economic development, </w:t>
      </w:r>
      <w:r w:rsidRPr="00784171">
        <w:rPr>
          <w:b/>
          <w:iCs/>
          <w:sz w:val="22"/>
          <w:highlight w:val="green"/>
          <w:u w:val="single"/>
        </w:rPr>
        <w:t>viewing</w:t>
      </w:r>
      <w:r w:rsidRPr="00784171">
        <w:rPr>
          <w:b/>
          <w:iCs/>
          <w:sz w:val="22"/>
          <w:u w:val="single"/>
        </w:rPr>
        <w:t xml:space="preserve"> the </w:t>
      </w:r>
      <w:r w:rsidRPr="00784171">
        <w:rPr>
          <w:b/>
          <w:iCs/>
          <w:sz w:val="22"/>
          <w:highlight w:val="green"/>
          <w:u w:val="single"/>
        </w:rPr>
        <w:t>American stage of development as</w:t>
      </w:r>
      <w:r w:rsidRPr="00784171">
        <w:rPr>
          <w:b/>
          <w:iCs/>
          <w:sz w:val="22"/>
          <w:u w:val="single"/>
        </w:rPr>
        <w:t xml:space="preserve"> if </w:t>
      </w:r>
      <w:r w:rsidRPr="00784171">
        <w:rPr>
          <w:b/>
          <w:iCs/>
          <w:sz w:val="22"/>
          <w:highlight w:val="green"/>
          <w:u w:val="single"/>
        </w:rPr>
        <w:t>a higher rung on a universally climbable ladder</w:t>
      </w:r>
      <w:r w:rsidRPr="00784171">
        <w:rPr>
          <w:sz w:val="22"/>
          <w:u w:val="single"/>
        </w:rPr>
        <w:t xml:space="preserve">, the </w:t>
      </w:r>
      <w:r w:rsidRPr="00784171">
        <w:rPr>
          <w:b/>
          <w:iCs/>
          <w:sz w:val="22"/>
          <w:highlight w:val="green"/>
          <w:u w:val="single"/>
        </w:rPr>
        <w:t>crisis incubated the view</w:t>
      </w:r>
      <w:r w:rsidRPr="00784171">
        <w:rPr>
          <w:b/>
          <w:iCs/>
          <w:sz w:val="22"/>
          <w:u w:val="single"/>
        </w:rPr>
        <w:t xml:space="preserve"> that, </w:t>
      </w:r>
      <w:r w:rsidRPr="00784171">
        <w:rPr>
          <w:b/>
          <w:iCs/>
          <w:sz w:val="22"/>
          <w:highlight w:val="green"/>
          <w:u w:val="single"/>
        </w:rPr>
        <w:t>instead, the Chinese model might be a fine endpoint in and of itself</w:t>
      </w:r>
      <w:r w:rsidRPr="00784171">
        <w:t>. Similarly, i</w:t>
      </w:r>
      <w:r w:rsidRPr="00784171">
        <w:rPr>
          <w:sz w:val="22"/>
          <w:u w:val="single"/>
        </w:rPr>
        <w:t>f the CCP were to feel AI had successfully and permanently allowed it to address the full panoply of possible sources of broad public unrest, r</w:t>
      </w:r>
      <w:r w:rsidRPr="00784171">
        <w:rPr>
          <w:b/>
          <w:iCs/>
          <w:sz w:val="22"/>
          <w:u w:val="single"/>
        </w:rPr>
        <w:t xml:space="preserve">anging from unbalanced growth to Xinjiang to income inequality, </w:t>
      </w:r>
      <w:r w:rsidRPr="00784171">
        <w:rPr>
          <w:sz w:val="22"/>
          <w:u w:val="single"/>
        </w:rPr>
        <w:t>it w</w:t>
      </w:r>
      <w:r w:rsidRPr="00784171">
        <w:t xml:space="preserve">ould likely see this as one of the Party's Chang 109 crowning achievements in its leadership of the Chinese people. Chinese spending on domestic security has exceeded spending on external defense since 2010, with the gap increasing each year. In 2017, according to the best open-source estimate available, the former exceeded the latter by 18.6 percent (Zenz, 2018). Were </w:t>
      </w:r>
      <w:r w:rsidRPr="00784171">
        <w:rPr>
          <w:sz w:val="22"/>
          <w:u w:val="single"/>
        </w:rPr>
        <w:t>t</w:t>
      </w:r>
      <w:r w:rsidRPr="00784171">
        <w:t xml:space="preserve">he domestic sphere to be “solved,” some of this attention might then be turned outward. </w:t>
      </w:r>
      <w:r w:rsidRPr="00784171">
        <w:rPr>
          <w:sz w:val="22"/>
          <w:u w:val="single"/>
        </w:rPr>
        <w:t xml:space="preserve">Second, </w:t>
      </w:r>
      <w:r w:rsidRPr="00784171">
        <w:rPr>
          <w:b/>
          <w:iCs/>
          <w:sz w:val="22"/>
          <w:highlight w:val="green"/>
          <w:u w:val="single"/>
        </w:rPr>
        <w:t xml:space="preserve">concentrations of power generally </w:t>
      </w:r>
      <w:r w:rsidRPr="00784171">
        <w:rPr>
          <w:b/>
          <w:iCs/>
          <w:sz w:val="22"/>
          <w:u w:val="single"/>
        </w:rPr>
        <w:t xml:space="preserve">tend to </w:t>
      </w:r>
      <w:r w:rsidRPr="00784171">
        <w:rPr>
          <w:b/>
          <w:iCs/>
          <w:sz w:val="22"/>
          <w:highlight w:val="green"/>
          <w:u w:val="single"/>
        </w:rPr>
        <w:t>lead to more belligerence on the international</w:t>
      </w:r>
      <w:r w:rsidRPr="00784171">
        <w:rPr>
          <w:sz w:val="22"/>
          <w:u w:val="single"/>
        </w:rPr>
        <w:t xml:space="preserve"> stage. In particular, by substituting technology for manpower in carrying out the state's policing functions</w:t>
      </w:r>
      <w:r w:rsidRPr="00784171">
        <w:t xml:space="preserve">, an </w:t>
      </w:r>
      <w:r w:rsidRPr="00784171">
        <w:rPr>
          <w:sz w:val="22"/>
          <w:highlight w:val="green"/>
          <w:u w:val="single"/>
        </w:rPr>
        <w:t>AI</w:t>
      </w:r>
      <w:r w:rsidRPr="00784171">
        <w:rPr>
          <w:b/>
          <w:iCs/>
          <w:sz w:val="22"/>
          <w:u w:val="single"/>
        </w:rPr>
        <w:t xml:space="preserve">-empowered </w:t>
      </w:r>
      <w:r w:rsidRPr="00784171">
        <w:rPr>
          <w:b/>
          <w:iCs/>
          <w:sz w:val="22"/>
          <w:highlight w:val="green"/>
          <w:u w:val="single"/>
        </w:rPr>
        <w:t>PRC may enable ever-smaller groups of elites to retain equivalent amounts of</w:t>
      </w:r>
      <w:r w:rsidRPr="00784171">
        <w:rPr>
          <w:b/>
          <w:iCs/>
          <w:sz w:val="22"/>
          <w:u w:val="single"/>
        </w:rPr>
        <w:t xml:space="preserve"> power</w:t>
      </w:r>
      <w:r w:rsidRPr="00784171">
        <w:t xml:space="preserve">. For de Mesquita et al. (1999, 2003), </w:t>
      </w:r>
      <w:r w:rsidRPr="00784171">
        <w:rPr>
          <w:sz w:val="22"/>
          <w:u w:val="single"/>
        </w:rPr>
        <w:t>as the size of the coalition required for political survival (the "winning coalition") shrinks, corruption and war may become more likel</w:t>
      </w:r>
      <w:r w:rsidRPr="00784171">
        <w:t xml:space="preserve">y, as </w:t>
      </w:r>
      <w:r w:rsidRPr="00784171">
        <w:rPr>
          <w:sz w:val="22"/>
          <w:highlight w:val="green"/>
          <w:u w:val="single"/>
        </w:rPr>
        <w:t>l</w:t>
      </w:r>
      <w:r w:rsidRPr="00784171">
        <w:rPr>
          <w:b/>
          <w:iCs/>
          <w:sz w:val="22"/>
          <w:highlight w:val="green"/>
          <w:u w:val="single"/>
        </w:rPr>
        <w:t>eaders no longer fear being punished</w:t>
      </w:r>
      <w:r w:rsidRPr="00784171">
        <w:rPr>
          <w:b/>
          <w:iCs/>
          <w:sz w:val="22"/>
          <w:u w:val="single"/>
        </w:rPr>
        <w:t xml:space="preserve"> by other domestic actors </w:t>
      </w:r>
      <w:r w:rsidRPr="00784171">
        <w:rPr>
          <w:b/>
          <w:iCs/>
          <w:sz w:val="22"/>
          <w:highlight w:val="green"/>
          <w:u w:val="single"/>
        </w:rPr>
        <w:t>for selfish arrangements or military defeats.37</w:t>
      </w:r>
    </w:p>
    <w:p w14:paraId="45751E6A" w14:textId="77777777" w:rsidR="00784171" w:rsidRPr="00784171" w:rsidRDefault="00784171" w:rsidP="00784171">
      <w:pPr>
        <w:rPr>
          <w:rFonts w:eastAsia="Cambria"/>
        </w:rPr>
      </w:pPr>
    </w:p>
    <w:p w14:paraId="391CA8A4" w14:textId="77777777" w:rsidR="00784171" w:rsidRPr="00784171" w:rsidRDefault="00784171" w:rsidP="00784171">
      <w:pPr>
        <w:keepNext/>
        <w:keepLines/>
        <w:pageBreakBefore/>
        <w:spacing w:before="40"/>
        <w:jc w:val="center"/>
        <w:outlineLvl w:val="2"/>
        <w:rPr>
          <w:rFonts w:eastAsia="MS Gothic"/>
          <w:b/>
          <w:sz w:val="32"/>
          <w:szCs w:val="24"/>
          <w:u w:val="single"/>
        </w:rPr>
      </w:pPr>
      <w:r w:rsidRPr="00784171">
        <w:rPr>
          <w:rFonts w:eastAsia="MS Gothic"/>
          <w:b/>
          <w:sz w:val="32"/>
          <w:szCs w:val="24"/>
          <w:u w:val="single"/>
        </w:rPr>
        <w:t>2NC---AT: US Too Far Ahead</w:t>
      </w:r>
    </w:p>
    <w:p w14:paraId="1B7E7725" w14:textId="77777777" w:rsidR="00784171" w:rsidRPr="00784171" w:rsidRDefault="00784171" w:rsidP="00784171">
      <w:pPr>
        <w:keepNext/>
        <w:keepLines/>
        <w:spacing w:before="40"/>
        <w:outlineLvl w:val="3"/>
        <w:rPr>
          <w:rFonts w:eastAsia="MS Gothic"/>
          <w:b/>
          <w:iCs/>
          <w:sz w:val="26"/>
        </w:rPr>
      </w:pPr>
      <w:r w:rsidRPr="00784171">
        <w:rPr>
          <w:rFonts w:eastAsia="MS Gothic"/>
          <w:b/>
          <w:iCs/>
          <w:sz w:val="26"/>
        </w:rPr>
        <w:t>China’s catching up---continued innovation by America is necessary to outpace them</w:t>
      </w:r>
    </w:p>
    <w:p w14:paraId="5DAD7891" w14:textId="77777777" w:rsidR="00784171" w:rsidRPr="00784171" w:rsidRDefault="00784171" w:rsidP="00784171">
      <w:pPr>
        <w:rPr>
          <w:rFonts w:eastAsia="Cambria"/>
        </w:rPr>
      </w:pPr>
      <w:r w:rsidRPr="00784171">
        <w:rPr>
          <w:rFonts w:eastAsia="Cambria"/>
          <w:b/>
          <w:bCs/>
          <w:sz w:val="26"/>
        </w:rPr>
        <w:t>Allison 20</w:t>
      </w:r>
      <w:r w:rsidRPr="00784171">
        <w:rPr>
          <w:rFonts w:eastAsia="Cambria"/>
          <w:b/>
          <w:bCs/>
          <w:sz w:val="26"/>
          <w:szCs w:val="26"/>
        </w:rPr>
        <w:t xml:space="preserve"> – </w:t>
      </w:r>
      <w:r w:rsidRPr="00784171">
        <w:rPr>
          <w:rFonts w:eastAsia="Cambria"/>
        </w:rPr>
        <w:t>Professor of Government, Harvard Kennedy School</w:t>
      </w:r>
    </w:p>
    <w:p w14:paraId="62F7405E" w14:textId="77777777" w:rsidR="00784171" w:rsidRPr="00784171" w:rsidRDefault="00784171" w:rsidP="00784171">
      <w:pPr>
        <w:rPr>
          <w:rFonts w:eastAsia="Cambria"/>
        </w:rPr>
      </w:pPr>
      <w:r w:rsidRPr="00784171">
        <w:rPr>
          <w:rFonts w:eastAsia="Cambria"/>
        </w:rPr>
        <w:t xml:space="preserve">Graham Allison, August 2020, "Is China Beating the U.S. to AI Supremacy?," Belfer Center for Science and International Affairs, </w:t>
      </w:r>
      <w:hyperlink r:id="rId65" w:history="1">
        <w:r w:rsidRPr="00784171">
          <w:rPr>
            <w:rFonts w:eastAsia="Cambria"/>
          </w:rPr>
          <w:t>https://www.belfercenter.org/publication/china-beating-us-ai-supremacy</w:t>
        </w:r>
      </w:hyperlink>
    </w:p>
    <w:p w14:paraId="426D535B" w14:textId="77777777" w:rsidR="00784171" w:rsidRPr="00784171" w:rsidRDefault="00784171" w:rsidP="00784171">
      <w:pPr>
        <w:rPr>
          <w:rFonts w:eastAsia="Cambria"/>
          <w:sz w:val="16"/>
          <w:szCs w:val="16"/>
        </w:rPr>
      </w:pPr>
      <w:r w:rsidRPr="00784171">
        <w:rPr>
          <w:rFonts w:eastAsia="Cambria"/>
          <w:sz w:val="16"/>
          <w:szCs w:val="16"/>
        </w:rPr>
        <w:t>China’s AI Surge</w:t>
      </w:r>
    </w:p>
    <w:p w14:paraId="7723918A" w14:textId="77777777" w:rsidR="00784171" w:rsidRPr="00784171" w:rsidRDefault="00784171" w:rsidP="00784171">
      <w:pPr>
        <w:rPr>
          <w:rFonts w:eastAsia="Cambria"/>
          <w:sz w:val="16"/>
        </w:rPr>
      </w:pPr>
      <w:r w:rsidRPr="00784171">
        <w:rPr>
          <w:rFonts w:eastAsia="Cambria"/>
          <w:sz w:val="16"/>
        </w:rPr>
        <w:t xml:space="preserve">Though still in their infancy, </w:t>
      </w:r>
      <w:r w:rsidRPr="00784171">
        <w:rPr>
          <w:rFonts w:eastAsia="Cambria"/>
          <w:highlight w:val="green"/>
          <w:u w:val="single"/>
        </w:rPr>
        <w:t>AI tech</w:t>
      </w:r>
      <w:r w:rsidRPr="00784171">
        <w:rPr>
          <w:rFonts w:eastAsia="Cambria"/>
          <w:u w:val="single"/>
        </w:rPr>
        <w:t xml:space="preserve">nologies </w:t>
      </w:r>
      <w:r w:rsidRPr="00784171">
        <w:rPr>
          <w:rFonts w:eastAsia="Cambria"/>
          <w:highlight w:val="green"/>
          <w:u w:val="single"/>
        </w:rPr>
        <w:t xml:space="preserve">will </w:t>
      </w:r>
      <w:r w:rsidRPr="00784171">
        <w:rPr>
          <w:rFonts w:eastAsia="Cambria"/>
          <w:u w:val="single"/>
        </w:rPr>
        <w:t xml:space="preserve">be </w:t>
      </w:r>
      <w:r w:rsidRPr="00784171">
        <w:rPr>
          <w:rFonts w:eastAsia="Cambria"/>
          <w:highlight w:val="green"/>
          <w:u w:val="single"/>
        </w:rPr>
        <w:t>drive</w:t>
      </w:r>
      <w:r w:rsidRPr="00784171">
        <w:rPr>
          <w:rFonts w:eastAsia="Cambria"/>
          <w:u w:val="single"/>
        </w:rPr>
        <w:t xml:space="preserve">rs of future economic growth and </w:t>
      </w:r>
      <w:r w:rsidRPr="00784171">
        <w:rPr>
          <w:rFonts w:eastAsia="Cambria"/>
          <w:highlight w:val="green"/>
          <w:u w:val="single"/>
        </w:rPr>
        <w:t>national security</w:t>
      </w:r>
      <w:r w:rsidRPr="00784171">
        <w:rPr>
          <w:rFonts w:eastAsia="Cambria"/>
          <w:u w:val="single"/>
        </w:rPr>
        <w:t xml:space="preserve">. </w:t>
      </w:r>
      <w:r w:rsidRPr="00784171">
        <w:rPr>
          <w:rFonts w:eastAsia="Cambria"/>
          <w:sz w:val="16"/>
        </w:rPr>
        <w:t xml:space="preserve">From facial recognition and fintech to drones and 5g, </w:t>
      </w:r>
      <w:r w:rsidRPr="00784171">
        <w:rPr>
          <w:rFonts w:eastAsia="Cambria"/>
          <w:b/>
          <w:iCs/>
          <w:highlight w:val="green"/>
          <w:u w:val="single"/>
        </w:rPr>
        <w:t>China is not just catching up</w:t>
      </w:r>
      <w:r w:rsidRPr="00784171">
        <w:rPr>
          <w:rFonts w:eastAsia="Cambria"/>
          <w:b/>
          <w:iCs/>
          <w:u w:val="single"/>
        </w:rPr>
        <w:t xml:space="preserve">. </w:t>
      </w:r>
      <w:r w:rsidRPr="00784171">
        <w:rPr>
          <w:rFonts w:eastAsia="Cambria"/>
          <w:b/>
          <w:iCs/>
          <w:highlight w:val="green"/>
          <w:u w:val="single"/>
        </w:rPr>
        <w:t>In many cases</w:t>
      </w:r>
      <w:r w:rsidRPr="00784171">
        <w:rPr>
          <w:rFonts w:eastAsia="Cambria"/>
          <w:b/>
          <w:iCs/>
          <w:u w:val="single"/>
        </w:rPr>
        <w:t xml:space="preserve">, </w:t>
      </w:r>
      <w:r w:rsidRPr="00784171">
        <w:rPr>
          <w:rFonts w:eastAsia="Cambria"/>
          <w:b/>
          <w:iCs/>
          <w:highlight w:val="green"/>
          <w:u w:val="single"/>
        </w:rPr>
        <w:t>it has</w:t>
      </w:r>
      <w:r w:rsidRPr="00784171">
        <w:rPr>
          <w:rFonts w:eastAsia="Cambria"/>
          <w:b/>
          <w:iCs/>
          <w:u w:val="single"/>
        </w:rPr>
        <w:t xml:space="preserve"> already overtaken the United States to </w:t>
      </w:r>
      <w:r w:rsidRPr="00784171">
        <w:rPr>
          <w:rFonts w:eastAsia="Cambria"/>
          <w:b/>
          <w:iCs/>
          <w:highlight w:val="green"/>
          <w:u w:val="single"/>
        </w:rPr>
        <w:t>become the world’s</w:t>
      </w:r>
      <w:r w:rsidRPr="00784171">
        <w:rPr>
          <w:rFonts w:eastAsia="Cambria"/>
          <w:b/>
          <w:iCs/>
          <w:u w:val="single"/>
        </w:rPr>
        <w:t xml:space="preserve"> undisputed </w:t>
      </w:r>
      <w:r w:rsidRPr="00784171">
        <w:rPr>
          <w:rFonts w:eastAsia="Cambria"/>
          <w:b/>
          <w:iCs/>
          <w:highlight w:val="green"/>
          <w:u w:val="single"/>
        </w:rPr>
        <w:t>No. 1</w:t>
      </w:r>
      <w:r w:rsidRPr="00784171">
        <w:rPr>
          <w:rFonts w:eastAsia="Cambria"/>
          <w:sz w:val="16"/>
          <w:highlight w:val="green"/>
        </w:rPr>
        <w:t>.</w:t>
      </w:r>
      <w:r w:rsidRPr="00784171">
        <w:rPr>
          <w:rFonts w:eastAsia="Cambria"/>
          <w:sz w:val="16"/>
        </w:rPr>
        <w:t xml:space="preserve"> </w:t>
      </w:r>
      <w:r w:rsidRPr="00784171">
        <w:rPr>
          <w:rFonts w:eastAsia="Cambria"/>
          <w:u w:val="single"/>
        </w:rPr>
        <w:t>In some arenas</w:t>
      </w:r>
      <w:r w:rsidRPr="00784171">
        <w:rPr>
          <w:rFonts w:eastAsia="Cambria"/>
          <w:sz w:val="16"/>
        </w:rPr>
        <w:t xml:space="preserve">, because of constitutional constraints and different values, </w:t>
      </w:r>
      <w:r w:rsidRPr="00784171">
        <w:rPr>
          <w:rFonts w:eastAsia="Cambria"/>
          <w:u w:val="single"/>
        </w:rPr>
        <w:t xml:space="preserve">the United States willfully forfeits the race. In others, </w:t>
      </w:r>
      <w:r w:rsidRPr="00784171">
        <w:rPr>
          <w:rFonts w:eastAsia="Cambria"/>
          <w:b/>
          <w:iCs/>
          <w:u w:val="single"/>
        </w:rPr>
        <w:t>China is simply more determined to win.</w:t>
      </w:r>
    </w:p>
    <w:p w14:paraId="2A933FEA" w14:textId="77777777" w:rsidR="00784171" w:rsidRPr="00784171" w:rsidRDefault="00784171" w:rsidP="00784171">
      <w:pPr>
        <w:rPr>
          <w:rFonts w:eastAsia="Cambria"/>
          <w:sz w:val="16"/>
          <w:szCs w:val="16"/>
        </w:rPr>
      </w:pPr>
      <w:r w:rsidRPr="00784171">
        <w:rPr>
          <w:rFonts w:eastAsia="Cambria"/>
          <w:sz w:val="16"/>
          <w:szCs w:val="16"/>
        </w:rPr>
        <w:t>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Go.9 Even after several American companies’ machines had bested the chess masters of the universe10, most Chinese remained confident that machines could never beat Go champions, since Go is ten thousand times more complex than chess. Thus, DeepMind’s decisive victory became for China a “Sputnik moment”11—a jolt as dramatic as the Soviet Union’s launch of the first satellite into space that sparked America’s whole-of nation surge in math and science, nasa’s creation and the original “moon shot.”</w:t>
      </w:r>
    </w:p>
    <w:p w14:paraId="6E07B352" w14:textId="77777777" w:rsidR="00784171" w:rsidRPr="00784171" w:rsidRDefault="00784171" w:rsidP="00784171">
      <w:pPr>
        <w:rPr>
          <w:rFonts w:eastAsia="Cambria"/>
          <w:u w:val="single"/>
        </w:rPr>
      </w:pPr>
      <w:r w:rsidRPr="00784171">
        <w:rPr>
          <w:rFonts w:eastAsia="Cambria"/>
          <w:sz w:val="16"/>
        </w:rPr>
        <w:t xml:space="preserve">Kai-Fu Lee’s book AI Superpowers offers an insightful summary of China’s engagement in the field. It began with President </w:t>
      </w:r>
      <w:r w:rsidRPr="00784171">
        <w:rPr>
          <w:rFonts w:eastAsia="Cambria"/>
          <w:highlight w:val="green"/>
          <w:u w:val="single"/>
        </w:rPr>
        <w:t>Xi</w:t>
      </w:r>
      <w:r w:rsidRPr="00784171">
        <w:rPr>
          <w:rFonts w:eastAsia="Cambria"/>
          <w:u w:val="single"/>
        </w:rPr>
        <w:t xml:space="preserve"> Jinping’s</w:t>
      </w:r>
      <w:r w:rsidRPr="00784171">
        <w:rPr>
          <w:rFonts w:eastAsia="Cambria"/>
          <w:sz w:val="16"/>
        </w:rPr>
        <w:t xml:space="preserve"> personal reaction to the defeat of the world’s Go champion. </w:t>
      </w:r>
      <w:r w:rsidRPr="00784171">
        <w:rPr>
          <w:rFonts w:eastAsia="Cambria"/>
          <w:b/>
          <w:iCs/>
          <w:highlight w:val="green"/>
          <w:u w:val="single"/>
        </w:rPr>
        <w:t>Declaring that</w:t>
      </w:r>
      <w:r w:rsidRPr="00784171">
        <w:rPr>
          <w:rFonts w:eastAsia="Cambria"/>
          <w:b/>
          <w:iCs/>
          <w:u w:val="single"/>
        </w:rPr>
        <w:t xml:space="preserve"> this was a technology in which </w:t>
      </w:r>
      <w:r w:rsidRPr="00784171">
        <w:rPr>
          <w:rFonts w:eastAsia="Cambria"/>
          <w:b/>
          <w:iCs/>
          <w:highlight w:val="green"/>
          <w:u w:val="single"/>
        </w:rPr>
        <w:t>China had to lead</w:t>
      </w:r>
      <w:r w:rsidRPr="00784171">
        <w:rPr>
          <w:rFonts w:eastAsia="Cambria"/>
          <w:sz w:val="16"/>
        </w:rPr>
        <w:t xml:space="preserve">, </w:t>
      </w:r>
      <w:r w:rsidRPr="00784171">
        <w:rPr>
          <w:rFonts w:eastAsia="Cambria"/>
          <w:u w:val="single"/>
        </w:rPr>
        <w:t>he set specific targets for 2020 and 2025 that p</w:t>
      </w:r>
      <w:r w:rsidRPr="00784171">
        <w:rPr>
          <w:rFonts w:eastAsia="Cambria"/>
          <w:highlight w:val="green"/>
          <w:u w:val="single"/>
        </w:rPr>
        <w:t>ut China on a path to dominance over AI</w:t>
      </w:r>
      <w:r w:rsidRPr="00784171">
        <w:rPr>
          <w:rFonts w:eastAsia="Cambria"/>
          <w:u w:val="single"/>
        </w:rPr>
        <w:t xml:space="preserve"> technology and related applications by 2030</w:t>
      </w:r>
      <w:r w:rsidRPr="00784171">
        <w:rPr>
          <w:rFonts w:eastAsia="Cambria"/>
          <w:sz w:val="16"/>
        </w:rPr>
        <w:t>.12 Recognizing that this would have to be led by entrepreneurial companies rather than agencies of government</w:t>
      </w:r>
      <w:r w:rsidRPr="00784171">
        <w:rPr>
          <w:rFonts w:eastAsia="Cambria"/>
          <w:u w:val="single"/>
        </w:rPr>
        <w:t>, he designated five companies to become China’s national champions: Baidu, Alibaba, Tencent, iFlytek and SenseTime</w:t>
      </w:r>
      <w:r w:rsidRPr="00784171">
        <w:rPr>
          <w:rFonts w:eastAsia="Cambria"/>
          <w:sz w:val="16"/>
        </w:rPr>
        <w:t xml:space="preserve">.13 </w:t>
      </w:r>
      <w:r w:rsidRPr="00784171">
        <w:rPr>
          <w:rFonts w:eastAsia="Cambria"/>
          <w:b/>
          <w:iCs/>
          <w:u w:val="single"/>
        </w:rPr>
        <w:t xml:space="preserve">Twelve months after Xi’s directive, </w:t>
      </w:r>
      <w:r w:rsidRPr="00784171">
        <w:rPr>
          <w:rFonts w:eastAsia="Cambria"/>
          <w:b/>
          <w:iCs/>
          <w:highlight w:val="green"/>
          <w:u w:val="single"/>
        </w:rPr>
        <w:t>investments in Chinese AI startups</w:t>
      </w:r>
      <w:r w:rsidRPr="00784171">
        <w:rPr>
          <w:rFonts w:eastAsia="Cambria"/>
          <w:b/>
          <w:iCs/>
          <w:u w:val="single"/>
        </w:rPr>
        <w:t xml:space="preserve"> had </w:t>
      </w:r>
      <w:r w:rsidRPr="00784171">
        <w:rPr>
          <w:rFonts w:eastAsia="Cambria"/>
          <w:b/>
          <w:iCs/>
          <w:highlight w:val="green"/>
          <w:u w:val="single"/>
        </w:rPr>
        <w:t xml:space="preserve">topped investments in American </w:t>
      </w:r>
      <w:r w:rsidRPr="00784171">
        <w:rPr>
          <w:rFonts w:eastAsia="Cambria"/>
          <w:b/>
          <w:iCs/>
          <w:u w:val="single"/>
        </w:rPr>
        <w:t xml:space="preserve">AI </w:t>
      </w:r>
      <w:r w:rsidRPr="00784171">
        <w:rPr>
          <w:rFonts w:eastAsia="Cambria"/>
          <w:b/>
          <w:iCs/>
          <w:highlight w:val="green"/>
          <w:u w:val="single"/>
        </w:rPr>
        <w:t>startups</w:t>
      </w:r>
      <w:r w:rsidRPr="00784171">
        <w:rPr>
          <w:rFonts w:eastAsia="Cambria"/>
          <w:sz w:val="16"/>
        </w:rPr>
        <w:t xml:space="preserve">.14 By 2018, </w:t>
      </w:r>
      <w:r w:rsidRPr="00784171">
        <w:rPr>
          <w:rFonts w:eastAsia="Cambria"/>
          <w:u w:val="single"/>
        </w:rPr>
        <w:t>China filed 2.5 times more patents in AI technologies than the United States.15 And this year China is graduating three times as many computer scientists as the United States.</w:t>
      </w:r>
    </w:p>
    <w:p w14:paraId="38773D49" w14:textId="77777777" w:rsidR="00784171" w:rsidRPr="00784171" w:rsidRDefault="00784171" w:rsidP="00784171">
      <w:pPr>
        <w:rPr>
          <w:rFonts w:eastAsia="Cambria"/>
          <w:b/>
          <w:iCs/>
          <w:u w:val="single"/>
        </w:rPr>
      </w:pPr>
      <w:r w:rsidRPr="00784171">
        <w:rPr>
          <w:rFonts w:eastAsia="Cambria"/>
          <w:sz w:val="16"/>
        </w:rPr>
        <w:t>In contrast to nuclear weapons—where governments led in discovery, development and deployment—</w:t>
      </w:r>
      <w:r w:rsidRPr="00784171">
        <w:rPr>
          <w:rFonts w:eastAsia="Cambria"/>
          <w:u w:val="single"/>
        </w:rPr>
        <w:t>AI and related technologies have been created and are being advanced by private firms and university researchers</w:t>
      </w:r>
      <w:r w:rsidRPr="00784171">
        <w:rPr>
          <w:rFonts w:eastAsia="Cambria"/>
          <w:sz w:val="16"/>
        </w:rPr>
        <w:t xml:space="preserve">. </w:t>
      </w:r>
      <w:r w:rsidRPr="00784171">
        <w:rPr>
          <w:rFonts w:eastAsia="Cambria"/>
          <w:b/>
          <w:iCs/>
          <w:u w:val="single"/>
        </w:rPr>
        <w:t xml:space="preserve">The military establishments in </w:t>
      </w:r>
      <w:r w:rsidRPr="00784171">
        <w:rPr>
          <w:rFonts w:eastAsia="Cambria"/>
          <w:b/>
          <w:iCs/>
          <w:highlight w:val="green"/>
          <w:u w:val="single"/>
        </w:rPr>
        <w:t>Washington</w:t>
      </w:r>
      <w:r w:rsidRPr="00784171">
        <w:rPr>
          <w:rFonts w:eastAsia="Cambria"/>
          <w:sz w:val="16"/>
        </w:rPr>
        <w:t xml:space="preserve"> and Beijing </w:t>
      </w:r>
      <w:r w:rsidRPr="00784171">
        <w:rPr>
          <w:rFonts w:eastAsia="Cambria"/>
          <w:b/>
          <w:iCs/>
          <w:highlight w:val="green"/>
          <w:u w:val="single"/>
        </w:rPr>
        <w:t>are</w:t>
      </w:r>
      <w:r w:rsidRPr="00784171">
        <w:rPr>
          <w:rFonts w:eastAsia="Cambria"/>
          <w:b/>
          <w:iCs/>
          <w:u w:val="single"/>
        </w:rPr>
        <w:t xml:space="preserve"> essentially </w:t>
      </w:r>
      <w:r w:rsidRPr="00784171">
        <w:rPr>
          <w:rFonts w:eastAsia="Cambria"/>
          <w:b/>
          <w:iCs/>
          <w:highlight w:val="green"/>
          <w:u w:val="single"/>
        </w:rPr>
        <w:t>playing catch-up, adopting</w:t>
      </w:r>
      <w:r w:rsidRPr="00784171">
        <w:rPr>
          <w:rFonts w:eastAsia="Cambria"/>
          <w:b/>
          <w:iCs/>
          <w:u w:val="single"/>
        </w:rPr>
        <w:t xml:space="preserve"> and adapting </w:t>
      </w:r>
      <w:r w:rsidRPr="00784171">
        <w:rPr>
          <w:rFonts w:eastAsia="Cambria"/>
          <w:b/>
          <w:iCs/>
          <w:highlight w:val="green"/>
          <w:u w:val="single"/>
        </w:rPr>
        <w:t>private-sector products.</w:t>
      </w:r>
    </w:p>
    <w:p w14:paraId="5176F3F5" w14:textId="77777777" w:rsidR="00784171" w:rsidRPr="00784171" w:rsidRDefault="00784171" w:rsidP="00784171">
      <w:pPr>
        <w:rPr>
          <w:rFonts w:eastAsia="Cambria"/>
          <w:sz w:val="16"/>
          <w:szCs w:val="16"/>
        </w:rPr>
      </w:pPr>
      <w:r w:rsidRPr="00784171">
        <w:rPr>
          <w:rFonts w:eastAsia="Cambria"/>
          <w:sz w:val="16"/>
          <w:szCs w:val="16"/>
        </w:rPr>
        <w:t>Where do these two competitors stand in the AI race today? Consider leading indicators under six key headings: product market tests, financial market tests, research publications and patents, results in international competitions, talent and national operating environments.</w:t>
      </w:r>
    </w:p>
    <w:p w14:paraId="5B79E10F" w14:textId="77777777" w:rsidR="00784171" w:rsidRPr="00784171" w:rsidRDefault="00784171" w:rsidP="00784171">
      <w:pPr>
        <w:rPr>
          <w:rFonts w:eastAsia="Cambria"/>
          <w:sz w:val="16"/>
        </w:rPr>
      </w:pPr>
      <w:r w:rsidRPr="00784171">
        <w:rPr>
          <w:rFonts w:eastAsia="Cambria"/>
          <w:u w:val="single"/>
        </w:rPr>
        <w:t>Consumers’ choices of products in markets speak for themselves</w:t>
      </w:r>
      <w:r w:rsidRPr="00784171">
        <w:rPr>
          <w:rFonts w:eastAsia="Cambria"/>
          <w:sz w:val="16"/>
        </w:rPr>
        <w:t xml:space="preserve">. In fintech, China stands alone. Tencent’s </w:t>
      </w:r>
      <w:r w:rsidRPr="00784171">
        <w:rPr>
          <w:rFonts w:eastAsia="Cambria"/>
          <w:u w:val="single"/>
        </w:rPr>
        <w:t>WeChat Pay has nine hundred million Chinese users,16 while Apple Pay only has 22 million in the United States</w:t>
      </w:r>
      <w:r w:rsidRPr="00784171">
        <w:rPr>
          <w:rFonts w:eastAsia="Cambria"/>
          <w:sz w:val="16"/>
        </w:rPr>
        <w:t xml:space="preserve">.17 And when it comes to capability, </w:t>
      </w:r>
      <w:r w:rsidRPr="00784171">
        <w:rPr>
          <w:rFonts w:eastAsia="Cambria"/>
          <w:u w:val="single"/>
        </w:rPr>
        <w:t>WeChat Pay can do much more than Apple Pay.</w:t>
      </w:r>
      <w:r w:rsidRPr="00784171">
        <w:rPr>
          <w:rFonts w:eastAsia="Cambria"/>
          <w:sz w:val="16"/>
        </w:rPr>
        <w:t xml:space="preserve"> </w:t>
      </w:r>
      <w:r w:rsidRPr="00784171">
        <w:rPr>
          <w:rFonts w:eastAsia="Cambria"/>
          <w:u w:val="single"/>
        </w:rPr>
        <w:t>Chinese consumers</w:t>
      </w:r>
      <w:r w:rsidRPr="00784171">
        <w:rPr>
          <w:rFonts w:eastAsia="Cambria"/>
          <w:sz w:val="16"/>
        </w:rPr>
        <w:t xml:space="preserve"> use their app to buy coffee at Starbucks and new products from Alibaba, pay bills, transfer money, take out loans, make investments, donate to charity and manage their bank accounts. In doing so, they </w:t>
      </w:r>
      <w:r w:rsidRPr="00784171">
        <w:rPr>
          <w:rFonts w:eastAsia="Cambria"/>
          <w:u w:val="single"/>
        </w:rPr>
        <w:t>generate a treasure trove of granular data about individual consumer behavior that AI systems use to make better assessments of individuals’</w:t>
      </w:r>
      <w:r w:rsidRPr="00784171">
        <w:rPr>
          <w:rFonts w:eastAsia="Cambria"/>
          <w:sz w:val="16"/>
        </w:rPr>
        <w:t xml:space="preserve"> credit-worthiness, interest in products, capacity to pay for them and other </w:t>
      </w:r>
      <w:r w:rsidRPr="00784171">
        <w:rPr>
          <w:rFonts w:eastAsia="Cambria"/>
          <w:u w:val="single"/>
        </w:rPr>
        <w:t>behavior</w:t>
      </w:r>
      <w:r w:rsidRPr="00784171">
        <w:rPr>
          <w:rFonts w:eastAsia="Cambria"/>
          <w:sz w:val="16"/>
        </w:rPr>
        <w:t>. In mobile payments, Chinese spend $50 for every dollar Americans spend, in total, $19 trillion in 2018.18 U.S. mobile payments have yet to reach $1 trillion. Credit cards are as old-fashioned to Chinese millennials as handwritten checks are to their American counterparts. Mark Zuckerberg has noticed: Facebook’s major moves last year into digital payments,19 including the recent introduction of Facebook Pay, are copying Tencent, rather than the other way around.</w:t>
      </w:r>
    </w:p>
    <w:p w14:paraId="6DBBDB3B" w14:textId="77777777" w:rsidR="00784171" w:rsidRPr="00784171" w:rsidRDefault="00784171" w:rsidP="00784171">
      <w:pPr>
        <w:rPr>
          <w:rFonts w:eastAsia="Cambria"/>
          <w:sz w:val="16"/>
          <w:szCs w:val="16"/>
        </w:rPr>
      </w:pPr>
      <w:r w:rsidRPr="00784171">
        <w:rPr>
          <w:rFonts w:eastAsia="Cambria"/>
          <w:sz w:val="16"/>
          <w:szCs w:val="16"/>
        </w:rPr>
        <w:t>In facial recognition, the world’s most valuable AI startup is Chinese company SenseTime20—a company whose headquarters Graham visited in October. (While there, Graham also took a tour of Zhongguancun—China’s version of Silicon Valley—guided by Kai-Fu Lee whose hedge fund is one of the leading VC investors in Chinese AI startups.) In 2018’s international competition for facial recognition, Chinese teams claimed the top five places.21 Chinese firms—such as Hikvision and Dahua Technology, which control a third of the world’s security camera market22; Tiandy, whose cameras need light from only a single star at night to capture high-definition color images23; and Wuhan Guide Infared, which specializes in infrared and thermal imaging—are working hand in glove with their government to perfect facial recognition for profit and control. In this domain, there is no U.S.-China contest; the United States has essentially conceded the race because of concerns over the average individual’s privacy, and deep reservations about how this technology could be deployed. Westerners were alarmed in 2017 when researchers at Stanford created an AI algorithm that could detect with shocking accuracy individuals’ sexual orientation simply by scanning a single photo24. It does not take much imagination to consider how less socially liberal governments would apply this technology. So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w:t>
      </w:r>
    </w:p>
    <w:p w14:paraId="5AD65E05" w14:textId="77777777" w:rsidR="00784171" w:rsidRPr="00784171" w:rsidRDefault="00784171" w:rsidP="00784171">
      <w:pPr>
        <w:rPr>
          <w:rFonts w:eastAsia="Cambria"/>
          <w:sz w:val="16"/>
          <w:szCs w:val="16"/>
        </w:rPr>
      </w:pPr>
      <w:r w:rsidRPr="00784171">
        <w:rPr>
          <w:rFonts w:eastAsia="Cambria"/>
          <w:sz w:val="16"/>
          <w:szCs w:val="16"/>
        </w:rPr>
        <w:t>In speech tech, Chinese are beating American firms in all languages—including English. The world’s top voice recognition startup is China’s iFlytek. Its user base is seven hundred million, almost twice the 375 million people who speak to Apple’s Siri.25 In system performance competitions, iFlytek regularly beats teams from Google, Microsoft, Facebook, ibm and mit, all in its second language.26 At Stanford’s international challenge for machine reading comprehension, Chinese teams won three of the top five spots, including first place. Baidu developed a human-level speech recognition system a year before Microsoft did.</w:t>
      </w:r>
    </w:p>
    <w:p w14:paraId="6CE1BBC2" w14:textId="77777777" w:rsidR="00784171" w:rsidRPr="00784171" w:rsidRDefault="00784171" w:rsidP="00784171">
      <w:pPr>
        <w:rPr>
          <w:rFonts w:eastAsia="Cambria"/>
          <w:sz w:val="16"/>
          <w:szCs w:val="16"/>
        </w:rPr>
      </w:pPr>
      <w:r w:rsidRPr="00784171">
        <w:rPr>
          <w:rFonts w:eastAsia="Cambria"/>
          <w:sz w:val="16"/>
          <w:szCs w:val="16"/>
        </w:rPr>
        <w:t>Who was the U.S. Army’s major supplier of commercial drones until 2017—when the United States prohibited purchases for foreign suppliers?27 Shenzhen drone maker DJI, which controls 70 percent of the global market28. Drones would be just miniature hobby helicopters without elementary AI, which gives them computer vision for targeting weeds or weapons, and enables them to operate in swarms. As the recent attack on Saudi Arabia’s principal oil facilities demonstrated, the world has just begun to discover the security consequences of AI-enhanced drones operating literally below the radar. Of the world’s top five commercial drones brands, 3 are Chinese; 1 American.29</w:t>
      </w:r>
    </w:p>
    <w:p w14:paraId="2AECE86E" w14:textId="77777777" w:rsidR="00784171" w:rsidRPr="00784171" w:rsidRDefault="00784171" w:rsidP="00784171">
      <w:pPr>
        <w:rPr>
          <w:rFonts w:eastAsia="Cambria"/>
          <w:u w:val="single"/>
        </w:rPr>
      </w:pPr>
      <w:r w:rsidRPr="00784171">
        <w:rPr>
          <w:rFonts w:eastAsia="Cambria"/>
          <w:u w:val="single"/>
        </w:rPr>
        <w:t>5g infrastructure will be the backbone that enables AI to reach further into everyday life, from automated cars to smart glasses.</w:t>
      </w:r>
      <w:r w:rsidRPr="00784171">
        <w:rPr>
          <w:rFonts w:eastAsia="Cambria"/>
          <w:sz w:val="16"/>
        </w:rPr>
        <w:t xml:space="preserve"> </w:t>
      </w:r>
      <w:r w:rsidRPr="00784171">
        <w:rPr>
          <w:rFonts w:eastAsia="Cambria"/>
          <w:u w:val="single"/>
        </w:rPr>
        <w:t>China’s Huawei is the world’s leading supplier of this telecom equipment. Not only does it own the Chinese market, which will be the world’s largest, but its 28 percent global market share nearly equals the combined shares of its two top competitors</w:t>
      </w:r>
      <w:r w:rsidRPr="00784171">
        <w:rPr>
          <w:rFonts w:eastAsia="Cambria"/>
          <w:sz w:val="16"/>
        </w:rPr>
        <w:t xml:space="preserve">.30 Of the top four brands that will build 5g infrastructure, two are Chinese and zero are American. </w:t>
      </w:r>
      <w:r w:rsidRPr="00784171">
        <w:rPr>
          <w:rFonts w:eastAsia="Cambria"/>
          <w:u w:val="single"/>
        </w:rPr>
        <w:t>Chinese firms own twice as many 5g -essential patents as American firms.</w:t>
      </w:r>
      <w:r w:rsidRPr="00784171">
        <w:rPr>
          <w:rFonts w:eastAsia="Cambria"/>
          <w:sz w:val="16"/>
        </w:rPr>
        <w:t xml:space="preserve"> While the outcome of the current U.S. government campaign against Huawei remains uncertain, </w:t>
      </w:r>
      <w:r w:rsidRPr="00784171">
        <w:rPr>
          <w:rFonts w:eastAsia="Cambria"/>
          <w:u w:val="single"/>
        </w:rPr>
        <w:t>the company is currently delivering 5g systems well ahead of all competitors and is bringing a 5g phone to market a year ahead of Apple, the company that invented the iPhone.</w:t>
      </w:r>
    </w:p>
    <w:p w14:paraId="5D9D8D9D" w14:textId="77777777" w:rsidR="00784171" w:rsidRPr="00784171" w:rsidRDefault="00784171" w:rsidP="00784171">
      <w:pPr>
        <w:rPr>
          <w:rFonts w:eastAsia="Cambria"/>
          <w:sz w:val="16"/>
        </w:rPr>
      </w:pPr>
      <w:r w:rsidRPr="00784171">
        <w:rPr>
          <w:rFonts w:eastAsia="Cambria"/>
          <w:u w:val="single"/>
        </w:rPr>
        <w:t>Financial markets reflect these realities</w:t>
      </w:r>
      <w:r w:rsidRPr="00784171">
        <w:rPr>
          <w:rFonts w:eastAsia="Cambria"/>
          <w:sz w:val="16"/>
        </w:rPr>
        <w:t>. Five years ago, two of the world’s twenty most valuable internet companies were Chinese; today, nine are. The “Seven Giants of the AI age”—Google, Amazon, Facebook, Microsoft, Baidu, Alibaba and Tencent—are split on either side of the Pacific. Of every ten venture capital dollars invested in AI in 2018, five went to Chinese startups; four to American firms.31 Of the world’s top ten AI startups, half are American and half are Chinese.</w:t>
      </w:r>
    </w:p>
    <w:p w14:paraId="004EAF15" w14:textId="77777777" w:rsidR="00784171" w:rsidRPr="00784171" w:rsidRDefault="00784171" w:rsidP="00784171">
      <w:pPr>
        <w:rPr>
          <w:rFonts w:eastAsia="Cambria"/>
        </w:rPr>
      </w:pPr>
      <w:r w:rsidRPr="00784171">
        <w:rPr>
          <w:rFonts w:eastAsia="Cambria"/>
          <w:b/>
          <w:iCs/>
          <w:highlight w:val="green"/>
          <w:u w:val="single"/>
        </w:rPr>
        <w:t>Chinese investments</w:t>
      </w:r>
      <w:r w:rsidRPr="00784171">
        <w:rPr>
          <w:rFonts w:eastAsia="Cambria"/>
          <w:b/>
          <w:iCs/>
          <w:u w:val="single"/>
        </w:rPr>
        <w:t xml:space="preserve"> in AI research </w:t>
      </w:r>
      <w:r w:rsidRPr="00784171">
        <w:rPr>
          <w:rFonts w:eastAsia="Cambria"/>
          <w:b/>
          <w:iCs/>
          <w:highlight w:val="green"/>
          <w:u w:val="single"/>
        </w:rPr>
        <w:t>and development</w:t>
      </w:r>
      <w:r w:rsidRPr="00784171">
        <w:rPr>
          <w:rFonts w:eastAsia="Cambria"/>
          <w:b/>
          <w:iCs/>
          <w:u w:val="single"/>
        </w:rPr>
        <w:t xml:space="preserve"> have </w:t>
      </w:r>
      <w:r w:rsidRPr="00784171">
        <w:rPr>
          <w:rFonts w:eastAsia="Cambria"/>
          <w:b/>
          <w:iCs/>
          <w:highlight w:val="green"/>
          <w:u w:val="single"/>
        </w:rPr>
        <w:t>surged to American levels</w:t>
      </w:r>
      <w:r w:rsidRPr="00784171">
        <w:rPr>
          <w:rFonts w:eastAsia="Cambria"/>
          <w:b/>
          <w:iCs/>
          <w:u w:val="single"/>
        </w:rPr>
        <w:t xml:space="preserve">, </w:t>
      </w:r>
      <w:r w:rsidRPr="00784171">
        <w:rPr>
          <w:rFonts w:eastAsia="Cambria"/>
          <w:b/>
          <w:iCs/>
          <w:highlight w:val="green"/>
          <w:u w:val="single"/>
        </w:rPr>
        <w:t>and</w:t>
      </w:r>
      <w:r w:rsidRPr="00784171">
        <w:rPr>
          <w:rFonts w:eastAsia="Cambria"/>
          <w:b/>
          <w:iCs/>
          <w:u w:val="single"/>
        </w:rPr>
        <w:t xml:space="preserve"> the </w:t>
      </w:r>
      <w:r w:rsidRPr="00784171">
        <w:rPr>
          <w:rFonts w:eastAsia="Cambria"/>
          <w:b/>
          <w:iCs/>
          <w:highlight w:val="green"/>
          <w:u w:val="single"/>
        </w:rPr>
        <w:t>results are beginning to show</w:t>
      </w:r>
      <w:r w:rsidRPr="00784171">
        <w:rPr>
          <w:rFonts w:eastAsia="Cambria"/>
          <w:b/>
          <w:iCs/>
          <w:u w:val="single"/>
        </w:rPr>
        <w:t xml:space="preserve"> it.</w:t>
      </w:r>
      <w:r w:rsidRPr="00784171">
        <w:rPr>
          <w:rFonts w:eastAsia="Cambria"/>
        </w:rPr>
        <w:t xml:space="preserve"> </w:t>
      </w:r>
      <w:r w:rsidRPr="00784171">
        <w:rPr>
          <w:rFonts w:eastAsia="Cambria"/>
          <w:b/>
          <w:iCs/>
          <w:u w:val="single"/>
        </w:rPr>
        <w:t>The blunt truth is that China is laying the intellectual groundwork for a generational advantage in AI.</w:t>
      </w:r>
      <w:r w:rsidRPr="00784171">
        <w:rPr>
          <w:rFonts w:eastAsia="Cambria"/>
        </w:rPr>
        <w:t xml:space="preserve"> </w:t>
      </w:r>
      <w:r w:rsidRPr="00784171">
        <w:rPr>
          <w:rFonts w:eastAsia="Cambria"/>
          <w:sz w:val="16"/>
          <w:szCs w:val="16"/>
        </w:rPr>
        <w:t>According to the Allen Institute for Artificial Intelligence’s authoritative assessment, China would overtake the United States in 2019 in the most-cited 50 percent of AI papers. It will take the lead in the most-cited 10 percent this year. And by 2025, the United States will fall to second in the top 1 percent of papers.32 (Fortunately, in breakthrough papers, China remains behind.) In public patents for AI technologies, China passed the United States in 2015, and in 2018 filed 2.5 times more than America.33 In machine learning’s hottest subfield—deep learning—China has six times more patent publications than the United States. (Raw numbers, however, must be taken with a grain of salt, since not all patents are equal.)</w:t>
      </w:r>
    </w:p>
    <w:p w14:paraId="659F7372" w14:textId="77777777" w:rsidR="00784171" w:rsidRPr="00784171" w:rsidRDefault="00784171" w:rsidP="00784171">
      <w:pPr>
        <w:rPr>
          <w:rFonts w:eastAsia="Cambria"/>
          <w:sz w:val="16"/>
        </w:rPr>
      </w:pPr>
      <w:r w:rsidRPr="00784171">
        <w:rPr>
          <w:rFonts w:eastAsia="Cambria"/>
          <w:u w:val="single"/>
        </w:rPr>
        <w:t>China is investing heavily in the necessary hardware as well.</w:t>
      </w:r>
      <w:r w:rsidRPr="00784171">
        <w:rPr>
          <w:rFonts w:eastAsia="Cambria"/>
          <w:sz w:val="16"/>
        </w:rPr>
        <w:t xml:space="preserve"> In 2001, China had none of the world’s five hundred fastest supercomputers. Last year, it had 219 (the United States has 116).34And while China’s supercomputers previously relied on American semiconductors, its top machine today was built entirely with domestically-manufactured processors.</w:t>
      </w:r>
    </w:p>
    <w:p w14:paraId="311CCCCF" w14:textId="77777777" w:rsidR="00784171" w:rsidRPr="00784171" w:rsidRDefault="00784171" w:rsidP="00784171">
      <w:pPr>
        <w:rPr>
          <w:rFonts w:eastAsia="Cambria"/>
        </w:rPr>
      </w:pPr>
    </w:p>
    <w:p w14:paraId="38E9F4BF" w14:textId="77777777" w:rsidR="00784171" w:rsidRPr="00784171" w:rsidRDefault="00784171" w:rsidP="00784171">
      <w:pPr>
        <w:keepNext/>
        <w:keepLines/>
        <w:pageBreakBefore/>
        <w:spacing w:before="40"/>
        <w:jc w:val="center"/>
        <w:outlineLvl w:val="2"/>
        <w:rPr>
          <w:rFonts w:eastAsia="MS Gothic"/>
          <w:b/>
          <w:sz w:val="32"/>
          <w:szCs w:val="24"/>
          <w:u w:val="single"/>
        </w:rPr>
      </w:pPr>
      <w:r w:rsidRPr="00784171">
        <w:rPr>
          <w:rFonts w:eastAsia="MS Gothic"/>
          <w:b/>
          <w:sz w:val="32"/>
          <w:szCs w:val="24"/>
          <w:u w:val="single"/>
        </w:rPr>
        <w:t>2NC---AT: China Wins Now</w:t>
      </w:r>
    </w:p>
    <w:p w14:paraId="025F0B2C" w14:textId="77777777" w:rsidR="00784171" w:rsidRPr="00784171" w:rsidRDefault="00784171" w:rsidP="00784171">
      <w:pPr>
        <w:keepNext/>
        <w:keepLines/>
        <w:spacing w:before="40"/>
        <w:outlineLvl w:val="3"/>
        <w:rPr>
          <w:rFonts w:eastAsia="MS Gothic"/>
          <w:b/>
          <w:iCs/>
          <w:sz w:val="26"/>
        </w:rPr>
      </w:pPr>
      <w:r w:rsidRPr="00784171">
        <w:rPr>
          <w:rFonts w:eastAsia="MS Gothic"/>
          <w:b/>
          <w:iCs/>
          <w:sz w:val="26"/>
        </w:rPr>
        <w:t xml:space="preserve">Close, but </w:t>
      </w:r>
      <w:r w:rsidRPr="00784171">
        <w:rPr>
          <w:rFonts w:eastAsia="MS Gothic"/>
          <w:b/>
          <w:i/>
          <w:iCs/>
          <w:sz w:val="26"/>
        </w:rPr>
        <w:t>not inevitable</w:t>
      </w:r>
      <w:r w:rsidRPr="00784171">
        <w:rPr>
          <w:rFonts w:eastAsia="MS Gothic"/>
          <w:b/>
          <w:iCs/>
          <w:sz w:val="26"/>
        </w:rPr>
        <w:t>---</w:t>
      </w:r>
      <w:r w:rsidRPr="00784171">
        <w:rPr>
          <w:rFonts w:eastAsia="MS Gothic"/>
          <w:b/>
          <w:iCs/>
          <w:sz w:val="26"/>
          <w:u w:val="single"/>
        </w:rPr>
        <w:t>regulatory environment</w:t>
      </w:r>
      <w:r w:rsidRPr="00784171">
        <w:rPr>
          <w:rFonts w:eastAsia="MS Gothic"/>
          <w:b/>
          <w:iCs/>
          <w:sz w:val="26"/>
        </w:rPr>
        <w:t xml:space="preserve"> and maintaining </w:t>
      </w:r>
      <w:r w:rsidRPr="00784171">
        <w:rPr>
          <w:rFonts w:eastAsia="MS Gothic"/>
          <w:b/>
          <w:iCs/>
          <w:sz w:val="26"/>
          <w:u w:val="single"/>
        </w:rPr>
        <w:t>comparative advantages</w:t>
      </w:r>
      <w:r w:rsidRPr="00784171">
        <w:rPr>
          <w:rFonts w:eastAsia="MS Gothic"/>
          <w:b/>
          <w:iCs/>
          <w:sz w:val="26"/>
        </w:rPr>
        <w:t xml:space="preserve"> in the private sector are key</w:t>
      </w:r>
    </w:p>
    <w:p w14:paraId="133C4AEA" w14:textId="77777777" w:rsidR="00784171" w:rsidRPr="00784171" w:rsidRDefault="00784171" w:rsidP="00784171">
      <w:pPr>
        <w:rPr>
          <w:rFonts w:eastAsia="Cambria"/>
        </w:rPr>
      </w:pPr>
      <w:r w:rsidRPr="00784171">
        <w:rPr>
          <w:rFonts w:eastAsia="Cambria"/>
          <w:b/>
          <w:bCs/>
          <w:sz w:val="26"/>
        </w:rPr>
        <w:t>Allison 20</w:t>
      </w:r>
      <w:r w:rsidRPr="00784171">
        <w:rPr>
          <w:rFonts w:eastAsia="Cambria"/>
          <w:b/>
          <w:bCs/>
          <w:sz w:val="26"/>
          <w:szCs w:val="26"/>
        </w:rPr>
        <w:t xml:space="preserve"> – </w:t>
      </w:r>
      <w:r w:rsidRPr="00784171">
        <w:rPr>
          <w:rFonts w:eastAsia="Cambria"/>
        </w:rPr>
        <w:t>Professor of Government, Harvard Kennedy School</w:t>
      </w:r>
    </w:p>
    <w:p w14:paraId="0B12A1C5" w14:textId="77777777" w:rsidR="00784171" w:rsidRPr="00784171" w:rsidRDefault="00784171" w:rsidP="00784171">
      <w:pPr>
        <w:rPr>
          <w:rFonts w:eastAsia="Cambria"/>
        </w:rPr>
      </w:pPr>
      <w:r w:rsidRPr="00784171">
        <w:rPr>
          <w:rFonts w:eastAsia="Cambria"/>
        </w:rPr>
        <w:t xml:space="preserve">Graham Allison, August 2020, "Is China Beating the U.S. to AI Supremacy?," Belfer Center for Science and International Affairs, </w:t>
      </w:r>
      <w:hyperlink r:id="rId66" w:history="1">
        <w:r w:rsidRPr="00784171">
          <w:rPr>
            <w:rFonts w:eastAsia="Cambria"/>
          </w:rPr>
          <w:t>https://www.belfercenter.org/publication/china-beating-us-ai-supremacy</w:t>
        </w:r>
      </w:hyperlink>
    </w:p>
    <w:p w14:paraId="64D4B3DE" w14:textId="77777777" w:rsidR="00784171" w:rsidRPr="00784171" w:rsidRDefault="00784171" w:rsidP="00784171">
      <w:pPr>
        <w:rPr>
          <w:rFonts w:eastAsia="Cambria"/>
          <w:sz w:val="16"/>
          <w:szCs w:val="16"/>
        </w:rPr>
      </w:pPr>
      <w:r w:rsidRPr="00784171">
        <w:rPr>
          <w:rFonts w:eastAsia="Cambria"/>
          <w:sz w:val="16"/>
          <w:szCs w:val="16"/>
        </w:rPr>
        <w:t>Clues for a Winning Strategy</w:t>
      </w:r>
    </w:p>
    <w:p w14:paraId="4F05396B" w14:textId="77777777" w:rsidR="00784171" w:rsidRPr="00784171" w:rsidRDefault="00784171" w:rsidP="00784171">
      <w:pPr>
        <w:rPr>
          <w:rFonts w:eastAsia="Cambria"/>
          <w:sz w:val="16"/>
        </w:rPr>
      </w:pPr>
      <w:r w:rsidRPr="00784171">
        <w:rPr>
          <w:rFonts w:eastAsia="Cambria"/>
          <w:b/>
          <w:iCs/>
          <w:u w:val="single"/>
        </w:rPr>
        <w:t>Is AI a race China is destined to win?</w:t>
      </w:r>
      <w:r w:rsidRPr="00784171">
        <w:rPr>
          <w:rFonts w:eastAsia="Cambria"/>
          <w:sz w:val="16"/>
        </w:rP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784171">
        <w:rPr>
          <w:rFonts w:eastAsia="Cambria"/>
          <w:u w:val="single"/>
        </w:rPr>
        <w:t>we can understand colleagues who are pessimistic</w:t>
      </w:r>
      <w:r w:rsidRPr="00784171">
        <w:rPr>
          <w:rFonts w:eastAsia="Cambria"/>
          <w:sz w:val="16"/>
        </w:rPr>
        <w:t xml:space="preserve">. Indeed, </w:t>
      </w:r>
      <w:r w:rsidRPr="00784171">
        <w:rPr>
          <w:rFonts w:eastAsia="Cambria"/>
          <w:b/>
          <w:iCs/>
          <w:u w:val="single"/>
        </w:rPr>
        <w:t xml:space="preserve">it is our best judgment that on the current trajectory, </w:t>
      </w:r>
      <w:r w:rsidRPr="00784171">
        <w:rPr>
          <w:rFonts w:eastAsia="Cambria"/>
          <w:b/>
          <w:iCs/>
          <w:highlight w:val="green"/>
          <w:u w:val="single"/>
        </w:rPr>
        <w:t>while the U</w:t>
      </w:r>
      <w:r w:rsidRPr="00784171">
        <w:rPr>
          <w:rFonts w:eastAsia="Cambria"/>
          <w:b/>
          <w:iCs/>
          <w:u w:val="single"/>
        </w:rPr>
        <w:t xml:space="preserve">nited </w:t>
      </w:r>
      <w:r w:rsidRPr="00784171">
        <w:rPr>
          <w:rFonts w:eastAsia="Cambria"/>
          <w:b/>
          <w:iCs/>
          <w:highlight w:val="green"/>
          <w:u w:val="single"/>
        </w:rPr>
        <w:t>S</w:t>
      </w:r>
      <w:r w:rsidRPr="00784171">
        <w:rPr>
          <w:rFonts w:eastAsia="Cambria"/>
          <w:b/>
          <w:iCs/>
          <w:u w:val="single"/>
        </w:rPr>
        <w:t xml:space="preserve">tates </w:t>
      </w:r>
      <w:r w:rsidRPr="00784171">
        <w:rPr>
          <w:rFonts w:eastAsia="Cambria"/>
          <w:b/>
          <w:iCs/>
          <w:highlight w:val="green"/>
          <w:u w:val="single"/>
        </w:rPr>
        <w:t xml:space="preserve">will maintain a narrow lead </w:t>
      </w:r>
      <w:r w:rsidRPr="00784171">
        <w:rPr>
          <w:rFonts w:eastAsia="Cambria"/>
          <w:b/>
          <w:iCs/>
          <w:u w:val="single"/>
        </w:rPr>
        <w:t xml:space="preserve">over the next five years, </w:t>
      </w:r>
      <w:r w:rsidRPr="00784171">
        <w:rPr>
          <w:rFonts w:eastAsia="Cambria"/>
          <w:b/>
          <w:iCs/>
          <w:highlight w:val="green"/>
          <w:u w:val="single"/>
        </w:rPr>
        <w:t>China will then catch up</w:t>
      </w:r>
      <w:r w:rsidRPr="00784171">
        <w:rPr>
          <w:rFonts w:eastAsia="Cambria"/>
          <w:b/>
          <w:iCs/>
          <w:u w:val="single"/>
        </w:rPr>
        <w:t xml:space="preserve"> and pass us quickly thereafter</w:t>
      </w:r>
      <w:r w:rsidRPr="00784171">
        <w:rPr>
          <w:rFonts w:eastAsia="Cambria"/>
          <w:sz w:val="16"/>
        </w:rPr>
        <w:t>.</w:t>
      </w:r>
    </w:p>
    <w:p w14:paraId="16789BAF" w14:textId="77777777" w:rsidR="00784171" w:rsidRPr="00784171" w:rsidRDefault="00784171" w:rsidP="00784171">
      <w:pPr>
        <w:rPr>
          <w:rFonts w:eastAsia="Cambria"/>
          <w:sz w:val="16"/>
        </w:rPr>
      </w:pPr>
      <w:r w:rsidRPr="00784171">
        <w:rPr>
          <w:rFonts w:eastAsia="Cambria"/>
          <w:sz w:val="16"/>
        </w:rPr>
        <w:t xml:space="preserve">Nonetheless, we </w:t>
      </w:r>
      <w:r w:rsidRPr="00784171">
        <w:rPr>
          <w:rFonts w:eastAsia="Cambria"/>
          <w:b/>
          <w:iCs/>
          <w:u w:val="single"/>
        </w:rPr>
        <w:t xml:space="preserve">believe that </w:t>
      </w:r>
      <w:r w:rsidRPr="00784171">
        <w:rPr>
          <w:rFonts w:eastAsia="Cambria"/>
          <w:b/>
          <w:iCs/>
          <w:highlight w:val="green"/>
          <w:u w:val="single"/>
        </w:rPr>
        <w:t>this is an arena</w:t>
      </w:r>
      <w:r w:rsidRPr="00784171">
        <w:rPr>
          <w:rFonts w:eastAsia="Cambria"/>
          <w:b/>
          <w:iCs/>
          <w:u w:val="single"/>
        </w:rPr>
        <w:t xml:space="preserve"> in which </w:t>
      </w:r>
      <w:r w:rsidRPr="00784171">
        <w:rPr>
          <w:rFonts w:eastAsia="Cambria"/>
          <w:b/>
          <w:iCs/>
          <w:highlight w:val="green"/>
          <w:u w:val="single"/>
        </w:rPr>
        <w:t>the U</w:t>
      </w:r>
      <w:r w:rsidRPr="00784171">
        <w:rPr>
          <w:rFonts w:eastAsia="Cambria"/>
          <w:b/>
          <w:iCs/>
          <w:u w:val="single"/>
        </w:rPr>
        <w:t xml:space="preserve">nited </w:t>
      </w:r>
      <w:r w:rsidRPr="00784171">
        <w:rPr>
          <w:rFonts w:eastAsia="Cambria"/>
          <w:b/>
          <w:iCs/>
          <w:highlight w:val="green"/>
          <w:u w:val="single"/>
        </w:rPr>
        <w:t>S</w:t>
      </w:r>
      <w:r w:rsidRPr="00784171">
        <w:rPr>
          <w:rFonts w:eastAsia="Cambria"/>
          <w:b/>
          <w:iCs/>
          <w:u w:val="single"/>
        </w:rPr>
        <w:t xml:space="preserve">tates </w:t>
      </w:r>
      <w:r w:rsidRPr="00784171">
        <w:rPr>
          <w:rFonts w:eastAsia="Cambria"/>
          <w:b/>
          <w:iCs/>
          <w:highlight w:val="green"/>
          <w:u w:val="single"/>
        </w:rPr>
        <w:t>can</w:t>
      </w:r>
      <w:r w:rsidRPr="00784171">
        <w:rPr>
          <w:rFonts w:eastAsia="Cambria"/>
          <w:b/>
          <w:iCs/>
          <w:u w:val="single"/>
        </w:rPr>
        <w:t xml:space="preserve"> compete—and </w:t>
      </w:r>
      <w:r w:rsidRPr="00784171">
        <w:rPr>
          <w:rFonts w:eastAsia="Cambria"/>
          <w:b/>
          <w:iCs/>
          <w:highlight w:val="green"/>
          <w:u w:val="single"/>
        </w:rPr>
        <w:t>win</w:t>
      </w:r>
      <w:r w:rsidRPr="00784171">
        <w:rPr>
          <w:rFonts w:eastAsia="Cambria"/>
          <w:sz w:val="16"/>
        </w:rP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2BF94BF0" w14:textId="77777777" w:rsidR="00784171" w:rsidRPr="00784171" w:rsidRDefault="00784171" w:rsidP="00784171">
      <w:pPr>
        <w:rPr>
          <w:rFonts w:eastAsia="Cambria"/>
          <w:sz w:val="16"/>
          <w:szCs w:val="16"/>
        </w:rPr>
      </w:pPr>
      <w:r w:rsidRPr="00784171">
        <w:rPr>
          <w:rFonts w:eastAsia="Cambria"/>
          <w:sz w:val="16"/>
        </w:rPr>
        <w:t xml:space="preserve">First, Americans must wake up to the challenge. </w:t>
      </w:r>
      <w:r w:rsidRPr="00784171">
        <w:rPr>
          <w:rFonts w:eastAsia="Cambria"/>
          <w:highlight w:val="green"/>
          <w:u w:val="single"/>
        </w:rPr>
        <w:t>Recognition that that the U</w:t>
      </w:r>
      <w:r w:rsidRPr="00784171">
        <w:rPr>
          <w:rFonts w:eastAsia="Cambria"/>
          <w:u w:val="single"/>
        </w:rPr>
        <w:t xml:space="preserve">nited </w:t>
      </w:r>
      <w:r w:rsidRPr="00784171">
        <w:rPr>
          <w:rFonts w:eastAsia="Cambria"/>
          <w:highlight w:val="green"/>
          <w:u w:val="single"/>
        </w:rPr>
        <w:t>S</w:t>
      </w:r>
      <w:r w:rsidRPr="00784171">
        <w:rPr>
          <w:rFonts w:eastAsia="Cambria"/>
          <w:u w:val="single"/>
        </w:rPr>
        <w:t xml:space="preserve">tates </w:t>
      </w:r>
      <w:r w:rsidRPr="00784171">
        <w:rPr>
          <w:rFonts w:eastAsia="Cambria"/>
          <w:highlight w:val="green"/>
          <w:u w:val="single"/>
        </w:rPr>
        <w:t>faces a serious competitor</w:t>
      </w:r>
      <w:r w:rsidRPr="00784171">
        <w:rPr>
          <w:rFonts w:eastAsia="Cambria"/>
          <w:u w:val="single"/>
        </w:rPr>
        <w:t xml:space="preserve"> in a contest in which the outcome will be decisive for our future </w:t>
      </w:r>
      <w:r w:rsidRPr="00784171">
        <w:rPr>
          <w:rFonts w:eastAsia="Cambria"/>
          <w:highlight w:val="green"/>
          <w:u w:val="single"/>
        </w:rPr>
        <w:t>is necessary to get</w:t>
      </w:r>
      <w:r w:rsidRPr="00784171">
        <w:rPr>
          <w:rFonts w:eastAsia="Cambria"/>
          <w:u w:val="single"/>
        </w:rPr>
        <w:t xml:space="preserve"> our </w:t>
      </w:r>
      <w:r w:rsidRPr="00784171">
        <w:rPr>
          <w:rFonts w:eastAsia="Cambria"/>
          <w:highlight w:val="green"/>
          <w:u w:val="single"/>
        </w:rPr>
        <w:t>competitive juices flowing</w:t>
      </w:r>
      <w:r w:rsidRPr="00784171">
        <w:rPr>
          <w:rFonts w:eastAsia="Cambria"/>
          <w:u w:val="single"/>
        </w:rPr>
        <w:t>.</w:t>
      </w:r>
      <w:r w:rsidRPr="00784171">
        <w:rPr>
          <w:rFonts w:eastAsia="Cambria"/>
          <w:sz w:val="16"/>
        </w:rPr>
        <w:t xml:space="preserve"> </w:t>
      </w:r>
      <w:r w:rsidRPr="00784171">
        <w:rPr>
          <w:rFonts w:eastAsia="Cambria"/>
          <w:sz w:val="16"/>
          <w:szCs w:val="16"/>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15E2F4FB" w14:textId="77777777" w:rsidR="00784171" w:rsidRPr="00784171" w:rsidRDefault="00784171" w:rsidP="00784171">
      <w:pPr>
        <w:rPr>
          <w:rFonts w:eastAsia="Cambria"/>
          <w:sz w:val="16"/>
          <w:szCs w:val="16"/>
        </w:rPr>
      </w:pPr>
      <w:r w:rsidRPr="00784171">
        <w:rPr>
          <w:rFonts w:eastAsia="Cambria"/>
          <w:sz w:val="16"/>
          <w:szCs w:val="16"/>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3EDCFCE7" w14:textId="77777777" w:rsidR="00784171" w:rsidRPr="00784171" w:rsidRDefault="00784171" w:rsidP="00784171">
      <w:pPr>
        <w:rPr>
          <w:rFonts w:eastAsia="Cambria"/>
          <w:sz w:val="16"/>
        </w:rPr>
      </w:pPr>
      <w:r w:rsidRPr="00784171">
        <w:rPr>
          <w:rFonts w:eastAsia="Cambria"/>
          <w:sz w:val="16"/>
        </w:rPr>
        <w:t xml:space="preserve">Third, platforms matter. </w:t>
      </w:r>
      <w:r w:rsidRPr="00784171">
        <w:rPr>
          <w:rFonts w:eastAsia="Cambria"/>
          <w:u w:val="single"/>
        </w:rPr>
        <w:t xml:space="preserve">Here </w:t>
      </w:r>
      <w:r w:rsidRPr="00784171">
        <w:rPr>
          <w:rFonts w:eastAsia="Cambria"/>
          <w:highlight w:val="green"/>
          <w:u w:val="single"/>
        </w:rPr>
        <w:t>the U</w:t>
      </w:r>
      <w:r w:rsidRPr="00784171">
        <w:rPr>
          <w:rFonts w:eastAsia="Cambria"/>
          <w:u w:val="single"/>
        </w:rPr>
        <w:t xml:space="preserve">nited </w:t>
      </w:r>
      <w:r w:rsidRPr="00784171">
        <w:rPr>
          <w:rFonts w:eastAsia="Cambria"/>
          <w:highlight w:val="green"/>
          <w:u w:val="single"/>
        </w:rPr>
        <w:t>S</w:t>
      </w:r>
      <w:r w:rsidRPr="00784171">
        <w:rPr>
          <w:rFonts w:eastAsia="Cambria"/>
          <w:u w:val="single"/>
        </w:rPr>
        <w:t xml:space="preserve">tates </w:t>
      </w:r>
      <w:r w:rsidRPr="00784171">
        <w:rPr>
          <w:rFonts w:eastAsia="Cambria"/>
          <w:highlight w:val="green"/>
          <w:u w:val="single"/>
        </w:rPr>
        <w:t>begins with a huge sustainable</w:t>
      </w:r>
      <w:r w:rsidRPr="00784171">
        <w:rPr>
          <w:rFonts w:eastAsia="Cambria"/>
          <w:u w:val="single"/>
        </w:rPr>
        <w:t xml:space="preserve"> competitive </w:t>
      </w:r>
      <w:r w:rsidRPr="00784171">
        <w:rPr>
          <w:rFonts w:eastAsia="Cambria"/>
          <w:highlight w:val="green"/>
          <w:u w:val="single"/>
        </w:rPr>
        <w:t>advantage</w:t>
      </w:r>
      <w:r w:rsidRPr="00784171">
        <w:rPr>
          <w:rFonts w:eastAsia="Cambria"/>
          <w:u w:val="single"/>
        </w:rPr>
        <w:t xml:space="preserve">: </w:t>
      </w:r>
      <w:r w:rsidRPr="00784171">
        <w:rPr>
          <w:rFonts w:eastAsia="Cambria"/>
          <w:highlight w:val="green"/>
          <w:u w:val="single"/>
        </w:rPr>
        <w:t>English is the</w:t>
      </w:r>
      <w:r w:rsidRPr="00784171">
        <w:rPr>
          <w:rFonts w:eastAsia="Cambria"/>
          <w:u w:val="single"/>
        </w:rPr>
        <w:t xml:space="preserve"> universal </w:t>
      </w:r>
      <w:r w:rsidRPr="00784171">
        <w:rPr>
          <w:rFonts w:eastAsia="Cambria"/>
          <w:highlight w:val="green"/>
          <w:u w:val="single"/>
        </w:rPr>
        <w:t>language for</w:t>
      </w:r>
      <w:r w:rsidRPr="00784171">
        <w:rPr>
          <w:rFonts w:eastAsia="Cambria"/>
          <w:u w:val="single"/>
        </w:rPr>
        <w:t xml:space="preserve"> science, business and </w:t>
      </w:r>
      <w:r w:rsidRPr="00784171">
        <w:rPr>
          <w:rFonts w:eastAsia="Cambria"/>
          <w:highlight w:val="green"/>
          <w:u w:val="single"/>
        </w:rPr>
        <w:t>the web</w:t>
      </w:r>
      <w:r w:rsidRPr="00784171">
        <w:rPr>
          <w:rFonts w:eastAsia="Cambria"/>
          <w:sz w:val="16"/>
        </w:rPr>
        <w:t>.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Kuan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3EDEFAD7" w14:textId="77777777" w:rsidR="00784171" w:rsidRPr="00784171" w:rsidRDefault="00784171" w:rsidP="00784171">
      <w:pPr>
        <w:rPr>
          <w:rFonts w:eastAsia="Cambria"/>
          <w:sz w:val="16"/>
        </w:rPr>
      </w:pPr>
      <w:r w:rsidRPr="00784171">
        <w:rPr>
          <w:rFonts w:eastAsia="Cambria"/>
          <w:sz w:val="16"/>
        </w:rPr>
        <w:t xml:space="preserve">Fourth, </w:t>
      </w:r>
      <w:r w:rsidRPr="00784171">
        <w:rPr>
          <w:rFonts w:eastAsia="Cambria"/>
          <w:highlight w:val="green"/>
          <w:u w:val="single"/>
        </w:rPr>
        <w:t>American companies have a</w:t>
      </w:r>
      <w:r w:rsidRPr="00784171">
        <w:rPr>
          <w:rFonts w:eastAsia="Cambria"/>
          <w:u w:val="single"/>
        </w:rPr>
        <w:t xml:space="preserve"> significant </w:t>
      </w:r>
      <w:r w:rsidRPr="00784171">
        <w:rPr>
          <w:rFonts w:eastAsia="Cambria"/>
          <w:highlight w:val="green"/>
          <w:u w:val="single"/>
        </w:rPr>
        <w:t>first mover advantage</w:t>
      </w:r>
      <w:r w:rsidRPr="00784171">
        <w:rPr>
          <w:rFonts w:eastAsia="Cambria"/>
          <w:u w:val="single"/>
        </w:rPr>
        <w:t xml:space="preserve"> in the establishment of the major platforms </w:t>
      </w:r>
      <w:r w:rsidRPr="00784171">
        <w:rPr>
          <w:rFonts w:eastAsia="Cambria"/>
          <w:highlight w:val="green"/>
          <w:u w:val="single"/>
        </w:rPr>
        <w:t>in AI, including operating systems</w:t>
      </w:r>
      <w:r w:rsidRPr="00784171">
        <w:rPr>
          <w:rFonts w:eastAsia="Cambria"/>
          <w:sz w:val="16"/>
        </w:rPr>
        <w:t xml:space="preserve"> (Android and Apple), </w:t>
      </w:r>
      <w:r w:rsidRPr="00784171">
        <w:rPr>
          <w:rFonts w:eastAsia="Cambria"/>
          <w:u w:val="single"/>
        </w:rPr>
        <w:t>design of advanced semiconductors</w:t>
      </w:r>
      <w:r w:rsidRPr="00784171">
        <w:rPr>
          <w:rFonts w:eastAsia="Cambria"/>
          <w:sz w:val="16"/>
        </w:rPr>
        <w:t xml:space="preserve"> (arm), </w:t>
      </w:r>
      <w:r w:rsidRPr="00784171">
        <w:rPr>
          <w:rFonts w:eastAsia="Cambria"/>
          <w:highlight w:val="green"/>
          <w:u w:val="single"/>
        </w:rPr>
        <w:t>and killer apps</w:t>
      </w:r>
      <w:r w:rsidRPr="00784171">
        <w:rPr>
          <w:rFonts w:eastAsia="Cambria"/>
          <w:sz w:val="16"/>
        </w:rPr>
        <w:t xml:space="preserve">—including Instagram, YouTube and Facebook. Instagram has 1 billion monthly active users; Facebook more than 2.4 billion. While Chinese competitors will certainly attempt to displace the current leaders in both platforms and applications, </w:t>
      </w:r>
      <w:r w:rsidRPr="00784171">
        <w:rPr>
          <w:rFonts w:eastAsia="Cambria"/>
          <w:u w:val="single"/>
        </w:rPr>
        <w:t>if American companies are smart enough to continue enlarging their users’ opportunities</w:t>
      </w:r>
      <w:r w:rsidRPr="00784171">
        <w:rPr>
          <w:rFonts w:eastAsia="Cambria"/>
          <w:sz w:val="16"/>
        </w:rPr>
        <w:t xml:space="preserve">, improving their experiences, and expanding the number of people using their platforms and applications, </w:t>
      </w:r>
      <w:r w:rsidRPr="00784171">
        <w:rPr>
          <w:rFonts w:eastAsia="Cambria"/>
          <w:u w:val="single"/>
        </w:rPr>
        <w:t>Chinese and others who want to speak to the world could have to continue relying on U.S.-dominated platforms.</w:t>
      </w:r>
    </w:p>
    <w:p w14:paraId="0B49EA8B" w14:textId="77777777" w:rsidR="00784171" w:rsidRPr="00784171" w:rsidRDefault="00784171" w:rsidP="00784171">
      <w:pPr>
        <w:rPr>
          <w:u w:val="single"/>
        </w:rPr>
      </w:pPr>
    </w:p>
    <w:p w14:paraId="2DB78135" w14:textId="77777777" w:rsidR="00784171" w:rsidRPr="00784171" w:rsidRDefault="00784171" w:rsidP="00784171"/>
    <w:p w14:paraId="73E49642" w14:textId="77777777" w:rsidR="00784171" w:rsidRPr="00784171" w:rsidRDefault="00784171" w:rsidP="00784171">
      <w:pPr>
        <w:keepNext/>
        <w:keepLines/>
        <w:pageBreakBefore/>
        <w:spacing w:before="480"/>
        <w:jc w:val="center"/>
        <w:outlineLvl w:val="1"/>
        <w:rPr>
          <w:rFonts w:eastAsiaTheme="majorEastAsia" w:cstheme="majorBidi"/>
          <w:b/>
          <w:sz w:val="44"/>
          <w:szCs w:val="26"/>
          <w:u w:val="double"/>
        </w:rPr>
      </w:pPr>
      <w:r w:rsidRPr="00784171">
        <w:rPr>
          <w:rFonts w:eastAsiaTheme="majorEastAsia" w:cstheme="majorBidi"/>
          <w:b/>
          <w:sz w:val="44"/>
          <w:szCs w:val="26"/>
          <w:u w:val="double"/>
        </w:rPr>
        <w:t>IR K</w:t>
      </w:r>
    </w:p>
    <w:p w14:paraId="2365512C"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 xml:space="preserve">Link – AI – Tech Thesis  </w:t>
      </w:r>
    </w:p>
    <w:p w14:paraId="00E7CDBE" w14:textId="77777777" w:rsidR="00784171" w:rsidRPr="00784171" w:rsidRDefault="00784171" w:rsidP="00784171"/>
    <w:p w14:paraId="57CCB3CF"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advent of modernity is marked by the disappearance of humanity – the global integration of AI is a strategy of </w:t>
      </w:r>
      <w:r w:rsidRPr="00784171">
        <w:rPr>
          <w:rFonts w:eastAsiaTheme="majorEastAsia" w:cstheme="majorBidi"/>
          <w:b/>
          <w:iCs/>
          <w:sz w:val="22"/>
          <w:u w:val="single"/>
        </w:rPr>
        <w:t>racialized governance</w:t>
      </w:r>
      <w:r w:rsidRPr="00784171">
        <w:rPr>
          <w:rFonts w:eastAsiaTheme="majorEastAsia" w:cstheme="majorBidi"/>
          <w:b/>
          <w:iCs/>
          <w:sz w:val="22"/>
        </w:rPr>
        <w:t xml:space="preserve"> via digitalized corporatization that has exceeded sovereignty and become a </w:t>
      </w:r>
      <w:r w:rsidRPr="00784171">
        <w:rPr>
          <w:rFonts w:eastAsiaTheme="majorEastAsia" w:cstheme="majorBidi"/>
          <w:b/>
          <w:iCs/>
          <w:sz w:val="22"/>
          <w:u w:val="single"/>
        </w:rPr>
        <w:t>Leviathan</w:t>
      </w:r>
      <w:r w:rsidRPr="00784171">
        <w:rPr>
          <w:rFonts w:eastAsiaTheme="majorEastAsia" w:cstheme="majorBidi"/>
          <w:b/>
          <w:iCs/>
          <w:sz w:val="22"/>
        </w:rPr>
        <w:t xml:space="preserve"> built on</w:t>
      </w:r>
      <w:r w:rsidRPr="00784171">
        <w:rPr>
          <w:rFonts w:eastAsiaTheme="majorEastAsia" w:cstheme="majorBidi"/>
          <w:b/>
          <w:iCs/>
          <w:sz w:val="22"/>
          <w:u w:val="single"/>
        </w:rPr>
        <w:t xml:space="preserve"> speed </w:t>
      </w:r>
      <w:r w:rsidRPr="00784171">
        <w:rPr>
          <w:rFonts w:eastAsiaTheme="majorEastAsia" w:cstheme="majorBidi"/>
          <w:b/>
          <w:iCs/>
          <w:sz w:val="22"/>
        </w:rPr>
        <w:t xml:space="preserve">and </w:t>
      </w:r>
      <w:r w:rsidRPr="00784171">
        <w:rPr>
          <w:rFonts w:eastAsiaTheme="majorEastAsia" w:cstheme="majorBidi"/>
          <w:b/>
          <w:iCs/>
          <w:sz w:val="22"/>
          <w:u w:val="single"/>
        </w:rPr>
        <w:t>acceleration</w:t>
      </w:r>
      <w:r w:rsidRPr="00784171">
        <w:rPr>
          <w:rFonts w:eastAsiaTheme="majorEastAsia" w:cstheme="majorBidi"/>
          <w:b/>
          <w:iCs/>
          <w:sz w:val="22"/>
        </w:rPr>
        <w:t xml:space="preserve"> into a dystopic future that marks populations deemed unworthy for </w:t>
      </w:r>
      <w:r w:rsidRPr="00784171">
        <w:rPr>
          <w:rFonts w:eastAsiaTheme="majorEastAsia" w:cstheme="majorBidi"/>
          <w:b/>
          <w:iCs/>
          <w:sz w:val="22"/>
          <w:u w:val="single"/>
        </w:rPr>
        <w:t>death</w:t>
      </w:r>
    </w:p>
    <w:p w14:paraId="631AF878" w14:textId="77777777" w:rsidR="00784171" w:rsidRPr="00784171" w:rsidRDefault="00784171" w:rsidP="00784171">
      <w:pPr>
        <w:shd w:val="clear" w:color="auto" w:fill="FFFFFF"/>
        <w:spacing w:after="240"/>
        <w:contextualSpacing/>
        <w:rPr>
          <w:bCs/>
          <w:sz w:val="16"/>
          <w:szCs w:val="16"/>
        </w:rPr>
      </w:pPr>
      <w:r w:rsidRPr="00784171">
        <w:rPr>
          <w:b/>
          <w:bCs/>
          <w:sz w:val="22"/>
        </w:rPr>
        <w:t>Mbembe 19</w:t>
      </w:r>
      <w:r w:rsidRPr="00784171">
        <w:rPr>
          <w:bCs/>
          <w:sz w:val="22"/>
        </w:rPr>
        <w:t xml:space="preserve"> </w:t>
      </w:r>
      <w:r w:rsidRPr="00784171">
        <w:rPr>
          <w:bCs/>
          <w:sz w:val="16"/>
          <w:szCs w:val="16"/>
        </w:rPr>
        <w:t xml:space="preserve">– member of the staff at the Wits Institute for Social and Economic Research (WISER) at the University of the Witwatersrand, visiting appointment at the Franklin Humanities Institute at Duke University PhD in History at the Sorbonne, DEA in Political Science at the Instituts d'études politiques, [Achille, “Bodies as Borders,” From the European South 4, pg. 5-18, DKP] </w:t>
      </w:r>
    </w:p>
    <w:p w14:paraId="1CBB0AF5" w14:textId="77777777" w:rsidR="00784171" w:rsidRPr="00784171" w:rsidRDefault="00784171" w:rsidP="00784171">
      <w:pPr>
        <w:contextualSpacing/>
        <w:rPr>
          <w:bCs/>
          <w:sz w:val="12"/>
        </w:rPr>
      </w:pPr>
      <w:r w:rsidRPr="00784171">
        <w:rPr>
          <w:bCs/>
          <w:sz w:val="12"/>
        </w:rPr>
        <w:t xml:space="preserve">My intervention is a set of urgent, fragmentary, and unfinished reflections on our global present. When I say ‘our global present’, what I truly have in mind is the sustainability and durability of our planet. As a matter of fact, this is an almost existential preoccupation, which is increasingly expressed in many different voices and shared by various people all over the world. </w:t>
      </w:r>
    </w:p>
    <w:p w14:paraId="4EA01A0B" w14:textId="77777777" w:rsidR="00784171" w:rsidRPr="00784171" w:rsidRDefault="00784171" w:rsidP="00784171">
      <w:pPr>
        <w:contextualSpacing/>
        <w:rPr>
          <w:bCs/>
          <w:sz w:val="12"/>
        </w:rPr>
      </w:pPr>
      <w:r w:rsidRPr="00784171">
        <w:rPr>
          <w:bCs/>
          <w:sz w:val="12"/>
        </w:rPr>
        <w:t xml:space="preserve">Indeed, many are wondering how we should inhabit anew and share as equitably as possible a planet whose life-support system has been so severely damaged by human activities and that is in dire need of repair. </w:t>
      </w:r>
      <w:r w:rsidRPr="00784171">
        <w:rPr>
          <w:bCs/>
          <w:iCs/>
          <w:sz w:val="22"/>
          <w:u w:val="single"/>
        </w:rPr>
        <w:t>In view of the deep state of fragmentation the planet finds itself in, they are asking: how should we re-member it, that is, put back together its different parts, reassemble it and reconstitute it as an integrated system in which humans and nonhumans, physical, chemical and biological components, oceans, atmosphere and land-surface are all interlinked in a grand gesture of mutuality?</w:t>
      </w:r>
      <w:r w:rsidRPr="00784171">
        <w:rPr>
          <w:bCs/>
          <w:sz w:val="12"/>
        </w:rPr>
        <w:t xml:space="preserve"> </w:t>
      </w:r>
    </w:p>
    <w:p w14:paraId="6F13E4F2" w14:textId="77777777" w:rsidR="00784171" w:rsidRPr="00784171" w:rsidRDefault="00784171" w:rsidP="00784171">
      <w:pPr>
        <w:contextualSpacing/>
        <w:rPr>
          <w:bCs/>
          <w:sz w:val="12"/>
        </w:rPr>
      </w:pPr>
      <w:r w:rsidRPr="00784171">
        <w:rPr>
          <w:bCs/>
          <w:sz w:val="22"/>
          <w:u w:val="single"/>
        </w:rPr>
        <w:t xml:space="preserve">These </w:t>
      </w:r>
      <w:r w:rsidRPr="00784171">
        <w:rPr>
          <w:bCs/>
          <w:sz w:val="22"/>
          <w:highlight w:val="green"/>
          <w:u w:val="single"/>
        </w:rPr>
        <w:t>questions of</w:t>
      </w:r>
      <w:r w:rsidRPr="00784171">
        <w:rPr>
          <w:bCs/>
          <w:sz w:val="22"/>
          <w:u w:val="single"/>
        </w:rPr>
        <w:t xml:space="preserve"> inhabitation and interconnection, of </w:t>
      </w:r>
      <w:r w:rsidRPr="00784171">
        <w:rPr>
          <w:bCs/>
          <w:sz w:val="22"/>
          <w:highlight w:val="green"/>
          <w:u w:val="single"/>
        </w:rPr>
        <w:t>mutuality</w:t>
      </w:r>
      <w:r w:rsidRPr="00784171">
        <w:rPr>
          <w:bCs/>
          <w:sz w:val="22"/>
          <w:u w:val="single"/>
        </w:rPr>
        <w:t xml:space="preserve">, sustainability and durability, of the interlacing of human history and Earth’s history </w:t>
      </w:r>
      <w:r w:rsidRPr="00784171">
        <w:rPr>
          <w:bCs/>
          <w:sz w:val="22"/>
          <w:highlight w:val="green"/>
          <w:u w:val="single"/>
        </w:rPr>
        <w:t>are far from abstract</w:t>
      </w:r>
      <w:r w:rsidRPr="00784171">
        <w:rPr>
          <w:bCs/>
          <w:sz w:val="22"/>
          <w:u w:val="single"/>
        </w:rPr>
        <w:t xml:space="preserve"> concerns. </w:t>
      </w:r>
      <w:r w:rsidRPr="00784171">
        <w:rPr>
          <w:bCs/>
          <w:sz w:val="12"/>
        </w:rPr>
        <w:t xml:space="preserve">In fact, the ongoing long-term planetary environmental changes have only further dramatized them, and </w:t>
      </w:r>
      <w:r w:rsidRPr="00784171">
        <w:rPr>
          <w:bCs/>
          <w:sz w:val="22"/>
          <w:u w:val="single"/>
        </w:rPr>
        <w:t xml:space="preserve">there is little doubt that </w:t>
      </w:r>
      <w:r w:rsidRPr="00784171">
        <w:rPr>
          <w:bCs/>
          <w:sz w:val="22"/>
          <w:highlight w:val="green"/>
          <w:u w:val="single"/>
        </w:rPr>
        <w:t>they will be at the centre of any debate on the future of life and</w:t>
      </w:r>
      <w:r w:rsidRPr="00784171">
        <w:rPr>
          <w:bCs/>
          <w:sz w:val="22"/>
          <w:u w:val="single"/>
        </w:rPr>
        <w:t xml:space="preserve"> the future of </w:t>
      </w:r>
      <w:r w:rsidRPr="00784171">
        <w:rPr>
          <w:bCs/>
          <w:sz w:val="22"/>
          <w:highlight w:val="green"/>
          <w:u w:val="single"/>
        </w:rPr>
        <w:t>reason</w:t>
      </w:r>
      <w:r w:rsidRPr="00784171">
        <w:rPr>
          <w:bCs/>
          <w:sz w:val="22"/>
          <w:u w:val="single"/>
        </w:rPr>
        <w:t xml:space="preserve"> in this century. </w:t>
      </w:r>
      <w:r w:rsidRPr="00784171">
        <w:rPr>
          <w:bCs/>
          <w:sz w:val="12"/>
        </w:rPr>
        <w:t xml:space="preserve">To properly attend to them forces us to refocus our attention on three mega processes that have an almost overwhelming bearing on what humanity and the planet we live on (the only one, so far, where life is known to exist) might become. </w:t>
      </w:r>
    </w:p>
    <w:p w14:paraId="694306A8" w14:textId="77777777" w:rsidR="00784171" w:rsidRPr="00784171" w:rsidRDefault="00784171" w:rsidP="00784171">
      <w:pPr>
        <w:contextualSpacing/>
        <w:rPr>
          <w:bCs/>
          <w:sz w:val="12"/>
        </w:rPr>
      </w:pPr>
      <w:r w:rsidRPr="00784171">
        <w:rPr>
          <w:bCs/>
          <w:sz w:val="12"/>
        </w:rPr>
        <w:t xml:space="preserve">Early 21st-century corporate sovereignty </w:t>
      </w:r>
    </w:p>
    <w:p w14:paraId="4B6346DA" w14:textId="77777777" w:rsidR="00784171" w:rsidRPr="00784171" w:rsidRDefault="00784171" w:rsidP="00784171">
      <w:pPr>
        <w:contextualSpacing/>
        <w:rPr>
          <w:bCs/>
          <w:sz w:val="12"/>
        </w:rPr>
      </w:pPr>
      <w:r w:rsidRPr="00784171">
        <w:rPr>
          <w:bCs/>
          <w:iCs/>
          <w:sz w:val="22"/>
          <w:u w:val="single"/>
        </w:rPr>
        <w:t xml:space="preserve">The first mega process is the unprecedented </w:t>
      </w:r>
      <w:r w:rsidRPr="00784171">
        <w:rPr>
          <w:b/>
          <w:iCs/>
          <w:sz w:val="22"/>
          <w:highlight w:val="green"/>
          <w:u w:val="single"/>
        </w:rPr>
        <w:t>consolidation of power and knowledge</w:t>
      </w:r>
      <w:r w:rsidRPr="00784171">
        <w:rPr>
          <w:bCs/>
          <w:iCs/>
          <w:sz w:val="22"/>
          <w:u w:val="single"/>
        </w:rPr>
        <w:t xml:space="preserve"> (political, financial, and technological) </w:t>
      </w:r>
      <w:r w:rsidRPr="00784171">
        <w:rPr>
          <w:b/>
          <w:iCs/>
          <w:sz w:val="22"/>
          <w:highlight w:val="green"/>
          <w:u w:val="single"/>
        </w:rPr>
        <w:t>in</w:t>
      </w:r>
      <w:r w:rsidRPr="00784171">
        <w:rPr>
          <w:bCs/>
          <w:iCs/>
          <w:sz w:val="22"/>
          <w:u w:val="single"/>
        </w:rPr>
        <w:t xml:space="preserve"> the hands of</w:t>
      </w:r>
      <w:r w:rsidRPr="00784171">
        <w:rPr>
          <w:bCs/>
          <w:sz w:val="12"/>
        </w:rPr>
        <w:t xml:space="preserve"> private </w:t>
      </w:r>
      <w:r w:rsidRPr="00784171">
        <w:rPr>
          <w:bCs/>
          <w:iCs/>
          <w:sz w:val="22"/>
          <w:u w:val="single"/>
        </w:rPr>
        <w:t>high-tech</w:t>
      </w:r>
      <w:r w:rsidRPr="00784171">
        <w:rPr>
          <w:bCs/>
          <w:sz w:val="12"/>
        </w:rPr>
        <w:t xml:space="preserve"> corporate </w:t>
      </w:r>
      <w:r w:rsidRPr="00784171">
        <w:rPr>
          <w:bCs/>
          <w:iCs/>
          <w:sz w:val="22"/>
          <w:u w:val="single"/>
        </w:rPr>
        <w:t xml:space="preserve">entities whose sphere of action is not one country or one region, but the globe. </w:t>
      </w:r>
      <w:r w:rsidRPr="00784171">
        <w:rPr>
          <w:bCs/>
          <w:sz w:val="22"/>
          <w:u w:val="single"/>
        </w:rPr>
        <w:t>‘</w:t>
      </w:r>
      <w:r w:rsidRPr="00784171">
        <w:rPr>
          <w:b/>
          <w:iCs/>
          <w:sz w:val="22"/>
          <w:highlight w:val="green"/>
          <w:u w:val="single"/>
        </w:rPr>
        <w:t>Corporate sovereignty’</w:t>
      </w:r>
      <w:r w:rsidRPr="00784171">
        <w:rPr>
          <w:b/>
          <w:iCs/>
          <w:sz w:val="22"/>
          <w:u w:val="single"/>
        </w:rPr>
        <w:t xml:space="preserve"> </w:t>
      </w:r>
      <w:r w:rsidRPr="00784171">
        <w:rPr>
          <w:bCs/>
          <w:sz w:val="22"/>
          <w:u w:val="single"/>
        </w:rPr>
        <w:t>has taken various forms throughout history.</w:t>
      </w:r>
      <w:r w:rsidRPr="00784171">
        <w:rPr>
          <w:bCs/>
          <w:sz w:val="12"/>
        </w:rPr>
        <w:t xml:space="preserve"> Take, for instance, the English East India Company and its political dominance in some parts of the Indian subcontinent in the 18th century. A composite, diffuse and hybrid entity, it exercised powers customarily associated with formal state institutions. It could acquire territories and exercise authority over people. It could engage in wide ranging operations such as tax collection and war making. In competition with the monarchical and national state, </w:t>
      </w:r>
      <w:r w:rsidRPr="00784171">
        <w:rPr>
          <w:bCs/>
          <w:sz w:val="22"/>
          <w:u w:val="single"/>
        </w:rPr>
        <w:t xml:space="preserve">it </w:t>
      </w:r>
      <w:r w:rsidRPr="00784171">
        <w:rPr>
          <w:b/>
          <w:iCs/>
          <w:sz w:val="22"/>
          <w:highlight w:val="green"/>
          <w:u w:val="single"/>
        </w:rPr>
        <w:t>was a key part of</w:t>
      </w:r>
      <w:r w:rsidRPr="00784171">
        <w:rPr>
          <w:bCs/>
          <w:sz w:val="22"/>
          <w:u w:val="single"/>
        </w:rPr>
        <w:t xml:space="preserve"> the different institutional and constitutional forms that shape</w:t>
      </w:r>
      <w:r w:rsidRPr="00784171">
        <w:rPr>
          <w:bCs/>
          <w:sz w:val="12"/>
        </w:rPr>
        <w:t>d</w:t>
      </w:r>
      <w:r w:rsidRPr="00784171">
        <w:rPr>
          <w:bCs/>
          <w:sz w:val="22"/>
          <w:u w:val="single"/>
        </w:rPr>
        <w:t xml:space="preserve"> </w:t>
      </w:r>
      <w:r w:rsidRPr="00784171">
        <w:rPr>
          <w:b/>
          <w:iCs/>
          <w:sz w:val="22"/>
          <w:highlight w:val="green"/>
          <w:u w:val="single"/>
        </w:rPr>
        <w:t>imperial expansion</w:t>
      </w:r>
      <w:r w:rsidRPr="00784171">
        <w:rPr>
          <w:bCs/>
          <w:sz w:val="12"/>
        </w:rPr>
        <w:t xml:space="preserve"> (see Stein 2011). </w:t>
      </w:r>
    </w:p>
    <w:p w14:paraId="3AA201A5" w14:textId="77777777" w:rsidR="00784171" w:rsidRPr="00784171" w:rsidRDefault="00784171" w:rsidP="00784171">
      <w:pPr>
        <w:contextualSpacing/>
        <w:rPr>
          <w:bCs/>
          <w:sz w:val="12"/>
        </w:rPr>
      </w:pPr>
      <w:r w:rsidRPr="00784171">
        <w:rPr>
          <w:bCs/>
          <w:sz w:val="12"/>
        </w:rPr>
        <w:t xml:space="preserve">The conditions that have enabled the expansion of privatized government in the first half of the 21st century are well known. </w:t>
      </w:r>
      <w:r w:rsidRPr="00784171">
        <w:rPr>
          <w:bCs/>
          <w:sz w:val="22"/>
          <w:u w:val="single"/>
        </w:rPr>
        <w:t xml:space="preserve">Many of these have to do with the various legal frameworks behind international trade agreements, foreign investment treaties and other mechanisms that have turned markets into the single most undisputed forces of our times. </w:t>
      </w:r>
      <w:r w:rsidRPr="00784171">
        <w:rPr>
          <w:bCs/>
          <w:sz w:val="12"/>
        </w:rPr>
        <w:t xml:space="preserve">Others have to do with the computational transformations of financial markets and the possibilities afforded by media technologies (see Beverungen and Lange 2018). Furthermore, whether the old distinction between the economic power of corporations and the political sovereignty of states still holds is more and more open to debate (read Barkan 2013). Most global corporations aspire to secede from everybody else while exercising surveillance on everybody else. Their big dream is to be exempt from taxes and to be free from accountability; in short, to enjoy the kind of immunity and state of exceptionality we used to recognize only to truly sovereign powers. </w:t>
      </w:r>
    </w:p>
    <w:p w14:paraId="7425F8B8" w14:textId="77777777" w:rsidR="00784171" w:rsidRPr="00784171" w:rsidRDefault="00784171" w:rsidP="00784171">
      <w:pPr>
        <w:contextualSpacing/>
        <w:rPr>
          <w:bCs/>
          <w:sz w:val="12"/>
        </w:rPr>
      </w:pPr>
      <w:r w:rsidRPr="00784171">
        <w:rPr>
          <w:bCs/>
          <w:sz w:val="12"/>
        </w:rPr>
        <w:t xml:space="preserve">In a recent book about what she terms “surveillance capitalism,” Shohana Zuboff argues that </w:t>
      </w:r>
      <w:r w:rsidRPr="00784171">
        <w:rPr>
          <w:b/>
          <w:iCs/>
          <w:sz w:val="22"/>
          <w:highlight w:val="green"/>
          <w:u w:val="single"/>
        </w:rPr>
        <w:t>a global architecture of behaviour modification is under way. Driven by powerful states, high-tech corporations and military apparatuses, surveillance capitalism threatens</w:t>
      </w:r>
      <w:r w:rsidRPr="00784171">
        <w:rPr>
          <w:b/>
          <w:iCs/>
          <w:sz w:val="22"/>
          <w:u w:val="single"/>
        </w:rPr>
        <w:t xml:space="preserve"> </w:t>
      </w:r>
      <w:r w:rsidRPr="00784171">
        <w:rPr>
          <w:bCs/>
          <w:sz w:val="12"/>
        </w:rPr>
        <w:t xml:space="preserve">what she calls </w:t>
      </w:r>
      <w:r w:rsidRPr="00784171">
        <w:rPr>
          <w:bCs/>
          <w:iCs/>
          <w:sz w:val="22"/>
          <w:highlight w:val="green"/>
          <w:u w:val="single"/>
        </w:rPr>
        <w:t>“</w:t>
      </w:r>
      <w:r w:rsidRPr="00784171">
        <w:rPr>
          <w:b/>
          <w:iCs/>
          <w:sz w:val="22"/>
          <w:highlight w:val="green"/>
          <w:u w:val="single"/>
        </w:rPr>
        <w:t>human nature”</w:t>
      </w:r>
      <w:r w:rsidRPr="00784171">
        <w:rPr>
          <w:sz w:val="22"/>
          <w:u w:val="single"/>
        </w:rPr>
        <w:t xml:space="preserve"> in</w:t>
      </w:r>
      <w:r w:rsidRPr="00784171">
        <w:rPr>
          <w:b/>
          <w:iCs/>
          <w:sz w:val="22"/>
          <w:u w:val="single"/>
        </w:rPr>
        <w:t xml:space="preserve"> </w:t>
      </w:r>
      <w:r w:rsidRPr="00784171">
        <w:rPr>
          <w:bCs/>
          <w:iCs/>
          <w:sz w:val="22"/>
          <w:u w:val="single"/>
        </w:rPr>
        <w:t>the 21st century, just as industrial capitalism disfigured the natural world in the 20th.</w:t>
      </w:r>
      <w:r w:rsidRPr="00784171">
        <w:rPr>
          <w:bCs/>
          <w:sz w:val="12"/>
        </w:rPr>
        <w:t xml:space="preserve"> She shows the extent to which </w:t>
      </w:r>
      <w:r w:rsidRPr="00784171">
        <w:rPr>
          <w:bCs/>
          <w:sz w:val="22"/>
          <w:u w:val="single"/>
        </w:rPr>
        <w:t xml:space="preserve">vast wealth is accumulated in what she terms new “behavioural futures markets,” that is, markets where predictions about our behaviour are bought and sold, and the production of goods and services is subordinated to new means of behavioural modification. </w:t>
      </w:r>
      <w:r w:rsidRPr="00784171">
        <w:rPr>
          <w:bCs/>
          <w:sz w:val="12"/>
        </w:rPr>
        <w:t xml:space="preserve">Indeed, </w:t>
      </w:r>
      <w:r w:rsidRPr="00784171">
        <w:rPr>
          <w:b/>
          <w:iCs/>
          <w:sz w:val="22"/>
          <w:highlight w:val="green"/>
          <w:u w:val="single"/>
        </w:rPr>
        <w:t>capital,</w:t>
      </w:r>
      <w:r w:rsidRPr="00784171">
        <w:rPr>
          <w:bCs/>
          <w:sz w:val="12"/>
        </w:rPr>
        <w:t xml:space="preserve"> especially finance capital, </w:t>
      </w:r>
      <w:r w:rsidRPr="00784171">
        <w:rPr>
          <w:b/>
          <w:iCs/>
          <w:sz w:val="22"/>
          <w:highlight w:val="green"/>
          <w:u w:val="single"/>
        </w:rPr>
        <w:t xml:space="preserve">has become </w:t>
      </w:r>
      <w:r w:rsidRPr="00784171">
        <w:rPr>
          <w:b/>
          <w:iCs/>
          <w:sz w:val="22"/>
          <w:u w:val="single"/>
        </w:rPr>
        <w:t xml:space="preserve">our shared infrastructure, </w:t>
      </w:r>
      <w:r w:rsidRPr="00784171">
        <w:rPr>
          <w:b/>
          <w:iCs/>
          <w:sz w:val="22"/>
          <w:highlight w:val="green"/>
          <w:u w:val="single"/>
        </w:rPr>
        <w:t>our nervous system</w:t>
      </w:r>
      <w:r w:rsidRPr="00784171">
        <w:rPr>
          <w:b/>
          <w:iCs/>
          <w:sz w:val="22"/>
          <w:u w:val="single"/>
        </w:rPr>
        <w:t xml:space="preserve">, the transcendental maw </w:t>
      </w:r>
      <w:r w:rsidRPr="00784171">
        <w:rPr>
          <w:b/>
          <w:iCs/>
          <w:sz w:val="22"/>
          <w:highlight w:val="green"/>
          <w:u w:val="single"/>
        </w:rPr>
        <w:t>that</w:t>
      </w:r>
      <w:r w:rsidRPr="00784171">
        <w:rPr>
          <w:b/>
          <w:iCs/>
          <w:sz w:val="22"/>
          <w:u w:val="single"/>
        </w:rPr>
        <w:t xml:space="preserve"> nowadays </w:t>
      </w:r>
      <w:r w:rsidRPr="00784171">
        <w:rPr>
          <w:b/>
          <w:iCs/>
          <w:sz w:val="22"/>
          <w:highlight w:val="green"/>
          <w:u w:val="single"/>
        </w:rPr>
        <w:t>maps out our world and its psycho-physical limits</w:t>
      </w:r>
      <w:r w:rsidRPr="00784171">
        <w:rPr>
          <w:bCs/>
          <w:sz w:val="12"/>
        </w:rPr>
        <w:t xml:space="preserve"> (Zuboff 2018). Around us, it looks as if </w:t>
      </w:r>
      <w:r w:rsidRPr="00784171">
        <w:rPr>
          <w:bCs/>
          <w:sz w:val="22"/>
          <w:u w:val="single"/>
        </w:rPr>
        <w:t xml:space="preserve">nothing escapes its control. </w:t>
      </w:r>
      <w:r w:rsidRPr="00784171">
        <w:rPr>
          <w:b/>
          <w:iCs/>
          <w:sz w:val="22"/>
          <w:highlight w:val="green"/>
          <w:u w:val="single"/>
        </w:rPr>
        <w:t>Affects, emotions</w:t>
      </w:r>
      <w:r w:rsidRPr="00784171">
        <w:rPr>
          <w:bCs/>
          <w:sz w:val="22"/>
          <w:u w:val="single"/>
        </w:rPr>
        <w:t xml:space="preserve"> and </w:t>
      </w:r>
      <w:r w:rsidRPr="00784171">
        <w:rPr>
          <w:b/>
          <w:iCs/>
          <w:sz w:val="22"/>
          <w:highlight w:val="green"/>
          <w:u w:val="single"/>
        </w:rPr>
        <w:t>feelings,</w:t>
      </w:r>
      <w:r w:rsidRPr="00784171">
        <w:rPr>
          <w:bCs/>
          <w:sz w:val="22"/>
          <w:u w:val="single"/>
        </w:rPr>
        <w:t xml:space="preserve"> manifestations of desire, </w:t>
      </w:r>
      <w:r w:rsidRPr="00784171">
        <w:rPr>
          <w:b/>
          <w:iCs/>
          <w:sz w:val="22"/>
          <w:highlight w:val="green"/>
          <w:u w:val="single"/>
        </w:rPr>
        <w:t>dreams</w:t>
      </w:r>
      <w:r w:rsidRPr="00784171">
        <w:rPr>
          <w:bCs/>
          <w:sz w:val="22"/>
          <w:u w:val="single"/>
        </w:rPr>
        <w:t xml:space="preserve"> or thoughts – </w:t>
      </w:r>
      <w:r w:rsidRPr="00784171">
        <w:rPr>
          <w:b/>
          <w:iCs/>
          <w:sz w:val="22"/>
          <w:highlight w:val="green"/>
          <w:u w:val="single"/>
        </w:rPr>
        <w:t>no sphere</w:t>
      </w:r>
      <w:r w:rsidRPr="00784171">
        <w:rPr>
          <w:b/>
          <w:iCs/>
          <w:sz w:val="22"/>
          <w:u w:val="single"/>
        </w:rPr>
        <w:t xml:space="preserve"> </w:t>
      </w:r>
      <w:r w:rsidRPr="00784171">
        <w:rPr>
          <w:bCs/>
          <w:sz w:val="22"/>
          <w:u w:val="single"/>
        </w:rPr>
        <w:t xml:space="preserve">of contemporary life </w:t>
      </w:r>
      <w:r w:rsidRPr="00784171">
        <w:rPr>
          <w:b/>
          <w:iCs/>
          <w:sz w:val="22"/>
          <w:highlight w:val="green"/>
          <w:u w:val="single"/>
        </w:rPr>
        <w:t>has been left untouched</w:t>
      </w:r>
      <w:r w:rsidRPr="00784171">
        <w:rPr>
          <w:bCs/>
          <w:sz w:val="12"/>
        </w:rPr>
        <w:t xml:space="preserve"> by the spread of capital. </w:t>
      </w:r>
      <w:r w:rsidRPr="00784171">
        <w:rPr>
          <w:bCs/>
          <w:sz w:val="22"/>
          <w:u w:val="single"/>
        </w:rPr>
        <w:t xml:space="preserve">Capital now extends its grasp deep into the underbelly of the world. In its wake, it leaves vast fields of debris and toxins, waste heaps of humans </w:t>
      </w:r>
      <w:r w:rsidRPr="00784171">
        <w:rPr>
          <w:bCs/>
          <w:sz w:val="12"/>
        </w:rPr>
        <w:t xml:space="preserve">ravaged by sores and boils. </w:t>
      </w:r>
      <w:r w:rsidRPr="00784171">
        <w:rPr>
          <w:bCs/>
          <w:iCs/>
          <w:sz w:val="22"/>
          <w:u w:val="single"/>
        </w:rPr>
        <w:t>Now that everything is a potential source of capitalization, it has made a world of itself: a hallucinatory phenomenon of planetary dimensions</w:t>
      </w:r>
      <w:r w:rsidRPr="00784171">
        <w:rPr>
          <w:bCs/>
          <w:sz w:val="12"/>
        </w:rPr>
        <w:t xml:space="preserve">. </w:t>
      </w:r>
    </w:p>
    <w:p w14:paraId="6FC3AC9E" w14:textId="77777777" w:rsidR="00784171" w:rsidRPr="00784171" w:rsidRDefault="00784171" w:rsidP="00784171">
      <w:pPr>
        <w:contextualSpacing/>
        <w:rPr>
          <w:b/>
          <w:iCs/>
          <w:sz w:val="22"/>
          <w:u w:val="single"/>
        </w:rPr>
      </w:pPr>
      <w:r w:rsidRPr="00784171">
        <w:rPr>
          <w:bCs/>
          <w:sz w:val="12"/>
        </w:rPr>
        <w:t xml:space="preserve">Early 21st -century corporate sovereignty is therefore an unprecedented form of power, whose main aspiration is to free itself from democratic oversight. As a result, we might no longer live in an epoch when sovereignty was exercised by the demos. </w:t>
      </w:r>
      <w:r w:rsidRPr="00784171">
        <w:rPr>
          <w:b/>
          <w:iCs/>
          <w:sz w:val="22"/>
          <w:highlight w:val="green"/>
          <w:u w:val="single"/>
        </w:rPr>
        <w:t>The demos properly understood might no longer be the sovereign</w:t>
      </w:r>
      <w:r w:rsidRPr="00784171">
        <w:rPr>
          <w:bCs/>
          <w:sz w:val="12"/>
        </w:rPr>
        <w:t xml:space="preserve">. Finance capital in the guise </w:t>
      </w:r>
      <w:r w:rsidRPr="00784171">
        <w:rPr>
          <w:b/>
          <w:iCs/>
          <w:sz w:val="22"/>
          <w:highlight w:val="green"/>
          <w:u w:val="single"/>
        </w:rPr>
        <w:t xml:space="preserve">of a ubiquitous digital architecture </w:t>
      </w:r>
      <w:r w:rsidRPr="00784171">
        <w:rPr>
          <w:b/>
          <w:iCs/>
          <w:sz w:val="22"/>
          <w:u w:val="single"/>
        </w:rPr>
        <w:t xml:space="preserve">might have definitely </w:t>
      </w:r>
      <w:r w:rsidRPr="00784171">
        <w:rPr>
          <w:b/>
          <w:iCs/>
          <w:sz w:val="22"/>
          <w:highlight w:val="green"/>
          <w:u w:val="single"/>
        </w:rPr>
        <w:t>become the new Leviathan.</w:t>
      </w:r>
      <w:r w:rsidRPr="00784171">
        <w:rPr>
          <w:b/>
          <w:iCs/>
          <w:sz w:val="22"/>
          <w:u w:val="single"/>
        </w:rPr>
        <w:t xml:space="preserve"> </w:t>
      </w:r>
      <w:r w:rsidRPr="00784171">
        <w:rPr>
          <w:b/>
          <w:iCs/>
          <w:sz w:val="22"/>
          <w:highlight w:val="green"/>
          <w:u w:val="single"/>
        </w:rPr>
        <w:t>We are witnessing t</w:t>
      </w:r>
      <w:r w:rsidRPr="00784171">
        <w:rPr>
          <w:b/>
          <w:iCs/>
          <w:sz w:val="22"/>
          <w:u w:val="single"/>
        </w:rPr>
        <w:t xml:space="preserve">he historical </w:t>
      </w:r>
      <w:r w:rsidRPr="00784171">
        <w:rPr>
          <w:b/>
          <w:iCs/>
          <w:sz w:val="22"/>
          <w:highlight w:val="green"/>
          <w:u w:val="single"/>
        </w:rPr>
        <w:t>bifurcation between liberal democracy and finance capitalism</w:t>
      </w:r>
      <w:r w:rsidRPr="00784171">
        <w:rPr>
          <w:b/>
          <w:iCs/>
          <w:sz w:val="22"/>
          <w:u w:val="single"/>
        </w:rPr>
        <w:t xml:space="preserve">, and the emergence of a new form of sovereignty – corporate sovereignty – which claims for itself the law of immunity and the powers of exception. </w:t>
      </w:r>
    </w:p>
    <w:p w14:paraId="40C21A51" w14:textId="77777777" w:rsidR="00784171" w:rsidRPr="00784171" w:rsidRDefault="00784171" w:rsidP="00784171">
      <w:pPr>
        <w:contextualSpacing/>
        <w:rPr>
          <w:bCs/>
          <w:sz w:val="12"/>
        </w:rPr>
      </w:pPr>
      <w:r w:rsidRPr="00784171">
        <w:rPr>
          <w:bCs/>
          <w:sz w:val="12"/>
        </w:rPr>
        <w:t xml:space="preserve">The computational speed regime </w:t>
      </w:r>
    </w:p>
    <w:p w14:paraId="71786512" w14:textId="77777777" w:rsidR="00784171" w:rsidRPr="00784171" w:rsidRDefault="00784171" w:rsidP="00784171">
      <w:pPr>
        <w:contextualSpacing/>
        <w:rPr>
          <w:b/>
          <w:iCs/>
          <w:sz w:val="22"/>
          <w:u w:val="single"/>
        </w:rPr>
      </w:pPr>
      <w:r w:rsidRPr="00784171">
        <w:rPr>
          <w:bCs/>
          <w:sz w:val="12"/>
        </w:rPr>
        <w:t xml:space="preserve">The second mega process I would like to invoke is </w:t>
      </w:r>
      <w:r w:rsidRPr="00784171">
        <w:rPr>
          <w:b/>
          <w:iCs/>
          <w:sz w:val="22"/>
          <w:highlight w:val="green"/>
          <w:u w:val="single"/>
        </w:rPr>
        <w:t>technological escalation</w:t>
      </w:r>
      <w:r w:rsidRPr="00784171">
        <w:rPr>
          <w:bCs/>
          <w:sz w:val="12"/>
        </w:rPr>
        <w:t xml:space="preserve"> and the ways in which it </w:t>
      </w:r>
      <w:r w:rsidRPr="00784171">
        <w:rPr>
          <w:b/>
          <w:iCs/>
          <w:sz w:val="22"/>
          <w:highlight w:val="green"/>
          <w:u w:val="single"/>
        </w:rPr>
        <w:t>has</w:t>
      </w:r>
      <w:r w:rsidRPr="00784171">
        <w:rPr>
          <w:b/>
          <w:iCs/>
          <w:sz w:val="22"/>
          <w:u w:val="single"/>
        </w:rPr>
        <w:t xml:space="preserve"> totally </w:t>
      </w:r>
      <w:r w:rsidRPr="00784171">
        <w:rPr>
          <w:b/>
          <w:iCs/>
          <w:sz w:val="22"/>
          <w:highlight w:val="green"/>
          <w:u w:val="single"/>
        </w:rPr>
        <w:t>redefined</w:t>
      </w:r>
      <w:r w:rsidRPr="00784171">
        <w:rPr>
          <w:b/>
          <w:iCs/>
          <w:sz w:val="22"/>
          <w:u w:val="single"/>
        </w:rPr>
        <w:t xml:space="preserve"> the nature of </w:t>
      </w:r>
      <w:r w:rsidRPr="00784171">
        <w:rPr>
          <w:b/>
          <w:iCs/>
          <w:sz w:val="22"/>
          <w:highlight w:val="green"/>
          <w:u w:val="single"/>
        </w:rPr>
        <w:t>speed, unshackled markets and the economy, and</w:t>
      </w:r>
      <w:r w:rsidRPr="00784171">
        <w:rPr>
          <w:bCs/>
          <w:iCs/>
          <w:sz w:val="22"/>
          <w:u w:val="single"/>
        </w:rPr>
        <w:t xml:space="preserve"> </w:t>
      </w:r>
      <w:r w:rsidRPr="00784171">
        <w:rPr>
          <w:bCs/>
          <w:sz w:val="12"/>
        </w:rPr>
        <w:t xml:space="preserve">the way it </w:t>
      </w:r>
      <w:r w:rsidRPr="00784171">
        <w:rPr>
          <w:b/>
          <w:iCs/>
          <w:sz w:val="22"/>
          <w:highlight w:val="green"/>
          <w:u w:val="single"/>
        </w:rPr>
        <w:t>constantly monitors</w:t>
      </w:r>
      <w:r w:rsidRPr="00784171">
        <w:rPr>
          <w:b/>
          <w:iCs/>
          <w:sz w:val="22"/>
          <w:u w:val="single"/>
        </w:rPr>
        <w:t xml:space="preserve"> our </w:t>
      </w:r>
      <w:r w:rsidRPr="00784171">
        <w:rPr>
          <w:b/>
          <w:iCs/>
          <w:sz w:val="22"/>
          <w:highlight w:val="green"/>
          <w:u w:val="single"/>
        </w:rPr>
        <w:t>behaviour</w:t>
      </w:r>
      <w:r w:rsidRPr="00784171">
        <w:rPr>
          <w:b/>
          <w:iCs/>
          <w:sz w:val="22"/>
          <w:u w:val="single"/>
        </w:rPr>
        <w:t xml:space="preserve"> in an attempt at </w:t>
      </w:r>
      <w:r w:rsidRPr="00784171">
        <w:rPr>
          <w:b/>
          <w:iCs/>
          <w:sz w:val="22"/>
          <w:highlight w:val="green"/>
          <w:u w:val="single"/>
        </w:rPr>
        <w:t>revealing how it could be</w:t>
      </w:r>
      <w:r w:rsidRPr="00784171">
        <w:rPr>
          <w:b/>
          <w:iCs/>
          <w:sz w:val="22"/>
          <w:u w:val="single"/>
        </w:rPr>
        <w:t xml:space="preserve"> modified and </w:t>
      </w:r>
      <w:r w:rsidRPr="00784171">
        <w:rPr>
          <w:b/>
          <w:iCs/>
          <w:sz w:val="22"/>
          <w:highlight w:val="green"/>
          <w:u w:val="single"/>
        </w:rPr>
        <w:t>optimized.</w:t>
      </w:r>
      <w:r w:rsidRPr="00784171">
        <w:rPr>
          <w:bCs/>
          <w:sz w:val="12"/>
        </w:rPr>
        <w:t xml:space="preserve"> As a matter of fact, some of the fastest expanding markets in the world today are ‘markets for future behaviour’.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behaviour taken, as Zuboff writes, from the distant corners of our unconscious. It is raw material “plumbed from intimate patterns of the self” – “our personality, our moods, our emotions, our lies, our vulnerabilities, every level of our intimacy” (2018, 201). </w:t>
      </w:r>
      <w:r w:rsidRPr="00784171">
        <w:rPr>
          <w:b/>
          <w:iCs/>
          <w:sz w:val="22"/>
          <w:highlight w:val="green"/>
          <w:u w:val="single"/>
        </w:rPr>
        <w:t>The purpose is not only to heighten the predictability of our behaviour. It is also to make life itself amenable to ‘datafication’.</w:t>
      </w:r>
      <w:r w:rsidRPr="00784171">
        <w:rPr>
          <w:b/>
          <w:iCs/>
          <w:sz w:val="22"/>
          <w:u w:val="single"/>
        </w:rPr>
        <w:t xml:space="preserve"> </w:t>
      </w:r>
    </w:p>
    <w:p w14:paraId="32CA66F7" w14:textId="77777777" w:rsidR="00784171" w:rsidRPr="00784171" w:rsidRDefault="00784171" w:rsidP="00784171">
      <w:pPr>
        <w:contextualSpacing/>
        <w:rPr>
          <w:bCs/>
          <w:sz w:val="12"/>
        </w:rPr>
      </w:pPr>
      <w:r w:rsidRPr="00784171">
        <w:rPr>
          <w:bCs/>
          <w:iCs/>
          <w:sz w:val="22"/>
          <w:u w:val="single"/>
        </w:rPr>
        <w:t xml:space="preserve">A key feature of our times is therefore the extent to which </w:t>
      </w:r>
      <w:r w:rsidRPr="00784171">
        <w:rPr>
          <w:bCs/>
          <w:iCs/>
          <w:sz w:val="22"/>
          <w:highlight w:val="green"/>
          <w:u w:val="single"/>
        </w:rPr>
        <w:t>all societies are organized according to</w:t>
      </w:r>
      <w:r w:rsidRPr="00784171">
        <w:rPr>
          <w:bCs/>
          <w:iCs/>
          <w:sz w:val="22"/>
          <w:u w:val="single"/>
        </w:rPr>
        <w:t xml:space="preserve"> the same principle – </w:t>
      </w:r>
      <w:r w:rsidRPr="00784171">
        <w:rPr>
          <w:bCs/>
          <w:iCs/>
          <w:sz w:val="22"/>
          <w:highlight w:val="green"/>
          <w:u w:val="single"/>
        </w:rPr>
        <w:t>the computational</w:t>
      </w:r>
      <w:r w:rsidRPr="00784171">
        <w:rPr>
          <w:bCs/>
          <w:iCs/>
          <w:sz w:val="22"/>
          <w:u w:val="single"/>
        </w:rPr>
        <w:t>.</w:t>
      </w:r>
      <w:r w:rsidRPr="00784171">
        <w:rPr>
          <w:bCs/>
          <w:sz w:val="12"/>
        </w:rPr>
        <w:t xml:space="preserve"> </w:t>
      </w:r>
      <w:r w:rsidRPr="00784171">
        <w:rPr>
          <w:bCs/>
          <w:sz w:val="22"/>
          <w:u w:val="single"/>
        </w:rPr>
        <w:t xml:space="preserve">We are surrounded with ubiquitous computing, technologies that weave themselves </w:t>
      </w:r>
      <w:r w:rsidRPr="00784171">
        <w:rPr>
          <w:bCs/>
          <w:sz w:val="22"/>
          <w:highlight w:val="green"/>
          <w:u w:val="single"/>
        </w:rPr>
        <w:t>into the fabric of</w:t>
      </w:r>
      <w:r w:rsidRPr="00784171">
        <w:rPr>
          <w:bCs/>
          <w:sz w:val="22"/>
          <w:u w:val="single"/>
        </w:rPr>
        <w:t xml:space="preserve"> our </w:t>
      </w:r>
      <w:r w:rsidRPr="00784171">
        <w:rPr>
          <w:bCs/>
          <w:sz w:val="22"/>
          <w:highlight w:val="green"/>
          <w:u w:val="single"/>
        </w:rPr>
        <w:t>everyday lives</w:t>
      </w:r>
      <w:r w:rsidRPr="00784171">
        <w:rPr>
          <w:bCs/>
          <w:sz w:val="22"/>
          <w:u w:val="single"/>
        </w:rPr>
        <w:t>,</w:t>
      </w:r>
      <w:r w:rsidRPr="00784171">
        <w:rPr>
          <w:bCs/>
          <w:sz w:val="12"/>
        </w:rPr>
        <w:t xml:space="preserve"> devices, sensors, things we interact with and </w:t>
      </w:r>
      <w:r w:rsidRPr="00784171">
        <w:rPr>
          <w:bCs/>
          <w:sz w:val="22"/>
          <w:u w:val="single"/>
        </w:rPr>
        <w:t xml:space="preserve">which have become part of our presence in the world all the time. </w:t>
      </w:r>
      <w:r w:rsidRPr="00784171">
        <w:rPr>
          <w:bCs/>
          <w:sz w:val="12"/>
        </w:rPr>
        <w:t xml:space="preserve">How the boundary between us and these devices is enacted is a matter of open debate (Matzner 2019). </w:t>
      </w:r>
    </w:p>
    <w:p w14:paraId="19DCDC49" w14:textId="77777777" w:rsidR="00784171" w:rsidRPr="00784171" w:rsidRDefault="00784171" w:rsidP="00784171">
      <w:pPr>
        <w:contextualSpacing/>
        <w:rPr>
          <w:bCs/>
          <w:sz w:val="12"/>
        </w:rPr>
      </w:pPr>
      <w:r w:rsidRPr="00784171">
        <w:rPr>
          <w:bCs/>
          <w:sz w:val="12"/>
        </w:rPr>
        <w:t xml:space="preserve">But, what is the computational? </w:t>
      </w:r>
      <w:r w:rsidRPr="00784171">
        <w:rPr>
          <w:b/>
          <w:iCs/>
          <w:sz w:val="22"/>
          <w:u w:val="single"/>
        </w:rPr>
        <w:t>The computational is generally understood as a technical system whose function is to capture, extract, and automatically process data that must be identified, selected, sorted, classified, recombined, codified and activated</w:t>
      </w:r>
      <w:r w:rsidRPr="00784171">
        <w:rPr>
          <w:bCs/>
          <w:sz w:val="22"/>
          <w:u w:val="single"/>
        </w:rPr>
        <w:t>.</w:t>
      </w:r>
      <w:r w:rsidRPr="00784171">
        <w:rPr>
          <w:bCs/>
          <w:sz w:val="12"/>
        </w:rPr>
        <w:t xml:space="preserve"> Yet we shouldn’t forget that </w:t>
      </w:r>
      <w:r w:rsidRPr="00784171">
        <w:rPr>
          <w:b/>
          <w:iCs/>
          <w:sz w:val="22"/>
          <w:highlight w:val="green"/>
          <w:u w:val="single"/>
        </w:rPr>
        <w:t>the computational is</w:t>
      </w:r>
      <w:r w:rsidRPr="00784171">
        <w:rPr>
          <w:bCs/>
          <w:sz w:val="12"/>
        </w:rPr>
        <w:t xml:space="preserve"> also </w:t>
      </w:r>
      <w:r w:rsidRPr="00784171">
        <w:rPr>
          <w:b/>
          <w:iCs/>
          <w:sz w:val="22"/>
          <w:u w:val="single"/>
        </w:rPr>
        <w:t xml:space="preserve">a force and </w:t>
      </w:r>
      <w:r w:rsidRPr="00784171">
        <w:rPr>
          <w:b/>
          <w:iCs/>
          <w:sz w:val="22"/>
          <w:highlight w:val="green"/>
          <w:u w:val="single"/>
        </w:rPr>
        <w:t>energy</w:t>
      </w:r>
      <w:r w:rsidRPr="00784171">
        <w:rPr>
          <w:bCs/>
          <w:sz w:val="12"/>
        </w:rPr>
        <w:t xml:space="preserve"> of a special kind, a speed regime with its own qualities and infrastructures. It is a force and energy </w:t>
      </w:r>
      <w:r w:rsidRPr="00784171">
        <w:rPr>
          <w:b/>
          <w:iCs/>
          <w:sz w:val="22"/>
          <w:highlight w:val="green"/>
          <w:u w:val="single"/>
        </w:rPr>
        <w:t>that produces</w:t>
      </w:r>
      <w:r w:rsidRPr="00784171">
        <w:rPr>
          <w:bCs/>
          <w:iCs/>
          <w:sz w:val="22"/>
          <w:u w:val="single"/>
        </w:rPr>
        <w:t xml:space="preserve"> and serializes </w:t>
      </w:r>
      <w:r w:rsidRPr="00784171">
        <w:rPr>
          <w:b/>
          <w:iCs/>
          <w:sz w:val="22"/>
          <w:highlight w:val="green"/>
          <w:u w:val="single"/>
        </w:rPr>
        <w:t>subjects</w:t>
      </w:r>
      <w:r w:rsidRPr="00784171">
        <w:rPr>
          <w:bCs/>
          <w:iCs/>
          <w:sz w:val="22"/>
          <w:u w:val="single"/>
        </w:rPr>
        <w:t xml:space="preserve">, objects, phenomena; that splits reason from consciousness and memory, codes </w:t>
      </w:r>
      <w:r w:rsidRPr="00784171">
        <w:rPr>
          <w:b/>
          <w:iCs/>
          <w:sz w:val="22"/>
          <w:highlight w:val="green"/>
          <w:u w:val="single"/>
        </w:rPr>
        <w:t>and stores data that can be used to manufacture</w:t>
      </w:r>
      <w:r w:rsidRPr="00784171">
        <w:rPr>
          <w:bCs/>
          <w:iCs/>
          <w:sz w:val="22"/>
          <w:u w:val="single"/>
        </w:rPr>
        <w:t xml:space="preserve"> </w:t>
      </w:r>
      <w:r w:rsidRPr="00784171">
        <w:rPr>
          <w:bCs/>
          <w:sz w:val="12"/>
        </w:rPr>
        <w:t xml:space="preserve">new types of services and devices sold for profit. </w:t>
      </w:r>
      <w:r w:rsidRPr="00784171">
        <w:rPr>
          <w:b/>
          <w:iCs/>
          <w:sz w:val="22"/>
          <w:u w:val="single"/>
        </w:rPr>
        <w:t xml:space="preserve">Whether operating on bodies, nerves, material, blood, cellular tissues, the brain or energy, the aim is the same, i.e. the conversion of all substances into quantities; </w:t>
      </w:r>
      <w:r w:rsidRPr="00784171">
        <w:rPr>
          <w:b/>
          <w:iCs/>
          <w:sz w:val="22"/>
          <w:highlight w:val="green"/>
          <w:u w:val="single"/>
        </w:rPr>
        <w:t>the conversion of organic and vital ends into technical means</w:t>
      </w:r>
      <w:r w:rsidRPr="00784171">
        <w:rPr>
          <w:b/>
          <w:iCs/>
          <w:sz w:val="22"/>
          <w:u w:val="single"/>
        </w:rPr>
        <w:t xml:space="preserve">; the capture of forces and possibilities and their </w:t>
      </w:r>
      <w:r w:rsidRPr="00784171">
        <w:rPr>
          <w:b/>
          <w:iCs/>
          <w:sz w:val="22"/>
          <w:highlight w:val="green"/>
          <w:u w:val="single"/>
        </w:rPr>
        <w:t>annexation by the language of a machine-brain transformed into an autonomous</w:t>
      </w:r>
      <w:r w:rsidRPr="00784171">
        <w:rPr>
          <w:b/>
          <w:iCs/>
          <w:sz w:val="22"/>
          <w:u w:val="single"/>
        </w:rPr>
        <w:t xml:space="preserve"> and automated </w:t>
      </w:r>
      <w:r w:rsidRPr="00784171">
        <w:rPr>
          <w:b/>
          <w:iCs/>
          <w:sz w:val="22"/>
          <w:highlight w:val="green"/>
          <w:u w:val="single"/>
        </w:rPr>
        <w:t>system.</w:t>
      </w:r>
      <w:r w:rsidRPr="00784171">
        <w:rPr>
          <w:bCs/>
          <w:sz w:val="12"/>
        </w:rPr>
        <w:t xml:space="preserve"> </w:t>
      </w:r>
    </w:p>
    <w:p w14:paraId="48FBAC18" w14:textId="77777777" w:rsidR="00784171" w:rsidRPr="00784171" w:rsidRDefault="00784171" w:rsidP="00784171">
      <w:pPr>
        <w:contextualSpacing/>
        <w:rPr>
          <w:bCs/>
          <w:sz w:val="12"/>
        </w:rPr>
      </w:pPr>
      <w:r w:rsidRPr="00784171">
        <w:rPr>
          <w:bCs/>
          <w:sz w:val="12"/>
        </w:rPr>
        <w:t xml:space="preserve">But </w:t>
      </w:r>
      <w:r w:rsidRPr="00784171">
        <w:rPr>
          <w:bCs/>
          <w:iCs/>
          <w:sz w:val="22"/>
          <w:u w:val="single"/>
        </w:rPr>
        <w:t>the computational is also the institution through which a common world, a new common sense and new configurations of power, of perception and of reality are nowadays brought into being.</w:t>
      </w:r>
      <w:r w:rsidRPr="00784171">
        <w:rPr>
          <w:bCs/>
          <w:sz w:val="12"/>
        </w:rPr>
        <w:t xml:space="preserve"> The globalization of corporate sovereignty, the extension of capital into every sphere of life and technological escalation in the form of the computational are all part of one and the same process. </w:t>
      </w:r>
    </w:p>
    <w:p w14:paraId="7A05EACF" w14:textId="77777777" w:rsidR="00784171" w:rsidRPr="00784171" w:rsidRDefault="00784171" w:rsidP="00784171">
      <w:pPr>
        <w:contextualSpacing/>
        <w:rPr>
          <w:bCs/>
          <w:sz w:val="12"/>
        </w:rPr>
      </w:pPr>
      <w:r w:rsidRPr="00784171">
        <w:rPr>
          <w:bCs/>
          <w:sz w:val="12"/>
        </w:rPr>
        <w:t xml:space="preserve">The dialectics of entanglement and separation </w:t>
      </w:r>
    </w:p>
    <w:p w14:paraId="500DFC16" w14:textId="77777777" w:rsidR="00784171" w:rsidRPr="00784171" w:rsidRDefault="00784171" w:rsidP="00784171">
      <w:pPr>
        <w:contextualSpacing/>
        <w:rPr>
          <w:b/>
          <w:iCs/>
          <w:sz w:val="22"/>
          <w:u w:val="single"/>
        </w:rPr>
      </w:pPr>
      <w:r w:rsidRPr="00784171">
        <w:rPr>
          <w:bCs/>
          <w:sz w:val="12"/>
        </w:rPr>
        <w:t xml:space="preserve">The third mega process is what we should call the dialectics of entanglement and separation. All over the world, </w:t>
      </w:r>
      <w:r w:rsidRPr="00784171">
        <w:rPr>
          <w:bCs/>
          <w:sz w:val="22"/>
          <w:u w:val="single"/>
        </w:rPr>
        <w:t xml:space="preserve">the combination of </w:t>
      </w:r>
      <w:r w:rsidRPr="00784171">
        <w:rPr>
          <w:b/>
          <w:iCs/>
          <w:sz w:val="22"/>
          <w:highlight w:val="green"/>
          <w:u w:val="single"/>
        </w:rPr>
        <w:t>fossil capital, soft-power warfare, and the saturation of the everyday</w:t>
      </w:r>
      <w:r w:rsidRPr="00784171">
        <w:rPr>
          <w:bCs/>
          <w:sz w:val="22"/>
          <w:u w:val="single"/>
        </w:rPr>
        <w:t xml:space="preserve"> by digital and computational technologies </w:t>
      </w:r>
      <w:r w:rsidRPr="00784171">
        <w:rPr>
          <w:b/>
          <w:iCs/>
          <w:sz w:val="22"/>
          <w:highlight w:val="green"/>
          <w:u w:val="single"/>
        </w:rPr>
        <w:t>has led to the acceleration of speed</w:t>
      </w:r>
      <w:r w:rsidRPr="00784171">
        <w:rPr>
          <w:b/>
          <w:iCs/>
          <w:sz w:val="22"/>
          <w:u w:val="single"/>
        </w:rPr>
        <w:t xml:space="preserve"> </w:t>
      </w:r>
      <w:r w:rsidRPr="00784171">
        <w:rPr>
          <w:bCs/>
          <w:sz w:val="22"/>
          <w:u w:val="single"/>
        </w:rPr>
        <w:t>and the intensification of connections, creating a new redistribution of the Earth</w:t>
      </w:r>
      <w:r w:rsidRPr="00784171">
        <w:rPr>
          <w:bCs/>
          <w:sz w:val="12"/>
        </w:rPr>
        <w:t xml:space="preserve"> and of population movements. </w:t>
      </w:r>
      <w:r w:rsidRPr="00784171">
        <w:rPr>
          <w:b/>
          <w:iCs/>
          <w:sz w:val="22"/>
          <w:highlight w:val="green"/>
          <w:u w:val="single"/>
        </w:rPr>
        <w:t>To be alive,</w:t>
      </w:r>
      <w:r w:rsidRPr="00784171">
        <w:rPr>
          <w:b/>
          <w:iCs/>
          <w:sz w:val="22"/>
          <w:u w:val="single"/>
        </w:rPr>
        <w:t xml:space="preserve"> or to remain alive, </w:t>
      </w:r>
      <w:r w:rsidRPr="00784171">
        <w:rPr>
          <w:b/>
          <w:iCs/>
          <w:sz w:val="22"/>
          <w:highlight w:val="green"/>
          <w:u w:val="single"/>
        </w:rPr>
        <w:t>is</w:t>
      </w:r>
      <w:r w:rsidRPr="00784171">
        <w:rPr>
          <w:b/>
          <w:iCs/>
          <w:sz w:val="22"/>
          <w:u w:val="single"/>
        </w:rPr>
        <w:t xml:space="preserve"> increasingly </w:t>
      </w:r>
      <w:r w:rsidRPr="00784171">
        <w:rPr>
          <w:b/>
          <w:iCs/>
          <w:sz w:val="22"/>
          <w:highlight w:val="green"/>
          <w:u w:val="single"/>
        </w:rPr>
        <w:t xml:space="preserve">tantamount to </w:t>
      </w:r>
      <w:r w:rsidRPr="00784171">
        <w:rPr>
          <w:b/>
          <w:iCs/>
          <w:sz w:val="22"/>
          <w:u w:val="single"/>
        </w:rPr>
        <w:t>being able to move</w:t>
      </w:r>
      <w:r w:rsidRPr="00784171">
        <w:rPr>
          <w:b/>
          <w:iCs/>
          <w:sz w:val="22"/>
          <w:highlight w:val="green"/>
          <w:u w:val="single"/>
        </w:rPr>
        <w:t xml:space="preserve"> speed</w:t>
      </w:r>
      <w:r w:rsidRPr="00784171">
        <w:rPr>
          <w:b/>
          <w:iCs/>
          <w:sz w:val="22"/>
          <w:u w:val="single"/>
        </w:rPr>
        <w:t xml:space="preserve">ily. </w:t>
      </w:r>
    </w:p>
    <w:p w14:paraId="438CBF9E" w14:textId="77777777" w:rsidR="00784171" w:rsidRPr="00784171" w:rsidRDefault="00784171" w:rsidP="00784171">
      <w:pPr>
        <w:contextualSpacing/>
        <w:rPr>
          <w:bCs/>
          <w:sz w:val="12"/>
        </w:rPr>
      </w:pPr>
      <w:r w:rsidRPr="00784171">
        <w:rPr>
          <w:bCs/>
          <w:iCs/>
          <w:sz w:val="22"/>
          <w:u w:val="single"/>
        </w:rPr>
        <w:t>In the process, the human race has come up against terrestrial limits.</w:t>
      </w:r>
      <w:r w:rsidRPr="00784171">
        <w:rPr>
          <w:bCs/>
          <w:sz w:val="12"/>
        </w:rPr>
        <w:t xml:space="preserve"> </w:t>
      </w:r>
      <w:r w:rsidRPr="00784171">
        <w:rPr>
          <w:bCs/>
          <w:sz w:val="22"/>
          <w:u w:val="single"/>
        </w:rPr>
        <w:t>Such limits are not only the consequence of the sphericality of the planet. They are also limitations on the expansion of life as such.</w:t>
      </w:r>
      <w:r w:rsidRPr="00784171">
        <w:rPr>
          <w:bCs/>
          <w:sz w:val="12"/>
        </w:rPr>
        <w:t xml:space="preserve"> </w:t>
      </w:r>
      <w:r w:rsidRPr="00784171">
        <w:rPr>
          <w:b/>
          <w:iCs/>
          <w:sz w:val="22"/>
          <w:highlight w:val="green"/>
          <w:u w:val="single"/>
        </w:rPr>
        <w:t>As the planet increasingly seems bound to burn, it is not only the individuated bodies that are imperilled. It is earthly existence</w:t>
      </w:r>
      <w:r w:rsidRPr="00784171">
        <w:rPr>
          <w:b/>
          <w:iCs/>
          <w:sz w:val="22"/>
          <w:u w:val="single"/>
        </w:rPr>
        <w:t xml:space="preserve">, the fate of everything on earth, the fluidity of life which is </w:t>
      </w:r>
      <w:r w:rsidRPr="00784171">
        <w:rPr>
          <w:b/>
          <w:iCs/>
          <w:sz w:val="22"/>
          <w:highlight w:val="green"/>
          <w:u w:val="single"/>
        </w:rPr>
        <w:t>at stake</w:t>
      </w:r>
      <w:r w:rsidRPr="00784171">
        <w:rPr>
          <w:bCs/>
          <w:sz w:val="12"/>
        </w:rPr>
        <w:t xml:space="preserve"> (Pyne 1997; Parisi and Terranova 2000). </w:t>
      </w:r>
    </w:p>
    <w:p w14:paraId="099FF242" w14:textId="77777777" w:rsidR="00784171" w:rsidRPr="00784171" w:rsidRDefault="00784171" w:rsidP="00784171">
      <w:pPr>
        <w:contextualSpacing/>
        <w:rPr>
          <w:bCs/>
          <w:sz w:val="12"/>
        </w:rPr>
      </w:pPr>
      <w:r w:rsidRPr="00784171">
        <w:rPr>
          <w:bCs/>
          <w:sz w:val="12"/>
        </w:rPr>
        <w:t xml:space="preserve">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w:t>
      </w:r>
    </w:p>
    <w:p w14:paraId="581D89FE" w14:textId="77777777" w:rsidR="00784171" w:rsidRPr="00784171" w:rsidRDefault="00784171" w:rsidP="00784171">
      <w:pPr>
        <w:contextualSpacing/>
        <w:rPr>
          <w:bCs/>
          <w:sz w:val="12"/>
        </w:rPr>
      </w:pPr>
      <w:r w:rsidRPr="00784171">
        <w:rPr>
          <w:bCs/>
          <w:iCs/>
          <w:sz w:val="22"/>
          <w:u w:val="single"/>
        </w:rPr>
        <w:t xml:space="preserve">Typical of this </w:t>
      </w:r>
      <w:r w:rsidRPr="00784171">
        <w:rPr>
          <w:b/>
          <w:iCs/>
          <w:sz w:val="22"/>
          <w:u w:val="single"/>
        </w:rPr>
        <w:t xml:space="preserve">logic of </w:t>
      </w:r>
      <w:r w:rsidRPr="00784171">
        <w:rPr>
          <w:bCs/>
          <w:iCs/>
          <w:sz w:val="22"/>
          <w:u w:val="single"/>
        </w:rPr>
        <w:t>contraction</w:t>
      </w:r>
      <w:r w:rsidRPr="00784171">
        <w:rPr>
          <w:b/>
          <w:iCs/>
          <w:sz w:val="22"/>
          <w:u w:val="single"/>
        </w:rPr>
        <w:t>, containment, incarceration</w:t>
      </w:r>
      <w:r w:rsidRPr="00784171">
        <w:rPr>
          <w:bCs/>
          <w:iCs/>
          <w:sz w:val="22"/>
          <w:u w:val="single"/>
        </w:rPr>
        <w:t xml:space="preserve"> and enclosure is </w:t>
      </w:r>
      <w:r w:rsidRPr="00784171">
        <w:rPr>
          <w:bCs/>
          <w:sz w:val="22"/>
          <w:u w:val="single"/>
        </w:rPr>
        <w:t>the worldwide erection of all kinds of walls and fortifications, gates and enclaves. In other words,</w:t>
      </w:r>
      <w:r w:rsidRPr="00784171">
        <w:rPr>
          <w:bCs/>
          <w:iCs/>
          <w:sz w:val="22"/>
          <w:u w:val="single"/>
        </w:rPr>
        <w:t xml:space="preserve"> various practices of partitioning space, </w:t>
      </w:r>
      <w:r w:rsidRPr="00784171">
        <w:rPr>
          <w:bCs/>
          <w:sz w:val="22"/>
          <w:u w:val="single"/>
        </w:rPr>
        <w:t xml:space="preserve">of </w:t>
      </w:r>
      <w:r w:rsidRPr="00784171">
        <w:rPr>
          <w:bCs/>
          <w:sz w:val="12"/>
        </w:rPr>
        <w:t>offshoring and</w:t>
      </w:r>
      <w:r w:rsidRPr="00784171">
        <w:rPr>
          <w:bCs/>
          <w:iCs/>
          <w:sz w:val="22"/>
          <w:u w:val="single"/>
        </w:rPr>
        <w:t xml:space="preserve"> </w:t>
      </w:r>
      <w:r w:rsidRPr="00784171">
        <w:rPr>
          <w:bCs/>
          <w:sz w:val="22"/>
          <w:u w:val="single"/>
        </w:rPr>
        <w:t>fencing off wealth</w:t>
      </w:r>
      <w:r w:rsidRPr="00784171">
        <w:rPr>
          <w:bCs/>
          <w:iCs/>
          <w:sz w:val="22"/>
          <w:u w:val="single"/>
        </w:rPr>
        <w:t xml:space="preserve">, </w:t>
      </w:r>
      <w:r w:rsidRPr="00784171">
        <w:rPr>
          <w:bCs/>
          <w:sz w:val="22"/>
          <w:u w:val="single"/>
        </w:rPr>
        <w:t>of splintering territories, of fragmenting spaces, saddling them with various kinds of borders whose function is to decelerate movement, to stop it in some instances,</w:t>
      </w:r>
      <w:r w:rsidRPr="00784171">
        <w:rPr>
          <w:bCs/>
          <w:iCs/>
          <w:sz w:val="22"/>
          <w:u w:val="single"/>
        </w:rPr>
        <w:t xml:space="preserve"> for certain classes of populations, in order to manage risks. </w:t>
      </w:r>
      <w:r w:rsidRPr="00784171">
        <w:rPr>
          <w:bCs/>
          <w:sz w:val="12"/>
        </w:rPr>
        <w:t>Various reasons are mobilized to account for this renewed infatuation with borders taken as the best way to manage risks. Security and the preservation of one’s identity are some of these reasons. And as it happens, physica</w:t>
      </w:r>
      <w:r w:rsidRPr="00784171">
        <w:rPr>
          <w:bCs/>
          <w:sz w:val="22"/>
          <w:u w:val="single"/>
        </w:rPr>
        <w:t xml:space="preserve">l </w:t>
      </w:r>
      <w:r w:rsidRPr="00784171">
        <w:rPr>
          <w:b/>
          <w:iCs/>
          <w:sz w:val="22"/>
          <w:u w:val="single"/>
        </w:rPr>
        <w:t xml:space="preserve">and virtual </w:t>
      </w:r>
      <w:r w:rsidRPr="00784171">
        <w:rPr>
          <w:b/>
          <w:iCs/>
          <w:sz w:val="22"/>
          <w:highlight w:val="green"/>
          <w:u w:val="single"/>
        </w:rPr>
        <w:t>barriers of separation,</w:t>
      </w:r>
      <w:r w:rsidRPr="00784171">
        <w:rPr>
          <w:b/>
          <w:iCs/>
          <w:sz w:val="22"/>
          <w:u w:val="single"/>
        </w:rPr>
        <w:t xml:space="preserve"> </w:t>
      </w:r>
      <w:r w:rsidRPr="00784171">
        <w:rPr>
          <w:b/>
          <w:iCs/>
          <w:sz w:val="22"/>
          <w:highlight w:val="green"/>
          <w:u w:val="single"/>
        </w:rPr>
        <w:t>digitalisation of databases</w:t>
      </w:r>
      <w:r w:rsidRPr="00784171">
        <w:rPr>
          <w:b/>
          <w:iCs/>
          <w:sz w:val="22"/>
          <w:u w:val="single"/>
        </w:rPr>
        <w:t xml:space="preserve">, filing systems, the development of </w:t>
      </w:r>
      <w:r w:rsidRPr="00784171">
        <w:rPr>
          <w:b/>
          <w:iCs/>
          <w:sz w:val="22"/>
          <w:highlight w:val="green"/>
          <w:u w:val="single"/>
        </w:rPr>
        <w:t>new tracking devices,</w:t>
      </w:r>
      <w:r w:rsidRPr="00784171">
        <w:rPr>
          <w:b/>
          <w:iCs/>
          <w:sz w:val="22"/>
          <w:u w:val="single"/>
        </w:rPr>
        <w:t xml:space="preserve"> sensors, drones, satellites and sentinel robots, infrared detectors and various other cameras, biometric controls, and new microchips containing personal details – everything is put in place </w:t>
      </w:r>
      <w:r w:rsidRPr="00784171">
        <w:rPr>
          <w:bCs/>
          <w:sz w:val="12"/>
        </w:rPr>
        <w:t xml:space="preserve">to transform the very nature of the </w:t>
      </w:r>
      <w:r w:rsidRPr="00784171">
        <w:rPr>
          <w:b/>
          <w:iCs/>
          <w:sz w:val="22"/>
          <w:u w:val="single"/>
        </w:rPr>
        <w:t xml:space="preserve">border </w:t>
      </w:r>
      <w:r w:rsidRPr="00784171">
        <w:rPr>
          <w:b/>
          <w:iCs/>
          <w:sz w:val="22"/>
          <w:highlight w:val="green"/>
          <w:u w:val="single"/>
        </w:rPr>
        <w:t>in the name of security</w:t>
      </w:r>
      <w:r w:rsidRPr="00784171">
        <w:rPr>
          <w:bCs/>
          <w:sz w:val="22"/>
          <w:u w:val="single"/>
        </w:rPr>
        <w:t>.</w:t>
      </w:r>
      <w:r w:rsidRPr="00784171">
        <w:rPr>
          <w:bCs/>
          <w:sz w:val="12"/>
        </w:rPr>
        <w:t xml:space="preserve">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w:t>
      </w:r>
    </w:p>
    <w:p w14:paraId="0043C213" w14:textId="77777777" w:rsidR="00784171" w:rsidRPr="00784171" w:rsidRDefault="00784171" w:rsidP="00784171">
      <w:pPr>
        <w:contextualSpacing/>
        <w:rPr>
          <w:bCs/>
          <w:sz w:val="12"/>
        </w:rPr>
      </w:pPr>
      <w:r w:rsidRPr="00784171">
        <w:rPr>
          <w:bCs/>
          <w:sz w:val="12"/>
        </w:rPr>
        <w:t xml:space="preserve"> As a result, borders are no longer merely lines of demarcation separating distinct sovereign entities. Increasingly, they are the name we should use to describe the organised violence that underpins both contemporary capitalism and our world order in general. But perhaps, to be exact, we should not speak of borders in general but, instead, of ‘borderization’, that is, the process by which </w:t>
      </w:r>
      <w:r w:rsidRPr="00784171">
        <w:rPr>
          <w:b/>
          <w:iCs/>
          <w:sz w:val="22"/>
          <w:u w:val="single"/>
        </w:rPr>
        <w:t xml:space="preserve">certain spaces are transformed into uncrossable places for certain classes of </w:t>
      </w:r>
      <w:r w:rsidRPr="00784171">
        <w:rPr>
          <w:b/>
          <w:iCs/>
          <w:sz w:val="22"/>
          <w:highlight w:val="green"/>
          <w:u w:val="single"/>
        </w:rPr>
        <w:t>populations</w:t>
      </w:r>
      <w:r w:rsidRPr="00784171">
        <w:rPr>
          <w:b/>
          <w:iCs/>
          <w:sz w:val="22"/>
          <w:u w:val="single"/>
        </w:rPr>
        <w:t xml:space="preserve">, who thereby </w:t>
      </w:r>
      <w:r w:rsidRPr="00784171">
        <w:rPr>
          <w:b/>
          <w:iCs/>
          <w:sz w:val="22"/>
          <w:highlight w:val="green"/>
          <w:u w:val="single"/>
        </w:rPr>
        <w:t>undergo a process of racialization;</w:t>
      </w:r>
      <w:r w:rsidRPr="00784171">
        <w:rPr>
          <w:b/>
          <w:iCs/>
          <w:sz w:val="22"/>
          <w:u w:val="single"/>
        </w:rPr>
        <w:t xml:space="preserve"> places where speed must be disabled </w:t>
      </w:r>
      <w:r w:rsidRPr="00784171">
        <w:rPr>
          <w:b/>
          <w:iCs/>
          <w:sz w:val="22"/>
          <w:highlight w:val="green"/>
          <w:u w:val="single"/>
        </w:rPr>
        <w:t>and the lives of a multitude</w:t>
      </w:r>
      <w:r w:rsidRPr="00784171">
        <w:rPr>
          <w:b/>
          <w:iCs/>
          <w:sz w:val="22"/>
          <w:u w:val="single"/>
        </w:rPr>
        <w:t xml:space="preserve"> of people </w:t>
      </w:r>
      <w:r w:rsidRPr="00784171">
        <w:rPr>
          <w:b/>
          <w:iCs/>
          <w:sz w:val="22"/>
          <w:highlight w:val="green"/>
          <w:u w:val="single"/>
        </w:rPr>
        <w:t>judged to be undesirable are meant to be</w:t>
      </w:r>
      <w:r w:rsidRPr="00784171">
        <w:rPr>
          <w:bCs/>
          <w:sz w:val="12"/>
        </w:rPr>
        <w:t xml:space="preserve"> immobilized if not </w:t>
      </w:r>
      <w:r w:rsidRPr="00784171">
        <w:rPr>
          <w:b/>
          <w:iCs/>
          <w:sz w:val="22"/>
          <w:highlight w:val="green"/>
          <w:u w:val="single"/>
        </w:rPr>
        <w:t>shattered</w:t>
      </w:r>
      <w:r w:rsidRPr="00784171">
        <w:rPr>
          <w:bCs/>
          <w:sz w:val="12"/>
          <w:highlight w:val="green"/>
        </w:rPr>
        <w:t>.</w:t>
      </w:r>
      <w:r w:rsidRPr="00784171">
        <w:rPr>
          <w:bCs/>
          <w:sz w:val="12"/>
        </w:rPr>
        <w:t xml:space="preserve"> Whatever the case, the technological transformation of borders is in full swing. In a sense, one of the major consequences of the acceleration of technological innovations has been the creation of a segmented planet of multiple speed regimes. </w:t>
      </w:r>
    </w:p>
    <w:p w14:paraId="4278FC7D" w14:textId="77777777" w:rsidR="00784171" w:rsidRPr="00784171" w:rsidRDefault="00784171" w:rsidP="00784171">
      <w:pPr>
        <w:contextualSpacing/>
        <w:rPr>
          <w:bCs/>
          <w:sz w:val="22"/>
          <w:u w:val="single"/>
        </w:rPr>
      </w:pPr>
      <w:r w:rsidRPr="00784171">
        <w:rPr>
          <w:bCs/>
          <w:sz w:val="12"/>
        </w:rPr>
        <w:t xml:space="preserve">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w:t>
      </w:r>
      <w:r w:rsidRPr="00784171">
        <w:rPr>
          <w:bCs/>
          <w:sz w:val="22"/>
          <w:u w:val="single"/>
        </w:rPr>
        <w:t xml:space="preserve">a new global partitioning between potentially risky bodies vs. bodies that are not. </w:t>
      </w:r>
    </w:p>
    <w:p w14:paraId="367B19FC" w14:textId="77777777" w:rsidR="00784171" w:rsidRPr="00784171" w:rsidRDefault="00784171" w:rsidP="00784171">
      <w:pPr>
        <w:contextualSpacing/>
        <w:rPr>
          <w:bCs/>
          <w:sz w:val="12"/>
        </w:rPr>
      </w:pPr>
      <w:r w:rsidRPr="00784171">
        <w:rPr>
          <w:bCs/>
          <w:sz w:val="22"/>
          <w:u w:val="single"/>
        </w:rPr>
        <w:t xml:space="preserve">It is in the nature of risk to be hidden from view. That which is hidden from view is generally unknown. For it to be known, it must be visualized. </w:t>
      </w:r>
      <w:r w:rsidRPr="00784171">
        <w:rPr>
          <w:bCs/>
          <w:sz w:val="12"/>
        </w:rPr>
        <w:t xml:space="preserve">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question, and lend authenticity and credibility to all of the data that are connected to that identity. </w:t>
      </w:r>
      <w:r w:rsidRPr="00784171">
        <w:rPr>
          <w:bCs/>
          <w:sz w:val="22"/>
          <w:u w:val="single"/>
        </w:rPr>
        <w:t>According to this logic, the world would be safer if only ambiguity, ambivalence and uncertainty could be controlled. These technologies are assumed to provide a complete picture of who someone is, to fix and secure identity as a basis for prediction and prevention</w:t>
      </w:r>
      <w:r w:rsidRPr="00784171">
        <w:rPr>
          <w:bCs/>
          <w:sz w:val="12"/>
        </w:rPr>
        <w:t xml:space="preserve">, leaving people to dispute their own identity. </w:t>
      </w:r>
    </w:p>
    <w:p w14:paraId="2BA0A0DB" w14:textId="77777777" w:rsidR="00784171" w:rsidRPr="00784171" w:rsidRDefault="00784171" w:rsidP="00784171">
      <w:pPr>
        <w:contextualSpacing/>
        <w:rPr>
          <w:bCs/>
          <w:sz w:val="12"/>
        </w:rPr>
      </w:pPr>
      <w:r w:rsidRPr="00784171">
        <w:rPr>
          <w:bCs/>
          <w:sz w:val="12"/>
        </w:rPr>
        <w:t xml:space="preserve">The three mega processes I have briefly sketched are driving the movement towards what I have called ‘planetary entanglement’, as well as its opposite, that is, enclosure, contraction, containment, encampment, and incarceration. Once again, </w:t>
      </w:r>
      <w:r w:rsidRPr="00784171">
        <w:rPr>
          <w:bCs/>
          <w:sz w:val="22"/>
          <w:u w:val="single"/>
        </w:rPr>
        <w:t xml:space="preserve">they are shaped by the alliance between military power, the industries that surround it (contractors), and tech giants. </w:t>
      </w:r>
      <w:r w:rsidRPr="00784171">
        <w:rPr>
          <w:bCs/>
          <w:sz w:val="12"/>
        </w:rPr>
        <w:t xml:space="preserve">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w:t>
      </w:r>
      <w:r w:rsidRPr="00784171">
        <w:rPr>
          <w:bCs/>
          <w:sz w:val="22"/>
          <w:u w:val="single"/>
        </w:rPr>
        <w:t>But everywhere it heightens uncertainty and insecurity. Everywhere it institutionalizes the risks inherent in the misfortunes of reality.</w:t>
      </w:r>
      <w:r w:rsidRPr="00784171">
        <w:rPr>
          <w:bCs/>
          <w:sz w:val="12"/>
        </w:rPr>
        <w:t xml:space="preserve"> </w:t>
      </w:r>
    </w:p>
    <w:p w14:paraId="4C47AFE6" w14:textId="77777777" w:rsidR="00784171" w:rsidRPr="00784171" w:rsidRDefault="00784171" w:rsidP="00784171">
      <w:pPr>
        <w:contextualSpacing/>
        <w:rPr>
          <w:bCs/>
          <w:sz w:val="12"/>
        </w:rPr>
      </w:pPr>
      <w:r w:rsidRPr="00784171">
        <w:rPr>
          <w:bCs/>
          <w:sz w:val="12"/>
        </w:rPr>
        <w:t xml:space="preserve">Life and mobility </w:t>
      </w:r>
    </w:p>
    <w:p w14:paraId="7533E930" w14:textId="77777777" w:rsidR="00784171" w:rsidRPr="00784171" w:rsidRDefault="00784171" w:rsidP="00784171">
      <w:pPr>
        <w:contextualSpacing/>
        <w:rPr>
          <w:bCs/>
          <w:sz w:val="12"/>
        </w:rPr>
      </w:pPr>
      <w:r w:rsidRPr="00784171">
        <w:rPr>
          <w:bCs/>
          <w:sz w:val="12"/>
        </w:rPr>
        <w:t xml:space="preserve">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w:t>
      </w:r>
      <w:r w:rsidRPr="00784171">
        <w:rPr>
          <w:b/>
          <w:iCs/>
          <w:sz w:val="22"/>
          <w:highlight w:val="green"/>
          <w:u w:val="single"/>
        </w:rPr>
        <w:t>Life itself is more and more taken as something that can be calculated and recombined rather than merely represented</w:t>
      </w:r>
      <w:r w:rsidRPr="00784171">
        <w:rPr>
          <w:bCs/>
          <w:sz w:val="12"/>
        </w:rPr>
        <w:t xml:space="preserve">. Furthermore, we are witnessing a bifurcation between life on the one hand and bodies on the other hand. </w:t>
      </w:r>
      <w:r w:rsidRPr="00784171">
        <w:rPr>
          <w:bCs/>
          <w:sz w:val="22"/>
          <w:u w:val="single"/>
        </w:rPr>
        <w:t xml:space="preserve">Nowadays, </w:t>
      </w:r>
      <w:r w:rsidRPr="00784171">
        <w:rPr>
          <w:b/>
          <w:iCs/>
          <w:sz w:val="22"/>
          <w:u w:val="single"/>
        </w:rPr>
        <w:t xml:space="preserve">not every body is thought of as containing life. </w:t>
      </w:r>
      <w:r w:rsidRPr="00784171">
        <w:rPr>
          <w:b/>
          <w:iCs/>
          <w:sz w:val="22"/>
          <w:highlight w:val="green"/>
          <w:u w:val="single"/>
        </w:rPr>
        <w:t>Discounted bodies are believed to contain no life</w:t>
      </w:r>
      <w:r w:rsidRPr="00784171">
        <w:rPr>
          <w:b/>
          <w:iCs/>
          <w:sz w:val="22"/>
          <w:u w:val="single"/>
        </w:rPr>
        <w:t xml:space="preserve"> as such. </w:t>
      </w:r>
      <w:r w:rsidRPr="00784171">
        <w:rPr>
          <w:b/>
          <w:iCs/>
          <w:sz w:val="22"/>
          <w:highlight w:val="green"/>
          <w:u w:val="single"/>
        </w:rPr>
        <w:t>They are,</w:t>
      </w:r>
      <w:r w:rsidRPr="00784171">
        <w:rPr>
          <w:b/>
          <w:iCs/>
          <w:sz w:val="22"/>
          <w:u w:val="single"/>
        </w:rPr>
        <w:t xml:space="preserve"> strictly speaking, </w:t>
      </w:r>
      <w:r w:rsidRPr="00784171">
        <w:rPr>
          <w:b/>
          <w:iCs/>
          <w:sz w:val="22"/>
          <w:highlight w:val="green"/>
          <w:u w:val="single"/>
        </w:rPr>
        <w:t>bodies at the limits of life, trapped in uninhabitable worlds</w:t>
      </w:r>
      <w:r w:rsidRPr="00784171">
        <w:rPr>
          <w:b/>
          <w:iCs/>
          <w:sz w:val="22"/>
          <w:u w:val="single"/>
        </w:rPr>
        <w:t xml:space="preserve"> and inhospitable places</w:t>
      </w:r>
      <w:r w:rsidRPr="00784171">
        <w:rPr>
          <w:bCs/>
          <w:sz w:val="22"/>
          <w:u w:val="single"/>
        </w:rPr>
        <w:t xml:space="preserve">. </w:t>
      </w:r>
      <w:r w:rsidRPr="00784171">
        <w:rPr>
          <w:bCs/>
          <w:sz w:val="12"/>
        </w:rPr>
        <w:t xml:space="preserve">The kind of life they bear or contain is not insured or is uninsurable, folded as it is in extreme and thin envelopes. </w:t>
      </w:r>
    </w:p>
    <w:p w14:paraId="6385C016" w14:textId="77777777" w:rsidR="00784171" w:rsidRPr="00784171" w:rsidRDefault="00784171" w:rsidP="00784171">
      <w:pPr>
        <w:contextualSpacing/>
        <w:rPr>
          <w:bCs/>
          <w:sz w:val="12"/>
        </w:rPr>
      </w:pPr>
      <w:r w:rsidRPr="00784171">
        <w:rPr>
          <w:b/>
          <w:iCs/>
          <w:sz w:val="22"/>
          <w:highlight w:val="green"/>
          <w:u w:val="single"/>
        </w:rPr>
        <w:t>Such bodies</w:t>
      </w:r>
      <w:r w:rsidRPr="00784171">
        <w:rPr>
          <w:bCs/>
          <w:iCs/>
          <w:sz w:val="22"/>
          <w:u w:val="single"/>
        </w:rPr>
        <w:t xml:space="preserve"> on the precipice </w:t>
      </w:r>
      <w:r w:rsidRPr="00784171">
        <w:rPr>
          <w:b/>
          <w:iCs/>
          <w:sz w:val="22"/>
          <w:highlight w:val="green"/>
          <w:u w:val="single"/>
        </w:rPr>
        <w:t>are the most exposed to droughts, storms</w:t>
      </w:r>
      <w:r w:rsidRPr="00784171">
        <w:rPr>
          <w:b/>
          <w:iCs/>
          <w:sz w:val="22"/>
          <w:u w:val="single"/>
        </w:rPr>
        <w:t xml:space="preserve"> </w:t>
      </w:r>
      <w:r w:rsidRPr="00784171">
        <w:rPr>
          <w:bCs/>
          <w:iCs/>
          <w:sz w:val="22"/>
          <w:u w:val="single"/>
        </w:rPr>
        <w:t xml:space="preserve">and </w:t>
      </w:r>
      <w:r w:rsidRPr="00784171">
        <w:rPr>
          <w:b/>
          <w:iCs/>
          <w:sz w:val="22"/>
          <w:highlight w:val="green"/>
          <w:u w:val="single"/>
        </w:rPr>
        <w:t>famines, toxic waste</w:t>
      </w:r>
      <w:r w:rsidRPr="00784171">
        <w:rPr>
          <w:bCs/>
          <w:iCs/>
          <w:sz w:val="22"/>
          <w:u w:val="single"/>
        </w:rPr>
        <w:t xml:space="preserve"> and </w:t>
      </w:r>
      <w:r w:rsidRPr="00784171">
        <w:rPr>
          <w:bCs/>
          <w:sz w:val="12"/>
        </w:rPr>
        <w:t>various experiences of</w:t>
      </w:r>
      <w:r w:rsidRPr="00784171">
        <w:rPr>
          <w:bCs/>
          <w:iCs/>
          <w:sz w:val="22"/>
          <w:u w:val="single"/>
        </w:rPr>
        <w:t xml:space="preserve"> effacement. Their livelihoods made impossible,</w:t>
      </w:r>
      <w:r w:rsidRPr="00784171">
        <w:rPr>
          <w:b/>
          <w:iCs/>
          <w:sz w:val="22"/>
          <w:u w:val="single"/>
        </w:rPr>
        <w:t xml:space="preserve"> </w:t>
      </w:r>
      <w:r w:rsidRPr="00784171">
        <w:rPr>
          <w:b/>
          <w:iCs/>
          <w:sz w:val="22"/>
          <w:highlight w:val="green"/>
          <w:u w:val="single"/>
        </w:rPr>
        <w:t>they</w:t>
      </w:r>
      <w:r w:rsidRPr="00784171">
        <w:rPr>
          <w:bCs/>
          <w:iCs/>
          <w:sz w:val="22"/>
          <w:u w:val="single"/>
        </w:rPr>
        <w:t xml:space="preserve"> are the most likely to </w:t>
      </w:r>
      <w:r w:rsidRPr="00784171">
        <w:rPr>
          <w:b/>
          <w:iCs/>
          <w:sz w:val="22"/>
          <w:highlight w:val="green"/>
          <w:u w:val="single"/>
        </w:rPr>
        <w:t>sustain</w:t>
      </w:r>
      <w:r w:rsidRPr="00784171">
        <w:rPr>
          <w:bCs/>
          <w:iCs/>
          <w:sz w:val="22"/>
          <w:u w:val="single"/>
        </w:rPr>
        <w:t xml:space="preserve"> the most crippling </w:t>
      </w:r>
      <w:r w:rsidRPr="00784171">
        <w:rPr>
          <w:b/>
          <w:iCs/>
          <w:sz w:val="22"/>
          <w:highlight w:val="green"/>
          <w:u w:val="single"/>
        </w:rPr>
        <w:t>wounds</w:t>
      </w:r>
      <w:r w:rsidRPr="00784171">
        <w:rPr>
          <w:b/>
          <w:iCs/>
          <w:sz w:val="22"/>
          <w:u w:val="single"/>
        </w:rPr>
        <w:t xml:space="preserve"> </w:t>
      </w:r>
      <w:r w:rsidRPr="00784171">
        <w:rPr>
          <w:bCs/>
          <w:sz w:val="12"/>
        </w:rPr>
        <w:t>and injuries.</w:t>
      </w:r>
      <w:r w:rsidRPr="00784171">
        <w:rPr>
          <w:bCs/>
          <w:iCs/>
          <w:sz w:val="22"/>
          <w:u w:val="single"/>
        </w:rPr>
        <w:t xml:space="preserve"> </w:t>
      </w:r>
      <w:r w:rsidRPr="00784171">
        <w:rPr>
          <w:b/>
          <w:iCs/>
          <w:sz w:val="22"/>
          <w:highlight w:val="green"/>
          <w:u w:val="single"/>
        </w:rPr>
        <w:t>Trapped human subjects</w:t>
      </w:r>
      <w:r w:rsidRPr="00784171">
        <w:rPr>
          <w:bCs/>
          <w:iCs/>
          <w:sz w:val="22"/>
          <w:u w:val="single"/>
        </w:rPr>
        <w:t xml:space="preserve"> </w:t>
      </w:r>
      <w:r w:rsidRPr="00784171">
        <w:rPr>
          <w:bCs/>
          <w:sz w:val="12"/>
        </w:rPr>
        <w:t>often</w:t>
      </w:r>
      <w:r w:rsidRPr="00784171">
        <w:rPr>
          <w:bCs/>
          <w:iCs/>
          <w:sz w:val="22"/>
          <w:u w:val="single"/>
        </w:rPr>
        <w:t xml:space="preserve"> </w:t>
      </w:r>
      <w:r w:rsidRPr="00784171">
        <w:rPr>
          <w:b/>
          <w:iCs/>
          <w:sz w:val="22"/>
          <w:highlight w:val="green"/>
          <w:u w:val="single"/>
        </w:rPr>
        <w:t>without escape,</w:t>
      </w:r>
      <w:r w:rsidRPr="00784171">
        <w:rPr>
          <w:bCs/>
          <w:iCs/>
          <w:sz w:val="22"/>
          <w:u w:val="single"/>
        </w:rPr>
        <w:t xml:space="preserve"> they bear the brunt of terrestrial life on a damaged planet </w:t>
      </w:r>
      <w:r w:rsidRPr="00784171">
        <w:rPr>
          <w:bCs/>
          <w:sz w:val="12"/>
        </w:rPr>
        <w:t xml:space="preserve">(Tsing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Litvintseva 2019). </w:t>
      </w:r>
    </w:p>
    <w:p w14:paraId="1D26EA54" w14:textId="77777777" w:rsidR="00784171" w:rsidRPr="00784171" w:rsidRDefault="00784171" w:rsidP="00784171">
      <w:pPr>
        <w:contextualSpacing/>
        <w:rPr>
          <w:bCs/>
          <w:sz w:val="12"/>
        </w:rPr>
      </w:pPr>
      <w:r w:rsidRPr="00784171">
        <w:rPr>
          <w:bCs/>
          <w:sz w:val="12"/>
        </w:rPr>
        <w:t xml:space="preserve">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spatialities that are disjointed to the point of giving these populations the illusion of being territorially separated” (Parizot 2018, 38). </w:t>
      </w:r>
    </w:p>
    <w:p w14:paraId="78F8664A" w14:textId="77777777" w:rsidR="00784171" w:rsidRPr="00784171" w:rsidRDefault="00784171" w:rsidP="00784171">
      <w:pPr>
        <w:contextualSpacing/>
        <w:rPr>
          <w:bCs/>
          <w:sz w:val="12"/>
        </w:rPr>
      </w:pPr>
      <w:r w:rsidRPr="00784171">
        <w:rPr>
          <w:bCs/>
          <w:sz w:val="12"/>
        </w:rPr>
        <w:t xml:space="preserve">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 Human bodies are increasingly divided between those that matter and those that do not, those who can move and those who cannot or should not, or should only move under very strict conditions. Bodies that should not move are those that are uninsured. </w:t>
      </w:r>
      <w:r w:rsidRPr="00784171">
        <w:rPr>
          <w:b/>
          <w:iCs/>
          <w:sz w:val="22"/>
          <w:highlight w:val="green"/>
          <w:u w:val="single"/>
        </w:rPr>
        <w:t>They must be tracked, captured, and dispensed</w:t>
      </w:r>
      <w:r w:rsidRPr="00784171">
        <w:rPr>
          <w:bCs/>
          <w:sz w:val="22"/>
          <w:u w:val="single"/>
        </w:rPr>
        <w:t xml:space="preserve"> of. Such bodies are kept shifting between invisibility, waiting and effacement. They are trapped in fragmented spaces, stretched time and indefinite waiting</w:t>
      </w:r>
      <w:r w:rsidRPr="00784171">
        <w:rPr>
          <w:bCs/>
          <w:sz w:val="12"/>
        </w:rPr>
        <w:t xml:space="preserve"> (Peteet 2018). </w:t>
      </w:r>
      <w:r w:rsidRPr="00784171">
        <w:rPr>
          <w:bCs/>
          <w:iCs/>
          <w:sz w:val="22"/>
          <w:u w:val="single"/>
        </w:rPr>
        <w:t xml:space="preserve">As for the dream of perfect security, </w:t>
      </w:r>
      <w:r w:rsidRPr="00784171">
        <w:rPr>
          <w:b/>
          <w:iCs/>
          <w:sz w:val="22"/>
          <w:highlight w:val="green"/>
          <w:u w:val="single"/>
        </w:rPr>
        <w:t>it requires not only complete systematic surveillance, but also a cleansing policy.</w:t>
      </w:r>
      <w:r w:rsidRPr="00784171">
        <w:rPr>
          <w:bCs/>
          <w:sz w:val="12"/>
        </w:rPr>
        <w:t xml:space="preserve"> </w:t>
      </w:r>
      <w:r w:rsidRPr="00784171">
        <w:rPr>
          <w:bCs/>
          <w:sz w:val="22"/>
          <w:u w:val="single"/>
        </w:rPr>
        <w:t>This dream is symptomatic of the structural tensions that, for decades, have accompanied our transition into a new technical system of increased automation – one that is increasingly complex yet also increasingly abstract.</w:t>
      </w:r>
      <w:r w:rsidRPr="00784171">
        <w:rPr>
          <w:bCs/>
          <w:sz w:val="12"/>
        </w:rPr>
        <w:t xml:space="preserve"> </w:t>
      </w:r>
    </w:p>
    <w:p w14:paraId="6C79138D" w14:textId="77777777" w:rsidR="00784171" w:rsidRPr="00784171" w:rsidRDefault="00784171" w:rsidP="00784171">
      <w:pPr>
        <w:contextualSpacing/>
        <w:rPr>
          <w:bCs/>
          <w:sz w:val="12"/>
        </w:rPr>
      </w:pPr>
      <w:r w:rsidRPr="00784171">
        <w:rPr>
          <w:bCs/>
          <w:sz w:val="12"/>
        </w:rPr>
        <w:t xml:space="preserve">One of the major contradictions of the liberal order has always been the tension between freedom and security. Today, this question seems to have been cut in two. Security now matters more that freedom. A society of security is not necessarily a society of freedom. A society of security is a society dominated by the irrepressible need for adhesion to a collection of certainties. It is one fearful of the type of interrogation that delves into the unknown, unearthing the risks that must surely be contained within. This is why in a society of security, the priority is, at all cost,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w:t>
      </w:r>
    </w:p>
    <w:p w14:paraId="7BEFECFF" w14:textId="77777777" w:rsidR="00784171" w:rsidRPr="00784171" w:rsidRDefault="00784171" w:rsidP="00784171">
      <w:pPr>
        <w:contextualSpacing/>
        <w:rPr>
          <w:bCs/>
          <w:sz w:val="12"/>
        </w:rPr>
      </w:pPr>
      <w:r w:rsidRPr="00784171">
        <w:rPr>
          <w:bCs/>
          <w:sz w:val="12"/>
        </w:rPr>
        <w:t xml:space="preserve">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784171">
        <w:rPr>
          <w:bCs/>
          <w:iCs/>
          <w:sz w:val="22"/>
          <w:u w:val="single"/>
        </w:rPr>
        <w:t>the dream of a humanity transparent to herself, stripped of mystery, might prove to be a catastrophic illusion</w:t>
      </w:r>
      <w:r w:rsidRPr="00784171">
        <w:rPr>
          <w:bCs/>
          <w:sz w:val="12"/>
        </w:rPr>
        <w:t xml:space="preserve">. For the time being, migrants and refugees are bearing the brunt of it. In the long run, it is by no means certain that they will be the only ones. </w:t>
      </w:r>
    </w:p>
    <w:p w14:paraId="3E63FEAE" w14:textId="77777777" w:rsidR="00784171" w:rsidRPr="00784171" w:rsidRDefault="00784171" w:rsidP="00784171">
      <w:pPr>
        <w:contextualSpacing/>
        <w:rPr>
          <w:bCs/>
          <w:sz w:val="12"/>
        </w:rPr>
      </w:pPr>
      <w:r w:rsidRPr="00784171">
        <w:rPr>
          <w:bCs/>
          <w:sz w:val="12"/>
        </w:rPr>
        <w:t xml:space="preserve">The mega processes highlighted above leave us with foundational questions that will haunt us for most of this century. The first foundational question is related to what I called ‘borderization’, or the logics of containment, enclosure, and contraction. </w:t>
      </w:r>
      <w:r w:rsidRPr="00784171">
        <w:rPr>
          <w:bCs/>
          <w:sz w:val="22"/>
          <w:u w:val="single"/>
        </w:rPr>
        <w:t xml:space="preserve">Perhaps more than at any other moment in our recent past, </w:t>
      </w:r>
      <w:r w:rsidRPr="00784171">
        <w:rPr>
          <w:b/>
          <w:iCs/>
          <w:sz w:val="22"/>
          <w:highlight w:val="green"/>
          <w:u w:val="single"/>
        </w:rPr>
        <w:t>we are increasingly faced with the question of what to do with those whose very existence</w:t>
      </w:r>
      <w:r w:rsidRPr="00784171">
        <w:rPr>
          <w:bCs/>
          <w:sz w:val="22"/>
          <w:u w:val="single"/>
        </w:rPr>
        <w:t xml:space="preserve"> does not seem to be necessary for our reproduction; those whose mere existence or proximity </w:t>
      </w:r>
      <w:r w:rsidRPr="00784171">
        <w:rPr>
          <w:b/>
          <w:iCs/>
          <w:sz w:val="22"/>
          <w:highlight w:val="green"/>
          <w:u w:val="single"/>
        </w:rPr>
        <w:t>is deemed to represent a</w:t>
      </w:r>
      <w:r w:rsidRPr="00784171">
        <w:rPr>
          <w:bCs/>
          <w:sz w:val="22"/>
          <w:u w:val="single"/>
        </w:rPr>
        <w:t xml:space="preserve"> physical or </w:t>
      </w:r>
      <w:r w:rsidRPr="00784171">
        <w:rPr>
          <w:b/>
          <w:iCs/>
          <w:sz w:val="22"/>
          <w:highlight w:val="green"/>
          <w:u w:val="single"/>
        </w:rPr>
        <w:t>biological threat</w:t>
      </w:r>
      <w:r w:rsidRPr="00784171">
        <w:rPr>
          <w:b/>
          <w:iCs/>
          <w:sz w:val="22"/>
          <w:u w:val="single"/>
        </w:rPr>
        <w:t xml:space="preserve"> to</w:t>
      </w:r>
      <w:r w:rsidRPr="00784171">
        <w:rPr>
          <w:bCs/>
          <w:sz w:val="22"/>
          <w:u w:val="single"/>
        </w:rPr>
        <w:t xml:space="preserve"> our own life.</w:t>
      </w:r>
      <w:r w:rsidRPr="00784171">
        <w:rPr>
          <w:bCs/>
          <w:sz w:val="12"/>
        </w:rPr>
        <w:t xml:space="preserve"> Throughout history, and in response to this foundational question, various paradigms of rules have been designed for human bodies deemed either in excess, unwanted, illegal, dispensable, or superfluous. One historical response has consisted in putting in place spatial exclusionary arrangements. </w:t>
      </w:r>
      <w:r w:rsidRPr="00784171">
        <w:rPr>
          <w:b/>
          <w:iCs/>
          <w:sz w:val="22"/>
          <w:highlight w:val="green"/>
          <w:u w:val="single"/>
        </w:rPr>
        <w:t>Such was,</w:t>
      </w:r>
      <w:r w:rsidRPr="00784171">
        <w:rPr>
          <w:bCs/>
          <w:sz w:val="12"/>
        </w:rPr>
        <w:t xml:space="preserve"> for instance, </w:t>
      </w:r>
      <w:r w:rsidRPr="00784171">
        <w:rPr>
          <w:b/>
          <w:iCs/>
          <w:sz w:val="22"/>
          <w:highlight w:val="green"/>
          <w:u w:val="single"/>
        </w:rPr>
        <w:t>the case during</w:t>
      </w:r>
      <w:r w:rsidRPr="00784171">
        <w:rPr>
          <w:b/>
          <w:iCs/>
          <w:sz w:val="22"/>
          <w:u w:val="single"/>
        </w:rPr>
        <w:t xml:space="preserve"> the early phases of modern settler or </w:t>
      </w:r>
      <w:r w:rsidRPr="00784171">
        <w:rPr>
          <w:b/>
          <w:iCs/>
          <w:sz w:val="22"/>
          <w:highlight w:val="green"/>
          <w:u w:val="single"/>
        </w:rPr>
        <w:t>genocidal colonialism</w:t>
      </w:r>
      <w:r w:rsidRPr="00784171">
        <w:rPr>
          <w:b/>
          <w:iCs/>
          <w:sz w:val="22"/>
          <w:u w:val="single"/>
        </w:rPr>
        <w:t xml:space="preserve"> </w:t>
      </w:r>
      <w:r w:rsidRPr="00784171">
        <w:rPr>
          <w:b/>
          <w:iCs/>
          <w:sz w:val="22"/>
          <w:highlight w:val="green"/>
          <w:u w:val="single"/>
        </w:rPr>
        <w:t>in</w:t>
      </w:r>
      <w:r w:rsidRPr="00784171">
        <w:rPr>
          <w:b/>
          <w:iCs/>
          <w:sz w:val="22"/>
          <w:u w:val="single"/>
        </w:rPr>
        <w:t xml:space="preserve"> relation to Native American reservations in the United States, </w:t>
      </w:r>
      <w:r w:rsidRPr="00784171">
        <w:rPr>
          <w:b/>
          <w:iCs/>
          <w:sz w:val="22"/>
          <w:highlight w:val="green"/>
          <w:u w:val="single"/>
        </w:rPr>
        <w:t>island prisons, penal colonies</w:t>
      </w:r>
      <w:r w:rsidRPr="00784171">
        <w:rPr>
          <w:b/>
          <w:iCs/>
          <w:sz w:val="22"/>
          <w:u w:val="single"/>
        </w:rPr>
        <w:t xml:space="preserve"> such as Australia, </w:t>
      </w:r>
      <w:r w:rsidRPr="00784171">
        <w:rPr>
          <w:b/>
          <w:iCs/>
          <w:sz w:val="22"/>
          <w:highlight w:val="green"/>
          <w:u w:val="single"/>
        </w:rPr>
        <w:t>camps and Bantustans</w:t>
      </w:r>
      <w:r w:rsidRPr="00784171">
        <w:rPr>
          <w:b/>
          <w:iCs/>
          <w:sz w:val="22"/>
          <w:u w:val="single"/>
        </w:rPr>
        <w:t xml:space="preserve"> in South Africa</w:t>
      </w:r>
      <w:r w:rsidRPr="00784171">
        <w:rPr>
          <w:bCs/>
          <w:sz w:val="22"/>
          <w:u w:val="single"/>
        </w:rPr>
        <w:t>.</w:t>
      </w:r>
      <w:r w:rsidRPr="00784171">
        <w:rPr>
          <w:bCs/>
          <w:sz w:val="12"/>
        </w:rPr>
        <w:t xml:space="preserve"> A late modern example is Gaza, and </w:t>
      </w:r>
      <w:r w:rsidRPr="00784171">
        <w:rPr>
          <w:bCs/>
          <w:sz w:val="22"/>
          <w:u w:val="single"/>
        </w:rPr>
        <w:t>Gaza might well prefigure what is yet to come.</w:t>
      </w:r>
      <w:r w:rsidRPr="00784171">
        <w:rPr>
          <w:bCs/>
          <w:sz w:val="12"/>
        </w:rPr>
        <w:t xml:space="preserve"> Here, </w:t>
      </w:r>
      <w:r w:rsidRPr="00784171">
        <w:rPr>
          <w:b/>
          <w:iCs/>
          <w:sz w:val="22"/>
          <w:highlight w:val="green"/>
          <w:u w:val="single"/>
        </w:rPr>
        <w:t>control of</w:t>
      </w:r>
      <w:r w:rsidRPr="00784171">
        <w:rPr>
          <w:b/>
          <w:iCs/>
          <w:sz w:val="22"/>
          <w:u w:val="single"/>
        </w:rPr>
        <w:t xml:space="preserve"> </w:t>
      </w:r>
      <w:r w:rsidRPr="00784171">
        <w:rPr>
          <w:bCs/>
          <w:iCs/>
          <w:sz w:val="22"/>
          <w:u w:val="single"/>
        </w:rPr>
        <w:t xml:space="preserve">vulnerable, unwanted, surplus or </w:t>
      </w:r>
      <w:r w:rsidRPr="00784171">
        <w:rPr>
          <w:b/>
          <w:iCs/>
          <w:sz w:val="22"/>
          <w:highlight w:val="green"/>
          <w:u w:val="single"/>
        </w:rPr>
        <w:t>racialized people is exercised through</w:t>
      </w:r>
      <w:r w:rsidRPr="00784171">
        <w:rPr>
          <w:bCs/>
          <w:iCs/>
          <w:sz w:val="22"/>
          <w:u w:val="single"/>
        </w:rPr>
        <w:t xml:space="preserve"> a combination of tactics,</w:t>
      </w:r>
      <w:r w:rsidRPr="00784171">
        <w:rPr>
          <w:bCs/>
          <w:sz w:val="12"/>
        </w:rPr>
        <w:t xml:space="preserve"> chief among which is ‘modulated blockade’. A blockade prohibits, obstructs, and limits who and what can enter and leave the Strip. The goal might not be to cut the Strip off entirely from supply lines, infrastructural grids or trade routes. It is nevertheless relatively sealed off in a way that effectively turns it into an imprisoned territory. </w:t>
      </w:r>
      <w:r w:rsidRPr="00784171">
        <w:rPr>
          <w:bCs/>
          <w:iCs/>
          <w:sz w:val="22"/>
          <w:u w:val="single"/>
        </w:rPr>
        <w:t xml:space="preserve">Comprehensive or relative closure is accompanied by </w:t>
      </w:r>
      <w:r w:rsidRPr="00784171">
        <w:rPr>
          <w:bCs/>
          <w:sz w:val="12"/>
        </w:rPr>
        <w:t>periodic</w:t>
      </w:r>
      <w:r w:rsidRPr="00784171">
        <w:rPr>
          <w:bCs/>
          <w:iCs/>
          <w:sz w:val="22"/>
          <w:u w:val="single"/>
        </w:rPr>
        <w:t xml:space="preserve"> </w:t>
      </w:r>
      <w:r w:rsidRPr="00784171">
        <w:rPr>
          <w:b/>
          <w:iCs/>
          <w:sz w:val="22"/>
          <w:highlight w:val="green"/>
          <w:u w:val="single"/>
        </w:rPr>
        <w:t>military escalations and</w:t>
      </w:r>
      <w:r w:rsidRPr="00784171">
        <w:rPr>
          <w:bCs/>
          <w:sz w:val="12"/>
        </w:rPr>
        <w:t xml:space="preserve"> the generalized use of </w:t>
      </w:r>
      <w:r w:rsidRPr="00784171">
        <w:rPr>
          <w:b/>
          <w:iCs/>
          <w:sz w:val="22"/>
          <w:highlight w:val="green"/>
          <w:u w:val="single"/>
        </w:rPr>
        <w:t>extra-judicial assassinations.</w:t>
      </w:r>
      <w:r w:rsidRPr="00784171">
        <w:rPr>
          <w:bCs/>
          <w:sz w:val="12"/>
        </w:rPr>
        <w:t xml:space="preserve"> </w:t>
      </w:r>
      <w:r w:rsidRPr="00784171">
        <w:rPr>
          <w:bCs/>
          <w:iCs/>
          <w:sz w:val="22"/>
          <w:u w:val="single"/>
        </w:rPr>
        <w:t>Spatial violence, humanitarian strategies, and a peculiar biopolitics of punishment all combine to produce, in turn, a peculiar detention space in which people deemed surplus, unwanted, or illegal are governed through abdication of any responsibility for their lives and their welfare.</w:t>
      </w:r>
      <w:r w:rsidRPr="00784171">
        <w:rPr>
          <w:bCs/>
          <w:sz w:val="12"/>
        </w:rPr>
        <w:t xml:space="preserve"> </w:t>
      </w:r>
    </w:p>
    <w:p w14:paraId="1D2E1F6C" w14:textId="77777777" w:rsidR="00784171" w:rsidRPr="00784171" w:rsidRDefault="00784171" w:rsidP="00784171">
      <w:pPr>
        <w:contextualSpacing/>
        <w:rPr>
          <w:bCs/>
          <w:sz w:val="12"/>
        </w:rPr>
      </w:pPr>
      <w:r w:rsidRPr="00784171">
        <w:rPr>
          <w:bCs/>
          <w:sz w:val="12"/>
        </w:rPr>
        <w:t xml:space="preserve">allBut there is another, early 21st -century example, which consists in waging new forms of wars, which can be called wars on speed and mobility. </w:t>
      </w:r>
      <w:r w:rsidRPr="00784171">
        <w:rPr>
          <w:bCs/>
          <w:sz w:val="22"/>
          <w:u w:val="single"/>
        </w:rPr>
        <w:t>Wars on mobility are wars whose aim is to turn into dust the means of existence and survival of vulnerable people taken as enemies.</w:t>
      </w:r>
      <w:r w:rsidRPr="00784171">
        <w:rPr>
          <w:bCs/>
          <w:sz w:val="12"/>
        </w:rPr>
        <w:t xml:space="preserve">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w:t>
      </w:r>
      <w:r w:rsidRPr="00784171">
        <w:rPr>
          <w:bCs/>
          <w:iCs/>
          <w:sz w:val="22"/>
          <w:highlight w:val="green"/>
          <w:u w:val="single"/>
        </w:rPr>
        <w:t>the targets of</w:t>
      </w:r>
      <w:r w:rsidRPr="00784171">
        <w:rPr>
          <w:bCs/>
          <w:iCs/>
          <w:sz w:val="22"/>
          <w:u w:val="single"/>
        </w:rPr>
        <w:t xml:space="preserve"> this kind of </w:t>
      </w:r>
      <w:r w:rsidRPr="00784171">
        <w:rPr>
          <w:bCs/>
          <w:iCs/>
          <w:sz w:val="22"/>
          <w:highlight w:val="green"/>
          <w:u w:val="single"/>
        </w:rPr>
        <w:t>warfare are not</w:t>
      </w:r>
      <w:r w:rsidRPr="00784171">
        <w:rPr>
          <w:bCs/>
          <w:iCs/>
          <w:sz w:val="22"/>
          <w:u w:val="single"/>
        </w:rPr>
        <w:t xml:space="preserve"> by any means </w:t>
      </w:r>
      <w:r w:rsidRPr="00784171">
        <w:rPr>
          <w:bCs/>
          <w:iCs/>
          <w:sz w:val="22"/>
          <w:highlight w:val="green"/>
          <w:u w:val="single"/>
        </w:rPr>
        <w:t>singular bodies, but</w:t>
      </w:r>
      <w:r w:rsidRPr="00784171">
        <w:rPr>
          <w:bCs/>
          <w:iCs/>
          <w:sz w:val="22"/>
          <w:u w:val="single"/>
        </w:rPr>
        <w:t xml:space="preserve"> rather </w:t>
      </w:r>
      <w:r w:rsidRPr="00784171">
        <w:rPr>
          <w:bCs/>
          <w:iCs/>
          <w:sz w:val="22"/>
          <w:highlight w:val="green"/>
          <w:u w:val="single"/>
        </w:rPr>
        <w:t>great swathes of humanity judged worthless</w:t>
      </w:r>
      <w:r w:rsidRPr="00784171">
        <w:rPr>
          <w:bCs/>
          <w:iCs/>
          <w:sz w:val="22"/>
          <w:u w:val="single"/>
        </w:rPr>
        <w:t xml:space="preserve"> and superfluous.</w:t>
      </w:r>
      <w:r w:rsidRPr="00784171">
        <w:rPr>
          <w:bCs/>
          <w:sz w:val="12"/>
        </w:rPr>
        <w:t xml:space="preserve"> </w:t>
      </w:r>
    </w:p>
    <w:p w14:paraId="0D782D48" w14:textId="77777777" w:rsidR="00784171" w:rsidRPr="00784171" w:rsidRDefault="00784171" w:rsidP="00784171">
      <w:pPr>
        <w:contextualSpacing/>
        <w:rPr>
          <w:bCs/>
          <w:iCs/>
          <w:sz w:val="22"/>
          <w:u w:val="single"/>
        </w:rPr>
      </w:pPr>
      <w:r w:rsidRPr="00784171">
        <w:rPr>
          <w:bCs/>
          <w:sz w:val="12"/>
        </w:rPr>
        <w:t xml:space="preserve">All of the above belongs to the current practice of remote borderization, carried out from afar, in the name of freedom and security. This battle, waged against certain undesirables and reducing them to mounds of human flesh, is rolled out on a global scale. It is on the verge of defining the times in which we live. </w:t>
      </w:r>
      <w:r w:rsidRPr="00784171">
        <w:rPr>
          <w:bCs/>
          <w:sz w:val="22"/>
          <w:u w:val="single"/>
        </w:rPr>
        <w:t xml:space="preserve">Wars on mobility are peculiar wars on bodies. </w:t>
      </w:r>
      <w:r w:rsidRPr="00784171">
        <w:rPr>
          <w:bCs/>
          <w:iCs/>
          <w:sz w:val="22"/>
          <w:u w:val="single"/>
        </w:rPr>
        <w:t xml:space="preserve">They have to do with two broad questions that confront us today and will haunt us for most of this century: on the one hand the question of life futures, that is, of the self-organization of being and matter; on the other hand, that of the future of reason. </w:t>
      </w:r>
    </w:p>
    <w:p w14:paraId="566DDBBA" w14:textId="77777777" w:rsidR="00784171" w:rsidRPr="00784171" w:rsidRDefault="00784171" w:rsidP="00784171">
      <w:pPr>
        <w:contextualSpacing/>
        <w:rPr>
          <w:bCs/>
          <w:sz w:val="12"/>
        </w:rPr>
      </w:pPr>
      <w:r w:rsidRPr="00784171">
        <w:rPr>
          <w:bCs/>
          <w:sz w:val="12"/>
        </w:rPr>
        <w:t xml:space="preserve">The future of life and the future of reason </w:t>
      </w:r>
    </w:p>
    <w:p w14:paraId="4F934DBB" w14:textId="77777777" w:rsidR="00784171" w:rsidRPr="00784171" w:rsidRDefault="00784171" w:rsidP="00784171">
      <w:pPr>
        <w:contextualSpacing/>
        <w:rPr>
          <w:bCs/>
          <w:sz w:val="12"/>
        </w:rPr>
      </w:pPr>
      <w:r w:rsidRPr="00784171">
        <w:rPr>
          <w:bCs/>
          <w:sz w:val="12"/>
        </w:rPr>
        <w:t xml:space="preserve">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w:t>
      </w:r>
    </w:p>
    <w:p w14:paraId="6119CCA2" w14:textId="77777777" w:rsidR="00784171" w:rsidRPr="00784171" w:rsidRDefault="00784171" w:rsidP="00784171">
      <w:pPr>
        <w:contextualSpacing/>
        <w:rPr>
          <w:bCs/>
          <w:sz w:val="12"/>
        </w:rPr>
      </w:pPr>
      <w:r w:rsidRPr="00784171">
        <w:rPr>
          <w:bCs/>
          <w:sz w:val="12"/>
        </w:rPr>
        <w:t>It is a fact that</w:t>
      </w:r>
      <w:r w:rsidRPr="00784171">
        <w:rPr>
          <w:bCs/>
          <w:iCs/>
          <w:sz w:val="22"/>
          <w:u w:val="single"/>
        </w:rPr>
        <w:t>, today, unprecedented numbers of human beings are embedded in increasingly complex technostructures. The latter are increasingly intervening in the dynamics of the Earth system on a planetary scale. This has led to the transgression of planetary boundaries such as those related to anthropogenic climate change, degenerative land-use change, accelerated biodiversity loss, perturbation of the global biogeochemical cycles of nitrogen and phosphorus, and the creation and release of novel entities such as nanoparticles and genetically engineered organisms</w:t>
      </w:r>
      <w:r w:rsidRPr="00784171">
        <w:rPr>
          <w:bCs/>
          <w:sz w:val="12"/>
        </w:rPr>
        <w:t xml:space="preserve"> (see Donges et al.). </w:t>
      </w:r>
    </w:p>
    <w:p w14:paraId="35CC4A8E" w14:textId="77777777" w:rsidR="00784171" w:rsidRPr="00784171" w:rsidRDefault="00784171" w:rsidP="00784171">
      <w:pPr>
        <w:contextualSpacing/>
        <w:rPr>
          <w:b/>
          <w:iCs/>
          <w:sz w:val="22"/>
          <w:u w:val="single"/>
        </w:rPr>
      </w:pPr>
      <w:r w:rsidRPr="00784171">
        <w:rPr>
          <w:bCs/>
          <w:sz w:val="12"/>
        </w:rPr>
        <w:t xml:space="preserve">Furthermore, both metabolically (for example in terms of their energy needs) and reproductively, technologies are becoming more and more tied in complex networks of extraction and predation, manufacturing and innovation.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20% of the human genome is now privately owned, in a context of a market logic that addresses life as a commodity to be manipulated and replicated under the volatility of market consumption. Studies after studies have shown for instance that corporations are intervening directly in the natural cycles of life and ecosystems through the widespread genetic modification of key elements in the food chain (see Mendes 2017). As patented GMO genes are absorbed into our bodies in a proprietary relationship of biological subjugation, the body itself becomes an expanded, multiple infrastructure, where intervention can happen at many different scales. It is therefore correct to argue </w:t>
      </w:r>
      <w:r w:rsidRPr="00784171">
        <w:rPr>
          <w:bCs/>
          <w:sz w:val="22"/>
          <w:u w:val="single"/>
        </w:rPr>
        <w:t>that there is a shifting distribution of powers between the human and the technological, in the sense that technologies are moving towards ‘general intelligence’ and self-replication.</w:t>
      </w:r>
      <w:r w:rsidRPr="00784171">
        <w:rPr>
          <w:bCs/>
          <w:sz w:val="12"/>
        </w:rPr>
        <w:t xml:space="preserve"> They are being granted the powers of reproduction and independent teleonomic purpose rather than having them taken awayOver the last decades, we have witnessed the development of algorithmic forms of intelligence. They have been growing in parallel with genetic research, and often in its alliance. </w:t>
      </w:r>
      <w:r w:rsidRPr="00784171">
        <w:rPr>
          <w:bCs/>
          <w:sz w:val="22"/>
          <w:highlight w:val="green"/>
          <w:u w:val="single"/>
        </w:rPr>
        <w:t>The integration of algorithms and big data</w:t>
      </w:r>
      <w:r w:rsidRPr="00784171">
        <w:rPr>
          <w:bCs/>
          <w:sz w:val="22"/>
          <w:u w:val="single"/>
        </w:rPr>
        <w:t xml:space="preserve"> analysis </w:t>
      </w:r>
      <w:r w:rsidRPr="00784171">
        <w:rPr>
          <w:bCs/>
          <w:sz w:val="22"/>
          <w:highlight w:val="green"/>
          <w:u w:val="single"/>
        </w:rPr>
        <w:t>in the bio</w:t>
      </w:r>
      <w:r w:rsidRPr="00784171">
        <w:rPr>
          <w:bCs/>
          <w:sz w:val="22"/>
          <w:u w:val="single"/>
        </w:rPr>
        <w:t xml:space="preserve">logical </w:t>
      </w:r>
      <w:r w:rsidRPr="00784171">
        <w:rPr>
          <w:bCs/>
          <w:sz w:val="22"/>
          <w:highlight w:val="green"/>
          <w:u w:val="single"/>
        </w:rPr>
        <w:t>sphere does not only bring with it</w:t>
      </w:r>
      <w:r w:rsidRPr="00784171">
        <w:rPr>
          <w:bCs/>
          <w:sz w:val="22"/>
          <w:u w:val="single"/>
        </w:rPr>
        <w:t xml:space="preserve"> an increasingly greater belief in </w:t>
      </w:r>
      <w:r w:rsidRPr="00784171">
        <w:rPr>
          <w:bCs/>
          <w:sz w:val="22"/>
          <w:highlight w:val="green"/>
          <w:u w:val="single"/>
        </w:rPr>
        <w:t>techno-positivism</w:t>
      </w:r>
      <w:r w:rsidRPr="00784171">
        <w:rPr>
          <w:bCs/>
          <w:sz w:val="22"/>
          <w:u w:val="single"/>
        </w:rPr>
        <w:t xml:space="preserve"> and modes of statistical thought. </w:t>
      </w:r>
      <w:r w:rsidRPr="00784171">
        <w:rPr>
          <w:b/>
          <w:iCs/>
          <w:sz w:val="22"/>
          <w:highlight w:val="green"/>
          <w:u w:val="single"/>
        </w:rPr>
        <w:t>It also paves the way for regimes of assessment</w:t>
      </w:r>
      <w:r w:rsidRPr="00784171">
        <w:rPr>
          <w:bCs/>
          <w:iCs/>
          <w:sz w:val="22"/>
          <w:u w:val="single"/>
        </w:rPr>
        <w:t xml:space="preserve"> of the natural world, </w:t>
      </w:r>
      <w:r w:rsidRPr="00784171">
        <w:rPr>
          <w:b/>
          <w:iCs/>
          <w:sz w:val="22"/>
          <w:highlight w:val="green"/>
          <w:u w:val="single"/>
        </w:rPr>
        <w:t>and modes of prediction</w:t>
      </w:r>
      <w:r w:rsidRPr="00784171">
        <w:rPr>
          <w:b/>
          <w:iCs/>
          <w:sz w:val="22"/>
          <w:u w:val="single"/>
        </w:rPr>
        <w:t xml:space="preserve"> </w:t>
      </w:r>
      <w:r w:rsidRPr="00784171">
        <w:rPr>
          <w:bCs/>
          <w:iCs/>
          <w:sz w:val="22"/>
          <w:u w:val="single"/>
        </w:rPr>
        <w:t xml:space="preserve">and analysis </w:t>
      </w:r>
      <w:r w:rsidRPr="00784171">
        <w:rPr>
          <w:b/>
          <w:iCs/>
          <w:sz w:val="22"/>
          <w:highlight w:val="green"/>
          <w:u w:val="single"/>
        </w:rPr>
        <w:t>that treat life itself as a computable object.</w:t>
      </w:r>
      <w:r w:rsidRPr="00784171">
        <w:rPr>
          <w:bCs/>
          <w:sz w:val="12"/>
        </w:rPr>
        <w:t xml:space="preserve"> Concomitantly, algorithms inspired by the natural world, and ideas of natural selection and evolution are on the rise. Such is the case with genetic algorithms – a subset </w:t>
      </w:r>
      <w:r w:rsidRPr="00784171">
        <w:rPr>
          <w:b/>
          <w:iCs/>
          <w:sz w:val="22"/>
          <w:highlight w:val="green"/>
          <w:u w:val="single"/>
        </w:rPr>
        <w:t>of evolutionary algorithms</w:t>
      </w:r>
      <w:r w:rsidRPr="00784171">
        <w:rPr>
          <w:sz w:val="22"/>
          <w:u w:val="single"/>
        </w:rPr>
        <w:t xml:space="preserve"> that </w:t>
      </w:r>
      <w:r w:rsidRPr="00784171">
        <w:rPr>
          <w:b/>
          <w:iCs/>
          <w:sz w:val="22"/>
          <w:highlight w:val="green"/>
          <w:u w:val="single"/>
        </w:rPr>
        <w:t>mimic actions inspired in biological operators</w:t>
      </w:r>
      <w:r w:rsidRPr="00784171">
        <w:rPr>
          <w:sz w:val="22"/>
          <w:u w:val="single"/>
        </w:rPr>
        <w:t xml:space="preserve">, such as cells, </w:t>
      </w:r>
      <w:r w:rsidRPr="00784171">
        <w:rPr>
          <w:b/>
          <w:iCs/>
          <w:sz w:val="22"/>
          <w:highlight w:val="green"/>
          <w:u w:val="single"/>
        </w:rPr>
        <w:t>seeking to optimize</w:t>
      </w:r>
      <w:r w:rsidRPr="00784171">
        <w:rPr>
          <w:sz w:val="22"/>
          <w:u w:val="single"/>
        </w:rPr>
        <w:t xml:space="preserve"> the </w:t>
      </w:r>
      <w:r w:rsidRPr="00784171">
        <w:rPr>
          <w:b/>
          <w:iCs/>
          <w:sz w:val="22"/>
          <w:highlight w:val="green"/>
          <w:u w:val="single"/>
        </w:rPr>
        <w:t>responses</w:t>
      </w:r>
      <w:r w:rsidRPr="00784171">
        <w:rPr>
          <w:sz w:val="22"/>
          <w:u w:val="single"/>
        </w:rPr>
        <w:t xml:space="preserve"> to the problems of their environments </w:t>
      </w:r>
      <w:r w:rsidRPr="00784171">
        <w:rPr>
          <w:b/>
          <w:iCs/>
          <w:sz w:val="22"/>
          <w:highlight w:val="green"/>
          <w:u w:val="single"/>
        </w:rPr>
        <w:t>by self-generating</w:t>
      </w:r>
      <w:r w:rsidRPr="00784171">
        <w:rPr>
          <w:sz w:val="22"/>
          <w:u w:val="single"/>
        </w:rPr>
        <w:t xml:space="preserve">, and encompassing processes of mutation and </w:t>
      </w:r>
      <w:r w:rsidRPr="00784171">
        <w:rPr>
          <w:b/>
          <w:iCs/>
          <w:sz w:val="22"/>
          <w:highlight w:val="green"/>
          <w:u w:val="single"/>
        </w:rPr>
        <w:t>natural selection.</w:t>
      </w:r>
      <w:r w:rsidRPr="00784171">
        <w:rPr>
          <w:b/>
          <w:iCs/>
          <w:sz w:val="22"/>
          <w:u w:val="single"/>
        </w:rPr>
        <w:t xml:space="preserve"> </w:t>
      </w:r>
      <w:r w:rsidRPr="00784171">
        <w:rPr>
          <w:sz w:val="22"/>
          <w:u w:val="single"/>
        </w:rPr>
        <w:t xml:space="preserve">The latter are designed to evolve and further adapt to the environment, in a process of self-generation. </w:t>
      </w:r>
      <w:r w:rsidRPr="00784171">
        <w:rPr>
          <w:b/>
          <w:iCs/>
          <w:sz w:val="22"/>
          <w:highlight w:val="green"/>
          <w:u w:val="single"/>
        </w:rPr>
        <w:t>The belief</w:t>
      </w:r>
      <w:r w:rsidRPr="00784171">
        <w:rPr>
          <w:sz w:val="22"/>
          <w:u w:val="single"/>
        </w:rPr>
        <w:t xml:space="preserve"> today </w:t>
      </w:r>
      <w:r w:rsidRPr="00784171">
        <w:rPr>
          <w:b/>
          <w:iCs/>
          <w:sz w:val="22"/>
          <w:highlight w:val="green"/>
          <w:u w:val="single"/>
        </w:rPr>
        <w:t>is that everything is</w:t>
      </w:r>
      <w:r w:rsidRPr="00784171">
        <w:rPr>
          <w:sz w:val="22"/>
          <w:u w:val="single"/>
        </w:rPr>
        <w:t xml:space="preserve"> potentially </w:t>
      </w:r>
      <w:r w:rsidRPr="00784171">
        <w:rPr>
          <w:b/>
          <w:iCs/>
          <w:sz w:val="22"/>
          <w:highlight w:val="green"/>
          <w:u w:val="single"/>
        </w:rPr>
        <w:t>computable and predictable.</w:t>
      </w:r>
      <w:r w:rsidRPr="00784171">
        <w:rPr>
          <w:sz w:val="22"/>
          <w:highlight w:val="green"/>
          <w:u w:val="single"/>
        </w:rPr>
        <w:t xml:space="preserve"> </w:t>
      </w:r>
      <w:r w:rsidRPr="00784171">
        <w:rPr>
          <w:sz w:val="22"/>
          <w:u w:val="single"/>
        </w:rPr>
        <w:t xml:space="preserve">In the process, </w:t>
      </w:r>
      <w:r w:rsidRPr="00784171">
        <w:rPr>
          <w:b/>
          <w:iCs/>
          <w:sz w:val="22"/>
          <w:highlight w:val="green"/>
          <w:u w:val="single"/>
        </w:rPr>
        <w:t>what is rejected is the fact that life itself is</w:t>
      </w:r>
      <w:r w:rsidRPr="00784171">
        <w:rPr>
          <w:b/>
          <w:iCs/>
          <w:sz w:val="22"/>
          <w:u w:val="single"/>
        </w:rPr>
        <w:t xml:space="preserve"> an </w:t>
      </w:r>
      <w:r w:rsidRPr="00784171">
        <w:rPr>
          <w:b/>
          <w:iCs/>
          <w:sz w:val="22"/>
          <w:highlight w:val="green"/>
          <w:u w:val="single"/>
        </w:rPr>
        <w:t xml:space="preserve">open </w:t>
      </w:r>
      <w:r w:rsidRPr="00784171">
        <w:rPr>
          <w:b/>
          <w:iCs/>
          <w:sz w:val="22"/>
          <w:u w:val="single"/>
        </w:rPr>
        <w:t xml:space="preserve">system, </w:t>
      </w:r>
      <w:r w:rsidRPr="00784171">
        <w:rPr>
          <w:b/>
          <w:iCs/>
          <w:sz w:val="22"/>
          <w:highlight w:val="green"/>
          <w:u w:val="single"/>
        </w:rPr>
        <w:t>non-linear, and exponentially chaotic.</w:t>
      </w:r>
      <w:r w:rsidRPr="00784171">
        <w:rPr>
          <w:b/>
          <w:iCs/>
          <w:sz w:val="22"/>
          <w:u w:val="single"/>
        </w:rPr>
        <w:t xml:space="preserve"> </w:t>
      </w:r>
    </w:p>
    <w:p w14:paraId="7954EC0B" w14:textId="77777777" w:rsidR="00784171" w:rsidRPr="00784171" w:rsidRDefault="00784171" w:rsidP="00784171">
      <w:pPr>
        <w:contextualSpacing/>
        <w:rPr>
          <w:b/>
          <w:iCs/>
          <w:sz w:val="22"/>
          <w:u w:val="single"/>
        </w:rPr>
      </w:pPr>
      <w:r w:rsidRPr="00784171">
        <w:rPr>
          <w:bCs/>
          <w:sz w:val="12"/>
        </w:rPr>
        <w:t xml:space="preserve">These are also times when many are gradually coming to the realization that reason may well have reached its limits. Or, in any case, it is a time when reason is on trial – </w:t>
      </w:r>
      <w:r w:rsidRPr="00784171">
        <w:rPr>
          <w:bCs/>
          <w:iCs/>
          <w:sz w:val="22"/>
          <w:highlight w:val="green"/>
          <w:u w:val="single"/>
        </w:rPr>
        <w:t>we are</w:t>
      </w:r>
      <w:r w:rsidRPr="00784171">
        <w:rPr>
          <w:bCs/>
          <w:sz w:val="12"/>
        </w:rPr>
        <w:t>, in other words</w:t>
      </w:r>
      <w:r w:rsidRPr="00784171">
        <w:rPr>
          <w:bCs/>
          <w:sz w:val="12"/>
          <w:highlight w:val="green"/>
        </w:rPr>
        <w:t>,</w:t>
      </w:r>
      <w:r w:rsidRPr="00784171">
        <w:rPr>
          <w:bCs/>
          <w:iCs/>
          <w:sz w:val="22"/>
          <w:highlight w:val="green"/>
          <w:u w:val="single"/>
        </w:rPr>
        <w:t xml:space="preserve"> in a</w:t>
      </w:r>
      <w:r w:rsidRPr="00784171">
        <w:rPr>
          <w:bCs/>
          <w:iCs/>
          <w:sz w:val="22"/>
          <w:u w:val="single"/>
        </w:rPr>
        <w:t xml:space="preserve"> </w:t>
      </w:r>
      <w:r w:rsidRPr="00784171">
        <w:rPr>
          <w:bCs/>
          <w:sz w:val="12"/>
        </w:rPr>
        <w:t>sort of</w:t>
      </w:r>
      <w:r w:rsidRPr="00784171">
        <w:rPr>
          <w:bCs/>
          <w:iCs/>
          <w:sz w:val="22"/>
          <w:u w:val="single"/>
        </w:rPr>
        <w:t xml:space="preserve"> </w:t>
      </w:r>
      <w:r w:rsidRPr="00784171">
        <w:rPr>
          <w:bCs/>
          <w:iCs/>
          <w:sz w:val="22"/>
          <w:highlight w:val="green"/>
          <w:u w:val="single"/>
        </w:rPr>
        <w:t>Dark Enlightenment</w:t>
      </w:r>
      <w:r w:rsidRPr="00784171">
        <w:rPr>
          <w:bCs/>
          <w:iCs/>
          <w:sz w:val="22"/>
          <w:u w:val="single"/>
        </w:rPr>
        <w:t>.</w:t>
      </w:r>
      <w:r w:rsidRPr="00784171">
        <w:rPr>
          <w:bCs/>
          <w:sz w:val="12"/>
        </w:rPr>
        <w:t xml:space="preserve"> 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w:t>
      </w:r>
      <w:r w:rsidRPr="00784171">
        <w:rPr>
          <w:sz w:val="22"/>
          <w:u w:val="single"/>
        </w:rPr>
        <w:t xml:space="preserve">Today, reason is on trial in two ways. First, </w:t>
      </w:r>
      <w:r w:rsidRPr="00784171">
        <w:rPr>
          <w:sz w:val="22"/>
          <w:highlight w:val="green"/>
          <w:u w:val="single"/>
        </w:rPr>
        <w:t>reason is</w:t>
      </w:r>
      <w:r w:rsidRPr="00784171">
        <w:rPr>
          <w:sz w:val="22"/>
          <w:u w:val="single"/>
        </w:rPr>
        <w:t xml:space="preserve"> increasingly replaced and </w:t>
      </w:r>
      <w:r w:rsidRPr="00784171">
        <w:rPr>
          <w:sz w:val="22"/>
          <w:highlight w:val="green"/>
          <w:u w:val="single"/>
        </w:rPr>
        <w:t xml:space="preserve">subsumed by </w:t>
      </w:r>
      <w:r w:rsidRPr="00784171">
        <w:rPr>
          <w:sz w:val="22"/>
          <w:u w:val="single"/>
        </w:rPr>
        <w:t>instrumental rationality, when it is not simply reduced to procedural or</w:t>
      </w:r>
      <w:r w:rsidRPr="00784171">
        <w:rPr>
          <w:sz w:val="22"/>
          <w:highlight w:val="green"/>
          <w:u w:val="single"/>
        </w:rPr>
        <w:t xml:space="preserve"> algorithmic processing</w:t>
      </w:r>
      <w:r w:rsidRPr="00784171">
        <w:rPr>
          <w:sz w:val="22"/>
          <w:u w:val="single"/>
        </w:rPr>
        <w:t xml:space="preserve"> of information. In other words, the logic of reason is morphing from within machines and computers and algorithms. The human brain is no longer the privileged location of reason. </w:t>
      </w:r>
      <w:r w:rsidRPr="00784171">
        <w:rPr>
          <w:b/>
          <w:iCs/>
          <w:sz w:val="22"/>
          <w:highlight w:val="green"/>
          <w:u w:val="single"/>
        </w:rPr>
        <w:t>The human brain is being “downloaded” into nano-machines.</w:t>
      </w:r>
      <w:r w:rsidRPr="00784171">
        <w:rPr>
          <w:b/>
          <w:iCs/>
          <w:sz w:val="22"/>
          <w:u w:val="single"/>
        </w:rPr>
        <w:t xml:space="preserve"> </w:t>
      </w:r>
      <w:r w:rsidRPr="00784171">
        <w:rPr>
          <w:sz w:val="22"/>
          <w:u w:val="single"/>
        </w:rPr>
        <w:t xml:space="preserve">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 As a result, </w:t>
      </w:r>
      <w:r w:rsidRPr="00784171">
        <w:rPr>
          <w:b/>
          <w:iCs/>
          <w:sz w:val="22"/>
          <w:highlight w:val="green"/>
          <w:u w:val="single"/>
        </w:rPr>
        <w:t>techne is becoming the quintessential language of reason.</w:t>
      </w:r>
      <w:r w:rsidRPr="00784171">
        <w:rPr>
          <w:b/>
          <w:iCs/>
          <w:sz w:val="22"/>
          <w:u w:val="single"/>
        </w:rPr>
        <w:t xml:space="preserve"> </w:t>
      </w:r>
    </w:p>
    <w:p w14:paraId="49F0669E" w14:textId="77777777" w:rsidR="00784171" w:rsidRPr="00784171" w:rsidRDefault="00784171" w:rsidP="00784171">
      <w:pPr>
        <w:contextualSpacing/>
        <w:rPr>
          <w:bCs/>
          <w:sz w:val="12"/>
        </w:rPr>
      </w:pPr>
      <w:r w:rsidRPr="00784171">
        <w:rPr>
          <w:bCs/>
          <w:sz w:val="12"/>
        </w:rPr>
        <w:t xml:space="preserve">Furthermore, </w:t>
      </w:r>
      <w:r w:rsidRPr="00784171">
        <w:rPr>
          <w:b/>
          <w:iCs/>
          <w:sz w:val="22"/>
          <w:highlight w:val="green"/>
          <w:u w:val="single"/>
        </w:rPr>
        <w:t>instrumental reason</w:t>
      </w:r>
      <w:r w:rsidRPr="00784171">
        <w:rPr>
          <w:bCs/>
          <w:sz w:val="12"/>
        </w:rPr>
        <w:t xml:space="preserve">, or reason in the guise of techne </w:t>
      </w:r>
      <w:r w:rsidRPr="00784171">
        <w:rPr>
          <w:b/>
          <w:iCs/>
          <w:sz w:val="22"/>
          <w:highlight w:val="green"/>
          <w:u w:val="single"/>
        </w:rPr>
        <w:t>is increasingly weaponized</w:t>
      </w:r>
      <w:r w:rsidRPr="00784171">
        <w:rPr>
          <w:bCs/>
          <w:sz w:val="12"/>
        </w:rPr>
        <w:t>. Time itself is becoming enveloped in the doing of machines. Machines themselves do not simply execute instructions or programs. They start generating complex behaviour.</w:t>
      </w:r>
      <w:r w:rsidRPr="00784171">
        <w:rPr>
          <w:bCs/>
          <w:sz w:val="22"/>
          <w:u w:val="single"/>
        </w:rPr>
        <w:t xml:space="preserve"> The computational reproduction of reason has made it such that reason is no longer, or is a bit more than, just the domain of human species. We now share it with various other agents. </w:t>
      </w:r>
      <w:r w:rsidRPr="00784171">
        <w:rPr>
          <w:b/>
          <w:iCs/>
          <w:sz w:val="22"/>
          <w:highlight w:val="green"/>
          <w:u w:val="single"/>
        </w:rPr>
        <w:t>Reality itself is</w:t>
      </w:r>
      <w:r w:rsidRPr="00784171">
        <w:rPr>
          <w:bCs/>
          <w:sz w:val="22"/>
          <w:u w:val="single"/>
        </w:rPr>
        <w:t xml:space="preserve"> increasingly </w:t>
      </w:r>
      <w:r w:rsidRPr="00784171">
        <w:rPr>
          <w:b/>
          <w:iCs/>
          <w:sz w:val="22"/>
          <w:highlight w:val="green"/>
          <w:u w:val="single"/>
        </w:rPr>
        <w:t>construed via statistics</w:t>
      </w:r>
      <w:r w:rsidRPr="00784171">
        <w:rPr>
          <w:b/>
          <w:iCs/>
          <w:sz w:val="22"/>
          <w:u w:val="single"/>
        </w:rPr>
        <w:t>,</w:t>
      </w:r>
      <w:r w:rsidRPr="00784171">
        <w:rPr>
          <w:bCs/>
          <w:sz w:val="22"/>
          <w:u w:val="single"/>
        </w:rPr>
        <w:t xml:space="preserve"> metadata, modelling, mathematics. </w:t>
      </w:r>
    </w:p>
    <w:p w14:paraId="269DA8B8" w14:textId="77777777" w:rsidR="00784171" w:rsidRPr="00784171" w:rsidRDefault="00784171" w:rsidP="00784171"/>
    <w:p w14:paraId="095E7536"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Link – AI Integration</w:t>
      </w:r>
    </w:p>
    <w:p w14:paraId="07C34E58" w14:textId="77777777" w:rsidR="00784171" w:rsidRPr="00784171" w:rsidRDefault="00784171" w:rsidP="00784171"/>
    <w:p w14:paraId="6AA14282"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integration of AI via security cooperation constitutes the </w:t>
      </w:r>
      <w:r w:rsidRPr="00784171">
        <w:rPr>
          <w:rFonts w:eastAsiaTheme="majorEastAsia" w:cstheme="majorBidi"/>
          <w:b/>
          <w:iCs/>
          <w:sz w:val="22"/>
          <w:u w:val="single"/>
        </w:rPr>
        <w:t>unshackling</w:t>
      </w:r>
      <w:r w:rsidRPr="00784171">
        <w:rPr>
          <w:rFonts w:eastAsiaTheme="majorEastAsia" w:cstheme="majorBidi"/>
          <w:b/>
          <w:iCs/>
          <w:sz w:val="22"/>
        </w:rPr>
        <w:t xml:space="preserve"> the nation-state from the population at the level of </w:t>
      </w:r>
      <w:r w:rsidRPr="00784171">
        <w:rPr>
          <w:rFonts w:eastAsiaTheme="majorEastAsia" w:cstheme="majorBidi"/>
          <w:b/>
          <w:iCs/>
          <w:sz w:val="22"/>
          <w:u w:val="single"/>
        </w:rPr>
        <w:t xml:space="preserve">economic </w:t>
      </w:r>
      <w:r w:rsidRPr="00784171">
        <w:rPr>
          <w:rFonts w:eastAsiaTheme="majorEastAsia" w:cstheme="majorBidi"/>
          <w:b/>
          <w:iCs/>
          <w:sz w:val="22"/>
        </w:rPr>
        <w:t xml:space="preserve">and </w:t>
      </w:r>
      <w:r w:rsidRPr="00784171">
        <w:rPr>
          <w:rFonts w:eastAsiaTheme="majorEastAsia" w:cstheme="majorBidi"/>
          <w:b/>
          <w:iCs/>
          <w:sz w:val="22"/>
          <w:u w:val="single"/>
        </w:rPr>
        <w:t xml:space="preserve">military </w:t>
      </w:r>
      <w:r w:rsidRPr="00784171">
        <w:rPr>
          <w:rFonts w:eastAsiaTheme="majorEastAsia" w:cstheme="majorBidi"/>
          <w:b/>
          <w:iCs/>
          <w:sz w:val="22"/>
        </w:rPr>
        <w:t xml:space="preserve">power – that turns case – it paves the way for </w:t>
      </w:r>
      <w:r w:rsidRPr="00784171">
        <w:rPr>
          <w:rFonts w:eastAsiaTheme="majorEastAsia" w:cstheme="majorBidi"/>
          <w:b/>
          <w:iCs/>
          <w:sz w:val="22"/>
          <w:u w:val="single"/>
        </w:rPr>
        <w:t xml:space="preserve">unchecked </w:t>
      </w:r>
      <w:r w:rsidRPr="00784171">
        <w:rPr>
          <w:rFonts w:eastAsiaTheme="majorEastAsia" w:cstheme="majorBidi"/>
          <w:b/>
          <w:iCs/>
          <w:sz w:val="22"/>
        </w:rPr>
        <w:t xml:space="preserve">racialized necropolitics as a </w:t>
      </w:r>
      <w:r w:rsidRPr="00784171">
        <w:rPr>
          <w:rFonts w:eastAsiaTheme="majorEastAsia" w:cstheme="majorBidi"/>
          <w:b/>
          <w:iCs/>
          <w:sz w:val="22"/>
          <w:u w:val="single"/>
        </w:rPr>
        <w:t xml:space="preserve">value </w:t>
      </w:r>
      <w:r w:rsidRPr="00784171">
        <w:rPr>
          <w:rFonts w:eastAsiaTheme="majorEastAsia" w:cstheme="majorBidi"/>
          <w:b/>
          <w:iCs/>
          <w:sz w:val="22"/>
        </w:rPr>
        <w:t xml:space="preserve">that informs politics and replaces human governance with AI that kill with impunity and result in </w:t>
      </w:r>
      <w:r w:rsidRPr="00784171">
        <w:rPr>
          <w:rFonts w:eastAsiaTheme="majorEastAsia" w:cstheme="majorBidi"/>
          <w:b/>
          <w:iCs/>
          <w:sz w:val="22"/>
          <w:u w:val="single"/>
        </w:rPr>
        <w:t xml:space="preserve">endless, endemic warfare </w:t>
      </w:r>
      <w:r w:rsidRPr="00784171">
        <w:rPr>
          <w:rFonts w:eastAsiaTheme="majorEastAsia" w:cstheme="majorBidi"/>
          <w:b/>
          <w:iCs/>
          <w:sz w:val="22"/>
        </w:rPr>
        <w:t xml:space="preserve"> </w:t>
      </w:r>
    </w:p>
    <w:p w14:paraId="47816C70" w14:textId="77777777" w:rsidR="00784171" w:rsidRPr="00784171" w:rsidRDefault="00784171" w:rsidP="00784171">
      <w:pPr>
        <w:contextualSpacing/>
        <w:rPr>
          <w:sz w:val="16"/>
          <w:szCs w:val="16"/>
        </w:rPr>
      </w:pPr>
      <w:r w:rsidRPr="00784171">
        <w:rPr>
          <w:b/>
          <w:bCs/>
          <w:sz w:val="22"/>
        </w:rPr>
        <w:t>Grove 20</w:t>
      </w:r>
      <w:r w:rsidRPr="00784171">
        <w:t xml:space="preserve"> </w:t>
      </w:r>
      <w:r w:rsidRPr="00784171">
        <w:rPr>
          <w:sz w:val="16"/>
          <w:szCs w:val="16"/>
        </w:rPr>
        <w:t xml:space="preserve">– Associate Professor of Political Science and Director of the Hawai’i Research Center for Future Studies at the University of Hawai’I at Mānoa, PhD in International Relations at Johns Hopkins University [Jairus, “From geopolitics to geotechnics: global futures in the shadow of automation, cunning machines, and human speciation,” International Relations 2020, Vol. 34(3) 432 –455, DKP] </w:t>
      </w:r>
    </w:p>
    <w:p w14:paraId="4B29DE27" w14:textId="77777777" w:rsidR="00784171" w:rsidRPr="00784171" w:rsidRDefault="00784171" w:rsidP="00784171">
      <w:pPr>
        <w:contextualSpacing/>
      </w:pPr>
    </w:p>
    <w:p w14:paraId="203C535D" w14:textId="77777777" w:rsidR="00784171" w:rsidRPr="00784171" w:rsidRDefault="00784171" w:rsidP="00784171">
      <w:pPr>
        <w:contextualSpacing/>
        <w:rPr>
          <w:sz w:val="22"/>
          <w:u w:val="single"/>
        </w:rPr>
      </w:pPr>
      <w:r w:rsidRPr="00784171">
        <w:rPr>
          <w:sz w:val="22"/>
          <w:highlight w:val="green"/>
          <w:u w:val="single"/>
        </w:rPr>
        <w:t>The automation of war</w:t>
      </w:r>
      <w:r w:rsidRPr="00784171">
        <w:rPr>
          <w:sz w:val="16"/>
        </w:rPr>
        <w:t xml:space="preserve"> and the reduction of human troop sizes has a similar effect. Wars </w:t>
      </w:r>
      <w:r w:rsidRPr="00784171">
        <w:rPr>
          <w:sz w:val="22"/>
          <w:u w:val="single"/>
        </w:rPr>
        <w:t>aided by drones</w:t>
      </w:r>
      <w:r w:rsidRPr="00784171">
        <w:rPr>
          <w:sz w:val="16"/>
        </w:rPr>
        <w:t xml:space="preserve"> and as a result significantly smaller numbers of soldier casualties</w:t>
      </w:r>
      <w:r w:rsidRPr="00784171">
        <w:rPr>
          <w:sz w:val="22"/>
          <w:u w:val="single"/>
        </w:rPr>
        <w:t xml:space="preserve"> continue</w:t>
      </w:r>
      <w:r w:rsidRPr="00784171">
        <w:rPr>
          <w:sz w:val="16"/>
        </w:rPr>
        <w:t xml:space="preserve"> on for decades </w:t>
      </w:r>
      <w:r w:rsidRPr="00784171">
        <w:rPr>
          <w:sz w:val="22"/>
          <w:u w:val="single"/>
        </w:rPr>
        <w:t>in a kind of sustainable warfare.</w:t>
      </w:r>
      <w:r w:rsidRPr="00784171">
        <w:rPr>
          <w:sz w:val="16"/>
        </w:rPr>
        <w:t xml:space="preserve">28 </w:t>
      </w:r>
      <w:r w:rsidRPr="00784171">
        <w:rPr>
          <w:sz w:val="22"/>
          <w:u w:val="single"/>
        </w:rPr>
        <w:t>The political and material cost of casualties</w:t>
      </w:r>
      <w:r w:rsidRPr="00784171">
        <w:rPr>
          <w:sz w:val="16"/>
        </w:rPr>
        <w:t xml:space="preserve"> like the material cost of striking </w:t>
      </w:r>
      <w:r w:rsidRPr="00784171">
        <w:rPr>
          <w:sz w:val="22"/>
          <w:u w:val="single"/>
        </w:rPr>
        <w:t xml:space="preserve">are being removed from the political equation </w:t>
      </w:r>
      <w:r w:rsidRPr="00784171">
        <w:rPr>
          <w:sz w:val="22"/>
          <w:highlight w:val="green"/>
          <w:u w:val="single"/>
        </w:rPr>
        <w:t>making states less</w:t>
      </w:r>
      <w:r w:rsidRPr="00784171">
        <w:rPr>
          <w:sz w:val="22"/>
          <w:u w:val="single"/>
        </w:rPr>
        <w:t xml:space="preserve"> and less </w:t>
      </w:r>
      <w:r w:rsidRPr="00784171">
        <w:rPr>
          <w:sz w:val="22"/>
          <w:highlight w:val="green"/>
          <w:u w:val="single"/>
        </w:rPr>
        <w:t>accountable in</w:t>
      </w:r>
      <w:r w:rsidRPr="00784171">
        <w:rPr>
          <w:sz w:val="22"/>
          <w:u w:val="single"/>
        </w:rPr>
        <w:t xml:space="preserve"> the case of social justice and the </w:t>
      </w:r>
      <w:r w:rsidRPr="00784171">
        <w:rPr>
          <w:sz w:val="22"/>
          <w:highlight w:val="green"/>
          <w:u w:val="single"/>
        </w:rPr>
        <w:t>pursuit of violence</w:t>
      </w:r>
      <w:r w:rsidRPr="00784171">
        <w:rPr>
          <w:sz w:val="22"/>
          <w:u w:val="single"/>
        </w:rPr>
        <w:t xml:space="preserve"> outside their borders.</w:t>
      </w:r>
    </w:p>
    <w:p w14:paraId="4556DE6B" w14:textId="77777777" w:rsidR="00784171" w:rsidRPr="00784171" w:rsidRDefault="00784171" w:rsidP="00784171">
      <w:pPr>
        <w:contextualSpacing/>
        <w:rPr>
          <w:sz w:val="22"/>
          <w:u w:val="single"/>
        </w:rPr>
      </w:pPr>
      <w:r w:rsidRPr="00784171">
        <w:rPr>
          <w:sz w:val="22"/>
          <w:u w:val="single"/>
        </w:rPr>
        <w:t>The feedback</w:t>
      </w:r>
      <w:r w:rsidRPr="00784171">
        <w:rPr>
          <w:sz w:val="16"/>
        </w:rPr>
        <w:t xml:space="preserve"> between these two trends</w:t>
      </w:r>
      <w:r w:rsidRPr="00784171">
        <w:rPr>
          <w:sz w:val="22"/>
          <w:u w:val="single"/>
        </w:rPr>
        <w:t xml:space="preserve"> is</w:t>
      </w:r>
      <w:r w:rsidRPr="00784171">
        <w:rPr>
          <w:sz w:val="16"/>
        </w:rPr>
        <w:t xml:space="preserve"> potentially </w:t>
      </w:r>
      <w:r w:rsidRPr="00784171">
        <w:rPr>
          <w:sz w:val="22"/>
          <w:u w:val="single"/>
        </w:rPr>
        <w:t>catastrophic. At the same time that war becomes easier, governments become less accountable to their people</w:t>
      </w:r>
      <w:r w:rsidRPr="00784171">
        <w:rPr>
          <w:sz w:val="16"/>
        </w:rPr>
        <w:t xml:space="preserve">, and people are deprived of the means to support themselves, it is also the case that </w:t>
      </w:r>
      <w:r w:rsidRPr="00784171">
        <w:rPr>
          <w:sz w:val="22"/>
          <w:highlight w:val="green"/>
          <w:u w:val="single"/>
        </w:rPr>
        <w:t>people</w:t>
      </w:r>
      <w:r w:rsidRPr="00784171">
        <w:rPr>
          <w:sz w:val="22"/>
          <w:u w:val="single"/>
        </w:rPr>
        <w:t xml:space="preserve"> will matter less to their governments as they </w:t>
      </w:r>
      <w:r w:rsidRPr="00784171">
        <w:rPr>
          <w:sz w:val="22"/>
          <w:highlight w:val="green"/>
          <w:u w:val="single"/>
        </w:rPr>
        <w:t>will not possess the labor power to cause pain to the economic productivity</w:t>
      </w:r>
      <w:r w:rsidRPr="00784171">
        <w:rPr>
          <w:sz w:val="16"/>
        </w:rPr>
        <w:t xml:space="preserve"> of the country </w:t>
      </w:r>
      <w:r w:rsidRPr="00784171">
        <w:rPr>
          <w:sz w:val="22"/>
          <w:highlight w:val="green"/>
          <w:u w:val="single"/>
        </w:rPr>
        <w:t>by means of striking nor the capacity to refuse to fight.</w:t>
      </w:r>
      <w:r w:rsidRPr="00784171">
        <w:rPr>
          <w:sz w:val="22"/>
          <w:u w:val="single"/>
        </w:rPr>
        <w:t xml:space="preserve"> </w:t>
      </w:r>
      <w:r w:rsidRPr="00784171">
        <w:rPr>
          <w:sz w:val="16"/>
        </w:rPr>
        <w:t xml:space="preserve">Zygmunt Bauman has spoken of disposable populations, a kind of human waste or surplus where the value of one’s existence is meaningless for the state.29 However, we ought to go further down this path by way of Achille Mbembe’s creeping necropolitics.30 </w:t>
      </w:r>
      <w:r w:rsidRPr="00784171">
        <w:rPr>
          <w:sz w:val="22"/>
          <w:u w:val="single"/>
        </w:rPr>
        <w:t>It is not merely that chronically</w:t>
      </w:r>
      <w:r w:rsidRPr="00784171">
        <w:rPr>
          <w:sz w:val="16"/>
        </w:rPr>
        <w:t xml:space="preserve"> or even intergenerational </w:t>
      </w:r>
      <w:r w:rsidRPr="00784171">
        <w:rPr>
          <w:sz w:val="22"/>
          <w:u w:val="single"/>
        </w:rPr>
        <w:t xml:space="preserve">unemployed people have no value; it is that </w:t>
      </w:r>
      <w:r w:rsidRPr="00784171">
        <w:rPr>
          <w:sz w:val="22"/>
          <w:highlight w:val="green"/>
          <w:u w:val="single"/>
        </w:rPr>
        <w:t>the</w:t>
      </w:r>
      <w:r w:rsidRPr="00784171">
        <w:rPr>
          <w:sz w:val="16"/>
        </w:rPr>
        <w:t xml:space="preserve"> marginalization and even </w:t>
      </w:r>
      <w:r w:rsidRPr="00784171">
        <w:rPr>
          <w:sz w:val="22"/>
          <w:highlight w:val="green"/>
          <w:u w:val="single"/>
        </w:rPr>
        <w:t>murder of people can now generate value</w:t>
      </w:r>
      <w:r w:rsidRPr="00784171">
        <w:rPr>
          <w:sz w:val="22"/>
          <w:u w:val="single"/>
        </w:rPr>
        <w:t>. In what Mbembe refers to as the ‘enclave economies’ of war machines:</w:t>
      </w:r>
    </w:p>
    <w:p w14:paraId="309F7B39" w14:textId="77777777" w:rsidR="00784171" w:rsidRPr="00784171" w:rsidRDefault="00784171" w:rsidP="00784171">
      <w:pPr>
        <w:ind w:left="720"/>
        <w:contextualSpacing/>
        <w:rPr>
          <w:sz w:val="16"/>
        </w:rPr>
      </w:pPr>
      <w:r w:rsidRPr="00784171">
        <w:rPr>
          <w:sz w:val="22"/>
          <w:u w:val="single"/>
        </w:rPr>
        <w:t xml:space="preserve">The concentration of activities connected with </w:t>
      </w:r>
      <w:r w:rsidRPr="00784171">
        <w:rPr>
          <w:sz w:val="22"/>
          <w:highlight w:val="green"/>
          <w:u w:val="single"/>
        </w:rPr>
        <w:t>the extraction of valuable resource</w:t>
      </w:r>
      <w:r w:rsidRPr="00784171">
        <w:rPr>
          <w:sz w:val="22"/>
          <w:u w:val="single"/>
        </w:rPr>
        <w:t xml:space="preserve"> around these enclaves has</w:t>
      </w:r>
      <w:r w:rsidRPr="00784171">
        <w:rPr>
          <w:sz w:val="16"/>
        </w:rPr>
        <w:t xml:space="preserve">, in return, </w:t>
      </w:r>
      <w:r w:rsidRPr="00784171">
        <w:rPr>
          <w:sz w:val="22"/>
          <w:highlight w:val="green"/>
          <w:u w:val="single"/>
        </w:rPr>
        <w:t>turned the enclaves into privileged spaces of war and death. War itself is fed by the increased sales of the products extracted</w:t>
      </w:r>
      <w:r w:rsidRPr="00784171">
        <w:rPr>
          <w:sz w:val="22"/>
          <w:u w:val="single"/>
        </w:rPr>
        <w:t>.</w:t>
      </w:r>
      <w:r w:rsidRPr="00784171">
        <w:rPr>
          <w:sz w:val="16"/>
        </w:rPr>
        <w:t>31</w:t>
      </w:r>
    </w:p>
    <w:p w14:paraId="71471711" w14:textId="77777777" w:rsidR="00784171" w:rsidRPr="00784171" w:rsidRDefault="00784171" w:rsidP="00784171">
      <w:pPr>
        <w:contextualSpacing/>
        <w:rPr>
          <w:sz w:val="22"/>
          <w:u w:val="single"/>
        </w:rPr>
      </w:pPr>
      <w:r w:rsidRPr="00784171">
        <w:rPr>
          <w:b/>
          <w:iCs/>
          <w:sz w:val="22"/>
          <w:highlight w:val="green"/>
          <w:u w:val="single"/>
        </w:rPr>
        <w:t>In</w:t>
      </w:r>
      <w:r w:rsidRPr="00784171">
        <w:rPr>
          <w:b/>
          <w:iCs/>
          <w:sz w:val="22"/>
          <w:u w:val="single"/>
        </w:rPr>
        <w:t xml:space="preserve"> these </w:t>
      </w:r>
      <w:r w:rsidRPr="00784171">
        <w:rPr>
          <w:b/>
          <w:iCs/>
          <w:sz w:val="22"/>
          <w:highlight w:val="green"/>
          <w:u w:val="single"/>
        </w:rPr>
        <w:t>enclave economies fueled by petroleum</w:t>
      </w:r>
      <w:r w:rsidRPr="00784171">
        <w:rPr>
          <w:b/>
          <w:iCs/>
          <w:sz w:val="22"/>
          <w:u w:val="single"/>
        </w:rPr>
        <w:t>, diamonds</w:t>
      </w:r>
      <w:r w:rsidRPr="00784171">
        <w:rPr>
          <w:sz w:val="16"/>
        </w:rPr>
        <w:t xml:space="preserve">, but increasingly things like </w:t>
      </w:r>
      <w:r w:rsidRPr="00784171">
        <w:rPr>
          <w:b/>
          <w:iCs/>
          <w:sz w:val="22"/>
          <w:highlight w:val="green"/>
          <w:u w:val="single"/>
        </w:rPr>
        <w:t>lithium</w:t>
      </w:r>
      <w:r w:rsidRPr="00784171">
        <w:rPr>
          <w:sz w:val="16"/>
        </w:rPr>
        <w:t xml:space="preserve"> or even </w:t>
      </w:r>
      <w:r w:rsidRPr="00784171">
        <w:rPr>
          <w:b/>
          <w:iCs/>
          <w:sz w:val="22"/>
          <w:u w:val="single"/>
        </w:rPr>
        <w:t xml:space="preserve">sand </w:t>
      </w:r>
      <w:r w:rsidRPr="00784171">
        <w:rPr>
          <w:b/>
          <w:iCs/>
          <w:sz w:val="22"/>
          <w:highlight w:val="green"/>
          <w:u w:val="single"/>
        </w:rPr>
        <w:t>or water,</w:t>
      </w:r>
      <w:r w:rsidRPr="00784171">
        <w:rPr>
          <w:b/>
          <w:iCs/>
          <w:sz w:val="22"/>
          <w:u w:val="single"/>
        </w:rPr>
        <w:t xml:space="preserve"> the outright </w:t>
      </w:r>
      <w:r w:rsidRPr="00784171">
        <w:rPr>
          <w:b/>
          <w:iCs/>
          <w:sz w:val="22"/>
          <w:highlight w:val="green"/>
          <w:u w:val="single"/>
        </w:rPr>
        <w:t>murder</w:t>
      </w:r>
      <w:r w:rsidRPr="00784171">
        <w:rPr>
          <w:b/>
          <w:iCs/>
          <w:sz w:val="22"/>
          <w:u w:val="single"/>
        </w:rPr>
        <w:t xml:space="preserve"> of people, </w:t>
      </w:r>
      <w:r w:rsidRPr="00784171">
        <w:rPr>
          <w:b/>
          <w:iCs/>
          <w:sz w:val="22"/>
          <w:highlight w:val="green"/>
          <w:u w:val="single"/>
        </w:rPr>
        <w:t>clearing space, generates value</w:t>
      </w:r>
      <w:r w:rsidRPr="00784171">
        <w:rPr>
          <w:sz w:val="16"/>
        </w:rPr>
        <w:t xml:space="preserve"> even in the supposedly post-resource digital economy.32 However, beyond the instrumental value of security there is also the </w:t>
      </w:r>
      <w:r w:rsidRPr="00784171">
        <w:rPr>
          <w:sz w:val="22"/>
          <w:u w:val="single"/>
        </w:rPr>
        <w:t>explosion of security services as its own economic sector rather than as a merely means to secure other economic sectors. International security corporation</w:t>
      </w:r>
      <w:r w:rsidRPr="00784171">
        <w:rPr>
          <w:sz w:val="16"/>
        </w:rPr>
        <w:t xml:space="preserve">s such as Wackenhut industries, once a private prison service provider in the U.S., </w:t>
      </w:r>
      <w:r w:rsidRPr="00784171">
        <w:rPr>
          <w:sz w:val="22"/>
          <w:u w:val="single"/>
        </w:rPr>
        <w:t>now generate profits from refugee management</w:t>
      </w:r>
      <w:r w:rsidRPr="00784171">
        <w:rPr>
          <w:sz w:val="16"/>
        </w:rPr>
        <w:t xml:space="preserve"> in Australia and Europe.33 The nearly 200 billion dollar private security industry and $1917 billion dollar defense sector suggest that </w:t>
      </w:r>
      <w:r w:rsidRPr="00784171">
        <w:rPr>
          <w:b/>
          <w:iCs/>
          <w:sz w:val="22"/>
          <w:u w:val="single"/>
        </w:rPr>
        <w:t xml:space="preserve">the </w:t>
      </w:r>
      <w:r w:rsidRPr="00784171">
        <w:rPr>
          <w:b/>
          <w:iCs/>
          <w:sz w:val="22"/>
          <w:highlight w:val="green"/>
          <w:u w:val="single"/>
        </w:rPr>
        <w:t>economy of making death and deprivation</w:t>
      </w:r>
      <w:r w:rsidRPr="00784171">
        <w:rPr>
          <w:b/>
          <w:iCs/>
          <w:sz w:val="22"/>
          <w:u w:val="single"/>
        </w:rPr>
        <w:t xml:space="preserve"> is more than merely a means.</w:t>
      </w:r>
      <w:r w:rsidRPr="00784171">
        <w:rPr>
          <w:sz w:val="16"/>
        </w:rPr>
        <w:t xml:space="preserve"> What few normative and </w:t>
      </w:r>
      <w:r w:rsidRPr="00784171">
        <w:rPr>
          <w:sz w:val="22"/>
          <w:u w:val="single"/>
        </w:rPr>
        <w:t xml:space="preserve">legal limitations exist on the lethality of these corporations and institutions could disappear. This </w:t>
      </w:r>
      <w:r w:rsidRPr="00784171">
        <w:rPr>
          <w:sz w:val="22"/>
          <w:highlight w:val="green"/>
          <w:u w:val="single"/>
        </w:rPr>
        <w:t>is already taking place</w:t>
      </w:r>
      <w:r w:rsidRPr="00784171">
        <w:rPr>
          <w:sz w:val="22"/>
          <w:u w:val="single"/>
        </w:rPr>
        <w:t xml:space="preserve"> in the global South and </w:t>
      </w:r>
      <w:r w:rsidRPr="00784171">
        <w:rPr>
          <w:sz w:val="22"/>
          <w:highlight w:val="green"/>
          <w:u w:val="single"/>
        </w:rPr>
        <w:t>amongst African-Americans and indigenous people</w:t>
      </w:r>
      <w:r w:rsidRPr="00784171">
        <w:rPr>
          <w:sz w:val="22"/>
          <w:u w:val="single"/>
        </w:rPr>
        <w:t xml:space="preserve"> around the planet.</w:t>
      </w:r>
    </w:p>
    <w:p w14:paraId="4F4CCD74" w14:textId="77777777" w:rsidR="00784171" w:rsidRPr="00784171" w:rsidRDefault="00784171" w:rsidP="00784171">
      <w:pPr>
        <w:contextualSpacing/>
        <w:rPr>
          <w:sz w:val="16"/>
        </w:rPr>
      </w:pPr>
      <w:r w:rsidRPr="00784171">
        <w:rPr>
          <w:sz w:val="16"/>
        </w:rPr>
        <w:t xml:space="preserve">However, </w:t>
      </w:r>
      <w:r w:rsidRPr="00784171">
        <w:rPr>
          <w:sz w:val="22"/>
          <w:u w:val="single"/>
        </w:rPr>
        <w:t>one can foresee</w:t>
      </w:r>
      <w:r w:rsidRPr="00784171">
        <w:rPr>
          <w:sz w:val="16"/>
        </w:rPr>
        <w:t xml:space="preserve">, with little imagination, </w:t>
      </w:r>
      <w:r w:rsidRPr="00784171">
        <w:rPr>
          <w:sz w:val="22"/>
          <w:u w:val="single"/>
        </w:rPr>
        <w:t>the extreme injustices of the contemporary era as a general condition of global life</w:t>
      </w:r>
      <w:r w:rsidRPr="00784171">
        <w:rPr>
          <w:sz w:val="16"/>
        </w:rPr>
        <w:t>. What requires imagination on our part is reaching a turning point where these crimes become themselves normative, that is, the ‘good’ the state pursues. Contrary to our sensibilities such ideologies already exist and are even gaining attention outside the obscure chat rooms where they began.</w:t>
      </w:r>
    </w:p>
    <w:p w14:paraId="5072B2BB" w14:textId="77777777" w:rsidR="00784171" w:rsidRPr="00784171" w:rsidRDefault="00784171" w:rsidP="00784171">
      <w:pPr>
        <w:contextualSpacing/>
        <w:rPr>
          <w:b/>
          <w:iCs/>
          <w:sz w:val="22"/>
          <w:u w:val="single"/>
        </w:rPr>
      </w:pPr>
      <w:r w:rsidRPr="00784171">
        <w:rPr>
          <w:sz w:val="16"/>
        </w:rPr>
        <w:t xml:space="preserve">Under the heading of ‘negative messianism’, Mbembe reviews </w:t>
      </w:r>
      <w:r w:rsidRPr="00784171">
        <w:rPr>
          <w:sz w:val="22"/>
          <w:u w:val="single"/>
        </w:rPr>
        <w:t>the growing movement of the ‘</w:t>
      </w:r>
      <w:r w:rsidRPr="00784171">
        <w:rPr>
          <w:sz w:val="22"/>
          <w:highlight w:val="green"/>
          <w:u w:val="single"/>
        </w:rPr>
        <w:t>Dark Enlightenment’,</w:t>
      </w:r>
      <w:r w:rsidRPr="00784171">
        <w:rPr>
          <w:sz w:val="22"/>
          <w:u w:val="single"/>
        </w:rPr>
        <w:t xml:space="preserve"> ‘a political religion. . . [that] calls for the exit from democratic society and total corporate and absolute dictatorship’.</w:t>
      </w:r>
      <w:r w:rsidRPr="00784171">
        <w:rPr>
          <w:sz w:val="16"/>
        </w:rPr>
        <w:t xml:space="preserve">34 The movement </w:t>
      </w:r>
      <w:r w:rsidRPr="00784171">
        <w:rPr>
          <w:b/>
          <w:iCs/>
          <w:sz w:val="22"/>
          <w:highlight w:val="green"/>
          <w:u w:val="single"/>
        </w:rPr>
        <w:t>calls for a global, racial, culling of the population in the name of ‘human biodiversity’ and expounds the value of using racially inferior populations for</w:t>
      </w:r>
      <w:r w:rsidRPr="00784171">
        <w:rPr>
          <w:b/>
          <w:iCs/>
          <w:sz w:val="22"/>
          <w:u w:val="single"/>
        </w:rPr>
        <w:t xml:space="preserve"> radical </w:t>
      </w:r>
      <w:r w:rsidRPr="00784171">
        <w:rPr>
          <w:b/>
          <w:iCs/>
          <w:sz w:val="22"/>
          <w:highlight w:val="green"/>
          <w:u w:val="single"/>
        </w:rPr>
        <w:t>experimentation</w:t>
      </w:r>
      <w:r w:rsidRPr="00784171">
        <w:rPr>
          <w:b/>
          <w:iCs/>
          <w:sz w:val="22"/>
          <w:u w:val="single"/>
        </w:rPr>
        <w:t xml:space="preserve"> to jumpstart technological breakthrough.</w:t>
      </w:r>
      <w:r w:rsidRPr="00784171">
        <w:rPr>
          <w:sz w:val="16"/>
        </w:rPr>
        <w:t xml:space="preserve"> </w:t>
      </w:r>
      <w:r w:rsidRPr="00784171">
        <w:rPr>
          <w:sz w:val="22"/>
          <w:u w:val="single"/>
        </w:rPr>
        <w:t>If this sounds</w:t>
      </w:r>
      <w:r w:rsidRPr="00784171">
        <w:rPr>
          <w:sz w:val="16"/>
        </w:rPr>
        <w:t xml:space="preserve"> too </w:t>
      </w:r>
      <w:r w:rsidRPr="00784171">
        <w:rPr>
          <w:sz w:val="22"/>
          <w:u w:val="single"/>
        </w:rPr>
        <w:t>implausible</w:t>
      </w:r>
      <w:r w:rsidRPr="00784171">
        <w:rPr>
          <w:sz w:val="16"/>
        </w:rPr>
        <w:t xml:space="preserve"> even for speculation </w:t>
      </w:r>
      <w:r w:rsidRPr="00784171">
        <w:rPr>
          <w:b/>
          <w:iCs/>
          <w:sz w:val="22"/>
          <w:u w:val="single"/>
        </w:rPr>
        <w:t xml:space="preserve">it is worth considering the spate of recent </w:t>
      </w:r>
      <w:r w:rsidRPr="00784171">
        <w:rPr>
          <w:b/>
          <w:iCs/>
          <w:sz w:val="22"/>
          <w:highlight w:val="green"/>
          <w:u w:val="single"/>
        </w:rPr>
        <w:t>terrorist attacks</w:t>
      </w:r>
      <w:r w:rsidRPr="00784171">
        <w:rPr>
          <w:b/>
          <w:iCs/>
          <w:sz w:val="22"/>
          <w:u w:val="single"/>
        </w:rPr>
        <w:t xml:space="preserve"> in the U.S. </w:t>
      </w:r>
      <w:r w:rsidRPr="00784171">
        <w:rPr>
          <w:b/>
          <w:iCs/>
          <w:sz w:val="22"/>
          <w:highlight w:val="green"/>
          <w:u w:val="single"/>
        </w:rPr>
        <w:t>by the vanguard</w:t>
      </w:r>
      <w:r w:rsidRPr="00784171">
        <w:rPr>
          <w:b/>
          <w:iCs/>
          <w:sz w:val="22"/>
          <w:u w:val="single"/>
        </w:rPr>
        <w:t xml:space="preserve"> of the Dark Enlightenment. The </w:t>
      </w:r>
      <w:r w:rsidRPr="00784171">
        <w:rPr>
          <w:b/>
          <w:iCs/>
          <w:sz w:val="22"/>
          <w:highlight w:val="green"/>
          <w:u w:val="single"/>
        </w:rPr>
        <w:t>mass shooter</w:t>
      </w:r>
      <w:r w:rsidRPr="00784171">
        <w:rPr>
          <w:b/>
          <w:iCs/>
          <w:sz w:val="22"/>
          <w:u w:val="single"/>
        </w:rPr>
        <w:t xml:space="preserve"> who killed 20 people </w:t>
      </w:r>
      <w:r w:rsidRPr="00784171">
        <w:rPr>
          <w:b/>
          <w:iCs/>
          <w:sz w:val="22"/>
          <w:highlight w:val="green"/>
          <w:u w:val="single"/>
        </w:rPr>
        <w:t>in El Paso</w:t>
      </w:r>
      <w:r w:rsidRPr="00784171">
        <w:rPr>
          <w:sz w:val="16"/>
        </w:rPr>
        <w:t xml:space="preserve"> Texas in August of 2019 </w:t>
      </w:r>
      <w:r w:rsidRPr="00784171">
        <w:rPr>
          <w:b/>
          <w:iCs/>
          <w:sz w:val="22"/>
          <w:u w:val="single"/>
        </w:rPr>
        <w:t>posted his Dark Enlightenment manifesto before beginning his rampage</w:t>
      </w:r>
      <w:r w:rsidRPr="00784171">
        <w:rPr>
          <w:sz w:val="16"/>
        </w:rPr>
        <w:t xml:space="preserve">.35 In 2020, </w:t>
      </w:r>
      <w:r w:rsidRPr="00784171">
        <w:rPr>
          <w:b/>
          <w:iCs/>
          <w:sz w:val="22"/>
          <w:u w:val="single"/>
        </w:rPr>
        <w:t>there have been multiple attacks by</w:t>
      </w:r>
      <w:r w:rsidRPr="00784171">
        <w:rPr>
          <w:sz w:val="16"/>
        </w:rPr>
        <w:t xml:space="preserve"> the so-called </w:t>
      </w:r>
      <w:r w:rsidRPr="00784171">
        <w:rPr>
          <w:b/>
          <w:iCs/>
          <w:sz w:val="22"/>
          <w:highlight w:val="green"/>
          <w:u w:val="single"/>
        </w:rPr>
        <w:t>Boogaloos</w:t>
      </w:r>
      <w:r w:rsidRPr="00784171">
        <w:rPr>
          <w:b/>
          <w:iCs/>
          <w:sz w:val="22"/>
          <w:u w:val="single"/>
        </w:rPr>
        <w:t xml:space="preserve"> who </w:t>
      </w:r>
      <w:r w:rsidRPr="00784171">
        <w:rPr>
          <w:b/>
          <w:iCs/>
          <w:sz w:val="22"/>
          <w:highlight w:val="green"/>
          <w:u w:val="single"/>
        </w:rPr>
        <w:t>have infiltrated the U.S. military and police</w:t>
      </w:r>
      <w:r w:rsidRPr="00784171">
        <w:rPr>
          <w:b/>
          <w:iCs/>
          <w:sz w:val="22"/>
          <w:u w:val="single"/>
        </w:rPr>
        <w:t xml:space="preserve"> forces and seek to spark the Dark Enlightenment by </w:t>
      </w:r>
      <w:r w:rsidRPr="00784171">
        <w:rPr>
          <w:b/>
          <w:iCs/>
          <w:sz w:val="22"/>
          <w:highlight w:val="green"/>
          <w:u w:val="single"/>
        </w:rPr>
        <w:t>escalating</w:t>
      </w:r>
      <w:r w:rsidRPr="00784171">
        <w:rPr>
          <w:b/>
          <w:iCs/>
          <w:sz w:val="22"/>
          <w:u w:val="single"/>
        </w:rPr>
        <w:t xml:space="preserve"> the </w:t>
      </w:r>
      <w:r w:rsidRPr="00784171">
        <w:rPr>
          <w:b/>
          <w:iCs/>
          <w:sz w:val="22"/>
          <w:highlight w:val="green"/>
          <w:u w:val="single"/>
        </w:rPr>
        <w:t>B</w:t>
      </w:r>
      <w:r w:rsidRPr="00784171">
        <w:rPr>
          <w:b/>
          <w:iCs/>
          <w:sz w:val="22"/>
          <w:u w:val="single"/>
        </w:rPr>
        <w:t xml:space="preserve">lack </w:t>
      </w:r>
      <w:r w:rsidRPr="00784171">
        <w:rPr>
          <w:b/>
          <w:iCs/>
          <w:sz w:val="22"/>
          <w:highlight w:val="green"/>
          <w:u w:val="single"/>
        </w:rPr>
        <w:t>L</w:t>
      </w:r>
      <w:r w:rsidRPr="00784171">
        <w:rPr>
          <w:b/>
          <w:iCs/>
          <w:sz w:val="22"/>
          <w:u w:val="single"/>
        </w:rPr>
        <w:t xml:space="preserve">ives </w:t>
      </w:r>
      <w:r w:rsidRPr="00784171">
        <w:rPr>
          <w:b/>
          <w:iCs/>
          <w:sz w:val="22"/>
          <w:highlight w:val="green"/>
          <w:u w:val="single"/>
        </w:rPr>
        <w:t>M</w:t>
      </w:r>
      <w:r w:rsidRPr="00784171">
        <w:rPr>
          <w:b/>
          <w:iCs/>
          <w:sz w:val="22"/>
          <w:u w:val="single"/>
        </w:rPr>
        <w:t xml:space="preserve">atter protests </w:t>
      </w:r>
      <w:r w:rsidRPr="00784171">
        <w:rPr>
          <w:b/>
          <w:iCs/>
          <w:sz w:val="22"/>
          <w:highlight w:val="green"/>
          <w:u w:val="single"/>
        </w:rPr>
        <w:t>into a full scale civil war</w:t>
      </w:r>
      <w:r w:rsidRPr="00784171">
        <w:rPr>
          <w:b/>
          <w:iCs/>
          <w:sz w:val="22"/>
          <w:u w:val="single"/>
        </w:rPr>
        <w:t>.</w:t>
      </w:r>
      <w:r w:rsidRPr="00784171">
        <w:rPr>
          <w:sz w:val="16"/>
        </w:rPr>
        <w:t xml:space="preserve">36 And then there is the most famous and vocal theorist of the Dark Enlightenment, Steve </w:t>
      </w:r>
      <w:r w:rsidRPr="00784171">
        <w:rPr>
          <w:sz w:val="22"/>
          <w:u w:val="single"/>
        </w:rPr>
        <w:t>Bannon,</w:t>
      </w:r>
      <w:r w:rsidRPr="00784171">
        <w:rPr>
          <w:sz w:val="16"/>
        </w:rPr>
        <w:t xml:space="preserve"> who in addition to being a key architect of the Donald Trump administration, </w:t>
      </w:r>
      <w:r w:rsidRPr="00784171">
        <w:rPr>
          <w:sz w:val="22"/>
          <w:u w:val="single"/>
        </w:rPr>
        <w:t>works tirelessly to build the Dark Enlightenment movement amongst the burgeoning far right of Europe</w:t>
      </w:r>
      <w:r w:rsidRPr="00784171">
        <w:rPr>
          <w:sz w:val="16"/>
        </w:rPr>
        <w:t xml:space="preserve">.37 Whether this world view succeeds or actually becomes normative globally is not really the point. Instead, as is the mode in the speculation here I propose that </w:t>
      </w:r>
      <w:r w:rsidRPr="00784171">
        <w:rPr>
          <w:b/>
          <w:iCs/>
          <w:sz w:val="22"/>
          <w:highlight w:val="green"/>
          <w:u w:val="single"/>
        </w:rPr>
        <w:t>in the</w:t>
      </w:r>
      <w:r w:rsidRPr="00784171">
        <w:rPr>
          <w:b/>
          <w:iCs/>
          <w:sz w:val="22"/>
          <w:u w:val="single"/>
        </w:rPr>
        <w:t xml:space="preserve"> </w:t>
      </w:r>
      <w:r w:rsidRPr="00784171">
        <w:rPr>
          <w:sz w:val="16"/>
        </w:rPr>
        <w:t xml:space="preserve">burgeoning </w:t>
      </w:r>
      <w:r w:rsidRPr="00784171">
        <w:rPr>
          <w:b/>
          <w:iCs/>
          <w:sz w:val="22"/>
          <w:highlight w:val="green"/>
          <w:u w:val="single"/>
        </w:rPr>
        <w:t>Dark Enlightenment</w:t>
      </w:r>
      <w:r w:rsidRPr="00784171">
        <w:rPr>
          <w:b/>
          <w:iCs/>
          <w:sz w:val="22"/>
          <w:u w:val="single"/>
        </w:rPr>
        <w:t xml:space="preserve"> movement </w:t>
      </w:r>
      <w:r w:rsidRPr="00784171">
        <w:rPr>
          <w:b/>
          <w:iCs/>
          <w:sz w:val="22"/>
          <w:highlight w:val="green"/>
          <w:u w:val="single"/>
        </w:rPr>
        <w:t>we can see a political community built around necropolitics as a value rather than a necessary evil.</w:t>
      </w:r>
    </w:p>
    <w:p w14:paraId="5B3F96BC" w14:textId="77777777" w:rsidR="00784171" w:rsidRPr="00784171" w:rsidRDefault="00784171" w:rsidP="00784171">
      <w:pPr>
        <w:contextualSpacing/>
        <w:rPr>
          <w:sz w:val="16"/>
        </w:rPr>
      </w:pPr>
      <w:r w:rsidRPr="00784171">
        <w:rPr>
          <w:sz w:val="16"/>
        </w:rPr>
        <w:t xml:space="preserve">It would be too much to draw a direct line from the Dark Enlightenment to all of the neo-nationalist, neo-authoritarian, and neo-fascist movements around the planet. However, </w:t>
      </w:r>
      <w:r w:rsidRPr="00784171">
        <w:rPr>
          <w:sz w:val="22"/>
          <w:u w:val="single"/>
        </w:rPr>
        <w:t xml:space="preserve">the accelerating </w:t>
      </w:r>
      <w:r w:rsidRPr="00784171">
        <w:rPr>
          <w:sz w:val="22"/>
          <w:highlight w:val="green"/>
          <w:u w:val="single"/>
        </w:rPr>
        <w:t>global right wing has been institutionalized at</w:t>
      </w:r>
      <w:r w:rsidRPr="00784171">
        <w:rPr>
          <w:sz w:val="22"/>
          <w:u w:val="single"/>
        </w:rPr>
        <w:t xml:space="preserve"> the </w:t>
      </w:r>
      <w:r w:rsidRPr="00784171">
        <w:rPr>
          <w:sz w:val="22"/>
          <w:highlight w:val="green"/>
          <w:u w:val="single"/>
        </w:rPr>
        <w:t>highest levels</w:t>
      </w:r>
      <w:r w:rsidRPr="00784171">
        <w:rPr>
          <w:sz w:val="22"/>
          <w:u w:val="single"/>
        </w:rPr>
        <w:t xml:space="preserve"> of power </w:t>
      </w:r>
      <w:r w:rsidRPr="00784171">
        <w:rPr>
          <w:sz w:val="22"/>
          <w:highlight w:val="green"/>
          <w:u w:val="single"/>
        </w:rPr>
        <w:t>in</w:t>
      </w:r>
      <w:r w:rsidRPr="00784171">
        <w:rPr>
          <w:sz w:val="22"/>
          <w:u w:val="single"/>
        </w:rPr>
        <w:t xml:space="preserve"> liberal democratic nation-states such as </w:t>
      </w:r>
      <w:r w:rsidRPr="00784171">
        <w:rPr>
          <w:sz w:val="22"/>
          <w:highlight w:val="green"/>
          <w:u w:val="single"/>
        </w:rPr>
        <w:t>the U</w:t>
      </w:r>
      <w:r w:rsidRPr="00784171">
        <w:rPr>
          <w:sz w:val="16"/>
        </w:rPr>
        <w:t xml:space="preserve">nited </w:t>
      </w:r>
      <w:r w:rsidRPr="00784171">
        <w:rPr>
          <w:sz w:val="22"/>
          <w:highlight w:val="green"/>
          <w:u w:val="single"/>
        </w:rPr>
        <w:t>S</w:t>
      </w:r>
      <w:r w:rsidRPr="00784171">
        <w:rPr>
          <w:sz w:val="16"/>
        </w:rPr>
        <w:t>tates,</w:t>
      </w:r>
      <w:r w:rsidRPr="00784171">
        <w:rPr>
          <w:sz w:val="22"/>
          <w:u w:val="single"/>
        </w:rPr>
        <w:t xml:space="preserve"> </w:t>
      </w:r>
      <w:r w:rsidRPr="00784171">
        <w:rPr>
          <w:sz w:val="22"/>
          <w:highlight w:val="green"/>
          <w:u w:val="single"/>
        </w:rPr>
        <w:t>U.K. and India,</w:t>
      </w:r>
      <w:r w:rsidRPr="00784171">
        <w:rPr>
          <w:sz w:val="22"/>
          <w:u w:val="single"/>
        </w:rPr>
        <w:t xml:space="preserve"> suggesting that liberal institutions cannot subsist on autopilot. </w:t>
      </w:r>
      <w:r w:rsidRPr="00784171">
        <w:rPr>
          <w:b/>
          <w:iCs/>
          <w:sz w:val="22"/>
          <w:u w:val="single"/>
        </w:rPr>
        <w:t>Neo-authoritarian politics have also moved from shaping domestic polities to the shaping of the international order.</w:t>
      </w:r>
      <w:r w:rsidRPr="00784171">
        <w:rPr>
          <w:sz w:val="16"/>
        </w:rPr>
        <w:t>38</w:t>
      </w:r>
    </w:p>
    <w:p w14:paraId="31868C3B" w14:textId="77777777" w:rsidR="00784171" w:rsidRPr="00784171" w:rsidRDefault="00784171" w:rsidP="00784171">
      <w:pPr>
        <w:contextualSpacing/>
        <w:rPr>
          <w:sz w:val="16"/>
        </w:rPr>
      </w:pPr>
      <w:r w:rsidRPr="00784171">
        <w:rPr>
          <w:sz w:val="16"/>
        </w:rPr>
        <w:t xml:space="preserve">In such an order, what would liberal democratic states look like? The </w:t>
      </w:r>
      <w:r w:rsidRPr="00784171">
        <w:rPr>
          <w:sz w:val="22"/>
          <w:u w:val="single"/>
        </w:rPr>
        <w:t>constraints on the genocidal dictatorships of the twentieth century was</w:t>
      </w:r>
      <w:r w:rsidRPr="00784171">
        <w:rPr>
          <w:sz w:val="16"/>
        </w:rPr>
        <w:t xml:space="preserve"> of course that </w:t>
      </w:r>
      <w:r w:rsidRPr="00784171">
        <w:rPr>
          <w:sz w:val="22"/>
          <w:u w:val="single"/>
        </w:rPr>
        <w:t xml:space="preserve">they needed a substantial portion of their populations. </w:t>
      </w:r>
      <w:r w:rsidRPr="00784171">
        <w:rPr>
          <w:sz w:val="16"/>
        </w:rPr>
        <w:t>Genocide could only be pursued against minority populations. State behavior even in the extremes of the Nazi state among others still required full mobilization and therefore at some level the necessity of willing obedience even if not quite legitimacy that could be supplemented through terror.39</w:t>
      </w:r>
    </w:p>
    <w:p w14:paraId="11BE766C" w14:textId="77777777" w:rsidR="00784171" w:rsidRPr="00784171" w:rsidRDefault="00784171" w:rsidP="00784171">
      <w:pPr>
        <w:contextualSpacing/>
        <w:rPr>
          <w:sz w:val="16"/>
        </w:rPr>
      </w:pPr>
      <w:r w:rsidRPr="00784171">
        <w:rPr>
          <w:sz w:val="22"/>
          <w:u w:val="single"/>
        </w:rPr>
        <w:t>What of the behavior of future states for whom their people are in some sense an afterthought? At a minimum the basic conceits of survival that underwrite practices like deterrence or coercion would change dramatically.</w:t>
      </w:r>
      <w:r w:rsidRPr="00784171">
        <w:rPr>
          <w:sz w:val="16"/>
        </w:rPr>
        <w:t xml:space="preserve"> The very logic and mechanics of biopolitics would have to change. Without a necessary or strict relationship to the nation, would states differ significantly from some kind of corporate entity? Would the state more closely resemble the ancien regime? What would become of territoriality? These are the grammatical questions raised by the dark imagination of an automated future sufficiently comprehensive to create the material condition whereby a state could survive without the majority of their population’s cooperation.</w:t>
      </w:r>
    </w:p>
    <w:p w14:paraId="52D1CF8C" w14:textId="77777777" w:rsidR="00784171" w:rsidRPr="00784171" w:rsidRDefault="00784171" w:rsidP="00784171">
      <w:pPr>
        <w:contextualSpacing/>
        <w:rPr>
          <w:sz w:val="16"/>
        </w:rPr>
      </w:pPr>
      <w:r w:rsidRPr="00784171">
        <w:rPr>
          <w:sz w:val="16"/>
        </w:rPr>
        <w:t xml:space="preserve">Can </w:t>
      </w:r>
      <w:r w:rsidRPr="00784171">
        <w:rPr>
          <w:b/>
          <w:iCs/>
          <w:sz w:val="22"/>
          <w:highlight w:val="green"/>
          <w:u w:val="single"/>
        </w:rPr>
        <w:t>we</w:t>
      </w:r>
      <w:r w:rsidRPr="00784171">
        <w:rPr>
          <w:b/>
          <w:iCs/>
          <w:sz w:val="22"/>
          <w:u w:val="single"/>
        </w:rPr>
        <w:t xml:space="preserve"> </w:t>
      </w:r>
      <w:r w:rsidRPr="00784171">
        <w:rPr>
          <w:sz w:val="16"/>
        </w:rPr>
        <w:t xml:space="preserve">not </w:t>
      </w:r>
      <w:r w:rsidRPr="00784171">
        <w:rPr>
          <w:b/>
          <w:iCs/>
          <w:sz w:val="22"/>
          <w:u w:val="single"/>
        </w:rPr>
        <w:t xml:space="preserve">already </w:t>
      </w:r>
      <w:r w:rsidRPr="00784171">
        <w:rPr>
          <w:b/>
          <w:iCs/>
          <w:sz w:val="22"/>
          <w:highlight w:val="green"/>
          <w:u w:val="single"/>
        </w:rPr>
        <w:t>see</w:t>
      </w:r>
      <w:r w:rsidRPr="00784171">
        <w:rPr>
          <w:b/>
          <w:iCs/>
          <w:sz w:val="22"/>
          <w:u w:val="single"/>
        </w:rPr>
        <w:t xml:space="preserve"> the outlines of such a </w:t>
      </w:r>
      <w:r w:rsidRPr="00784171">
        <w:rPr>
          <w:b/>
          <w:iCs/>
          <w:sz w:val="22"/>
          <w:highlight w:val="green"/>
          <w:u w:val="single"/>
        </w:rPr>
        <w:t>future in the decisions of Bolsanaro, Trump, Xi, Modi, and Duterte, who</w:t>
      </w:r>
      <w:r w:rsidRPr="00784171">
        <w:rPr>
          <w:b/>
          <w:iCs/>
          <w:sz w:val="22"/>
          <w:u w:val="single"/>
        </w:rPr>
        <w:t xml:space="preserve"> blithely </w:t>
      </w:r>
      <w:r w:rsidRPr="00784171">
        <w:rPr>
          <w:b/>
          <w:iCs/>
          <w:sz w:val="22"/>
          <w:highlight w:val="green"/>
          <w:u w:val="single"/>
        </w:rPr>
        <w:t>write off millions</w:t>
      </w:r>
      <w:r w:rsidRPr="00784171">
        <w:rPr>
          <w:b/>
          <w:iCs/>
          <w:sz w:val="22"/>
          <w:u w:val="single"/>
        </w:rPr>
        <w:t xml:space="preserve"> </w:t>
      </w:r>
      <w:r w:rsidRPr="00784171">
        <w:rPr>
          <w:sz w:val="16"/>
        </w:rPr>
        <w:t xml:space="preserve">of their own citizens </w:t>
      </w:r>
      <w:r w:rsidRPr="00784171">
        <w:rPr>
          <w:b/>
          <w:iCs/>
          <w:sz w:val="22"/>
          <w:highlight w:val="green"/>
          <w:u w:val="single"/>
        </w:rPr>
        <w:t>in the face of COVID</w:t>
      </w:r>
      <w:r w:rsidRPr="00784171">
        <w:rPr>
          <w:b/>
          <w:iCs/>
          <w:sz w:val="22"/>
          <w:u w:val="single"/>
        </w:rPr>
        <w:t>-19</w:t>
      </w:r>
      <w:r w:rsidRPr="00784171">
        <w:rPr>
          <w:sz w:val="16"/>
        </w:rPr>
        <w:t xml:space="preserve"> and the nearly 50 per cent unemployment rate it has created where the virus has been allowed total freedom of movement?40 </w:t>
      </w:r>
      <w:r w:rsidRPr="00784171">
        <w:rPr>
          <w:sz w:val="22"/>
          <w:u w:val="single"/>
        </w:rPr>
        <w:t>One need not be conspiratorial to see how quick authoritarian leaders have been to give up on disease containment once the data came back regarding the overwhelming racial disparity in COVID fatalities</w:t>
      </w:r>
      <w:r w:rsidRPr="00784171">
        <w:rPr>
          <w:sz w:val="16"/>
        </w:rPr>
        <w:t>.41</w:t>
      </w:r>
    </w:p>
    <w:p w14:paraId="5613FE2E" w14:textId="77777777" w:rsidR="00784171" w:rsidRPr="00784171" w:rsidRDefault="00784171" w:rsidP="00784171">
      <w:pPr>
        <w:contextualSpacing/>
        <w:rPr>
          <w:sz w:val="16"/>
        </w:rPr>
      </w:pPr>
      <w:r w:rsidRPr="00784171">
        <w:rPr>
          <w:sz w:val="16"/>
        </w:rPr>
        <w:t xml:space="preserve">If we consider the ways in which the shift from coal to oil changed the character of economic and labor relations with states in the twentieth century, </w:t>
      </w:r>
      <w:r w:rsidRPr="00784171">
        <w:rPr>
          <w:sz w:val="22"/>
          <w:u w:val="single"/>
        </w:rPr>
        <w:t xml:space="preserve">the </w:t>
      </w:r>
      <w:r w:rsidRPr="00784171">
        <w:rPr>
          <w:sz w:val="16"/>
        </w:rPr>
        <w:t xml:space="preserve">nearly </w:t>
      </w:r>
      <w:r w:rsidRPr="00784171">
        <w:rPr>
          <w:sz w:val="22"/>
          <w:highlight w:val="green"/>
          <w:u w:val="single"/>
        </w:rPr>
        <w:t>50 per cent loss of jobs due to computerization</w:t>
      </w:r>
      <w:r w:rsidRPr="00784171">
        <w:rPr>
          <w:sz w:val="16"/>
        </w:rPr>
        <w:t xml:space="preserve"> in the twenty-first century,42 </w:t>
      </w:r>
      <w:r w:rsidRPr="00784171">
        <w:rPr>
          <w:sz w:val="22"/>
          <w:highlight w:val="green"/>
          <w:u w:val="single"/>
        </w:rPr>
        <w:t>combined with a</w:t>
      </w:r>
      <w:r w:rsidRPr="00784171">
        <w:rPr>
          <w:sz w:val="22"/>
          <w:u w:val="single"/>
        </w:rPr>
        <w:t xml:space="preserve"> corresponding </w:t>
      </w:r>
      <w:r w:rsidRPr="00784171">
        <w:rPr>
          <w:sz w:val="22"/>
          <w:highlight w:val="green"/>
          <w:u w:val="single"/>
        </w:rPr>
        <w:t>decline in the necessity of humans for military power</w:t>
      </w:r>
      <w:r w:rsidRPr="00784171">
        <w:rPr>
          <w:sz w:val="22"/>
          <w:u w:val="single"/>
        </w:rPr>
        <w:t>,</w:t>
      </w:r>
      <w:r w:rsidRPr="00784171">
        <w:rPr>
          <w:sz w:val="16"/>
        </w:rPr>
        <w:t xml:space="preserve"> then these new conditions </w:t>
      </w:r>
      <w:r w:rsidRPr="00784171">
        <w:rPr>
          <w:sz w:val="22"/>
          <w:highlight w:val="green"/>
          <w:u w:val="single"/>
        </w:rPr>
        <w:t>could change the very nature of what a state is.</w:t>
      </w:r>
      <w:r w:rsidRPr="00784171">
        <w:rPr>
          <w:sz w:val="16"/>
        </w:rPr>
        <w:t xml:space="preserve"> The biopolitical raison d’être of the nation-state which emerges in the nineteenth century and becomes truly geopolitical in the twentieth century is premised on the mobilization and securing of a national population.43 The revolutionary states emerge from and rationalize the hyphen of the nationstate as essential both in terms of democratic values and military-economic necessity. What will emerge in the aftermath of such necessities and values is the horizon of alternative futures we must consider.</w:t>
      </w:r>
    </w:p>
    <w:p w14:paraId="580B201F" w14:textId="77777777" w:rsidR="00784171" w:rsidRPr="00784171" w:rsidRDefault="00784171" w:rsidP="00784171">
      <w:pPr>
        <w:contextualSpacing/>
        <w:rPr>
          <w:sz w:val="16"/>
          <w:szCs w:val="16"/>
        </w:rPr>
      </w:pPr>
      <w:r w:rsidRPr="00784171">
        <w:rPr>
          <w:sz w:val="16"/>
          <w:szCs w:val="16"/>
        </w:rPr>
        <w:t xml:space="preserve">Section 3: from Bergsonian machines to cunning machines </w:t>
      </w:r>
    </w:p>
    <w:p w14:paraId="3DDC374E" w14:textId="77777777" w:rsidR="00784171" w:rsidRPr="00784171" w:rsidRDefault="00784171" w:rsidP="00784171">
      <w:pPr>
        <w:contextualSpacing/>
        <w:rPr>
          <w:sz w:val="16"/>
          <w:szCs w:val="16"/>
        </w:rPr>
      </w:pPr>
      <w:r w:rsidRPr="00784171">
        <w:rPr>
          <w:sz w:val="16"/>
          <w:szCs w:val="16"/>
        </w:rPr>
        <w:t>“Hello,” whispered Montag, fascinated as always with the dead beast, the living beast. . . Montag touched the muzzle. The Hound growled. . . “It doesn’t like me,” said Montag. “What the Hound?” The Captain studied his cards. “Come off it. It doesn’t like or dislike. It just ‘functions.’ It’s like a lesson in ballistics. It has a trajectory we decide on for it. It follows through. It targets itself, homes itself, and cuts off. It’s only copper wire, storage batteries, and electricity. . .</w:t>
      </w:r>
    </w:p>
    <w:p w14:paraId="44427058" w14:textId="77777777" w:rsidR="00784171" w:rsidRPr="00784171" w:rsidRDefault="00784171" w:rsidP="00784171">
      <w:pPr>
        <w:contextualSpacing/>
        <w:rPr>
          <w:sz w:val="16"/>
          <w:szCs w:val="16"/>
        </w:rPr>
      </w:pPr>
      <w:r w:rsidRPr="00784171">
        <w:rPr>
          <w:sz w:val="16"/>
          <w:szCs w:val="16"/>
        </w:rPr>
        <w:t>–Fahrenheit 451 A Wiener Filter or The Yellow Peril</w:t>
      </w:r>
    </w:p>
    <w:p w14:paraId="43DCC4F9" w14:textId="77777777" w:rsidR="00784171" w:rsidRPr="00784171" w:rsidRDefault="00784171" w:rsidP="00784171">
      <w:pPr>
        <w:contextualSpacing/>
      </w:pPr>
      <w:r w:rsidRPr="00784171">
        <w:rPr>
          <w:noProof/>
        </w:rPr>
        <w:drawing>
          <wp:inline distT="0" distB="0" distL="0" distR="0" wp14:anchorId="5BEF1133" wp14:editId="7D73CB6F">
            <wp:extent cx="3659768" cy="1448403"/>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670360" cy="1452595"/>
                    </a:xfrm>
                    <a:prstGeom prst="rect">
                      <a:avLst/>
                    </a:prstGeom>
                    <a:noFill/>
                  </pic:spPr>
                </pic:pic>
              </a:graphicData>
            </a:graphic>
          </wp:inline>
        </w:drawing>
      </w:r>
    </w:p>
    <w:p w14:paraId="077D589B" w14:textId="77777777" w:rsidR="00784171" w:rsidRPr="00784171" w:rsidRDefault="00784171" w:rsidP="00784171">
      <w:pPr>
        <w:contextualSpacing/>
        <w:rPr>
          <w:sz w:val="16"/>
          <w:szCs w:val="16"/>
        </w:rPr>
      </w:pPr>
      <w:r w:rsidRPr="00784171">
        <w:rPr>
          <w:sz w:val="16"/>
          <w:szCs w:val="16"/>
        </w:rPr>
        <w:t>The equation above is called a Wiener Filter. In mathematical terms, Norbert Wiener used it with a number of other steps to calculate the future. Despite the claims in the first section that the future does not exist, the territory or probable limits of the future do, at least most of the time. What Wiener was representing mathematically was that even with little data on which one would normally make a prediction you can define the space of possibility or in Wiener’s terms the distribution of probabilities even for non-linear or non-existent causal systems. In practical terms it meant that artillery could be automated to shoot where planes were going to be rather than where they were when the radar signal returned. The mathematicians did this by considering and then modeling the limits of the system being predicted.</w:t>
      </w:r>
    </w:p>
    <w:p w14:paraId="6EBCE51C" w14:textId="77777777" w:rsidR="00784171" w:rsidRPr="00784171" w:rsidRDefault="00784171" w:rsidP="00784171">
      <w:pPr>
        <w:contextualSpacing/>
        <w:rPr>
          <w:sz w:val="16"/>
          <w:szCs w:val="16"/>
        </w:rPr>
      </w:pPr>
      <w:r w:rsidRPr="00784171">
        <w:rPr>
          <w:sz w:val="16"/>
          <w:szCs w:val="16"/>
        </w:rPr>
        <w:t>It is impossible to predict what an individual pilot will choose to do but it is possible to describe in mathematical terms what a pilot is capable of doing and similarly what a plane with a particular maximum velocity was capable of doing. The predictions made by the Wiener Filter allowed the artillery guns to fire in a significantly more restricted area with minimal radar information rather than just blasting away at the sky in hopes of hitting something. According to Steve Heims, more predictable systems like the V2 rocket could be successfully targeted and shot down 99 out 100 times by the Wiener Filter.44 The seemingly ‘dumb’ artillery could adjust or read their environment and work in concert adjusting further as information from rudimentary radar systems or the assemblage of radar, operators, and canons. The artillery was in the most basic sense becoming aware.</w:t>
      </w:r>
    </w:p>
    <w:p w14:paraId="5FAE42DB" w14:textId="77777777" w:rsidR="00784171" w:rsidRPr="00784171" w:rsidRDefault="00784171" w:rsidP="00784171">
      <w:pPr>
        <w:contextualSpacing/>
        <w:rPr>
          <w:sz w:val="16"/>
          <w:szCs w:val="16"/>
        </w:rPr>
      </w:pPr>
      <w:r w:rsidRPr="00784171">
        <w:rPr>
          <w:sz w:val="16"/>
          <w:szCs w:val="16"/>
        </w:rPr>
        <w:t>Wiener’s ‘solution’ which made unpredictable systems targetable was another version of what Claude Shannon very soon after solved for communication with his theory of information. Shannon developed the techniques which allow the efficient transmission of information through imperfect media such as telephone lines by similarly modeling the range of noise and compensating or repeating signal to exceed it. Rather than predicting the noise which is impossible because of its chaotic nature Shannon was able to treat all noise as a system rather than individual events of noise such that the range of noise could stand in place of the individual incidents. In both cases, the breakthroughs of Wiener and Shannon created the world of computers, the internet, automation, and machine learning we now inhabit. All systems after Wiener and Shannon could be treated in some sense as information and communication problems to be solved.45</w:t>
      </w:r>
    </w:p>
    <w:p w14:paraId="3B47A3C0" w14:textId="77777777" w:rsidR="00784171" w:rsidRPr="00784171" w:rsidRDefault="00784171" w:rsidP="00784171">
      <w:pPr>
        <w:contextualSpacing/>
        <w:rPr>
          <w:sz w:val="16"/>
          <w:szCs w:val="16"/>
        </w:rPr>
      </w:pPr>
      <w:r w:rsidRPr="00784171">
        <w:rPr>
          <w:sz w:val="16"/>
          <w:szCs w:val="16"/>
        </w:rPr>
        <w:t>After his experience in the war and further experiments after, Wiener began to describe a more general principle of informatics and machine technology. What he would later call the last science or the science of everything saw every system, whether physical, chemical, mechanical, biological, as computable and alterable. Following this insight Wiener believed humanity was at the cusp of something unprecedented. In 1948, he declared that a new kind of machine had emerged in the history of human evolution. Although still rudimentary, cybernetic machines of the 1940s were capable for the first time of simple self-regulation based on interactions with their external environment. Unlike thermodynamic machines that sought equilibrium, cybernetic machines could pursue a goal or objective in the world. Wiener referred to these new machines as Bergsonian machines, after the French Philosopher Henri Bergson and his idea of elan vital.46 For Wiener, machines possessed for the first time the spark of a vital impulse. While these Bergsonian machines have so far disappointed the expectation of those hoping for and others fearing human-like artificial intelligence, machinic intelligence, whether learning algorithms or self-steering and targeting weapons systems, have exploded into a variable rainforest ecology of new species.</w:t>
      </w:r>
    </w:p>
    <w:p w14:paraId="4661CE92" w14:textId="77777777" w:rsidR="00784171" w:rsidRPr="00784171" w:rsidRDefault="00784171" w:rsidP="00784171">
      <w:pPr>
        <w:contextualSpacing/>
        <w:rPr>
          <w:sz w:val="22"/>
          <w:u w:val="single"/>
        </w:rPr>
      </w:pPr>
      <w:r w:rsidRPr="00784171">
        <w:rPr>
          <w:sz w:val="16"/>
        </w:rPr>
        <w:t xml:space="preserve">What is important for the purposes of this article is that Wiener was able to demonstrate that very simple feedback mechanisms could produce complex emergent results or what ‘appeared’ like intelligence even if the machines were not conscious of that intelligence. What I explore throughout the rest of the section is how </w:t>
      </w:r>
      <w:r w:rsidRPr="00784171">
        <w:rPr>
          <w:sz w:val="22"/>
          <w:highlight w:val="green"/>
          <w:u w:val="single"/>
        </w:rPr>
        <w:t>even small advances in machine intelligence could produce dramatic changes</w:t>
      </w:r>
      <w:r w:rsidRPr="00784171">
        <w:rPr>
          <w:sz w:val="22"/>
          <w:u w:val="single"/>
        </w:rPr>
        <w:t xml:space="preserve"> in what we think of now as human dependent drones. Already </w:t>
      </w:r>
      <w:r w:rsidRPr="00784171">
        <w:rPr>
          <w:sz w:val="22"/>
          <w:highlight w:val="green"/>
          <w:u w:val="single"/>
        </w:rPr>
        <w:t>AI platforms have the capacity to strategize and win complex games</w:t>
      </w:r>
      <w:r w:rsidRPr="00784171">
        <w:rPr>
          <w:sz w:val="22"/>
          <w:u w:val="single"/>
        </w:rPr>
        <w:t xml:space="preserve"> like Go, AI via drones have the capability to target or execute operations on their own, robots can 3D print and construct other robots, that is, a simple form of reproduction. The only thing missing is</w:t>
      </w:r>
      <w:r w:rsidRPr="00784171">
        <w:rPr>
          <w:sz w:val="16"/>
        </w:rPr>
        <w:t xml:space="preserve"> what in philosophical terms we call </w:t>
      </w:r>
      <w:r w:rsidRPr="00784171">
        <w:rPr>
          <w:sz w:val="22"/>
          <w:u w:val="single"/>
        </w:rPr>
        <w:t>will or desire.</w:t>
      </w:r>
      <w:r w:rsidRPr="00784171">
        <w:rPr>
          <w:sz w:val="16"/>
        </w:rPr>
        <w:t xml:space="preserve"> However, the insight from Wiener is that the difference between rudimentary will and a command code is insignificant in effect if a feedback exists between the machine and the external environment which can shape or direct the now desiring machine. To put it somewhat simply, </w:t>
      </w:r>
      <w:r w:rsidRPr="00784171">
        <w:rPr>
          <w:sz w:val="22"/>
          <w:u w:val="single"/>
        </w:rPr>
        <w:t xml:space="preserve">we do not need human general intelligence for robots to change the world and </w:t>
      </w:r>
      <w:r w:rsidRPr="00784171">
        <w:rPr>
          <w:sz w:val="22"/>
          <w:highlight w:val="green"/>
          <w:u w:val="single"/>
        </w:rPr>
        <w:t>geopolitics;</w:t>
      </w:r>
      <w:r w:rsidRPr="00784171">
        <w:rPr>
          <w:sz w:val="22"/>
          <w:u w:val="single"/>
        </w:rPr>
        <w:t xml:space="preserve"> the world </w:t>
      </w:r>
      <w:r w:rsidRPr="00784171">
        <w:rPr>
          <w:sz w:val="22"/>
          <w:highlight w:val="green"/>
          <w:u w:val="single"/>
        </w:rPr>
        <w:t>could change overnight if mechanical life emerged</w:t>
      </w:r>
      <w:r w:rsidRPr="00784171">
        <w:rPr>
          <w:sz w:val="22"/>
          <w:u w:val="single"/>
        </w:rPr>
        <w:t xml:space="preserve"> </w:t>
      </w:r>
      <w:r w:rsidRPr="00784171">
        <w:rPr>
          <w:sz w:val="16"/>
        </w:rPr>
        <w:t xml:space="preserve">or was released into the wild </w:t>
      </w:r>
      <w:r w:rsidRPr="00784171">
        <w:rPr>
          <w:sz w:val="22"/>
          <w:u w:val="single"/>
        </w:rPr>
        <w:t xml:space="preserve">and was </w:t>
      </w:r>
      <w:r w:rsidRPr="00784171">
        <w:rPr>
          <w:sz w:val="22"/>
          <w:highlight w:val="green"/>
          <w:u w:val="single"/>
        </w:rPr>
        <w:t>as sophisticated,</w:t>
      </w:r>
      <w:r w:rsidRPr="00784171">
        <w:rPr>
          <w:sz w:val="22"/>
          <w:u w:val="single"/>
        </w:rPr>
        <w:t xml:space="preserve"> resilient and procreative </w:t>
      </w:r>
      <w:r w:rsidRPr="00784171">
        <w:rPr>
          <w:sz w:val="22"/>
          <w:highlight w:val="green"/>
          <w:u w:val="single"/>
        </w:rPr>
        <w:t>as the cockroach.</w:t>
      </w:r>
    </w:p>
    <w:p w14:paraId="313E9E5E" w14:textId="77777777" w:rsidR="00784171" w:rsidRPr="00784171" w:rsidRDefault="00784171" w:rsidP="00784171">
      <w:pPr>
        <w:contextualSpacing/>
        <w:rPr>
          <w:b/>
          <w:iCs/>
          <w:sz w:val="22"/>
          <w:u w:val="single"/>
        </w:rPr>
      </w:pPr>
      <w:r w:rsidRPr="00784171">
        <w:rPr>
          <w:b/>
          <w:iCs/>
          <w:sz w:val="22"/>
          <w:u w:val="single"/>
        </w:rPr>
        <w:t>We are already experiencing the burgeoning capability of cunning machine.</w:t>
      </w:r>
      <w:r w:rsidRPr="00784171">
        <w:rPr>
          <w:sz w:val="16"/>
        </w:rPr>
        <w:t xml:space="preserve"> If one considers to the underlying political and economic pressure to move away from human combatants not unlike the globalization of the labor market more broadly, the incentives for innovations continuing are difficult to deny.47 Even before 9/11 </w:t>
      </w:r>
      <w:r w:rsidRPr="00784171">
        <w:rPr>
          <w:sz w:val="22"/>
          <w:u w:val="single"/>
        </w:rPr>
        <w:t>combat was becoming too costly in both economic and political terms and therefore required an alternative in order for empires and smaller states to stay afloat</w:t>
      </w:r>
      <w:r w:rsidRPr="00784171">
        <w:rPr>
          <w:sz w:val="16"/>
        </w:rPr>
        <w:t xml:space="preserve"> in lean times. The globally modeled War on Terrorism brought the crises of military expenditure still lingering after the Cold War to a head. </w:t>
      </w:r>
      <w:r w:rsidRPr="00784171">
        <w:rPr>
          <w:b/>
          <w:iCs/>
          <w:sz w:val="22"/>
          <w:u w:val="single"/>
        </w:rPr>
        <w:t xml:space="preserve">However, the </w:t>
      </w:r>
      <w:r w:rsidRPr="00784171">
        <w:rPr>
          <w:b/>
          <w:iCs/>
          <w:sz w:val="22"/>
          <w:highlight w:val="green"/>
          <w:u w:val="single"/>
        </w:rPr>
        <w:t>drive to cut costs and political liability has not stopped at the battlefield</w:t>
      </w:r>
      <w:r w:rsidRPr="00784171">
        <w:rPr>
          <w:b/>
          <w:iCs/>
          <w:sz w:val="22"/>
          <w:u w:val="single"/>
        </w:rPr>
        <w:t>.</w:t>
      </w:r>
      <w:r w:rsidRPr="00784171">
        <w:rPr>
          <w:sz w:val="16"/>
        </w:rPr>
        <w:t xml:space="preserve"> </w:t>
      </w:r>
      <w:r w:rsidRPr="00784171">
        <w:rPr>
          <w:sz w:val="22"/>
          <w:u w:val="single"/>
        </w:rPr>
        <w:t>Attempts to remove humans further and further from the battlefield follows this inhuman trajectory into the arena of decision-making and contestation.</w:t>
      </w:r>
      <w:r w:rsidRPr="00784171">
        <w:rPr>
          <w:sz w:val="16"/>
        </w:rPr>
        <w:t xml:space="preserve">48 </w:t>
      </w:r>
      <w:r w:rsidRPr="00784171">
        <w:rPr>
          <w:b/>
          <w:iCs/>
          <w:sz w:val="22"/>
          <w:highlight w:val="green"/>
          <w:u w:val="single"/>
        </w:rPr>
        <w:t>The reliance on algorithmic warfare creates the opportunity for increasingly unilateral warmaking</w:t>
      </w:r>
      <w:r w:rsidRPr="00784171">
        <w:rPr>
          <w:sz w:val="16"/>
          <w:highlight w:val="green"/>
        </w:rPr>
        <w:t xml:space="preserve">. </w:t>
      </w:r>
      <w:r w:rsidRPr="00784171">
        <w:rPr>
          <w:b/>
          <w:iCs/>
          <w:sz w:val="22"/>
          <w:highlight w:val="green"/>
          <w:u w:val="single"/>
        </w:rPr>
        <w:t>Cunning machines,</w:t>
      </w:r>
      <w:r w:rsidRPr="00784171">
        <w:rPr>
          <w:b/>
          <w:iCs/>
          <w:sz w:val="22"/>
          <w:u w:val="single"/>
        </w:rPr>
        <w:t xml:space="preserve"> not machines of reason but machines capable of hunting and trapping, </w:t>
      </w:r>
      <w:r w:rsidRPr="00784171">
        <w:rPr>
          <w:b/>
          <w:iCs/>
          <w:sz w:val="22"/>
          <w:highlight w:val="green"/>
          <w:u w:val="single"/>
        </w:rPr>
        <w:t>represent the possibility of the command and control developed for nuclear arsenals</w:t>
      </w:r>
      <w:r w:rsidRPr="00784171">
        <w:rPr>
          <w:b/>
          <w:iCs/>
          <w:sz w:val="22"/>
          <w:u w:val="single"/>
        </w:rPr>
        <w:t xml:space="preserve"> with the micro-scale to pursue and kill of </w:t>
      </w:r>
      <w:r w:rsidRPr="00784171">
        <w:rPr>
          <w:b/>
          <w:iCs/>
          <w:sz w:val="22"/>
          <w:highlight w:val="green"/>
          <w:u w:val="single"/>
        </w:rPr>
        <w:t>assassins or special forces.4</w:t>
      </w:r>
      <w:r w:rsidRPr="00784171">
        <w:rPr>
          <w:b/>
          <w:iCs/>
          <w:sz w:val="22"/>
          <w:u w:val="single"/>
        </w:rPr>
        <w:t>9</w:t>
      </w:r>
    </w:p>
    <w:p w14:paraId="4A4E4222" w14:textId="77777777" w:rsidR="00784171" w:rsidRPr="00784171" w:rsidRDefault="00784171" w:rsidP="00784171">
      <w:pPr>
        <w:contextualSpacing/>
        <w:rPr>
          <w:sz w:val="16"/>
        </w:rPr>
      </w:pPr>
      <w:r w:rsidRPr="00784171">
        <w:rPr>
          <w:b/>
          <w:iCs/>
          <w:sz w:val="22"/>
          <w:u w:val="single"/>
        </w:rPr>
        <w:t xml:space="preserve">This process of </w:t>
      </w:r>
      <w:r w:rsidRPr="00784171">
        <w:rPr>
          <w:b/>
          <w:iCs/>
          <w:sz w:val="22"/>
          <w:highlight w:val="green"/>
          <w:u w:val="single"/>
        </w:rPr>
        <w:t xml:space="preserve">automating politics as well as war </w:t>
      </w:r>
      <w:r w:rsidRPr="00784171">
        <w:rPr>
          <w:b/>
          <w:iCs/>
          <w:sz w:val="22"/>
          <w:u w:val="single"/>
        </w:rPr>
        <w:t xml:space="preserve">creates further incentive for the development of increasingly autonomous machines and actually </w:t>
      </w:r>
      <w:r w:rsidRPr="00784171">
        <w:rPr>
          <w:b/>
          <w:iCs/>
          <w:sz w:val="22"/>
          <w:highlight w:val="green"/>
          <w:u w:val="single"/>
        </w:rPr>
        <w:t>undermines security as it makes the capacity to wage war cheaper</w:t>
      </w:r>
      <w:r w:rsidRPr="00784171">
        <w:rPr>
          <w:b/>
          <w:iCs/>
          <w:sz w:val="22"/>
          <w:u w:val="single"/>
        </w:rPr>
        <w:t xml:space="preserve"> and more accessible around the planet.</w:t>
      </w:r>
      <w:r w:rsidRPr="00784171">
        <w:rPr>
          <w:sz w:val="16"/>
        </w:rPr>
        <w:t xml:space="preserve"> </w:t>
      </w:r>
      <w:r w:rsidRPr="00784171">
        <w:rPr>
          <w:b/>
          <w:iCs/>
          <w:sz w:val="22"/>
          <w:highlight w:val="green"/>
          <w:u w:val="single"/>
        </w:rPr>
        <w:t>The drive for</w:t>
      </w:r>
      <w:r w:rsidRPr="00784171">
        <w:rPr>
          <w:sz w:val="16"/>
        </w:rPr>
        <w:t xml:space="preserve"> more autonomous machines is heading toward </w:t>
      </w:r>
      <w:r w:rsidRPr="00784171">
        <w:rPr>
          <w:b/>
          <w:iCs/>
          <w:sz w:val="22"/>
          <w:u w:val="single"/>
        </w:rPr>
        <w:t>‘</w:t>
      </w:r>
      <w:r w:rsidRPr="00784171">
        <w:rPr>
          <w:b/>
          <w:iCs/>
          <w:sz w:val="22"/>
          <w:highlight w:val="green"/>
          <w:u w:val="single"/>
        </w:rPr>
        <w:t>sustainable warfare’</w:t>
      </w:r>
      <w:r w:rsidRPr="00784171">
        <w:rPr>
          <w:b/>
          <w:iCs/>
          <w:sz w:val="22"/>
          <w:u w:val="single"/>
        </w:rPr>
        <w:t>,</w:t>
      </w:r>
      <w:r w:rsidRPr="00784171">
        <w:rPr>
          <w:sz w:val="16"/>
        </w:rPr>
        <w:t xml:space="preserve"> a kind of weird parallel to sustainable development. Like sustainable development, sustainable warfare really </w:t>
      </w:r>
      <w:r w:rsidRPr="00784171">
        <w:rPr>
          <w:b/>
          <w:iCs/>
          <w:sz w:val="22"/>
          <w:highlight w:val="green"/>
          <w:u w:val="single"/>
        </w:rPr>
        <w:t>makes warfare endemic</w:t>
      </w:r>
      <w:r w:rsidRPr="00784171">
        <w:rPr>
          <w:sz w:val="16"/>
        </w:rPr>
        <w:t xml:space="preserve"> rather than providing a real alternative to war making. So war as we know it may be coming to an end but a permeating martial transformation is just getting started.</w:t>
      </w:r>
    </w:p>
    <w:p w14:paraId="374BDEDB" w14:textId="77777777" w:rsidR="00784171" w:rsidRPr="00784171" w:rsidRDefault="00784171" w:rsidP="00784171">
      <w:pPr>
        <w:contextualSpacing/>
        <w:rPr>
          <w:sz w:val="22"/>
          <w:u w:val="single"/>
        </w:rPr>
      </w:pPr>
      <w:r w:rsidRPr="00784171">
        <w:rPr>
          <w:sz w:val="16"/>
        </w:rPr>
        <w:t xml:space="preserve">As the transformation in domestic policing, military planning, and combat takes place, the tactical landscape will also mutate, amplifying the corrosive effects on politics. A security complex indifferent to the differences between the war and policing, battlefield and lifeworld will increasingly target Internet exchanges, servers, monitoring, and listening stations, civilian communication and media infrastructure. </w:t>
      </w:r>
      <w:r w:rsidRPr="00784171">
        <w:rPr>
          <w:sz w:val="22"/>
          <w:u w:val="single"/>
        </w:rPr>
        <w:t>As populations cease to matter to states</w:t>
      </w:r>
      <w:r w:rsidRPr="00784171">
        <w:rPr>
          <w:sz w:val="16"/>
        </w:rPr>
        <w:t xml:space="preserve">, either those attacking or being attacked, </w:t>
      </w:r>
      <w:r w:rsidRPr="00784171">
        <w:rPr>
          <w:sz w:val="22"/>
          <w:u w:val="single"/>
        </w:rPr>
        <w:t>infrastructure becomes the whole of the strategic landscape.</w:t>
      </w:r>
      <w:r w:rsidRPr="00784171">
        <w:rPr>
          <w:sz w:val="16"/>
        </w:rPr>
        <w:t xml:space="preserve"> Also, </w:t>
      </w:r>
      <w:r w:rsidRPr="00784171">
        <w:rPr>
          <w:sz w:val="22"/>
          <w:u w:val="single"/>
        </w:rPr>
        <w:t xml:space="preserve">as the size of autonomous machines shrink, the </w:t>
      </w:r>
      <w:r w:rsidRPr="00784171">
        <w:rPr>
          <w:sz w:val="22"/>
          <w:highlight w:val="green"/>
          <w:u w:val="single"/>
        </w:rPr>
        <w:t>incentive for hacking or</w:t>
      </w:r>
      <w:r w:rsidRPr="00784171">
        <w:rPr>
          <w:sz w:val="22"/>
          <w:u w:val="single"/>
        </w:rPr>
        <w:t xml:space="preserve"> indiscriminate attacks such as </w:t>
      </w:r>
      <w:r w:rsidRPr="00784171">
        <w:rPr>
          <w:sz w:val="22"/>
          <w:highlight w:val="green"/>
          <w:u w:val="single"/>
        </w:rPr>
        <w:t>el</w:t>
      </w:r>
      <w:r w:rsidRPr="00784171">
        <w:rPr>
          <w:sz w:val="22"/>
          <w:u w:val="single"/>
        </w:rPr>
        <w:t>ectro</w:t>
      </w:r>
      <w:r w:rsidRPr="00784171">
        <w:rPr>
          <w:sz w:val="22"/>
          <w:highlight w:val="green"/>
          <w:u w:val="single"/>
        </w:rPr>
        <w:t>m</w:t>
      </w:r>
      <w:r w:rsidRPr="00784171">
        <w:rPr>
          <w:sz w:val="22"/>
          <w:u w:val="single"/>
        </w:rPr>
        <w:t xml:space="preserve">agnetic </w:t>
      </w:r>
      <w:r w:rsidRPr="00784171">
        <w:rPr>
          <w:sz w:val="22"/>
          <w:highlight w:val="green"/>
          <w:u w:val="single"/>
        </w:rPr>
        <w:t>p</w:t>
      </w:r>
      <w:r w:rsidRPr="00784171">
        <w:rPr>
          <w:sz w:val="22"/>
          <w:u w:val="single"/>
        </w:rPr>
        <w:t xml:space="preserve">ulse attacks </w:t>
      </w:r>
      <w:r w:rsidRPr="00784171">
        <w:rPr>
          <w:sz w:val="22"/>
          <w:highlight w:val="green"/>
          <w:u w:val="single"/>
        </w:rPr>
        <w:t>will become more desirable</w:t>
      </w:r>
      <w:r w:rsidRPr="00784171">
        <w:rPr>
          <w:sz w:val="22"/>
          <w:u w:val="single"/>
        </w:rPr>
        <w:t xml:space="preserve"> as drone to drone or human to drone combat will be prohibitively difficult.</w:t>
      </w:r>
    </w:p>
    <w:p w14:paraId="74B13C7D" w14:textId="77777777" w:rsidR="00784171" w:rsidRPr="00784171" w:rsidRDefault="00784171" w:rsidP="00784171">
      <w:pPr>
        <w:contextualSpacing/>
        <w:rPr>
          <w:sz w:val="16"/>
        </w:rPr>
      </w:pPr>
      <w:r w:rsidRPr="00784171">
        <w:rPr>
          <w:sz w:val="16"/>
        </w:rPr>
        <w:t xml:space="preserve">After all, how reliably can one expect to track a drone the size of a dragonfly or as low to the ground as a snake? Thus, we face the possibility of a confluence of unaccountable decision-making, even the absence of human decisions at all with the saturation of living spaces with the dissonance of combat, killing and destruction. </w:t>
      </w:r>
      <w:r w:rsidRPr="00784171">
        <w:rPr>
          <w:b/>
          <w:iCs/>
          <w:sz w:val="22"/>
          <w:u w:val="single"/>
        </w:rPr>
        <w:t xml:space="preserve">Rather than simply automating the ‘hunt’ for enemies chosen by political processes, already reliance on things like </w:t>
      </w:r>
      <w:r w:rsidRPr="00784171">
        <w:rPr>
          <w:b/>
          <w:iCs/>
          <w:sz w:val="22"/>
          <w:highlight w:val="green"/>
          <w:u w:val="single"/>
        </w:rPr>
        <w:t>signature strikes signal a shift to the automation of the political decision of who is and is not an enemy in the first place.</w:t>
      </w:r>
      <w:r w:rsidRPr="00784171">
        <w:rPr>
          <w:sz w:val="16"/>
        </w:rPr>
        <w:t xml:space="preserve"> This shift from what Human Rights Watch has termed ‘human on the loop’ practices to ‘human out of the loop’ practices pushes the posthuman50 character of war further into the nightmare zone in which everything is an object to be targeted but never encountered or recognized. An algorithmic cunning replaces enmity and martial judgment in the recognizable terms.</w:t>
      </w:r>
    </w:p>
    <w:p w14:paraId="4E6A8BCF" w14:textId="77777777" w:rsidR="00784171" w:rsidRPr="00784171" w:rsidRDefault="00784171" w:rsidP="00784171">
      <w:pPr>
        <w:contextualSpacing/>
        <w:rPr>
          <w:sz w:val="16"/>
        </w:rPr>
      </w:pPr>
      <w:r w:rsidRPr="00784171">
        <w:rPr>
          <w:sz w:val="16"/>
        </w:rPr>
        <w:t xml:space="preserve">Furthermore, in a future with a receding human public and that states are indifferent to moral catastrophe, these changes in machine capability and autonomy as well as the deployment of such machines would not be political events. </w:t>
      </w:r>
      <w:r w:rsidRPr="00784171">
        <w:rPr>
          <w:b/>
          <w:iCs/>
          <w:sz w:val="22"/>
          <w:highlight w:val="green"/>
          <w:u w:val="single"/>
        </w:rPr>
        <w:t>Switches would be flipped by military planners or software developers along technical rather than ethical or political lines.</w:t>
      </w:r>
      <w:r w:rsidRPr="00784171">
        <w:rPr>
          <w:sz w:val="16"/>
        </w:rPr>
        <w:t xml:space="preserve"> Lewis Mumford referred to this as the advent of ‘post-historic’ humanity in which a process that ‘began innocently by eliminating fallible human impulses from science will end by eliminating human nature from the whole world of reality. In posthistoric culture life itself is reduced to predictable, mechanically conditioned and controlled motion, with ever incalculable – that is, every creative – element removed’.51 I would add that </w:t>
      </w:r>
      <w:r w:rsidRPr="00784171">
        <w:rPr>
          <w:sz w:val="22"/>
          <w:u w:val="single"/>
        </w:rPr>
        <w:t>what emerges in its place is a mechanic creativity allowed to thrive within the constraints of a limited martial logic.</w:t>
      </w:r>
      <w:r w:rsidRPr="00784171">
        <w:rPr>
          <w:sz w:val="16"/>
        </w:rPr>
        <w:t xml:space="preserve"> If we continue on this trajectory </w:t>
      </w:r>
      <w:r w:rsidRPr="00784171">
        <w:rPr>
          <w:b/>
          <w:iCs/>
          <w:sz w:val="22"/>
          <w:u w:val="single"/>
        </w:rPr>
        <w:t>practicality could replace both strategic and moral thinking.</w:t>
      </w:r>
      <w:r w:rsidRPr="00784171">
        <w:rPr>
          <w:sz w:val="16"/>
        </w:rPr>
        <w:t>52 Further, the fora in which such decisions will be made (if at all) are likely to be constricted as secrecy predominates in an environment charged by a dangerous mix of paranoia and real danger.</w:t>
      </w:r>
    </w:p>
    <w:p w14:paraId="68825C8A" w14:textId="77777777" w:rsidR="00784171" w:rsidRPr="00784171" w:rsidRDefault="00784171" w:rsidP="00784171"/>
    <w:p w14:paraId="6C24F9E4"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expansion of even “friendly AI” builds a bridge to a post-human hellscape, where geopolitics is structured around techno-dystopic racialized violence </w:t>
      </w:r>
    </w:p>
    <w:p w14:paraId="61937EE9" w14:textId="77777777" w:rsidR="00784171" w:rsidRPr="00784171" w:rsidRDefault="00784171" w:rsidP="00784171">
      <w:pPr>
        <w:contextualSpacing/>
        <w:rPr>
          <w:sz w:val="16"/>
          <w:szCs w:val="16"/>
        </w:rPr>
      </w:pPr>
      <w:r w:rsidRPr="00784171">
        <w:rPr>
          <w:b/>
          <w:bCs/>
          <w:sz w:val="22"/>
        </w:rPr>
        <w:t>Grove 20</w:t>
      </w:r>
      <w:r w:rsidRPr="00784171">
        <w:t xml:space="preserve"> </w:t>
      </w:r>
      <w:r w:rsidRPr="00784171">
        <w:rPr>
          <w:sz w:val="16"/>
          <w:szCs w:val="16"/>
        </w:rPr>
        <w:t xml:space="preserve">– Associate Professor of Political Science and Director of the Hawai’i Research Center for Future Studies at the University of Hawai’I at Mānoa, PhD in International Relations at Johns Hopkins University [Jairus, “From geopolitics to geotechnics: global futures in the shadow of automation, cunning machines, and human speciation,” International Relations 2020, Vol. 34(3) 432 –455, DKP] </w:t>
      </w:r>
    </w:p>
    <w:p w14:paraId="72789DD0" w14:textId="77777777" w:rsidR="00784171" w:rsidRPr="00784171" w:rsidRDefault="00784171" w:rsidP="00784171">
      <w:pPr>
        <w:contextualSpacing/>
        <w:rPr>
          <w:sz w:val="16"/>
          <w:szCs w:val="16"/>
        </w:rPr>
      </w:pPr>
    </w:p>
    <w:p w14:paraId="184B275B" w14:textId="77777777" w:rsidR="00784171" w:rsidRPr="00784171" w:rsidRDefault="00784171" w:rsidP="00784171">
      <w:pPr>
        <w:rPr>
          <w:sz w:val="16"/>
        </w:rPr>
      </w:pPr>
      <w:r w:rsidRPr="00784171">
        <w:rPr>
          <w:sz w:val="16"/>
        </w:rPr>
        <w:t xml:space="preserve">In Cavell’s account </w:t>
      </w:r>
      <w:r w:rsidRPr="00784171">
        <w:rPr>
          <w:sz w:val="22"/>
          <w:u w:val="single"/>
        </w:rPr>
        <w:t>the general economy of violence that characterized the sadism of slavery could return again but differently. Rather than a great chain of being or the superiority or some races over others, the very concept of violence as a category distinct from force or change could be lost.</w:t>
      </w:r>
      <w:r w:rsidRPr="00784171">
        <w:rPr>
          <w:sz w:val="16"/>
        </w:rPr>
        <w:t xml:space="preserve"> Although extreme, can we not already see this transformation underway in the extreme forms of instrumentality that characterize decisions regarding collateral damage, counter-value targeting, or economized discourse on immigration and refugees?56</w:t>
      </w:r>
    </w:p>
    <w:p w14:paraId="16318C07" w14:textId="77777777" w:rsidR="00784171" w:rsidRPr="00784171" w:rsidRDefault="00784171" w:rsidP="00784171">
      <w:pPr>
        <w:rPr>
          <w:sz w:val="16"/>
        </w:rPr>
      </w:pPr>
      <w:r w:rsidRPr="00784171">
        <w:rPr>
          <w:sz w:val="22"/>
          <w:u w:val="single"/>
        </w:rPr>
        <w:t xml:space="preserve">More than a transformation of moral economies, the automation of humans and the augmentation of humans, represents the possibility of making physical and habitual what is now normative and discursive. </w:t>
      </w:r>
      <w:r w:rsidRPr="00784171">
        <w:rPr>
          <w:sz w:val="16"/>
        </w:rPr>
        <w:t xml:space="preserve">Resembling Cavell, David Roden proposes what he calls the disconnection thesis, in which Cavell’s nightmare scenario unfolds only among some humans for whom the sentimentality of bodies, reproduction, and human connection impede further evolution of the species.57 Whether it is those who dream of a singularity in which human consciousness becomes digital or one of the U.S. veterans who have had mood altering computer chips implanted into their brains, </w:t>
      </w:r>
      <w:r w:rsidRPr="00784171">
        <w:rPr>
          <w:sz w:val="22"/>
          <w:u w:val="single"/>
        </w:rPr>
        <w:t>some humans will increasingly alter or altered their brain-body networks to alter their cognitive and perceptive capacities.</w:t>
      </w:r>
      <w:r w:rsidRPr="00784171">
        <w:rPr>
          <w:sz w:val="16"/>
        </w:rPr>
        <w:t>58</w:t>
      </w:r>
    </w:p>
    <w:p w14:paraId="05D5A457" w14:textId="77777777" w:rsidR="00784171" w:rsidRPr="00784171" w:rsidRDefault="00784171" w:rsidP="00784171">
      <w:pPr>
        <w:rPr>
          <w:sz w:val="16"/>
          <w:szCs w:val="16"/>
        </w:rPr>
      </w:pPr>
      <w:r w:rsidRPr="00784171">
        <w:rPr>
          <w:sz w:val="16"/>
          <w:szCs w:val="16"/>
        </w:rPr>
        <w:t>During the summer of 2018 researchers at the University of Washington and Carnegie Mellon successfully networked three humans via EEGs and transcranial magnetic stimulation. The three individuals were able to collaborate to play a simple video game resembling Tetris.59 The participants were able to communicate and sense each others’ thoughts without the use of language or even being in the same room. Similar experiments have successfully sent text message from one side of the country to the other making at least a limited version of brain to brain communication a reality.</w:t>
      </w:r>
    </w:p>
    <w:p w14:paraId="700E4F21" w14:textId="77777777" w:rsidR="00784171" w:rsidRPr="00784171" w:rsidRDefault="00784171" w:rsidP="00784171">
      <w:pPr>
        <w:rPr>
          <w:sz w:val="16"/>
        </w:rPr>
      </w:pPr>
      <w:r w:rsidRPr="00784171">
        <w:rPr>
          <w:sz w:val="22"/>
          <w:u w:val="single"/>
        </w:rPr>
        <w:t xml:space="preserve">In the dark light of geopolitics one can imagine what today takes the form of geographic and class divides in connectivity and medicine taking the form of different classes and territories of consciousness and communication. </w:t>
      </w:r>
      <w:r w:rsidRPr="00784171">
        <w:rPr>
          <w:b/>
          <w:iCs/>
          <w:sz w:val="22"/>
          <w:u w:val="single"/>
        </w:rPr>
        <w:t>Given the</w:t>
      </w:r>
      <w:r w:rsidRPr="00784171">
        <w:rPr>
          <w:sz w:val="16"/>
        </w:rPr>
        <w:t xml:space="preserve"> already gossamer </w:t>
      </w:r>
      <w:r w:rsidRPr="00784171">
        <w:rPr>
          <w:b/>
          <w:iCs/>
          <w:sz w:val="22"/>
          <w:u w:val="single"/>
        </w:rPr>
        <w:t xml:space="preserve">fragility of international solidarity and trans-border empathy one can further imagine cyborg cultures quite literally tuning out of the world left behind. </w:t>
      </w:r>
      <w:r w:rsidRPr="00784171">
        <w:rPr>
          <w:sz w:val="16"/>
        </w:rPr>
        <w:t xml:space="preserve">Roden’s disconnection thesis argues that as these new forms of networks and augmentation develop so too will cultures and moral awareness diverge.60 For those without the need or desire to use oral language accelerating the pace of technological change within new kinds of communities it is not difficult to follow Cavell to the precipice of his posthuman horror. </w:t>
      </w:r>
      <w:r w:rsidRPr="00784171">
        <w:rPr>
          <w:b/>
          <w:iCs/>
          <w:sz w:val="22"/>
          <w:u w:val="single"/>
        </w:rPr>
        <w:t>While the biological racial fictions of colonialism, apartheid, and settler-colonialism still hold on in the face of overwhelming scientific evidence to the contrary how much more would real material differences in forms of life accelerate existing geopolitical violence?</w:t>
      </w:r>
      <w:r w:rsidRPr="00784171">
        <w:rPr>
          <w:sz w:val="16"/>
        </w:rPr>
        <w:t xml:space="preserve">61 </w:t>
      </w:r>
      <w:r w:rsidRPr="00784171">
        <w:rPr>
          <w:b/>
          <w:iCs/>
          <w:sz w:val="22"/>
          <w:u w:val="single"/>
        </w:rPr>
        <w:t>Even the beginnings of disconnection could intensify the already renewed fights between extractive industrial modernity and those indigenous communities fighting for their ancestral lands and ways of life.</w:t>
      </w:r>
      <w:r w:rsidRPr="00784171">
        <w:rPr>
          <w:sz w:val="16"/>
        </w:rPr>
        <w:t xml:space="preserve"> And what of the swelling numbers of multi-generationally unemployed masses who will lack the capital to upgrade? </w:t>
      </w:r>
      <w:r w:rsidRPr="00784171">
        <w:rPr>
          <w:b/>
          <w:iCs/>
          <w:sz w:val="22"/>
          <w:u w:val="single"/>
        </w:rPr>
        <w:t>One can imagine class</w:t>
      </w:r>
      <w:r w:rsidRPr="00784171">
        <w:rPr>
          <w:sz w:val="16"/>
        </w:rPr>
        <w:t xml:space="preserve"> no longer </w:t>
      </w:r>
      <w:r w:rsidRPr="00784171">
        <w:rPr>
          <w:b/>
          <w:iCs/>
          <w:sz w:val="22"/>
          <w:u w:val="single"/>
        </w:rPr>
        <w:t>being marked by</w:t>
      </w:r>
      <w:r w:rsidRPr="00784171">
        <w:rPr>
          <w:sz w:val="16"/>
        </w:rPr>
        <w:t xml:space="preserve"> linguistic markers or knowledge of wine but </w:t>
      </w:r>
      <w:r w:rsidRPr="00784171">
        <w:rPr>
          <w:b/>
          <w:iCs/>
          <w:sz w:val="22"/>
          <w:u w:val="single"/>
        </w:rPr>
        <w:t>the physical ability to interface with white color working spaces.</w:t>
      </w:r>
      <w:r w:rsidRPr="00784171">
        <w:rPr>
          <w:sz w:val="16"/>
        </w:rPr>
        <w:t xml:space="preserve"> More and more companies have already begun microchipping their employees for security and tracking crossing the threshold of the skin in the process of making labor.62 The digital divide in labor of who can and cannot telecommute is already determining the patterns of employment and unemployment in the first 6</w:t>
      </w:r>
      <w:r w:rsidRPr="00784171">
        <w:rPr>
          <w:rFonts w:ascii="Times New Roman" w:hAnsi="Times New Roman" w:cs="Times New Roman"/>
          <w:sz w:val="16"/>
        </w:rPr>
        <w:t> </w:t>
      </w:r>
      <w:r w:rsidRPr="00784171">
        <w:rPr>
          <w:sz w:val="16"/>
        </w:rPr>
        <w:t>months of COVID-19 shutdowns. The speciation of interfaces and sensory capabilities could amplify the already growing trend.63</w:t>
      </w:r>
    </w:p>
    <w:p w14:paraId="6FFEA7A9" w14:textId="77777777" w:rsidR="00784171" w:rsidRPr="00784171" w:rsidRDefault="00784171" w:rsidP="00784171">
      <w:pPr>
        <w:rPr>
          <w:sz w:val="22"/>
          <w:u w:val="single"/>
        </w:rPr>
      </w:pPr>
      <w:r w:rsidRPr="00784171">
        <w:rPr>
          <w:sz w:val="16"/>
        </w:rPr>
        <w:t>The point of Roden and Cavell’s thought experiments are to show that such a separation would be more than just a return to or intensification of racial or class divisions. Instead the very embodied character of moral appreciation, the shared languages and cultures, the perceptive capacities to experience beauty or tragedy could be altered to the point that the diffracted species of once human beings would live in a state more closely resembling that of Homo sapiens 100,000</w:t>
      </w:r>
      <w:r w:rsidRPr="00784171">
        <w:rPr>
          <w:rFonts w:ascii="Times New Roman" w:hAnsi="Times New Roman" w:cs="Times New Roman"/>
          <w:sz w:val="16"/>
        </w:rPr>
        <w:t> </w:t>
      </w:r>
      <w:r w:rsidRPr="00784171">
        <w:rPr>
          <w:sz w:val="16"/>
        </w:rPr>
        <w:t xml:space="preserve">years ago in which there were multiple species of upright anthropoids and none of them could live without the fear of predation by other non-human animals or each other. The medium of encounter fundamentally altered. However, </w:t>
      </w:r>
      <w:r w:rsidRPr="00784171">
        <w:rPr>
          <w:sz w:val="22"/>
          <w:u w:val="single"/>
        </w:rPr>
        <w:t>in this</w:t>
      </w:r>
      <w:r w:rsidRPr="00784171">
        <w:rPr>
          <w:sz w:val="16"/>
        </w:rPr>
        <w:t xml:space="preserve"> speculative history of the </w:t>
      </w:r>
      <w:r w:rsidRPr="00784171">
        <w:rPr>
          <w:sz w:val="22"/>
          <w:u w:val="single"/>
        </w:rPr>
        <w:t>future the divergence would not have been by happenstance but to lock in interests and geopolitical advantage. Difference by design.</w:t>
      </w:r>
    </w:p>
    <w:p w14:paraId="1772F635" w14:textId="77777777" w:rsidR="00784171" w:rsidRPr="00784171" w:rsidRDefault="00784171" w:rsidP="00784171">
      <w:pPr>
        <w:rPr>
          <w:sz w:val="16"/>
        </w:rPr>
      </w:pPr>
      <w:r w:rsidRPr="00784171">
        <w:rPr>
          <w:sz w:val="16"/>
        </w:rPr>
        <w:t xml:space="preserve">This may all seem too far-fetched. How could humans lose their most basic capacity for socio-emotional intercourse? I want to argue that </w:t>
      </w:r>
      <w:r w:rsidRPr="00784171">
        <w:rPr>
          <w:b/>
          <w:iCs/>
          <w:sz w:val="22"/>
          <w:u w:val="single"/>
        </w:rPr>
        <w:t xml:space="preserve">things need not change that dramatically to see the beginnings of such a divergence. </w:t>
      </w:r>
      <w:r w:rsidRPr="00784171">
        <w:rPr>
          <w:sz w:val="16"/>
        </w:rPr>
        <w:t>One can look around a crowded bus filled with people each glued to their smart phone, tables of families at restaurants each separated by their individuated devices or an office filled with screens each telecommuting the pilot to a drone in the field thousands of miles away to see the beginnings of such a speciation. Or we could return to the beginnings of international thought, the first moments of European geopolitics and remember its multispecies beginnings when just 50</w:t>
      </w:r>
      <w:r w:rsidRPr="00784171">
        <w:rPr>
          <w:rFonts w:ascii="Times New Roman" w:hAnsi="Times New Roman" w:cs="Times New Roman"/>
          <w:sz w:val="16"/>
        </w:rPr>
        <w:t> </w:t>
      </w:r>
      <w:r w:rsidRPr="00784171">
        <w:rPr>
          <w:sz w:val="16"/>
        </w:rPr>
        <w:t>years after the arrival of Christopher Columbus Bartolom</w:t>
      </w:r>
      <w:r w:rsidRPr="00784171">
        <w:rPr>
          <w:rFonts w:cs="Georgia"/>
          <w:sz w:val="16"/>
        </w:rPr>
        <w:t>é</w:t>
      </w:r>
      <w:r w:rsidRPr="00784171">
        <w:rPr>
          <w:sz w:val="16"/>
        </w:rPr>
        <w:t xml:space="preserve"> de las Casas pleaded with the Castille thrown to recognize the soul and therefore humanity of the </w:t>
      </w:r>
      <w:r w:rsidRPr="00784171">
        <w:rPr>
          <w:rFonts w:cs="Georgia"/>
          <w:sz w:val="16"/>
        </w:rPr>
        <w:t>‘</w:t>
      </w:r>
      <w:r w:rsidRPr="00784171">
        <w:rPr>
          <w:sz w:val="16"/>
        </w:rPr>
        <w:t>Indios</w:t>
      </w:r>
      <w:r w:rsidRPr="00784171">
        <w:rPr>
          <w:rFonts w:cs="Georgia"/>
          <w:sz w:val="16"/>
        </w:rPr>
        <w:t>’</w:t>
      </w:r>
      <w:r w:rsidRPr="00784171">
        <w:rPr>
          <w:sz w:val="16"/>
        </w:rPr>
        <w:t xml:space="preserve">. Instead, of course, the extermination continued which treated the people of the Americas as ‘piles of dung in the middle of the road’.64 </w:t>
      </w:r>
      <w:r w:rsidRPr="00784171">
        <w:rPr>
          <w:b/>
          <w:iCs/>
          <w:sz w:val="22"/>
          <w:u w:val="single"/>
        </w:rPr>
        <w:t>Geopolitics was in some sense founded on the premise of many human species rather than one human species.</w:t>
      </w:r>
      <w:r w:rsidRPr="00784171">
        <w:rPr>
          <w:sz w:val="16"/>
        </w:rPr>
        <w:t xml:space="preserve">65 </w:t>
      </w:r>
      <w:r w:rsidRPr="00784171">
        <w:rPr>
          <w:b/>
          <w:iCs/>
          <w:sz w:val="22"/>
          <w:u w:val="single"/>
        </w:rPr>
        <w:t xml:space="preserve">The inability for so many to see their human counterpoint at a moment of encounter in the new world speaks to the precedent of a truly dark enlightenment. That is, technological and martial advance without any corresponding moral awareness. </w:t>
      </w:r>
      <w:r w:rsidRPr="00784171">
        <w:rPr>
          <w:sz w:val="16"/>
        </w:rPr>
        <w:t>A new such speciation that included the inability to even speak to one another much less recognize some common heritage or shared community of value would make the efforts of Las Casas and those who continue to fight against the finishing of the settler-colonial project entirely potentially invisible.</w:t>
      </w:r>
    </w:p>
    <w:p w14:paraId="305C13D1" w14:textId="77777777" w:rsidR="00784171" w:rsidRPr="00784171" w:rsidRDefault="00784171" w:rsidP="00784171">
      <w:pPr>
        <w:rPr>
          <w:sz w:val="16"/>
          <w:szCs w:val="16"/>
        </w:rPr>
      </w:pPr>
      <w:r w:rsidRPr="00784171">
        <w:rPr>
          <w:sz w:val="16"/>
          <w:szCs w:val="16"/>
        </w:rPr>
        <w:t>Conclusion: geotechnics and a planetary state of war</w:t>
      </w:r>
    </w:p>
    <w:p w14:paraId="5770F41E" w14:textId="77777777" w:rsidR="00784171" w:rsidRPr="00784171" w:rsidRDefault="00784171" w:rsidP="00784171">
      <w:pPr>
        <w:rPr>
          <w:sz w:val="16"/>
          <w:szCs w:val="16"/>
        </w:rPr>
      </w:pPr>
      <w:r w:rsidRPr="00784171">
        <w:rPr>
          <w:sz w:val="16"/>
          <w:szCs w:val="16"/>
        </w:rPr>
        <w:t>when utilized to perform work highly organized collective enterprises, I shall call it the ‘labor machine’: when applied to acts of collective coercion and destruction, it deserves the title, used even today, the ‘military machine’. But when all of the components, political and economic, military, bureaucratic and royal, must be included, I shall usually refer to the ‘megamachine’.</w:t>
      </w:r>
    </w:p>
    <w:p w14:paraId="23520FC5" w14:textId="77777777" w:rsidR="00784171" w:rsidRPr="00784171" w:rsidRDefault="00784171" w:rsidP="00784171">
      <w:pPr>
        <w:rPr>
          <w:sz w:val="16"/>
          <w:szCs w:val="16"/>
        </w:rPr>
      </w:pPr>
      <w:r w:rsidRPr="00784171">
        <w:rPr>
          <w:sz w:val="16"/>
          <w:szCs w:val="16"/>
        </w:rPr>
        <w:t>Lewis Mumford66</w:t>
      </w:r>
    </w:p>
    <w:p w14:paraId="1E33CF7C" w14:textId="77777777" w:rsidR="00784171" w:rsidRPr="00784171" w:rsidRDefault="00784171" w:rsidP="00784171">
      <w:pPr>
        <w:rPr>
          <w:sz w:val="16"/>
        </w:rPr>
      </w:pPr>
      <w:r w:rsidRPr="00784171">
        <w:rPr>
          <w:sz w:val="16"/>
        </w:rPr>
        <w:t xml:space="preserve">Mumford’s megamachine is instructive. What he is describing is an ancient past where the political, economic, military, bureaucratic, royal all converged to form the empires of the Aztecs and Egyptians. What I have in mind is this same convergence in the future but with a twist. The ‘royal’ may come to relate to the economic and political and the military such that what we understand as politics becomes indiscernible. </w:t>
      </w:r>
      <w:r w:rsidRPr="00784171">
        <w:rPr>
          <w:sz w:val="22"/>
          <w:u w:val="single"/>
        </w:rPr>
        <w:t xml:space="preserve">The megamachine of the future presented here could better be called geotechnics. The global mobilization of people, the conditions of competition and coercion, who and what was doing the competing and their relations would be fundamentally altered. </w:t>
      </w:r>
      <w:r w:rsidRPr="00784171">
        <w:rPr>
          <w:sz w:val="16"/>
        </w:rPr>
        <w:t>The relations would no longer be linguistic or even sensory in the way that humans hold experience in common even if their subjectivizations of that experience, that is the phenomenology of body of experience, may be singular.</w:t>
      </w:r>
    </w:p>
    <w:p w14:paraId="44AB967F" w14:textId="77777777" w:rsidR="00784171" w:rsidRPr="00784171" w:rsidRDefault="00784171" w:rsidP="00784171">
      <w:pPr>
        <w:rPr>
          <w:b/>
          <w:iCs/>
          <w:sz w:val="22"/>
          <w:u w:val="single"/>
        </w:rPr>
      </w:pPr>
      <w:r w:rsidRPr="00784171">
        <w:rPr>
          <w:b/>
          <w:iCs/>
          <w:sz w:val="22"/>
          <w:u w:val="single"/>
        </w:rPr>
        <w:t xml:space="preserve">In a world of </w:t>
      </w:r>
      <w:r w:rsidRPr="00784171">
        <w:rPr>
          <w:sz w:val="16"/>
        </w:rPr>
        <w:t xml:space="preserve">possible full </w:t>
      </w:r>
      <w:r w:rsidRPr="00784171">
        <w:rPr>
          <w:b/>
          <w:iCs/>
          <w:sz w:val="22"/>
          <w:u w:val="single"/>
        </w:rPr>
        <w:t>automation, cunning machines, and posthuman speciation the equality of</w:t>
      </w:r>
      <w:r w:rsidRPr="00784171">
        <w:rPr>
          <w:sz w:val="16"/>
        </w:rPr>
        <w:t xml:space="preserve"> Hobbes’ </w:t>
      </w:r>
      <w:r w:rsidRPr="00784171">
        <w:rPr>
          <w:b/>
          <w:iCs/>
          <w:sz w:val="22"/>
          <w:u w:val="single"/>
        </w:rPr>
        <w:t>state of nature as well as the state of war is no longer operable.</w:t>
      </w:r>
      <w:r w:rsidRPr="00784171">
        <w:rPr>
          <w:sz w:val="16"/>
        </w:rPr>
        <w:t xml:space="preserve"> If these metaphors ever did more than underwrite one particular logic of international politics they would in the future be meaningless as the people of the leviathan, </w:t>
      </w:r>
      <w:r w:rsidRPr="00784171">
        <w:rPr>
          <w:b/>
          <w:iCs/>
          <w:sz w:val="22"/>
          <w:u w:val="single"/>
        </w:rPr>
        <w:t>the metric by which order or disorder is experienced may no longer exist in the mortal meat suit so much of political theory rests.</w:t>
      </w:r>
      <w:r w:rsidRPr="00784171">
        <w:rPr>
          <w:sz w:val="16"/>
        </w:rPr>
        <w:t xml:space="preserve"> In some sense the enmity of war in the Hobbesian sense rested on the equal finitude of every mortal human as well as the general desire to live something we could agree was a good life free from the ever presence of murder. As Hobbes was recontextualized to imagine an international system of states similarly a sense of mortal equality was present. </w:t>
      </w:r>
      <w:r w:rsidRPr="00784171">
        <w:rPr>
          <w:b/>
          <w:iCs/>
          <w:sz w:val="22"/>
          <w:u w:val="single"/>
        </w:rPr>
        <w:t>The ability to be killed underwrote the decision to kill.</w:t>
      </w:r>
    </w:p>
    <w:p w14:paraId="05B966CC" w14:textId="77777777" w:rsidR="00784171" w:rsidRPr="00784171" w:rsidRDefault="00784171" w:rsidP="00784171">
      <w:pPr>
        <w:rPr>
          <w:sz w:val="16"/>
        </w:rPr>
      </w:pPr>
      <w:r w:rsidRPr="00784171">
        <w:rPr>
          <w:sz w:val="16"/>
        </w:rPr>
        <w:t xml:space="preserve">And what of the English school’s society of states? If such sociality persisted amongst neo-authoritarian states without nations what dark vision of order would that be? </w:t>
      </w:r>
      <w:r w:rsidRPr="00784171">
        <w:rPr>
          <w:sz w:val="22"/>
          <w:u w:val="single"/>
        </w:rPr>
        <w:t>Basic assumption about the international system even those based on other less dour models than a realist anarchic system similarly presumes some equality of communication, the good, or the desire to live in a particular way. The material limits of homo sapiens, the necessity of water, air, food, family, and sociality underwrites everything from deterrence to diplomacy.</w:t>
      </w:r>
      <w:r w:rsidRPr="00784171">
        <w:rPr>
          <w:sz w:val="16"/>
        </w:rPr>
        <w:t xml:space="preserve"> </w:t>
      </w:r>
      <w:r w:rsidRPr="00784171">
        <w:rPr>
          <w:b/>
          <w:iCs/>
          <w:sz w:val="22"/>
          <w:u w:val="single"/>
        </w:rPr>
        <w:t>A geotechnical system populated with intelligent things and governed by nation-less states and further populated by incommensurate branches of humanity fundamentally alters the limits and therefore the possibilities of global life and order.</w:t>
      </w:r>
      <w:r w:rsidRPr="00784171">
        <w:rPr>
          <w:sz w:val="16"/>
        </w:rPr>
        <w:t xml:space="preserve"> By what rules those relations would be conceptually governed, that is, how we could describe such a planetary system would have to reach for ways of thinking well beyond even the most radical or critical theory of international relations. </w:t>
      </w:r>
      <w:r w:rsidRPr="00784171">
        <w:rPr>
          <w:b/>
          <w:iCs/>
          <w:sz w:val="22"/>
          <w:u w:val="single"/>
        </w:rPr>
        <w:t>In some ways efforts to consider what geopolitics looked like at the peak of the Atlantic slave trade or during the first 100</w:t>
      </w:r>
      <w:r w:rsidRPr="00784171">
        <w:rPr>
          <w:rFonts w:ascii="Times New Roman" w:hAnsi="Times New Roman" w:cs="Times New Roman"/>
          <w:b/>
          <w:iCs/>
          <w:sz w:val="22"/>
          <w:u w:val="single"/>
        </w:rPr>
        <w:t> </w:t>
      </w:r>
      <w:r w:rsidRPr="00784171">
        <w:rPr>
          <w:b/>
          <w:iCs/>
          <w:sz w:val="22"/>
          <w:u w:val="single"/>
        </w:rPr>
        <w:t>years of the conquest of the Americas more closely resemble what could become of a posthuman planet than the highly rationalized cosmopolitan institutions of the United Nations.</w:t>
      </w:r>
      <w:r w:rsidRPr="00784171">
        <w:rPr>
          <w:sz w:val="16"/>
        </w:rPr>
        <w:t>67</w:t>
      </w:r>
    </w:p>
    <w:p w14:paraId="34A95FB9" w14:textId="77777777" w:rsidR="00784171" w:rsidRPr="00784171" w:rsidRDefault="00784171" w:rsidP="00784171">
      <w:pPr>
        <w:rPr>
          <w:sz w:val="22"/>
          <w:u w:val="single"/>
        </w:rPr>
      </w:pPr>
      <w:r w:rsidRPr="00784171">
        <w:rPr>
          <w:sz w:val="16"/>
        </w:rPr>
        <w:t xml:space="preserve">Just as IR is finally accepting that global politics is inhabited by more than just nation-states that is, non-state actors, we now must also come to grips with the fact that global politics is no longer populated solely by humans and could in the future not even be dominated by humans. </w:t>
      </w:r>
      <w:r w:rsidRPr="00784171">
        <w:rPr>
          <w:sz w:val="22"/>
          <w:u w:val="single"/>
        </w:rPr>
        <w:t>What new forms of intelligence mean for the transformation of peace and security is murky at best. What is clear is that a theory of automation as mere means is no longer sufficient to understanding the vast infrastructure of machines and sensory data collecting systems and the new collaborations those systems will create for former humans with which we are already beginning to share our planet. The horizon of such a technical transformation has to be thought alongside the normative upheaval and radicalization of global enmity taking place simultaneously with the transformation of the very mechanics of political and military action.</w:t>
      </w:r>
    </w:p>
    <w:p w14:paraId="60CA1E36" w14:textId="77777777" w:rsidR="00784171" w:rsidRPr="00784171" w:rsidRDefault="00784171" w:rsidP="00784171">
      <w:pPr>
        <w:rPr>
          <w:sz w:val="22"/>
          <w:u w:val="single"/>
        </w:rPr>
      </w:pPr>
      <w:r w:rsidRPr="00784171">
        <w:rPr>
          <w:sz w:val="16"/>
        </w:rPr>
        <w:t xml:space="preserve">To consider a future where the actors, relations, and order of the planet could be fundamentally reconfigured by the gradual accretion of robots, algorithms, bodily and political modification poses to us the possibility of systemic change well beyond whether the world will be unipolar or multipolar. No one of these trajectories will be total or play out as described here but all of these trajectories present us with the real possibility of altering the basic rules of human planetary existence from a geopolitical condition to one that is increasingly geotechnical. </w:t>
      </w:r>
      <w:r w:rsidRPr="00784171">
        <w:rPr>
          <w:sz w:val="22"/>
          <w:u w:val="single"/>
        </w:rPr>
        <w:t>Hundred years from now, what new grammar of planetary relations could be prepared to describe such a world?</w:t>
      </w:r>
    </w:p>
    <w:p w14:paraId="44F5EDEF"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Link – AI = Whiteness</w:t>
      </w:r>
    </w:p>
    <w:p w14:paraId="29B5CE61"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fantasy of AI is the fantasy of Whiteness – a futuristic world where white servants serve white masters – the aff </w:t>
      </w:r>
      <w:r w:rsidRPr="00784171">
        <w:rPr>
          <w:rFonts w:eastAsiaTheme="majorEastAsia" w:cstheme="majorBidi"/>
          <w:b/>
          <w:iCs/>
          <w:sz w:val="22"/>
          <w:u w:val="single"/>
        </w:rPr>
        <w:t xml:space="preserve">cements </w:t>
      </w:r>
      <w:r w:rsidRPr="00784171">
        <w:rPr>
          <w:rFonts w:eastAsiaTheme="majorEastAsia" w:cstheme="majorBidi"/>
          <w:b/>
          <w:iCs/>
          <w:sz w:val="22"/>
        </w:rPr>
        <w:t xml:space="preserve">the domination of the future by an Anglo-European worldview of White Supremacy that conflates Whiteness with intelligence </w:t>
      </w:r>
    </w:p>
    <w:p w14:paraId="3EBB2FF0" w14:textId="77777777" w:rsidR="00784171" w:rsidRPr="00784171" w:rsidRDefault="00784171" w:rsidP="00784171">
      <w:pPr>
        <w:rPr>
          <w:rFonts w:asciiTheme="minorHAnsi" w:hAnsiTheme="minorHAnsi" w:cstheme="minorHAnsi"/>
        </w:rPr>
      </w:pPr>
      <w:r w:rsidRPr="00784171">
        <w:rPr>
          <w:b/>
          <w:bCs/>
          <w:sz w:val="22"/>
        </w:rPr>
        <w:t>Cave and Dai 20</w:t>
      </w:r>
      <w:r w:rsidRPr="00784171">
        <w:t xml:space="preserve"> </w:t>
      </w:r>
      <w:r w:rsidRPr="00784171">
        <w:rPr>
          <w:sz w:val="16"/>
          <w:szCs w:val="16"/>
        </w:rPr>
        <w:t xml:space="preserve">– * Leverhulme Centre for the Future of Intelligence, University of Cambridge, Cambridge, UK, ** Leverhulme Centre for the Future of Intelligence, University of Cambridge, Cambridge, UK, [Stephen, Kanta, “The Whiteness of AI,” Philosophy &amp; Technology volume 33, </w:t>
      </w:r>
      <w:r w:rsidRPr="00784171">
        <w:rPr>
          <w:rFonts w:asciiTheme="minorHAnsi" w:hAnsiTheme="minorHAnsi" w:cstheme="minorHAnsi"/>
          <w:sz w:val="16"/>
          <w:szCs w:val="16"/>
        </w:rPr>
        <w:t xml:space="preserve">pages685–703 (2020), DKP] </w:t>
      </w:r>
    </w:p>
    <w:p w14:paraId="2E2AD5B7" w14:textId="77777777" w:rsidR="00784171" w:rsidRPr="00784171" w:rsidRDefault="00784171" w:rsidP="00784171">
      <w:pPr>
        <w:rPr>
          <w:rFonts w:ascii="Times New Roman" w:eastAsia="Times New Roman" w:hAnsi="Times New Roman" w:cstheme="minorHAnsi"/>
          <w:sz w:val="22"/>
          <w:szCs w:val="24"/>
          <w:u w:val="single"/>
          <w:lang w:eastAsia="zh-CN"/>
        </w:rPr>
      </w:pPr>
      <w:r w:rsidRPr="00784171">
        <w:rPr>
          <w:rFonts w:asciiTheme="minorHAnsi" w:eastAsia="Times New Roman" w:hAnsiTheme="minorHAnsi" w:cstheme="minorHAnsi"/>
          <w:sz w:val="16"/>
          <w:szCs w:val="24"/>
          <w:lang w:eastAsia="zh-CN"/>
        </w:rPr>
        <w:t xml:space="preserve">This paper focuses on the fact that </w:t>
      </w:r>
      <w:r w:rsidRPr="00784171">
        <w:rPr>
          <w:rFonts w:ascii="Times New Roman" w:eastAsia="Times New Roman" w:hAnsi="Times New Roman" w:cstheme="minorHAnsi"/>
          <w:sz w:val="22"/>
          <w:szCs w:val="24"/>
          <w:highlight w:val="green"/>
          <w:u w:val="single"/>
          <w:lang w:eastAsia="zh-CN"/>
        </w:rPr>
        <w:t>AI is</w:t>
      </w:r>
      <w:r w:rsidRPr="00784171">
        <w:rPr>
          <w:rFonts w:ascii="Times New Roman" w:eastAsia="Times New Roman" w:hAnsi="Times New Roman" w:cstheme="minorHAnsi"/>
          <w:sz w:val="22"/>
          <w:szCs w:val="24"/>
          <w:u w:val="single"/>
          <w:lang w:eastAsia="zh-CN"/>
        </w:rPr>
        <w:t xml:space="preserve"> </w:t>
      </w:r>
      <w:r w:rsidRPr="00784171">
        <w:rPr>
          <w:rFonts w:asciiTheme="minorHAnsi" w:eastAsia="Times New Roman" w:hAnsiTheme="minorHAnsi" w:cstheme="minorHAnsi"/>
          <w:sz w:val="16"/>
          <w:szCs w:val="24"/>
          <w:lang w:eastAsia="zh-CN"/>
        </w:rPr>
        <w:t xml:space="preserve">predominantly portrayed as </w:t>
      </w:r>
      <w:r w:rsidRPr="00784171">
        <w:rPr>
          <w:rFonts w:ascii="Times New Roman" w:eastAsia="Times New Roman" w:hAnsi="Times New Roman" w:cstheme="minorHAnsi"/>
          <w:sz w:val="22"/>
          <w:szCs w:val="24"/>
          <w:highlight w:val="green"/>
          <w:u w:val="single"/>
          <w:lang w:eastAsia="zh-CN"/>
        </w:rPr>
        <w:t>white</w:t>
      </w:r>
      <w:r w:rsidRPr="00784171">
        <w:rPr>
          <w:rFonts w:ascii="Times New Roman" w:eastAsia="Times New Roman" w:hAnsi="Times New Roman" w:cstheme="minorHAnsi"/>
          <w:sz w:val="22"/>
          <w:szCs w:val="24"/>
          <w:u w:val="single"/>
          <w:lang w:eastAsia="zh-CN"/>
        </w:rPr>
        <w:t xml:space="preserve">—in colour, ethnicity, or both. </w:t>
      </w:r>
      <w:r w:rsidRPr="00784171">
        <w:rPr>
          <w:rFonts w:asciiTheme="minorHAnsi" w:eastAsia="Times New Roman" w:hAnsiTheme="minorHAnsi" w:cstheme="minorHAnsi"/>
          <w:sz w:val="16"/>
          <w:szCs w:val="24"/>
          <w:lang w:eastAsia="zh-CN"/>
        </w:rPr>
        <w:t xml:space="preserve">We first illustrate </w:t>
      </w:r>
      <w:r w:rsidRPr="00784171">
        <w:rPr>
          <w:rFonts w:ascii="Times New Roman" w:eastAsia="Times New Roman" w:hAnsi="Times New Roman" w:cstheme="minorHAnsi"/>
          <w:sz w:val="22"/>
          <w:szCs w:val="24"/>
          <w:highlight w:val="green"/>
          <w:u w:val="single"/>
          <w:lang w:eastAsia="zh-CN"/>
        </w:rPr>
        <w:t>the prevalent Whiteness of real and imagined intelligent machines in four categories: humanoid robots, chatbots and virtual assistants, stock images of AI, and portrayals of AI</w:t>
      </w:r>
      <w:r w:rsidRPr="00784171">
        <w:rPr>
          <w:rFonts w:ascii="Times New Roman" w:eastAsia="Times New Roman" w:hAnsi="Times New Roman" w:cstheme="minorHAnsi"/>
          <w:sz w:val="22"/>
          <w:szCs w:val="24"/>
          <w:u w:val="single"/>
          <w:lang w:eastAsia="zh-CN"/>
        </w:rPr>
        <w:t xml:space="preserve"> </w:t>
      </w:r>
      <w:r w:rsidRPr="00784171">
        <w:rPr>
          <w:rFonts w:asciiTheme="minorHAnsi" w:eastAsia="Times New Roman" w:hAnsiTheme="minorHAnsi" w:cstheme="minorHAnsi"/>
          <w:sz w:val="16"/>
          <w:szCs w:val="24"/>
          <w:lang w:eastAsia="zh-CN"/>
        </w:rPr>
        <w:t xml:space="preserve">in film and television. </w:t>
      </w:r>
      <w:r w:rsidRPr="00784171">
        <w:rPr>
          <w:rFonts w:ascii="Times New Roman" w:eastAsia="Times New Roman" w:hAnsi="Times New Roman" w:cstheme="minorHAnsi"/>
          <w:sz w:val="22"/>
          <w:szCs w:val="24"/>
          <w:u w:val="single"/>
          <w:lang w:eastAsia="zh-CN"/>
        </w:rPr>
        <w:t xml:space="preserve">We then offer three interpretations of the Whiteness of AI, drawing on critical race theory, particularly the idea of the White racial frame. First, we examine the extent to which this </w:t>
      </w:r>
      <w:r w:rsidRPr="00784171">
        <w:rPr>
          <w:rFonts w:ascii="Times New Roman" w:eastAsia="Times New Roman" w:hAnsi="Times New Roman" w:cstheme="minorHAnsi"/>
          <w:sz w:val="22"/>
          <w:szCs w:val="24"/>
          <w:highlight w:val="green"/>
          <w:u w:val="single"/>
          <w:lang w:eastAsia="zh-CN"/>
        </w:rPr>
        <w:t>Whiteness might simply reflect the predominantly White milieus from which these artefacts arise.</w:t>
      </w:r>
      <w:r w:rsidRPr="00784171">
        <w:rPr>
          <w:rFonts w:ascii="Times New Roman" w:eastAsia="Times New Roman" w:hAnsi="Times New Roman" w:cstheme="minorHAnsi"/>
          <w:sz w:val="22"/>
          <w:szCs w:val="24"/>
          <w:u w:val="single"/>
          <w:lang w:eastAsia="zh-CN"/>
        </w:rPr>
        <w:t xml:space="preserve"> Second, we argue that to imagine machines that are intelligent, professional, or powerful is to imagine White machines because the White racial frame ascribes these attributes predominantly to White people. Third, we argue that </w:t>
      </w:r>
      <w:r w:rsidRPr="00784171">
        <w:rPr>
          <w:rFonts w:ascii="Times New Roman" w:eastAsia="Times New Roman" w:hAnsi="Times New Roman" w:cstheme="minorHAnsi"/>
          <w:sz w:val="22"/>
          <w:szCs w:val="24"/>
          <w:highlight w:val="green"/>
          <w:u w:val="single"/>
          <w:lang w:eastAsia="zh-CN"/>
        </w:rPr>
        <w:t>AI racialised as White allows for a full erasure of people of colour from the White utopian imaginary</w:t>
      </w:r>
      <w:r w:rsidRPr="00784171">
        <w:rPr>
          <w:rFonts w:ascii="Times New Roman" w:eastAsia="Times New Roman" w:hAnsi="Times New Roman" w:cstheme="minorHAnsi"/>
          <w:sz w:val="22"/>
          <w:szCs w:val="24"/>
          <w:u w:val="single"/>
          <w:lang w:eastAsia="zh-CN"/>
        </w:rPr>
        <w:t>. Finally, we examine potential consequences of the racialisation of AI, arguing it could exacerbate bias and misdirect concern.</w:t>
      </w:r>
    </w:p>
    <w:p w14:paraId="3C55AAEB" w14:textId="77777777" w:rsidR="00784171" w:rsidRPr="00784171" w:rsidRDefault="00784171" w:rsidP="00784171">
      <w:pPr>
        <w:shd w:val="clear" w:color="auto" w:fill="FCFCFC"/>
        <w:rPr>
          <w:rFonts w:asciiTheme="minorHAnsi" w:eastAsia="Times New Roman" w:hAnsiTheme="minorHAnsi" w:cstheme="minorHAnsi"/>
          <w:sz w:val="16"/>
          <w:szCs w:val="16"/>
          <w:lang w:eastAsia="zh-CN"/>
        </w:rPr>
      </w:pPr>
      <w:r w:rsidRPr="00784171">
        <w:rPr>
          <w:rFonts w:asciiTheme="minorHAnsi" w:eastAsia="Times New Roman" w:hAnsiTheme="minorHAnsi" w:cstheme="minorHAnsi"/>
          <w:sz w:val="16"/>
          <w:szCs w:val="16"/>
          <w:lang w:eastAsia="zh-CN"/>
        </w:rPr>
        <w:t>Overall, I construe race, racialization, and racial identities as on-going sets of political relations that require, through constant perpetuation via institutions, discourses, practices, desires, infrastructures, languages, technologies, sciences, economies, dreams, and cultural artefacts, the barring of nonwhite subjects from the category of the human as it is performed in the modern west.</w:t>
      </w:r>
    </w:p>
    <w:p w14:paraId="3D8AC041" w14:textId="77777777" w:rsidR="00784171" w:rsidRPr="00784171" w:rsidRDefault="00784171" w:rsidP="00784171">
      <w:pPr>
        <w:shd w:val="clear" w:color="auto" w:fill="FCFCFC"/>
        <w:rPr>
          <w:rFonts w:asciiTheme="minorHAnsi" w:eastAsia="Times New Roman" w:hAnsiTheme="minorHAnsi" w:cstheme="minorHAnsi"/>
          <w:sz w:val="16"/>
          <w:szCs w:val="16"/>
          <w:lang w:eastAsia="zh-CN"/>
        </w:rPr>
      </w:pPr>
      <w:r w:rsidRPr="00784171">
        <w:rPr>
          <w:rFonts w:asciiTheme="minorHAnsi" w:eastAsia="Times New Roman" w:hAnsiTheme="minorHAnsi" w:cstheme="minorHAnsi"/>
          <w:sz w:val="16"/>
          <w:szCs w:val="16"/>
          <w:lang w:eastAsia="zh-CN"/>
        </w:rPr>
        <w:t>Alexander G. Weheliye (Weheliye </w:t>
      </w:r>
      <w:hyperlink r:id="rId68" w:anchor="ref-CR63" w:tooltip="Weheliye, A. G. (2014). Habeas Viscus: racializing assemblages, biopolitics, and black feminist theories of the human. Durham, NC: Duke University Press." w:history="1">
        <w:r w:rsidRPr="00784171">
          <w:rPr>
            <w:rFonts w:asciiTheme="minorHAnsi" w:eastAsiaTheme="majorEastAsia" w:hAnsiTheme="minorHAnsi" w:cstheme="minorHAnsi"/>
            <w:sz w:val="16"/>
            <w:szCs w:val="16"/>
            <w:lang w:eastAsia="zh-CN"/>
          </w:rPr>
          <w:t>2014</w:t>
        </w:r>
      </w:hyperlink>
      <w:r w:rsidRPr="00784171">
        <w:rPr>
          <w:rFonts w:asciiTheme="minorHAnsi" w:eastAsia="Times New Roman" w:hAnsiTheme="minorHAnsi" w:cstheme="minorHAnsi"/>
          <w:sz w:val="16"/>
          <w:szCs w:val="16"/>
          <w:lang w:eastAsia="zh-CN"/>
        </w:rPr>
        <w:t>, 2)</w:t>
      </w:r>
    </w:p>
    <w:p w14:paraId="0EFE5103" w14:textId="77777777" w:rsidR="00784171" w:rsidRPr="00784171" w:rsidRDefault="00784171" w:rsidP="00784171">
      <w:pPr>
        <w:shd w:val="clear" w:color="auto" w:fill="FCFCFC"/>
        <w:rPr>
          <w:rFonts w:ascii="Times New Roman" w:eastAsia="Times New Roman" w:hAnsi="Times New Roman" w:cstheme="minorHAnsi"/>
          <w:sz w:val="22"/>
          <w:szCs w:val="24"/>
          <w:u w:val="single"/>
          <w:lang w:eastAsia="zh-CN"/>
        </w:rPr>
      </w:pPr>
      <w:r w:rsidRPr="00784171">
        <w:rPr>
          <w:rFonts w:ascii="Times New Roman" w:eastAsia="Times New Roman" w:hAnsi="Times New Roman" w:cstheme="minorHAnsi"/>
          <w:sz w:val="22"/>
          <w:szCs w:val="24"/>
          <w:highlight w:val="green"/>
          <w:u w:val="single"/>
          <w:lang w:eastAsia="zh-CN"/>
        </w:rPr>
        <w:t>Technology as an abstract concept functions as a white mythology.</w:t>
      </w:r>
    </w:p>
    <w:p w14:paraId="4D7699EF" w14:textId="77777777" w:rsidR="00784171" w:rsidRPr="00784171" w:rsidRDefault="00784171" w:rsidP="00784171">
      <w:pPr>
        <w:shd w:val="clear" w:color="auto" w:fill="FCFCFC"/>
        <w:rPr>
          <w:rFonts w:asciiTheme="minorHAnsi" w:eastAsia="Times New Roman" w:hAnsiTheme="minorHAnsi" w:cstheme="minorHAnsi"/>
          <w:sz w:val="24"/>
          <w:szCs w:val="24"/>
          <w:lang w:eastAsia="zh-CN"/>
        </w:rPr>
      </w:pPr>
      <w:r w:rsidRPr="00784171">
        <w:rPr>
          <w:rFonts w:asciiTheme="minorHAnsi" w:eastAsia="Times New Roman" w:hAnsiTheme="minorHAnsi" w:cstheme="minorHAnsi"/>
          <w:sz w:val="24"/>
          <w:szCs w:val="24"/>
          <w:lang w:eastAsia="zh-CN"/>
        </w:rPr>
        <w:t>Joel Dinerstein (Dinerstein 2006, 570)</w:t>
      </w:r>
    </w:p>
    <w:p w14:paraId="59FC485B" w14:textId="77777777" w:rsidR="00784171" w:rsidRPr="00784171" w:rsidRDefault="00784171" w:rsidP="00784171">
      <w:pPr>
        <w:rPr>
          <w:rFonts w:asciiTheme="minorHAnsi" w:hAnsiTheme="minorHAnsi" w:cstheme="minorHAnsi"/>
        </w:rPr>
      </w:pPr>
      <w:r w:rsidRPr="00784171">
        <w:rPr>
          <w:rFonts w:asciiTheme="minorHAnsi" w:hAnsiTheme="minorHAnsi" w:cstheme="minorHAnsi"/>
        </w:rPr>
        <w:t>Introduction</w:t>
      </w:r>
    </w:p>
    <w:p w14:paraId="3E709F6E" w14:textId="77777777" w:rsidR="00784171" w:rsidRPr="00784171" w:rsidRDefault="00784171" w:rsidP="00784171">
      <w:pPr>
        <w:rPr>
          <w:rFonts w:ascii="Times New Roman" w:eastAsia="Times New Roman" w:hAnsi="Times New Roman" w:cstheme="minorHAnsi"/>
          <w:sz w:val="22"/>
          <w:szCs w:val="24"/>
          <w:u w:val="single"/>
          <w:lang w:eastAsia="zh-CN"/>
        </w:rPr>
      </w:pPr>
      <w:r w:rsidRPr="00784171">
        <w:rPr>
          <w:rFonts w:asciiTheme="minorHAnsi" w:eastAsia="Times New Roman" w:hAnsiTheme="minorHAnsi" w:cstheme="minorHAnsi"/>
          <w:sz w:val="16"/>
          <w:szCs w:val="24"/>
          <w:lang w:eastAsia="zh-CN"/>
        </w:rPr>
        <w:t>It is a truth little acknowledged that a machine in possession of intelligence must be white. Typing terms like “robot” or “artificial intelligence” into a search engine will yield a preponderance of stock images of white plastic humanoids. Perhaps more notable still, these machines are not only white in colour, but the more human they are made to look, the more their features are made ethnically White.</w:t>
      </w:r>
      <w:hyperlink r:id="rId69" w:anchor="Fn1" w:history="1">
        <w:r w:rsidRPr="00784171">
          <w:rPr>
            <w:rFonts w:asciiTheme="minorHAnsi" w:eastAsia="Times New Roman" w:hAnsiTheme="minorHAnsi" w:cstheme="minorHAnsi"/>
            <w:sz w:val="16"/>
            <w:szCs w:val="24"/>
            <w:lang w:eastAsia="zh-CN"/>
          </w:rPr>
          <w:t>Footnote</w:t>
        </w:r>
        <w:r w:rsidRPr="00784171">
          <w:rPr>
            <w:rFonts w:asciiTheme="minorHAnsi" w:eastAsiaTheme="majorEastAsia" w:hAnsiTheme="minorHAnsi" w:cstheme="minorHAnsi"/>
            <w:sz w:val="16"/>
            <w:szCs w:val="24"/>
            <w:lang w:eastAsia="zh-CN"/>
          </w:rPr>
          <w:t>1</w:t>
        </w:r>
      </w:hyperlink>
      <w:r w:rsidRPr="00784171">
        <w:rPr>
          <w:rFonts w:asciiTheme="minorHAnsi" w:eastAsia="Times New Roman" w:hAnsiTheme="minorHAnsi" w:cstheme="minorHAnsi"/>
          <w:sz w:val="16"/>
          <w:szCs w:val="24"/>
          <w:lang w:eastAsia="zh-CN"/>
        </w:rPr>
        <w:t xml:space="preserve"> In this paper, we problematize the often unnoticed and unremarked-upon fact that intelligent machines are predominantly conceived and portrayed as White. We argue that this </w:t>
      </w:r>
      <w:r w:rsidRPr="00784171">
        <w:rPr>
          <w:rFonts w:ascii="Times New Roman" w:eastAsia="Times New Roman" w:hAnsi="Times New Roman" w:cstheme="minorHAnsi"/>
          <w:sz w:val="22"/>
          <w:szCs w:val="24"/>
          <w:highlight w:val="green"/>
          <w:u w:val="single"/>
          <w:lang w:eastAsia="zh-CN"/>
        </w:rPr>
        <w:t>Whiteness</w:t>
      </w:r>
      <w:r w:rsidRPr="00784171">
        <w:rPr>
          <w:rFonts w:ascii="Times New Roman" w:eastAsia="Times New Roman" w:hAnsi="Times New Roman" w:cstheme="minorHAnsi"/>
          <w:sz w:val="22"/>
          <w:szCs w:val="24"/>
          <w:u w:val="single"/>
          <w:lang w:eastAsia="zh-CN"/>
        </w:rPr>
        <w:t xml:space="preserve"> both illuminates particularities of what</w:t>
      </w:r>
      <w:r w:rsidRPr="00784171">
        <w:rPr>
          <w:rFonts w:asciiTheme="minorHAnsi" w:eastAsia="Times New Roman" w:hAnsiTheme="minorHAnsi" w:cstheme="minorHAnsi"/>
          <w:sz w:val="16"/>
          <w:szCs w:val="24"/>
          <w:lang w:eastAsia="zh-CN"/>
        </w:rPr>
        <w:t xml:space="preserve"> (Anglophone Western) </w:t>
      </w:r>
      <w:r w:rsidRPr="00784171">
        <w:rPr>
          <w:rFonts w:ascii="Times New Roman" w:eastAsia="Times New Roman" w:hAnsi="Times New Roman" w:cstheme="minorHAnsi"/>
          <w:sz w:val="22"/>
          <w:szCs w:val="24"/>
          <w:u w:val="single"/>
          <w:lang w:eastAsia="zh-CN"/>
        </w:rPr>
        <w:t xml:space="preserve">society hopes for and fears from these machines, and </w:t>
      </w:r>
      <w:r w:rsidRPr="00784171">
        <w:rPr>
          <w:rFonts w:ascii="Times New Roman" w:eastAsia="Times New Roman" w:hAnsi="Times New Roman" w:cstheme="minorHAnsi"/>
          <w:sz w:val="22"/>
          <w:szCs w:val="24"/>
          <w:highlight w:val="green"/>
          <w:u w:val="single"/>
          <w:lang w:eastAsia="zh-CN"/>
        </w:rPr>
        <w:t>situates these affects within</w:t>
      </w:r>
      <w:r w:rsidRPr="00784171">
        <w:rPr>
          <w:rFonts w:ascii="Times New Roman" w:eastAsia="Times New Roman" w:hAnsi="Times New Roman" w:cstheme="minorHAnsi"/>
          <w:sz w:val="22"/>
          <w:szCs w:val="24"/>
          <w:u w:val="single"/>
          <w:lang w:eastAsia="zh-CN"/>
        </w:rPr>
        <w:t xml:space="preserve"> long-standing </w:t>
      </w:r>
      <w:r w:rsidRPr="00784171">
        <w:rPr>
          <w:rFonts w:ascii="Times New Roman" w:eastAsia="Times New Roman" w:hAnsi="Times New Roman" w:cstheme="minorHAnsi"/>
          <w:sz w:val="22"/>
          <w:szCs w:val="24"/>
          <w:highlight w:val="green"/>
          <w:u w:val="single"/>
          <w:lang w:eastAsia="zh-CN"/>
        </w:rPr>
        <w:t>ideological structures that relate race and technology.</w:t>
      </w:r>
    </w:p>
    <w:p w14:paraId="01A106AC" w14:textId="77777777" w:rsidR="00784171" w:rsidRPr="00784171" w:rsidRDefault="00784171" w:rsidP="00784171">
      <w:pPr>
        <w:spacing w:after="360"/>
        <w:rPr>
          <w:rFonts w:ascii="Times New Roman" w:eastAsia="Times New Roman" w:hAnsi="Times New Roman" w:cstheme="minorHAnsi"/>
          <w:sz w:val="22"/>
          <w:szCs w:val="24"/>
          <w:u w:val="single"/>
          <w:lang w:eastAsia="zh-CN"/>
        </w:rPr>
      </w:pPr>
      <w:r w:rsidRPr="00784171">
        <w:rPr>
          <w:rFonts w:ascii="Times New Roman" w:eastAsia="Times New Roman" w:hAnsi="Times New Roman" w:cstheme="minorHAnsi"/>
          <w:sz w:val="22"/>
          <w:szCs w:val="24"/>
          <w:u w:val="single"/>
          <w:lang w:eastAsia="zh-CN"/>
        </w:rPr>
        <w:t>Race and technology are two of the most powerful and important categories for understanding the world as it has developed since at least the early modern period.</w:t>
      </w:r>
      <w:r w:rsidRPr="00784171">
        <w:rPr>
          <w:rFonts w:asciiTheme="minorHAnsi" w:eastAsia="Times New Roman" w:hAnsiTheme="minorHAnsi" w:cstheme="minorHAnsi"/>
          <w:sz w:val="16"/>
          <w:szCs w:val="24"/>
          <w:lang w:eastAsia="zh-CN"/>
        </w:rPr>
        <w:t xml:space="preserve"> Yet, as a number of scholars have noted, their profound entanglement remains understudied (Sinclair </w:t>
      </w:r>
      <w:hyperlink r:id="rId70" w:anchor="ref-CR55" w:tooltip="Sinclair, B. (2004). 'Integrating the histories of race and technology.' In Technology and the African-American Experience: Needs and Opportunities for Study, edited by Bruce Sinclair, 1-17. Cambridge, MA: MIT Press." w:history="1">
        <w:r w:rsidRPr="00784171">
          <w:rPr>
            <w:rFonts w:asciiTheme="minorHAnsi" w:eastAsiaTheme="majorEastAsia" w:hAnsiTheme="minorHAnsi" w:cstheme="minorHAnsi"/>
            <w:sz w:val="16"/>
            <w:szCs w:val="24"/>
            <w:lang w:eastAsia="zh-CN"/>
          </w:rPr>
          <w:t>2004</w:t>
        </w:r>
      </w:hyperlink>
      <w:r w:rsidRPr="00784171">
        <w:rPr>
          <w:rFonts w:asciiTheme="minorHAnsi" w:eastAsia="Times New Roman" w:hAnsiTheme="minorHAnsi" w:cstheme="minorHAnsi"/>
          <w:sz w:val="16"/>
          <w:szCs w:val="24"/>
          <w:lang w:eastAsia="zh-CN"/>
        </w:rPr>
        <w:t>; de la Peña </w:t>
      </w:r>
      <w:hyperlink r:id="rId71" w:anchor="ref-CR18" w:tooltip="de la Peña, C. (2010). 'The history of technology, the resistance of archives, and the whiteness of race'. Technology and Culture, 51(4), 919–937." w:history="1">
        <w:r w:rsidRPr="00784171">
          <w:rPr>
            <w:rFonts w:asciiTheme="minorHAnsi" w:eastAsiaTheme="majorEastAsia" w:hAnsiTheme="minorHAnsi" w:cstheme="minorHAnsi"/>
            <w:sz w:val="16"/>
            <w:szCs w:val="24"/>
            <w:lang w:eastAsia="zh-CN"/>
          </w:rPr>
          <w:t>2010</w:t>
        </w:r>
      </w:hyperlink>
      <w:r w:rsidRPr="00784171">
        <w:rPr>
          <w:rFonts w:asciiTheme="minorHAnsi" w:eastAsia="Times New Roman" w:hAnsiTheme="minorHAnsi" w:cstheme="minorHAnsi"/>
          <w:sz w:val="16"/>
          <w:szCs w:val="24"/>
          <w:lang w:eastAsia="zh-CN"/>
        </w:rPr>
        <w:t xml:space="preserve">). </w:t>
      </w:r>
      <w:r w:rsidRPr="00784171">
        <w:rPr>
          <w:rFonts w:ascii="Times New Roman" w:eastAsia="Times New Roman" w:hAnsi="Times New Roman" w:cstheme="minorHAnsi"/>
          <w:sz w:val="22"/>
          <w:szCs w:val="24"/>
          <w:u w:val="single"/>
          <w:lang w:eastAsia="zh-CN"/>
        </w:rPr>
        <w:t>There are a number of possible reasons for this—and</w:t>
      </w:r>
      <w:r w:rsidRPr="00784171">
        <w:rPr>
          <w:rFonts w:asciiTheme="minorHAnsi" w:eastAsia="Times New Roman" w:hAnsiTheme="minorHAnsi" w:cstheme="minorHAnsi"/>
          <w:sz w:val="16"/>
          <w:szCs w:val="24"/>
          <w:lang w:eastAsia="zh-CN"/>
        </w:rPr>
        <w:t>, as Bruce Sinclair writes, “</w:t>
      </w:r>
      <w:r w:rsidRPr="00784171">
        <w:rPr>
          <w:rFonts w:ascii="Times New Roman" w:eastAsia="Times New Roman" w:hAnsi="Times New Roman" w:cstheme="minorHAnsi"/>
          <w:sz w:val="22"/>
          <w:szCs w:val="24"/>
          <w:highlight w:val="green"/>
          <w:u w:val="single"/>
          <w:lang w:eastAsia="zh-CN"/>
        </w:rPr>
        <w:t>racial prejudice dominates</w:t>
      </w:r>
      <w:r w:rsidRPr="00784171">
        <w:rPr>
          <w:rFonts w:ascii="Times New Roman" w:eastAsia="Times New Roman" w:hAnsi="Times New Roman" w:cstheme="minorHAnsi"/>
          <w:sz w:val="22"/>
          <w:szCs w:val="24"/>
          <w:u w:val="single"/>
          <w:lang w:eastAsia="zh-CN"/>
        </w:rPr>
        <w:t xml:space="preserve"> all of them</w:t>
      </w:r>
      <w:r w:rsidRPr="00784171">
        <w:rPr>
          <w:rFonts w:asciiTheme="minorHAnsi" w:eastAsia="Times New Roman" w:hAnsiTheme="minorHAnsi" w:cstheme="minorHAnsi"/>
          <w:sz w:val="16"/>
          <w:szCs w:val="24"/>
          <w:lang w:eastAsia="zh-CN"/>
        </w:rPr>
        <w:t>” (Sinclair </w:t>
      </w:r>
      <w:hyperlink r:id="rId72" w:anchor="ref-CR55" w:tooltip="Sinclair, B. (2004). 'Integrating the histories of race and technology.' In Technology and the African-American Experience: Needs and Opportunities for Study, edited by Bruce Sinclair, 1-17. Cambridge, MA: MIT Press." w:history="1">
        <w:r w:rsidRPr="00784171">
          <w:rPr>
            <w:rFonts w:asciiTheme="minorHAnsi" w:eastAsiaTheme="majorEastAsia" w:hAnsiTheme="minorHAnsi" w:cstheme="minorHAnsi"/>
            <w:sz w:val="16"/>
            <w:szCs w:val="24"/>
            <w:lang w:eastAsia="zh-CN"/>
          </w:rPr>
          <w:t>2004</w:t>
        </w:r>
      </w:hyperlink>
      <w:r w:rsidRPr="00784171">
        <w:rPr>
          <w:rFonts w:asciiTheme="minorHAnsi" w:eastAsia="Times New Roman" w:hAnsiTheme="minorHAnsi" w:cstheme="minorHAnsi"/>
          <w:sz w:val="16"/>
          <w:szCs w:val="24"/>
          <w:lang w:eastAsia="zh-CN"/>
        </w:rPr>
        <w:t>, 1</w:t>
      </w:r>
      <w:r w:rsidRPr="00784171">
        <w:rPr>
          <w:rFonts w:ascii="Times New Roman" w:eastAsia="Times New Roman" w:hAnsi="Times New Roman" w:cstheme="minorHAnsi"/>
          <w:sz w:val="22"/>
          <w:szCs w:val="24"/>
          <w:u w:val="single"/>
          <w:lang w:eastAsia="zh-CN"/>
        </w:rPr>
        <w:t xml:space="preserve">). </w:t>
      </w:r>
      <w:r w:rsidRPr="00784171">
        <w:rPr>
          <w:rFonts w:ascii="Times New Roman" w:eastAsia="Times New Roman" w:hAnsi="Times New Roman" w:cstheme="minorHAnsi"/>
          <w:sz w:val="22"/>
          <w:szCs w:val="24"/>
          <w:highlight w:val="green"/>
          <w:u w:val="single"/>
          <w:lang w:eastAsia="zh-CN"/>
        </w:rPr>
        <w:t>They include the lack of</w:t>
      </w:r>
      <w:r w:rsidRPr="00784171">
        <w:rPr>
          <w:rFonts w:ascii="Times New Roman" w:eastAsia="Times New Roman" w:hAnsi="Times New Roman" w:cstheme="minorHAnsi"/>
          <w:sz w:val="22"/>
          <w:szCs w:val="24"/>
          <w:u w:val="single"/>
          <w:lang w:eastAsia="zh-CN"/>
        </w:rPr>
        <w:t xml:space="preserve"> first- or secondhand </w:t>
      </w:r>
      <w:r w:rsidRPr="00784171">
        <w:rPr>
          <w:rFonts w:ascii="Times New Roman" w:eastAsia="Times New Roman" w:hAnsi="Times New Roman" w:cstheme="minorHAnsi"/>
          <w:sz w:val="22"/>
          <w:szCs w:val="24"/>
          <w:highlight w:val="green"/>
          <w:u w:val="single"/>
          <w:lang w:eastAsia="zh-CN"/>
        </w:rPr>
        <w:t>accounts of the role of people of colour in</w:t>
      </w:r>
      <w:r w:rsidRPr="00784171">
        <w:rPr>
          <w:rFonts w:ascii="Times New Roman" w:eastAsia="Times New Roman" w:hAnsi="Times New Roman" w:cstheme="minorHAnsi"/>
          <w:sz w:val="22"/>
          <w:szCs w:val="24"/>
          <w:u w:val="single"/>
          <w:lang w:eastAsia="zh-CN"/>
        </w:rPr>
        <w:t xml:space="preserve"> the </w:t>
      </w:r>
      <w:r w:rsidRPr="00784171">
        <w:rPr>
          <w:rFonts w:ascii="Times New Roman" w:eastAsia="Times New Roman" w:hAnsi="Times New Roman" w:cstheme="minorHAnsi"/>
          <w:sz w:val="22"/>
          <w:szCs w:val="24"/>
          <w:highlight w:val="green"/>
          <w:u w:val="single"/>
          <w:lang w:eastAsia="zh-CN"/>
        </w:rPr>
        <w:t>development and use of tech</w:t>
      </w:r>
      <w:r w:rsidRPr="00784171">
        <w:rPr>
          <w:rFonts w:ascii="Times New Roman" w:eastAsia="Times New Roman" w:hAnsi="Times New Roman" w:cstheme="minorHAnsi"/>
          <w:sz w:val="22"/>
          <w:szCs w:val="24"/>
          <w:u w:val="single"/>
          <w:lang w:eastAsia="zh-CN"/>
        </w:rPr>
        <w:t xml:space="preserve">nology; persistent </w:t>
      </w:r>
      <w:r w:rsidRPr="00784171">
        <w:rPr>
          <w:rFonts w:ascii="Times New Roman" w:eastAsia="Times New Roman" w:hAnsi="Times New Roman" w:cstheme="minorHAnsi"/>
          <w:sz w:val="22"/>
          <w:szCs w:val="24"/>
          <w:highlight w:val="green"/>
          <w:u w:val="single"/>
          <w:lang w:eastAsia="zh-CN"/>
        </w:rPr>
        <w:t>stereotypes about tech</w:t>
      </w:r>
      <w:r w:rsidRPr="00784171">
        <w:rPr>
          <w:rFonts w:ascii="Times New Roman" w:eastAsia="Times New Roman" w:hAnsi="Times New Roman" w:cstheme="minorHAnsi"/>
          <w:sz w:val="22"/>
          <w:szCs w:val="24"/>
          <w:u w:val="single"/>
          <w:lang w:eastAsia="zh-CN"/>
        </w:rPr>
        <w:t xml:space="preserve">nology </w:t>
      </w:r>
      <w:r w:rsidRPr="00784171">
        <w:rPr>
          <w:rFonts w:ascii="Times New Roman" w:eastAsia="Times New Roman" w:hAnsi="Times New Roman" w:cstheme="minorHAnsi"/>
          <w:sz w:val="22"/>
          <w:szCs w:val="24"/>
          <w:highlight w:val="green"/>
          <w:u w:val="single"/>
          <w:lang w:eastAsia="zh-CN"/>
        </w:rPr>
        <w:t>as the province</w:t>
      </w:r>
      <w:r w:rsidRPr="00784171">
        <w:rPr>
          <w:rFonts w:ascii="Times New Roman" w:eastAsia="Times New Roman" w:hAnsi="Times New Roman" w:cstheme="minorHAnsi"/>
          <w:sz w:val="22"/>
          <w:szCs w:val="24"/>
          <w:u w:val="single"/>
          <w:lang w:eastAsia="zh-CN"/>
        </w:rPr>
        <w:t xml:space="preserve"> and product </w:t>
      </w:r>
      <w:r w:rsidRPr="00784171">
        <w:rPr>
          <w:rFonts w:ascii="Times New Roman" w:eastAsia="Times New Roman" w:hAnsi="Times New Roman" w:cstheme="minorHAnsi"/>
          <w:sz w:val="22"/>
          <w:szCs w:val="24"/>
          <w:highlight w:val="green"/>
          <w:u w:val="single"/>
          <w:lang w:eastAsia="zh-CN"/>
        </w:rPr>
        <w:t>of</w:t>
      </w:r>
      <w:r w:rsidRPr="00784171">
        <w:rPr>
          <w:rFonts w:ascii="Times New Roman" w:eastAsia="Times New Roman" w:hAnsi="Times New Roman" w:cstheme="minorHAnsi"/>
          <w:sz w:val="22"/>
          <w:szCs w:val="24"/>
          <w:u w:val="single"/>
          <w:lang w:eastAsia="zh-CN"/>
        </w:rPr>
        <w:t xml:space="preserve"> one particular racial group—</w:t>
      </w:r>
      <w:r w:rsidRPr="00784171">
        <w:rPr>
          <w:rFonts w:ascii="Times New Roman" w:eastAsia="Times New Roman" w:hAnsi="Times New Roman" w:cstheme="minorHAnsi"/>
          <w:sz w:val="22"/>
          <w:szCs w:val="24"/>
          <w:highlight w:val="green"/>
          <w:u w:val="single"/>
          <w:lang w:eastAsia="zh-CN"/>
        </w:rPr>
        <w:t>White people; and</w:t>
      </w:r>
      <w:r w:rsidRPr="00784171">
        <w:rPr>
          <w:rFonts w:ascii="Times New Roman" w:eastAsia="Times New Roman" w:hAnsi="Times New Roman" w:cstheme="minorHAnsi"/>
          <w:sz w:val="22"/>
          <w:szCs w:val="24"/>
          <w:u w:val="single"/>
          <w:lang w:eastAsia="zh-CN"/>
        </w:rPr>
        <w:t xml:space="preserve"> the persistent tendency of members of that group, who dominate the academy in the </w:t>
      </w:r>
      <w:r w:rsidRPr="00784171">
        <w:rPr>
          <w:rFonts w:ascii="Times New Roman" w:eastAsia="Times New Roman" w:hAnsi="Times New Roman" w:cstheme="minorHAnsi"/>
          <w:sz w:val="22"/>
          <w:szCs w:val="24"/>
          <w:highlight w:val="green"/>
          <w:u w:val="single"/>
          <w:lang w:eastAsia="zh-CN"/>
        </w:rPr>
        <w:t>US and Europe</w:t>
      </w:r>
      <w:r w:rsidRPr="00784171">
        <w:rPr>
          <w:rFonts w:ascii="Times New Roman" w:eastAsia="Times New Roman" w:hAnsi="Times New Roman" w:cstheme="minorHAnsi"/>
          <w:sz w:val="22"/>
          <w:szCs w:val="24"/>
          <w:u w:val="single"/>
          <w:lang w:eastAsia="zh-CN"/>
        </w:rPr>
        <w:t xml:space="preserve">, to </w:t>
      </w:r>
      <w:r w:rsidRPr="00784171">
        <w:rPr>
          <w:rFonts w:ascii="Times New Roman" w:eastAsia="Times New Roman" w:hAnsi="Times New Roman" w:cstheme="minorHAnsi"/>
          <w:sz w:val="22"/>
          <w:szCs w:val="24"/>
          <w:highlight w:val="green"/>
          <w:u w:val="single"/>
          <w:lang w:eastAsia="zh-CN"/>
        </w:rPr>
        <w:t>refuse to see themselves as racialised</w:t>
      </w:r>
      <w:r w:rsidRPr="00784171">
        <w:rPr>
          <w:rFonts w:ascii="Times New Roman" w:eastAsia="Times New Roman" w:hAnsi="Times New Roman" w:cstheme="minorHAnsi"/>
          <w:sz w:val="22"/>
          <w:szCs w:val="24"/>
          <w:u w:val="single"/>
          <w:lang w:eastAsia="zh-CN"/>
        </w:rPr>
        <w:t xml:space="preserve"> or race as a matter of concern at all.</w:t>
      </w:r>
    </w:p>
    <w:p w14:paraId="1989A172" w14:textId="77777777" w:rsidR="00784171" w:rsidRPr="00784171" w:rsidRDefault="00784171" w:rsidP="00784171">
      <w:pPr>
        <w:spacing w:after="360"/>
        <w:rPr>
          <w:rFonts w:asciiTheme="minorHAnsi" w:eastAsia="Times New Roman" w:hAnsiTheme="minorHAnsi" w:cstheme="minorHAnsi"/>
          <w:sz w:val="16"/>
          <w:szCs w:val="24"/>
          <w:lang w:eastAsia="zh-CN"/>
        </w:rPr>
      </w:pPr>
      <w:r w:rsidRPr="00784171">
        <w:rPr>
          <w:rFonts w:asciiTheme="minorHAnsi" w:eastAsia="Times New Roman" w:hAnsiTheme="minorHAnsi" w:cstheme="minorHAnsi"/>
          <w:sz w:val="16"/>
          <w:szCs w:val="24"/>
          <w:lang w:eastAsia="zh-CN"/>
        </w:rPr>
        <w:t xml:space="preserve">This lack of scholarly attention is surprising because, as Michael Adas elucidated in 1989, </w:t>
      </w:r>
      <w:r w:rsidRPr="00784171">
        <w:rPr>
          <w:rFonts w:ascii="Times New Roman" w:eastAsia="Times New Roman" w:hAnsi="Times New Roman" w:cstheme="minorHAnsi"/>
          <w:sz w:val="22"/>
          <w:szCs w:val="24"/>
          <w:u w:val="single"/>
          <w:lang w:eastAsia="zh-CN"/>
        </w:rPr>
        <w:t xml:space="preserve">the idea of </w:t>
      </w:r>
      <w:r w:rsidRPr="00784171">
        <w:rPr>
          <w:rFonts w:ascii="Times New Roman" w:eastAsia="Times New Roman" w:hAnsi="Times New Roman" w:cstheme="minorHAnsi"/>
          <w:sz w:val="22"/>
          <w:szCs w:val="24"/>
          <w:highlight w:val="green"/>
          <w:u w:val="single"/>
          <w:lang w:eastAsia="zh-CN"/>
        </w:rPr>
        <w:t>tech</w:t>
      </w:r>
      <w:r w:rsidRPr="00784171">
        <w:rPr>
          <w:rFonts w:ascii="Times New Roman" w:eastAsia="Times New Roman" w:hAnsi="Times New Roman" w:cstheme="minorHAnsi"/>
          <w:sz w:val="22"/>
          <w:szCs w:val="24"/>
          <w:u w:val="single"/>
          <w:lang w:eastAsia="zh-CN"/>
        </w:rPr>
        <w:t xml:space="preserve">nological </w:t>
      </w:r>
      <w:r w:rsidRPr="00784171">
        <w:rPr>
          <w:rFonts w:ascii="Times New Roman" w:eastAsia="Times New Roman" w:hAnsi="Times New Roman" w:cstheme="minorHAnsi"/>
          <w:sz w:val="22"/>
          <w:szCs w:val="24"/>
          <w:highlight w:val="green"/>
          <w:u w:val="single"/>
          <w:lang w:eastAsia="zh-CN"/>
        </w:rPr>
        <w:t>superiority was essential to</w:t>
      </w:r>
      <w:r w:rsidRPr="00784171">
        <w:rPr>
          <w:rFonts w:ascii="Times New Roman" w:eastAsia="Times New Roman" w:hAnsi="Times New Roman" w:cstheme="minorHAnsi"/>
          <w:sz w:val="22"/>
          <w:szCs w:val="24"/>
          <w:u w:val="single"/>
          <w:lang w:eastAsia="zh-CN"/>
        </w:rPr>
        <w:t xml:space="preserve"> the logic of </w:t>
      </w:r>
      <w:r w:rsidRPr="00784171">
        <w:rPr>
          <w:rFonts w:ascii="Times New Roman" w:eastAsia="Times New Roman" w:hAnsi="Times New Roman" w:cstheme="minorHAnsi"/>
          <w:sz w:val="22"/>
          <w:szCs w:val="24"/>
          <w:highlight w:val="green"/>
          <w:u w:val="single"/>
          <w:lang w:eastAsia="zh-CN"/>
        </w:rPr>
        <w:t>colonialism.</w:t>
      </w:r>
      <w:r w:rsidRPr="00784171">
        <w:rPr>
          <w:rFonts w:ascii="Times New Roman" w:eastAsia="Times New Roman" w:hAnsi="Times New Roman" w:cstheme="minorHAnsi"/>
          <w:sz w:val="22"/>
          <w:szCs w:val="24"/>
          <w:u w:val="single"/>
          <w:lang w:eastAsia="zh-CN"/>
        </w:rPr>
        <w:t xml:space="preserve"> Not only was </w:t>
      </w:r>
      <w:r w:rsidRPr="00784171">
        <w:rPr>
          <w:rFonts w:ascii="Times New Roman" w:eastAsia="Times New Roman" w:hAnsi="Times New Roman" w:cstheme="minorHAnsi"/>
          <w:sz w:val="22"/>
          <w:szCs w:val="24"/>
          <w:highlight w:val="green"/>
          <w:u w:val="single"/>
          <w:lang w:eastAsia="zh-CN"/>
        </w:rPr>
        <w:t>superior weaponry</w:t>
      </w:r>
      <w:r w:rsidRPr="00784171">
        <w:rPr>
          <w:rFonts w:ascii="Times New Roman" w:eastAsia="Times New Roman" w:hAnsi="Times New Roman" w:cstheme="minorHAnsi"/>
          <w:sz w:val="22"/>
          <w:szCs w:val="24"/>
          <w:u w:val="single"/>
          <w:lang w:eastAsia="zh-CN"/>
        </w:rPr>
        <w:t xml:space="preserve"> and transportation</w:t>
      </w:r>
      <w:r w:rsidRPr="00784171">
        <w:rPr>
          <w:rFonts w:asciiTheme="minorHAnsi" w:eastAsia="Times New Roman" w:hAnsiTheme="minorHAnsi" w:cstheme="minorHAnsi"/>
          <w:sz w:val="16"/>
          <w:szCs w:val="24"/>
          <w:lang w:eastAsia="zh-CN"/>
        </w:rPr>
        <w:t xml:space="preserve"> (etc.) </w:t>
      </w:r>
      <w:r w:rsidRPr="00784171">
        <w:rPr>
          <w:rFonts w:ascii="Times New Roman" w:eastAsia="Times New Roman" w:hAnsi="Times New Roman" w:cstheme="minorHAnsi"/>
          <w:sz w:val="22"/>
          <w:szCs w:val="24"/>
          <w:highlight w:val="green"/>
          <w:u w:val="single"/>
          <w:lang w:eastAsia="zh-CN"/>
        </w:rPr>
        <w:t>necessary for</w:t>
      </w:r>
      <w:r w:rsidRPr="00784171">
        <w:rPr>
          <w:rFonts w:ascii="Times New Roman" w:eastAsia="Times New Roman" w:hAnsi="Times New Roman" w:cstheme="minorHAnsi"/>
          <w:sz w:val="22"/>
          <w:szCs w:val="24"/>
          <w:u w:val="single"/>
          <w:lang w:eastAsia="zh-CN"/>
        </w:rPr>
        <w:t xml:space="preserve"> large-scale </w:t>
      </w:r>
      <w:r w:rsidRPr="00784171">
        <w:rPr>
          <w:rFonts w:ascii="Times New Roman" w:eastAsia="Times New Roman" w:hAnsi="Times New Roman" w:cstheme="minorHAnsi"/>
          <w:sz w:val="22"/>
          <w:szCs w:val="24"/>
          <w:highlight w:val="green"/>
          <w:u w:val="single"/>
          <w:lang w:eastAsia="zh-CN"/>
        </w:rPr>
        <w:t>conquest and control</w:t>
      </w:r>
      <w:r w:rsidRPr="00784171">
        <w:rPr>
          <w:rFonts w:ascii="Times New Roman" w:eastAsia="Times New Roman" w:hAnsi="Times New Roman" w:cstheme="minorHAnsi"/>
          <w:sz w:val="22"/>
          <w:szCs w:val="24"/>
          <w:u w:val="single"/>
          <w:lang w:eastAsia="zh-CN"/>
        </w:rPr>
        <w:t xml:space="preserve"> of foreign territory, </w:t>
      </w:r>
      <w:r w:rsidRPr="00784171">
        <w:rPr>
          <w:rFonts w:ascii="Times New Roman" w:eastAsia="Times New Roman" w:hAnsi="Times New Roman" w:cstheme="minorHAnsi"/>
          <w:sz w:val="22"/>
          <w:szCs w:val="24"/>
          <w:highlight w:val="green"/>
          <w:u w:val="single"/>
          <w:lang w:eastAsia="zh-CN"/>
        </w:rPr>
        <w:t>it was also</w:t>
      </w:r>
      <w:r w:rsidRPr="00784171">
        <w:rPr>
          <w:rFonts w:ascii="Times New Roman" w:eastAsia="Times New Roman" w:hAnsi="Times New Roman" w:cstheme="minorHAnsi"/>
          <w:sz w:val="22"/>
          <w:szCs w:val="24"/>
          <w:u w:val="single"/>
          <w:lang w:eastAsia="zh-CN"/>
        </w:rPr>
        <w:t xml:space="preserve"> part of its </w:t>
      </w:r>
      <w:r w:rsidRPr="00784171">
        <w:rPr>
          <w:rFonts w:ascii="Times New Roman" w:eastAsia="Times New Roman" w:hAnsi="Times New Roman" w:cstheme="minorHAnsi"/>
          <w:sz w:val="22"/>
          <w:szCs w:val="24"/>
          <w:highlight w:val="green"/>
          <w:u w:val="single"/>
          <w:lang w:eastAsia="zh-CN"/>
        </w:rPr>
        <w:t>justification:</w:t>
      </w:r>
      <w:r w:rsidRPr="00784171">
        <w:rPr>
          <w:rFonts w:ascii="Times New Roman" w:eastAsia="Times New Roman" w:hAnsi="Times New Roman" w:cstheme="minorHAnsi"/>
          <w:sz w:val="22"/>
          <w:szCs w:val="24"/>
          <w:u w:val="single"/>
          <w:lang w:eastAsia="zh-CN"/>
        </w:rPr>
        <w:t xml:space="preserve"> </w:t>
      </w:r>
      <w:r w:rsidRPr="00784171">
        <w:rPr>
          <w:rFonts w:ascii="Times New Roman" w:eastAsia="Times New Roman" w:hAnsi="Times New Roman" w:cstheme="minorHAnsi"/>
          <w:sz w:val="22"/>
          <w:szCs w:val="24"/>
          <w:highlight w:val="green"/>
          <w:u w:val="single"/>
          <w:lang w:eastAsia="zh-CN"/>
        </w:rPr>
        <w:t>proof</w:t>
      </w:r>
      <w:r w:rsidRPr="00784171">
        <w:rPr>
          <w:rFonts w:ascii="Times New Roman" w:eastAsia="Times New Roman" w:hAnsi="Times New Roman" w:cstheme="minorHAnsi"/>
          <w:sz w:val="22"/>
          <w:szCs w:val="24"/>
          <w:u w:val="single"/>
          <w:lang w:eastAsia="zh-CN"/>
        </w:rPr>
        <w:t xml:space="preserve"> that </w:t>
      </w:r>
      <w:r w:rsidRPr="00784171">
        <w:rPr>
          <w:rFonts w:ascii="Times New Roman" w:eastAsia="Times New Roman" w:hAnsi="Times New Roman" w:cstheme="minorHAnsi"/>
          <w:sz w:val="22"/>
          <w:szCs w:val="24"/>
          <w:highlight w:val="green"/>
          <w:u w:val="single"/>
          <w:lang w:eastAsia="zh-CN"/>
        </w:rPr>
        <w:t xml:space="preserve">White Europeans </w:t>
      </w:r>
      <w:r w:rsidRPr="00784171">
        <w:rPr>
          <w:rFonts w:ascii="Times New Roman" w:eastAsia="Times New Roman" w:hAnsi="Times New Roman" w:cstheme="minorHAnsi"/>
          <w:sz w:val="22"/>
          <w:szCs w:val="24"/>
          <w:u w:val="single"/>
          <w:lang w:eastAsia="zh-CN"/>
        </w:rPr>
        <w:t xml:space="preserve">were an advanced civilisation with a </w:t>
      </w:r>
      <w:r w:rsidRPr="00784171">
        <w:rPr>
          <w:rFonts w:ascii="Times New Roman" w:eastAsia="Times New Roman" w:hAnsi="Times New Roman" w:cstheme="minorHAnsi"/>
          <w:sz w:val="22"/>
          <w:szCs w:val="24"/>
          <w:highlight w:val="green"/>
          <w:u w:val="single"/>
          <w:lang w:eastAsia="zh-CN"/>
        </w:rPr>
        <w:t>right to rule</w:t>
      </w:r>
      <w:r w:rsidRPr="00784171">
        <w:rPr>
          <w:rFonts w:ascii="Times New Roman" w:eastAsia="Times New Roman" w:hAnsi="Times New Roman" w:cstheme="minorHAnsi"/>
          <w:sz w:val="22"/>
          <w:szCs w:val="24"/>
          <w:u w:val="single"/>
          <w:lang w:eastAsia="zh-CN"/>
        </w:rPr>
        <w:t xml:space="preserve"> over other</w:t>
      </w:r>
      <w:r w:rsidRPr="00784171">
        <w:rPr>
          <w:rFonts w:asciiTheme="minorHAnsi" w:eastAsia="Times New Roman" w:hAnsiTheme="minorHAnsi" w:cstheme="minorHAnsi"/>
          <w:sz w:val="16"/>
          <w:szCs w:val="24"/>
          <w:lang w:eastAsia="zh-CN"/>
        </w:rPr>
        <w:t>s (Adas 1989). Fortunately, this lack of attention is increasingly being remedied, and the relationship between race and technology is beginning to garner the kind of attention that has since the 1970s been given to gender and technology, following the pioneering work of Donna Haraway, Sandra Harding, and Evelyn Fox Keller (Haraway 1991; Harding 1986; Keller 1985). This includes attention to this century’s ubiquitous digital technologies. In 2006, Lisa Nakamura asked, “How do we make cyberculture studies a field that as a matter of course employs critical race theory and theories of cultural difference…?” (Nakamura 2006, 35). Since then, a number of significant works have attempted to do just that, including Safiya Noble’s Algorithms of Oppression and Ruha Benjamin’s Race After Technology (Noble 2018; Benjamin 2019).</w:t>
      </w:r>
    </w:p>
    <w:p w14:paraId="5003454A" w14:textId="77777777" w:rsidR="00784171" w:rsidRPr="00784171" w:rsidRDefault="00784171" w:rsidP="00784171">
      <w:pPr>
        <w:spacing w:after="360"/>
        <w:rPr>
          <w:rFonts w:ascii="Times New Roman" w:hAnsi="Times New Roman" w:cstheme="minorHAnsi"/>
          <w:sz w:val="22"/>
          <w:szCs w:val="24"/>
          <w:u w:val="single"/>
          <w:lang w:eastAsia="zh-CN"/>
        </w:rPr>
      </w:pPr>
      <w:r w:rsidRPr="00784171">
        <w:rPr>
          <w:rFonts w:asciiTheme="minorHAnsi" w:eastAsia="Times New Roman" w:hAnsiTheme="minorHAnsi" w:cstheme="minorHAnsi"/>
          <w:sz w:val="16"/>
          <w:szCs w:val="24"/>
          <w:lang w:eastAsia="zh-CN"/>
        </w:rPr>
        <w:t xml:space="preserve">This paper aims to contribute to this body of literature on race and technology by examining how </w:t>
      </w:r>
      <w:r w:rsidRPr="00784171">
        <w:rPr>
          <w:rFonts w:ascii="Times New Roman" w:eastAsia="Times New Roman" w:hAnsi="Times New Roman" w:cstheme="minorHAnsi"/>
          <w:sz w:val="22"/>
          <w:szCs w:val="24"/>
          <w:u w:val="single"/>
          <w:lang w:eastAsia="zh-CN"/>
        </w:rPr>
        <w:t xml:space="preserve">the ideology </w:t>
      </w:r>
      <w:r w:rsidRPr="00784171">
        <w:rPr>
          <w:rFonts w:ascii="Times New Roman" w:eastAsia="Times New Roman" w:hAnsi="Times New Roman" w:cstheme="minorHAnsi"/>
          <w:sz w:val="22"/>
          <w:szCs w:val="24"/>
          <w:highlight w:val="green"/>
          <w:u w:val="single"/>
          <w:lang w:eastAsia="zh-CN"/>
        </w:rPr>
        <w:t xml:space="preserve">of race shapes </w:t>
      </w:r>
      <w:r w:rsidRPr="00784171">
        <w:rPr>
          <w:rFonts w:ascii="Times New Roman" w:eastAsia="Times New Roman" w:hAnsi="Times New Roman" w:cstheme="minorHAnsi"/>
          <w:sz w:val="22"/>
          <w:szCs w:val="24"/>
          <w:u w:val="single"/>
          <w:lang w:eastAsia="zh-CN"/>
        </w:rPr>
        <w:t xml:space="preserve">conceptions and portrayals of artificial intelligence </w:t>
      </w:r>
      <w:r w:rsidRPr="00784171">
        <w:rPr>
          <w:rFonts w:ascii="Times New Roman" w:eastAsia="Times New Roman" w:hAnsi="Times New Roman" w:cstheme="minorHAnsi"/>
          <w:sz w:val="22"/>
          <w:szCs w:val="24"/>
          <w:highlight w:val="green"/>
          <w:u w:val="single"/>
          <w:lang w:eastAsia="zh-CN"/>
        </w:rPr>
        <w:t>(AI).</w:t>
      </w:r>
      <w:r w:rsidRPr="00784171">
        <w:rPr>
          <w:rFonts w:asciiTheme="minorHAnsi" w:eastAsia="Times New Roman" w:hAnsiTheme="minorHAnsi" w:cstheme="minorHAnsi"/>
          <w:sz w:val="16"/>
          <w:szCs w:val="24"/>
          <w:lang w:eastAsia="zh-CN"/>
        </w:rPr>
        <w:t xml:space="preserve"> Our approach is grounded in the philosophy of race and critical race theory, particularly the Black feminist theories of bell hooks, Sylvia Wynter and Alexander G. Weheliye (hooks </w:t>
      </w:r>
      <w:hyperlink r:id="rId73" w:anchor="ref-CR39" w:tooltip="hooks, b. [1992] (1997). ‘Representing whiteness in the black imagination’. In Displacing whiteness, edited by Ruth Frankenberg, 165–79. Durham, NC: Duke University Press. &#10;https://doi.org/10.1215/9780822382270-006&#10;&#10;." w:history="1">
        <w:r w:rsidRPr="00784171">
          <w:rPr>
            <w:rFonts w:asciiTheme="minorHAnsi" w:eastAsiaTheme="majorEastAsia" w:hAnsiTheme="minorHAnsi" w:cstheme="minorHAnsi"/>
            <w:sz w:val="16"/>
            <w:szCs w:val="24"/>
            <w:lang w:eastAsia="zh-CN"/>
          </w:rPr>
          <w:t>1992</w:t>
        </w:r>
      </w:hyperlink>
      <w:hyperlink r:id="rId74" w:anchor="ref-CR39" w:tooltip="hooks, b. [1992] (1997). ‘Representing whiteness in the black imagination’. In Displacing whiteness, edited by Ruth Frankenberg, 165–79. Durham, NC: Duke University Press. &#10;https://doi.org/10.1215/9780822382270-006&#10;&#10;." w:history="1">
        <w:r w:rsidRPr="00784171">
          <w:rPr>
            <w:rFonts w:asciiTheme="minorHAnsi" w:eastAsiaTheme="majorEastAsia" w:hAnsiTheme="minorHAnsi" w:cstheme="minorHAnsi"/>
            <w:sz w:val="16"/>
            <w:szCs w:val="24"/>
            <w:lang w:eastAsia="zh-CN"/>
          </w:rPr>
          <w:t>1997</w:t>
        </w:r>
      </w:hyperlink>
      <w:r w:rsidRPr="00784171">
        <w:rPr>
          <w:rFonts w:asciiTheme="minorHAnsi" w:eastAsia="Times New Roman" w:hAnsiTheme="minorHAnsi" w:cstheme="minorHAnsi"/>
          <w:sz w:val="16"/>
          <w:szCs w:val="24"/>
          <w:lang w:eastAsia="zh-CN"/>
        </w:rPr>
        <w:t>; Wynter </w:t>
      </w:r>
      <w:hyperlink r:id="rId75" w:anchor="ref-CR67" w:tooltip="Wynter, S. (2003). 'Unsettling the coloniality of being/power/truth/freedom: towards the human, after man, its overrepresentation—an argument.' CR: The New Centennial Review, 3(3), 257–337." w:history="1">
        <w:r w:rsidRPr="00784171">
          <w:rPr>
            <w:rFonts w:asciiTheme="minorHAnsi" w:eastAsiaTheme="majorEastAsia" w:hAnsiTheme="minorHAnsi" w:cstheme="minorHAnsi"/>
            <w:sz w:val="16"/>
            <w:szCs w:val="24"/>
            <w:lang w:eastAsia="zh-CN"/>
          </w:rPr>
          <w:t>2003</w:t>
        </w:r>
      </w:hyperlink>
      <w:r w:rsidRPr="00784171">
        <w:rPr>
          <w:rFonts w:asciiTheme="minorHAnsi" w:eastAsia="Times New Roman" w:hAnsiTheme="minorHAnsi" w:cstheme="minorHAnsi"/>
          <w:sz w:val="16"/>
          <w:szCs w:val="24"/>
          <w:lang w:eastAsia="zh-CN"/>
        </w:rPr>
        <w:t>; Weheliye </w:t>
      </w:r>
      <w:hyperlink r:id="rId76" w:anchor="ref-CR63" w:tooltip="Weheliye, A. G. (2014). Habeas Viscus: racializing assemblages, biopolitics, and black feminist theories of the human. Durham, NC: Duke University Press." w:history="1">
        <w:r w:rsidRPr="00784171">
          <w:rPr>
            <w:rFonts w:asciiTheme="minorHAnsi" w:eastAsiaTheme="majorEastAsia" w:hAnsiTheme="minorHAnsi" w:cstheme="minorHAnsi"/>
            <w:sz w:val="16"/>
            <w:szCs w:val="24"/>
            <w:lang w:eastAsia="zh-CN"/>
          </w:rPr>
          <w:t>2014</w:t>
        </w:r>
      </w:hyperlink>
      <w:r w:rsidRPr="00784171">
        <w:rPr>
          <w:rFonts w:asciiTheme="minorHAnsi" w:eastAsia="Times New Roman" w:hAnsiTheme="minorHAnsi" w:cstheme="minorHAnsi"/>
          <w:sz w:val="16"/>
          <w:szCs w:val="24"/>
          <w:lang w:eastAsia="zh-CN"/>
        </w:rPr>
        <w:t>), and work in Whiteness studies, including that of Richard Dyer, Joe R. Feagin, and Ruth Frankenberg (Dyer </w:t>
      </w:r>
      <w:hyperlink r:id="rId77" w:anchor="ref-CR20" w:tooltip="Dyer, R. (1997). White. London: Routledge." w:history="1">
        <w:r w:rsidRPr="00784171">
          <w:rPr>
            <w:rFonts w:asciiTheme="minorHAnsi" w:eastAsiaTheme="majorEastAsia" w:hAnsiTheme="minorHAnsi" w:cstheme="minorHAnsi"/>
            <w:sz w:val="16"/>
            <w:szCs w:val="24"/>
            <w:lang w:eastAsia="zh-CN"/>
          </w:rPr>
          <w:t>1997</w:t>
        </w:r>
      </w:hyperlink>
      <w:r w:rsidRPr="00784171">
        <w:rPr>
          <w:rFonts w:asciiTheme="minorHAnsi" w:eastAsia="Times New Roman" w:hAnsiTheme="minorHAnsi" w:cstheme="minorHAnsi"/>
          <w:sz w:val="16"/>
          <w:szCs w:val="24"/>
          <w:lang w:eastAsia="zh-CN"/>
        </w:rPr>
        <w:t>; Feagin </w:t>
      </w:r>
      <w:hyperlink r:id="rId78" w:anchor="ref-CR23" w:tooltip="Feagin, J. R. (2013). The white racial frame: centuries of racial framing and counter-framing (2nd ed.). New York: Routledge." w:history="1">
        <w:r w:rsidRPr="00784171">
          <w:rPr>
            <w:rFonts w:asciiTheme="minorHAnsi" w:eastAsiaTheme="majorEastAsia" w:hAnsiTheme="minorHAnsi" w:cstheme="minorHAnsi"/>
            <w:sz w:val="16"/>
            <w:szCs w:val="24"/>
            <w:lang w:eastAsia="zh-CN"/>
          </w:rPr>
          <w:t>2013</w:t>
        </w:r>
      </w:hyperlink>
      <w:r w:rsidRPr="00784171">
        <w:rPr>
          <w:rFonts w:asciiTheme="minorHAnsi" w:eastAsia="Times New Roman" w:hAnsiTheme="minorHAnsi" w:cstheme="minorHAnsi"/>
          <w:sz w:val="16"/>
          <w:szCs w:val="24"/>
          <w:lang w:eastAsia="zh-CN"/>
        </w:rPr>
        <w:t>; Frankenberg </w:t>
      </w:r>
      <w:hyperlink r:id="rId79" w:anchor="ref-CR26" w:tooltip="Frankenberg, R. (Ed.). (1997a). Displacing whiteness: essays in social and cultural criticism. Durham, NC: Duke University Press. &#10;https://doi.org/10.1215/9780822382270&#10;&#10;." w:history="1">
        <w:r w:rsidRPr="00784171">
          <w:rPr>
            <w:rFonts w:asciiTheme="minorHAnsi" w:eastAsiaTheme="majorEastAsia" w:hAnsiTheme="minorHAnsi" w:cstheme="minorHAnsi"/>
            <w:sz w:val="16"/>
            <w:szCs w:val="24"/>
            <w:lang w:eastAsia="zh-CN"/>
          </w:rPr>
          <w:t>1997a</w:t>
        </w:r>
      </w:hyperlink>
      <w:r w:rsidRPr="00784171">
        <w:rPr>
          <w:rFonts w:asciiTheme="minorHAnsi" w:eastAsia="Times New Roman" w:hAnsiTheme="minorHAnsi" w:cstheme="minorHAnsi"/>
          <w:sz w:val="16"/>
          <w:szCs w:val="24"/>
          <w:lang w:eastAsia="zh-CN"/>
        </w:rPr>
        <w:t xml:space="preserve">). In 2006, Feagin coined </w:t>
      </w:r>
      <w:r w:rsidRPr="00784171">
        <w:rPr>
          <w:rFonts w:ascii="Times New Roman" w:eastAsia="Times New Roman" w:hAnsi="Times New Roman" w:cstheme="minorHAnsi"/>
          <w:sz w:val="22"/>
          <w:szCs w:val="24"/>
          <w:u w:val="single"/>
          <w:lang w:eastAsia="zh-CN"/>
        </w:rPr>
        <w:t>the term “white racial frame” to describe those aspects of the Anglophone Western worldview that perpetuate a racialised hierarchy of power and privilege</w:t>
      </w:r>
      <w:r w:rsidRPr="00784171">
        <w:rPr>
          <w:rFonts w:asciiTheme="minorHAnsi" w:eastAsia="Times New Roman" w:hAnsiTheme="minorHAnsi" w:cstheme="minorHAnsi"/>
          <w:sz w:val="16"/>
          <w:szCs w:val="24"/>
          <w:lang w:eastAsia="zh-CN"/>
        </w:rPr>
        <w:t xml:space="preserve"> (Feagin </w:t>
      </w:r>
      <w:hyperlink r:id="rId80" w:anchor="ref-CR22" w:tooltip="Feagin, J. R. (2006). Systemic racism: a theory of oppression. New York: Routledge." w:history="1">
        <w:r w:rsidRPr="00784171">
          <w:rPr>
            <w:rFonts w:asciiTheme="minorHAnsi" w:eastAsiaTheme="majorEastAsia" w:hAnsiTheme="minorHAnsi" w:cstheme="minorHAnsi"/>
            <w:sz w:val="16"/>
            <w:szCs w:val="24"/>
            <w:lang w:eastAsia="zh-CN"/>
          </w:rPr>
          <w:t>2006</w:t>
        </w:r>
      </w:hyperlink>
      <w:r w:rsidRPr="00784171">
        <w:rPr>
          <w:rFonts w:asciiTheme="minorHAnsi" w:eastAsia="Times New Roman" w:hAnsiTheme="minorHAnsi" w:cstheme="minorHAnsi"/>
          <w:sz w:val="16"/>
          <w:szCs w:val="24"/>
          <w:lang w:eastAsia="zh-CN"/>
        </w:rPr>
        <w:t xml:space="preserve">). In his words, </w:t>
      </w:r>
      <w:r w:rsidRPr="00784171">
        <w:rPr>
          <w:rFonts w:ascii="Times New Roman" w:eastAsia="Times New Roman" w:hAnsi="Times New Roman" w:cstheme="minorHAnsi"/>
          <w:sz w:val="22"/>
          <w:szCs w:val="24"/>
          <w:u w:val="single"/>
          <w:lang w:eastAsia="zh-CN"/>
        </w:rPr>
        <w:t>“</w:t>
      </w:r>
      <w:r w:rsidRPr="00784171">
        <w:rPr>
          <w:rFonts w:ascii="Times New Roman" w:eastAsia="Times New Roman" w:hAnsi="Times New Roman" w:cstheme="minorHAnsi"/>
          <w:sz w:val="22"/>
          <w:szCs w:val="24"/>
          <w:highlight w:val="green"/>
          <w:u w:val="single"/>
          <w:lang w:eastAsia="zh-CN"/>
        </w:rPr>
        <w:t>the white racial frame includes</w:t>
      </w:r>
      <w:r w:rsidRPr="00784171">
        <w:rPr>
          <w:rFonts w:ascii="Times New Roman" w:eastAsia="Times New Roman" w:hAnsi="Times New Roman" w:cstheme="minorHAnsi"/>
          <w:sz w:val="22"/>
          <w:szCs w:val="24"/>
          <w:u w:val="single"/>
          <w:lang w:eastAsia="zh-CN"/>
        </w:rPr>
        <w:t xml:space="preserve"> a broad and persisting set of racial </w:t>
      </w:r>
      <w:r w:rsidRPr="00784171">
        <w:rPr>
          <w:rFonts w:ascii="Times New Roman" w:eastAsia="Times New Roman" w:hAnsi="Times New Roman" w:cstheme="minorHAnsi"/>
          <w:sz w:val="22"/>
          <w:szCs w:val="24"/>
          <w:highlight w:val="green"/>
          <w:u w:val="single"/>
          <w:lang w:eastAsia="zh-CN"/>
        </w:rPr>
        <w:t>stereotypes, prejudices, ideologies</w:t>
      </w:r>
      <w:r w:rsidRPr="00784171">
        <w:rPr>
          <w:rFonts w:ascii="Times New Roman" w:eastAsia="Times New Roman" w:hAnsi="Times New Roman" w:cstheme="minorHAnsi"/>
          <w:sz w:val="22"/>
          <w:szCs w:val="24"/>
          <w:u w:val="single"/>
          <w:lang w:eastAsia="zh-CN"/>
        </w:rPr>
        <w:t>, interlinked interpretations and narratives, and visual images”</w:t>
      </w:r>
      <w:r w:rsidRPr="00784171">
        <w:rPr>
          <w:rFonts w:asciiTheme="minorHAnsi" w:eastAsia="Times New Roman" w:hAnsiTheme="minorHAnsi" w:cstheme="minorHAnsi"/>
          <w:sz w:val="16"/>
          <w:szCs w:val="24"/>
          <w:lang w:eastAsia="zh-CN"/>
        </w:rPr>
        <w:t xml:space="preserve"> (Feagin </w:t>
      </w:r>
      <w:hyperlink r:id="rId81" w:anchor="ref-CR23" w:tooltip="Feagin, J. R. (2013). The white racial frame: centuries of racial framing and counter-framing (2nd ed.). New York: Routledge." w:history="1">
        <w:r w:rsidRPr="00784171">
          <w:rPr>
            <w:rFonts w:asciiTheme="minorHAnsi" w:eastAsiaTheme="majorEastAsia" w:hAnsiTheme="minorHAnsi" w:cstheme="minorHAnsi"/>
            <w:sz w:val="16"/>
            <w:szCs w:val="24"/>
            <w:lang w:eastAsia="zh-CN"/>
          </w:rPr>
          <w:t>2013</w:t>
        </w:r>
      </w:hyperlink>
      <w:r w:rsidRPr="00784171">
        <w:rPr>
          <w:rFonts w:asciiTheme="minorHAnsi" w:eastAsia="Times New Roman" w:hAnsiTheme="minorHAnsi" w:cstheme="minorHAnsi"/>
          <w:sz w:val="16"/>
          <w:szCs w:val="24"/>
          <w:lang w:eastAsia="zh-CN"/>
        </w:rPr>
        <w:t xml:space="preserve">, xi). Although it reached its peak in the age of colonial expansion, this framing persists: </w:t>
      </w:r>
      <w:r w:rsidRPr="00784171">
        <w:rPr>
          <w:rFonts w:ascii="Times New Roman" w:eastAsia="Times New Roman" w:hAnsi="Times New Roman" w:cstheme="minorHAnsi"/>
          <w:sz w:val="22"/>
          <w:szCs w:val="24"/>
          <w:u w:val="single"/>
          <w:lang w:eastAsia="zh-CN"/>
        </w:rPr>
        <w:t>“Today, as whites move through their lives, they frequently combine racial stereotypes and biases (a beliefs aspect), racial metaphors and concepts (a deeper cognitive aspect), racialised images (the visual aspect), racialised emotions (feelings), interpretive racial narratives, and inclinations to discriminate within a broad racial framing”</w:t>
      </w:r>
      <w:r w:rsidRPr="00784171">
        <w:rPr>
          <w:rFonts w:asciiTheme="minorHAnsi" w:eastAsia="Times New Roman" w:hAnsiTheme="minorHAnsi" w:cstheme="minorHAnsi"/>
          <w:sz w:val="16"/>
          <w:szCs w:val="24"/>
          <w:lang w:eastAsia="zh-CN"/>
        </w:rPr>
        <w:t xml:space="preserve"> (Feagin </w:t>
      </w:r>
      <w:hyperlink r:id="rId82" w:anchor="ref-CR23" w:tooltip="Feagin, J. R. (2013). The white racial frame: centuries of racial framing and counter-framing (2nd ed.). New York: Routledge." w:history="1">
        <w:r w:rsidRPr="00784171">
          <w:rPr>
            <w:rFonts w:asciiTheme="minorHAnsi" w:eastAsiaTheme="majorEastAsia" w:hAnsiTheme="minorHAnsi" w:cstheme="minorHAnsi"/>
            <w:sz w:val="16"/>
            <w:szCs w:val="24"/>
            <w:lang w:eastAsia="zh-CN"/>
          </w:rPr>
          <w:t>2013</w:t>
        </w:r>
      </w:hyperlink>
      <w:r w:rsidRPr="00784171">
        <w:rPr>
          <w:rFonts w:asciiTheme="minorHAnsi" w:eastAsia="Times New Roman" w:hAnsiTheme="minorHAnsi" w:cstheme="minorHAnsi"/>
          <w:sz w:val="16"/>
          <w:szCs w:val="24"/>
          <w:lang w:eastAsia="zh-CN"/>
        </w:rPr>
        <w:t xml:space="preserve">, 91). In essence, this paper examines how </w:t>
      </w:r>
      <w:r w:rsidRPr="00784171">
        <w:rPr>
          <w:rFonts w:ascii="Times New Roman" w:eastAsia="Times New Roman" w:hAnsi="Times New Roman" w:cstheme="minorHAnsi"/>
          <w:sz w:val="22"/>
          <w:szCs w:val="24"/>
          <w:highlight w:val="green"/>
          <w:u w:val="single"/>
          <w:lang w:eastAsia="zh-CN"/>
        </w:rPr>
        <w:t>representations of AI reflect this White racial frame.</w:t>
      </w:r>
    </w:p>
    <w:p w14:paraId="28861A0A" w14:textId="77777777" w:rsidR="00784171" w:rsidRPr="00784171" w:rsidRDefault="00784171" w:rsidP="00784171">
      <w:pPr>
        <w:spacing w:after="360"/>
        <w:rPr>
          <w:rFonts w:ascii="Times New Roman" w:hAnsi="Times New Roman" w:cstheme="minorHAnsi"/>
          <w:sz w:val="22"/>
          <w:szCs w:val="24"/>
          <w:u w:val="single"/>
          <w:lang w:eastAsia="zh-CN"/>
        </w:rPr>
      </w:pPr>
      <w:r w:rsidRPr="00784171">
        <w:rPr>
          <w:rFonts w:asciiTheme="minorHAnsi" w:eastAsia="Times New Roman" w:hAnsiTheme="minorHAnsi" w:cstheme="minorHAnsi"/>
          <w:sz w:val="16"/>
          <w:szCs w:val="24"/>
          <w:lang w:eastAsia="zh-CN"/>
        </w:rPr>
        <w:t xml:space="preserve">One of the main aims of critical race theory in general, and Whiteness studies in particular, is to draw attention to the operation of Whiteness in Western culture. </w:t>
      </w:r>
      <w:r w:rsidRPr="00784171">
        <w:rPr>
          <w:rFonts w:ascii="Times New Roman" w:eastAsia="Times New Roman" w:hAnsi="Times New Roman" w:cstheme="minorHAnsi"/>
          <w:sz w:val="22"/>
          <w:szCs w:val="24"/>
          <w:highlight w:val="green"/>
          <w:u w:val="single"/>
          <w:lang w:eastAsia="zh-CN"/>
        </w:rPr>
        <w:t>The power of Whiteness’s</w:t>
      </w:r>
      <w:r w:rsidRPr="00784171">
        <w:rPr>
          <w:rFonts w:ascii="Times New Roman" w:eastAsia="Times New Roman" w:hAnsi="Times New Roman" w:cstheme="minorHAnsi"/>
          <w:sz w:val="22"/>
          <w:szCs w:val="24"/>
          <w:u w:val="single"/>
          <w:lang w:eastAsia="zh-CN"/>
        </w:rPr>
        <w:t xml:space="preserve"> signs and symbols </w:t>
      </w:r>
      <w:r w:rsidRPr="00784171">
        <w:rPr>
          <w:rFonts w:ascii="Times New Roman" w:eastAsia="Times New Roman" w:hAnsi="Times New Roman" w:cstheme="minorHAnsi"/>
          <w:sz w:val="22"/>
          <w:szCs w:val="24"/>
          <w:highlight w:val="green"/>
          <w:u w:val="single"/>
          <w:lang w:eastAsia="zh-CN"/>
        </w:rPr>
        <w:t>lies</w:t>
      </w:r>
      <w:r w:rsidRPr="00784171">
        <w:rPr>
          <w:rFonts w:ascii="Times New Roman" w:eastAsia="Times New Roman" w:hAnsi="Times New Roman" w:cstheme="minorHAnsi"/>
          <w:sz w:val="22"/>
          <w:szCs w:val="24"/>
          <w:u w:val="single"/>
          <w:lang w:eastAsia="zh-CN"/>
        </w:rPr>
        <w:t xml:space="preserve"> to a large extent </w:t>
      </w:r>
      <w:r w:rsidRPr="00784171">
        <w:rPr>
          <w:rFonts w:ascii="Times New Roman" w:eastAsia="Times New Roman" w:hAnsi="Times New Roman" w:cstheme="minorHAnsi"/>
          <w:sz w:val="22"/>
          <w:szCs w:val="24"/>
          <w:highlight w:val="green"/>
          <w:u w:val="single"/>
          <w:lang w:eastAsia="zh-CN"/>
        </w:rPr>
        <w:t>in</w:t>
      </w:r>
      <w:r w:rsidRPr="00784171">
        <w:rPr>
          <w:rFonts w:ascii="Times New Roman" w:eastAsia="Times New Roman" w:hAnsi="Times New Roman" w:cstheme="minorHAnsi"/>
          <w:sz w:val="22"/>
          <w:szCs w:val="24"/>
          <w:u w:val="single"/>
          <w:lang w:eastAsia="zh-CN"/>
        </w:rPr>
        <w:t xml:space="preserve"> their </w:t>
      </w:r>
      <w:r w:rsidRPr="00784171">
        <w:rPr>
          <w:rFonts w:ascii="Times New Roman" w:eastAsia="Times New Roman" w:hAnsi="Times New Roman" w:cstheme="minorHAnsi"/>
          <w:sz w:val="22"/>
          <w:szCs w:val="24"/>
          <w:highlight w:val="green"/>
          <w:u w:val="single"/>
          <w:lang w:eastAsia="zh-CN"/>
        </w:rPr>
        <w:t>going unnoticed</w:t>
      </w:r>
      <w:r w:rsidRPr="00784171">
        <w:rPr>
          <w:rFonts w:ascii="Times New Roman" w:eastAsia="Times New Roman" w:hAnsi="Times New Roman" w:cstheme="minorHAnsi"/>
          <w:sz w:val="22"/>
          <w:szCs w:val="24"/>
          <w:u w:val="single"/>
          <w:lang w:eastAsia="zh-CN"/>
        </w:rPr>
        <w:t xml:space="preserve"> and unquestioned, concealed by the myth of colour-blindness.</w:t>
      </w:r>
      <w:r w:rsidRPr="00784171">
        <w:rPr>
          <w:rFonts w:asciiTheme="minorHAnsi" w:eastAsia="Times New Roman" w:hAnsiTheme="minorHAnsi" w:cstheme="minorHAnsi"/>
          <w:sz w:val="16"/>
          <w:szCs w:val="24"/>
          <w:lang w:eastAsia="zh-CN"/>
        </w:rPr>
        <w:t xml:space="preserve"> As scholars such as Jessie Daniels and Safiya Noble have noted, </w:t>
      </w:r>
      <w:r w:rsidRPr="00784171">
        <w:rPr>
          <w:rFonts w:ascii="Times New Roman" w:eastAsia="Times New Roman" w:hAnsi="Times New Roman" w:cstheme="minorHAnsi"/>
          <w:sz w:val="22"/>
          <w:szCs w:val="24"/>
          <w:u w:val="single"/>
          <w:lang w:eastAsia="zh-CN"/>
        </w:rPr>
        <w:t>this myth of colour-blindness is particularly prevalent in Silicon Valley and surrounding tech culture, where it serves to inhibit serious interrogation of racial framing</w:t>
      </w:r>
      <w:r w:rsidRPr="00784171">
        <w:rPr>
          <w:rFonts w:asciiTheme="minorHAnsi" w:eastAsia="Times New Roman" w:hAnsiTheme="minorHAnsi" w:cstheme="minorHAnsi"/>
          <w:sz w:val="16"/>
          <w:szCs w:val="24"/>
          <w:lang w:eastAsia="zh-CN"/>
        </w:rPr>
        <w:t xml:space="preserve"> (Daniels </w:t>
      </w:r>
      <w:hyperlink r:id="rId83" w:anchor="ref-CR16" w:tooltip="Daniels, J. (2013). 'Race and racism in internet studies: a review and critique.' New Media &amp; Society, 15(5), 695–719. &#10;https://doi.org/10.1177/1461444812462849&#10;&#10;." w:history="1">
        <w:r w:rsidRPr="00784171">
          <w:rPr>
            <w:rFonts w:asciiTheme="minorHAnsi" w:eastAsiaTheme="majorEastAsia" w:hAnsiTheme="minorHAnsi" w:cstheme="minorHAnsi"/>
            <w:sz w:val="16"/>
            <w:szCs w:val="24"/>
            <w:lang w:eastAsia="zh-CN"/>
          </w:rPr>
          <w:t>2013</w:t>
        </w:r>
      </w:hyperlink>
      <w:r w:rsidRPr="00784171">
        <w:rPr>
          <w:rFonts w:asciiTheme="minorHAnsi" w:eastAsia="Times New Roman" w:hAnsiTheme="minorHAnsi" w:cstheme="minorHAnsi"/>
          <w:sz w:val="16"/>
          <w:szCs w:val="24"/>
          <w:lang w:eastAsia="zh-CN"/>
        </w:rPr>
        <w:t>, </w:t>
      </w:r>
      <w:hyperlink r:id="rId84" w:anchor="ref-CR17" w:tooltip="Daniels, J. (2015). '" w:history="1">
        <w:r w:rsidRPr="00784171">
          <w:rPr>
            <w:rFonts w:asciiTheme="minorHAnsi" w:eastAsiaTheme="majorEastAsia" w:hAnsiTheme="minorHAnsi" w:cstheme="minorHAnsi"/>
            <w:sz w:val="16"/>
            <w:szCs w:val="24"/>
            <w:lang w:eastAsia="zh-CN"/>
          </w:rPr>
          <w:t>2015</w:t>
        </w:r>
      </w:hyperlink>
      <w:r w:rsidRPr="00784171">
        <w:rPr>
          <w:rFonts w:asciiTheme="minorHAnsi" w:eastAsia="Times New Roman" w:hAnsiTheme="minorHAnsi" w:cstheme="minorHAnsi"/>
          <w:sz w:val="16"/>
          <w:szCs w:val="24"/>
          <w:lang w:eastAsia="zh-CN"/>
        </w:rPr>
        <w:t>; Noble </w:t>
      </w:r>
      <w:hyperlink r:id="rId85" w:anchor="ref-CR48" w:tooltip="Noble, S. U. (2018). Algorithms of oppression: how search engines reinforce racism. New York: New York University Press." w:history="1">
        <w:r w:rsidRPr="00784171">
          <w:rPr>
            <w:rFonts w:asciiTheme="minorHAnsi" w:eastAsiaTheme="majorEastAsia" w:hAnsiTheme="minorHAnsi" w:cstheme="minorHAnsi"/>
            <w:sz w:val="16"/>
            <w:szCs w:val="24"/>
            <w:lang w:eastAsia="zh-CN"/>
          </w:rPr>
          <w:t>2018</w:t>
        </w:r>
      </w:hyperlink>
      <w:r w:rsidRPr="00784171">
        <w:rPr>
          <w:rFonts w:asciiTheme="minorHAnsi" w:eastAsia="Times New Roman" w:hAnsiTheme="minorHAnsi" w:cstheme="minorHAnsi"/>
          <w:sz w:val="16"/>
          <w:szCs w:val="24"/>
          <w:lang w:eastAsia="zh-CN"/>
        </w:rPr>
        <w:t xml:space="preserve">). Hence </w:t>
      </w:r>
      <w:r w:rsidRPr="00784171">
        <w:rPr>
          <w:rFonts w:ascii="Times New Roman" w:eastAsia="Times New Roman" w:hAnsi="Times New Roman" w:cstheme="minorHAnsi"/>
          <w:sz w:val="22"/>
          <w:szCs w:val="24"/>
          <w:highlight w:val="green"/>
          <w:u w:val="single"/>
          <w:lang w:eastAsia="zh-CN"/>
        </w:rPr>
        <w:t>the first step f</w:t>
      </w:r>
      <w:r w:rsidRPr="00784171">
        <w:rPr>
          <w:rFonts w:ascii="Times New Roman" w:eastAsia="Times New Roman" w:hAnsi="Times New Roman" w:cstheme="minorHAnsi"/>
          <w:sz w:val="22"/>
          <w:szCs w:val="24"/>
          <w:u w:val="single"/>
          <w:lang w:eastAsia="zh-CN"/>
        </w:rPr>
        <w:t xml:space="preserve">or such an interrogation </w:t>
      </w:r>
      <w:r w:rsidRPr="00784171">
        <w:rPr>
          <w:rFonts w:ascii="Times New Roman" w:eastAsia="Times New Roman" w:hAnsi="Times New Roman" w:cstheme="minorHAnsi"/>
          <w:sz w:val="22"/>
          <w:szCs w:val="24"/>
          <w:highlight w:val="green"/>
          <w:u w:val="single"/>
          <w:lang w:eastAsia="zh-CN"/>
        </w:rPr>
        <w:t>is</w:t>
      </w:r>
      <w:r w:rsidRPr="00784171">
        <w:rPr>
          <w:rFonts w:asciiTheme="minorHAnsi" w:eastAsia="Times New Roman" w:hAnsiTheme="minorHAnsi" w:cstheme="minorHAnsi"/>
          <w:sz w:val="16"/>
          <w:szCs w:val="24"/>
          <w:lang w:eastAsia="zh-CN"/>
        </w:rPr>
        <w:t xml:space="preserve">, in Richard Dyer’s term, </w:t>
      </w:r>
      <w:r w:rsidRPr="00784171">
        <w:rPr>
          <w:rFonts w:ascii="Times New Roman" w:eastAsia="Times New Roman" w:hAnsi="Times New Roman" w:cstheme="minorHAnsi"/>
          <w:sz w:val="22"/>
          <w:szCs w:val="24"/>
          <w:u w:val="single"/>
          <w:lang w:eastAsia="zh-CN"/>
        </w:rPr>
        <w:t xml:space="preserve">to “make strange” this Whiteness, de-normalising and </w:t>
      </w:r>
      <w:r w:rsidRPr="00784171">
        <w:rPr>
          <w:rFonts w:ascii="Times New Roman" w:eastAsia="Times New Roman" w:hAnsi="Times New Roman" w:cstheme="minorHAnsi"/>
          <w:sz w:val="22"/>
          <w:szCs w:val="24"/>
          <w:highlight w:val="green"/>
          <w:u w:val="single"/>
          <w:lang w:eastAsia="zh-CN"/>
        </w:rPr>
        <w:t>drawing attention</w:t>
      </w:r>
      <w:r w:rsidRPr="00784171">
        <w:rPr>
          <w:rFonts w:ascii="Times New Roman" w:eastAsia="Times New Roman" w:hAnsi="Times New Roman" w:cstheme="minorHAnsi"/>
          <w:sz w:val="22"/>
          <w:szCs w:val="24"/>
          <w:u w:val="single"/>
          <w:lang w:eastAsia="zh-CN"/>
        </w:rPr>
        <w:t xml:space="preserve"> to it</w:t>
      </w:r>
      <w:r w:rsidRPr="00784171">
        <w:rPr>
          <w:rFonts w:asciiTheme="minorHAnsi" w:eastAsia="Times New Roman" w:hAnsiTheme="minorHAnsi" w:cstheme="minorHAnsi"/>
          <w:sz w:val="16"/>
          <w:szCs w:val="24"/>
          <w:lang w:eastAsia="zh-CN"/>
        </w:rPr>
        <w:t xml:space="preserve"> (Dyer </w:t>
      </w:r>
      <w:hyperlink r:id="rId86" w:anchor="ref-CR20" w:tooltip="Dyer, R. (1997). White. London: Routledge." w:history="1">
        <w:r w:rsidRPr="00784171">
          <w:rPr>
            <w:rFonts w:asciiTheme="minorHAnsi" w:eastAsiaTheme="majorEastAsia" w:hAnsiTheme="minorHAnsi" w:cstheme="minorHAnsi"/>
            <w:sz w:val="16"/>
            <w:szCs w:val="24"/>
            <w:lang w:eastAsia="zh-CN"/>
          </w:rPr>
          <w:t>1997</w:t>
        </w:r>
      </w:hyperlink>
      <w:r w:rsidRPr="00784171">
        <w:rPr>
          <w:rFonts w:asciiTheme="minorHAnsi" w:eastAsia="Times New Roman" w:hAnsiTheme="minorHAnsi" w:cstheme="minorHAnsi"/>
          <w:sz w:val="16"/>
          <w:szCs w:val="24"/>
          <w:lang w:eastAsia="zh-CN"/>
        </w:rPr>
        <w:t xml:space="preserve">, 10). As Steve Garner puts it, </w:t>
      </w:r>
      <w:r w:rsidRPr="00784171">
        <w:rPr>
          <w:rFonts w:ascii="Times New Roman" w:eastAsia="Times New Roman" w:hAnsi="Times New Roman" w:cstheme="minorHAnsi"/>
          <w:sz w:val="22"/>
          <w:szCs w:val="24"/>
          <w:u w:val="single"/>
          <w:lang w:eastAsia="zh-CN"/>
        </w:rPr>
        <w:t>the reason “for deploying whiteness as a lens is that it strips a normative privileged identity of its cloak of invisibility”</w:t>
      </w:r>
      <w:r w:rsidRPr="00784171">
        <w:rPr>
          <w:rFonts w:asciiTheme="minorHAnsi" w:eastAsia="Times New Roman" w:hAnsiTheme="minorHAnsi" w:cstheme="minorHAnsi"/>
          <w:sz w:val="16"/>
          <w:szCs w:val="24"/>
          <w:lang w:eastAsia="zh-CN"/>
        </w:rPr>
        <w:t xml:space="preserve"> (Garner </w:t>
      </w:r>
      <w:hyperlink r:id="rId87" w:anchor="ref-CR31" w:tooltip="Garner, S. (2007). Whiteness: an introduction. Abingdon: Routledge." w:history="1">
        <w:r w:rsidRPr="00784171">
          <w:rPr>
            <w:rFonts w:asciiTheme="minorHAnsi" w:eastAsiaTheme="majorEastAsia" w:hAnsiTheme="minorHAnsi" w:cstheme="minorHAnsi"/>
            <w:sz w:val="16"/>
            <w:szCs w:val="24"/>
            <w:lang w:eastAsia="zh-CN"/>
          </w:rPr>
          <w:t>2007</w:t>
        </w:r>
      </w:hyperlink>
      <w:r w:rsidRPr="00784171">
        <w:rPr>
          <w:rFonts w:asciiTheme="minorHAnsi" w:eastAsia="Times New Roman" w:hAnsiTheme="minorHAnsi" w:cstheme="minorHAnsi"/>
          <w:sz w:val="16"/>
          <w:szCs w:val="24"/>
          <w:lang w:eastAsia="zh-CN"/>
        </w:rPr>
        <w:t xml:space="preserve">, 5). </w:t>
      </w:r>
      <w:r w:rsidRPr="00784171">
        <w:rPr>
          <w:rFonts w:ascii="Times New Roman" w:eastAsia="Times New Roman" w:hAnsi="Times New Roman" w:cstheme="minorHAnsi"/>
          <w:sz w:val="22"/>
          <w:szCs w:val="24"/>
          <w:u w:val="single"/>
          <w:lang w:eastAsia="zh-CN"/>
        </w:rPr>
        <w:t>This is our primary intention in examining intelligent machines through the White racial frame.</w:t>
      </w:r>
    </w:p>
    <w:p w14:paraId="3BA1ADE0" w14:textId="77777777" w:rsidR="00784171" w:rsidRPr="00784171" w:rsidRDefault="00784171" w:rsidP="00784171">
      <w:pPr>
        <w:spacing w:after="360"/>
        <w:rPr>
          <w:rFonts w:eastAsia="Times New Roman" w:cs="Times New Roman"/>
          <w:b/>
          <w:iCs/>
          <w:sz w:val="22"/>
          <w:szCs w:val="24"/>
          <w:highlight w:val="green"/>
          <w:u w:val="single"/>
          <w:lang w:eastAsia="zh-CN"/>
        </w:rPr>
      </w:pPr>
      <w:r w:rsidRPr="00784171">
        <w:rPr>
          <w:rFonts w:asciiTheme="minorHAnsi" w:eastAsia="Times New Roman" w:hAnsiTheme="minorHAnsi" w:cstheme="minorHAnsi"/>
          <w:sz w:val="16"/>
          <w:szCs w:val="24"/>
          <w:lang w:eastAsia="zh-CN"/>
        </w:rPr>
        <w:t xml:space="preserve">In the next section of this paper, we first lay out current evidence for the assertion that conceptions and portrayals of AI—both embodied as robots and disembodied—are racialised, then evidence that such machines are predominantly racialised as White. In the third section of the paper, we offer our readings of this Whiteness. Our methods are qualitative. As de la Peña writes: </w:t>
      </w:r>
      <w:r w:rsidRPr="00784171">
        <w:rPr>
          <w:rFonts w:ascii="Times New Roman" w:eastAsia="Times New Roman" w:hAnsi="Times New Roman" w:cstheme="minorHAnsi"/>
          <w:sz w:val="22"/>
          <w:szCs w:val="24"/>
          <w:u w:val="single"/>
          <w:lang w:eastAsia="zh-CN"/>
        </w:rPr>
        <w:t>“</w:t>
      </w:r>
      <w:r w:rsidRPr="00784171">
        <w:rPr>
          <w:rFonts w:ascii="Times New Roman" w:eastAsia="Times New Roman" w:hAnsi="Times New Roman" w:cstheme="minorHAnsi"/>
          <w:sz w:val="22"/>
          <w:szCs w:val="24"/>
          <w:highlight w:val="green"/>
          <w:u w:val="single"/>
          <w:lang w:eastAsia="zh-CN"/>
        </w:rPr>
        <w:t>Studying whiteness</w:t>
      </w:r>
      <w:r w:rsidRPr="00784171">
        <w:rPr>
          <w:rFonts w:asciiTheme="minorHAnsi" w:eastAsia="Times New Roman" w:hAnsiTheme="minorHAnsi" w:cstheme="minorHAnsi"/>
          <w:sz w:val="16"/>
          <w:szCs w:val="24"/>
          <w:lang w:eastAsia="zh-CN"/>
        </w:rPr>
        <w:t xml:space="preserve"> means working with evidence more interpretive than tangible; it </w:t>
      </w:r>
      <w:r w:rsidRPr="00784171">
        <w:rPr>
          <w:rFonts w:ascii="Times New Roman" w:eastAsia="Times New Roman" w:hAnsi="Times New Roman" w:cstheme="minorHAnsi"/>
          <w:sz w:val="22"/>
          <w:szCs w:val="24"/>
          <w:highlight w:val="green"/>
          <w:u w:val="single"/>
          <w:lang w:eastAsia="zh-CN"/>
        </w:rPr>
        <w:t>requires imaginative analyses of language and</w:t>
      </w:r>
      <w:r w:rsidRPr="00784171">
        <w:rPr>
          <w:rFonts w:ascii="Times New Roman" w:eastAsia="Times New Roman" w:hAnsi="Times New Roman" w:cstheme="minorHAnsi"/>
          <w:sz w:val="22"/>
          <w:szCs w:val="24"/>
          <w:u w:val="single"/>
          <w:lang w:eastAsia="zh-CN"/>
        </w:rPr>
        <w:t xml:space="preserve"> satisfaction with </w:t>
      </w:r>
      <w:r w:rsidRPr="00784171">
        <w:rPr>
          <w:rFonts w:ascii="Times New Roman" w:eastAsia="Times New Roman" w:hAnsi="Times New Roman" w:cstheme="minorHAnsi"/>
          <w:sz w:val="22"/>
          <w:szCs w:val="24"/>
          <w:highlight w:val="green"/>
          <w:u w:val="single"/>
          <w:lang w:eastAsia="zh-CN"/>
        </w:rPr>
        <w:t>identifying</w:t>
      </w:r>
      <w:r w:rsidRPr="00784171">
        <w:rPr>
          <w:rFonts w:ascii="Times New Roman" w:eastAsia="Times New Roman" w:hAnsi="Times New Roman" w:cstheme="minorHAnsi"/>
          <w:sz w:val="22"/>
          <w:szCs w:val="24"/>
          <w:u w:val="single"/>
          <w:lang w:eastAsia="zh-CN"/>
        </w:rPr>
        <w:t xml:space="preserve"> possible </w:t>
      </w:r>
      <w:r w:rsidRPr="00784171">
        <w:rPr>
          <w:rFonts w:ascii="Times New Roman" w:eastAsia="Times New Roman" w:hAnsi="Times New Roman" w:cstheme="minorHAnsi"/>
          <w:sz w:val="22"/>
          <w:szCs w:val="24"/>
          <w:highlight w:val="green"/>
          <w:u w:val="single"/>
          <w:lang w:eastAsia="zh-CN"/>
        </w:rPr>
        <w:t>motivations of subjects,</w:t>
      </w:r>
      <w:r w:rsidRPr="00784171">
        <w:rPr>
          <w:rFonts w:ascii="Times New Roman" w:eastAsia="Times New Roman" w:hAnsi="Times New Roman" w:cstheme="minorHAnsi"/>
          <w:sz w:val="22"/>
          <w:szCs w:val="24"/>
          <w:u w:val="single"/>
          <w:lang w:eastAsia="zh-CN"/>
        </w:rPr>
        <w:t xml:space="preserve"> rather than definitive trajectories of innovation, production, and consumption”</w:t>
      </w:r>
      <w:r w:rsidRPr="00784171">
        <w:rPr>
          <w:rFonts w:asciiTheme="minorHAnsi" w:eastAsia="Times New Roman" w:hAnsiTheme="minorHAnsi" w:cstheme="minorHAnsi"/>
          <w:sz w:val="16"/>
          <w:szCs w:val="24"/>
          <w:lang w:eastAsia="zh-CN"/>
        </w:rPr>
        <w:t xml:space="preserve"> (de la Peña </w:t>
      </w:r>
      <w:hyperlink r:id="rId88" w:anchor="ref-CR18" w:tooltip="de la Peña, C. (2010). 'The history of technology, the resistance of archives, and the whiteness of race'. Technology and Culture, 51(4), 919–937." w:history="1">
        <w:r w:rsidRPr="00784171">
          <w:rPr>
            <w:rFonts w:asciiTheme="minorHAnsi" w:eastAsiaTheme="majorEastAsia" w:hAnsiTheme="minorHAnsi" w:cstheme="minorHAnsi"/>
            <w:sz w:val="16"/>
            <w:szCs w:val="24"/>
            <w:lang w:eastAsia="zh-CN"/>
          </w:rPr>
          <w:t>2010</w:t>
        </w:r>
      </w:hyperlink>
      <w:r w:rsidRPr="00784171">
        <w:rPr>
          <w:rFonts w:asciiTheme="minorHAnsi" w:eastAsia="Times New Roman" w:hAnsiTheme="minorHAnsi" w:cstheme="minorHAnsi"/>
          <w:sz w:val="16"/>
          <w:szCs w:val="24"/>
          <w:lang w:eastAsia="zh-CN"/>
        </w:rPr>
        <w:t xml:space="preserve">, 926). We offer </w:t>
      </w:r>
      <w:r w:rsidRPr="00784171">
        <w:rPr>
          <w:rFonts w:ascii="Times New Roman" w:eastAsia="Times New Roman" w:hAnsi="Times New Roman" w:cstheme="minorHAnsi"/>
          <w:sz w:val="22"/>
          <w:szCs w:val="24"/>
          <w:u w:val="single"/>
          <w:lang w:eastAsia="zh-CN"/>
        </w:rPr>
        <w:t xml:space="preserve">three interpretations of the Whiteness of AI. First, the </w:t>
      </w:r>
      <w:r w:rsidRPr="00784171">
        <w:rPr>
          <w:rFonts w:ascii="Times New Roman" w:eastAsia="Times New Roman" w:hAnsi="Times New Roman" w:cstheme="minorHAnsi"/>
          <w:sz w:val="22"/>
          <w:szCs w:val="24"/>
          <w:highlight w:val="green"/>
          <w:u w:val="single"/>
          <w:lang w:eastAsia="zh-CN"/>
        </w:rPr>
        <w:t>normalisation of Whiteness in the Anglophone West can</w:t>
      </w:r>
      <w:r w:rsidRPr="00784171">
        <w:rPr>
          <w:rFonts w:asciiTheme="minorHAnsi" w:eastAsia="Times New Roman" w:hAnsiTheme="minorHAnsi" w:cstheme="minorHAnsi"/>
          <w:sz w:val="16"/>
          <w:szCs w:val="24"/>
          <w:lang w:eastAsia="zh-CN"/>
        </w:rPr>
        <w:t xml:space="preserve"> go some way to </w:t>
      </w:r>
      <w:r w:rsidRPr="00784171">
        <w:rPr>
          <w:rFonts w:ascii="Times New Roman" w:eastAsia="Times New Roman" w:hAnsi="Times New Roman" w:cstheme="minorHAnsi"/>
          <w:sz w:val="22"/>
          <w:szCs w:val="24"/>
          <w:highlight w:val="green"/>
          <w:u w:val="single"/>
          <w:lang w:eastAsia="zh-CN"/>
        </w:rPr>
        <w:t>explai</w:t>
      </w:r>
      <w:r w:rsidRPr="00784171">
        <w:rPr>
          <w:rFonts w:ascii="Times New Roman" w:eastAsia="Times New Roman" w:hAnsi="Times New Roman" w:cstheme="minorHAnsi"/>
          <w:sz w:val="22"/>
          <w:szCs w:val="24"/>
          <w:u w:val="single"/>
          <w:lang w:eastAsia="zh-CN"/>
        </w:rPr>
        <w:t>n</w:t>
      </w:r>
      <w:r w:rsidRPr="00784171">
        <w:rPr>
          <w:rFonts w:asciiTheme="minorHAnsi" w:eastAsia="Times New Roman" w:hAnsiTheme="minorHAnsi" w:cstheme="minorHAnsi"/>
          <w:sz w:val="16"/>
          <w:szCs w:val="24"/>
          <w:lang w:eastAsia="zh-CN"/>
        </w:rPr>
        <w:t xml:space="preserve">ing </w:t>
      </w:r>
      <w:r w:rsidRPr="00784171">
        <w:rPr>
          <w:rFonts w:ascii="Times New Roman" w:eastAsia="Times New Roman" w:hAnsi="Times New Roman" w:cstheme="minorHAnsi"/>
          <w:sz w:val="22"/>
          <w:szCs w:val="24"/>
          <w:highlight w:val="green"/>
          <w:u w:val="single"/>
          <w:lang w:eastAsia="zh-CN"/>
        </w:rPr>
        <w:t>why</w:t>
      </w:r>
      <w:r w:rsidRPr="00784171">
        <w:rPr>
          <w:rFonts w:ascii="Times New Roman" w:eastAsia="Times New Roman" w:hAnsi="Times New Roman" w:cstheme="minorHAnsi"/>
          <w:sz w:val="22"/>
          <w:szCs w:val="24"/>
          <w:u w:val="single"/>
          <w:lang w:eastAsia="zh-CN"/>
        </w:rPr>
        <w:t xml:space="preserve"> that sphere’s products, including </w:t>
      </w:r>
      <w:r w:rsidRPr="00784171">
        <w:rPr>
          <w:rFonts w:ascii="Times New Roman" w:eastAsia="Times New Roman" w:hAnsi="Times New Roman" w:cstheme="minorHAnsi"/>
          <w:sz w:val="22"/>
          <w:szCs w:val="24"/>
          <w:highlight w:val="green"/>
          <w:u w:val="single"/>
          <w:lang w:eastAsia="zh-CN"/>
        </w:rPr>
        <w:t>representations of AI, are White.</w:t>
      </w:r>
      <w:r w:rsidRPr="00784171">
        <w:rPr>
          <w:rFonts w:ascii="Times New Roman" w:eastAsia="Times New Roman" w:hAnsi="Times New Roman" w:cstheme="minorHAnsi"/>
          <w:sz w:val="22"/>
          <w:szCs w:val="24"/>
          <w:u w:val="single"/>
          <w:lang w:eastAsia="zh-CN"/>
        </w:rPr>
        <w:t xml:space="preserve"> </w:t>
      </w:r>
      <w:r w:rsidRPr="00784171">
        <w:rPr>
          <w:rFonts w:asciiTheme="minorHAnsi" w:eastAsia="Times New Roman" w:hAnsiTheme="minorHAnsi" w:cstheme="minorHAnsi"/>
          <w:sz w:val="16"/>
          <w:szCs w:val="24"/>
          <w:lang w:eastAsia="zh-CN"/>
        </w:rPr>
        <w:t xml:space="preserve">But we argue that this argument alone is insufficient. Second, </w:t>
      </w:r>
      <w:r w:rsidRPr="00784171">
        <w:rPr>
          <w:rFonts w:ascii="Times New Roman" w:eastAsia="Times New Roman" w:hAnsi="Times New Roman" w:cstheme="minorHAnsi"/>
          <w:sz w:val="22"/>
          <w:szCs w:val="24"/>
          <w:u w:val="single"/>
          <w:lang w:eastAsia="zh-CN"/>
        </w:rPr>
        <w:t xml:space="preserve">we argue that </w:t>
      </w:r>
      <w:r w:rsidRPr="00784171">
        <w:rPr>
          <w:rFonts w:ascii="Times New Roman" w:eastAsia="Times New Roman" w:hAnsi="Times New Roman" w:cstheme="minorHAnsi"/>
          <w:sz w:val="22"/>
          <w:szCs w:val="24"/>
          <w:highlight w:val="green"/>
          <w:u w:val="single"/>
          <w:lang w:eastAsia="zh-CN"/>
        </w:rPr>
        <w:t>to imagine an intelligent</w:t>
      </w:r>
      <w:r w:rsidRPr="00784171">
        <w:rPr>
          <w:rFonts w:asciiTheme="minorHAnsi" w:eastAsia="Times New Roman" w:hAnsiTheme="minorHAnsi" w:cstheme="minorHAnsi"/>
          <w:sz w:val="16"/>
          <w:szCs w:val="24"/>
          <w:lang w:eastAsia="zh-CN"/>
        </w:rPr>
        <w:t xml:space="preserve"> (autonomous, agential, powerful) </w:t>
      </w:r>
      <w:r w:rsidRPr="00784171">
        <w:rPr>
          <w:rFonts w:ascii="Times New Roman" w:eastAsia="Times New Roman" w:hAnsi="Times New Roman" w:cstheme="minorHAnsi"/>
          <w:sz w:val="22"/>
          <w:szCs w:val="24"/>
          <w:highlight w:val="green"/>
          <w:u w:val="single"/>
          <w:lang w:eastAsia="zh-CN"/>
        </w:rPr>
        <w:t>machine is to imagine a White machine</w:t>
      </w:r>
      <w:r w:rsidRPr="00784171">
        <w:rPr>
          <w:rFonts w:ascii="Times New Roman" w:eastAsia="Times New Roman" w:hAnsi="Times New Roman" w:cstheme="minorHAnsi"/>
          <w:sz w:val="22"/>
          <w:szCs w:val="24"/>
          <w:u w:val="single"/>
          <w:lang w:eastAsia="zh-CN"/>
        </w:rPr>
        <w:t xml:space="preserve"> </w:t>
      </w:r>
      <w:r w:rsidRPr="00784171">
        <w:rPr>
          <w:rFonts w:ascii="Times New Roman" w:eastAsia="Times New Roman" w:hAnsi="Times New Roman" w:cstheme="minorHAnsi"/>
          <w:sz w:val="22"/>
          <w:szCs w:val="24"/>
          <w:highlight w:val="green"/>
          <w:u w:val="single"/>
          <w:lang w:eastAsia="zh-CN"/>
        </w:rPr>
        <w:t>because the White racial frame ascribes these attributes</w:t>
      </w:r>
      <w:r w:rsidRPr="00784171">
        <w:rPr>
          <w:rFonts w:ascii="Times New Roman" w:eastAsia="Times New Roman" w:hAnsi="Times New Roman" w:cstheme="minorHAnsi"/>
          <w:sz w:val="22"/>
          <w:szCs w:val="24"/>
          <w:u w:val="single"/>
          <w:lang w:eastAsia="zh-CN"/>
        </w:rPr>
        <w:t xml:space="preserve"> predominantly </w:t>
      </w:r>
      <w:r w:rsidRPr="00784171">
        <w:rPr>
          <w:rFonts w:ascii="Times New Roman" w:eastAsia="Times New Roman" w:hAnsi="Times New Roman" w:cstheme="minorHAnsi"/>
          <w:sz w:val="22"/>
          <w:szCs w:val="24"/>
          <w:highlight w:val="green"/>
          <w:u w:val="single"/>
          <w:lang w:eastAsia="zh-CN"/>
        </w:rPr>
        <w:t>to White people</w:t>
      </w:r>
      <w:r w:rsidRPr="00784171">
        <w:rPr>
          <w:rFonts w:ascii="Times New Roman" w:eastAsia="Times New Roman" w:hAnsi="Times New Roman" w:cstheme="minorHAnsi"/>
          <w:sz w:val="22"/>
          <w:szCs w:val="24"/>
          <w:u w:val="single"/>
          <w:lang w:eastAsia="zh-CN"/>
        </w:rPr>
        <w:t>.</w:t>
      </w:r>
      <w:r w:rsidRPr="00784171">
        <w:rPr>
          <w:rFonts w:asciiTheme="minorHAnsi" w:eastAsia="Times New Roman" w:hAnsiTheme="minorHAnsi" w:cstheme="minorHAnsi"/>
          <w:sz w:val="16"/>
          <w:szCs w:val="24"/>
          <w:lang w:eastAsia="zh-CN"/>
        </w:rPr>
        <w:t xml:space="preserve"> Thirdly, </w:t>
      </w:r>
      <w:r w:rsidRPr="00784171">
        <w:rPr>
          <w:rFonts w:ascii="Times New Roman" w:eastAsia="Times New Roman" w:hAnsi="Times New Roman" w:cstheme="minorHAnsi"/>
          <w:sz w:val="22"/>
          <w:szCs w:val="24"/>
          <w:u w:val="single"/>
          <w:lang w:eastAsia="zh-CN"/>
        </w:rPr>
        <w:t xml:space="preserve">we argue that </w:t>
      </w:r>
      <w:r w:rsidRPr="00784171">
        <w:rPr>
          <w:rFonts w:eastAsia="Times New Roman" w:cs="Times New Roman"/>
          <w:b/>
          <w:iCs/>
          <w:sz w:val="22"/>
          <w:szCs w:val="24"/>
          <w:highlight w:val="green"/>
          <w:u w:val="single"/>
          <w:lang w:eastAsia="zh-CN"/>
        </w:rPr>
        <w:t xml:space="preserve">AI racialised as White allows for a full erasure of people of colour from the White utopian imaginary. </w:t>
      </w:r>
      <w:r w:rsidRPr="00784171">
        <w:rPr>
          <w:rFonts w:eastAsia="Times New Roman" w:cs="Times New Roman"/>
          <w:b/>
          <w:iCs/>
          <w:sz w:val="22"/>
          <w:szCs w:val="24"/>
          <w:u w:val="single"/>
          <w:lang w:eastAsia="zh-CN"/>
        </w:rPr>
        <w:t>Such machines</w:t>
      </w:r>
      <w:r w:rsidRPr="00784171">
        <w:rPr>
          <w:rFonts w:ascii="Times New Roman" w:eastAsia="Times New Roman" w:hAnsi="Times New Roman" w:cstheme="minorHAnsi"/>
          <w:sz w:val="22"/>
          <w:szCs w:val="24"/>
          <w:u w:val="single"/>
          <w:lang w:eastAsia="zh-CN"/>
        </w:rPr>
        <w:t xml:space="preserve"> are conceived as tools that </w:t>
      </w:r>
      <w:r w:rsidRPr="00784171">
        <w:rPr>
          <w:rFonts w:eastAsia="Times New Roman" w:cs="Times New Roman"/>
          <w:b/>
          <w:iCs/>
          <w:sz w:val="22"/>
          <w:szCs w:val="24"/>
          <w:u w:val="single"/>
          <w:lang w:eastAsia="zh-CN"/>
        </w:rPr>
        <w:t>will replace “dirty, dull, or dangerous” tasks</w:t>
      </w:r>
      <w:r w:rsidRPr="00784171">
        <w:rPr>
          <w:rFonts w:asciiTheme="minorHAnsi" w:eastAsia="Times New Roman" w:hAnsiTheme="minorHAnsi" w:cstheme="minorHAnsi"/>
          <w:sz w:val="16"/>
          <w:szCs w:val="24"/>
          <w:lang w:eastAsia="zh-CN"/>
        </w:rPr>
        <w:t xml:space="preserve"> (Murphy </w:t>
      </w:r>
      <w:hyperlink r:id="rId89" w:anchor="ref-CR46" w:tooltip="Murphy, R. (2000). Introduction to AI robotics. Cambridge, MA: MIT Press." w:history="1">
        <w:r w:rsidRPr="00784171">
          <w:rPr>
            <w:rFonts w:asciiTheme="minorHAnsi" w:eastAsiaTheme="majorEastAsia" w:hAnsiTheme="minorHAnsi" w:cstheme="minorHAnsi"/>
            <w:sz w:val="16"/>
            <w:szCs w:val="24"/>
            <w:lang w:eastAsia="zh-CN"/>
          </w:rPr>
          <w:t>2000</w:t>
        </w:r>
      </w:hyperlink>
      <w:r w:rsidRPr="00784171">
        <w:rPr>
          <w:rFonts w:asciiTheme="minorHAnsi" w:eastAsia="Times New Roman" w:hAnsiTheme="minorHAnsi" w:cstheme="minorHAnsi"/>
          <w:sz w:val="16"/>
          <w:szCs w:val="24"/>
          <w:lang w:eastAsia="zh-CN"/>
        </w:rPr>
        <w:t xml:space="preserve">, 16), </w:t>
      </w:r>
      <w:r w:rsidRPr="00784171">
        <w:rPr>
          <w:rFonts w:eastAsia="Times New Roman" w:cs="Times New Roman"/>
          <w:b/>
          <w:iCs/>
          <w:sz w:val="22"/>
          <w:szCs w:val="24"/>
          <w:u w:val="single"/>
          <w:lang w:eastAsia="zh-CN"/>
        </w:rPr>
        <w:t xml:space="preserve">including replacing human interactions that are considered metaphorically dirty: </w:t>
      </w:r>
      <w:r w:rsidRPr="00784171">
        <w:rPr>
          <w:rFonts w:eastAsia="Times New Roman" w:cs="Times New Roman"/>
          <w:b/>
          <w:iCs/>
          <w:sz w:val="22"/>
          <w:szCs w:val="24"/>
          <w:highlight w:val="green"/>
          <w:u w:val="single"/>
          <w:lang w:eastAsia="zh-CN"/>
        </w:rPr>
        <w:t>White robot servants will allow the White master to live a life of ease unsullied by interaction with people of other races.</w:t>
      </w:r>
    </w:p>
    <w:p w14:paraId="449845B6" w14:textId="77777777" w:rsidR="00784171" w:rsidRPr="00784171" w:rsidRDefault="00784171" w:rsidP="00784171">
      <w:pPr>
        <w:keepNext/>
        <w:keepLines/>
        <w:pageBreakBefore/>
        <w:spacing w:before="200"/>
        <w:jc w:val="center"/>
        <w:outlineLvl w:val="2"/>
        <w:rPr>
          <w:rFonts w:eastAsiaTheme="majorEastAsia" w:cstheme="majorBidi"/>
          <w:b/>
          <w:sz w:val="32"/>
          <w:szCs w:val="24"/>
          <w:u w:val="single"/>
        </w:rPr>
      </w:pPr>
      <w:r w:rsidRPr="00784171">
        <w:rPr>
          <w:rFonts w:eastAsiaTheme="majorEastAsia" w:cstheme="majorBidi"/>
          <w:b/>
          <w:sz w:val="32"/>
          <w:szCs w:val="24"/>
          <w:u w:val="single"/>
        </w:rPr>
        <w:t xml:space="preserve">Alt – Paradigm Shifts </w:t>
      </w:r>
    </w:p>
    <w:p w14:paraId="20B74111" w14:textId="77777777" w:rsidR="00784171" w:rsidRPr="00784171" w:rsidRDefault="00784171" w:rsidP="00784171">
      <w:pPr>
        <w:keepNext/>
        <w:keepLines/>
        <w:spacing w:before="200"/>
        <w:outlineLvl w:val="3"/>
        <w:rPr>
          <w:rFonts w:eastAsiaTheme="majorEastAsia" w:cstheme="majorBidi"/>
          <w:b/>
          <w:iCs/>
          <w:sz w:val="22"/>
        </w:rPr>
      </w:pPr>
      <w:r w:rsidRPr="00784171">
        <w:rPr>
          <w:rFonts w:eastAsiaTheme="majorEastAsia" w:cstheme="majorBidi"/>
          <w:b/>
          <w:iCs/>
          <w:sz w:val="22"/>
        </w:rPr>
        <w:t xml:space="preserve">The alternative is to vote negative to </w:t>
      </w:r>
      <w:r w:rsidRPr="00784171">
        <w:rPr>
          <w:rFonts w:eastAsiaTheme="majorEastAsia" w:cstheme="majorBidi"/>
          <w:b/>
          <w:iCs/>
          <w:sz w:val="22"/>
          <w:u w:val="single"/>
        </w:rPr>
        <w:t xml:space="preserve">refuse </w:t>
      </w:r>
      <w:r w:rsidRPr="00784171">
        <w:rPr>
          <w:rFonts w:eastAsiaTheme="majorEastAsia" w:cstheme="majorBidi"/>
          <w:b/>
          <w:iCs/>
          <w:sz w:val="22"/>
        </w:rPr>
        <w:t xml:space="preserve">the 1AC’s prescriptions in favor of paradigm shifting experiments that center de-racialization against white supremist techno-futurity </w:t>
      </w:r>
    </w:p>
    <w:p w14:paraId="3147FCDF" w14:textId="77777777" w:rsidR="00784171" w:rsidRPr="00784171" w:rsidRDefault="00784171" w:rsidP="00784171">
      <w:pPr>
        <w:contextualSpacing/>
      </w:pPr>
      <w:r w:rsidRPr="00784171">
        <w:rPr>
          <w:b/>
          <w:bCs/>
          <w:sz w:val="22"/>
        </w:rPr>
        <w:t>Mbembe 22</w:t>
      </w:r>
      <w:r w:rsidRPr="00784171">
        <w:rPr>
          <w:sz w:val="16"/>
          <w:szCs w:val="16"/>
        </w:rPr>
        <w:t>, interviewed by TORBJØRN- Achille is a member of the staff at the Wits Institute for Social and Economic Research (WISER) at the University of the Witwatersrand, visiting appointment at the Franklin Humanities Institute at Duke University PhD in History at the Sorbonne, DEA in Political Science at the Instituts d'études politiques [Achille, “Thoughts on the Planetary: An Interview with Achille Mbembe,” Decolonizing the Neoliberal University – Law, Psychoanalysis and the Politics of Student Protest, Interview first Conducted in 2018, Re-Published in this book and Edited by Jaco Barnard-Naudé, Professor of Jurisprudence in the Department of Private Law, University of Cape Town, DKP]</w:t>
      </w:r>
      <w:r w:rsidRPr="00784171">
        <w:t xml:space="preserve"> </w:t>
      </w:r>
    </w:p>
    <w:p w14:paraId="31BCCCBB" w14:textId="77777777" w:rsidR="00784171" w:rsidRPr="00784171" w:rsidRDefault="00784171" w:rsidP="00784171">
      <w:pPr>
        <w:rPr>
          <w:sz w:val="16"/>
        </w:rPr>
      </w:pPr>
    </w:p>
    <w:p w14:paraId="3306F3FB" w14:textId="77777777" w:rsidR="00784171" w:rsidRPr="00784171" w:rsidRDefault="00784171" w:rsidP="00784171">
      <w:pPr>
        <w:contextualSpacing/>
        <w:rPr>
          <w:sz w:val="16"/>
          <w:szCs w:val="16"/>
        </w:rPr>
      </w:pPr>
      <w:r w:rsidRPr="00784171">
        <w:rPr>
          <w:sz w:val="16"/>
          <w:szCs w:val="16"/>
        </w:rPr>
        <w:t>TORBJØRN: Some would then argue that there are still colonial or postcolonial structures operating in the neoliberal project. Would you say that there is then still a genocidal potential?</w:t>
      </w:r>
    </w:p>
    <w:p w14:paraId="2CCABA0E" w14:textId="77777777" w:rsidR="00784171" w:rsidRPr="00784171" w:rsidRDefault="00784171" w:rsidP="00784171">
      <w:pPr>
        <w:contextualSpacing/>
        <w:rPr>
          <w:sz w:val="16"/>
          <w:szCs w:val="16"/>
        </w:rPr>
      </w:pPr>
      <w:r w:rsidRPr="00784171">
        <w:rPr>
          <w:sz w:val="16"/>
          <w:szCs w:val="16"/>
        </w:rPr>
        <w:t>MBEMBE: Perhaps more than at any other moment in our recent past, we are increasingly faced with the question of what to do with those whose very existence does not seem to be necessary for our reproduction; those whose mere existence or proximity is deemed to represent a physical or biological threat to our own life.</w:t>
      </w:r>
    </w:p>
    <w:p w14:paraId="785064B4" w14:textId="77777777" w:rsidR="00784171" w:rsidRPr="00784171" w:rsidRDefault="00784171" w:rsidP="00784171">
      <w:pPr>
        <w:contextualSpacing/>
        <w:rPr>
          <w:sz w:val="16"/>
        </w:rPr>
      </w:pPr>
      <w:r w:rsidRPr="00784171">
        <w:rPr>
          <w:sz w:val="22"/>
          <w:u w:val="single"/>
        </w:rPr>
        <w:t>Throughout history</w:t>
      </w:r>
      <w:r w:rsidRPr="00784171">
        <w:rPr>
          <w:sz w:val="16"/>
        </w:rPr>
        <w:t xml:space="preserve">, and in response to this question, </w:t>
      </w:r>
      <w:r w:rsidRPr="00784171">
        <w:rPr>
          <w:sz w:val="22"/>
          <w:u w:val="single"/>
        </w:rPr>
        <w:t xml:space="preserve">various </w:t>
      </w:r>
      <w:r w:rsidRPr="00784171">
        <w:rPr>
          <w:sz w:val="22"/>
          <w:highlight w:val="green"/>
          <w:u w:val="single"/>
        </w:rPr>
        <w:t>paradigms of rules have been designed for human bodies deemed</w:t>
      </w:r>
      <w:r w:rsidRPr="00784171">
        <w:rPr>
          <w:sz w:val="22"/>
          <w:u w:val="single"/>
        </w:rPr>
        <w:t xml:space="preserve"> either in </w:t>
      </w:r>
      <w:r w:rsidRPr="00784171">
        <w:rPr>
          <w:sz w:val="22"/>
          <w:highlight w:val="green"/>
          <w:u w:val="single"/>
        </w:rPr>
        <w:t>excess,</w:t>
      </w:r>
      <w:r w:rsidRPr="00784171">
        <w:rPr>
          <w:sz w:val="22"/>
          <w:u w:val="single"/>
        </w:rPr>
        <w:t xml:space="preserve"> unwanted, illegal, dispensable, or superfluous. One historical response has consisted in putting in place spatial exclusionary arrangements. Such was</w:t>
      </w:r>
      <w:r w:rsidRPr="00784171">
        <w:rPr>
          <w:sz w:val="16"/>
        </w:rPr>
        <w:t xml:space="preserve">, for instance, </w:t>
      </w:r>
      <w:r w:rsidRPr="00784171">
        <w:rPr>
          <w:sz w:val="22"/>
          <w:u w:val="single"/>
        </w:rPr>
        <w:t>the case during</w:t>
      </w:r>
      <w:r w:rsidRPr="00784171">
        <w:rPr>
          <w:sz w:val="16"/>
        </w:rPr>
        <w:t xml:space="preserve"> the early phases of modern </w:t>
      </w:r>
      <w:r w:rsidRPr="00784171">
        <w:rPr>
          <w:sz w:val="22"/>
          <w:u w:val="single"/>
        </w:rPr>
        <w:t xml:space="preserve">settler or </w:t>
      </w:r>
      <w:r w:rsidRPr="00784171">
        <w:rPr>
          <w:sz w:val="22"/>
          <w:highlight w:val="green"/>
          <w:u w:val="single"/>
        </w:rPr>
        <w:t>genocidal colonialism i</w:t>
      </w:r>
      <w:r w:rsidRPr="00784171">
        <w:rPr>
          <w:sz w:val="22"/>
          <w:u w:val="single"/>
        </w:rPr>
        <w:t>n relation to Native American reservations</w:t>
      </w:r>
      <w:r w:rsidRPr="00784171">
        <w:rPr>
          <w:sz w:val="16"/>
        </w:rPr>
        <w:t xml:space="preserve"> in the United States, </w:t>
      </w:r>
      <w:r w:rsidRPr="00784171">
        <w:rPr>
          <w:sz w:val="22"/>
          <w:highlight w:val="green"/>
          <w:u w:val="single"/>
        </w:rPr>
        <w:t>island prisons, penal colonies</w:t>
      </w:r>
      <w:r w:rsidRPr="00784171">
        <w:rPr>
          <w:sz w:val="16"/>
        </w:rPr>
        <w:t xml:space="preserve"> such as Australia, </w:t>
      </w:r>
      <w:r w:rsidRPr="00784171">
        <w:rPr>
          <w:sz w:val="22"/>
          <w:highlight w:val="green"/>
          <w:u w:val="single"/>
        </w:rPr>
        <w:t>camps</w:t>
      </w:r>
      <w:r w:rsidRPr="00784171">
        <w:rPr>
          <w:sz w:val="22"/>
          <w:u w:val="single"/>
        </w:rPr>
        <w:t xml:space="preserve"> and</w:t>
      </w:r>
      <w:r w:rsidRPr="00784171">
        <w:rPr>
          <w:sz w:val="16"/>
        </w:rPr>
        <w:t xml:space="preserve"> even </w:t>
      </w:r>
      <w:r w:rsidRPr="00784171">
        <w:rPr>
          <w:sz w:val="22"/>
          <w:u w:val="single"/>
        </w:rPr>
        <w:t>Bantustan</w:t>
      </w:r>
      <w:r w:rsidRPr="00784171">
        <w:rPr>
          <w:sz w:val="16"/>
        </w:rPr>
        <w:t>s in South Africa.</w:t>
      </w:r>
    </w:p>
    <w:p w14:paraId="3F344161" w14:textId="77777777" w:rsidR="00784171" w:rsidRPr="00784171" w:rsidRDefault="00784171" w:rsidP="00784171">
      <w:pPr>
        <w:contextualSpacing/>
        <w:rPr>
          <w:sz w:val="16"/>
        </w:rPr>
      </w:pPr>
      <w:r w:rsidRPr="00784171">
        <w:rPr>
          <w:sz w:val="22"/>
          <w:u w:val="single"/>
        </w:rPr>
        <w:t xml:space="preserve">Two late modern examples are </w:t>
      </w:r>
      <w:r w:rsidRPr="00784171">
        <w:rPr>
          <w:sz w:val="22"/>
          <w:highlight w:val="green"/>
          <w:u w:val="single"/>
        </w:rPr>
        <w:t>Gaza</w:t>
      </w:r>
      <w:r w:rsidRPr="00784171">
        <w:rPr>
          <w:sz w:val="22"/>
          <w:u w:val="single"/>
        </w:rPr>
        <w:t xml:space="preserve"> and the en</w:t>
      </w:r>
      <w:r w:rsidRPr="00784171">
        <w:rPr>
          <w:sz w:val="22"/>
          <w:highlight w:val="green"/>
          <w:u w:val="single"/>
        </w:rPr>
        <w:t>caging of</w:t>
      </w:r>
      <w:r w:rsidRPr="00784171">
        <w:rPr>
          <w:sz w:val="22"/>
          <w:u w:val="single"/>
        </w:rPr>
        <w:t xml:space="preserve"> migrant </w:t>
      </w:r>
      <w:r w:rsidRPr="00784171">
        <w:rPr>
          <w:sz w:val="22"/>
          <w:highlight w:val="green"/>
          <w:u w:val="single"/>
        </w:rPr>
        <w:t>children</w:t>
      </w:r>
      <w:r w:rsidRPr="00784171">
        <w:rPr>
          <w:sz w:val="22"/>
          <w:u w:val="single"/>
        </w:rPr>
        <w:t xml:space="preserve"> in the context of the ongoing planetary war on mobility. </w:t>
      </w:r>
      <w:r w:rsidRPr="00784171">
        <w:rPr>
          <w:sz w:val="16"/>
        </w:rPr>
        <w:t>Gaza and the encaging of migrant children might well prefigure what is yet to come.</w:t>
      </w:r>
    </w:p>
    <w:p w14:paraId="52BD06F8" w14:textId="77777777" w:rsidR="00784171" w:rsidRPr="00784171" w:rsidRDefault="00784171" w:rsidP="00784171">
      <w:pPr>
        <w:contextualSpacing/>
        <w:rPr>
          <w:sz w:val="22"/>
          <w:u w:val="single"/>
        </w:rPr>
      </w:pPr>
      <w:r w:rsidRPr="00784171">
        <w:rPr>
          <w:sz w:val="16"/>
        </w:rPr>
        <w:t xml:space="preserve">In the case of Gaza, control of vulnerable, unwanted, surplus or racialized people is exercised through a combination of tactics, chief among which is modulated blockade or molecular strangulation. A blockade prohibits, obstructs, and limits who and what can enter and leave the Strip. The goal might not be to cut the Strip off entirely from supply lines, infrastructural grids or trade routes. The Strip is nevertheless relatively sealed off and strangulated in a way that effectively turns it into an imprisoned territory. </w:t>
      </w:r>
      <w:r w:rsidRPr="00784171">
        <w:rPr>
          <w:sz w:val="22"/>
          <w:u w:val="single"/>
        </w:rPr>
        <w:t xml:space="preserve">Comprehensive or relative </w:t>
      </w:r>
      <w:r w:rsidRPr="00784171">
        <w:rPr>
          <w:sz w:val="22"/>
          <w:highlight w:val="green"/>
          <w:u w:val="single"/>
        </w:rPr>
        <w:t>closure is accompanied by</w:t>
      </w:r>
      <w:r w:rsidRPr="00784171">
        <w:rPr>
          <w:sz w:val="22"/>
          <w:u w:val="single"/>
        </w:rPr>
        <w:t xml:space="preserve"> periodic </w:t>
      </w:r>
      <w:r w:rsidRPr="00784171">
        <w:rPr>
          <w:sz w:val="22"/>
          <w:highlight w:val="green"/>
          <w:u w:val="single"/>
        </w:rPr>
        <w:t>military escalations and</w:t>
      </w:r>
      <w:r w:rsidRPr="00784171">
        <w:rPr>
          <w:sz w:val="22"/>
          <w:u w:val="single"/>
        </w:rPr>
        <w:t xml:space="preserve"> the generalized use of </w:t>
      </w:r>
      <w:r w:rsidRPr="00784171">
        <w:rPr>
          <w:sz w:val="22"/>
          <w:highlight w:val="green"/>
          <w:u w:val="single"/>
        </w:rPr>
        <w:t>extra-judicial assassinations</w:t>
      </w:r>
      <w:r w:rsidRPr="00784171">
        <w:rPr>
          <w:sz w:val="22"/>
          <w:u w:val="single"/>
        </w:rPr>
        <w:t>. Spatial violence</w:t>
      </w:r>
      <w:r w:rsidRPr="00784171">
        <w:rPr>
          <w:sz w:val="16"/>
        </w:rPr>
        <w:t xml:space="preserve">, humanitarian strategies, </w:t>
      </w:r>
      <w:r w:rsidRPr="00784171">
        <w:rPr>
          <w:sz w:val="22"/>
          <w:u w:val="single"/>
        </w:rPr>
        <w:t xml:space="preserve">and a </w:t>
      </w:r>
      <w:r w:rsidRPr="00784171">
        <w:rPr>
          <w:sz w:val="16"/>
        </w:rPr>
        <w:t xml:space="preserve">peculiar </w:t>
      </w:r>
      <w:r w:rsidRPr="00784171">
        <w:rPr>
          <w:sz w:val="22"/>
          <w:u w:val="single"/>
        </w:rPr>
        <w:t>biopolitics of punishment all combine to produce</w:t>
      </w:r>
      <w:r w:rsidRPr="00784171">
        <w:rPr>
          <w:sz w:val="16"/>
        </w:rPr>
        <w:t>, in turn,</w:t>
      </w:r>
      <w:r w:rsidRPr="00784171">
        <w:rPr>
          <w:sz w:val="22"/>
          <w:u w:val="single"/>
        </w:rPr>
        <w:t xml:space="preserve"> a</w:t>
      </w:r>
      <w:r w:rsidRPr="00784171">
        <w:rPr>
          <w:sz w:val="16"/>
        </w:rPr>
        <w:t xml:space="preserve"> peculiar </w:t>
      </w:r>
      <w:r w:rsidRPr="00784171">
        <w:rPr>
          <w:sz w:val="22"/>
          <w:u w:val="single"/>
        </w:rPr>
        <w:t>carceral space in which people deemed surplus, unwanted, or illegal are governed through abdication of any responsibility for their lives and their welfare.</w:t>
      </w:r>
    </w:p>
    <w:p w14:paraId="38C1450A" w14:textId="77777777" w:rsidR="00784171" w:rsidRPr="00784171" w:rsidRDefault="00784171" w:rsidP="00784171">
      <w:pPr>
        <w:contextualSpacing/>
        <w:rPr>
          <w:b/>
          <w:iCs/>
          <w:sz w:val="22"/>
          <w:u w:val="single"/>
        </w:rPr>
      </w:pPr>
      <w:r w:rsidRPr="00784171">
        <w:rPr>
          <w:sz w:val="16"/>
        </w:rPr>
        <w:t xml:space="preserve">But as I have intimated, </w:t>
      </w:r>
      <w:r w:rsidRPr="00784171">
        <w:rPr>
          <w:sz w:val="22"/>
          <w:u w:val="single"/>
        </w:rPr>
        <w:t xml:space="preserve">there is another, early twenty-first century example, which consists in waging new forms of wars, which can be called wars on speed and mobility. </w:t>
      </w:r>
      <w:r w:rsidRPr="00784171">
        <w:rPr>
          <w:b/>
          <w:iCs/>
          <w:sz w:val="22"/>
          <w:highlight w:val="green"/>
          <w:u w:val="single"/>
        </w:rPr>
        <w:t>Wars on mobility</w:t>
      </w:r>
      <w:r w:rsidRPr="00784171">
        <w:rPr>
          <w:b/>
          <w:iCs/>
          <w:sz w:val="22"/>
          <w:u w:val="single"/>
        </w:rPr>
        <w:t xml:space="preserve"> are wars whose </w:t>
      </w:r>
      <w:r w:rsidRPr="00784171">
        <w:rPr>
          <w:b/>
          <w:iCs/>
          <w:sz w:val="22"/>
          <w:highlight w:val="green"/>
          <w:u w:val="single"/>
        </w:rPr>
        <w:t>aim</w:t>
      </w:r>
      <w:r w:rsidRPr="00784171">
        <w:rPr>
          <w:b/>
          <w:iCs/>
          <w:sz w:val="22"/>
          <w:u w:val="single"/>
        </w:rPr>
        <w:t xml:space="preserve"> is </w:t>
      </w:r>
      <w:r w:rsidRPr="00784171">
        <w:rPr>
          <w:b/>
          <w:iCs/>
          <w:sz w:val="22"/>
          <w:highlight w:val="green"/>
          <w:u w:val="single"/>
        </w:rPr>
        <w:t>to turn discounted bodies into borders</w:t>
      </w:r>
      <w:r w:rsidRPr="00784171">
        <w:rPr>
          <w:b/>
          <w:iCs/>
          <w:sz w:val="22"/>
          <w:u w:val="single"/>
        </w:rPr>
        <w:t>.</w:t>
      </w:r>
      <w:r w:rsidRPr="00784171">
        <w:rPr>
          <w:sz w:val="16"/>
        </w:rPr>
        <w:t xml:space="preserve"> They generally begin by turning into dust and piles of ruins the milieux as well as means of existence and survival of vulnerable people thus forced to flee in search of a refuge. </w:t>
      </w:r>
      <w:r w:rsidRPr="00784171">
        <w:rPr>
          <w:b/>
          <w:iCs/>
          <w:sz w:val="22"/>
          <w:u w:val="single"/>
        </w:rPr>
        <w:t xml:space="preserve">These kinds of wars against milieux and ecosystems rendered toxic and uninhabitable are not accidental. </w:t>
      </w:r>
      <w:r w:rsidRPr="00784171">
        <w:rPr>
          <w:b/>
          <w:iCs/>
          <w:sz w:val="22"/>
          <w:highlight w:val="green"/>
          <w:u w:val="single"/>
        </w:rPr>
        <w:t>They are methodically programmed</w:t>
      </w:r>
      <w:r w:rsidRPr="00784171">
        <w:rPr>
          <w:b/>
          <w:iCs/>
          <w:sz w:val="22"/>
          <w:u w:val="single"/>
        </w:rPr>
        <w:t xml:space="preserve"> and conducted. </w:t>
      </w:r>
      <w:r w:rsidRPr="00784171">
        <w:rPr>
          <w:b/>
          <w:iCs/>
          <w:sz w:val="22"/>
          <w:highlight w:val="green"/>
          <w:u w:val="single"/>
        </w:rPr>
        <w:t>Such</w:t>
      </w:r>
      <w:r w:rsidRPr="00784171">
        <w:rPr>
          <w:sz w:val="16"/>
        </w:rPr>
        <w:t xml:space="preserve"> milieux and </w:t>
      </w:r>
      <w:r w:rsidRPr="00784171">
        <w:rPr>
          <w:b/>
          <w:iCs/>
          <w:sz w:val="22"/>
          <w:highlight w:val="green"/>
          <w:u w:val="single"/>
        </w:rPr>
        <w:t>ecosystems are sites of experimentation of new weapons.</w:t>
      </w:r>
      <w:r w:rsidRPr="00784171">
        <w:rPr>
          <w:b/>
          <w:iCs/>
          <w:sz w:val="22"/>
          <w:u w:val="single"/>
        </w:rPr>
        <w:t xml:space="preserve"> </w:t>
      </w:r>
      <w:r w:rsidRPr="00784171">
        <w:rPr>
          <w:b/>
          <w:iCs/>
          <w:sz w:val="22"/>
          <w:highlight w:val="green"/>
          <w:u w:val="single"/>
        </w:rPr>
        <w:t>The targets</w:t>
      </w:r>
      <w:r w:rsidRPr="00784171">
        <w:rPr>
          <w:b/>
          <w:iCs/>
          <w:sz w:val="22"/>
          <w:u w:val="single"/>
        </w:rPr>
        <w:t xml:space="preserve"> of this kind of warfare </w:t>
      </w:r>
      <w:r w:rsidRPr="00784171">
        <w:rPr>
          <w:b/>
          <w:iCs/>
          <w:sz w:val="22"/>
          <w:highlight w:val="green"/>
          <w:u w:val="single"/>
        </w:rPr>
        <w:t>are</w:t>
      </w:r>
      <w:r w:rsidRPr="00784171">
        <w:rPr>
          <w:sz w:val="16"/>
        </w:rPr>
        <w:t xml:space="preserve"> not by any means singular bodies, but rather </w:t>
      </w:r>
      <w:r w:rsidRPr="00784171">
        <w:rPr>
          <w:b/>
          <w:iCs/>
          <w:sz w:val="22"/>
          <w:u w:val="single"/>
        </w:rPr>
        <w:t xml:space="preserve">great </w:t>
      </w:r>
      <w:r w:rsidRPr="00784171">
        <w:rPr>
          <w:b/>
          <w:iCs/>
          <w:sz w:val="22"/>
          <w:highlight w:val="green"/>
          <w:u w:val="single"/>
        </w:rPr>
        <w:t>swathes of humanity</w:t>
      </w:r>
      <w:r w:rsidRPr="00784171">
        <w:rPr>
          <w:b/>
          <w:iCs/>
          <w:sz w:val="22"/>
          <w:u w:val="single"/>
        </w:rPr>
        <w:t xml:space="preserve"> </w:t>
      </w:r>
      <w:r w:rsidRPr="00784171">
        <w:rPr>
          <w:b/>
          <w:iCs/>
          <w:sz w:val="22"/>
          <w:highlight w:val="green"/>
          <w:u w:val="single"/>
        </w:rPr>
        <w:t>judged worthless</w:t>
      </w:r>
      <w:r w:rsidRPr="00784171">
        <w:rPr>
          <w:b/>
          <w:iCs/>
          <w:sz w:val="22"/>
          <w:u w:val="single"/>
        </w:rPr>
        <w:t xml:space="preserve"> and superfluous.</w:t>
      </w:r>
    </w:p>
    <w:p w14:paraId="69826E84" w14:textId="77777777" w:rsidR="00784171" w:rsidRPr="00784171" w:rsidRDefault="00784171" w:rsidP="00784171">
      <w:pPr>
        <w:contextualSpacing/>
        <w:rPr>
          <w:sz w:val="16"/>
          <w:szCs w:val="16"/>
        </w:rPr>
      </w:pPr>
      <w:r w:rsidRPr="00784171">
        <w:rPr>
          <w:sz w:val="16"/>
          <w:szCs w:val="16"/>
        </w:rPr>
        <w:t>TORBJØRN: Can you elaborate a bit more on that?</w:t>
      </w:r>
    </w:p>
    <w:p w14:paraId="4BD6AEA5" w14:textId="77777777" w:rsidR="00784171" w:rsidRPr="00784171" w:rsidRDefault="00784171" w:rsidP="00784171">
      <w:pPr>
        <w:contextualSpacing/>
        <w:rPr>
          <w:sz w:val="16"/>
        </w:rPr>
      </w:pPr>
      <w:r w:rsidRPr="00784171">
        <w:rPr>
          <w:sz w:val="16"/>
        </w:rPr>
        <w:t xml:space="preserve">MBEMBE: Let me put it differently. Nowadays </w:t>
      </w:r>
      <w:r w:rsidRPr="00784171">
        <w:rPr>
          <w:sz w:val="22"/>
          <w:u w:val="single"/>
        </w:rPr>
        <w:t xml:space="preserve">the project is to render as many people as superfluous as possible. The novelty is the production at a massive scale of </w:t>
      </w:r>
      <w:r w:rsidRPr="00784171">
        <w:rPr>
          <w:sz w:val="22"/>
          <w:highlight w:val="green"/>
          <w:u w:val="single"/>
        </w:rPr>
        <w:t>discounted bodies</w:t>
      </w:r>
      <w:r w:rsidRPr="00784171">
        <w:rPr>
          <w:sz w:val="22"/>
          <w:u w:val="single"/>
        </w:rPr>
        <w:t xml:space="preserve">, a residual humanity </w:t>
      </w:r>
      <w:r w:rsidRPr="00784171">
        <w:rPr>
          <w:sz w:val="22"/>
          <w:highlight w:val="green"/>
          <w:u w:val="single"/>
        </w:rPr>
        <w:t>that is akin to</w:t>
      </w:r>
      <w:r w:rsidRPr="00784171">
        <w:rPr>
          <w:sz w:val="22"/>
          <w:u w:val="single"/>
        </w:rPr>
        <w:t xml:space="preserve"> </w:t>
      </w:r>
      <w:r w:rsidRPr="00784171">
        <w:rPr>
          <w:sz w:val="22"/>
          <w:highlight w:val="green"/>
          <w:u w:val="single"/>
        </w:rPr>
        <w:t>waste.</w:t>
      </w:r>
      <w:r w:rsidRPr="00784171">
        <w:rPr>
          <w:sz w:val="22"/>
          <w:u w:val="single"/>
        </w:rPr>
        <w:t xml:space="preserve"> With our entry into a new climatic regime, this process will only intensify.</w:t>
      </w:r>
      <w:r w:rsidRPr="00784171">
        <w:rPr>
          <w:sz w:val="16"/>
        </w:rPr>
        <w:t xml:space="preserve"> As the global conditions for the production and reproduction of life on Earth keep changing, </w:t>
      </w:r>
      <w:r w:rsidRPr="00784171">
        <w:rPr>
          <w:sz w:val="22"/>
          <w:u w:val="single"/>
        </w:rPr>
        <w:t>population politics at a planetary level will increasingly become synonymous with excess and waste management</w:t>
      </w:r>
      <w:r w:rsidRPr="00784171">
        <w:rPr>
          <w:b/>
          <w:iCs/>
          <w:sz w:val="22"/>
          <w:u w:val="single"/>
        </w:rPr>
        <w:t xml:space="preserve">. In terms of the </w:t>
      </w:r>
      <w:r w:rsidRPr="00784171">
        <w:rPr>
          <w:b/>
          <w:iCs/>
          <w:sz w:val="22"/>
          <w:highlight w:val="green"/>
          <w:u w:val="single"/>
        </w:rPr>
        <w:t>future geopolitics</w:t>
      </w:r>
      <w:r w:rsidRPr="00784171">
        <w:rPr>
          <w:b/>
          <w:iCs/>
          <w:sz w:val="22"/>
          <w:u w:val="single"/>
        </w:rPr>
        <w:t xml:space="preserve"> of our world, </w:t>
      </w:r>
      <w:r w:rsidRPr="00784171">
        <w:rPr>
          <w:b/>
          <w:iCs/>
          <w:sz w:val="22"/>
          <w:highlight w:val="green"/>
          <w:u w:val="single"/>
        </w:rPr>
        <w:t>populations will be</w:t>
      </w:r>
      <w:r w:rsidRPr="00784171">
        <w:rPr>
          <w:b/>
          <w:iCs/>
          <w:sz w:val="22"/>
          <w:u w:val="single"/>
        </w:rPr>
        <w:t xml:space="preserve"> more and more </w:t>
      </w:r>
      <w:r w:rsidRPr="00784171">
        <w:rPr>
          <w:b/>
          <w:iCs/>
          <w:sz w:val="22"/>
          <w:highlight w:val="green"/>
          <w:u w:val="single"/>
        </w:rPr>
        <w:t>treated</w:t>
      </w:r>
      <w:r w:rsidRPr="00784171">
        <w:rPr>
          <w:sz w:val="16"/>
        </w:rPr>
        <w:t xml:space="preserve"> not only in the Darwinian terms of sexual selection, but also </w:t>
      </w:r>
      <w:r w:rsidRPr="00784171">
        <w:rPr>
          <w:b/>
          <w:iCs/>
          <w:sz w:val="22"/>
          <w:highlight w:val="green"/>
          <w:u w:val="single"/>
        </w:rPr>
        <w:t>within a utilitarian</w:t>
      </w:r>
      <w:r w:rsidRPr="00784171">
        <w:rPr>
          <w:b/>
          <w:iCs/>
          <w:sz w:val="22"/>
          <w:u w:val="single"/>
        </w:rPr>
        <w:t xml:space="preserve"> </w:t>
      </w:r>
      <w:r w:rsidRPr="00784171">
        <w:rPr>
          <w:sz w:val="16"/>
        </w:rPr>
        <w:t xml:space="preserve">and biophysiologico-organic </w:t>
      </w:r>
      <w:r w:rsidRPr="00784171">
        <w:rPr>
          <w:b/>
          <w:iCs/>
          <w:sz w:val="22"/>
          <w:highlight w:val="green"/>
          <w:u w:val="single"/>
        </w:rPr>
        <w:t>framework.</w:t>
      </w:r>
    </w:p>
    <w:p w14:paraId="05F6D0FA" w14:textId="77777777" w:rsidR="00784171" w:rsidRPr="00784171" w:rsidRDefault="00784171" w:rsidP="00784171">
      <w:pPr>
        <w:contextualSpacing/>
        <w:rPr>
          <w:sz w:val="16"/>
          <w:szCs w:val="16"/>
        </w:rPr>
      </w:pPr>
      <w:r w:rsidRPr="00784171">
        <w:rPr>
          <w:sz w:val="16"/>
          <w:szCs w:val="16"/>
        </w:rPr>
        <w:t>Take a place such as South Africa where a very high percentage of the total population is unemployed. This is not because there is no “work as such”. This is not because people do not want to work.</w:t>
      </w:r>
    </w:p>
    <w:p w14:paraId="68BBC2E9" w14:textId="77777777" w:rsidR="00784171" w:rsidRPr="00784171" w:rsidRDefault="00784171" w:rsidP="00784171">
      <w:pPr>
        <w:contextualSpacing/>
        <w:rPr>
          <w:sz w:val="16"/>
        </w:rPr>
      </w:pPr>
      <w:r w:rsidRPr="00784171">
        <w:rPr>
          <w:sz w:val="16"/>
        </w:rPr>
        <w:t xml:space="preserve">In fact, here as elsewhere in Africa and other parts of the global South, almost everything remains to be done. </w:t>
      </w:r>
      <w:r w:rsidRPr="00784171">
        <w:rPr>
          <w:sz w:val="22"/>
          <w:u w:val="single"/>
        </w:rPr>
        <w:t xml:space="preserve">The amount of work needed in order to create a better life for all is incalculable. </w:t>
      </w:r>
      <w:r w:rsidRPr="00784171">
        <w:rPr>
          <w:b/>
          <w:iCs/>
          <w:sz w:val="22"/>
          <w:u w:val="single"/>
        </w:rPr>
        <w:t xml:space="preserve">But </w:t>
      </w:r>
      <w:r w:rsidRPr="00784171">
        <w:rPr>
          <w:b/>
          <w:iCs/>
          <w:sz w:val="22"/>
          <w:highlight w:val="green"/>
          <w:u w:val="single"/>
        </w:rPr>
        <w:t>the structure of the economy doesn’t</w:t>
      </w:r>
      <w:r w:rsidRPr="00784171">
        <w:rPr>
          <w:b/>
          <w:iCs/>
          <w:sz w:val="22"/>
          <w:u w:val="single"/>
        </w:rPr>
        <w:t xml:space="preserve"> really </w:t>
      </w:r>
      <w:r w:rsidRPr="00784171">
        <w:rPr>
          <w:b/>
          <w:iCs/>
          <w:sz w:val="22"/>
          <w:highlight w:val="green"/>
          <w:u w:val="single"/>
        </w:rPr>
        <w:t>need us all.</w:t>
      </w:r>
      <w:r w:rsidRPr="00784171">
        <w:rPr>
          <w:sz w:val="22"/>
          <w:u w:val="single"/>
        </w:rPr>
        <w:t xml:space="preserve"> Nor does it need our time. It doesn’t really need every single body, all of our muscles or energies or even the bulk of our social and collective intelligence</w:t>
      </w:r>
      <w:r w:rsidRPr="00784171">
        <w:rPr>
          <w:b/>
          <w:iCs/>
          <w:sz w:val="22"/>
          <w:u w:val="single"/>
        </w:rPr>
        <w:t xml:space="preserve">. And this will be more and more the case in the future, as we move to a phase of human history in which </w:t>
      </w:r>
      <w:r w:rsidRPr="00784171">
        <w:rPr>
          <w:b/>
          <w:iCs/>
          <w:sz w:val="22"/>
          <w:highlight w:val="green"/>
          <w:u w:val="single"/>
        </w:rPr>
        <w:t>only that which is computable counts.</w:t>
      </w:r>
      <w:r w:rsidRPr="00784171">
        <w:rPr>
          <w:b/>
          <w:iCs/>
          <w:sz w:val="22"/>
          <w:u w:val="single"/>
        </w:rPr>
        <w:t xml:space="preserve"> </w:t>
      </w:r>
      <w:r w:rsidRPr="00784171">
        <w:rPr>
          <w:sz w:val="16"/>
        </w:rPr>
        <w:t xml:space="preserve">As we speak, </w:t>
      </w:r>
      <w:r w:rsidRPr="00784171">
        <w:rPr>
          <w:b/>
          <w:iCs/>
          <w:sz w:val="22"/>
          <w:highlight w:val="green"/>
          <w:u w:val="single"/>
        </w:rPr>
        <w:t>many bodies</w:t>
      </w:r>
      <w:r w:rsidRPr="00784171">
        <w:rPr>
          <w:b/>
          <w:iCs/>
          <w:sz w:val="22"/>
          <w:u w:val="single"/>
        </w:rPr>
        <w:t xml:space="preserve"> already </w:t>
      </w:r>
      <w:r w:rsidRPr="00784171">
        <w:rPr>
          <w:b/>
          <w:iCs/>
          <w:sz w:val="22"/>
          <w:highlight w:val="green"/>
          <w:u w:val="single"/>
        </w:rPr>
        <w:t>fall beyond the scope of calculation. Unless we reinvent the terms of what counts and</w:t>
      </w:r>
      <w:r w:rsidRPr="00784171">
        <w:rPr>
          <w:b/>
          <w:iCs/>
          <w:sz w:val="22"/>
          <w:u w:val="single"/>
        </w:rPr>
        <w:t xml:space="preserve">, in the process, </w:t>
      </w:r>
      <w:r w:rsidRPr="00784171">
        <w:rPr>
          <w:b/>
          <w:iCs/>
          <w:sz w:val="22"/>
          <w:highlight w:val="green"/>
          <w:u w:val="single"/>
        </w:rPr>
        <w:t>resignify</w:t>
      </w:r>
      <w:r w:rsidRPr="00784171">
        <w:rPr>
          <w:sz w:val="16"/>
        </w:rPr>
        <w:t xml:space="preserve"> what </w:t>
      </w:r>
      <w:r w:rsidRPr="00784171">
        <w:rPr>
          <w:b/>
          <w:iCs/>
          <w:sz w:val="22"/>
          <w:u w:val="single"/>
        </w:rPr>
        <w:t xml:space="preserve">value </w:t>
      </w:r>
      <w:r w:rsidRPr="00784171">
        <w:rPr>
          <w:sz w:val="16"/>
        </w:rPr>
        <w:t xml:space="preserve">stands for </w:t>
      </w:r>
      <w:r w:rsidRPr="00784171">
        <w:rPr>
          <w:b/>
          <w:iCs/>
          <w:sz w:val="22"/>
          <w:u w:val="single"/>
        </w:rPr>
        <w:t xml:space="preserve">as well as the </w:t>
      </w:r>
      <w:r w:rsidRPr="00784171">
        <w:rPr>
          <w:b/>
          <w:iCs/>
          <w:sz w:val="22"/>
          <w:highlight w:val="green"/>
          <w:u w:val="single"/>
        </w:rPr>
        <w:t>procedures</w:t>
      </w:r>
      <w:r w:rsidRPr="00784171">
        <w:rPr>
          <w:b/>
          <w:iCs/>
          <w:sz w:val="22"/>
          <w:u w:val="single"/>
        </w:rPr>
        <w:t xml:space="preserve"> of assigning value</w:t>
      </w:r>
      <w:r w:rsidRPr="00784171">
        <w:rPr>
          <w:sz w:val="16"/>
        </w:rPr>
        <w:t xml:space="preserve">, of measuring value, of exchanging value, </w:t>
      </w:r>
      <w:r w:rsidRPr="00784171">
        <w:rPr>
          <w:b/>
          <w:iCs/>
          <w:sz w:val="22"/>
          <w:u w:val="single"/>
        </w:rPr>
        <w:t xml:space="preserve">things </w:t>
      </w:r>
      <w:r w:rsidRPr="00784171">
        <w:rPr>
          <w:b/>
          <w:iCs/>
          <w:sz w:val="22"/>
          <w:highlight w:val="green"/>
          <w:u w:val="single"/>
        </w:rPr>
        <w:t>won’t change.</w:t>
      </w:r>
      <w:r w:rsidRPr="00784171">
        <w:rPr>
          <w:b/>
          <w:iCs/>
          <w:sz w:val="22"/>
          <w:u w:val="single"/>
        </w:rPr>
        <w:t xml:space="preserve"> </w:t>
      </w:r>
      <w:r w:rsidRPr="00784171">
        <w:rPr>
          <w:sz w:val="16"/>
        </w:rPr>
        <w:t>These are some of the key questions any decolonization project worthy of its name has to address if the injunction to decolonize is to be more than a mere ideological phantasm.</w:t>
      </w:r>
    </w:p>
    <w:p w14:paraId="0631586A" w14:textId="77777777" w:rsidR="00784171" w:rsidRPr="00784171" w:rsidRDefault="00784171" w:rsidP="00784171">
      <w:pPr>
        <w:contextualSpacing/>
        <w:rPr>
          <w:sz w:val="16"/>
          <w:szCs w:val="16"/>
        </w:rPr>
      </w:pPr>
      <w:r w:rsidRPr="00784171">
        <w:rPr>
          <w:sz w:val="16"/>
          <w:szCs w:val="16"/>
        </w:rPr>
        <w:t>TORBJØRN: Back to the debate on decolonization: There was a heated debate in Norway, during the summer of 2018, about the decolonization of academia. How can #RhodesMustFall in South Africa be relevant for universities worldwide?</w:t>
      </w:r>
    </w:p>
    <w:p w14:paraId="2E197FF9" w14:textId="77777777" w:rsidR="00784171" w:rsidRPr="00784171" w:rsidRDefault="00784171" w:rsidP="00784171">
      <w:pPr>
        <w:contextualSpacing/>
        <w:rPr>
          <w:sz w:val="14"/>
        </w:rPr>
      </w:pPr>
      <w:r w:rsidRPr="00784171">
        <w:rPr>
          <w:sz w:val="14"/>
        </w:rPr>
        <w:t xml:space="preserve">MBEMBE: </w:t>
      </w:r>
      <w:r w:rsidRPr="00784171">
        <w:rPr>
          <w:b/>
          <w:iCs/>
          <w:sz w:val="22"/>
          <w:highlight w:val="green"/>
          <w:u w:val="single"/>
        </w:rPr>
        <w:t>The need for a critical re-appraisal of the relationship between knowledge, power and institutions</w:t>
      </w:r>
      <w:r w:rsidRPr="00784171">
        <w:rPr>
          <w:sz w:val="14"/>
        </w:rPr>
        <w:t xml:space="preserve"> is not an exclusively South African preoccupation. In South Africa, the term “decolonization” </w:t>
      </w:r>
      <w:r w:rsidRPr="00784171">
        <w:rPr>
          <w:b/>
          <w:iCs/>
          <w:sz w:val="22"/>
          <w:highlight w:val="green"/>
          <w:u w:val="single"/>
        </w:rPr>
        <w:t>is</w:t>
      </w:r>
      <w:r w:rsidRPr="00784171">
        <w:rPr>
          <w:b/>
          <w:iCs/>
          <w:sz w:val="22"/>
          <w:u w:val="single"/>
        </w:rPr>
        <w:t xml:space="preserve"> one way in which concerns about </w:t>
      </w:r>
      <w:r w:rsidRPr="00784171">
        <w:rPr>
          <w:b/>
          <w:iCs/>
          <w:sz w:val="22"/>
          <w:highlight w:val="green"/>
          <w:u w:val="single"/>
        </w:rPr>
        <w:t>“deracialization”</w:t>
      </w:r>
      <w:r w:rsidRPr="00784171">
        <w:rPr>
          <w:b/>
          <w:iCs/>
          <w:sz w:val="22"/>
          <w:u w:val="single"/>
        </w:rPr>
        <w:t xml:space="preserve"> are expressed.</w:t>
      </w:r>
      <w:r w:rsidRPr="00784171">
        <w:rPr>
          <w:sz w:val="14"/>
        </w:rPr>
        <w:t xml:space="preserve"> The imperative to “deracialize” is also valid for Europe, for the United States, for Brazil and for other parts of the world. </w:t>
      </w:r>
      <w:r w:rsidRPr="00784171">
        <w:rPr>
          <w:b/>
          <w:iCs/>
          <w:sz w:val="22"/>
          <w:u w:val="single"/>
        </w:rPr>
        <w:t xml:space="preserve">The </w:t>
      </w:r>
      <w:r w:rsidRPr="00784171">
        <w:rPr>
          <w:b/>
          <w:iCs/>
          <w:sz w:val="22"/>
          <w:highlight w:val="green"/>
          <w:u w:val="single"/>
        </w:rPr>
        <w:t xml:space="preserve">emergence of </w:t>
      </w:r>
      <w:r w:rsidRPr="00784171">
        <w:rPr>
          <w:b/>
          <w:iCs/>
          <w:sz w:val="22"/>
          <w:u w:val="single"/>
        </w:rPr>
        <w:t xml:space="preserve">new varieties of </w:t>
      </w:r>
      <w:r w:rsidRPr="00784171">
        <w:rPr>
          <w:b/>
          <w:iCs/>
          <w:sz w:val="22"/>
          <w:highlight w:val="green"/>
          <w:u w:val="single"/>
        </w:rPr>
        <w:t>racism</w:t>
      </w:r>
      <w:r w:rsidRPr="00784171">
        <w:rPr>
          <w:b/>
          <w:iCs/>
          <w:sz w:val="22"/>
          <w:u w:val="single"/>
        </w:rPr>
        <w:t xml:space="preserve"> in Europe and elsewhere, the reassertion of global </w:t>
      </w:r>
      <w:r w:rsidRPr="00784171">
        <w:rPr>
          <w:b/>
          <w:iCs/>
          <w:sz w:val="22"/>
          <w:highlight w:val="green"/>
          <w:u w:val="single"/>
        </w:rPr>
        <w:t>white supremacy,</w:t>
      </w:r>
      <w:r w:rsidRPr="00784171">
        <w:rPr>
          <w:b/>
          <w:iCs/>
          <w:sz w:val="22"/>
          <w:u w:val="single"/>
        </w:rPr>
        <w:t xml:space="preserve"> of populism</w:t>
      </w:r>
      <w:r w:rsidRPr="00784171">
        <w:rPr>
          <w:sz w:val="14"/>
        </w:rPr>
        <w:t xml:space="preserve"> and retro-nationalism, </w:t>
      </w:r>
      <w:r w:rsidRPr="00784171">
        <w:rPr>
          <w:b/>
          <w:iCs/>
          <w:sz w:val="22"/>
          <w:u w:val="single"/>
        </w:rPr>
        <w:t xml:space="preserve">the </w:t>
      </w:r>
      <w:r w:rsidRPr="00784171">
        <w:rPr>
          <w:b/>
          <w:iCs/>
          <w:sz w:val="22"/>
          <w:highlight w:val="green"/>
          <w:u w:val="single"/>
        </w:rPr>
        <w:t>weaponization of difference</w:t>
      </w:r>
      <w:r w:rsidRPr="00784171">
        <w:rPr>
          <w:b/>
          <w:iCs/>
          <w:sz w:val="22"/>
          <w:u w:val="single"/>
        </w:rPr>
        <w:t xml:space="preserve"> </w:t>
      </w:r>
      <w:r w:rsidRPr="00784171">
        <w:rPr>
          <w:sz w:val="14"/>
        </w:rPr>
        <w:t xml:space="preserve">and identity </w:t>
      </w:r>
      <w:r w:rsidRPr="00784171">
        <w:rPr>
          <w:b/>
          <w:iCs/>
          <w:sz w:val="22"/>
          <w:highlight w:val="green"/>
          <w:u w:val="single"/>
        </w:rPr>
        <w:t>are</w:t>
      </w:r>
      <w:r w:rsidRPr="00784171">
        <w:rPr>
          <w:b/>
          <w:iCs/>
          <w:sz w:val="22"/>
          <w:u w:val="single"/>
        </w:rPr>
        <w:t xml:space="preserve"> not only symptoms</w:t>
      </w:r>
      <w:r w:rsidRPr="00784171">
        <w:rPr>
          <w:sz w:val="14"/>
        </w:rPr>
        <w:t xml:space="preserve"> of a deep distrust of the world. </w:t>
      </w:r>
      <w:r w:rsidRPr="00784171">
        <w:rPr>
          <w:b/>
          <w:iCs/>
          <w:sz w:val="22"/>
          <w:u w:val="single"/>
        </w:rPr>
        <w:t xml:space="preserve">They are also </w:t>
      </w:r>
      <w:r w:rsidRPr="00784171">
        <w:rPr>
          <w:b/>
          <w:iCs/>
          <w:sz w:val="22"/>
          <w:highlight w:val="green"/>
          <w:u w:val="single"/>
        </w:rPr>
        <w:t>fostered by</w:t>
      </w:r>
      <w:r w:rsidRPr="00784171">
        <w:rPr>
          <w:b/>
          <w:iCs/>
          <w:sz w:val="22"/>
          <w:u w:val="single"/>
        </w:rPr>
        <w:t xml:space="preserve"> transnational </w:t>
      </w:r>
      <w:r w:rsidRPr="00784171">
        <w:rPr>
          <w:b/>
          <w:iCs/>
          <w:sz w:val="22"/>
          <w:highlight w:val="green"/>
          <w:u w:val="single"/>
        </w:rPr>
        <w:t>forces capable of making that</w:t>
      </w:r>
      <w:r w:rsidRPr="00784171">
        <w:rPr>
          <w:b/>
          <w:iCs/>
          <w:sz w:val="22"/>
          <w:u w:val="single"/>
        </w:rPr>
        <w:t xml:space="preserve"> same </w:t>
      </w:r>
      <w:r w:rsidRPr="00784171">
        <w:rPr>
          <w:b/>
          <w:iCs/>
          <w:sz w:val="22"/>
          <w:highlight w:val="green"/>
          <w:u w:val="single"/>
        </w:rPr>
        <w:t>world</w:t>
      </w:r>
      <w:r w:rsidRPr="00784171">
        <w:rPr>
          <w:sz w:val="14"/>
        </w:rPr>
        <w:t xml:space="preserve"> inhospitable, </w:t>
      </w:r>
      <w:r w:rsidRPr="00784171">
        <w:rPr>
          <w:b/>
          <w:iCs/>
          <w:sz w:val="22"/>
          <w:highlight w:val="green"/>
          <w:u w:val="single"/>
        </w:rPr>
        <w:t>uninhabitable</w:t>
      </w:r>
      <w:r w:rsidRPr="00784171">
        <w:rPr>
          <w:b/>
          <w:iCs/>
          <w:sz w:val="22"/>
          <w:u w:val="single"/>
        </w:rPr>
        <w:t xml:space="preserve"> and unbreathable</w:t>
      </w:r>
      <w:r w:rsidRPr="00784171">
        <w:rPr>
          <w:sz w:val="14"/>
        </w:rPr>
        <w:t xml:space="preserve"> for many of us.</w:t>
      </w:r>
    </w:p>
    <w:p w14:paraId="234F4668" w14:textId="77777777" w:rsidR="00784171" w:rsidRPr="00784171" w:rsidRDefault="00784171" w:rsidP="00784171">
      <w:pPr>
        <w:contextualSpacing/>
        <w:rPr>
          <w:b/>
          <w:iCs/>
          <w:sz w:val="22"/>
          <w:u w:val="single"/>
        </w:rPr>
      </w:pPr>
      <w:r w:rsidRPr="00784171">
        <w:rPr>
          <w:sz w:val="16"/>
        </w:rPr>
        <w:t xml:space="preserve">All of this is of course important. But part of what truly frightens me is the recolonization of various fields of knowledge by all kinds of determinisms. </w:t>
      </w:r>
      <w:r w:rsidRPr="00784171">
        <w:rPr>
          <w:b/>
          <w:iCs/>
          <w:sz w:val="22"/>
          <w:u w:val="single"/>
        </w:rPr>
        <w:t xml:space="preserve">What frightens me is the active confusion between knowledge and data, </w:t>
      </w:r>
      <w:r w:rsidRPr="00784171">
        <w:rPr>
          <w:b/>
          <w:iCs/>
          <w:sz w:val="22"/>
          <w:highlight w:val="green"/>
          <w:u w:val="single"/>
        </w:rPr>
        <w:t>the reduction of knowledge to information.</w:t>
      </w:r>
      <w:r w:rsidRPr="00784171">
        <w:rPr>
          <w:b/>
          <w:iCs/>
          <w:sz w:val="22"/>
          <w:u w:val="single"/>
        </w:rPr>
        <w:t xml:space="preserve"> It’s the idea that the world is a matter of numbers and the task of knowledge is to handle quantities. </w:t>
      </w:r>
      <w:r w:rsidRPr="00784171">
        <w:rPr>
          <w:sz w:val="16"/>
        </w:rPr>
        <w:t xml:space="preserve">Furthermore, it’s the belief that the best way to generate information is with computers and that which is not computable does not exist. </w:t>
      </w:r>
      <w:r w:rsidRPr="00784171">
        <w:rPr>
          <w:b/>
          <w:iCs/>
          <w:sz w:val="22"/>
          <w:u w:val="single"/>
        </w:rPr>
        <w:t xml:space="preserve">It’s the creeping sense that </w:t>
      </w:r>
      <w:r w:rsidRPr="00784171">
        <w:rPr>
          <w:b/>
          <w:iCs/>
          <w:sz w:val="22"/>
          <w:highlight w:val="green"/>
          <w:u w:val="single"/>
        </w:rPr>
        <w:t>the computer is our new brain.</w:t>
      </w:r>
    </w:p>
    <w:p w14:paraId="334CBA2E" w14:textId="77777777" w:rsidR="00784171" w:rsidRPr="00784171" w:rsidRDefault="00784171" w:rsidP="00784171">
      <w:pPr>
        <w:contextualSpacing/>
        <w:rPr>
          <w:sz w:val="22"/>
          <w:u w:val="single"/>
        </w:rPr>
      </w:pPr>
      <w:r w:rsidRPr="00784171">
        <w:rPr>
          <w:sz w:val="16"/>
        </w:rPr>
        <w:t xml:space="preserve">In such a context, </w:t>
      </w:r>
      <w:r w:rsidRPr="00784171">
        <w:rPr>
          <w:b/>
          <w:iCs/>
          <w:sz w:val="22"/>
          <w:u w:val="single"/>
        </w:rPr>
        <w:t>“</w:t>
      </w:r>
      <w:r w:rsidRPr="00784171">
        <w:rPr>
          <w:b/>
          <w:iCs/>
          <w:sz w:val="22"/>
          <w:highlight w:val="green"/>
          <w:u w:val="single"/>
        </w:rPr>
        <w:t>to decolonize” must start from the assumption that knowledge cannot be reduced to</w:t>
      </w:r>
      <w:r w:rsidRPr="00784171">
        <w:rPr>
          <w:b/>
          <w:iCs/>
          <w:sz w:val="22"/>
          <w:u w:val="single"/>
        </w:rPr>
        <w:t xml:space="preserve"> computational </w:t>
      </w:r>
      <w:r w:rsidRPr="00784171">
        <w:rPr>
          <w:b/>
          <w:iCs/>
          <w:sz w:val="22"/>
          <w:highlight w:val="green"/>
          <w:u w:val="single"/>
        </w:rPr>
        <w:t>info</w:t>
      </w:r>
      <w:r w:rsidRPr="00784171">
        <w:rPr>
          <w:b/>
          <w:iCs/>
          <w:sz w:val="22"/>
          <w:u w:val="single"/>
        </w:rPr>
        <w:t xml:space="preserve">rmation </w:t>
      </w:r>
      <w:r w:rsidRPr="00784171">
        <w:rPr>
          <w:b/>
          <w:iCs/>
          <w:sz w:val="22"/>
          <w:highlight w:val="green"/>
          <w:u w:val="single"/>
        </w:rPr>
        <w:t>processing.</w:t>
      </w:r>
      <w:r w:rsidRPr="00784171">
        <w:rPr>
          <w:b/>
          <w:iCs/>
          <w:sz w:val="22"/>
          <w:u w:val="single"/>
        </w:rPr>
        <w:t xml:space="preserve"> There is therefore a massive need to recover the ability to think.</w:t>
      </w:r>
      <w:r w:rsidRPr="00784171">
        <w:rPr>
          <w:sz w:val="16"/>
        </w:rPr>
        <w:t xml:space="preserve"> And for me, knowledge is on the verge of being reduced to a reified metaphor. As a result, </w:t>
      </w:r>
      <w:r w:rsidRPr="00784171">
        <w:rPr>
          <w:sz w:val="22"/>
          <w:u w:val="single"/>
        </w:rPr>
        <w:t>we are witnessing almost everywhere a tremendous impoverishment of thought.</w:t>
      </w:r>
    </w:p>
    <w:p w14:paraId="218F4B9B" w14:textId="77777777" w:rsidR="00784171" w:rsidRPr="00784171" w:rsidRDefault="00784171" w:rsidP="00784171">
      <w:pPr>
        <w:contextualSpacing/>
        <w:rPr>
          <w:sz w:val="16"/>
          <w:szCs w:val="16"/>
        </w:rPr>
      </w:pPr>
      <w:r w:rsidRPr="00784171">
        <w:rPr>
          <w:sz w:val="16"/>
          <w:szCs w:val="16"/>
        </w:rPr>
        <w:t>TORBJØRN: In the Norwegian debate on decolonization, one of the demands from the young student activists was to have a more global curriculum. What’s your take on that?</w:t>
      </w:r>
    </w:p>
    <w:p w14:paraId="11544B6F" w14:textId="77777777" w:rsidR="00784171" w:rsidRPr="00784171" w:rsidRDefault="00784171" w:rsidP="00784171">
      <w:pPr>
        <w:contextualSpacing/>
        <w:rPr>
          <w:b/>
          <w:iCs/>
          <w:sz w:val="22"/>
          <w:u w:val="single"/>
        </w:rPr>
      </w:pPr>
      <w:r w:rsidRPr="00784171">
        <w:rPr>
          <w:sz w:val="16"/>
        </w:rPr>
        <w:t xml:space="preserve">MBEMBE: Right now </w:t>
      </w:r>
      <w:r w:rsidRPr="00784171">
        <w:rPr>
          <w:sz w:val="22"/>
          <w:u w:val="single"/>
        </w:rPr>
        <w:t xml:space="preserve">we are literally assaulted by </w:t>
      </w:r>
      <w:r w:rsidRPr="00784171">
        <w:rPr>
          <w:sz w:val="22"/>
          <w:highlight w:val="green"/>
          <w:u w:val="single"/>
        </w:rPr>
        <w:t>forces that want to</w:t>
      </w:r>
      <w:r w:rsidRPr="00784171">
        <w:rPr>
          <w:sz w:val="16"/>
        </w:rPr>
        <w:t xml:space="preserve"> retreat from the world and </w:t>
      </w:r>
      <w:r w:rsidRPr="00784171">
        <w:rPr>
          <w:sz w:val="22"/>
          <w:highlight w:val="green"/>
          <w:u w:val="single"/>
        </w:rPr>
        <w:t>rebuild a certain idea</w:t>
      </w:r>
      <w:r w:rsidRPr="00784171">
        <w:rPr>
          <w:sz w:val="22"/>
          <w:u w:val="single"/>
        </w:rPr>
        <w:t xml:space="preserve"> of the nation, </w:t>
      </w:r>
      <w:r w:rsidRPr="00784171">
        <w:rPr>
          <w:sz w:val="22"/>
          <w:highlight w:val="green"/>
          <w:u w:val="single"/>
        </w:rPr>
        <w:t>of</w:t>
      </w:r>
      <w:r w:rsidRPr="00784171">
        <w:rPr>
          <w:sz w:val="22"/>
          <w:u w:val="single"/>
        </w:rPr>
        <w:t xml:space="preserve"> the </w:t>
      </w:r>
      <w:r w:rsidRPr="00784171">
        <w:rPr>
          <w:sz w:val="22"/>
          <w:highlight w:val="green"/>
          <w:u w:val="single"/>
        </w:rPr>
        <w:t>community</w:t>
      </w:r>
      <w:r w:rsidRPr="00784171">
        <w:rPr>
          <w:sz w:val="16"/>
          <w:highlight w:val="green"/>
        </w:rPr>
        <w:t>,</w:t>
      </w:r>
      <w:r w:rsidRPr="00784171">
        <w:rPr>
          <w:sz w:val="16"/>
        </w:rPr>
        <w:t xml:space="preserve"> of identity and difference </w:t>
      </w:r>
      <w:r w:rsidRPr="00784171">
        <w:rPr>
          <w:sz w:val="22"/>
          <w:u w:val="single"/>
        </w:rPr>
        <w:t xml:space="preserve">that </w:t>
      </w:r>
      <w:r w:rsidRPr="00784171">
        <w:rPr>
          <w:sz w:val="22"/>
          <w:highlight w:val="green"/>
          <w:u w:val="single"/>
        </w:rPr>
        <w:t>is premised on the capacity to determine</w:t>
      </w:r>
      <w:r w:rsidRPr="00784171">
        <w:rPr>
          <w:sz w:val="22"/>
          <w:u w:val="single"/>
        </w:rPr>
        <w:t xml:space="preserve"> </w:t>
      </w:r>
      <w:r w:rsidRPr="00784171">
        <w:rPr>
          <w:sz w:val="16"/>
        </w:rPr>
        <w:t>who belongs</w:t>
      </w:r>
      <w:r w:rsidRPr="00784171">
        <w:rPr>
          <w:sz w:val="16"/>
          <w:highlight w:val="green"/>
        </w:rPr>
        <w:t xml:space="preserve">, </w:t>
      </w:r>
      <w:r w:rsidRPr="00784171">
        <w:rPr>
          <w:sz w:val="22"/>
          <w:highlight w:val="green"/>
          <w:u w:val="single"/>
        </w:rPr>
        <w:t>who must be excluded</w:t>
      </w:r>
      <w:r w:rsidRPr="00784171">
        <w:rPr>
          <w:sz w:val="22"/>
          <w:u w:val="single"/>
        </w:rPr>
        <w:t xml:space="preserve"> and shouldn’t belong</w:t>
      </w:r>
      <w:r w:rsidRPr="00784171">
        <w:rPr>
          <w:sz w:val="16"/>
        </w:rPr>
        <w:t xml:space="preserve">, who can settle where, why, how and for how long. </w:t>
      </w:r>
      <w:r w:rsidRPr="00784171">
        <w:rPr>
          <w:b/>
          <w:iCs/>
          <w:sz w:val="22"/>
          <w:u w:val="single"/>
        </w:rPr>
        <w:t xml:space="preserve">Such forces are preoccupied with the erection of all kinds of borders </w:t>
      </w:r>
      <w:r w:rsidRPr="00784171">
        <w:rPr>
          <w:b/>
          <w:iCs/>
          <w:sz w:val="22"/>
          <w:highlight w:val="green"/>
          <w:u w:val="single"/>
        </w:rPr>
        <w:t>and how they must be policed. They buy in the dream of a “pure” community</w:t>
      </w:r>
      <w:r w:rsidRPr="00784171">
        <w:rPr>
          <w:b/>
          <w:iCs/>
          <w:sz w:val="22"/>
          <w:u w:val="single"/>
        </w:rPr>
        <w:t xml:space="preserve">, a community of people who </w:t>
      </w:r>
      <w:r w:rsidRPr="00784171">
        <w:rPr>
          <w:sz w:val="16"/>
        </w:rPr>
        <w:t xml:space="preserve">look the same </w:t>
      </w:r>
      <w:r w:rsidRPr="00784171">
        <w:rPr>
          <w:b/>
          <w:iCs/>
          <w:sz w:val="22"/>
          <w:u w:val="single"/>
        </w:rPr>
        <w:t xml:space="preserve">and act the same. </w:t>
      </w:r>
      <w:r w:rsidRPr="00784171">
        <w:rPr>
          <w:sz w:val="16"/>
        </w:rPr>
        <w:t xml:space="preserve">They are sustained by the belief that we can go back to the past because the past is, in truth, our future. </w:t>
      </w:r>
      <w:r w:rsidRPr="00784171">
        <w:rPr>
          <w:b/>
          <w:iCs/>
          <w:sz w:val="22"/>
          <w:u w:val="single"/>
        </w:rPr>
        <w:t>Let me just call it the dream of apartheid.</w:t>
      </w:r>
    </w:p>
    <w:p w14:paraId="69DE97CB" w14:textId="77777777" w:rsidR="00784171" w:rsidRPr="00784171" w:rsidRDefault="00784171" w:rsidP="00784171">
      <w:pPr>
        <w:contextualSpacing/>
        <w:rPr>
          <w:sz w:val="16"/>
        </w:rPr>
      </w:pPr>
      <w:r w:rsidRPr="00784171">
        <w:rPr>
          <w:b/>
          <w:iCs/>
          <w:sz w:val="22"/>
          <w:u w:val="single"/>
        </w:rPr>
        <w:t xml:space="preserve">There is </w:t>
      </w:r>
      <w:r w:rsidRPr="00784171">
        <w:rPr>
          <w:b/>
          <w:iCs/>
          <w:sz w:val="22"/>
          <w:highlight w:val="green"/>
          <w:u w:val="single"/>
        </w:rPr>
        <w:t>another dream</w:t>
      </w:r>
      <w:r w:rsidRPr="00784171">
        <w:rPr>
          <w:sz w:val="16"/>
        </w:rPr>
        <w:t xml:space="preserve">, maybe not unrelated to the first. As I have just highlighted, it’s the dream of reducing knowledge to calculation by computers. In fact, it’s the dream </w:t>
      </w:r>
      <w:r w:rsidRPr="00784171">
        <w:rPr>
          <w:b/>
          <w:iCs/>
          <w:sz w:val="22"/>
          <w:highlight w:val="green"/>
          <w:u w:val="single"/>
        </w:rPr>
        <w:t>of reducing everything to calculation</w:t>
      </w:r>
      <w:r w:rsidRPr="00784171">
        <w:rPr>
          <w:b/>
          <w:iCs/>
          <w:sz w:val="22"/>
          <w:u w:val="single"/>
        </w:rPr>
        <w:t xml:space="preserve"> and explaining everything from within biological and neurological strictures</w:t>
      </w:r>
      <w:r w:rsidRPr="00784171">
        <w:rPr>
          <w:sz w:val="22"/>
          <w:u w:val="single"/>
        </w:rPr>
        <w:t xml:space="preserve">. </w:t>
      </w:r>
      <w:r w:rsidRPr="00784171">
        <w:rPr>
          <w:sz w:val="22"/>
          <w:highlight w:val="green"/>
          <w:u w:val="single"/>
        </w:rPr>
        <w:t>A planetary library</w:t>
      </w:r>
      <w:r w:rsidRPr="00784171">
        <w:rPr>
          <w:sz w:val="16"/>
        </w:rPr>
        <w:t xml:space="preserve">, archive or, for that matter, curriculum is one </w:t>
      </w:r>
      <w:r w:rsidRPr="00784171">
        <w:rPr>
          <w:sz w:val="22"/>
          <w:highlight w:val="green"/>
          <w:u w:val="single"/>
        </w:rPr>
        <w:t>whose s</w:t>
      </w:r>
      <w:r w:rsidRPr="00784171">
        <w:rPr>
          <w:sz w:val="22"/>
          <w:u w:val="single"/>
        </w:rPr>
        <w:t xml:space="preserve">trategic </w:t>
      </w:r>
      <w:r w:rsidRPr="00784171">
        <w:rPr>
          <w:sz w:val="22"/>
          <w:highlight w:val="green"/>
          <w:u w:val="single"/>
        </w:rPr>
        <w:t>project is to understand the incalculable</w:t>
      </w:r>
      <w:r w:rsidRPr="00784171">
        <w:rPr>
          <w:sz w:val="22"/>
          <w:u w:val="single"/>
        </w:rPr>
        <w:t xml:space="preserve"> and the incomputable.</w:t>
      </w:r>
      <w:r w:rsidRPr="00784171">
        <w:rPr>
          <w:sz w:val="16"/>
        </w:rPr>
        <w:t xml:space="preserve"> It can only be based on the will to go beyond cognitivism. I am not against calculation or mathematics. Nor am I against computation. I am simply saying that </w:t>
      </w:r>
      <w:r w:rsidRPr="00784171">
        <w:rPr>
          <w:sz w:val="22"/>
          <w:u w:val="single"/>
        </w:rPr>
        <w:t>neither calculation</w:t>
      </w:r>
      <w:r w:rsidRPr="00784171">
        <w:rPr>
          <w:sz w:val="16"/>
        </w:rPr>
        <w:t xml:space="preserve">, nor mathematics, </w:t>
      </w:r>
      <w:r w:rsidRPr="00784171">
        <w:rPr>
          <w:sz w:val="22"/>
          <w:u w:val="single"/>
        </w:rPr>
        <w:t>nor computation are sufficient for explaining life. It can’t be enough to do correct math</w:t>
      </w:r>
      <w:r w:rsidRPr="00784171">
        <w:rPr>
          <w:sz w:val="16"/>
        </w:rPr>
        <w:t xml:space="preserve">ematics. </w:t>
      </w:r>
      <w:r w:rsidRPr="00784171">
        <w:rPr>
          <w:b/>
          <w:iCs/>
          <w:sz w:val="22"/>
          <w:u w:val="single"/>
        </w:rPr>
        <w:t xml:space="preserve">Once we have done correct mathematics, we still need to determine what this exercise implies for the life of beings. </w:t>
      </w:r>
      <w:r w:rsidRPr="00784171">
        <w:rPr>
          <w:sz w:val="16"/>
        </w:rPr>
        <w:t>Pushed to a certain level, correct mathematics alone impoverish thought and destroy theory.</w:t>
      </w:r>
    </w:p>
    <w:p w14:paraId="1B7248F9" w14:textId="77777777" w:rsidR="00784171" w:rsidRPr="00784171" w:rsidRDefault="00784171" w:rsidP="00784171">
      <w:pPr>
        <w:contextualSpacing/>
        <w:rPr>
          <w:sz w:val="16"/>
        </w:rPr>
      </w:pPr>
      <w:r w:rsidRPr="00784171">
        <w:rPr>
          <w:sz w:val="16"/>
        </w:rPr>
        <w:t xml:space="preserve">Otherwise, we only have one world. We might dream about colonizing Mars or Venus or other unknown planets in the future, but for the time being that is not part of our actuality. </w:t>
      </w:r>
      <w:r w:rsidRPr="00784171">
        <w:rPr>
          <w:b/>
          <w:iCs/>
          <w:sz w:val="22"/>
          <w:highlight w:val="green"/>
          <w:u w:val="single"/>
        </w:rPr>
        <w:t>We only have one world,</w:t>
      </w:r>
      <w:r w:rsidRPr="00784171">
        <w:rPr>
          <w:sz w:val="16"/>
        </w:rPr>
        <w:t xml:space="preserve"> one solar system </w:t>
      </w:r>
      <w:r w:rsidRPr="00784171">
        <w:rPr>
          <w:b/>
          <w:iCs/>
          <w:sz w:val="22"/>
          <w:u w:val="single"/>
        </w:rPr>
        <w:t>and for this world to last</w:t>
      </w:r>
      <w:r w:rsidRPr="00784171">
        <w:rPr>
          <w:sz w:val="16"/>
        </w:rPr>
        <w:t xml:space="preserve"> as long as possible and for this solar system to not calcinate life as such, </w:t>
      </w:r>
      <w:r w:rsidRPr="00784171">
        <w:rPr>
          <w:b/>
          <w:iCs/>
          <w:sz w:val="22"/>
          <w:u w:val="single"/>
        </w:rPr>
        <w:t>we need to become</w:t>
      </w:r>
      <w:r w:rsidRPr="00784171">
        <w:rPr>
          <w:sz w:val="16"/>
        </w:rPr>
        <w:t xml:space="preserve"> a bit more intelligent and </w:t>
      </w:r>
      <w:r w:rsidRPr="00784171">
        <w:rPr>
          <w:b/>
          <w:iCs/>
          <w:sz w:val="22"/>
          <w:u w:val="single"/>
        </w:rPr>
        <w:t>wiser.</w:t>
      </w:r>
      <w:r w:rsidRPr="00784171">
        <w:rPr>
          <w:sz w:val="16"/>
        </w:rPr>
        <w:t xml:space="preserve"> This Earth is our shared roof and our shared shelter. </w:t>
      </w:r>
      <w:r w:rsidRPr="00784171">
        <w:rPr>
          <w:b/>
          <w:iCs/>
          <w:sz w:val="22"/>
          <w:highlight w:val="green"/>
          <w:u w:val="single"/>
        </w:rPr>
        <w:t>Sharing</w:t>
      </w:r>
      <w:r w:rsidRPr="00784171">
        <w:rPr>
          <w:b/>
          <w:iCs/>
          <w:sz w:val="22"/>
          <w:u w:val="single"/>
        </w:rPr>
        <w:t xml:space="preserve"> this roof </w:t>
      </w:r>
      <w:r w:rsidRPr="00784171">
        <w:rPr>
          <w:sz w:val="16"/>
        </w:rPr>
        <w:t xml:space="preserve">and shelter </w:t>
      </w:r>
      <w:r w:rsidRPr="00784171">
        <w:rPr>
          <w:b/>
          <w:iCs/>
          <w:sz w:val="22"/>
          <w:highlight w:val="green"/>
          <w:u w:val="single"/>
        </w:rPr>
        <w:t>is the</w:t>
      </w:r>
      <w:r w:rsidRPr="00784171">
        <w:rPr>
          <w:sz w:val="16"/>
        </w:rPr>
        <w:t xml:space="preserve"> great </w:t>
      </w:r>
      <w:r w:rsidRPr="00784171">
        <w:rPr>
          <w:b/>
          <w:iCs/>
          <w:sz w:val="22"/>
          <w:highlight w:val="green"/>
          <w:u w:val="single"/>
        </w:rPr>
        <w:t>condition for</w:t>
      </w:r>
      <w:r w:rsidRPr="00784171">
        <w:rPr>
          <w:b/>
          <w:iCs/>
          <w:sz w:val="22"/>
          <w:u w:val="single"/>
        </w:rPr>
        <w:t xml:space="preserve"> the sustainability of</w:t>
      </w:r>
      <w:r w:rsidRPr="00784171">
        <w:rPr>
          <w:b/>
          <w:iCs/>
          <w:sz w:val="22"/>
          <w:highlight w:val="green"/>
          <w:u w:val="single"/>
        </w:rPr>
        <w:t xml:space="preserve"> life on Earth.</w:t>
      </w:r>
      <w:r w:rsidRPr="00784171">
        <w:rPr>
          <w:sz w:val="16"/>
        </w:rPr>
        <w:t xml:space="preserve"> We have to share it as equitably as possible. And in any case </w:t>
      </w:r>
      <w:r w:rsidRPr="00784171">
        <w:rPr>
          <w:b/>
          <w:iCs/>
          <w:sz w:val="22"/>
          <w:u w:val="single"/>
        </w:rPr>
        <w:t>our lives</w:t>
      </w:r>
      <w:r w:rsidRPr="00784171">
        <w:rPr>
          <w:sz w:val="16"/>
        </w:rPr>
        <w:t xml:space="preserve">, here and elsewhere, </w:t>
      </w:r>
      <w:r w:rsidRPr="00784171">
        <w:rPr>
          <w:b/>
          <w:iCs/>
          <w:sz w:val="22"/>
          <w:u w:val="single"/>
        </w:rPr>
        <w:t xml:space="preserve">have become so entangled, that </w:t>
      </w:r>
      <w:r w:rsidRPr="00784171">
        <w:rPr>
          <w:b/>
          <w:iCs/>
          <w:sz w:val="22"/>
          <w:highlight w:val="green"/>
          <w:u w:val="single"/>
        </w:rPr>
        <w:t>trying to separate</w:t>
      </w:r>
      <w:r w:rsidRPr="00784171">
        <w:rPr>
          <w:b/>
          <w:iCs/>
          <w:sz w:val="22"/>
          <w:u w:val="single"/>
        </w:rPr>
        <w:t xml:space="preserve"> them </w:t>
      </w:r>
      <w:r w:rsidRPr="00784171">
        <w:rPr>
          <w:b/>
          <w:iCs/>
          <w:sz w:val="22"/>
          <w:highlight w:val="green"/>
          <w:u w:val="single"/>
        </w:rPr>
        <w:t>will require</w:t>
      </w:r>
      <w:r w:rsidRPr="00784171">
        <w:rPr>
          <w:b/>
          <w:iCs/>
          <w:sz w:val="22"/>
          <w:u w:val="single"/>
        </w:rPr>
        <w:t xml:space="preserve"> a </w:t>
      </w:r>
      <w:r w:rsidRPr="00784171">
        <w:rPr>
          <w:b/>
          <w:iCs/>
          <w:sz w:val="22"/>
          <w:highlight w:val="green"/>
          <w:u w:val="single"/>
        </w:rPr>
        <w:t>tremendous</w:t>
      </w:r>
      <w:r w:rsidRPr="00784171">
        <w:rPr>
          <w:b/>
          <w:iCs/>
          <w:sz w:val="22"/>
          <w:u w:val="single"/>
        </w:rPr>
        <w:t xml:space="preserve"> amount of </w:t>
      </w:r>
      <w:r w:rsidRPr="00784171">
        <w:rPr>
          <w:b/>
          <w:iCs/>
          <w:sz w:val="22"/>
          <w:highlight w:val="green"/>
          <w:u w:val="single"/>
        </w:rPr>
        <w:t>violence.</w:t>
      </w:r>
      <w:r w:rsidRPr="00784171">
        <w:rPr>
          <w:sz w:val="16"/>
        </w:rPr>
        <w:t xml:space="preserve"> It will require a lot of violence to disentangle humanity from itself and from the rest of the living species. And therefore, especially in the face of the kinds of ecological challenges we face, </w:t>
      </w:r>
      <w:r w:rsidRPr="00784171">
        <w:rPr>
          <w:b/>
          <w:iCs/>
          <w:sz w:val="22"/>
          <w:u w:val="single"/>
        </w:rPr>
        <w:t>it is</w:t>
      </w:r>
      <w:r w:rsidRPr="00784171">
        <w:rPr>
          <w:sz w:val="16"/>
        </w:rPr>
        <w:t xml:space="preserve"> absolutely </w:t>
      </w:r>
      <w:r w:rsidRPr="00784171">
        <w:rPr>
          <w:b/>
          <w:iCs/>
          <w:sz w:val="22"/>
          <w:u w:val="single"/>
        </w:rPr>
        <w:t>important to reinvent forms of life</w:t>
      </w:r>
      <w:r w:rsidRPr="00784171">
        <w:rPr>
          <w:sz w:val="16"/>
        </w:rPr>
        <w:t xml:space="preserve"> in common </w:t>
      </w:r>
      <w:r w:rsidRPr="00784171">
        <w:rPr>
          <w:b/>
          <w:iCs/>
          <w:sz w:val="22"/>
          <w:u w:val="single"/>
        </w:rPr>
        <w:t>that go beyond the requisite of the nation state, ethnicity, race, religion, and so on.</w:t>
      </w:r>
      <w:r w:rsidRPr="00784171">
        <w:rPr>
          <w:sz w:val="16"/>
        </w:rPr>
        <w:t xml:space="preserve"> A curriculum that takes seriously such concerns is absolutely necessary.</w:t>
      </w:r>
    </w:p>
    <w:p w14:paraId="0A664676" w14:textId="77777777" w:rsidR="00784171" w:rsidRPr="00784171" w:rsidRDefault="00784171" w:rsidP="00784171"/>
    <w:p w14:paraId="10A9D3B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135FF"/>
    <w:multiLevelType w:val="multilevel"/>
    <w:tmpl w:val="90E8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86D53"/>
    <w:multiLevelType w:val="hybridMultilevel"/>
    <w:tmpl w:val="3C84DDA8"/>
    <w:lvl w:ilvl="0" w:tplc="380A4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40E8A"/>
    <w:multiLevelType w:val="multilevel"/>
    <w:tmpl w:val="0DB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466221">
    <w:abstractNumId w:val="9"/>
  </w:num>
  <w:num w:numId="2" w16cid:durableId="1067269623">
    <w:abstractNumId w:val="7"/>
  </w:num>
  <w:num w:numId="3" w16cid:durableId="1804225084">
    <w:abstractNumId w:val="6"/>
  </w:num>
  <w:num w:numId="4" w16cid:durableId="1127311330">
    <w:abstractNumId w:val="5"/>
  </w:num>
  <w:num w:numId="5" w16cid:durableId="545600311">
    <w:abstractNumId w:val="4"/>
  </w:num>
  <w:num w:numId="6" w16cid:durableId="1608612126">
    <w:abstractNumId w:val="8"/>
  </w:num>
  <w:num w:numId="7" w16cid:durableId="411247102">
    <w:abstractNumId w:val="3"/>
  </w:num>
  <w:num w:numId="8" w16cid:durableId="2094470120">
    <w:abstractNumId w:val="2"/>
  </w:num>
  <w:num w:numId="9" w16cid:durableId="2034839151">
    <w:abstractNumId w:val="1"/>
  </w:num>
  <w:num w:numId="10" w16cid:durableId="1179006832">
    <w:abstractNumId w:val="0"/>
  </w:num>
  <w:num w:numId="11" w16cid:durableId="275335554">
    <w:abstractNumId w:val="12"/>
  </w:num>
  <w:num w:numId="12" w16cid:durableId="965156264">
    <w:abstractNumId w:val="10"/>
  </w:num>
  <w:num w:numId="13" w16cid:durableId="2113165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8417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84171"/>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8908"/>
  <w15:chartTrackingRefBased/>
  <w15:docId w15:val="{FC7FB2C6-B773-4B3D-ACBD-0BC48AA5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4171"/>
    <w:pPr>
      <w:spacing w:after="0" w:line="240" w:lineRule="auto"/>
    </w:pPr>
    <w:rPr>
      <w:rFonts w:ascii="Georgia" w:hAnsi="Georgia"/>
      <w:sz w:val="20"/>
    </w:rPr>
  </w:style>
  <w:style w:type="paragraph" w:styleId="Heading1">
    <w:name w:val="heading 1"/>
    <w:aliases w:val="Pocket"/>
    <w:basedOn w:val="Normal"/>
    <w:next w:val="Normal"/>
    <w:link w:val="Heading1Char"/>
    <w:qFormat/>
    <w:rsid w:val="00784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417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8417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784171"/>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78417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84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4171"/>
  </w:style>
  <w:style w:type="character" w:customStyle="1" w:styleId="Heading1Char">
    <w:name w:val="Heading 1 Char"/>
    <w:aliases w:val="Pocket Char"/>
    <w:basedOn w:val="DefaultParagraphFont"/>
    <w:link w:val="Heading1"/>
    <w:rsid w:val="0078417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84171"/>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84171"/>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84171"/>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78417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4171"/>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78417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84171"/>
    <w:rPr>
      <w:color w:val="auto"/>
      <w:u w:val="none"/>
    </w:rPr>
  </w:style>
  <w:style w:type="character" w:styleId="FollowedHyperlink">
    <w:name w:val="FollowedHyperlink"/>
    <w:basedOn w:val="DefaultParagraphFont"/>
    <w:uiPriority w:val="99"/>
    <w:semiHidden/>
    <w:unhideWhenUsed/>
    <w:rsid w:val="00784171"/>
    <w:rPr>
      <w:color w:val="auto"/>
      <w:u w:val="none"/>
    </w:rPr>
  </w:style>
  <w:style w:type="character" w:customStyle="1" w:styleId="Heading5Char">
    <w:name w:val="Heading 5 Char"/>
    <w:basedOn w:val="DefaultParagraphFont"/>
    <w:link w:val="Heading5"/>
    <w:uiPriority w:val="99"/>
    <w:semiHidden/>
    <w:rsid w:val="00784171"/>
    <w:rPr>
      <w:rFonts w:asciiTheme="majorHAnsi" w:eastAsiaTheme="majorEastAsia" w:hAnsiTheme="majorHAnsi" w:cstheme="majorBidi"/>
      <w:color w:val="2E74B5" w:themeColor="accent1" w:themeShade="BF"/>
      <w:sz w:val="20"/>
    </w:rPr>
  </w:style>
  <w:style w:type="character" w:styleId="UnresolvedMention">
    <w:name w:val="Unresolved Mention"/>
    <w:basedOn w:val="DefaultParagraphFont"/>
    <w:uiPriority w:val="99"/>
    <w:semiHidden/>
    <w:unhideWhenUsed/>
    <w:rsid w:val="00784171"/>
    <w:rPr>
      <w:color w:val="605E5C"/>
      <w:shd w:val="clear" w:color="auto" w:fill="E1DFDD"/>
    </w:rPr>
  </w:style>
  <w:style w:type="paragraph" w:styleId="NormalWeb">
    <w:name w:val="Normal (Web)"/>
    <w:basedOn w:val="Normal"/>
    <w:uiPriority w:val="99"/>
    <w:semiHidden/>
    <w:unhideWhenUsed/>
    <w:rsid w:val="00784171"/>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titlepart">
    <w:name w:val="titlepart"/>
    <w:basedOn w:val="DefaultParagraphFont"/>
    <w:rsid w:val="00784171"/>
  </w:style>
  <w:style w:type="character" w:customStyle="1" w:styleId="availabilityicon">
    <w:name w:val="availabilityicon"/>
    <w:basedOn w:val="DefaultParagraphFont"/>
    <w:rsid w:val="00784171"/>
  </w:style>
  <w:style w:type="character" w:customStyle="1" w:styleId="contributor-details-pop-up-affiliation">
    <w:name w:val="contributor-details-pop-up-affiliation"/>
    <w:basedOn w:val="DefaultParagraphFont"/>
    <w:rsid w:val="00784171"/>
  </w:style>
  <w:style w:type="character" w:styleId="Strong">
    <w:name w:val="Strong"/>
    <w:basedOn w:val="DefaultParagraphFont"/>
    <w:uiPriority w:val="22"/>
    <w:qFormat/>
    <w:rsid w:val="00784171"/>
    <w:rPr>
      <w:b/>
      <w:bCs/>
    </w:rPr>
  </w:style>
  <w:style w:type="paragraph" w:customStyle="1" w:styleId="Emphasis1">
    <w:name w:val="Emphasis1"/>
    <w:basedOn w:val="Normal"/>
    <w:link w:val="Emphasis"/>
    <w:autoRedefine/>
    <w:uiPriority w:val="7"/>
    <w:qFormat/>
    <w:rsid w:val="00784171"/>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paragraph" w:customStyle="1" w:styleId="textbold">
    <w:name w:val="text bold"/>
    <w:basedOn w:val="Normal"/>
    <w:uiPriority w:val="7"/>
    <w:qFormat/>
    <w:rsid w:val="0078417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bdr w:val="single" w:sz="8" w:space="0" w:color="auto"/>
    </w:rPr>
  </w:style>
  <w:style w:type="paragraph" w:customStyle="1" w:styleId="output">
    <w:name w:val="output"/>
    <w:basedOn w:val="Normal"/>
    <w:rsid w:val="00784171"/>
    <w:pPr>
      <w:spacing w:before="100" w:beforeAutospacing="1" w:after="100" w:afterAutospacing="1"/>
    </w:pPr>
  </w:style>
  <w:style w:type="paragraph" w:customStyle="1" w:styleId="selectionshareable">
    <w:name w:val="selectionshareable"/>
    <w:basedOn w:val="Normal"/>
    <w:rsid w:val="00784171"/>
    <w:pPr>
      <w:spacing w:before="100" w:beforeAutospacing="1" w:after="100" w:afterAutospacing="1"/>
    </w:pPr>
    <w:rPr>
      <w:rFonts w:ascii="Times New Roman" w:eastAsia="Times New Roman" w:hAnsi="Times New Roman" w:cs="Times New Roman"/>
      <w:sz w:val="24"/>
      <w:szCs w:val="24"/>
      <w:lang w:eastAsia="zh-CN"/>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78417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endnotereference">
    <w:name w:val="endnotereference"/>
    <w:basedOn w:val="DefaultParagraphFont"/>
    <w:rsid w:val="00784171"/>
  </w:style>
  <w:style w:type="paragraph" w:customStyle="1" w:styleId="mb-1">
    <w:name w:val="mb-1"/>
    <w:basedOn w:val="Normal"/>
    <w:rsid w:val="00784171"/>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my-technology.com/features/mq4c-triton-drones/" TargetMode="External"/><Relationship Id="rId21" Type="http://schemas.openxmlformats.org/officeDocument/2006/relationships/hyperlink" Target="https://en.wikipedia.org/wiki/List_of_vetoed_United_Nations_Security_Council_resolutions" TargetMode="External"/><Relationship Id="rId42" Type="http://schemas.openxmlformats.org/officeDocument/2006/relationships/hyperlink" Target="https://www.bbc.com/news/science-environment-59299101" TargetMode="External"/><Relationship Id="rId47" Type="http://schemas.openxmlformats.org/officeDocument/2006/relationships/hyperlink" Target="https://www.nytimes.com/2005/02/16/technology/new-model-army-soldierrolls-closer-to-battle.html" TargetMode="External"/><Relationship Id="rId63" Type="http://schemas.openxmlformats.org/officeDocument/2006/relationships/hyperlink" Target="https://thebulletin.org/2018/11/will-disruptive-technology-cause-nuclear-war/" TargetMode="External"/><Relationship Id="rId68" Type="http://schemas.openxmlformats.org/officeDocument/2006/relationships/hyperlink" Target="https://link.springer.com/article/10.1007/s13347-020-00415-6" TargetMode="External"/><Relationship Id="rId84" Type="http://schemas.openxmlformats.org/officeDocument/2006/relationships/hyperlink" Target="https://link.springer.com/article/10.1007/s13347-020-00415-6" TargetMode="External"/><Relationship Id="rId89" Type="http://schemas.openxmlformats.org/officeDocument/2006/relationships/hyperlink" Target="https://link.springer.com/article/10.1007/s13347-020-00415-6" TargetMode="External"/><Relationship Id="rId16" Type="http://schemas.openxmlformats.org/officeDocument/2006/relationships/hyperlink" Target="https://news.vice.com/en_us/article/vbzq8y/russian-weapons-maker-kalashnikov-developing-killer-ai-robots" TargetMode="External"/><Relationship Id="rId11" Type="http://schemas.openxmlformats.org/officeDocument/2006/relationships/hyperlink" Target="https://futureoflife.org/2018/11/26/handful-of-countries-including-the-us-and-russia-hamper-discussions-to-ban-killer-robots-at-un/" TargetMode="External"/><Relationship Id="rId32" Type="http://schemas.openxmlformats.org/officeDocument/2006/relationships/hyperlink" Target="https://www.nytimes.com/2017/07/20/business/china-artificial-intelligence.html" TargetMode="External"/><Relationship Id="rId37" Type="http://schemas.openxmlformats.org/officeDocument/2006/relationships/hyperlink" Target="https://en.wikipedia.org/wiki/RoboCop" TargetMode="External"/><Relationship Id="rId53" Type="http://schemas.openxmlformats.org/officeDocument/2006/relationships/hyperlink" Target="https://www.bbc.com/news/world-59755100" TargetMode="External"/><Relationship Id="rId58" Type="http://schemas.openxmlformats.org/officeDocument/2006/relationships/hyperlink" Target="https://www.defensenews.com/digital-show-dailies/modern-day-marine/2017/09/21/in-drones-isis-has-its-own-tactical-air-force/" TargetMode="External"/><Relationship Id="rId74" Type="http://schemas.openxmlformats.org/officeDocument/2006/relationships/hyperlink" Target="https://link.springer.com/article/10.1007/s13347-020-00415-6" TargetMode="External"/><Relationship Id="rId79" Type="http://schemas.openxmlformats.org/officeDocument/2006/relationships/hyperlink" Target="https://link.springer.com/article/10.1007/s13347-020-00415-6"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defenseone.com/technology/2019/01/russia-expect-national-ai-roadmap-midyear/154015/" TargetMode="External"/><Relationship Id="rId22" Type="http://schemas.openxmlformats.org/officeDocument/2006/relationships/hyperlink" Target="https://www.independent.co.uk/life-style/gadgets-and-tech/news/killer-robots-un-meeting-autonomous-weapons-systems-campaigners-dismayed-a8519511.html" TargetMode="External"/><Relationship Id="rId27" Type="http://schemas.openxmlformats.org/officeDocument/2006/relationships/hyperlink" Target="https://www.thebureauinvestigates.com/projects/drone-war" TargetMode="External"/><Relationship Id="rId30" Type="http://schemas.openxmlformats.org/officeDocument/2006/relationships/hyperlink" Target="https://thediplomat.com/2018/08/the-trouble-with-chinas-edge-in-the-ai-arms-race/" TargetMode="External"/><Relationship Id="rId35" Type="http://schemas.openxmlformats.org/officeDocument/2006/relationships/hyperlink" Target="https://futureoflife.org/lethal-autonomous-weapons-pledge/" TargetMode="External"/><Relationship Id="rId43" Type="http://schemas.openxmlformats.org/officeDocument/2006/relationships/hyperlink" Target="https://www.theatlantic.com/international/archive/2021/12/china-wants-rule-world-controlling-rules/620890/" TargetMode="External"/><Relationship Id="rId48" Type="http://schemas.openxmlformats.org/officeDocument/2006/relationships/hyperlink" Target="https://theintercept.com/2021/12/02/biden-military-deployment-global-footprint/" TargetMode="External"/><Relationship Id="rId56" Type="http://schemas.openxmlformats.org/officeDocument/2006/relationships/hyperlink" Target="https://www.bbc.com/future/article/20150715-killer-robots-the-soldiers-that-never-sleep" TargetMode="External"/><Relationship Id="rId64" Type="http://schemas.openxmlformats.org/officeDocument/2006/relationships/hyperlink" Target="https://www.belfercenter.org/publication/china-beating-us-ai-supremacy" TargetMode="External"/><Relationship Id="rId69" Type="http://schemas.openxmlformats.org/officeDocument/2006/relationships/hyperlink" Target="https://link.springer.com/article/10.1007/s13347-020-00415-6" TargetMode="External"/><Relationship Id="rId77" Type="http://schemas.openxmlformats.org/officeDocument/2006/relationships/hyperlink" Target="https://link.springer.com/article/10.1007/s13347-020-00415-6" TargetMode="External"/><Relationship Id="rId8" Type="http://schemas.openxmlformats.org/officeDocument/2006/relationships/hyperlink" Target="https://www.un.org/sg/en/content/sg/speeches/2018-11-05/remarks-web-summit" TargetMode="External"/><Relationship Id="rId51" Type="http://schemas.openxmlformats.org/officeDocument/2006/relationships/hyperlink" Target="https://www.bbc.com/news/world-asia-57489095" TargetMode="External"/><Relationship Id="rId72" Type="http://schemas.openxmlformats.org/officeDocument/2006/relationships/hyperlink" Target="https://link.springer.com/article/10.1007/s13347-020-00415-6" TargetMode="External"/><Relationship Id="rId80" Type="http://schemas.openxmlformats.org/officeDocument/2006/relationships/hyperlink" Target="https://link.springer.com/article/10.1007/s13347-020-00415-6" TargetMode="External"/><Relationship Id="rId85" Type="http://schemas.openxmlformats.org/officeDocument/2006/relationships/hyperlink" Target="https://link.springer.com/article/10.1007/s13347-020-00415-6" TargetMode="External"/><Relationship Id="rId3" Type="http://schemas.openxmlformats.org/officeDocument/2006/relationships/styles" Target="styles.xml"/><Relationship Id="rId12" Type="http://schemas.openxmlformats.org/officeDocument/2006/relationships/hyperlink" Target="https://eandt.theiet.org/content/articles/2017/12/russia-rejects-potential-un-killer-robots-ban-official-statement-says/" TargetMode="External"/><Relationship Id="rId17" Type="http://schemas.openxmlformats.org/officeDocument/2006/relationships/hyperlink" Target="https://www.forbes.com/sites/noelsharkey/2018/11/28/killer-robots-from-russia-without-love/" TargetMode="External"/><Relationship Id="rId25" Type="http://schemas.openxmlformats.org/officeDocument/2006/relationships/hyperlink" Target="https://www.bloomberg.com/news/articles/2018-05-18/the-u-s-army-is-turning-to-robot-soldiers" TargetMode="External"/><Relationship Id="rId33" Type="http://schemas.openxmlformats.org/officeDocument/2006/relationships/hyperlink" Target="https://www.hrw.org/world-report/2019/country-chapters/china-and-tibet" TargetMode="External"/><Relationship Id="rId38" Type="http://schemas.openxmlformats.org/officeDocument/2006/relationships/hyperlink" Target="https://www.researchgate.net/publication/256017649_The_Seabots_are_Coming_Here_Should_They_Be_Treated_as_'Vessels'" TargetMode="External"/><Relationship Id="rId46" Type="http://schemas.openxmlformats.org/officeDocument/2006/relationships/hyperlink" Target="https://www.ft.com/content/f939db9a-40af-4bd1-b67d-10492535f8e0" TargetMode="External"/><Relationship Id="rId59" Type="http://schemas.openxmlformats.org/officeDocument/2006/relationships/hyperlink" Target="https://spectrum.ieee.org/automaton/robotics/drones/skydio-r1-drone" TargetMode="External"/><Relationship Id="rId67" Type="http://schemas.openxmlformats.org/officeDocument/2006/relationships/image" Target="media/image2.png"/><Relationship Id="rId20" Type="http://schemas.openxmlformats.org/officeDocument/2006/relationships/hyperlink" Target="https://www.forbes.com/sites/noelsharkey/2018/11/28/killer-robots-from-russia-without-love/" TargetMode="External"/><Relationship Id="rId41" Type="http://schemas.openxmlformats.org/officeDocument/2006/relationships/hyperlink" Target="https://crsreports.congress.gov/product/pdf/R/R46937" TargetMode="External"/><Relationship Id="rId54" Type="http://schemas.openxmlformats.org/officeDocument/2006/relationships/hyperlink" Target="https://www.nytimes.com/2021/09/18/world/middleeast/iran-nuclear-fakhrizadeh-assassination-israel.html" TargetMode="External"/><Relationship Id="rId62" Type="http://schemas.openxmlformats.org/officeDocument/2006/relationships/hyperlink" Target="https://www.brookings.edu/wp-content/uploads/2020/04/FP_20200427_digital_competition_china_wheeler_v3.pdf" TargetMode="External"/><Relationship Id="rId70" Type="http://schemas.openxmlformats.org/officeDocument/2006/relationships/hyperlink" Target="https://link.springer.com/article/10.1007/s13347-020-00415-6" TargetMode="External"/><Relationship Id="rId75" Type="http://schemas.openxmlformats.org/officeDocument/2006/relationships/hyperlink" Target="https://link.springer.com/article/10.1007/s13347-020-00415-6" TargetMode="External"/><Relationship Id="rId83" Type="http://schemas.openxmlformats.org/officeDocument/2006/relationships/hyperlink" Target="https://link.springer.com/article/10.1007/s13347-020-00415-6" TargetMode="External"/><Relationship Id="rId88" Type="http://schemas.openxmlformats.org/officeDocument/2006/relationships/hyperlink" Target="https://link.springer.com/article/10.1007/s13347-020-00415-6"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to.int/nato_static_fl2014/assets/pdf/2020/12/pdf/201201-Reflection-Group-Final-Report-Uni.pdf" TargetMode="External"/><Relationship Id="rId15" Type="http://schemas.openxmlformats.org/officeDocument/2006/relationships/hyperlink" Target="http://www.militarynews.ru/story.asp?rid=1&amp;nid=476975" TargetMode="External"/><Relationship Id="rId23" Type="http://schemas.openxmlformats.org/officeDocument/2006/relationships/hyperlink" Target="https://www.npr.org/2018/07/17/629601233/trumps-helsinki-bow-to-putin-leaves-world-wondering-whats-up" TargetMode="External"/><Relationship Id="rId28" Type="http://schemas.openxmlformats.org/officeDocument/2006/relationships/hyperlink" Target="https://www.lawfareblog.com/chinas-strategic-ambiguity-and-shifting-approach-lethal-autonomous-weapons-systems" TargetMode="External"/><Relationship Id="rId36" Type="http://schemas.openxmlformats.org/officeDocument/2006/relationships/hyperlink" Target="https://www.timesofisrael.com/unmanned-subs-and-sniper-drones-israel-unveils-its-weapons-of-the-future/" TargetMode="External"/><Relationship Id="rId49" Type="http://schemas.openxmlformats.org/officeDocument/2006/relationships/hyperlink" Target="https://www.reuters.com/world/us/majority-us-senate-backs-770-billion-defense-bill-2021-12-15/" TargetMode="External"/><Relationship Id="rId57" Type="http://schemas.openxmlformats.org/officeDocument/2006/relationships/hyperlink" Target="https://timesofindia.indiatimes.com/india/india-moves-to-develop-ai-based-military-systems/articleshow/64250232.cms" TargetMode="External"/><Relationship Id="rId10" Type="http://schemas.openxmlformats.org/officeDocument/2006/relationships/hyperlink" Target="https://www.vox.com/2014/9/3/18088560/ukraine-everything-you-need-to-know" TargetMode="External"/><Relationship Id="rId31" Type="http://schemas.openxmlformats.org/officeDocument/2006/relationships/hyperlink" Target="https://www.lawfareblog.com/chinas-strategic-ambiguity-and-shifting-approach-lethal-autonomous-weapons-systems" TargetMode="External"/><Relationship Id="rId44" Type="http://schemas.openxmlformats.org/officeDocument/2006/relationships/hyperlink" Target="https://www.cnbc.com/2021/02/01/new-chart-shows-china-gdp-could-overtake-us-sooner-as-covid-took-its-toll.html" TargetMode="External"/><Relationship Id="rId52" Type="http://schemas.openxmlformats.org/officeDocument/2006/relationships/hyperlink" Target="https://www.heritage.org/defense/report/the-looming-national-security-crisis-young-americans-unable-serve-the-military" TargetMode="External"/><Relationship Id="rId60" Type="http://schemas.openxmlformats.org/officeDocument/2006/relationships/hyperlink" Target="https://www.digitaltrends.com/cool-tech/dronet-autonomous-naviagation/" TargetMode="External"/><Relationship Id="rId65" Type="http://schemas.openxmlformats.org/officeDocument/2006/relationships/hyperlink" Target="https://www.belfercenter.org/publication/china-beating-us-ai-supremacy" TargetMode="External"/><Relationship Id="rId73" Type="http://schemas.openxmlformats.org/officeDocument/2006/relationships/hyperlink" Target="https://link.springer.com/article/10.1007/s13347-020-00415-6" TargetMode="External"/><Relationship Id="rId78" Type="http://schemas.openxmlformats.org/officeDocument/2006/relationships/hyperlink" Target="https://link.springer.com/article/10.1007/s13347-020-00415-6" TargetMode="External"/><Relationship Id="rId81" Type="http://schemas.openxmlformats.org/officeDocument/2006/relationships/hyperlink" Target="https://link.springer.com/article/10.1007/s13347-020-00415-6" TargetMode="External"/><Relationship Id="rId86" Type="http://schemas.openxmlformats.org/officeDocument/2006/relationships/hyperlink" Target="https://link.springer.com/article/10.1007/s13347-020-00415-6" TargetMode="External"/><Relationship Id="rId4" Type="http://schemas.openxmlformats.org/officeDocument/2006/relationships/settings" Target="settings.xml"/><Relationship Id="rId9" Type="http://schemas.openxmlformats.org/officeDocument/2006/relationships/hyperlink" Target="https://towardsdatascience.com/the-ai-arms-race-in-2019-fdca07a086a7" TargetMode="External"/><Relationship Id="rId13" Type="http://schemas.openxmlformats.org/officeDocument/2006/relationships/hyperlink" Target="https://www.defenseone.com/technology/2019/01/russia-expect-national-ai-roadmap-midyear/154015/" TargetMode="External"/><Relationship Id="rId18" Type="http://schemas.openxmlformats.org/officeDocument/2006/relationships/hyperlink" Target="https://en.wikipedia.org/wiki/Status-6_Oceanic_Multipurpose_System" TargetMode="External"/><Relationship Id="rId39" Type="http://schemas.openxmlformats.org/officeDocument/2006/relationships/hyperlink" Target="https://www.aljazeera.com/news/2021/12/18/un-talks-fail-to-open-negotiations-on-killer-robots" TargetMode="External"/><Relationship Id="rId34" Type="http://schemas.openxmlformats.org/officeDocument/2006/relationships/hyperlink" Target="http://www.oxfordbibliographies.com/view/document/obo-9780199743292/obo-9780199743292-0002.xml" TargetMode="External"/><Relationship Id="rId50" Type="http://schemas.openxmlformats.org/officeDocument/2006/relationships/hyperlink" Target="https://www.forbes.com/sites/davidhambling/2021/10/22/us-army-carries-out-first-exercise-fighting-enemy-robots/?sh=21c0313556c0" TargetMode="External"/><Relationship Id="rId55" Type="http://schemas.openxmlformats.org/officeDocument/2006/relationships/hyperlink" Target="https://www.businesslive.co.za/bd/opinion/2021-05-20-remote-warfare-will-not-end-age-old-israel-palestine-conflict/" TargetMode="External"/><Relationship Id="rId76" Type="http://schemas.openxmlformats.org/officeDocument/2006/relationships/hyperlink" Target="https://link.springer.com/article/10.1007/s13347-020-00415-6" TargetMode="External"/><Relationship Id="rId7" Type="http://schemas.openxmlformats.org/officeDocument/2006/relationships/hyperlink" Target="https://www.stopkillerrobots.org/action-and-achievements/" TargetMode="External"/><Relationship Id="rId71" Type="http://schemas.openxmlformats.org/officeDocument/2006/relationships/hyperlink" Target="https://link.springer.com/article/10.1007/s13347-020-00415-6" TargetMode="External"/><Relationship Id="rId2" Type="http://schemas.openxmlformats.org/officeDocument/2006/relationships/numbering" Target="numbering.xml"/><Relationship Id="rId29" Type="http://schemas.openxmlformats.org/officeDocument/2006/relationships/hyperlink" Target="https://mp.weixin.qq.com/s/xfw3hZkCiPJa-gX3GExEcQ" TargetMode="External"/><Relationship Id="rId24" Type="http://schemas.openxmlformats.org/officeDocument/2006/relationships/hyperlink" Target="https://www.theverge.com/2018/4/12/17229150/pentagon-project-maven-ai-google-war-military" TargetMode="External"/><Relationship Id="rId40" Type="http://schemas.openxmlformats.org/officeDocument/2006/relationships/hyperlink" Target="https://www.aljazeera.com/news/2021/11/30/uk-spy-chief-warns-china-russia-racing-to-master-ai" TargetMode="External"/><Relationship Id="rId45" Type="http://schemas.openxmlformats.org/officeDocument/2006/relationships/hyperlink" Target="https://www.scmp.com/news/china/diplomacy/article/3130990/chinas-dominance-rare-earths-supply-growing-concern-west" TargetMode="External"/><Relationship Id="rId66" Type="http://schemas.openxmlformats.org/officeDocument/2006/relationships/hyperlink" Target="https://www.belfercenter.org/publication/china-beating-us-ai-supremacy" TargetMode="External"/><Relationship Id="rId87" Type="http://schemas.openxmlformats.org/officeDocument/2006/relationships/hyperlink" Target="https://link.springer.com/article/10.1007/s13347-020-00415-6" TargetMode="External"/><Relationship Id="rId61" Type="http://schemas.openxmlformats.org/officeDocument/2006/relationships/image" Target="media/image1.jpeg"/><Relationship Id="rId82" Type="http://schemas.openxmlformats.org/officeDocument/2006/relationships/hyperlink" Target="https://link.springer.com/article/10.1007/s13347-020-00415-6" TargetMode="External"/><Relationship Id="rId19" Type="http://schemas.openxmlformats.org/officeDocument/2006/relationships/hyperlink" Target="https://www.newsweek.com/drones-swarm-autonomous-russia-robots-6093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41424</Words>
  <Characters>236121</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2022-08-04T18:30:00Z</dcterms:created>
  <dcterms:modified xsi:type="dcterms:W3CDTF">2022-08-04T18:30:00Z</dcterms:modified>
</cp:coreProperties>
</file>