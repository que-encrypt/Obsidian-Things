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A4E3" w14:textId="77777777" w:rsidR="00803C24" w:rsidRPr="00803C24" w:rsidRDefault="00803C24" w:rsidP="00803C24">
      <w:pPr>
        <w:keepNext/>
        <w:keepLines/>
        <w:pageBreakBefore/>
        <w:spacing w:before="480"/>
        <w:jc w:val="center"/>
        <w:outlineLvl w:val="1"/>
        <w:rPr>
          <w:rFonts w:eastAsiaTheme="majorEastAsia" w:cstheme="majorBidi"/>
          <w:b/>
          <w:sz w:val="44"/>
          <w:szCs w:val="26"/>
          <w:u w:val="double"/>
        </w:rPr>
      </w:pPr>
      <w:r w:rsidRPr="00803C24">
        <w:rPr>
          <w:rFonts w:eastAsiaTheme="majorEastAsia" w:cstheme="majorBidi"/>
          <w:b/>
          <w:sz w:val="44"/>
          <w:szCs w:val="26"/>
          <w:u w:val="double"/>
        </w:rPr>
        <w:t xml:space="preserve">AT: Spark </w:t>
      </w:r>
    </w:p>
    <w:p w14:paraId="1BA047BF"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2AC---AT: Spark</w:t>
      </w:r>
    </w:p>
    <w:p w14:paraId="6EED3576" w14:textId="77777777" w:rsidR="00803C24" w:rsidRPr="00803C24" w:rsidRDefault="00803C24" w:rsidP="00803C24">
      <w:pPr>
        <w:keepNext/>
        <w:keepLines/>
        <w:shd w:val="clear" w:color="auto" w:fill="FFFFFF"/>
        <w:spacing w:before="200"/>
        <w:outlineLvl w:val="3"/>
        <w:rPr>
          <w:rFonts w:ascii="Times New Roman" w:eastAsiaTheme="majorEastAsia" w:hAnsi="Times New Roman" w:cs="Times New Roman"/>
          <w:b/>
          <w:iCs/>
          <w:color w:val="222222"/>
          <w:sz w:val="22"/>
        </w:rPr>
      </w:pPr>
      <w:r w:rsidRPr="00803C24">
        <w:rPr>
          <w:rFonts w:eastAsiaTheme="majorEastAsia" w:cstheme="majorBidi"/>
          <w:b/>
          <w:iCs/>
          <w:color w:val="222222"/>
          <w:sz w:val="22"/>
        </w:rPr>
        <w:t>Tech development solves all their scenarios and space col. All of these are also add-ons.</w:t>
      </w:r>
    </w:p>
    <w:p w14:paraId="1D28F039" w14:textId="77777777" w:rsidR="00803C24" w:rsidRPr="00803C24" w:rsidRDefault="00803C24" w:rsidP="00803C24">
      <w:pPr>
        <w:shd w:val="clear" w:color="auto" w:fill="FFFFFF"/>
        <w:rPr>
          <w:color w:val="222222"/>
        </w:rPr>
      </w:pPr>
      <w:r w:rsidRPr="00803C24">
        <w:rPr>
          <w:b/>
          <w:bCs/>
          <w:color w:val="222222"/>
          <w:sz w:val="26"/>
          <w:szCs w:val="26"/>
        </w:rPr>
        <w:t>Pethokoukis 21</w:t>
      </w:r>
      <w:r w:rsidRPr="00803C24">
        <w:rPr>
          <w:color w:val="222222"/>
        </w:rPr>
        <w:t xml:space="preserve"> [James Pethokoukis, 11-26-2021, America took one small step toward saving humanity this week&amp;nbsp;, No Publication, , </w:t>
      </w:r>
      <w:hyperlink r:id="rId6" w:history="1">
        <w:r w:rsidRPr="00803C24">
          <w:t>https://fasterplease.substack.com/p/-america-took-one-small-step-toward</w:t>
        </w:r>
      </w:hyperlink>
      <w:r w:rsidRPr="00803C24">
        <w:rPr>
          <w:color w:val="222222"/>
        </w:rPr>
        <w:t>, DOA: 11-27-2021 //ArchanSen]</w:t>
      </w:r>
    </w:p>
    <w:p w14:paraId="46947407" w14:textId="77777777" w:rsidR="00803C24" w:rsidRPr="00803C24" w:rsidRDefault="00803C24" w:rsidP="00803C24">
      <w:pPr>
        <w:shd w:val="clear" w:color="auto" w:fill="FFFFFF"/>
        <w:rPr>
          <w:color w:val="222222"/>
          <w:u w:val="single"/>
        </w:rPr>
      </w:pPr>
      <w:r w:rsidRPr="00803C24">
        <w:rPr>
          <w:color w:val="222222"/>
          <w:u w:val="single"/>
        </w:rPr>
        <w:t xml:space="preserve">Not only does </w:t>
      </w:r>
      <w:r w:rsidRPr="00803C24">
        <w:rPr>
          <w:color w:val="222222"/>
          <w:sz w:val="26"/>
          <w:szCs w:val="26"/>
          <w:highlight w:val="cyan"/>
          <w:u w:val="single"/>
          <w:shd w:val="clear" w:color="auto" w:fill="00FF00"/>
        </w:rPr>
        <w:t>planetary defense make th</w:t>
      </w:r>
      <w:r w:rsidRPr="00803C24">
        <w:rPr>
          <w:sz w:val="26"/>
          <w:szCs w:val="26"/>
          <w:highlight w:val="cyan"/>
          <w:u w:val="single"/>
        </w:rPr>
        <w:t>e</w:t>
      </w:r>
      <w:r w:rsidRPr="00803C24">
        <w:rPr>
          <w:sz w:val="26"/>
          <w:szCs w:val="26"/>
          <w:u w:val="single"/>
        </w:rPr>
        <w:t xml:space="preserve"> </w:t>
      </w:r>
      <w:r w:rsidRPr="00803C24">
        <w:rPr>
          <w:color w:val="222222"/>
          <w:sz w:val="26"/>
          <w:szCs w:val="26"/>
          <w:u w:val="single"/>
        </w:rPr>
        <w:t xml:space="preserve">strong </w:t>
      </w:r>
      <w:r w:rsidRPr="00803C24">
        <w:rPr>
          <w:color w:val="222222"/>
          <w:sz w:val="26"/>
          <w:szCs w:val="26"/>
          <w:highlight w:val="cyan"/>
          <w:u w:val="single"/>
          <w:shd w:val="clear" w:color="auto" w:fill="00FF00"/>
        </w:rPr>
        <w:t>case for further investment in space</w:t>
      </w:r>
      <w:r w:rsidRPr="00803C24">
        <w:rPr>
          <w:color w:val="222222"/>
          <w:sz w:val="26"/>
          <w:szCs w:val="26"/>
          <w:u w:val="single"/>
        </w:rPr>
        <w:t>, but also for further scientific discovery, technological invention, and commercial innovation</w:t>
      </w:r>
      <w:r w:rsidRPr="00803C24">
        <w:rPr>
          <w:color w:val="222222"/>
          <w:u w:val="single"/>
        </w:rPr>
        <w:t xml:space="preserve"> </w:t>
      </w:r>
      <w:r w:rsidRPr="00803C24">
        <w:rPr>
          <w:color w:val="222222"/>
          <w:sz w:val="16"/>
        </w:rPr>
        <w:t xml:space="preserve">— all of which leads to more economic growth and wealth creation. </w:t>
      </w:r>
      <w:r w:rsidRPr="00803C24">
        <w:rPr>
          <w:color w:val="222222"/>
          <w:sz w:val="26"/>
          <w:szCs w:val="26"/>
          <w:highlight w:val="cyan"/>
          <w:u w:val="single"/>
          <w:shd w:val="clear" w:color="auto" w:fill="00FF00"/>
        </w:rPr>
        <w:t>Stagnation</w:t>
      </w:r>
      <w:r w:rsidRPr="00803C24">
        <w:rPr>
          <w:color w:val="222222"/>
          <w:sz w:val="26"/>
          <w:szCs w:val="26"/>
          <w:u w:val="single"/>
        </w:rPr>
        <w:t xml:space="preserve">, or even “de-growth,” </w:t>
      </w:r>
      <w:r w:rsidRPr="00803C24">
        <w:rPr>
          <w:color w:val="222222"/>
          <w:sz w:val="26"/>
          <w:szCs w:val="26"/>
          <w:highlight w:val="cyan"/>
          <w:u w:val="single"/>
          <w:shd w:val="clear" w:color="auto" w:fill="00FF00"/>
        </w:rPr>
        <w:t xml:space="preserve">is a </w:t>
      </w:r>
      <w:r w:rsidRPr="00803C24">
        <w:rPr>
          <w:b/>
          <w:iCs/>
          <w:sz w:val="22"/>
          <w:highlight w:val="cyan"/>
          <w:u w:val="single"/>
        </w:rPr>
        <w:t xml:space="preserve">recipe for </w:t>
      </w:r>
      <w:r w:rsidRPr="00803C24">
        <w:rPr>
          <w:b/>
          <w:iCs/>
          <w:sz w:val="22"/>
          <w:u w:val="single"/>
        </w:rPr>
        <w:t xml:space="preserve">human </w:t>
      </w:r>
      <w:r w:rsidRPr="00803C24">
        <w:rPr>
          <w:b/>
          <w:iCs/>
          <w:sz w:val="22"/>
          <w:highlight w:val="cyan"/>
          <w:u w:val="single"/>
        </w:rPr>
        <w:t>extinction</w:t>
      </w:r>
      <w:r w:rsidRPr="00803C24">
        <w:rPr>
          <w:color w:val="222222"/>
          <w:sz w:val="26"/>
          <w:szCs w:val="26"/>
          <w:u w:val="single"/>
        </w:rPr>
        <w:t>, as well as needless suffering from poverty, illness, ecological collapse, and the decline of human freedom.</w:t>
      </w:r>
      <w:r w:rsidRPr="00803C24">
        <w:rPr>
          <w:color w:val="222222"/>
          <w:u w:val="single"/>
        </w:rPr>
        <w:t xml:space="preserve"> </w:t>
      </w:r>
      <w:r w:rsidRPr="00803C24">
        <w:rPr>
          <w:color w:val="222222"/>
          <w:sz w:val="16"/>
        </w:rPr>
        <w:t xml:space="preserve">Of course, killer comets aren’t the only threat out there. In 2020’s excellent The Precipice: Existential Risk and the Future of Humanity, philosopher Toby </w:t>
      </w:r>
      <w:r w:rsidRPr="00803C24">
        <w:rPr>
          <w:color w:val="222222"/>
          <w:sz w:val="26"/>
          <w:szCs w:val="26"/>
          <w:u w:val="single"/>
        </w:rPr>
        <w:t xml:space="preserve">Ord explores </w:t>
      </w:r>
      <w:r w:rsidRPr="00803C24">
        <w:rPr>
          <w:color w:val="222222"/>
          <w:sz w:val="26"/>
          <w:szCs w:val="26"/>
          <w:highlight w:val="cyan"/>
          <w:u w:val="single"/>
          <w:shd w:val="clear" w:color="auto" w:fill="00FF00"/>
        </w:rPr>
        <w:t>various</w:t>
      </w:r>
      <w:r w:rsidRPr="00803C24">
        <w:rPr>
          <w:color w:val="222222"/>
          <w:sz w:val="26"/>
          <w:szCs w:val="26"/>
          <w:u w:val="single"/>
        </w:rPr>
        <w:t xml:space="preserve"> natural and manmade </w:t>
      </w:r>
      <w:r w:rsidRPr="00803C24">
        <w:rPr>
          <w:color w:val="222222"/>
          <w:sz w:val="26"/>
          <w:szCs w:val="26"/>
          <w:highlight w:val="cyan"/>
          <w:u w:val="single"/>
          <w:shd w:val="clear" w:color="auto" w:fill="00FF00"/>
        </w:rPr>
        <w:t>threats to</w:t>
      </w:r>
      <w:r w:rsidRPr="00803C24">
        <w:rPr>
          <w:color w:val="222222"/>
          <w:sz w:val="26"/>
          <w:szCs w:val="26"/>
          <w:u w:val="single"/>
        </w:rPr>
        <w:t xml:space="preserve"> modern civilization and humanity’s </w:t>
      </w:r>
      <w:r w:rsidRPr="00803C24">
        <w:rPr>
          <w:color w:val="222222"/>
          <w:sz w:val="26"/>
          <w:szCs w:val="26"/>
          <w:highlight w:val="cyan"/>
          <w:u w:val="single"/>
          <w:shd w:val="clear" w:color="auto" w:fill="00FF00"/>
        </w:rPr>
        <w:t>existence</w:t>
      </w:r>
      <w:r w:rsidRPr="00803C24">
        <w:rPr>
          <w:color w:val="222222"/>
          <w:sz w:val="26"/>
          <w:szCs w:val="26"/>
          <w:u w:val="single"/>
        </w:rPr>
        <w:t xml:space="preserve">. Among them: </w:t>
      </w:r>
      <w:r w:rsidRPr="00803C24">
        <w:rPr>
          <w:color w:val="222222"/>
          <w:sz w:val="26"/>
          <w:szCs w:val="26"/>
          <w:highlight w:val="cyan"/>
          <w:u w:val="single"/>
          <w:shd w:val="clear" w:color="auto" w:fill="00FF00"/>
        </w:rPr>
        <w:t>asteroids</w:t>
      </w:r>
      <w:r w:rsidRPr="00803C24">
        <w:rPr>
          <w:color w:val="222222"/>
          <w:sz w:val="26"/>
          <w:szCs w:val="26"/>
          <w:u w:val="single"/>
        </w:rPr>
        <w:t xml:space="preserve"> and comets, </w:t>
      </w:r>
      <w:r w:rsidRPr="00803C24">
        <w:rPr>
          <w:color w:val="222222"/>
          <w:sz w:val="26"/>
          <w:szCs w:val="26"/>
          <w:highlight w:val="cyan"/>
          <w:u w:val="single"/>
          <w:shd w:val="clear" w:color="auto" w:fill="00FF00"/>
        </w:rPr>
        <w:t>supervolcanic eruptions</w:t>
      </w:r>
      <w:r w:rsidRPr="00803C24">
        <w:rPr>
          <w:color w:val="222222"/>
          <w:sz w:val="26"/>
          <w:szCs w:val="26"/>
          <w:u w:val="single"/>
        </w:rPr>
        <w:t xml:space="preserve">, stellar explosions such as </w:t>
      </w:r>
      <w:r w:rsidRPr="00803C24">
        <w:rPr>
          <w:color w:val="222222"/>
          <w:sz w:val="26"/>
          <w:szCs w:val="26"/>
          <w:highlight w:val="cyan"/>
          <w:u w:val="single"/>
          <w:shd w:val="clear" w:color="auto" w:fill="00FF00"/>
        </w:rPr>
        <w:t>supernovas</w:t>
      </w:r>
      <w:r w:rsidRPr="00803C24">
        <w:rPr>
          <w:color w:val="222222"/>
          <w:sz w:val="26"/>
          <w:szCs w:val="26"/>
          <w:u w:val="single"/>
        </w:rPr>
        <w:t xml:space="preserve"> and </w:t>
      </w:r>
      <w:r w:rsidRPr="00803C24">
        <w:rPr>
          <w:color w:val="222222"/>
          <w:sz w:val="26"/>
          <w:szCs w:val="26"/>
          <w:highlight w:val="cyan"/>
          <w:u w:val="single"/>
          <w:shd w:val="clear" w:color="auto" w:fill="00FF00"/>
        </w:rPr>
        <w:t>gamma</w:t>
      </w:r>
      <w:r w:rsidRPr="00803C24">
        <w:rPr>
          <w:color w:val="222222"/>
          <w:sz w:val="26"/>
          <w:szCs w:val="26"/>
          <w:u w:val="single"/>
        </w:rPr>
        <w:t xml:space="preserve">-ray bursts near our solar system, </w:t>
      </w:r>
      <w:r w:rsidRPr="00803C24">
        <w:rPr>
          <w:color w:val="222222"/>
          <w:sz w:val="26"/>
          <w:szCs w:val="26"/>
          <w:highlight w:val="cyan"/>
          <w:u w:val="single"/>
          <w:shd w:val="clear" w:color="auto" w:fill="00FF00"/>
        </w:rPr>
        <w:t>nuc</w:t>
      </w:r>
      <w:r w:rsidRPr="00803C24">
        <w:rPr>
          <w:color w:val="222222"/>
          <w:sz w:val="26"/>
          <w:szCs w:val="26"/>
          <w:u w:val="single"/>
        </w:rPr>
        <w:t xml:space="preserve">lear </w:t>
      </w:r>
      <w:r w:rsidRPr="00803C24">
        <w:rPr>
          <w:color w:val="222222"/>
          <w:sz w:val="26"/>
          <w:szCs w:val="26"/>
          <w:highlight w:val="cyan"/>
          <w:u w:val="single"/>
          <w:shd w:val="clear" w:color="auto" w:fill="00FF00"/>
        </w:rPr>
        <w:t>war</w:t>
      </w:r>
      <w:r w:rsidRPr="00803C24">
        <w:rPr>
          <w:color w:val="222222"/>
          <w:sz w:val="26"/>
          <w:szCs w:val="26"/>
          <w:u w:val="single"/>
        </w:rPr>
        <w:t xml:space="preserve">, </w:t>
      </w:r>
      <w:r w:rsidRPr="00803C24">
        <w:rPr>
          <w:color w:val="222222"/>
          <w:sz w:val="26"/>
          <w:szCs w:val="26"/>
          <w:highlight w:val="cyan"/>
          <w:u w:val="single"/>
          <w:shd w:val="clear" w:color="auto" w:fill="00FF00"/>
        </w:rPr>
        <w:t>climate</w:t>
      </w:r>
      <w:r w:rsidRPr="00803C24">
        <w:rPr>
          <w:color w:val="222222"/>
          <w:sz w:val="26"/>
          <w:szCs w:val="26"/>
          <w:u w:val="single"/>
        </w:rPr>
        <w:t xml:space="preserve"> change, </w:t>
      </w:r>
      <w:r w:rsidRPr="00803C24">
        <w:rPr>
          <w:color w:val="222222"/>
          <w:sz w:val="26"/>
          <w:szCs w:val="26"/>
          <w:highlight w:val="cyan"/>
          <w:u w:val="single"/>
          <w:shd w:val="clear" w:color="auto" w:fill="00FF00"/>
        </w:rPr>
        <w:t>pandemics</w:t>
      </w:r>
      <w:r w:rsidRPr="00803C24">
        <w:rPr>
          <w:color w:val="222222"/>
          <w:sz w:val="26"/>
          <w:szCs w:val="26"/>
          <w:u w:val="single"/>
        </w:rPr>
        <w:t xml:space="preserve"> natural and engineered, hostile </w:t>
      </w:r>
      <w:r w:rsidRPr="00803C24">
        <w:rPr>
          <w:color w:val="222222"/>
          <w:sz w:val="26"/>
          <w:szCs w:val="26"/>
          <w:highlight w:val="cyan"/>
          <w:u w:val="single"/>
          <w:shd w:val="clear" w:color="auto" w:fill="00FF00"/>
        </w:rPr>
        <w:t>AI</w:t>
      </w:r>
      <w:r w:rsidRPr="00803C24">
        <w:rPr>
          <w:color w:val="222222"/>
          <w:sz w:val="26"/>
          <w:szCs w:val="26"/>
          <w:u w:val="single"/>
        </w:rPr>
        <w:t xml:space="preserve">, a totalitarian surveillance state, </w:t>
      </w:r>
      <w:r w:rsidRPr="00803C24">
        <w:rPr>
          <w:color w:val="222222"/>
          <w:sz w:val="26"/>
          <w:szCs w:val="26"/>
          <w:highlight w:val="cyan"/>
          <w:u w:val="single"/>
          <w:shd w:val="clear" w:color="auto" w:fill="00FF00"/>
        </w:rPr>
        <w:t>and extraterrestrial</w:t>
      </w:r>
      <w:r w:rsidRPr="00803C24">
        <w:rPr>
          <w:color w:val="222222"/>
          <w:sz w:val="26"/>
          <w:szCs w:val="26"/>
          <w:u w:val="single"/>
        </w:rPr>
        <w:t xml:space="preserve"> contact</w:t>
      </w:r>
      <w:r w:rsidRPr="00803C24">
        <w:rPr>
          <w:color w:val="222222"/>
          <w:u w:val="single"/>
        </w:rPr>
        <w:t>.</w:t>
      </w:r>
      <w:r w:rsidRPr="00803C24">
        <w:rPr>
          <w:color w:val="222222"/>
          <w:sz w:val="16"/>
        </w:rPr>
        <w:t xml:space="preserve"> Overall, Ords figures there’s a 1-in-6 chance of an existential catastrophe over the next 100 years</w:t>
      </w:r>
      <w:r w:rsidRPr="00803C24">
        <w:rPr>
          <w:color w:val="222222"/>
          <w:sz w:val="16"/>
          <w:highlight w:val="cyan"/>
        </w:rPr>
        <w:t xml:space="preserve">. </w:t>
      </w:r>
      <w:r w:rsidRPr="00803C24">
        <w:rPr>
          <w:color w:val="222222"/>
          <w:sz w:val="26"/>
          <w:szCs w:val="26"/>
          <w:highlight w:val="cyan"/>
          <w:u w:val="single"/>
          <w:shd w:val="clear" w:color="auto" w:fill="00FF00"/>
        </w:rPr>
        <w:t>So what to do?</w:t>
      </w:r>
      <w:r w:rsidRPr="00803C24">
        <w:rPr>
          <w:color w:val="222222"/>
          <w:sz w:val="26"/>
          <w:szCs w:val="26"/>
          <w:u w:val="single"/>
        </w:rPr>
        <w:t xml:space="preserve"> Ban AI and CRISPR? Reduce our electromagnetic signature so we don’t attract ETs? </w:t>
      </w:r>
      <w:r w:rsidRPr="00803C24">
        <w:rPr>
          <w:b/>
          <w:iCs/>
          <w:sz w:val="22"/>
          <w:highlight w:val="cyan"/>
          <w:u w:val="single"/>
        </w:rPr>
        <w:t>Attempt to live like pre-industrial societies?</w:t>
      </w:r>
      <w:r w:rsidRPr="00803C24">
        <w:rPr>
          <w:color w:val="222222"/>
          <w:sz w:val="26"/>
          <w:szCs w:val="26"/>
          <w:u w:val="single"/>
        </w:rPr>
        <w:t xml:space="preserve"> Maybe, but </w:t>
      </w:r>
      <w:r w:rsidRPr="00803C24">
        <w:rPr>
          <w:color w:val="222222"/>
          <w:sz w:val="26"/>
          <w:szCs w:val="26"/>
          <w:highlight w:val="cyan"/>
          <w:u w:val="single"/>
          <w:shd w:val="clear" w:color="auto" w:fill="00FF00"/>
        </w:rPr>
        <w:t>exploding stars</w:t>
      </w:r>
      <w:r w:rsidRPr="00803C24">
        <w:rPr>
          <w:color w:val="222222"/>
          <w:sz w:val="26"/>
          <w:szCs w:val="26"/>
          <w:u w:val="single"/>
        </w:rPr>
        <w:t xml:space="preserve"> and space rocks </w:t>
      </w:r>
      <w:r w:rsidRPr="00803C24">
        <w:rPr>
          <w:color w:val="222222"/>
          <w:sz w:val="26"/>
          <w:szCs w:val="26"/>
          <w:highlight w:val="cyan"/>
          <w:u w:val="single"/>
          <w:shd w:val="clear" w:color="auto" w:fill="00FF00"/>
        </w:rPr>
        <w:t>don’t care</w:t>
      </w:r>
      <w:r w:rsidRPr="00803C24">
        <w:rPr>
          <w:color w:val="222222"/>
          <w:sz w:val="26"/>
          <w:szCs w:val="26"/>
          <w:u w:val="single"/>
        </w:rPr>
        <w:t xml:space="preserve"> about any of that stuff. Such a path also means renouncing humanity’s potential.</w:t>
      </w:r>
      <w:r w:rsidRPr="00803C24">
        <w:rPr>
          <w:color w:val="222222"/>
          <w:u w:val="single"/>
        </w:rPr>
        <w:t xml:space="preserve"> </w:t>
      </w:r>
      <w:r w:rsidRPr="00803C24">
        <w:rPr>
          <w:color w:val="222222"/>
          <w:sz w:val="16"/>
        </w:rPr>
        <w:t xml:space="preserve">In his book The Beginning of Infinity: Explanations That Transform the World, UK physicist David Deutsch writes about the possibility for an “appallingly narrow escape” from the sorts of scary scenarios Ord outlines: </w:t>
      </w:r>
      <w:r w:rsidRPr="00803C24">
        <w:rPr>
          <w:color w:val="222222"/>
          <w:sz w:val="26"/>
          <w:szCs w:val="26"/>
          <w:u w:val="single"/>
        </w:rPr>
        <w:t xml:space="preserve">We have such a chance because we are able to solve problems. </w:t>
      </w:r>
      <w:r w:rsidRPr="00803C24">
        <w:rPr>
          <w:b/>
          <w:iCs/>
          <w:sz w:val="22"/>
          <w:highlight w:val="cyan"/>
          <w:u w:val="single"/>
        </w:rPr>
        <w:t>Problems are inevitable</w:t>
      </w:r>
      <w:r w:rsidRPr="00803C24">
        <w:rPr>
          <w:b/>
          <w:iCs/>
          <w:sz w:val="22"/>
          <w:u w:val="single"/>
        </w:rPr>
        <w:t>.</w:t>
      </w:r>
      <w:r w:rsidRPr="00803C24">
        <w:rPr>
          <w:color w:val="222222"/>
          <w:sz w:val="26"/>
          <w:szCs w:val="26"/>
          <w:u w:val="single"/>
        </w:rPr>
        <w:t xml:space="preserve"> We shall always be faced with the problem of how to plan for an unknowable future. We shall never be able to afford to sit back and hope for the best. Even if our civilization moves out into space in order to hedge its bets, as Rees and Hawking both rightly advise, a gamma-ray burst in our galactic vicinity would still wipe us all out. Such an event is thousands of times rarer than an asteroid collision, but when it does finally happen </w:t>
      </w:r>
      <w:r w:rsidRPr="00803C24">
        <w:rPr>
          <w:b/>
          <w:iCs/>
          <w:sz w:val="22"/>
          <w:highlight w:val="cyan"/>
          <w:u w:val="single"/>
        </w:rPr>
        <w:t>we shall have no defence</w:t>
      </w:r>
      <w:r w:rsidRPr="00803C24">
        <w:rPr>
          <w:color w:val="222222"/>
          <w:sz w:val="26"/>
          <w:szCs w:val="26"/>
          <w:u w:val="single"/>
        </w:rPr>
        <w:t xml:space="preserve"> against it </w:t>
      </w:r>
      <w:r w:rsidRPr="00803C24">
        <w:rPr>
          <w:b/>
          <w:iCs/>
          <w:sz w:val="22"/>
          <w:highlight w:val="cyan"/>
          <w:u w:val="single"/>
        </w:rPr>
        <w:t>without a great deal more scientific knowledge</w:t>
      </w:r>
      <w:r w:rsidRPr="00803C24">
        <w:rPr>
          <w:color w:val="222222"/>
          <w:sz w:val="26"/>
          <w:szCs w:val="26"/>
          <w:u w:val="single"/>
        </w:rPr>
        <w:t xml:space="preserve"> and an enormous increase in our wealth.</w:t>
      </w:r>
    </w:p>
    <w:p w14:paraId="483408A9" w14:textId="77777777" w:rsidR="00803C24" w:rsidRPr="00803C24" w:rsidRDefault="00803C24" w:rsidP="00803C24">
      <w:pPr>
        <w:shd w:val="clear" w:color="auto" w:fill="FFFFFF"/>
        <w:rPr>
          <w:color w:val="222222"/>
        </w:rPr>
      </w:pPr>
      <w:r w:rsidRPr="00803C24">
        <w:rPr>
          <w:color w:val="222222"/>
          <w:sz w:val="26"/>
          <w:szCs w:val="26"/>
        </w:rPr>
        <w:br/>
      </w:r>
    </w:p>
    <w:p w14:paraId="0F3D0640" w14:textId="77777777" w:rsidR="00803C24" w:rsidRPr="00803C24" w:rsidRDefault="00803C24" w:rsidP="00803C24">
      <w:pPr>
        <w:keepNext/>
        <w:keepLines/>
        <w:shd w:val="clear" w:color="auto" w:fill="FFFFFF"/>
        <w:spacing w:before="200"/>
        <w:outlineLvl w:val="3"/>
        <w:rPr>
          <w:rFonts w:eastAsiaTheme="majorEastAsia" w:cstheme="majorBidi"/>
          <w:b/>
          <w:iCs/>
          <w:color w:val="222222"/>
          <w:sz w:val="22"/>
        </w:rPr>
      </w:pPr>
      <w:r w:rsidRPr="00803C24">
        <w:rPr>
          <w:rFonts w:eastAsiaTheme="majorEastAsia" w:cstheme="majorBidi"/>
          <w:b/>
          <w:iCs/>
          <w:color w:val="222222"/>
          <w:sz w:val="22"/>
        </w:rPr>
        <w:t>Nuke war causes extinction.</w:t>
      </w:r>
    </w:p>
    <w:p w14:paraId="33258A56" w14:textId="77777777" w:rsidR="00803C24" w:rsidRPr="00803C24" w:rsidRDefault="00803C24" w:rsidP="00803C24">
      <w:pPr>
        <w:shd w:val="clear" w:color="auto" w:fill="FFFFFF"/>
        <w:rPr>
          <w:color w:val="222222"/>
        </w:rPr>
      </w:pPr>
      <w:r w:rsidRPr="00803C24">
        <w:rPr>
          <w:b/>
          <w:bCs/>
          <w:color w:val="222222"/>
          <w:sz w:val="26"/>
          <w:szCs w:val="26"/>
        </w:rPr>
        <w:t>SW 22</w:t>
      </w:r>
      <w:r w:rsidRPr="00803C24">
        <w:rPr>
          <w:color w:val="222222"/>
        </w:rPr>
        <w:t> [Socialist Worker, 3-7-2022, "Unleashing nuclear weapons would destroy all life on earth", https://socialistworker.co.uk/features/unleashing-nuclear-weapons-would-destroy-all-life-on-earth/, DOA: 3-11-2022 //ArchanSen]</w:t>
      </w:r>
    </w:p>
    <w:p w14:paraId="4238CADA" w14:textId="77777777" w:rsidR="00803C24" w:rsidRPr="00803C24" w:rsidRDefault="00803C24" w:rsidP="00803C24">
      <w:pPr>
        <w:rPr>
          <w:sz w:val="14"/>
        </w:rPr>
      </w:pPr>
      <w:r w:rsidRPr="00803C24">
        <w:rPr>
          <w:color w:val="222222"/>
          <w:sz w:val="14"/>
          <w:szCs w:val="16"/>
        </w:rPr>
        <w:t xml:space="preserve">The Ukraine war has resurrected the utterly chilling prospect </w:t>
      </w:r>
      <w:r w:rsidRPr="00803C24">
        <w:rPr>
          <w:color w:val="222222"/>
          <w:sz w:val="16"/>
          <w:szCs w:val="16"/>
          <w:u w:val="single"/>
        </w:rPr>
        <w:t xml:space="preserve">of </w:t>
      </w:r>
      <w:r w:rsidRPr="00803C24">
        <w:rPr>
          <w:color w:val="222222"/>
          <w:sz w:val="26"/>
          <w:szCs w:val="26"/>
          <w:u w:val="single"/>
        </w:rPr>
        <w:t>potential nuclear war</w:t>
      </w:r>
      <w:r w:rsidRPr="00803C24">
        <w:rPr>
          <w:color w:val="222222"/>
          <w:sz w:val="14"/>
          <w:szCs w:val="16"/>
        </w:rPr>
        <w:t xml:space="preserve">—and with it the </w:t>
      </w:r>
      <w:r w:rsidRPr="00803C24">
        <w:rPr>
          <w:color w:val="222222"/>
          <w:sz w:val="26"/>
          <w:szCs w:val="26"/>
          <w:u w:val="single"/>
        </w:rPr>
        <w:t>end</w:t>
      </w:r>
      <w:r w:rsidRPr="00803C24">
        <w:rPr>
          <w:color w:val="222222"/>
          <w:sz w:val="14"/>
          <w:szCs w:val="16"/>
        </w:rPr>
        <w:t xml:space="preserve"> of </w:t>
      </w:r>
      <w:r w:rsidRPr="00803C24">
        <w:rPr>
          <w:color w:val="222222"/>
          <w:sz w:val="26"/>
          <w:szCs w:val="26"/>
          <w:u w:val="single"/>
        </w:rPr>
        <w:t>humanity</w:t>
      </w:r>
      <w:r w:rsidRPr="00803C24">
        <w:rPr>
          <w:color w:val="222222"/>
          <w:sz w:val="14"/>
          <w:szCs w:val="16"/>
        </w:rPr>
        <w:t>. Scorched flesh, vaporised bodies, and exploding lungs would be the immediate results. The long-term ones would be even more catastrophic.</w:t>
      </w:r>
      <w:r w:rsidRPr="00803C24">
        <w:rPr>
          <w:color w:val="222222"/>
          <w:sz w:val="14"/>
        </w:rPr>
        <w:t xml:space="preserve"> </w:t>
      </w:r>
      <w:r w:rsidRPr="00803C24">
        <w:rPr>
          <w:color w:val="222222"/>
          <w:sz w:val="14"/>
          <w:szCs w:val="16"/>
        </w:rPr>
        <w:t xml:space="preserve">Yet most commentators and politicians calmly discuss this as just the geopolitics of escalation rather than a threat that should lead to revolt to stop it. </w:t>
      </w:r>
      <w:r w:rsidRPr="00803C24">
        <w:rPr>
          <w:color w:val="222222"/>
          <w:sz w:val="26"/>
          <w:szCs w:val="26"/>
          <w:highlight w:val="cyan"/>
          <w:u w:val="single"/>
          <w:shd w:val="clear" w:color="auto" w:fill="00FF00"/>
        </w:rPr>
        <w:t>Nuc</w:t>
      </w:r>
      <w:r w:rsidRPr="00803C24">
        <w:rPr>
          <w:color w:val="222222"/>
          <w:sz w:val="26"/>
          <w:szCs w:val="26"/>
          <w:u w:val="single"/>
        </w:rPr>
        <w:t xml:space="preserve">lear </w:t>
      </w:r>
      <w:r w:rsidRPr="00803C24">
        <w:rPr>
          <w:color w:val="222222"/>
          <w:sz w:val="26"/>
          <w:szCs w:val="26"/>
          <w:highlight w:val="cyan"/>
          <w:u w:val="single"/>
          <w:shd w:val="clear" w:color="auto" w:fill="00FF00"/>
        </w:rPr>
        <w:t>war</w:t>
      </w:r>
      <w:r w:rsidRPr="00803C24">
        <w:rPr>
          <w:color w:val="222222"/>
          <w:sz w:val="14"/>
          <w:szCs w:val="16"/>
        </w:rPr>
        <w:t xml:space="preserve"> between the United States and Russia or between the United States and China, </w:t>
      </w:r>
      <w:r w:rsidRPr="00803C24">
        <w:rPr>
          <w:color w:val="222222"/>
          <w:sz w:val="26"/>
          <w:szCs w:val="26"/>
          <w:u w:val="single"/>
        </w:rPr>
        <w:t xml:space="preserve">would mean death for hundreds of millions immediately. But then it </w:t>
      </w:r>
      <w:r w:rsidRPr="00803C24">
        <w:rPr>
          <w:color w:val="222222"/>
          <w:sz w:val="26"/>
          <w:szCs w:val="26"/>
          <w:highlight w:val="cyan"/>
          <w:u w:val="single"/>
          <w:shd w:val="clear" w:color="auto" w:fill="00FF00"/>
        </w:rPr>
        <w:t>would mean</w:t>
      </w:r>
      <w:r w:rsidRPr="00803C24">
        <w:rPr>
          <w:color w:val="222222"/>
          <w:sz w:val="26"/>
          <w:szCs w:val="26"/>
          <w:u w:val="single"/>
        </w:rPr>
        <w:t xml:space="preserve"> a climate disaster known as </w:t>
      </w:r>
      <w:r w:rsidRPr="00803C24">
        <w:rPr>
          <w:b/>
          <w:iCs/>
          <w:sz w:val="22"/>
          <w:highlight w:val="cyan"/>
          <w:u w:val="single"/>
        </w:rPr>
        <w:t>nuclear winter</w:t>
      </w:r>
      <w:r w:rsidRPr="00803C24">
        <w:rPr>
          <w:b/>
          <w:bCs/>
          <w:iCs/>
          <w:color w:val="222222"/>
          <w:sz w:val="22"/>
          <w:szCs w:val="26"/>
          <w:u w:val="single"/>
          <w:bdr w:val="single" w:sz="8" w:space="0" w:color="auto" w:frame="1"/>
        </w:rPr>
        <w:t>.</w:t>
      </w:r>
      <w:r w:rsidRPr="00803C24">
        <w:rPr>
          <w:color w:val="222222"/>
          <w:sz w:val="26"/>
          <w:szCs w:val="26"/>
          <w:u w:val="single"/>
        </w:rPr>
        <w:t xml:space="preserve"> As smoke from the blasted cities rises into the atmosphere, </w:t>
      </w:r>
      <w:r w:rsidRPr="00803C24">
        <w:rPr>
          <w:color w:val="222222"/>
          <w:sz w:val="26"/>
          <w:szCs w:val="26"/>
          <w:highlight w:val="cyan"/>
          <w:u w:val="single"/>
          <w:shd w:val="clear" w:color="auto" w:fill="00FF00"/>
        </w:rPr>
        <w:t xml:space="preserve">the </w:t>
      </w:r>
      <w:r w:rsidRPr="00803C24">
        <w:rPr>
          <w:b/>
          <w:iCs/>
          <w:sz w:val="22"/>
          <w:highlight w:val="cyan"/>
          <w:u w:val="single"/>
        </w:rPr>
        <w:t>entire planet</w:t>
      </w:r>
      <w:r w:rsidRPr="00803C24">
        <w:rPr>
          <w:b/>
          <w:iCs/>
          <w:sz w:val="22"/>
          <w:u w:val="single"/>
        </w:rPr>
        <w:t xml:space="preserve"> will soon be </w:t>
      </w:r>
      <w:r w:rsidRPr="00803C24">
        <w:rPr>
          <w:b/>
          <w:iCs/>
          <w:sz w:val="22"/>
          <w:highlight w:val="cyan"/>
          <w:u w:val="single"/>
        </w:rPr>
        <w:t>choked</w:t>
      </w:r>
      <w:r w:rsidRPr="00803C24">
        <w:rPr>
          <w:color w:val="222222"/>
          <w:sz w:val="26"/>
          <w:szCs w:val="26"/>
          <w:highlight w:val="cyan"/>
          <w:u w:val="single"/>
          <w:shd w:val="clear" w:color="auto" w:fill="00FF00"/>
        </w:rPr>
        <w:t xml:space="preserve"> under</w:t>
      </w:r>
      <w:r w:rsidRPr="00803C24">
        <w:rPr>
          <w:color w:val="222222"/>
          <w:sz w:val="26"/>
          <w:szCs w:val="26"/>
          <w:u w:val="single"/>
        </w:rPr>
        <w:t xml:space="preserve"> dense clouds of </w:t>
      </w:r>
      <w:r w:rsidRPr="00803C24">
        <w:rPr>
          <w:color w:val="222222"/>
          <w:sz w:val="26"/>
          <w:szCs w:val="26"/>
          <w:highlight w:val="cyan"/>
          <w:u w:val="single"/>
          <w:shd w:val="clear" w:color="auto" w:fill="00FF00"/>
        </w:rPr>
        <w:t>soot</w:t>
      </w:r>
      <w:r w:rsidRPr="00803C24">
        <w:rPr>
          <w:color w:val="222222"/>
          <w:sz w:val="26"/>
          <w:szCs w:val="26"/>
          <w:u w:val="single"/>
        </w:rPr>
        <w:t>.</w:t>
      </w:r>
      <w:r w:rsidRPr="00803C24">
        <w:rPr>
          <w:color w:val="222222"/>
          <w:u w:val="single"/>
        </w:rPr>
        <w:t xml:space="preserve"> </w:t>
      </w:r>
      <w:r w:rsidRPr="00803C24">
        <w:rPr>
          <w:color w:val="222222"/>
          <w:sz w:val="26"/>
          <w:szCs w:val="26"/>
          <w:u w:val="single"/>
        </w:rPr>
        <w:t xml:space="preserve">This would mean </w:t>
      </w:r>
      <w:r w:rsidRPr="00803C24">
        <w:rPr>
          <w:color w:val="222222"/>
          <w:sz w:val="26"/>
          <w:szCs w:val="26"/>
          <w:highlight w:val="cyan"/>
          <w:u w:val="single"/>
          <w:shd w:val="clear" w:color="auto" w:fill="00FF00"/>
        </w:rPr>
        <w:t>a cataclysmic drop in</w:t>
      </w:r>
      <w:r w:rsidRPr="00803C24">
        <w:rPr>
          <w:color w:val="222222"/>
          <w:sz w:val="26"/>
          <w:szCs w:val="26"/>
          <w:u w:val="single"/>
        </w:rPr>
        <w:t xml:space="preserve"> global </w:t>
      </w:r>
      <w:r w:rsidRPr="00803C24">
        <w:rPr>
          <w:color w:val="222222"/>
          <w:sz w:val="26"/>
          <w:szCs w:val="26"/>
          <w:highlight w:val="cyan"/>
          <w:u w:val="single"/>
          <w:shd w:val="clear" w:color="auto" w:fill="00FF00"/>
        </w:rPr>
        <w:t>temperatures</w:t>
      </w:r>
      <w:r w:rsidRPr="00803C24">
        <w:rPr>
          <w:color w:val="222222"/>
          <w:sz w:val="26"/>
          <w:szCs w:val="26"/>
          <w:u w:val="single"/>
        </w:rPr>
        <w:t xml:space="preserve"> that would </w:t>
      </w:r>
      <w:r w:rsidRPr="00803C24">
        <w:rPr>
          <w:color w:val="222222"/>
          <w:sz w:val="26"/>
          <w:szCs w:val="26"/>
          <w:highlight w:val="cyan"/>
          <w:u w:val="single"/>
          <w:shd w:val="clear" w:color="auto" w:fill="00FF00"/>
        </w:rPr>
        <w:t xml:space="preserve">make </w:t>
      </w:r>
      <w:r w:rsidRPr="00803C24">
        <w:rPr>
          <w:b/>
          <w:iCs/>
          <w:sz w:val="22"/>
          <w:highlight w:val="cyan"/>
          <w:u w:val="single"/>
        </w:rPr>
        <w:t>ag</w:t>
      </w:r>
      <w:r w:rsidRPr="00803C24">
        <w:rPr>
          <w:b/>
          <w:iCs/>
          <w:sz w:val="22"/>
          <w:u w:val="single"/>
        </w:rPr>
        <w:t xml:space="preserve">riculture </w:t>
      </w:r>
      <w:r w:rsidRPr="00803C24">
        <w:rPr>
          <w:b/>
          <w:iCs/>
          <w:sz w:val="22"/>
          <w:highlight w:val="cyan"/>
          <w:u w:val="single"/>
        </w:rPr>
        <w:t>impossible</w:t>
      </w:r>
      <w:r w:rsidRPr="00803C24">
        <w:rPr>
          <w:color w:val="222222"/>
          <w:sz w:val="26"/>
          <w:szCs w:val="26"/>
          <w:highlight w:val="cyan"/>
          <w:u w:val="single"/>
          <w:shd w:val="clear" w:color="auto" w:fill="00FF00"/>
        </w:rPr>
        <w:t xml:space="preserve"> and </w:t>
      </w:r>
      <w:r w:rsidRPr="00803C24">
        <w:rPr>
          <w:b/>
          <w:iCs/>
          <w:sz w:val="22"/>
          <w:highlight w:val="cyan"/>
          <w:u w:val="single"/>
        </w:rPr>
        <w:t>wipe out</w:t>
      </w:r>
      <w:r w:rsidRPr="00803C24">
        <w:rPr>
          <w:b/>
          <w:iCs/>
          <w:sz w:val="22"/>
          <w:u w:val="single"/>
        </w:rPr>
        <w:t xml:space="preserve"> </w:t>
      </w:r>
      <w:r w:rsidRPr="00803C24">
        <w:rPr>
          <w:b/>
          <w:iCs/>
          <w:sz w:val="22"/>
          <w:highlight w:val="cyan"/>
          <w:u w:val="single"/>
        </w:rPr>
        <w:t>the entire human race</w:t>
      </w:r>
      <w:r w:rsidRPr="00803C24">
        <w:rPr>
          <w:b/>
          <w:bCs/>
          <w:iCs/>
          <w:color w:val="222222"/>
          <w:sz w:val="22"/>
          <w:szCs w:val="26"/>
          <w:u w:val="single"/>
          <w:bdr w:val="single" w:sz="8" w:space="0" w:color="auto" w:frame="1"/>
        </w:rPr>
        <w:t>.</w:t>
      </w:r>
      <w:r w:rsidRPr="00803C24">
        <w:rPr>
          <w:color w:val="222222"/>
          <w:sz w:val="14"/>
          <w:szCs w:val="16"/>
        </w:rPr>
        <w:t xml:space="preserve"> Alan Robock, a climate researcher at Rutgers university, has been studying nuclear weapons for 30 years. His team modelled a scenario of “limited” war where two sides launched 100 bombs each. “There would be between 16 and 37 million tons of carbon,” Robock says. It would mean 50 to 125 million people dead in the first week. </w:t>
      </w:r>
      <w:r w:rsidRPr="00803C24">
        <w:rPr>
          <w:color w:val="222222"/>
          <w:sz w:val="26"/>
          <w:szCs w:val="26"/>
          <w:highlight w:val="cyan"/>
          <w:u w:val="single"/>
          <w:shd w:val="clear" w:color="auto" w:fill="00FF00"/>
        </w:rPr>
        <w:t>A reduction of</w:t>
      </w:r>
      <w:r w:rsidRPr="00803C24">
        <w:rPr>
          <w:color w:val="222222"/>
          <w:sz w:val="26"/>
          <w:szCs w:val="26"/>
          <w:u w:val="single"/>
        </w:rPr>
        <w:t xml:space="preserve"> as much as </w:t>
      </w:r>
      <w:r w:rsidRPr="00803C24">
        <w:rPr>
          <w:b/>
          <w:iCs/>
          <w:sz w:val="22"/>
          <w:highlight w:val="cyan"/>
          <w:u w:val="single"/>
        </w:rPr>
        <w:t xml:space="preserve">35 </w:t>
      </w:r>
      <w:r w:rsidRPr="00803C24">
        <w:rPr>
          <w:b/>
          <w:iCs/>
          <w:sz w:val="22"/>
          <w:highlight w:val="cyan"/>
          <w:u w:val="single"/>
        </w:rPr>
        <w:softHyphen/>
        <w:t>percent</w:t>
      </w:r>
      <w:r w:rsidRPr="00803C24">
        <w:rPr>
          <w:b/>
          <w:iCs/>
          <w:sz w:val="22"/>
          <w:u w:val="single"/>
        </w:rPr>
        <w:t xml:space="preserve"> in </w:t>
      </w:r>
      <w:r w:rsidRPr="00803C24">
        <w:rPr>
          <w:b/>
          <w:iCs/>
          <w:sz w:val="22"/>
          <w:highlight w:val="cyan"/>
          <w:u w:val="single"/>
        </w:rPr>
        <w:t>sunlight</w:t>
      </w:r>
      <w:r w:rsidRPr="00803C24">
        <w:rPr>
          <w:b/>
          <w:iCs/>
          <w:sz w:val="22"/>
          <w:u w:val="single"/>
        </w:rPr>
        <w:t xml:space="preserve"> reaching Earth’s surface.</w:t>
      </w:r>
      <w:r w:rsidRPr="00803C24">
        <w:rPr>
          <w:color w:val="222222"/>
          <w:sz w:val="26"/>
          <w:szCs w:val="26"/>
          <w:u w:val="single"/>
        </w:rPr>
        <w:t xml:space="preserve"> That </w:t>
      </w:r>
      <w:r w:rsidRPr="00803C24">
        <w:rPr>
          <w:color w:val="222222"/>
          <w:sz w:val="26"/>
          <w:szCs w:val="26"/>
          <w:highlight w:val="cyan"/>
          <w:u w:val="single"/>
          <w:shd w:val="clear" w:color="auto" w:fill="00FF00"/>
        </w:rPr>
        <w:t xml:space="preserve">means </w:t>
      </w:r>
      <w:r w:rsidRPr="00803C24">
        <w:rPr>
          <w:b/>
          <w:iCs/>
          <w:sz w:val="22"/>
          <w:highlight w:val="cyan"/>
          <w:u w:val="single"/>
        </w:rPr>
        <w:t>worldwide famine for a decade</w:t>
      </w:r>
      <w:r w:rsidRPr="00803C24">
        <w:rPr>
          <w:color w:val="222222"/>
          <w:sz w:val="26"/>
          <w:szCs w:val="26"/>
          <w:u w:val="single"/>
        </w:rPr>
        <w:t>. The road to nuclear war is prepared by the idea of “battlefield” nuclear weapons and thermobaric ones</w:t>
      </w:r>
      <w:r w:rsidRPr="00803C24">
        <w:rPr>
          <w:color w:val="222222"/>
          <w:sz w:val="14"/>
          <w:szCs w:val="16"/>
        </w:rPr>
        <w:t>. In 2017 the US military used the biggest bomb since the nuclear destruction of Hiroshima and Nagasaki at the end of the Second World War. The US unleashed the 22,000-pound Massive Ordnance Air Blast Bomb in Afghanistan. It didn’t lead to worldwide condemnation.</w:t>
      </w:r>
      <w:r w:rsidRPr="00803C24">
        <w:rPr>
          <w:color w:val="222222"/>
          <w:sz w:val="14"/>
        </w:rPr>
        <w:t xml:space="preserve"> </w:t>
      </w:r>
      <w:r w:rsidRPr="00803C24">
        <w:rPr>
          <w:color w:val="222222"/>
          <w:sz w:val="14"/>
          <w:szCs w:val="16"/>
        </w:rPr>
        <w:t xml:space="preserve">The world is awash with nuclear weapons. All figures for nuclear weapons are estimates but, according to the Federation of American Scientists, Russia has 5,977 nuclear warheads—the devices that trigger a nuclear explosion. But this includes about 1,500 that are so out of date they are set to be dismantled. That leaves 4,500 or so. In </w:t>
      </w:r>
      <w:r w:rsidRPr="00803C24">
        <w:rPr>
          <w:color w:val="222222"/>
          <w:sz w:val="14"/>
          <w:szCs w:val="16"/>
        </w:rPr>
        <w:softHyphen/>
        <w:t>contrast, the US has 5,428, France 290 and Britain 225—with more to come. This gives a Nato total of 5,943. Just because all sides of this conflict have nuclear weapons doesn’t mean they would shy away from using them. This line of thinking is dangerous. Mutually assured destruction isn’t off the cards, it’s the kind of barbarism that capitalism allows. At points the great powers enter talks and negotiations which may seem to steer away from nuclear war.</w:t>
      </w:r>
      <w:r w:rsidRPr="00803C24">
        <w:rPr>
          <w:color w:val="222222"/>
          <w:sz w:val="14"/>
        </w:rPr>
        <w:t xml:space="preserve"> </w:t>
      </w:r>
      <w:r w:rsidRPr="00803C24">
        <w:rPr>
          <w:color w:val="222222"/>
          <w:sz w:val="14"/>
          <w:szCs w:val="16"/>
        </w:rPr>
        <w:t xml:space="preserve">But behind this face lies the brute possibility of actually using their arsenals. </w:t>
      </w:r>
      <w:r w:rsidRPr="00803C24">
        <w:rPr>
          <w:color w:val="222222"/>
          <w:sz w:val="26"/>
          <w:szCs w:val="26"/>
          <w:u w:val="single"/>
        </w:rPr>
        <w:t xml:space="preserve">The Ukraine war reminds us that </w:t>
      </w:r>
      <w:r w:rsidRPr="00803C24">
        <w:rPr>
          <w:color w:val="222222"/>
          <w:sz w:val="26"/>
          <w:szCs w:val="26"/>
          <w:highlight w:val="cyan"/>
          <w:u w:val="single"/>
          <w:shd w:val="clear" w:color="auto" w:fill="00FF00"/>
        </w:rPr>
        <w:t>this is one</w:t>
      </w:r>
      <w:r w:rsidRPr="00803C24">
        <w:rPr>
          <w:color w:val="222222"/>
          <w:sz w:val="26"/>
          <w:szCs w:val="26"/>
          <w:u w:val="single"/>
        </w:rPr>
        <w:t xml:space="preserve"> of the </w:t>
      </w:r>
      <w:r w:rsidRPr="00803C24">
        <w:rPr>
          <w:color w:val="222222"/>
          <w:sz w:val="26"/>
          <w:szCs w:val="26"/>
          <w:highlight w:val="cyan"/>
          <w:u w:val="single"/>
          <w:shd w:val="clear" w:color="auto" w:fill="00FF00"/>
        </w:rPr>
        <w:t>method</w:t>
      </w:r>
      <w:r w:rsidRPr="00803C24">
        <w:rPr>
          <w:color w:val="222222"/>
          <w:sz w:val="26"/>
          <w:szCs w:val="26"/>
          <w:highlight w:val="cyan"/>
          <w:u w:val="single"/>
        </w:rPr>
        <w:t xml:space="preserve">s </w:t>
      </w:r>
      <w:r w:rsidRPr="00803C24">
        <w:rPr>
          <w:color w:val="222222"/>
          <w:sz w:val="26"/>
          <w:szCs w:val="26"/>
          <w:highlight w:val="cyan"/>
          <w:u w:val="single"/>
          <w:shd w:val="clear" w:color="auto" w:fill="00FF00"/>
        </w:rPr>
        <w:t xml:space="preserve">of </w:t>
      </w:r>
      <w:r w:rsidRPr="00803C24">
        <w:rPr>
          <w:b/>
          <w:iCs/>
          <w:sz w:val="22"/>
          <w:highlight w:val="cyan"/>
          <w:u w:val="single"/>
        </w:rPr>
        <w:t>extinction</w:t>
      </w:r>
      <w:r w:rsidRPr="00803C24">
        <w:rPr>
          <w:color w:val="222222"/>
          <w:sz w:val="16"/>
          <w:szCs w:val="16"/>
          <w:highlight w:val="cyan"/>
          <w:u w:val="single"/>
        </w:rPr>
        <w:t>—</w:t>
      </w:r>
      <w:r w:rsidRPr="00803C24">
        <w:rPr>
          <w:color w:val="222222"/>
          <w:sz w:val="26"/>
          <w:szCs w:val="26"/>
          <w:highlight w:val="cyan"/>
          <w:u w:val="single"/>
          <w:shd w:val="clear" w:color="auto" w:fill="00FF00"/>
        </w:rPr>
        <w:t>together with recurring pandemics and environmental collapse</w:t>
      </w:r>
      <w:r w:rsidRPr="00803C24">
        <w:rPr>
          <w:color w:val="222222"/>
          <w:sz w:val="14"/>
          <w:szCs w:val="16"/>
        </w:rPr>
        <w:t xml:space="preserve"> —that capitalism threatens.</w:t>
      </w:r>
      <w:r w:rsidRPr="00803C24">
        <w:rPr>
          <w:color w:val="222222"/>
          <w:sz w:val="14"/>
        </w:rPr>
        <w:t xml:space="preserve"> </w:t>
      </w:r>
    </w:p>
    <w:p w14:paraId="17CADD39" w14:textId="77777777" w:rsidR="00803C24" w:rsidRPr="00803C24" w:rsidRDefault="00803C24" w:rsidP="00803C24"/>
    <w:p w14:paraId="5C9586E2" w14:textId="77777777" w:rsidR="00803C24" w:rsidRPr="00803C24" w:rsidRDefault="00803C24" w:rsidP="00803C24">
      <w:pPr>
        <w:keepNext/>
        <w:keepLines/>
        <w:pageBreakBefore/>
        <w:spacing w:before="200"/>
        <w:jc w:val="center"/>
        <w:outlineLvl w:val="2"/>
        <w:rPr>
          <w:rFonts w:eastAsiaTheme="majorEastAsia" w:cs="Calibri"/>
          <w:b/>
          <w:sz w:val="32"/>
          <w:szCs w:val="24"/>
          <w:u w:val="single"/>
        </w:rPr>
      </w:pPr>
      <w:r w:rsidRPr="00803C24">
        <w:rPr>
          <w:rFonts w:eastAsiaTheme="majorEastAsia" w:cs="Calibri"/>
          <w:b/>
          <w:sz w:val="32"/>
          <w:szCs w:val="24"/>
          <w:u w:val="single"/>
        </w:rPr>
        <w:t>2AC---AT: Spark---War Not Inevitable</w:t>
      </w:r>
    </w:p>
    <w:p w14:paraId="6F646843" w14:textId="77777777" w:rsidR="00803C24" w:rsidRPr="00803C24" w:rsidRDefault="00803C24" w:rsidP="00803C24">
      <w:pPr>
        <w:keepNext/>
        <w:keepLines/>
        <w:spacing w:before="200"/>
        <w:outlineLvl w:val="3"/>
        <w:rPr>
          <w:rFonts w:eastAsiaTheme="majorEastAsia" w:cs="Calibri"/>
          <w:b/>
          <w:iCs/>
          <w:sz w:val="22"/>
        </w:rPr>
      </w:pPr>
      <w:r w:rsidRPr="00803C24">
        <w:rPr>
          <w:rFonts w:eastAsiaTheme="majorEastAsia" w:cs="Calibri"/>
          <w:b/>
          <w:iCs/>
          <w:sz w:val="22"/>
        </w:rPr>
        <w:t xml:space="preserve">Wars not inevitable </w:t>
      </w:r>
    </w:p>
    <w:p w14:paraId="7A00BC36" w14:textId="77777777" w:rsidR="00803C24" w:rsidRPr="00803C24" w:rsidRDefault="00803C24" w:rsidP="00803C24">
      <w:r w:rsidRPr="00803C24">
        <w:rPr>
          <w:b/>
          <w:bCs/>
          <w:sz w:val="22"/>
        </w:rPr>
        <w:t>Krepon 17</w:t>
      </w:r>
      <w:r w:rsidRPr="00803C24">
        <w:t xml:space="preserve"> [Michael Krepon is co-founder of the Stimson Center and co-editor of “Anti-Satellite Weapons, Deterrence and Sino-American Space Relations.” "Op-ed | Is space warfare’s final frontier?" https://spacenews.com/op-ed-is-space-warfares-final-frontier/] </w:t>
      </w:r>
    </w:p>
    <w:p w14:paraId="094156C9" w14:textId="77777777" w:rsidR="00803C24" w:rsidRPr="00803C24" w:rsidRDefault="00803C24" w:rsidP="00803C24">
      <w:pPr>
        <w:rPr>
          <w:sz w:val="16"/>
        </w:rPr>
      </w:pPr>
      <w:r w:rsidRPr="00803C24">
        <w:rPr>
          <w:sz w:val="22"/>
          <w:highlight w:val="green"/>
          <w:u w:val="single"/>
        </w:rPr>
        <w:t>Asserting</w:t>
      </w:r>
      <w:r w:rsidRPr="00803C24">
        <w:rPr>
          <w:sz w:val="22"/>
          <w:u w:val="single"/>
        </w:rPr>
        <w:t xml:space="preserve"> that</w:t>
      </w:r>
      <w:r w:rsidRPr="00803C24">
        <w:rPr>
          <w:sz w:val="16"/>
        </w:rPr>
        <w:t xml:space="preserve"> </w:t>
      </w:r>
      <w:r w:rsidRPr="00803C24">
        <w:rPr>
          <w:b/>
          <w:iCs/>
          <w:sz w:val="22"/>
          <w:highlight w:val="green"/>
          <w:u w:val="single"/>
        </w:rPr>
        <w:t>warfare in space is inevitable</w:t>
      </w:r>
      <w:r w:rsidRPr="00803C24">
        <w:rPr>
          <w:sz w:val="16"/>
        </w:rPr>
        <w:t xml:space="preserve"> </w:t>
      </w:r>
      <w:r w:rsidRPr="00803C24">
        <w:rPr>
          <w:sz w:val="22"/>
          <w:highlight w:val="green"/>
          <w:u w:val="single"/>
        </w:rPr>
        <w:t>makes about as much sense as asserting</w:t>
      </w:r>
      <w:r w:rsidRPr="00803C24">
        <w:rPr>
          <w:sz w:val="22"/>
          <w:u w:val="single"/>
        </w:rPr>
        <w:t xml:space="preserve"> that </w:t>
      </w:r>
      <w:r w:rsidRPr="00803C24">
        <w:rPr>
          <w:b/>
          <w:iCs/>
          <w:sz w:val="22"/>
          <w:highlight w:val="green"/>
          <w:u w:val="single"/>
        </w:rPr>
        <w:t>nuclear warfare is inevitable</w:t>
      </w:r>
      <w:r w:rsidRPr="00803C24">
        <w:rPr>
          <w:sz w:val="16"/>
        </w:rPr>
        <w:t xml:space="preserve">: If this is the case, then constraints of any kind, including norms of responsible behavior, are worse than useless. </w:t>
      </w:r>
      <w:r w:rsidRPr="00803C24">
        <w:rPr>
          <w:sz w:val="22"/>
          <w:highlight w:val="green"/>
          <w:u w:val="single"/>
        </w:rPr>
        <w:t xml:space="preserve">The record of the last </w:t>
      </w:r>
      <w:r w:rsidRPr="00803C24">
        <w:rPr>
          <w:b/>
          <w:iCs/>
          <w:sz w:val="22"/>
          <w:highlight w:val="green"/>
          <w:u w:val="single"/>
        </w:rPr>
        <w:t>seven decades</w:t>
      </w:r>
      <w:r w:rsidRPr="00803C24">
        <w:rPr>
          <w:sz w:val="16"/>
          <w:highlight w:val="green"/>
        </w:rPr>
        <w:t xml:space="preserve"> </w:t>
      </w:r>
      <w:r w:rsidRPr="00803C24">
        <w:rPr>
          <w:sz w:val="22"/>
          <w:highlight w:val="green"/>
          <w:u w:val="single"/>
        </w:rPr>
        <w:t>suggests</w:t>
      </w:r>
      <w:r w:rsidRPr="00803C24">
        <w:rPr>
          <w:sz w:val="22"/>
          <w:u w:val="single"/>
        </w:rPr>
        <w:t xml:space="preserve"> that </w:t>
      </w:r>
      <w:r w:rsidRPr="00803C24">
        <w:rPr>
          <w:sz w:val="22"/>
          <w:highlight w:val="green"/>
          <w:u w:val="single"/>
        </w:rPr>
        <w:t>nuclear warfare is not inevitable</w:t>
      </w:r>
      <w:r w:rsidRPr="00803C24">
        <w:rPr>
          <w:sz w:val="22"/>
          <w:u w:val="single"/>
        </w:rPr>
        <w:t xml:space="preserve">, and that </w:t>
      </w:r>
      <w:r w:rsidRPr="00803C24">
        <w:rPr>
          <w:sz w:val="22"/>
          <w:highlight w:val="green"/>
          <w:u w:val="single"/>
        </w:rPr>
        <w:t xml:space="preserve">diplomacy has been </w:t>
      </w:r>
      <w:r w:rsidRPr="00803C24">
        <w:rPr>
          <w:b/>
          <w:iCs/>
          <w:sz w:val="22"/>
          <w:highlight w:val="green"/>
          <w:u w:val="single"/>
        </w:rPr>
        <w:t>essential</w:t>
      </w:r>
      <w:r w:rsidRPr="00803C24">
        <w:rPr>
          <w:sz w:val="16"/>
        </w:rPr>
        <w:t xml:space="preserve"> </w:t>
      </w:r>
      <w:r w:rsidRPr="00803C24">
        <w:rPr>
          <w:sz w:val="22"/>
          <w:u w:val="single"/>
        </w:rPr>
        <w:t xml:space="preserve">to avoid this outcome. </w:t>
      </w:r>
      <w:r w:rsidRPr="00803C24">
        <w:rPr>
          <w:sz w:val="22"/>
          <w:highlight w:val="green"/>
          <w:u w:val="single"/>
        </w:rPr>
        <w:t>The record of the last six</w:t>
      </w:r>
      <w:r w:rsidRPr="00803C24">
        <w:rPr>
          <w:sz w:val="22"/>
          <w:u w:val="single"/>
        </w:rPr>
        <w:t xml:space="preserve"> decades </w:t>
      </w:r>
      <w:r w:rsidRPr="00803C24">
        <w:rPr>
          <w:sz w:val="22"/>
          <w:highlight w:val="green"/>
          <w:u w:val="single"/>
        </w:rPr>
        <w:t>suggests</w:t>
      </w:r>
      <w:r w:rsidRPr="00803C24">
        <w:rPr>
          <w:sz w:val="22"/>
          <w:u w:val="single"/>
        </w:rPr>
        <w:t xml:space="preserve"> that </w:t>
      </w:r>
      <w:r w:rsidRPr="00803C24">
        <w:rPr>
          <w:sz w:val="22"/>
          <w:highlight w:val="green"/>
          <w:u w:val="single"/>
        </w:rPr>
        <w:t xml:space="preserve">warfare in space is </w:t>
      </w:r>
      <w:r w:rsidRPr="00803C24">
        <w:rPr>
          <w:b/>
          <w:iCs/>
          <w:sz w:val="22"/>
          <w:highlight w:val="green"/>
          <w:u w:val="single"/>
        </w:rPr>
        <w:t>not</w:t>
      </w:r>
      <w:r w:rsidRPr="00803C24">
        <w:rPr>
          <w:b/>
          <w:iCs/>
          <w:sz w:val="22"/>
          <w:u w:val="single"/>
        </w:rPr>
        <w:t xml:space="preserve"> inevitable, </w:t>
      </w:r>
      <w:r w:rsidRPr="00803C24">
        <w:rPr>
          <w:b/>
          <w:iCs/>
          <w:sz w:val="22"/>
          <w:highlight w:val="green"/>
          <w:u w:val="single"/>
        </w:rPr>
        <w:t>either</w:t>
      </w:r>
      <w:r w:rsidRPr="00803C24">
        <w:rPr>
          <w:sz w:val="22"/>
          <w:u w:val="single"/>
        </w:rPr>
        <w:t xml:space="preserve">. </w:t>
      </w:r>
      <w:r w:rsidRPr="00803C24">
        <w:rPr>
          <w:sz w:val="22"/>
          <w:highlight w:val="green"/>
          <w:u w:val="single"/>
        </w:rPr>
        <w:t>What’s</w:t>
      </w:r>
      <w:r w:rsidRPr="00803C24">
        <w:rPr>
          <w:sz w:val="22"/>
          <w:u w:val="single"/>
        </w:rPr>
        <w:t xml:space="preserve"> </w:t>
      </w:r>
      <w:r w:rsidRPr="00803C24">
        <w:rPr>
          <w:b/>
          <w:iCs/>
          <w:sz w:val="22"/>
          <w:u w:val="single"/>
        </w:rPr>
        <w:t xml:space="preserve">painfully </w:t>
      </w:r>
      <w:r w:rsidRPr="00803C24">
        <w:rPr>
          <w:b/>
          <w:iCs/>
          <w:sz w:val="22"/>
          <w:highlight w:val="green"/>
          <w:u w:val="single"/>
        </w:rPr>
        <w:t>missing now</w:t>
      </w:r>
      <w:r w:rsidRPr="00803C24">
        <w:rPr>
          <w:sz w:val="22"/>
          <w:highlight w:val="green"/>
          <w:u w:val="single"/>
        </w:rPr>
        <w:t xml:space="preserve"> is the </w:t>
      </w:r>
      <w:r w:rsidRPr="00803C24">
        <w:rPr>
          <w:b/>
          <w:iCs/>
          <w:sz w:val="22"/>
          <w:highlight w:val="green"/>
          <w:u w:val="single"/>
        </w:rPr>
        <w:t>diplomatic piece</w:t>
      </w:r>
      <w:r w:rsidRPr="00803C24">
        <w:rPr>
          <w:sz w:val="22"/>
          <w:u w:val="single"/>
        </w:rPr>
        <w:t xml:space="preserve"> to help </w:t>
      </w:r>
      <w:r w:rsidRPr="00803C24">
        <w:rPr>
          <w:b/>
          <w:iCs/>
          <w:sz w:val="22"/>
          <w:u w:val="single"/>
        </w:rPr>
        <w:t>avoid worst cases</w:t>
      </w:r>
      <w:r w:rsidRPr="00803C24">
        <w:rPr>
          <w:sz w:val="16"/>
        </w:rPr>
        <w:t>.</w:t>
      </w:r>
    </w:p>
    <w:p w14:paraId="2AAB178A" w14:textId="77777777" w:rsidR="00803C24" w:rsidRPr="00803C24" w:rsidRDefault="00803C24" w:rsidP="00803C24">
      <w:pPr>
        <w:rPr>
          <w:sz w:val="16"/>
        </w:rPr>
      </w:pPr>
    </w:p>
    <w:p w14:paraId="00B2DDA8"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2AC---AT: Spark---No Survivors</w:t>
      </w:r>
    </w:p>
    <w:p w14:paraId="68EE254F" w14:textId="77777777" w:rsidR="00803C24" w:rsidRPr="00803C24" w:rsidRDefault="00803C24" w:rsidP="00803C24">
      <w:pPr>
        <w:keepNext/>
        <w:keepLines/>
        <w:spacing w:before="200"/>
        <w:outlineLvl w:val="3"/>
        <w:rPr>
          <w:rFonts w:eastAsiaTheme="majorEastAsia" w:cstheme="majorBidi"/>
          <w:b/>
          <w:iCs/>
          <w:sz w:val="22"/>
        </w:rPr>
      </w:pPr>
      <w:bookmarkStart w:id="0" w:name="_Hlk109655752"/>
      <w:r w:rsidRPr="00803C24">
        <w:rPr>
          <w:rFonts w:eastAsiaTheme="majorEastAsia" w:cstheme="majorBidi"/>
          <w:b/>
          <w:iCs/>
          <w:sz w:val="22"/>
        </w:rPr>
        <w:t xml:space="preserve">Even if people survive, they inevitably </w:t>
      </w:r>
      <w:r w:rsidRPr="00803C24">
        <w:rPr>
          <w:rFonts w:eastAsiaTheme="majorEastAsia" w:cstheme="majorBidi"/>
          <w:b/>
          <w:iCs/>
          <w:sz w:val="22"/>
          <w:u w:val="single"/>
        </w:rPr>
        <w:t>die</w:t>
      </w:r>
      <w:r w:rsidRPr="00803C24">
        <w:rPr>
          <w:rFonts w:eastAsiaTheme="majorEastAsia" w:cstheme="majorBidi"/>
          <w:b/>
          <w:iCs/>
          <w:sz w:val="22"/>
        </w:rPr>
        <w:t xml:space="preserve"> from the aftermath. </w:t>
      </w:r>
    </w:p>
    <w:p w14:paraId="131A3925" w14:textId="77777777" w:rsidR="00803C24" w:rsidRPr="00803C24" w:rsidRDefault="00803C24" w:rsidP="00803C24">
      <w:r w:rsidRPr="00803C24">
        <w:t xml:space="preserve">Brian </w:t>
      </w:r>
      <w:r w:rsidRPr="00803C24">
        <w:rPr>
          <w:b/>
          <w:bCs/>
          <w:sz w:val="22"/>
        </w:rPr>
        <w:t>Kahn, 18</w:t>
      </w:r>
      <w:r w:rsidRPr="00803C24">
        <w:t xml:space="preserve"> (Brian Kahn, journalist covering climate change, senior reporter at Earther, BA in Anthropology from Hampshire College, MA in Climate and Society from Columbia University, 1-9-2019, accessed on 7-25-2022, Earther, Gizmodo, “This Is What Nuclear War Would Mean for Life on Earth”, </w:t>
      </w:r>
      <w:hyperlink r:id="rId7" w:history="1">
        <w:r w:rsidRPr="00803C24">
          <w:t>https://gizmodo.com/this-is-what-nuclear-war-would-mean-for-life-on-earth-1821910459</w:t>
        </w:r>
      </w:hyperlink>
      <w:r w:rsidRPr="00803C24">
        <w:t>, HBisevac)</w:t>
      </w:r>
    </w:p>
    <w:p w14:paraId="700EFF87" w14:textId="77777777" w:rsidR="00803C24" w:rsidRPr="00803C24" w:rsidRDefault="00803C24" w:rsidP="00803C24">
      <w:pPr>
        <w:rPr>
          <w:sz w:val="16"/>
        </w:rPr>
      </w:pPr>
      <w:r w:rsidRPr="00803C24">
        <w:rPr>
          <w:sz w:val="16"/>
        </w:rPr>
        <w:t xml:space="preserve">Hopefully indeed. Research shows that </w:t>
      </w:r>
      <w:r w:rsidRPr="00803C24">
        <w:rPr>
          <w:highlight w:val="green"/>
          <w:u w:val="single"/>
        </w:rPr>
        <w:t>even</w:t>
      </w:r>
      <w:r w:rsidRPr="00803C24">
        <w:rPr>
          <w:u w:val="single"/>
        </w:rPr>
        <w:t xml:space="preserve"> a </w:t>
      </w:r>
      <w:r w:rsidRPr="00803C24">
        <w:rPr>
          <w:b/>
          <w:bCs/>
          <w:sz w:val="24"/>
          <w:szCs w:val="24"/>
          <w:u w:val="single"/>
        </w:rPr>
        <w:t xml:space="preserve">relatively </w:t>
      </w:r>
      <w:r w:rsidRPr="00803C24">
        <w:rPr>
          <w:b/>
          <w:bCs/>
          <w:sz w:val="24"/>
          <w:szCs w:val="24"/>
          <w:highlight w:val="green"/>
          <w:u w:val="single"/>
        </w:rPr>
        <w:t>small</w:t>
      </w:r>
      <w:r w:rsidRPr="00803C24">
        <w:rPr>
          <w:sz w:val="24"/>
          <w:szCs w:val="24"/>
          <w:u w:val="single"/>
        </w:rPr>
        <w:t xml:space="preserve"> </w:t>
      </w:r>
      <w:r w:rsidRPr="00803C24">
        <w:rPr>
          <w:highlight w:val="green"/>
          <w:u w:val="single"/>
        </w:rPr>
        <w:t>nuclear war</w:t>
      </w:r>
      <w:r w:rsidRPr="00803C24">
        <w:rPr>
          <w:sz w:val="16"/>
        </w:rPr>
        <w:t xml:space="preserve"> involving 50 nuclear weapons </w:t>
      </w:r>
      <w:r w:rsidRPr="00803C24">
        <w:rPr>
          <w:highlight w:val="green"/>
          <w:u w:val="single"/>
        </w:rPr>
        <w:t>would toss</w:t>
      </w:r>
      <w:r w:rsidRPr="00803C24">
        <w:rPr>
          <w:u w:val="single"/>
        </w:rPr>
        <w:t xml:space="preserve"> </w:t>
      </w:r>
      <w:r w:rsidRPr="00803C24">
        <w:rPr>
          <w:b/>
          <w:bCs/>
          <w:sz w:val="24"/>
          <w:szCs w:val="24"/>
          <w:highlight w:val="green"/>
          <w:u w:val="single"/>
        </w:rPr>
        <w:t>11 billions</w:t>
      </w:r>
      <w:r w:rsidRPr="00803C24">
        <w:rPr>
          <w:b/>
          <w:bCs/>
          <w:sz w:val="24"/>
          <w:szCs w:val="24"/>
          <w:u w:val="single"/>
        </w:rPr>
        <w:t xml:space="preserve"> </w:t>
      </w:r>
      <w:r w:rsidRPr="00803C24">
        <w:rPr>
          <w:b/>
          <w:bCs/>
          <w:sz w:val="24"/>
          <w:szCs w:val="24"/>
          <w:highlight w:val="green"/>
          <w:u w:val="single"/>
        </w:rPr>
        <w:t>lbs</w:t>
      </w:r>
      <w:r w:rsidRPr="00803C24">
        <w:rPr>
          <w:sz w:val="16"/>
        </w:rPr>
        <w:t xml:space="preserve">. </w:t>
      </w:r>
      <w:r w:rsidRPr="00803C24">
        <w:rPr>
          <w:highlight w:val="green"/>
          <w:u w:val="single"/>
        </w:rPr>
        <w:t>of</w:t>
      </w:r>
      <w:r w:rsidRPr="00803C24">
        <w:rPr>
          <w:u w:val="single"/>
        </w:rPr>
        <w:t xml:space="preserve"> </w:t>
      </w:r>
      <w:r w:rsidRPr="00803C24">
        <w:rPr>
          <w:highlight w:val="green"/>
          <w:u w:val="single"/>
        </w:rPr>
        <w:t>soot</w:t>
      </w:r>
      <w:r w:rsidRPr="00803C24">
        <w:rPr>
          <w:u w:val="single"/>
        </w:rPr>
        <w:t xml:space="preserve"> into the </w:t>
      </w:r>
      <w:r w:rsidRPr="00803C24">
        <w:rPr>
          <w:b/>
          <w:bCs/>
          <w:u w:val="single"/>
        </w:rPr>
        <w:t>stratosphere</w:t>
      </w:r>
      <w:r w:rsidRPr="00803C24">
        <w:rPr>
          <w:sz w:val="16"/>
        </w:rPr>
        <w:t xml:space="preserve">. That would set off a major chain reaction </w:t>
      </w:r>
      <w:r w:rsidRPr="00803C24">
        <w:rPr>
          <w:u w:val="single"/>
        </w:rPr>
        <w:t xml:space="preserve">leading to </w:t>
      </w:r>
      <w:r w:rsidRPr="00803C24">
        <w:rPr>
          <w:b/>
          <w:bCs/>
          <w:u w:val="single"/>
        </w:rPr>
        <w:t>widespread human suffering</w:t>
      </w:r>
      <w:r w:rsidRPr="00803C24">
        <w:rPr>
          <w:sz w:val="16"/>
        </w:rPr>
        <w:t xml:space="preserve">. The </w:t>
      </w:r>
      <w:r w:rsidRPr="00803C24">
        <w:rPr>
          <w:highlight w:val="green"/>
          <w:u w:val="single"/>
        </w:rPr>
        <w:t>soot</w:t>
      </w:r>
      <w:r w:rsidRPr="00803C24">
        <w:rPr>
          <w:u w:val="single"/>
        </w:rPr>
        <w:t xml:space="preserve"> would </w:t>
      </w:r>
      <w:r w:rsidRPr="00803C24">
        <w:rPr>
          <w:b/>
          <w:bCs/>
          <w:highlight w:val="green"/>
          <w:u w:val="single"/>
        </w:rPr>
        <w:t>reflect</w:t>
      </w:r>
      <w:r w:rsidRPr="00803C24">
        <w:rPr>
          <w:b/>
          <w:bCs/>
          <w:u w:val="single"/>
        </w:rPr>
        <w:t xml:space="preserve"> </w:t>
      </w:r>
      <w:r w:rsidRPr="00803C24">
        <w:rPr>
          <w:b/>
          <w:bCs/>
          <w:highlight w:val="green"/>
          <w:u w:val="single"/>
        </w:rPr>
        <w:t>sunlight</w:t>
      </w:r>
      <w:r w:rsidRPr="00803C24">
        <w:rPr>
          <w:b/>
          <w:bCs/>
          <w:u w:val="single"/>
        </w:rPr>
        <w:t xml:space="preserve"> </w:t>
      </w:r>
      <w:r w:rsidRPr="00803C24">
        <w:rPr>
          <w:b/>
          <w:bCs/>
          <w:highlight w:val="green"/>
          <w:u w:val="single"/>
        </w:rPr>
        <w:t>back</w:t>
      </w:r>
      <w:r w:rsidRPr="00803C24">
        <w:rPr>
          <w:b/>
          <w:bCs/>
          <w:u w:val="single"/>
        </w:rPr>
        <w:t xml:space="preserve"> in</w:t>
      </w:r>
      <w:r w:rsidRPr="00803C24">
        <w:rPr>
          <w:b/>
          <w:bCs/>
          <w:highlight w:val="green"/>
          <w:u w:val="single"/>
        </w:rPr>
        <w:t>to</w:t>
      </w:r>
      <w:r w:rsidRPr="00803C24">
        <w:rPr>
          <w:b/>
          <w:bCs/>
          <w:u w:val="single"/>
        </w:rPr>
        <w:t xml:space="preserve"> </w:t>
      </w:r>
      <w:r w:rsidRPr="00803C24">
        <w:rPr>
          <w:b/>
          <w:bCs/>
          <w:highlight w:val="green"/>
          <w:u w:val="single"/>
        </w:rPr>
        <w:t>space</w:t>
      </w:r>
      <w:r w:rsidRPr="00803C24">
        <w:rPr>
          <w:sz w:val="16"/>
        </w:rPr>
        <w:t xml:space="preserve">, </w:t>
      </w:r>
      <w:r w:rsidRPr="00803C24">
        <w:rPr>
          <w:b/>
          <w:bCs/>
          <w:highlight w:val="green"/>
          <w:u w:val="single"/>
        </w:rPr>
        <w:t>cooling</w:t>
      </w:r>
      <w:r w:rsidRPr="00803C24">
        <w:rPr>
          <w:u w:val="single"/>
        </w:rPr>
        <w:t xml:space="preserve"> </w:t>
      </w:r>
      <w:r w:rsidRPr="00803C24">
        <w:rPr>
          <w:highlight w:val="green"/>
          <w:u w:val="single"/>
        </w:rPr>
        <w:t>the</w:t>
      </w:r>
      <w:r w:rsidRPr="00803C24">
        <w:rPr>
          <w:u w:val="single"/>
        </w:rPr>
        <w:t xml:space="preserve"> </w:t>
      </w:r>
      <w:r w:rsidRPr="00803C24">
        <w:rPr>
          <w:highlight w:val="green"/>
          <w:u w:val="single"/>
        </w:rPr>
        <w:t>planet</w:t>
      </w:r>
      <w:r w:rsidRPr="00803C24">
        <w:rPr>
          <w:sz w:val="16"/>
        </w:rPr>
        <w:t xml:space="preserve">. Commonly referred to as </w:t>
      </w:r>
      <w:r w:rsidRPr="00803C24">
        <w:rPr>
          <w:b/>
          <w:bCs/>
          <w:highlight w:val="green"/>
          <w:u w:val="single"/>
        </w:rPr>
        <w:t>nuc</w:t>
      </w:r>
      <w:r w:rsidRPr="00803C24">
        <w:rPr>
          <w:b/>
          <w:bCs/>
          <w:u w:val="single"/>
        </w:rPr>
        <w:t xml:space="preserve">lear </w:t>
      </w:r>
      <w:r w:rsidRPr="00803C24">
        <w:rPr>
          <w:b/>
          <w:bCs/>
          <w:highlight w:val="green"/>
          <w:u w:val="single"/>
        </w:rPr>
        <w:t>winter</w:t>
      </w:r>
      <w:r w:rsidRPr="00803C24">
        <w:rPr>
          <w:sz w:val="16"/>
        </w:rPr>
        <w:t xml:space="preserve">, this global cooling </w:t>
      </w:r>
      <w:r w:rsidRPr="00803C24">
        <w:rPr>
          <w:u w:val="single"/>
        </w:rPr>
        <w:t xml:space="preserve">would </w:t>
      </w:r>
      <w:r w:rsidRPr="00803C24">
        <w:rPr>
          <w:highlight w:val="green"/>
          <w:u w:val="single"/>
        </w:rPr>
        <w:t>cause</w:t>
      </w:r>
      <w:r w:rsidRPr="00803C24">
        <w:rPr>
          <w:u w:val="single"/>
        </w:rPr>
        <w:t xml:space="preserve"> </w:t>
      </w:r>
      <w:r w:rsidRPr="00803C24">
        <w:rPr>
          <w:b/>
          <w:bCs/>
          <w:u w:val="single"/>
        </w:rPr>
        <w:t>widespread crop failure</w:t>
      </w:r>
      <w:r w:rsidRPr="00803C24">
        <w:rPr>
          <w:u w:val="single"/>
        </w:rPr>
        <w:t xml:space="preserve"> and attendant </w:t>
      </w:r>
      <w:r w:rsidRPr="00803C24">
        <w:rPr>
          <w:b/>
          <w:bCs/>
          <w:highlight w:val="green"/>
          <w:u w:val="single"/>
        </w:rPr>
        <w:t>famine</w:t>
      </w:r>
      <w:r w:rsidRPr="00803C24">
        <w:rPr>
          <w:b/>
          <w:bCs/>
          <w:u w:val="single"/>
        </w:rPr>
        <w:t xml:space="preserve"> for years</w:t>
      </w:r>
      <w:r w:rsidRPr="00803C24">
        <w:rPr>
          <w:sz w:val="16"/>
        </w:rPr>
        <w:t xml:space="preserve"> before the soot finally falls out.</w:t>
      </w:r>
    </w:p>
    <w:p w14:paraId="0A6DDC00" w14:textId="77777777" w:rsidR="00803C24" w:rsidRPr="00803C24" w:rsidRDefault="00803C24" w:rsidP="00803C24">
      <w:pPr>
        <w:rPr>
          <w:sz w:val="16"/>
        </w:rPr>
      </w:pPr>
      <w:r w:rsidRPr="00803C24">
        <w:rPr>
          <w:sz w:val="16"/>
        </w:rPr>
        <w:t xml:space="preserve">Up the number of nuclear weapons to around 100 Hiroshima-sized bombs, and </w:t>
      </w:r>
      <w:r w:rsidRPr="00803C24">
        <w:rPr>
          <w:b/>
          <w:bCs/>
          <w:sz w:val="24"/>
          <w:szCs w:val="24"/>
          <w:highlight w:val="green"/>
          <w:u w:val="single"/>
        </w:rPr>
        <w:t>society</w:t>
      </w:r>
      <w:r w:rsidRPr="00803C24">
        <w:rPr>
          <w:b/>
          <w:bCs/>
          <w:sz w:val="24"/>
          <w:szCs w:val="24"/>
          <w:u w:val="single"/>
        </w:rPr>
        <w:t xml:space="preserve"> would </w:t>
      </w:r>
      <w:r w:rsidRPr="00803C24">
        <w:rPr>
          <w:b/>
          <w:bCs/>
          <w:sz w:val="24"/>
          <w:szCs w:val="24"/>
          <w:highlight w:val="green"/>
          <w:u w:val="single"/>
        </w:rPr>
        <w:t>cease to exist</w:t>
      </w:r>
      <w:r w:rsidRPr="00803C24">
        <w:rPr>
          <w:sz w:val="16"/>
        </w:rPr>
        <w:t xml:space="preserve">. The </w:t>
      </w:r>
      <w:r w:rsidRPr="00803C24">
        <w:rPr>
          <w:highlight w:val="green"/>
          <w:u w:val="single"/>
        </w:rPr>
        <w:t>survivors</w:t>
      </w:r>
      <w:r w:rsidRPr="00803C24">
        <w:rPr>
          <w:u w:val="single"/>
        </w:rPr>
        <w:t xml:space="preserve"> of such a catastrophic event would </w:t>
      </w:r>
      <w:r w:rsidRPr="00803C24">
        <w:rPr>
          <w:highlight w:val="green"/>
          <w:u w:val="single"/>
        </w:rPr>
        <w:t>face</w:t>
      </w:r>
      <w:r w:rsidRPr="00803C24">
        <w:rPr>
          <w:u w:val="single"/>
        </w:rPr>
        <w:t xml:space="preserve"> a </w:t>
      </w:r>
      <w:r w:rsidRPr="00803C24">
        <w:rPr>
          <w:b/>
          <w:bCs/>
          <w:highlight w:val="green"/>
          <w:u w:val="single"/>
        </w:rPr>
        <w:t>horrific</w:t>
      </w:r>
      <w:r w:rsidRPr="00803C24">
        <w:rPr>
          <w:sz w:val="16"/>
        </w:rPr>
        <w:t>-</w:t>
      </w:r>
      <w:r w:rsidRPr="00803C24">
        <w:rPr>
          <w:b/>
          <w:bCs/>
          <w:highlight w:val="green"/>
          <w:u w:val="single"/>
        </w:rPr>
        <w:t>sounding</w:t>
      </w:r>
      <w:r w:rsidRPr="00803C24">
        <w:rPr>
          <w:u w:val="single"/>
        </w:rPr>
        <w:t xml:space="preserve"> </w:t>
      </w:r>
      <w:r w:rsidRPr="00803C24">
        <w:rPr>
          <w:b/>
          <w:bCs/>
          <w:sz w:val="24"/>
          <w:szCs w:val="24"/>
          <w:highlight w:val="green"/>
          <w:u w:val="single"/>
        </w:rPr>
        <w:t>nuclear famine</w:t>
      </w:r>
      <w:r w:rsidRPr="00803C24">
        <w:rPr>
          <w:sz w:val="16"/>
        </w:rPr>
        <w:t xml:space="preserve">. That’s according to a 2013 report, which states that “the </w:t>
      </w:r>
      <w:r w:rsidRPr="00803C24">
        <w:rPr>
          <w:u w:val="single"/>
        </w:rPr>
        <w:t xml:space="preserve">primary mechanisms for </w:t>
      </w:r>
      <w:r w:rsidRPr="00803C24">
        <w:rPr>
          <w:b/>
          <w:bCs/>
          <w:u w:val="single"/>
        </w:rPr>
        <w:t>human fatalities</w:t>
      </w:r>
      <w:r w:rsidRPr="00803C24">
        <w:rPr>
          <w:u w:val="single"/>
        </w:rPr>
        <w:t xml:space="preserve"> would likely</w:t>
      </w:r>
      <w:r w:rsidRPr="00803C24">
        <w:rPr>
          <w:sz w:val="16"/>
        </w:rPr>
        <w:t xml:space="preserve"> not </w:t>
      </w:r>
      <w:r w:rsidRPr="00803C24">
        <w:rPr>
          <w:u w:val="single"/>
        </w:rPr>
        <w:t>be</w:t>
      </w:r>
      <w:r w:rsidRPr="00803C24">
        <w:rPr>
          <w:sz w:val="16"/>
        </w:rPr>
        <w:t xml:space="preserve"> from blast effects, not from thermal radiation burns, and not from ionizing radiation, but, rather, </w:t>
      </w:r>
      <w:r w:rsidRPr="00803C24">
        <w:rPr>
          <w:u w:val="single"/>
        </w:rPr>
        <w:t xml:space="preserve">from </w:t>
      </w:r>
      <w:r w:rsidRPr="00803C24">
        <w:rPr>
          <w:b/>
          <w:bCs/>
          <w:u w:val="single"/>
        </w:rPr>
        <w:t>mass starvation</w:t>
      </w:r>
      <w:r w:rsidRPr="00803C24">
        <w:rPr>
          <w:sz w:val="16"/>
        </w:rPr>
        <w:t>.”</w:t>
      </w:r>
    </w:p>
    <w:p w14:paraId="339DAC84" w14:textId="77777777" w:rsidR="00803C24" w:rsidRPr="00803C24" w:rsidRDefault="00803C24" w:rsidP="00803C24">
      <w:pPr>
        <w:rPr>
          <w:sz w:val="16"/>
        </w:rPr>
      </w:pPr>
      <w:r w:rsidRPr="00803C24">
        <w:rPr>
          <w:sz w:val="16"/>
        </w:rPr>
        <w:t xml:space="preserve">The report shows that 2.3 billion people would face starvation, and </w:t>
      </w:r>
      <w:r w:rsidRPr="00803C24">
        <w:rPr>
          <w:b/>
          <w:bCs/>
          <w:highlight w:val="green"/>
          <w:u w:val="single"/>
        </w:rPr>
        <w:t>ecosystems</w:t>
      </w:r>
      <w:r w:rsidRPr="00803C24">
        <w:rPr>
          <w:b/>
          <w:bCs/>
          <w:u w:val="single"/>
        </w:rPr>
        <w:t xml:space="preserve"> </w:t>
      </w:r>
      <w:r w:rsidRPr="00803C24">
        <w:rPr>
          <w:u w:val="single"/>
        </w:rPr>
        <w:t xml:space="preserve">around the world </w:t>
      </w:r>
      <w:r w:rsidRPr="00803C24">
        <w:rPr>
          <w:highlight w:val="green"/>
          <w:u w:val="single"/>
        </w:rPr>
        <w:t>would</w:t>
      </w:r>
      <w:r w:rsidRPr="00803C24">
        <w:rPr>
          <w:u w:val="single"/>
        </w:rPr>
        <w:t xml:space="preserve"> </w:t>
      </w:r>
      <w:r w:rsidRPr="00803C24">
        <w:rPr>
          <w:b/>
          <w:bCs/>
          <w:u w:val="single"/>
        </w:rPr>
        <w:t>wither</w:t>
      </w:r>
      <w:r w:rsidRPr="00803C24">
        <w:rPr>
          <w:u w:val="single"/>
        </w:rPr>
        <w:t xml:space="preserve"> and </w:t>
      </w:r>
      <w:r w:rsidRPr="00803C24">
        <w:rPr>
          <w:b/>
          <w:bCs/>
          <w:highlight w:val="green"/>
          <w:u w:val="single"/>
        </w:rPr>
        <w:t>die</w:t>
      </w:r>
      <w:r w:rsidRPr="00803C24">
        <w:rPr>
          <w:sz w:val="16"/>
        </w:rPr>
        <w:t xml:space="preserve">. In other words, </w:t>
      </w:r>
      <w:r w:rsidRPr="00803C24">
        <w:rPr>
          <w:b/>
          <w:bCs/>
          <w:sz w:val="28"/>
          <w:szCs w:val="28"/>
          <w:u w:val="single"/>
        </w:rPr>
        <w:t>that’d be it</w:t>
      </w:r>
      <w:r w:rsidRPr="00803C24">
        <w:rPr>
          <w:sz w:val="16"/>
        </w:rPr>
        <w:t xml:space="preserve">. </w:t>
      </w:r>
      <w:r w:rsidRPr="00803C24">
        <w:rPr>
          <w:rFonts w:ascii="Comic Sans MS" w:hAnsi="Comic Sans MS"/>
          <w:b/>
          <w:bCs/>
          <w:i/>
          <w:iCs/>
          <w:sz w:val="16"/>
        </w:rPr>
        <w:t>No more dick jokes</w:t>
      </w:r>
      <w:r w:rsidRPr="00803C24">
        <w:rPr>
          <w:sz w:val="16"/>
        </w:rPr>
        <w:t xml:space="preserve">. No more worrying about climate change. </w:t>
      </w:r>
      <w:r w:rsidRPr="00803C24">
        <w:rPr>
          <w:b/>
          <w:bCs/>
          <w:sz w:val="28"/>
          <w:szCs w:val="28"/>
          <w:u w:val="single"/>
        </w:rPr>
        <w:t>No more nothing</w:t>
      </w:r>
      <w:r w:rsidRPr="00803C24">
        <w:rPr>
          <w:sz w:val="16"/>
        </w:rPr>
        <w:t>.</w:t>
      </w:r>
    </w:p>
    <w:p w14:paraId="42F0067D" w14:textId="77777777" w:rsidR="00803C24" w:rsidRPr="00803C24" w:rsidRDefault="00803C24" w:rsidP="00803C24">
      <w:pPr>
        <w:rPr>
          <w:sz w:val="16"/>
        </w:rPr>
      </w:pPr>
      <w:r w:rsidRPr="00803C24">
        <w:rPr>
          <w:sz w:val="16"/>
        </w:rPr>
        <w:t>That’s why what journalist Jonathan Schell wrote about nuclear holocaust in The New Yorker in 1982 still rings as true today as ever:</w:t>
      </w:r>
    </w:p>
    <w:p w14:paraId="0D35CEA4" w14:textId="77777777" w:rsidR="00803C24" w:rsidRPr="00803C24" w:rsidRDefault="00803C24" w:rsidP="00803C24">
      <w:pPr>
        <w:rPr>
          <w:sz w:val="16"/>
        </w:rPr>
      </w:pPr>
      <w:r w:rsidRPr="00803C24">
        <w:rPr>
          <w:sz w:val="16"/>
        </w:rPr>
        <w:t xml:space="preserve">“To employ a mathematical analogy, we can say that although the risk of extinction may be fractional, </w:t>
      </w:r>
      <w:r w:rsidRPr="00803C24">
        <w:rPr>
          <w:u w:val="single"/>
        </w:rPr>
        <w:t xml:space="preserve">the </w:t>
      </w:r>
      <w:r w:rsidRPr="00803C24">
        <w:rPr>
          <w:b/>
          <w:bCs/>
          <w:sz w:val="28"/>
          <w:szCs w:val="28"/>
          <w:highlight w:val="green"/>
          <w:u w:val="single"/>
        </w:rPr>
        <w:t>stake is</w:t>
      </w:r>
      <w:r w:rsidRPr="00803C24">
        <w:rPr>
          <w:sz w:val="16"/>
        </w:rPr>
        <w:t xml:space="preserve">, humanly speaking, </w:t>
      </w:r>
      <w:r w:rsidRPr="00803C24">
        <w:rPr>
          <w:b/>
          <w:bCs/>
          <w:sz w:val="28"/>
          <w:szCs w:val="28"/>
          <w:highlight w:val="green"/>
          <w:u w:val="single"/>
        </w:rPr>
        <w:t>infinite</w:t>
      </w:r>
      <w:r w:rsidRPr="00803C24">
        <w:rPr>
          <w:sz w:val="16"/>
        </w:rPr>
        <w:t xml:space="preserve">, and a </w:t>
      </w:r>
      <w:r w:rsidRPr="00803C24">
        <w:rPr>
          <w:b/>
          <w:bCs/>
          <w:u w:val="single"/>
        </w:rPr>
        <w:t>fraction</w:t>
      </w:r>
      <w:r w:rsidRPr="00803C24">
        <w:rPr>
          <w:u w:val="single"/>
        </w:rPr>
        <w:t xml:space="preserve"> of infinity is </w:t>
      </w:r>
      <w:r w:rsidRPr="00803C24">
        <w:rPr>
          <w:b/>
          <w:bCs/>
          <w:u w:val="single"/>
        </w:rPr>
        <w:t>still infinity</w:t>
      </w:r>
      <w:r w:rsidRPr="00803C24">
        <w:rPr>
          <w:sz w:val="16"/>
        </w:rPr>
        <w:t xml:space="preserve">. In other words, once we learn that a holocaust might lead to extinction </w:t>
      </w:r>
      <w:r w:rsidRPr="00803C24">
        <w:rPr>
          <w:highlight w:val="green"/>
          <w:u w:val="single"/>
        </w:rPr>
        <w:t>we have</w:t>
      </w:r>
      <w:r w:rsidRPr="00803C24">
        <w:rPr>
          <w:u w:val="single"/>
        </w:rPr>
        <w:t xml:space="preserve"> </w:t>
      </w:r>
      <w:r w:rsidRPr="00803C24">
        <w:rPr>
          <w:b/>
          <w:bCs/>
          <w:sz w:val="24"/>
          <w:szCs w:val="24"/>
          <w:highlight w:val="green"/>
          <w:u w:val="single"/>
        </w:rPr>
        <w:t>no right to gamble</w:t>
      </w:r>
      <w:r w:rsidRPr="00803C24">
        <w:rPr>
          <w:sz w:val="16"/>
        </w:rPr>
        <w:t xml:space="preserve">, </w:t>
      </w:r>
      <w:r w:rsidRPr="00803C24">
        <w:rPr>
          <w:u w:val="single"/>
        </w:rPr>
        <w:t xml:space="preserve">because </w:t>
      </w:r>
      <w:r w:rsidRPr="00803C24">
        <w:rPr>
          <w:highlight w:val="green"/>
          <w:u w:val="single"/>
        </w:rPr>
        <w:t xml:space="preserve">if we </w:t>
      </w:r>
      <w:r w:rsidRPr="00803C24">
        <w:rPr>
          <w:b/>
          <w:bCs/>
          <w:highlight w:val="green"/>
          <w:u w:val="single"/>
        </w:rPr>
        <w:t>lose</w:t>
      </w:r>
      <w:r w:rsidRPr="00803C24">
        <w:rPr>
          <w:sz w:val="16"/>
        </w:rPr>
        <w:t xml:space="preserve">, </w:t>
      </w:r>
      <w:r w:rsidRPr="00803C24">
        <w:rPr>
          <w:u w:val="single"/>
        </w:rPr>
        <w:t xml:space="preserve">the </w:t>
      </w:r>
      <w:r w:rsidRPr="00803C24">
        <w:rPr>
          <w:b/>
          <w:bCs/>
          <w:sz w:val="28"/>
          <w:szCs w:val="28"/>
          <w:highlight w:val="green"/>
          <w:u w:val="single"/>
        </w:rPr>
        <w:t>game will be over</w:t>
      </w:r>
      <w:r w:rsidRPr="00803C24">
        <w:rPr>
          <w:sz w:val="16"/>
        </w:rPr>
        <w:t xml:space="preserve">, and </w:t>
      </w:r>
      <w:r w:rsidRPr="00803C24">
        <w:rPr>
          <w:u w:val="single"/>
        </w:rPr>
        <w:t xml:space="preserve">neither we nor </w:t>
      </w:r>
      <w:r w:rsidRPr="00803C24">
        <w:rPr>
          <w:highlight w:val="green"/>
          <w:u w:val="single"/>
        </w:rPr>
        <w:t>anyone</w:t>
      </w:r>
      <w:r w:rsidRPr="00803C24">
        <w:rPr>
          <w:u w:val="single"/>
        </w:rPr>
        <w:t xml:space="preserve"> else </w:t>
      </w:r>
      <w:r w:rsidRPr="00803C24">
        <w:rPr>
          <w:highlight w:val="green"/>
          <w:u w:val="single"/>
        </w:rPr>
        <w:t>will</w:t>
      </w:r>
      <w:r w:rsidRPr="00803C24">
        <w:rPr>
          <w:u w:val="single"/>
        </w:rPr>
        <w:t xml:space="preserve"> </w:t>
      </w:r>
      <w:r w:rsidRPr="00803C24">
        <w:rPr>
          <w:highlight w:val="green"/>
          <w:u w:val="single"/>
        </w:rPr>
        <w:t>ever get</w:t>
      </w:r>
      <w:r w:rsidRPr="00803C24">
        <w:rPr>
          <w:u w:val="single"/>
        </w:rPr>
        <w:t xml:space="preserve"> a </w:t>
      </w:r>
      <w:r w:rsidRPr="00803C24">
        <w:rPr>
          <w:b/>
          <w:bCs/>
          <w:highlight w:val="green"/>
          <w:u w:val="single"/>
        </w:rPr>
        <w:t>another chance</w:t>
      </w:r>
      <w:r w:rsidRPr="00803C24">
        <w:rPr>
          <w:sz w:val="16"/>
        </w:rPr>
        <w:t>.”</w:t>
      </w:r>
    </w:p>
    <w:bookmarkEnd w:id="0"/>
    <w:p w14:paraId="64452C43" w14:textId="77777777" w:rsidR="00803C24" w:rsidRPr="00803C24" w:rsidRDefault="00803C24" w:rsidP="00803C24"/>
    <w:p w14:paraId="4CBFF981"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2AC---AT: Spark---No Mindset Shift</w:t>
      </w:r>
    </w:p>
    <w:p w14:paraId="7BD3AAAB" w14:textId="77777777" w:rsidR="00803C24" w:rsidRPr="00803C24" w:rsidRDefault="00803C24" w:rsidP="00803C24">
      <w:pPr>
        <w:keepNext/>
        <w:keepLines/>
        <w:spacing w:before="200"/>
        <w:outlineLvl w:val="3"/>
        <w:rPr>
          <w:rFonts w:eastAsiaTheme="majorEastAsia" w:cs="Calibri"/>
          <w:b/>
          <w:iCs/>
          <w:sz w:val="22"/>
        </w:rPr>
      </w:pPr>
      <w:r w:rsidRPr="00803C24">
        <w:rPr>
          <w:rFonts w:eastAsiaTheme="majorEastAsia" w:cs="Calibri"/>
          <w:b/>
          <w:iCs/>
          <w:sz w:val="22"/>
        </w:rPr>
        <w:t xml:space="preserve">No mindset shift – human psychology makes crisis inevitable </w:t>
      </w:r>
    </w:p>
    <w:p w14:paraId="0247560A" w14:textId="77777777" w:rsidR="00803C24" w:rsidRPr="00803C24" w:rsidRDefault="00803C24" w:rsidP="00803C24">
      <w:pPr>
        <w:rPr>
          <w:b/>
          <w:bCs/>
        </w:rPr>
      </w:pPr>
      <w:r w:rsidRPr="00803C24">
        <w:rPr>
          <w:b/>
          <w:bCs/>
          <w:sz w:val="22"/>
        </w:rPr>
        <w:t>Heinberg, 15</w:t>
      </w:r>
      <w:r w:rsidRPr="00803C24">
        <w:t xml:space="preserve">—Senior Fellow-in-Residence of the Post Carbon Institute (Richard, “The Anthropocene: It’s Not All About Us”, </w:t>
      </w:r>
      <w:hyperlink r:id="rId8" w:history="1">
        <w:r w:rsidRPr="00803C24">
          <w:t>http://www.postcarbon.org/the-anthropocene-its-not-all-about-us/</w:t>
        </w:r>
      </w:hyperlink>
      <w:r w:rsidRPr="00803C24">
        <w:t>, dml)</w:t>
      </w:r>
    </w:p>
    <w:p w14:paraId="05BC711D" w14:textId="77777777" w:rsidR="00803C24" w:rsidRPr="00803C24" w:rsidRDefault="00803C24" w:rsidP="00803C24">
      <w:pPr>
        <w:rPr>
          <w:sz w:val="16"/>
        </w:rPr>
      </w:pPr>
      <w:r w:rsidRPr="00803C24">
        <w:rPr>
          <w:sz w:val="16"/>
        </w:rPr>
        <w:t xml:space="preserve">In addition to our innate propensity to maximize population and consumption, </w:t>
      </w:r>
      <w:r w:rsidRPr="00803C24">
        <w:rPr>
          <w:sz w:val="22"/>
          <w:u w:val="single"/>
        </w:rPr>
        <w:t xml:space="preserve">we humans also </w:t>
      </w:r>
      <w:r w:rsidRPr="00803C24">
        <w:rPr>
          <w:b/>
          <w:iCs/>
          <w:sz w:val="22"/>
          <w:u w:val="single"/>
        </w:rPr>
        <w:t>have difficulty making sacrifices</w:t>
      </w:r>
      <w:r w:rsidRPr="00803C24">
        <w:rPr>
          <w:sz w:val="22"/>
          <w:u w:val="single"/>
        </w:rPr>
        <w:t xml:space="preserve"> in the present in order to reduce future costs. </w:t>
      </w:r>
      <w:r w:rsidRPr="00803C24">
        <w:rPr>
          <w:sz w:val="22"/>
          <w:highlight w:val="green"/>
          <w:u w:val="single"/>
        </w:rPr>
        <w:t xml:space="preserve">We’re </w:t>
      </w:r>
      <w:r w:rsidRPr="00803C24">
        <w:rPr>
          <w:b/>
          <w:iCs/>
          <w:sz w:val="22"/>
          <w:u w:val="single"/>
        </w:rPr>
        <w:t xml:space="preserve">genetically </w:t>
      </w:r>
      <w:r w:rsidRPr="00803C24">
        <w:rPr>
          <w:b/>
          <w:iCs/>
          <w:sz w:val="22"/>
          <w:highlight w:val="green"/>
          <w:u w:val="single"/>
        </w:rPr>
        <w:t>hardwired</w:t>
      </w:r>
      <w:r w:rsidRPr="00803C24">
        <w:rPr>
          <w:sz w:val="22"/>
          <w:highlight w:val="green"/>
          <w:u w:val="single"/>
        </w:rPr>
        <w:t xml:space="preserve"> to respond to immediate threats</w:t>
      </w:r>
      <w:r w:rsidRPr="00803C24">
        <w:rPr>
          <w:sz w:val="22"/>
          <w:u w:val="single"/>
        </w:rPr>
        <w:t xml:space="preserve"> with fight-or-flight responses, while </w:t>
      </w:r>
      <w:r w:rsidRPr="00803C24">
        <w:rPr>
          <w:sz w:val="22"/>
          <w:highlight w:val="green"/>
          <w:u w:val="single"/>
        </w:rPr>
        <w:t xml:space="preserve">distant hazards </w:t>
      </w:r>
      <w:r w:rsidRPr="00803C24">
        <w:rPr>
          <w:b/>
          <w:iCs/>
          <w:sz w:val="22"/>
          <w:highlight w:val="green"/>
          <w:u w:val="single"/>
        </w:rPr>
        <w:t>matter much less</w:t>
      </w:r>
      <w:r w:rsidRPr="00803C24">
        <w:rPr>
          <w:sz w:val="22"/>
          <w:u w:val="single"/>
        </w:rPr>
        <w:t xml:space="preserve"> to us</w:t>
      </w:r>
      <w:r w:rsidRPr="00803C24">
        <w:rPr>
          <w:sz w:val="16"/>
        </w:rPr>
        <w:t xml:space="preserve">. It’s not that we don’t think about the future at all; rather, </w:t>
      </w:r>
      <w:r w:rsidRPr="00803C24">
        <w:rPr>
          <w:sz w:val="22"/>
          <w:u w:val="single"/>
        </w:rPr>
        <w:t xml:space="preserve">we </w:t>
      </w:r>
      <w:r w:rsidRPr="00803C24">
        <w:rPr>
          <w:b/>
          <w:iCs/>
          <w:sz w:val="22"/>
          <w:u w:val="single"/>
        </w:rPr>
        <w:t>unconsciously apply a discount rate</w:t>
      </w:r>
      <w:r w:rsidRPr="00803C24">
        <w:rPr>
          <w:sz w:val="22"/>
          <w:u w:val="single"/>
        </w:rPr>
        <w:t xml:space="preserve"> based on the amount of time likely to elapse before a menace has to be faced</w:t>
      </w:r>
      <w:r w:rsidRPr="00803C24">
        <w:rPr>
          <w:sz w:val="16"/>
        </w:rPr>
        <w:t>.</w:t>
      </w:r>
    </w:p>
    <w:p w14:paraId="294C10D9" w14:textId="77777777" w:rsidR="00803C24" w:rsidRPr="00803C24" w:rsidRDefault="00803C24" w:rsidP="00803C24">
      <w:pPr>
        <w:rPr>
          <w:sz w:val="22"/>
          <w:u w:val="single"/>
        </w:rPr>
      </w:pPr>
      <w:r w:rsidRPr="00803C24">
        <w:rPr>
          <w:sz w:val="16"/>
        </w:rPr>
        <w:t xml:space="preserve">True, there is some variation in future-anticipating behavior among individual humans. </w:t>
      </w:r>
      <w:r w:rsidRPr="00803C24">
        <w:rPr>
          <w:sz w:val="22"/>
          <w:highlight w:val="green"/>
          <w:u w:val="single"/>
        </w:rPr>
        <w:t xml:space="preserve">A </w:t>
      </w:r>
      <w:r w:rsidRPr="00803C24">
        <w:rPr>
          <w:b/>
          <w:iCs/>
          <w:sz w:val="22"/>
          <w:highlight w:val="green"/>
          <w:u w:val="single"/>
        </w:rPr>
        <w:t>small percentage</w:t>
      </w:r>
      <w:r w:rsidRPr="00803C24">
        <w:rPr>
          <w:sz w:val="22"/>
          <w:u w:val="single"/>
        </w:rPr>
        <w:t xml:space="preserve"> of the population </w:t>
      </w:r>
      <w:r w:rsidRPr="00803C24">
        <w:rPr>
          <w:sz w:val="22"/>
          <w:highlight w:val="green"/>
          <w:u w:val="single"/>
        </w:rPr>
        <w:t>may change behavior</w:t>
      </w:r>
      <w:r w:rsidRPr="00803C24">
        <w:rPr>
          <w:sz w:val="22"/>
          <w:u w:val="single"/>
        </w:rPr>
        <w:t xml:space="preserve"> now to reduce risks to forthcoming generations, while </w:t>
      </w:r>
      <w:r w:rsidRPr="00803C24">
        <w:rPr>
          <w:b/>
          <w:iCs/>
          <w:sz w:val="22"/>
          <w:highlight w:val="green"/>
          <w:u w:val="single"/>
        </w:rPr>
        <w:t>the great majority is less likely</w:t>
      </w:r>
      <w:r w:rsidRPr="00803C24">
        <w:rPr>
          <w:b/>
          <w:iCs/>
          <w:sz w:val="22"/>
          <w:u w:val="single"/>
        </w:rPr>
        <w:t xml:space="preserve"> to do so</w:t>
      </w:r>
      <w:r w:rsidRPr="00803C24">
        <w:rPr>
          <w:sz w:val="22"/>
          <w:u w:val="single"/>
        </w:rPr>
        <w:t>. If that small percentage could oversee our collective future planning, we might have</w:t>
      </w:r>
      <w:r w:rsidRPr="00803C24">
        <w:rPr>
          <w:sz w:val="16"/>
        </w:rPr>
        <w:t xml:space="preserve"> much </w:t>
      </w:r>
      <w:r w:rsidRPr="00803C24">
        <w:rPr>
          <w:sz w:val="22"/>
          <w:u w:val="single"/>
        </w:rPr>
        <w:t xml:space="preserve">less to worry about. But </w:t>
      </w:r>
      <w:r w:rsidRPr="00803C24">
        <w:rPr>
          <w:b/>
          <w:iCs/>
          <w:sz w:val="22"/>
          <w:u w:val="single"/>
        </w:rPr>
        <w:t>that’s tough to arrange</w:t>
      </w:r>
      <w:r w:rsidRPr="00803C24">
        <w:rPr>
          <w:sz w:val="22"/>
          <w:u w:val="single"/>
        </w:rPr>
        <w:t xml:space="preserve"> in democracies</w:t>
      </w:r>
      <w:r w:rsidRPr="00803C24">
        <w:rPr>
          <w:sz w:val="16"/>
        </w:rPr>
        <w:t xml:space="preserve">, </w:t>
      </w:r>
      <w:r w:rsidRPr="00803C24">
        <w:rPr>
          <w:sz w:val="22"/>
          <w:u w:val="single"/>
        </w:rPr>
        <w:t>where people</w:t>
      </w:r>
      <w:r w:rsidRPr="00803C24">
        <w:rPr>
          <w:sz w:val="16"/>
        </w:rPr>
        <w:t xml:space="preserve">, politicians, corporations, and even nonprofit organizations </w:t>
      </w:r>
      <w:r w:rsidRPr="00803C24">
        <w:rPr>
          <w:sz w:val="22"/>
          <w:u w:val="single"/>
        </w:rPr>
        <w:t>get ahead by promising immediate rewards, usually in the form of more economic growth. If none of these can organize a proactive response</w:t>
      </w:r>
      <w:r w:rsidRPr="00803C24">
        <w:rPr>
          <w:sz w:val="16"/>
        </w:rPr>
        <w:t xml:space="preserve"> to long-range threats like climate change, </w:t>
      </w:r>
      <w:r w:rsidRPr="00803C24">
        <w:rPr>
          <w:sz w:val="22"/>
          <w:highlight w:val="green"/>
          <w:u w:val="single"/>
        </w:rPr>
        <w:t xml:space="preserve">the actions of </w:t>
      </w:r>
      <w:r w:rsidRPr="00803C24">
        <w:rPr>
          <w:b/>
          <w:iCs/>
          <w:sz w:val="22"/>
          <w:highlight w:val="green"/>
          <w:u w:val="single"/>
        </w:rPr>
        <w:t>a few</w:t>
      </w:r>
      <w:r w:rsidRPr="00803C24">
        <w:rPr>
          <w:b/>
          <w:iCs/>
          <w:sz w:val="22"/>
          <w:u w:val="single"/>
        </w:rPr>
        <w:t xml:space="preserve"> individuals</w:t>
      </w:r>
      <w:r w:rsidRPr="00803C24">
        <w:rPr>
          <w:sz w:val="22"/>
          <w:u w:val="single"/>
        </w:rPr>
        <w:t xml:space="preserve"> and communities </w:t>
      </w:r>
      <w:r w:rsidRPr="00803C24">
        <w:rPr>
          <w:b/>
          <w:iCs/>
          <w:sz w:val="22"/>
          <w:highlight w:val="green"/>
          <w:u w:val="single"/>
        </w:rPr>
        <w:t>may not</w:t>
      </w:r>
      <w:r w:rsidRPr="00803C24">
        <w:rPr>
          <w:b/>
          <w:iCs/>
          <w:sz w:val="22"/>
          <w:u w:val="single"/>
        </w:rPr>
        <w:t xml:space="preserve"> be so effective</w:t>
      </w:r>
      <w:r w:rsidRPr="00803C24">
        <w:rPr>
          <w:sz w:val="22"/>
          <w:u w:val="single"/>
        </w:rPr>
        <w:t xml:space="preserve"> at </w:t>
      </w:r>
      <w:r w:rsidRPr="00803C24">
        <w:rPr>
          <w:sz w:val="22"/>
          <w:highlight w:val="green"/>
          <w:u w:val="single"/>
        </w:rPr>
        <w:t>mitigat</w:t>
      </w:r>
      <w:r w:rsidRPr="00803C24">
        <w:rPr>
          <w:sz w:val="22"/>
          <w:u w:val="single"/>
        </w:rPr>
        <w:t xml:space="preserve">ing </w:t>
      </w:r>
      <w:r w:rsidRPr="00803C24">
        <w:rPr>
          <w:sz w:val="22"/>
          <w:highlight w:val="green"/>
          <w:u w:val="single"/>
        </w:rPr>
        <w:t>the hazard</w:t>
      </w:r>
      <w:r w:rsidRPr="00803C24">
        <w:rPr>
          <w:sz w:val="22"/>
          <w:u w:val="single"/>
        </w:rPr>
        <w:t>.</w:t>
      </w:r>
    </w:p>
    <w:p w14:paraId="662F1EDA" w14:textId="77777777" w:rsidR="00803C24" w:rsidRPr="00803C24" w:rsidRDefault="00803C24" w:rsidP="00803C24">
      <w:pPr>
        <w:rPr>
          <w:sz w:val="16"/>
        </w:rPr>
      </w:pPr>
      <w:r w:rsidRPr="00803C24">
        <w:rPr>
          <w:sz w:val="22"/>
          <w:highlight w:val="green"/>
          <w:u w:val="single"/>
        </w:rPr>
        <w:t>This</w:t>
      </w:r>
      <w:r w:rsidRPr="00803C24">
        <w:rPr>
          <w:sz w:val="22"/>
          <w:u w:val="single"/>
        </w:rPr>
        <w:t xml:space="preserve"> pessimistic expectation </w:t>
      </w:r>
      <w:r w:rsidRPr="00803C24">
        <w:rPr>
          <w:sz w:val="22"/>
          <w:highlight w:val="green"/>
          <w:u w:val="single"/>
        </w:rPr>
        <w:t xml:space="preserve">is </w:t>
      </w:r>
      <w:r w:rsidRPr="00803C24">
        <w:rPr>
          <w:b/>
          <w:iCs/>
          <w:sz w:val="22"/>
          <w:highlight w:val="green"/>
          <w:u w:val="single"/>
        </w:rPr>
        <w:t>borne out by experience</w:t>
      </w:r>
      <w:r w:rsidRPr="00803C24">
        <w:rPr>
          <w:sz w:val="16"/>
        </w:rPr>
        <w:t xml:space="preserve">. </w:t>
      </w:r>
      <w:r w:rsidRPr="00803C24">
        <w:rPr>
          <w:sz w:val="22"/>
          <w:highlight w:val="green"/>
          <w:u w:val="single"/>
        </w:rPr>
        <w:t>The</w:t>
      </w:r>
      <w:r w:rsidRPr="00803C24">
        <w:rPr>
          <w:sz w:val="22"/>
          <w:u w:val="single"/>
        </w:rPr>
        <w:t xml:space="preserve"> general outlines of the</w:t>
      </w:r>
      <w:r w:rsidRPr="00803C24">
        <w:rPr>
          <w:sz w:val="16"/>
        </w:rPr>
        <w:t xml:space="preserve"> 21st century ecological </w:t>
      </w:r>
      <w:r w:rsidRPr="00803C24">
        <w:rPr>
          <w:sz w:val="22"/>
          <w:highlight w:val="green"/>
          <w:u w:val="single"/>
        </w:rPr>
        <w:t xml:space="preserve">crisis have been </w:t>
      </w:r>
      <w:r w:rsidRPr="00803C24">
        <w:rPr>
          <w:b/>
          <w:iCs/>
          <w:sz w:val="22"/>
          <w:highlight w:val="green"/>
          <w:u w:val="single"/>
        </w:rPr>
        <w:t>apparent since the</w:t>
      </w:r>
      <w:r w:rsidRPr="00803C24">
        <w:rPr>
          <w:b/>
          <w:iCs/>
          <w:sz w:val="22"/>
          <w:u w:val="single"/>
        </w:rPr>
        <w:t xml:space="preserve"> 19</w:t>
      </w:r>
      <w:r w:rsidRPr="00803C24">
        <w:rPr>
          <w:b/>
          <w:iCs/>
          <w:sz w:val="22"/>
          <w:highlight w:val="green"/>
          <w:u w:val="single"/>
        </w:rPr>
        <w:t>70s</w:t>
      </w:r>
      <w:r w:rsidRPr="00803C24">
        <w:rPr>
          <w:sz w:val="22"/>
          <w:u w:val="single"/>
        </w:rPr>
        <w:t xml:space="preserve">. </w:t>
      </w:r>
      <w:r w:rsidRPr="00803C24">
        <w:rPr>
          <w:sz w:val="22"/>
          <w:highlight w:val="green"/>
          <w:u w:val="single"/>
        </w:rPr>
        <w:t xml:space="preserve">Yet </w:t>
      </w:r>
      <w:r w:rsidRPr="00803C24">
        <w:rPr>
          <w:b/>
          <w:iCs/>
          <w:sz w:val="22"/>
          <w:highlight w:val="green"/>
          <w:u w:val="single"/>
        </w:rPr>
        <w:t>not much has actually been accomplished</w:t>
      </w:r>
      <w:r w:rsidRPr="00803C24">
        <w:rPr>
          <w:sz w:val="22"/>
          <w:u w:val="single"/>
        </w:rPr>
        <w:t xml:space="preserve"> through efforts to avert that crisis. It is possible to point to hundreds, thousands, perhaps even millions of imaginative, courageous programs</w:t>
      </w:r>
      <w:r w:rsidRPr="00803C24">
        <w:rPr>
          <w:sz w:val="16"/>
        </w:rPr>
        <w:t xml:space="preserve"> to reduce, recycle, and reuse—</w:t>
      </w:r>
      <w:r w:rsidRPr="00803C24">
        <w:rPr>
          <w:sz w:val="22"/>
          <w:u w:val="single"/>
        </w:rPr>
        <w:t xml:space="preserve">yet the </w:t>
      </w:r>
      <w:r w:rsidRPr="00803C24">
        <w:rPr>
          <w:b/>
          <w:iCs/>
          <w:sz w:val="22"/>
          <w:u w:val="single"/>
        </w:rPr>
        <w:t>overall trajectory</w:t>
      </w:r>
      <w:r w:rsidRPr="00803C24">
        <w:rPr>
          <w:sz w:val="22"/>
          <w:u w:val="single"/>
        </w:rPr>
        <w:t xml:space="preserve"> of industrial civilization remains </w:t>
      </w:r>
      <w:r w:rsidRPr="00803C24">
        <w:rPr>
          <w:b/>
          <w:iCs/>
          <w:sz w:val="22"/>
          <w:u w:val="single"/>
        </w:rPr>
        <w:t>relatively unchanged</w:t>
      </w:r>
      <w:r w:rsidRPr="00803C24">
        <w:rPr>
          <w:sz w:val="16"/>
        </w:rPr>
        <w:t>.</w:t>
      </w:r>
    </w:p>
    <w:p w14:paraId="38BF6D78"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2AC---AT: Spark---Bunkers</w:t>
      </w:r>
    </w:p>
    <w:p w14:paraId="22D775B4"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Bunkers </w:t>
      </w:r>
      <w:r w:rsidRPr="00803C24">
        <w:rPr>
          <w:rFonts w:eastAsiaTheme="majorEastAsia" w:cstheme="majorBidi"/>
          <w:b/>
          <w:iCs/>
          <w:sz w:val="22"/>
          <w:u w:val="single"/>
        </w:rPr>
        <w:t>fail</w:t>
      </w:r>
      <w:r w:rsidRPr="00803C24">
        <w:rPr>
          <w:rFonts w:eastAsiaTheme="majorEastAsia" w:cstheme="majorBidi"/>
          <w:b/>
          <w:iCs/>
          <w:sz w:val="22"/>
        </w:rPr>
        <w:t>.</w:t>
      </w:r>
    </w:p>
    <w:p w14:paraId="3ECB3D74" w14:textId="77777777" w:rsidR="00803C24" w:rsidRPr="00803C24" w:rsidRDefault="00803C24" w:rsidP="00803C24">
      <w:r w:rsidRPr="00803C24">
        <w:t>Charlie</w:t>
      </w:r>
      <w:r w:rsidRPr="00803C24">
        <w:rPr>
          <w:b/>
          <w:bCs/>
          <w:sz w:val="22"/>
        </w:rPr>
        <w:t xml:space="preserve"> Gao, 19</w:t>
      </w:r>
      <w:r w:rsidRPr="00803C24">
        <w:t xml:space="preserve"> (Charlie Gao, studied political and computer science at Grinnell College and is a frequent commentator on defense and national-security issues, “Can Russia's Bunkers Really Save Moscow from Nuclear War?” National Interest, November 19, 2019, https://nationalinterest.org/blog/buzz/can-russias-bunkers-really-save-moscow-nuclear-war-97302)//RP</w:t>
      </w:r>
    </w:p>
    <w:p w14:paraId="1601546C" w14:textId="77777777" w:rsidR="00803C24" w:rsidRPr="00803C24" w:rsidRDefault="00803C24" w:rsidP="00803C24">
      <w:pPr>
        <w:rPr>
          <w:b/>
          <w:iCs/>
          <w:sz w:val="22"/>
          <w:u w:val="single"/>
        </w:rPr>
      </w:pPr>
      <w:r w:rsidRPr="00803C24">
        <w:rPr>
          <w:sz w:val="22"/>
          <w:highlight w:val="green"/>
          <w:u w:val="single"/>
        </w:rPr>
        <w:t>The</w:t>
      </w:r>
      <w:r w:rsidRPr="00803C24">
        <w:rPr>
          <w:sz w:val="22"/>
          <w:u w:val="single"/>
        </w:rPr>
        <w:t xml:space="preserve"> </w:t>
      </w:r>
      <w:r w:rsidRPr="00803C24">
        <w:rPr>
          <w:sz w:val="16"/>
        </w:rPr>
        <w:t xml:space="preserve">“sphere” style of </w:t>
      </w:r>
      <w:r w:rsidRPr="00803C24">
        <w:rPr>
          <w:sz w:val="22"/>
          <w:highlight w:val="green"/>
          <w:u w:val="single"/>
        </w:rPr>
        <w:t>bunker</w:t>
      </w:r>
      <w:r w:rsidRPr="00803C24">
        <w:rPr>
          <w:sz w:val="22"/>
          <w:u w:val="single"/>
        </w:rPr>
        <w:t xml:space="preserve"> was </w:t>
      </w:r>
      <w:r w:rsidRPr="00803C24">
        <w:rPr>
          <w:sz w:val="22"/>
          <w:highlight w:val="green"/>
          <w:u w:val="single"/>
        </w:rPr>
        <w:t>developed</w:t>
      </w:r>
      <w:r w:rsidRPr="00803C24">
        <w:rPr>
          <w:sz w:val="22"/>
          <w:u w:val="single"/>
        </w:rPr>
        <w:t xml:space="preserve"> as a way </w:t>
      </w:r>
      <w:r w:rsidRPr="00803C24">
        <w:rPr>
          <w:sz w:val="22"/>
          <w:highlight w:val="green"/>
          <w:u w:val="single"/>
        </w:rPr>
        <w:t>to improve</w:t>
      </w:r>
      <w:r w:rsidRPr="00803C24">
        <w:rPr>
          <w:sz w:val="22"/>
          <w:u w:val="single"/>
        </w:rPr>
        <w:t xml:space="preserve"> the </w:t>
      </w:r>
      <w:r w:rsidRPr="00803C24">
        <w:rPr>
          <w:sz w:val="22"/>
          <w:highlight w:val="green"/>
          <w:u w:val="single"/>
        </w:rPr>
        <w:t>survivability</w:t>
      </w:r>
      <w:r w:rsidRPr="00803C24">
        <w:rPr>
          <w:sz w:val="22"/>
          <w:u w:val="single"/>
        </w:rPr>
        <w:t xml:space="preserve"> </w:t>
      </w:r>
      <w:r w:rsidRPr="00803C24">
        <w:rPr>
          <w:sz w:val="16"/>
        </w:rPr>
        <w:t xml:space="preserve">of shallow bunkers since shallow bunkers are cheaper to build than deeper ones. To attain greater survivability, an outer bunker is made in the form of a sphere. This sphere is placed inside a shallow circular shaft. Shock absorbers are placed around the sphere connecting into an internal bunker. Those absorbers cushion the occupants from the shock waves of a nuclear explosion. </w:t>
      </w:r>
      <w:r w:rsidRPr="00803C24">
        <w:rPr>
          <w:sz w:val="22"/>
          <w:u w:val="single"/>
        </w:rPr>
        <w:t>Other bunkers that use similar technology</w:t>
      </w:r>
      <w:r w:rsidRPr="00803C24">
        <w:rPr>
          <w:sz w:val="16"/>
        </w:rPr>
        <w:t xml:space="preserve"> in which the central bunker is suspended on shock absorbers in a central structure </w:t>
      </w:r>
      <w:r w:rsidRPr="00803C24">
        <w:rPr>
          <w:sz w:val="22"/>
          <w:u w:val="single"/>
        </w:rPr>
        <w:t>might also be present</w:t>
      </w:r>
      <w:r w:rsidRPr="00803C24">
        <w:rPr>
          <w:sz w:val="16"/>
        </w:rPr>
        <w:t xml:space="preserve">, with various variations on the shape of the central bunker. “Cylinder” and “Nut bolt” (hexagonal) types are also rumored to exist. </w:t>
      </w:r>
      <w:r w:rsidRPr="00803C24">
        <w:rPr>
          <w:sz w:val="22"/>
          <w:u w:val="single"/>
        </w:rPr>
        <w:t xml:space="preserve">The infamous “metro-2” bunker style is laid out similarly to the older “metro” style </w:t>
      </w:r>
      <w:r w:rsidRPr="00803C24">
        <w:rPr>
          <w:sz w:val="16"/>
        </w:rPr>
        <w:t xml:space="preserve">but is deeper underground for greater blast resistance and secrecy. It was said to be built in two phases, with the first being in the 1970s and 1980s, called D-6 ,and the second being between 1990–2000 by the TIS (OAO Трансинжстрой) firm, which also builds civilian metro stations. However, </w:t>
      </w:r>
      <w:r w:rsidRPr="00803C24">
        <w:rPr>
          <w:sz w:val="22"/>
          <w:u w:val="single"/>
        </w:rPr>
        <w:t xml:space="preserve">most sources reporting on Metro-2 are </w:t>
      </w:r>
      <w:r w:rsidRPr="00803C24">
        <w:rPr>
          <w:b/>
          <w:iCs/>
          <w:sz w:val="22"/>
          <w:u w:val="single"/>
        </w:rPr>
        <w:t>speculative</w:t>
      </w:r>
      <w:r w:rsidRPr="00803C24">
        <w:rPr>
          <w:sz w:val="16"/>
        </w:rPr>
        <w:t xml:space="preserve">, with the primary ones being reports of hobbyists who may have stumbled upon some Metro-2 entrances or exits or a 1990s DIA report on the system. </w:t>
      </w:r>
      <w:r w:rsidRPr="00803C24">
        <w:rPr>
          <w:b/>
          <w:iCs/>
          <w:sz w:val="22"/>
          <w:highlight w:val="green"/>
          <w:u w:val="single"/>
        </w:rPr>
        <w:t>Despite the vast number of bunkers</w:t>
      </w:r>
      <w:r w:rsidRPr="00803C24">
        <w:rPr>
          <w:sz w:val="22"/>
          <w:highlight w:val="green"/>
          <w:u w:val="single"/>
        </w:rPr>
        <w:t>, recent advances in</w:t>
      </w:r>
      <w:r w:rsidRPr="00803C24">
        <w:rPr>
          <w:sz w:val="22"/>
          <w:u w:val="single"/>
        </w:rPr>
        <w:t xml:space="preserve"> fuzing </w:t>
      </w:r>
      <w:r w:rsidRPr="00803C24">
        <w:rPr>
          <w:sz w:val="22"/>
          <w:highlight w:val="green"/>
          <w:u w:val="single"/>
        </w:rPr>
        <w:t>tech</w:t>
      </w:r>
      <w:r w:rsidRPr="00803C24">
        <w:rPr>
          <w:sz w:val="22"/>
          <w:u w:val="single"/>
        </w:rPr>
        <w:t xml:space="preserve">nology </w:t>
      </w:r>
      <w:r w:rsidRPr="00803C24">
        <w:rPr>
          <w:sz w:val="22"/>
          <w:highlight w:val="green"/>
          <w:u w:val="single"/>
        </w:rPr>
        <w:t xml:space="preserve">for nuclear weapons are </w:t>
      </w:r>
      <w:r w:rsidRPr="00803C24">
        <w:rPr>
          <w:b/>
          <w:iCs/>
          <w:sz w:val="22"/>
          <w:highlight w:val="green"/>
          <w:u w:val="single"/>
        </w:rPr>
        <w:t>threatening</w:t>
      </w:r>
      <w:r w:rsidRPr="00803C24">
        <w:rPr>
          <w:sz w:val="22"/>
          <w:u w:val="single"/>
        </w:rPr>
        <w:t xml:space="preserve"> </w:t>
      </w:r>
      <w:r w:rsidRPr="00803C24">
        <w:rPr>
          <w:sz w:val="22"/>
          <w:highlight w:val="green"/>
          <w:u w:val="single"/>
        </w:rPr>
        <w:t>to make</w:t>
      </w:r>
      <w:r w:rsidRPr="00803C24">
        <w:rPr>
          <w:sz w:val="22"/>
          <w:u w:val="single"/>
        </w:rPr>
        <w:t xml:space="preserve"> the </w:t>
      </w:r>
      <w:r w:rsidRPr="00803C24">
        <w:rPr>
          <w:b/>
          <w:iCs/>
          <w:sz w:val="22"/>
          <w:highlight w:val="green"/>
          <w:u w:val="single"/>
        </w:rPr>
        <w:t>minimum civil defense</w:t>
      </w:r>
      <w:r w:rsidRPr="00803C24">
        <w:rPr>
          <w:sz w:val="22"/>
          <w:highlight w:val="green"/>
          <w:u w:val="single"/>
        </w:rPr>
        <w:t xml:space="preserve"> standard obsolete</w:t>
      </w:r>
      <w:r w:rsidRPr="00803C24">
        <w:rPr>
          <w:sz w:val="16"/>
        </w:rPr>
        <w:t xml:space="preserve">. </w:t>
      </w:r>
      <w:r w:rsidRPr="00803C24">
        <w:rPr>
          <w:sz w:val="22"/>
          <w:highlight w:val="green"/>
          <w:u w:val="single"/>
        </w:rPr>
        <w:t>As fuzing tech</w:t>
      </w:r>
      <w:r w:rsidRPr="00803C24">
        <w:rPr>
          <w:sz w:val="22"/>
          <w:u w:val="single"/>
        </w:rPr>
        <w:t xml:space="preserve">nology </w:t>
      </w:r>
      <w:r w:rsidRPr="00803C24">
        <w:rPr>
          <w:sz w:val="22"/>
          <w:highlight w:val="green"/>
          <w:u w:val="single"/>
        </w:rPr>
        <w:t>improves</w:t>
      </w:r>
      <w:r w:rsidRPr="00803C24">
        <w:rPr>
          <w:sz w:val="22"/>
          <w:u w:val="single"/>
        </w:rPr>
        <w:t>,</w:t>
      </w:r>
      <w:r w:rsidRPr="00803C24">
        <w:rPr>
          <w:sz w:val="16"/>
        </w:rPr>
        <w:t xml:space="preserve"> such as that used on the American Super Fuze, </w:t>
      </w:r>
      <w:r w:rsidRPr="00803C24">
        <w:rPr>
          <w:sz w:val="22"/>
          <w:highlight w:val="green"/>
          <w:u w:val="single"/>
        </w:rPr>
        <w:t>it’s</w:t>
      </w:r>
      <w:r w:rsidRPr="00803C24">
        <w:rPr>
          <w:sz w:val="22"/>
          <w:u w:val="single"/>
        </w:rPr>
        <w:t xml:space="preserve"> more </w:t>
      </w:r>
      <w:r w:rsidRPr="00803C24">
        <w:rPr>
          <w:sz w:val="22"/>
          <w:highlight w:val="green"/>
          <w:u w:val="single"/>
        </w:rPr>
        <w:t>likely</w:t>
      </w:r>
      <w:r w:rsidRPr="00803C24">
        <w:rPr>
          <w:sz w:val="22"/>
          <w:u w:val="single"/>
        </w:rPr>
        <w:t xml:space="preserve"> that </w:t>
      </w:r>
      <w:r w:rsidRPr="00803C24">
        <w:rPr>
          <w:sz w:val="22"/>
          <w:highlight w:val="green"/>
          <w:u w:val="single"/>
        </w:rPr>
        <w:t>pressure levels experienced by</w:t>
      </w:r>
      <w:r w:rsidRPr="00803C24">
        <w:rPr>
          <w:sz w:val="22"/>
          <w:u w:val="single"/>
        </w:rPr>
        <w:t xml:space="preserve"> the civil defense </w:t>
      </w:r>
      <w:r w:rsidRPr="00803C24">
        <w:rPr>
          <w:sz w:val="22"/>
          <w:highlight w:val="green"/>
          <w:u w:val="single"/>
        </w:rPr>
        <w:t>bunkers will</w:t>
      </w:r>
      <w:r w:rsidRPr="00803C24">
        <w:rPr>
          <w:sz w:val="22"/>
          <w:u w:val="single"/>
        </w:rPr>
        <w:t xml:space="preserve"> far </w:t>
      </w:r>
      <w:r w:rsidRPr="00803C24">
        <w:rPr>
          <w:b/>
          <w:iCs/>
          <w:sz w:val="22"/>
          <w:highlight w:val="green"/>
          <w:u w:val="single"/>
        </w:rPr>
        <w:t>exceed</w:t>
      </w:r>
      <w:r w:rsidRPr="00803C24">
        <w:rPr>
          <w:sz w:val="22"/>
          <w:u w:val="single"/>
        </w:rPr>
        <w:t xml:space="preserve"> their </w:t>
      </w:r>
      <w:r w:rsidRPr="00803C24">
        <w:rPr>
          <w:b/>
          <w:iCs/>
          <w:sz w:val="22"/>
          <w:highlight w:val="green"/>
          <w:u w:val="single"/>
        </w:rPr>
        <w:t>design rating.</w:t>
      </w:r>
    </w:p>
    <w:p w14:paraId="4C107F70"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Long term survival is </w:t>
      </w:r>
      <w:r w:rsidRPr="00803C24">
        <w:rPr>
          <w:rFonts w:eastAsiaTheme="majorEastAsia" w:cstheme="majorBidi"/>
          <w:b/>
          <w:iCs/>
          <w:sz w:val="22"/>
          <w:u w:val="single"/>
        </w:rPr>
        <w:t>impossible</w:t>
      </w:r>
      <w:r w:rsidRPr="00803C24">
        <w:rPr>
          <w:rFonts w:eastAsiaTheme="majorEastAsia" w:cstheme="majorBidi"/>
          <w:b/>
          <w:iCs/>
          <w:sz w:val="22"/>
        </w:rPr>
        <w:t>.</w:t>
      </w:r>
    </w:p>
    <w:p w14:paraId="2FF5BB1D" w14:textId="77777777" w:rsidR="00803C24" w:rsidRPr="00803C24" w:rsidRDefault="00803C24" w:rsidP="00803C24">
      <w:r w:rsidRPr="00803C24">
        <w:t xml:space="preserve">Natasha </w:t>
      </w:r>
      <w:r w:rsidRPr="00803C24">
        <w:rPr>
          <w:b/>
          <w:bCs/>
          <w:sz w:val="22"/>
        </w:rPr>
        <w:t>Zaretsky, 18</w:t>
      </w:r>
      <w:r w:rsidRPr="00803C24">
        <w:t> (Natasha Zaretsky is a Professor of History at Southern Illinois University in Carbondale. She got her MA and PhD in American Studies from Brown University and co-edits the fourth edition of Major Projects in US History Since 1945. 2018, Radiation Nation: Three Mile Island and the Political Transformation of the 1970s, Columbia University Press, New York)</w:t>
      </w:r>
    </w:p>
    <w:p w14:paraId="01180FB2" w14:textId="77777777" w:rsidR="00803C24" w:rsidRPr="00803C24" w:rsidRDefault="00803C24" w:rsidP="00803C24">
      <w:pPr>
        <w:rPr>
          <w:u w:val="single"/>
        </w:rPr>
      </w:pPr>
      <w:r w:rsidRPr="00803C24">
        <w:rPr>
          <w:sz w:val="16"/>
        </w:rPr>
        <w:t xml:space="preserve">These </w:t>
      </w:r>
      <w:r w:rsidRPr="00803C24">
        <w:rPr>
          <w:sz w:val="22"/>
          <w:u w:val="single"/>
        </w:rPr>
        <w:t>predictions suggested</w:t>
      </w:r>
      <w:r w:rsidRPr="00803C24">
        <w:rPr>
          <w:sz w:val="16"/>
        </w:rPr>
        <w:t xml:space="preserve"> that </w:t>
      </w:r>
      <w:r w:rsidRPr="00803C24">
        <w:rPr>
          <w:sz w:val="22"/>
          <w:u w:val="single"/>
        </w:rPr>
        <w:t>nuclear war would shatter national boundaries</w:t>
      </w:r>
      <w:r w:rsidRPr="00803C24">
        <w:rPr>
          <w:sz w:val="16"/>
        </w:rPr>
        <w:t>. Even with its transnational dimensions, the freeze movement in the United States relied on a nation-statist framework when it forecasted the effects of a nuclear war on American towns and cities. But NW theory cast nuclear war as a planetary emergency. While NW scenarios were often based in the northern hemisphere, scientists pointed out that the global south would experience effects that, while less severe, would be devastating. Sagan predicted that a cloud of fine particles would travel across the equator, bringing the cold and dark with it.108 Anne Ehrlich painted</w:t>
      </w:r>
      <w:r w:rsidRPr="00803C24">
        <w:rPr>
          <w:sz w:val="22"/>
          <w:u w:val="single"/>
        </w:rPr>
        <w:t xml:space="preserve"> a grotesque picture of </w:t>
      </w:r>
      <w:r w:rsidRPr="00803C24">
        <w:rPr>
          <w:sz w:val="22"/>
          <w:highlight w:val="green"/>
          <w:u w:val="single"/>
        </w:rPr>
        <w:t>postwar survival</w:t>
      </w:r>
      <w:r w:rsidRPr="00803C24">
        <w:rPr>
          <w:sz w:val="16"/>
        </w:rPr>
        <w:t xml:space="preserve"> in the southern hemisphere, </w:t>
      </w:r>
      <w:r w:rsidRPr="00803C24">
        <w:rPr>
          <w:sz w:val="22"/>
          <w:u w:val="single"/>
        </w:rPr>
        <w:t>where </w:t>
      </w:r>
      <w:r w:rsidRPr="00803C24">
        <w:rPr>
          <w:sz w:val="22"/>
          <w:highlight w:val="green"/>
          <w:u w:val="single"/>
        </w:rPr>
        <w:t>small bands of people "might persist for</w:t>
      </w:r>
      <w:r w:rsidRPr="00803C24">
        <w:rPr>
          <w:sz w:val="22"/>
          <w:u w:val="single"/>
        </w:rPr>
        <w:t xml:space="preserve"> several </w:t>
      </w:r>
      <w:r w:rsidRPr="00803C24">
        <w:rPr>
          <w:sz w:val="22"/>
          <w:highlight w:val="green"/>
          <w:u w:val="single"/>
        </w:rPr>
        <w:t>generations</w:t>
      </w:r>
      <w:r w:rsidRPr="00803C24">
        <w:rPr>
          <w:sz w:val="22"/>
          <w:u w:val="single"/>
        </w:rPr>
        <w:t> in a strange, inhospitable environment</w:t>
      </w:r>
      <w:r w:rsidRPr="00803C24">
        <w:rPr>
          <w:sz w:val="16"/>
        </w:rPr>
        <w:t> ... </w:t>
      </w:r>
      <w:r w:rsidRPr="00803C24">
        <w:rPr>
          <w:sz w:val="22"/>
          <w:highlight w:val="green"/>
          <w:u w:val="single"/>
        </w:rPr>
        <w:t>their adaptive capacities sapped by inbreeding and</w:t>
      </w:r>
      <w:r w:rsidRPr="00803C24">
        <w:rPr>
          <w:sz w:val="22"/>
          <w:u w:val="single"/>
        </w:rPr>
        <w:t> a burden of </w:t>
      </w:r>
      <w:r w:rsidRPr="00803C24">
        <w:rPr>
          <w:sz w:val="22"/>
          <w:highlight w:val="green"/>
          <w:u w:val="single"/>
        </w:rPr>
        <w:t>genetic defects from</w:t>
      </w:r>
      <w:r w:rsidRPr="00803C24">
        <w:rPr>
          <w:sz w:val="22"/>
          <w:u w:val="single"/>
        </w:rPr>
        <w:t xml:space="preserve"> the postwar </w:t>
      </w:r>
      <w:r w:rsidRPr="00803C24">
        <w:rPr>
          <w:sz w:val="22"/>
          <w:highlight w:val="green"/>
          <w:u w:val="single"/>
        </w:rPr>
        <w:t>exposure to</w:t>
      </w:r>
      <w:r w:rsidRPr="00803C24">
        <w:rPr>
          <w:sz w:val="22"/>
          <w:u w:val="single"/>
        </w:rPr>
        <w:t xml:space="preserve"> ionizing </w:t>
      </w:r>
      <w:r w:rsidRPr="00803C24">
        <w:rPr>
          <w:sz w:val="22"/>
          <w:highlight w:val="green"/>
          <w:u w:val="single"/>
        </w:rPr>
        <w:t>radiation and increased ultraviolet B—a classic recipe for extinction</w:t>
      </w:r>
      <w:r w:rsidRPr="00803C24">
        <w:rPr>
          <w:sz w:val="22"/>
          <w:u w:val="single"/>
        </w:rPr>
        <w:t>."</w:t>
      </w:r>
    </w:p>
    <w:p w14:paraId="131ED012"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2AC – AT: AI</w:t>
      </w:r>
    </w:p>
    <w:p w14:paraId="2021030E"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No runaway AI and no impact. </w:t>
      </w:r>
    </w:p>
    <w:p w14:paraId="2D7EFE20" w14:textId="77777777" w:rsidR="00803C24" w:rsidRPr="00803C24" w:rsidRDefault="00803C24" w:rsidP="00803C24">
      <w:r w:rsidRPr="00803C24">
        <w:rPr>
          <w:b/>
          <w:bCs/>
          <w:sz w:val="22"/>
        </w:rPr>
        <w:t>Pierce 22</w:t>
      </w:r>
      <w:r w:rsidRPr="00803C24">
        <w:t xml:space="preserve"> [Rj Pierce, 2-17-2022, "Why You Shouldn't Be Scared Of AI Taking Over The World ", Tech Times, https://www.techtimes.com/articles/271938/20220217/why-ai-wont-take-over-the-world.htm, DOA: 6-24-2022 //ArchanSen]</w:t>
      </w:r>
    </w:p>
    <w:p w14:paraId="7BE7DF23" w14:textId="77777777" w:rsidR="00803C24" w:rsidRPr="00803C24" w:rsidRDefault="00803C24" w:rsidP="00803C24">
      <w:pPr>
        <w:rPr>
          <w:sz w:val="16"/>
        </w:rPr>
      </w:pPr>
      <w:r w:rsidRPr="00803C24">
        <w:rPr>
          <w:sz w:val="16"/>
        </w:rPr>
        <w:t xml:space="preserve">AI has been the subject of countless popular TV shows and movies over the years-just not in a relatively positive way. </w:t>
      </w:r>
      <w:r w:rsidRPr="00803C24">
        <w:rPr>
          <w:sz w:val="22"/>
          <w:u w:val="single"/>
        </w:rPr>
        <w:t>In</w:t>
      </w:r>
      <w:r w:rsidRPr="00803C24">
        <w:rPr>
          <w:sz w:val="16"/>
        </w:rPr>
        <w:t xml:space="preserve"> these </w:t>
      </w:r>
      <w:r w:rsidRPr="00803C24">
        <w:rPr>
          <w:sz w:val="22"/>
          <w:u w:val="single"/>
        </w:rPr>
        <w:t>shows, it always seems like artificial intelligence will decide to completely wipe out humanity</w:t>
      </w:r>
      <w:r w:rsidRPr="00803C24">
        <w:rPr>
          <w:sz w:val="16"/>
        </w:rPr>
        <w:t xml:space="preserve"> and civilization from existence. It's a bleak "prediction," but does it actually have any basis in reality? </w:t>
      </w:r>
    </w:p>
    <w:p w14:paraId="09682B2E" w14:textId="77777777" w:rsidR="00803C24" w:rsidRPr="00803C24" w:rsidRDefault="00803C24" w:rsidP="00803C24">
      <w:pPr>
        <w:rPr>
          <w:sz w:val="16"/>
        </w:rPr>
      </w:pPr>
      <w:r w:rsidRPr="00803C24">
        <w:rPr>
          <w:sz w:val="16"/>
        </w:rPr>
        <w:t xml:space="preserve">According to several scientists, </w:t>
      </w:r>
      <w:r w:rsidRPr="00803C24">
        <w:rPr>
          <w:b/>
          <w:iCs/>
          <w:sz w:val="22"/>
          <w:u w:val="single"/>
        </w:rPr>
        <w:t xml:space="preserve">the feared </w:t>
      </w:r>
      <w:r w:rsidRPr="00803C24">
        <w:rPr>
          <w:b/>
          <w:iCs/>
          <w:sz w:val="22"/>
          <w:highlight w:val="green"/>
          <w:u w:val="single"/>
        </w:rPr>
        <w:t>dangers of AI aren't</w:t>
      </w:r>
      <w:r w:rsidRPr="00803C24">
        <w:rPr>
          <w:b/>
          <w:iCs/>
          <w:sz w:val="22"/>
          <w:u w:val="single"/>
        </w:rPr>
        <w:t xml:space="preserve"> much of </w:t>
      </w:r>
      <w:r w:rsidRPr="00803C24">
        <w:rPr>
          <w:b/>
          <w:iCs/>
          <w:sz w:val="22"/>
          <w:highlight w:val="green"/>
          <w:u w:val="single"/>
        </w:rPr>
        <w:t>an existential threat</w:t>
      </w:r>
      <w:r w:rsidRPr="00803C24">
        <w:rPr>
          <w:b/>
          <w:iCs/>
          <w:sz w:val="22"/>
          <w:u w:val="single"/>
        </w:rPr>
        <w:t xml:space="preserve"> to humanity as a whole</w:t>
      </w:r>
      <w:r w:rsidRPr="00803C24">
        <w:rPr>
          <w:sz w:val="16"/>
        </w:rPr>
        <w:t xml:space="preserve">. </w:t>
      </w:r>
      <w:r w:rsidRPr="00803C24">
        <w:rPr>
          <w:sz w:val="22"/>
          <w:u w:val="single"/>
        </w:rPr>
        <w:t xml:space="preserve">And </w:t>
      </w:r>
      <w:r w:rsidRPr="00803C24">
        <w:rPr>
          <w:sz w:val="22"/>
          <w:highlight w:val="green"/>
          <w:u w:val="single"/>
        </w:rPr>
        <w:t>that depends on</w:t>
      </w:r>
      <w:r w:rsidRPr="00803C24">
        <w:rPr>
          <w:sz w:val="22"/>
          <w:u w:val="single"/>
        </w:rPr>
        <w:t xml:space="preserve"> one thing: </w:t>
      </w:r>
      <w:r w:rsidRPr="00803C24">
        <w:rPr>
          <w:sz w:val="22"/>
          <w:highlight w:val="green"/>
          <w:u w:val="single"/>
        </w:rPr>
        <w:t>whether it is even possible</w:t>
      </w:r>
      <w:r w:rsidRPr="00803C24">
        <w:rPr>
          <w:sz w:val="22"/>
          <w:u w:val="single"/>
        </w:rPr>
        <w:t xml:space="preserve"> for us </w:t>
      </w:r>
      <w:r w:rsidRPr="00803C24">
        <w:rPr>
          <w:sz w:val="22"/>
          <w:highlight w:val="green"/>
          <w:u w:val="single"/>
        </w:rPr>
        <w:t>to create a</w:t>
      </w:r>
      <w:r w:rsidRPr="00803C24">
        <w:rPr>
          <w:sz w:val="22"/>
          <w:u w:val="single"/>
        </w:rPr>
        <w:t xml:space="preserve">rtificial </w:t>
      </w:r>
      <w:r w:rsidRPr="00803C24">
        <w:rPr>
          <w:sz w:val="22"/>
          <w:highlight w:val="green"/>
          <w:u w:val="single"/>
        </w:rPr>
        <w:t>i</w:t>
      </w:r>
      <w:r w:rsidRPr="00803C24">
        <w:rPr>
          <w:sz w:val="22"/>
          <w:u w:val="single"/>
        </w:rPr>
        <w:t xml:space="preserve">ntelligence way </w:t>
      </w:r>
      <w:r w:rsidRPr="00803C24">
        <w:rPr>
          <w:sz w:val="22"/>
          <w:highlight w:val="green"/>
          <w:u w:val="single"/>
        </w:rPr>
        <w:t>smarter than we are</w:t>
      </w:r>
      <w:r w:rsidRPr="00803C24">
        <w:rPr>
          <w:sz w:val="16"/>
        </w:rPr>
        <w:t xml:space="preserve">, writes ScienceAlert. </w:t>
      </w:r>
    </w:p>
    <w:p w14:paraId="7C4D3D54" w14:textId="77777777" w:rsidR="00803C24" w:rsidRPr="00803C24" w:rsidRDefault="00803C24" w:rsidP="00803C24">
      <w:pPr>
        <w:rPr>
          <w:sz w:val="22"/>
          <w:u w:val="single"/>
        </w:rPr>
      </w:pPr>
      <w:r w:rsidRPr="00803C24">
        <w:rPr>
          <w:sz w:val="22"/>
          <w:u w:val="single"/>
        </w:rPr>
        <w:t>Current-Gen AI Is</w:t>
      </w:r>
      <w:r w:rsidRPr="00803C24">
        <w:rPr>
          <w:sz w:val="16"/>
        </w:rPr>
        <w:t xml:space="preserve"> Still </w:t>
      </w:r>
      <w:r w:rsidRPr="00803C24">
        <w:rPr>
          <w:sz w:val="22"/>
          <w:u w:val="single"/>
        </w:rPr>
        <w:t xml:space="preserve">Pretty 'Weak' </w:t>
      </w:r>
    </w:p>
    <w:p w14:paraId="3A36B381" w14:textId="77777777" w:rsidR="00803C24" w:rsidRPr="00803C24" w:rsidRDefault="00803C24" w:rsidP="00803C24">
      <w:pPr>
        <w:rPr>
          <w:sz w:val="22"/>
          <w:u w:val="single"/>
        </w:rPr>
      </w:pPr>
      <w:r w:rsidRPr="00803C24">
        <w:rPr>
          <w:sz w:val="22"/>
          <w:u w:val="single"/>
        </w:rPr>
        <w:t>The AI that exists</w:t>
      </w:r>
      <w:r w:rsidRPr="00803C24">
        <w:rPr>
          <w:sz w:val="16"/>
        </w:rPr>
        <w:t xml:space="preserve"> right now </w:t>
      </w:r>
      <w:r w:rsidRPr="00803C24">
        <w:rPr>
          <w:sz w:val="22"/>
          <w:u w:val="single"/>
        </w:rPr>
        <w:t>is pretty powerful</w:t>
      </w:r>
      <w:r w:rsidRPr="00803C24">
        <w:rPr>
          <w:sz w:val="16"/>
        </w:rPr>
        <w:t xml:space="preserve"> in its own right. It is what's being used for things like self-driving cars, facial recognition software, and even Google recommendations. </w:t>
      </w:r>
      <w:r w:rsidRPr="00803C24">
        <w:rPr>
          <w:sz w:val="22"/>
          <w:u w:val="single"/>
        </w:rPr>
        <w:t>But</w:t>
      </w:r>
      <w:r w:rsidRPr="00803C24">
        <w:rPr>
          <w:sz w:val="16"/>
        </w:rPr>
        <w:t xml:space="preserve"> the thing with </w:t>
      </w:r>
      <w:r w:rsidRPr="00803C24">
        <w:rPr>
          <w:sz w:val="22"/>
          <w:highlight w:val="green"/>
          <w:u w:val="single"/>
        </w:rPr>
        <w:t>current-gen AI</w:t>
      </w:r>
      <w:r w:rsidRPr="00803C24">
        <w:rPr>
          <w:sz w:val="22"/>
          <w:u w:val="single"/>
        </w:rPr>
        <w:t xml:space="preserve"> is that it's considered "narrow" or "weak." </w:t>
      </w:r>
    </w:p>
    <w:p w14:paraId="5F913C98" w14:textId="77777777" w:rsidR="00803C24" w:rsidRPr="00803C24" w:rsidRDefault="00803C24" w:rsidP="00803C24">
      <w:pPr>
        <w:rPr>
          <w:sz w:val="16"/>
        </w:rPr>
      </w:pPr>
      <w:r w:rsidRPr="00803C24">
        <w:rPr>
          <w:sz w:val="16"/>
        </w:rPr>
        <w:t xml:space="preserve">While this kind of artificial intelligence is already quite good, </w:t>
      </w:r>
      <w:r w:rsidRPr="00803C24">
        <w:rPr>
          <w:b/>
          <w:iCs/>
          <w:sz w:val="22"/>
          <w:u w:val="single"/>
        </w:rPr>
        <w:t xml:space="preserve">they're often </w:t>
      </w:r>
      <w:r w:rsidRPr="00803C24">
        <w:rPr>
          <w:b/>
          <w:iCs/>
          <w:sz w:val="22"/>
          <w:highlight w:val="green"/>
          <w:u w:val="single"/>
        </w:rPr>
        <w:t>only capable of doing one thing</w:t>
      </w:r>
      <w:r w:rsidRPr="00803C24">
        <w:rPr>
          <w:b/>
          <w:iCs/>
          <w:sz w:val="22"/>
          <w:u w:val="single"/>
        </w:rPr>
        <w:t xml:space="preserve"> exceptionally</w:t>
      </w:r>
      <w:r w:rsidRPr="00803C24">
        <w:rPr>
          <w:sz w:val="16"/>
        </w:rPr>
        <w:t xml:space="preserve">, according to LabRoots. </w:t>
      </w:r>
      <w:r w:rsidRPr="00803C24">
        <w:rPr>
          <w:sz w:val="22"/>
          <w:highlight w:val="green"/>
          <w:u w:val="single"/>
        </w:rPr>
        <w:t>If you try to make them do something else</w:t>
      </w:r>
      <w:r w:rsidRPr="00803C24">
        <w:rPr>
          <w:sz w:val="16"/>
        </w:rPr>
        <w:t xml:space="preserve"> while doing something they're good at, </w:t>
      </w:r>
      <w:r w:rsidRPr="00803C24">
        <w:rPr>
          <w:sz w:val="22"/>
          <w:u w:val="single"/>
        </w:rPr>
        <w:t xml:space="preserve">these AIs will fail because </w:t>
      </w:r>
      <w:r w:rsidRPr="00803C24">
        <w:rPr>
          <w:b/>
          <w:iCs/>
          <w:sz w:val="22"/>
          <w:highlight w:val="green"/>
          <w:u w:val="single"/>
        </w:rPr>
        <w:t>they lack the</w:t>
      </w:r>
      <w:r w:rsidRPr="00803C24">
        <w:rPr>
          <w:b/>
          <w:iCs/>
          <w:sz w:val="22"/>
          <w:u w:val="single"/>
        </w:rPr>
        <w:t xml:space="preserve"> necessary </w:t>
      </w:r>
      <w:r w:rsidRPr="00803C24">
        <w:rPr>
          <w:b/>
          <w:iCs/>
          <w:sz w:val="22"/>
          <w:highlight w:val="green"/>
          <w:u w:val="single"/>
        </w:rPr>
        <w:t>data to perform it</w:t>
      </w:r>
      <w:r w:rsidRPr="00803C24">
        <w:rPr>
          <w:sz w:val="16"/>
          <w:highlight w:val="green"/>
        </w:rPr>
        <w:t>.</w:t>
      </w:r>
      <w:r w:rsidRPr="00803C24">
        <w:rPr>
          <w:sz w:val="16"/>
        </w:rPr>
        <w:t xml:space="preserve"> </w:t>
      </w:r>
    </w:p>
    <w:p w14:paraId="61CE802A" w14:textId="77777777" w:rsidR="00803C24" w:rsidRPr="00803C24" w:rsidRDefault="00803C24" w:rsidP="00803C24">
      <w:pPr>
        <w:rPr>
          <w:sz w:val="16"/>
        </w:rPr>
      </w:pPr>
      <w:r w:rsidRPr="00803C24">
        <w:rPr>
          <w:sz w:val="22"/>
          <w:u w:val="single"/>
        </w:rPr>
        <w:t>Current-generation artificial intelligence still falls short of tasks that will always require abilities that only humans possess</w:t>
      </w:r>
      <w:r w:rsidRPr="00803C24">
        <w:rPr>
          <w:sz w:val="16"/>
        </w:rPr>
        <w:t xml:space="preserve">, writes Forbes. For instance, experienced surgeons are still the best choice for performing surgeries, with their fine motor skills and skill at perceiving individual situations. </w:t>
      </w:r>
    </w:p>
    <w:p w14:paraId="4A17A925" w14:textId="77777777" w:rsidR="00803C24" w:rsidRPr="00803C24" w:rsidRDefault="00803C24" w:rsidP="00803C24">
      <w:pPr>
        <w:rPr>
          <w:sz w:val="16"/>
        </w:rPr>
      </w:pPr>
      <w:r w:rsidRPr="00803C24">
        <w:rPr>
          <w:sz w:val="16"/>
        </w:rPr>
        <w:t xml:space="preserve">You also can't use an AI to replace HR professionals, because the job will require a deep, intrinsic understanding of human reactions that a machine just doesn't have, no matter how "advanced" it might be. It is these kinds of situations where combining machine and human intelligence still reigns supreme. The human element provides the machine with the necessary context, while the latter is put to work crunching numbers and giving recommendations. </w:t>
      </w:r>
    </w:p>
    <w:p w14:paraId="08C0BAC6" w14:textId="77777777" w:rsidR="00803C24" w:rsidRPr="00803C24" w:rsidRDefault="00803C24" w:rsidP="00803C24">
      <w:pPr>
        <w:rPr>
          <w:sz w:val="16"/>
        </w:rPr>
      </w:pPr>
      <w:r w:rsidRPr="00803C24">
        <w:rPr>
          <w:sz w:val="16"/>
        </w:rPr>
        <w:t xml:space="preserve">Machines Are Just Called 'Intelligent' For Their Ability To Learn </w:t>
      </w:r>
    </w:p>
    <w:p w14:paraId="64C9F899" w14:textId="77777777" w:rsidR="00803C24" w:rsidRPr="00803C24" w:rsidRDefault="00803C24" w:rsidP="00803C24">
      <w:pPr>
        <w:rPr>
          <w:sz w:val="22"/>
          <w:u w:val="single"/>
        </w:rPr>
      </w:pPr>
      <w:r w:rsidRPr="00803C24">
        <w:rPr>
          <w:sz w:val="16"/>
        </w:rPr>
        <w:t xml:space="preserve">In an article by The Conversation, they put this specific argument forward. </w:t>
      </w:r>
      <w:r w:rsidRPr="00803C24">
        <w:rPr>
          <w:sz w:val="22"/>
          <w:highlight w:val="green"/>
          <w:u w:val="single"/>
        </w:rPr>
        <w:t>A machine can always "learn" if it is fed data</w:t>
      </w:r>
      <w:r w:rsidRPr="00803C24">
        <w:rPr>
          <w:sz w:val="22"/>
          <w:u w:val="single"/>
        </w:rPr>
        <w:t xml:space="preserve"> about the task it's meant to achieve</w:t>
      </w:r>
      <w:r w:rsidRPr="00803C24">
        <w:rPr>
          <w:sz w:val="16"/>
        </w:rPr>
        <w:t xml:space="preserve">. Sure, it can process information much faster than a human can (and perhaps even come up with solutions no person can ever think of), </w:t>
      </w:r>
      <w:r w:rsidRPr="00803C24">
        <w:rPr>
          <w:sz w:val="22"/>
          <w:highlight w:val="green"/>
          <w:u w:val="single"/>
        </w:rPr>
        <w:t>but it doesn't make the machine smart</w:t>
      </w:r>
      <w:r w:rsidRPr="00803C24">
        <w:rPr>
          <w:sz w:val="22"/>
          <w:u w:val="single"/>
        </w:rPr>
        <w:t xml:space="preserve">er than a human at all. </w:t>
      </w:r>
    </w:p>
    <w:p w14:paraId="3352E80A" w14:textId="77777777" w:rsidR="00803C24" w:rsidRPr="00803C24" w:rsidRDefault="00803C24" w:rsidP="00803C24">
      <w:r w:rsidRPr="00803C24">
        <w:rPr>
          <w:sz w:val="16"/>
        </w:rPr>
        <w:t xml:space="preserve">Here's one situation where machine learning is still way behind human learning. Take </w:t>
      </w:r>
      <w:r w:rsidRPr="00803C24">
        <w:rPr>
          <w:sz w:val="22"/>
          <w:u w:val="single"/>
        </w:rPr>
        <w:t>a toddler</w:t>
      </w:r>
      <w:r w:rsidRPr="00803C24">
        <w:rPr>
          <w:sz w:val="16"/>
        </w:rPr>
        <w:t xml:space="preserve">, for instance. That child </w:t>
      </w:r>
      <w:r w:rsidRPr="00803C24">
        <w:rPr>
          <w:sz w:val="22"/>
          <w:u w:val="single"/>
        </w:rPr>
        <w:t xml:space="preserve">can learn how to do a specific task within seconds just by watching somebody do it. </w:t>
      </w:r>
      <w:r w:rsidRPr="00803C24">
        <w:rPr>
          <w:sz w:val="22"/>
          <w:highlight w:val="green"/>
          <w:u w:val="single"/>
        </w:rPr>
        <w:t xml:space="preserve">A machine can only learn something if it is fed an </w:t>
      </w:r>
      <w:r w:rsidRPr="00803C24">
        <w:rPr>
          <w:b/>
          <w:iCs/>
          <w:sz w:val="22"/>
          <w:highlight w:val="green"/>
          <w:u w:val="single"/>
        </w:rPr>
        <w:t>extremely massive amount of data</w:t>
      </w:r>
      <w:r w:rsidRPr="00803C24">
        <w:rPr>
          <w:sz w:val="22"/>
          <w:u w:val="single"/>
        </w:rPr>
        <w:t>, which it uses when performing trial-and-error</w:t>
      </w:r>
      <w:r w:rsidRPr="00803C24">
        <w:rPr>
          <w:sz w:val="16"/>
        </w:rPr>
        <w:t xml:space="preserve"> according to Synthesys. </w:t>
      </w:r>
    </w:p>
    <w:p w14:paraId="0E9C9509" w14:textId="77777777" w:rsidR="00803C24" w:rsidRPr="00803C24" w:rsidRDefault="00803C24" w:rsidP="00803C24">
      <w:pPr>
        <w:keepNext/>
        <w:keepLines/>
        <w:spacing w:before="200"/>
        <w:outlineLvl w:val="3"/>
        <w:rPr>
          <w:rFonts w:asciiTheme="minorHAnsi" w:eastAsiaTheme="majorEastAsia" w:hAnsiTheme="minorHAnsi" w:cstheme="minorHAnsi"/>
          <w:b/>
          <w:iCs/>
          <w:sz w:val="22"/>
        </w:rPr>
      </w:pPr>
      <w:r w:rsidRPr="00803C24">
        <w:rPr>
          <w:rFonts w:asciiTheme="minorHAnsi" w:eastAsiaTheme="majorEastAsia" w:hAnsiTheme="minorHAnsi" w:cstheme="minorHAnsi"/>
          <w:b/>
          <w:iCs/>
          <w:sz w:val="22"/>
        </w:rPr>
        <w:t xml:space="preserve">No AI extinction -- it’s impossible and centuries away at best. </w:t>
      </w:r>
    </w:p>
    <w:p w14:paraId="280E4619" w14:textId="77777777" w:rsidR="00803C24" w:rsidRPr="00803C24" w:rsidRDefault="00803C24" w:rsidP="00803C24">
      <w:pPr>
        <w:rPr>
          <w:rFonts w:asciiTheme="minorHAnsi" w:hAnsiTheme="minorHAnsi" w:cstheme="minorHAnsi"/>
        </w:rPr>
      </w:pPr>
      <w:r w:rsidRPr="00803C24">
        <w:rPr>
          <w:rFonts w:asciiTheme="minorHAnsi" w:hAnsiTheme="minorHAnsi" w:cstheme="minorHAnsi"/>
        </w:rPr>
        <w:t xml:space="preserve">Oren </w:t>
      </w:r>
      <w:r w:rsidRPr="00803C24">
        <w:rPr>
          <w:rFonts w:asciiTheme="minorHAnsi" w:hAnsiTheme="minorHAnsi" w:cstheme="minorHAnsi"/>
          <w:b/>
          <w:bCs/>
          <w:sz w:val="22"/>
        </w:rPr>
        <w:t>Etzioni, 16</w:t>
      </w:r>
      <w:r w:rsidRPr="00803C24">
        <w:rPr>
          <w:rFonts w:asciiTheme="minorHAnsi" w:hAnsiTheme="minorHAnsi"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46A40007"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To get a more accurate assessment of the opinion of leading researchers in the field, I turned to the </w:t>
      </w:r>
      <w:r w:rsidRPr="00803C24">
        <w:rPr>
          <w:rFonts w:asciiTheme="minorHAnsi" w:hAnsiTheme="minorHAnsi" w:cstheme="minorHAnsi"/>
          <w:sz w:val="22"/>
          <w:u w:val="single"/>
        </w:rPr>
        <w:t>Fellows of the American Association for Artificial Intelligence</w:t>
      </w:r>
      <w:r w:rsidRPr="00803C24">
        <w:rPr>
          <w:rFonts w:asciiTheme="minorHAnsi" w:hAnsiTheme="minorHAnsi" w:cstheme="minorHAnsi"/>
          <w:sz w:val="16"/>
        </w:rPr>
        <w:t>, a group of researchers who are recognized as having made significant, sustained contributions to the field.</w:t>
      </w:r>
    </w:p>
    <w:p w14:paraId="1CA1E94F"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In early March 2016, AAAI </w:t>
      </w:r>
      <w:r w:rsidRPr="00803C24">
        <w:rPr>
          <w:rFonts w:asciiTheme="minorHAnsi" w:hAnsiTheme="minorHAnsi" w:cstheme="minorHAnsi"/>
          <w:sz w:val="22"/>
          <w:u w:val="single"/>
        </w:rPr>
        <w:t>sent out an anonymous survey</w:t>
      </w:r>
      <w:r w:rsidRPr="00803C24">
        <w:rPr>
          <w:rFonts w:asciiTheme="minorHAnsi" w:hAnsiTheme="minorHAnsi" w:cstheme="minorHAnsi"/>
          <w:sz w:val="16"/>
        </w:rPr>
        <w:t xml:space="preserve"> on my behalf, posing the following question to 193 fellows:</w:t>
      </w:r>
    </w:p>
    <w:p w14:paraId="0A802A3C"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“In his book, Nick Bostrom has defined Superintelligence as ‘an intellect that is much smarter than the best human brains in practically every field, including scientific creativity, general wisdom and social skills.’ </w:t>
      </w:r>
      <w:r w:rsidRPr="00803C24">
        <w:rPr>
          <w:rFonts w:asciiTheme="minorHAnsi" w:hAnsiTheme="minorHAnsi" w:cstheme="minorHAnsi"/>
          <w:sz w:val="22"/>
          <w:u w:val="single"/>
        </w:rPr>
        <w:t>When do you think we will achieve Superintelligence?”</w:t>
      </w:r>
    </w:p>
    <w:p w14:paraId="71E0EB8D"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Over the next week or so, </w:t>
      </w:r>
      <w:r w:rsidRPr="00803C24">
        <w:rPr>
          <w:rFonts w:asciiTheme="minorHAnsi" w:hAnsiTheme="minorHAnsi" w:cstheme="minorHAnsi"/>
          <w:sz w:val="22"/>
          <w:highlight w:val="green"/>
          <w:u w:val="single"/>
        </w:rPr>
        <w:t>80 fellows</w:t>
      </w:r>
      <w:r w:rsidRPr="00803C24">
        <w:rPr>
          <w:rFonts w:asciiTheme="minorHAnsi" w:hAnsiTheme="minorHAnsi" w:cstheme="minorHAnsi"/>
          <w:sz w:val="22"/>
          <w:u w:val="single"/>
        </w:rPr>
        <w:t xml:space="preserve"> responded</w:t>
      </w:r>
      <w:r w:rsidRPr="00803C24">
        <w:rPr>
          <w:rFonts w:asciiTheme="minorHAnsi" w:hAnsiTheme="minorHAnsi" w:cstheme="minorHAnsi"/>
          <w:sz w:val="16"/>
        </w:rPr>
        <w:t xml:space="preserve"> (a 41 percent response rate), and their responses are summarized below: </w:t>
      </w:r>
    </w:p>
    <w:p w14:paraId="5CB9836C"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In essence, </w:t>
      </w:r>
      <w:r w:rsidRPr="00803C24">
        <w:rPr>
          <w:rFonts w:asciiTheme="minorHAnsi" w:hAnsiTheme="minorHAnsi" w:cstheme="minorHAnsi"/>
          <w:sz w:val="22"/>
          <w:highlight w:val="green"/>
          <w:u w:val="single"/>
        </w:rPr>
        <w:t>according to 92</w:t>
      </w:r>
      <w:r w:rsidRPr="00803C24">
        <w:rPr>
          <w:rFonts w:asciiTheme="minorHAnsi" w:hAnsiTheme="minorHAnsi" w:cstheme="minorHAnsi"/>
          <w:sz w:val="22"/>
          <w:u w:val="single"/>
        </w:rPr>
        <w:t xml:space="preserve">.5 </w:t>
      </w:r>
      <w:r w:rsidRPr="00803C24">
        <w:rPr>
          <w:rFonts w:asciiTheme="minorHAnsi" w:hAnsiTheme="minorHAnsi" w:cstheme="minorHAnsi"/>
          <w:sz w:val="22"/>
          <w:highlight w:val="green"/>
          <w:u w:val="single"/>
        </w:rPr>
        <w:t>percent</w:t>
      </w:r>
      <w:r w:rsidRPr="00803C24">
        <w:rPr>
          <w:rFonts w:asciiTheme="minorHAnsi" w:hAnsiTheme="minorHAnsi" w:cstheme="minorHAnsi"/>
          <w:sz w:val="16"/>
        </w:rPr>
        <w:t xml:space="preserve"> of the respondents, </w:t>
      </w:r>
      <w:r w:rsidRPr="00803C24">
        <w:rPr>
          <w:rFonts w:asciiTheme="minorHAnsi" w:hAnsiTheme="minorHAnsi" w:cstheme="minorHAnsi"/>
          <w:sz w:val="22"/>
          <w:highlight w:val="green"/>
          <w:u w:val="single"/>
        </w:rPr>
        <w:t>superintelligence is</w:t>
      </w:r>
      <w:r w:rsidRPr="00803C24">
        <w:rPr>
          <w:rFonts w:asciiTheme="minorHAnsi" w:hAnsiTheme="minorHAnsi" w:cstheme="minorHAnsi"/>
          <w:sz w:val="16"/>
          <w:highlight w:val="green"/>
        </w:rPr>
        <w:t xml:space="preserve"> </w:t>
      </w:r>
      <w:r w:rsidRPr="00803C24">
        <w:rPr>
          <w:rFonts w:asciiTheme="minorHAnsi" w:hAnsiTheme="minorHAnsi" w:cstheme="minorHAnsi"/>
          <w:b/>
          <w:iCs/>
          <w:sz w:val="22"/>
          <w:highlight w:val="green"/>
          <w:u w:val="single"/>
        </w:rPr>
        <w:t>beyond the foreseeable horizon</w:t>
      </w:r>
      <w:r w:rsidRPr="00803C24">
        <w:rPr>
          <w:rFonts w:asciiTheme="minorHAnsi" w:hAnsiTheme="minorHAnsi" w:cstheme="minorHAnsi"/>
          <w:sz w:val="16"/>
        </w:rPr>
        <w:t xml:space="preserve">. </w:t>
      </w:r>
      <w:r w:rsidRPr="00803C24">
        <w:rPr>
          <w:rFonts w:asciiTheme="minorHAnsi" w:hAnsiTheme="minorHAnsi" w:cstheme="minorHAnsi"/>
          <w:sz w:val="22"/>
          <w:highlight w:val="green"/>
          <w:u w:val="single"/>
        </w:rPr>
        <w:t>This interp</w:t>
      </w:r>
      <w:r w:rsidRPr="00803C24">
        <w:rPr>
          <w:rFonts w:asciiTheme="minorHAnsi" w:hAnsiTheme="minorHAnsi" w:cstheme="minorHAnsi"/>
          <w:sz w:val="22"/>
          <w:u w:val="single"/>
        </w:rPr>
        <w:t xml:space="preserve">retation </w:t>
      </w:r>
      <w:r w:rsidRPr="00803C24">
        <w:rPr>
          <w:rFonts w:asciiTheme="minorHAnsi" w:hAnsiTheme="minorHAnsi" w:cstheme="minorHAnsi"/>
          <w:sz w:val="22"/>
          <w:highlight w:val="green"/>
          <w:u w:val="single"/>
        </w:rPr>
        <w:t>is</w:t>
      </w:r>
      <w:r w:rsidRPr="00803C24">
        <w:rPr>
          <w:rFonts w:asciiTheme="minorHAnsi" w:hAnsiTheme="minorHAnsi" w:cstheme="minorHAnsi"/>
          <w:sz w:val="16"/>
        </w:rPr>
        <w:t xml:space="preserve"> also </w:t>
      </w:r>
      <w:r w:rsidRPr="00803C24">
        <w:rPr>
          <w:rFonts w:asciiTheme="minorHAnsi" w:hAnsiTheme="minorHAnsi" w:cstheme="minorHAnsi"/>
          <w:b/>
          <w:iCs/>
          <w:sz w:val="22"/>
          <w:highlight w:val="green"/>
          <w:u w:val="single"/>
        </w:rPr>
        <w:t>supported</w:t>
      </w:r>
      <w:r w:rsidRPr="00803C24">
        <w:rPr>
          <w:rFonts w:asciiTheme="minorHAnsi" w:hAnsiTheme="minorHAnsi" w:cstheme="minorHAnsi"/>
          <w:sz w:val="16"/>
        </w:rPr>
        <w:t xml:space="preserve"> </w:t>
      </w:r>
      <w:r w:rsidRPr="00803C24">
        <w:rPr>
          <w:rFonts w:asciiTheme="minorHAnsi" w:hAnsiTheme="minorHAnsi" w:cstheme="minorHAnsi"/>
          <w:sz w:val="22"/>
          <w:highlight w:val="green"/>
          <w:u w:val="single"/>
        </w:rPr>
        <w:t>by</w:t>
      </w:r>
      <w:r w:rsidRPr="00803C24">
        <w:rPr>
          <w:rFonts w:asciiTheme="minorHAnsi" w:hAnsiTheme="minorHAnsi" w:cstheme="minorHAnsi"/>
          <w:sz w:val="22"/>
          <w:u w:val="single"/>
        </w:rPr>
        <w:t xml:space="preserve"> written comments shared by </w:t>
      </w:r>
      <w:r w:rsidRPr="00803C24">
        <w:rPr>
          <w:rFonts w:asciiTheme="minorHAnsi" w:hAnsiTheme="minorHAnsi" w:cstheme="minorHAnsi"/>
          <w:sz w:val="22"/>
          <w:highlight w:val="green"/>
          <w:u w:val="single"/>
        </w:rPr>
        <w:t>the fellows</w:t>
      </w:r>
      <w:r w:rsidRPr="00803C24">
        <w:rPr>
          <w:rFonts w:asciiTheme="minorHAnsi" w:hAnsiTheme="minorHAnsi" w:cstheme="minorHAnsi"/>
          <w:sz w:val="16"/>
        </w:rPr>
        <w:t>.</w:t>
      </w:r>
    </w:p>
    <w:p w14:paraId="53F3A22C"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Even though the survey was anonymous, 44 fellows chose to identify themselves, including Geoff Hinton (deep-learning luminary), Ed Feigenbaum (Stanford, Turing Award winner), Rodney Brooks (leading roboticist), and Peter Norvig (Google).</w:t>
      </w:r>
    </w:p>
    <w:p w14:paraId="44A146F4"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The respondents also shared several comments, including the following:</w:t>
      </w:r>
    </w:p>
    <w:p w14:paraId="7A2BD7BA"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w:t>
      </w:r>
      <w:r w:rsidRPr="00803C24">
        <w:rPr>
          <w:rFonts w:asciiTheme="minorHAnsi" w:hAnsiTheme="minorHAnsi" w:cstheme="minorHAnsi"/>
          <w:sz w:val="22"/>
          <w:u w:val="single"/>
        </w:rPr>
        <w:t>Way, way, way more than 25 years</w:t>
      </w:r>
      <w:r w:rsidRPr="00803C24">
        <w:rPr>
          <w:rFonts w:asciiTheme="minorHAnsi" w:hAnsiTheme="minorHAnsi" w:cstheme="minorHAnsi"/>
          <w:sz w:val="16"/>
        </w:rPr>
        <w:t xml:space="preserve">. </w:t>
      </w:r>
      <w:r w:rsidRPr="00803C24">
        <w:rPr>
          <w:rFonts w:asciiTheme="minorHAnsi" w:hAnsiTheme="minorHAnsi" w:cstheme="minorHAnsi"/>
          <w:b/>
          <w:iCs/>
          <w:sz w:val="22"/>
          <w:highlight w:val="green"/>
          <w:u w:val="single"/>
        </w:rPr>
        <w:t>Centuries most likely</w:t>
      </w:r>
      <w:r w:rsidRPr="00803C24">
        <w:rPr>
          <w:rFonts w:asciiTheme="minorHAnsi" w:hAnsiTheme="minorHAnsi" w:cstheme="minorHAnsi"/>
          <w:sz w:val="16"/>
        </w:rPr>
        <w:t>. But not never.”</w:t>
      </w:r>
    </w:p>
    <w:p w14:paraId="7EFFF9A5"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w:t>
      </w:r>
      <w:r w:rsidRPr="00803C24">
        <w:rPr>
          <w:rFonts w:asciiTheme="minorHAnsi" w:hAnsiTheme="minorHAnsi" w:cstheme="minorHAnsi"/>
          <w:sz w:val="22"/>
          <w:u w:val="single"/>
        </w:rPr>
        <w:t xml:space="preserve">We’re </w:t>
      </w:r>
      <w:r w:rsidRPr="00803C24">
        <w:rPr>
          <w:rFonts w:asciiTheme="minorHAnsi" w:hAnsiTheme="minorHAnsi" w:cstheme="minorHAnsi"/>
          <w:sz w:val="22"/>
          <w:highlight w:val="green"/>
          <w:u w:val="single"/>
        </w:rPr>
        <w:t>competing with</w:t>
      </w:r>
      <w:r w:rsidRPr="00803C24">
        <w:rPr>
          <w:rFonts w:asciiTheme="minorHAnsi" w:hAnsiTheme="minorHAnsi" w:cstheme="minorHAnsi"/>
          <w:sz w:val="22"/>
          <w:u w:val="single"/>
        </w:rPr>
        <w:t xml:space="preserve"> </w:t>
      </w:r>
      <w:r w:rsidRPr="00803C24">
        <w:rPr>
          <w:rFonts w:asciiTheme="minorHAnsi" w:hAnsiTheme="minorHAnsi" w:cstheme="minorHAnsi"/>
          <w:b/>
          <w:iCs/>
          <w:sz w:val="22"/>
          <w:highlight w:val="green"/>
          <w:u w:val="single"/>
        </w:rPr>
        <w:t>millions of years’ evolution of the human brain</w:t>
      </w:r>
      <w:r w:rsidRPr="00803C24">
        <w:rPr>
          <w:rFonts w:asciiTheme="minorHAnsi" w:hAnsiTheme="minorHAnsi" w:cstheme="minorHAnsi"/>
          <w:sz w:val="16"/>
        </w:rPr>
        <w:t>. We can write single-purpose programs that can compete with humans, and sometimes excel, but the world is not neatly compartmentalized into single-problem questions.”</w:t>
      </w:r>
    </w:p>
    <w:p w14:paraId="3D19318B"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“Nick </w:t>
      </w:r>
      <w:r w:rsidRPr="00803C24">
        <w:rPr>
          <w:rFonts w:asciiTheme="minorHAnsi" w:hAnsiTheme="minorHAnsi" w:cstheme="minorHAnsi"/>
          <w:b/>
          <w:iCs/>
          <w:sz w:val="22"/>
          <w:u w:val="single"/>
        </w:rPr>
        <w:t>Bostrom is</w:t>
      </w:r>
      <w:r w:rsidRPr="00803C24">
        <w:rPr>
          <w:rFonts w:asciiTheme="minorHAnsi" w:hAnsiTheme="minorHAnsi" w:cstheme="minorHAnsi"/>
          <w:sz w:val="16"/>
        </w:rPr>
        <w:t xml:space="preserve"> a professional scare monger. His Institute’s role is to find existential threats to humanity. He sees them everywhere. I am tempted to refer to him as </w:t>
      </w:r>
      <w:r w:rsidRPr="00803C24">
        <w:rPr>
          <w:rFonts w:asciiTheme="minorHAnsi" w:hAnsiTheme="minorHAnsi" w:cstheme="minorHAnsi"/>
          <w:b/>
          <w:iCs/>
          <w:sz w:val="22"/>
          <w:u w:val="single"/>
        </w:rPr>
        <w:t>the</w:t>
      </w:r>
      <w:r w:rsidRPr="00803C24">
        <w:rPr>
          <w:rFonts w:asciiTheme="minorHAnsi" w:hAnsiTheme="minorHAnsi" w:cstheme="minorHAnsi"/>
          <w:sz w:val="16"/>
        </w:rPr>
        <w:t xml:space="preserve"> ‘</w:t>
      </w:r>
      <w:r w:rsidRPr="00803C24">
        <w:rPr>
          <w:rFonts w:asciiTheme="minorHAnsi" w:hAnsiTheme="minorHAnsi" w:cstheme="minorHAnsi"/>
          <w:b/>
          <w:iCs/>
          <w:sz w:val="22"/>
          <w:u w:val="single"/>
        </w:rPr>
        <w:t>Donald Trump’</w:t>
      </w:r>
      <w:r w:rsidRPr="00803C24">
        <w:rPr>
          <w:rFonts w:asciiTheme="minorHAnsi" w:hAnsiTheme="minorHAnsi" w:cstheme="minorHAnsi"/>
          <w:sz w:val="16"/>
        </w:rPr>
        <w:t xml:space="preserve"> </w:t>
      </w:r>
      <w:r w:rsidRPr="00803C24">
        <w:rPr>
          <w:rFonts w:asciiTheme="minorHAnsi" w:hAnsiTheme="minorHAnsi" w:cstheme="minorHAnsi"/>
          <w:b/>
          <w:iCs/>
          <w:sz w:val="22"/>
          <w:u w:val="single"/>
        </w:rPr>
        <w:t>of AI.</w:t>
      </w:r>
      <w:r w:rsidRPr="00803C24">
        <w:rPr>
          <w:rFonts w:asciiTheme="minorHAnsi" w:hAnsiTheme="minorHAnsi" w:cstheme="minorHAnsi"/>
          <w:sz w:val="16"/>
        </w:rPr>
        <w:t>”</w:t>
      </w:r>
    </w:p>
    <w:p w14:paraId="0A8E6C0E"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22"/>
          <w:u w:val="single"/>
        </w:rPr>
        <w:t>Surveys</w:t>
      </w:r>
      <w:r w:rsidRPr="00803C24">
        <w:rPr>
          <w:rFonts w:asciiTheme="minorHAnsi" w:hAnsiTheme="minorHAnsi" w:cstheme="minorHAnsi"/>
          <w:sz w:val="16"/>
        </w:rPr>
        <w:t xml:space="preserve"> do, of course, have limited scientific value. They are notoriously sensitive to question phrasing, selection of respondents, etc. However, </w:t>
      </w:r>
      <w:r w:rsidRPr="00803C24">
        <w:rPr>
          <w:rFonts w:asciiTheme="minorHAnsi" w:hAnsiTheme="minorHAnsi" w:cstheme="minorHAnsi"/>
          <w:sz w:val="22"/>
          <w:u w:val="single"/>
        </w:rPr>
        <w:t>it is the one source of data that Bostrom himself turned to</w:t>
      </w:r>
      <w:r w:rsidRPr="00803C24">
        <w:rPr>
          <w:rFonts w:asciiTheme="minorHAnsi" w:hAnsiTheme="minorHAnsi" w:cstheme="minorHAnsi"/>
          <w:sz w:val="16"/>
        </w:rPr>
        <w:t>.</w:t>
      </w:r>
    </w:p>
    <w:p w14:paraId="14D3FE4D"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23CF7FB4"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22"/>
          <w:u w:val="single"/>
        </w:rPr>
        <w:t>There are many valid concerns about AI</w:t>
      </w:r>
      <w:r w:rsidRPr="00803C24">
        <w:rPr>
          <w:rFonts w:asciiTheme="minorHAnsi" w:hAnsiTheme="minorHAnsi" w:cstheme="minorHAnsi"/>
          <w:sz w:val="16"/>
        </w:rPr>
        <w:t xml:space="preserve">, from its impact on jobs to its uses in autonomous weapons systems and even to the potential risk of superintelligence. However, </w:t>
      </w:r>
      <w:r w:rsidRPr="00803C24">
        <w:rPr>
          <w:rFonts w:asciiTheme="minorHAnsi" w:hAnsiTheme="minorHAnsi" w:cstheme="minorHAnsi"/>
          <w:sz w:val="22"/>
          <w:highlight w:val="green"/>
          <w:u w:val="single"/>
        </w:rPr>
        <w:t>predictions</w:t>
      </w:r>
      <w:r w:rsidRPr="00803C24">
        <w:rPr>
          <w:rFonts w:asciiTheme="minorHAnsi" w:hAnsiTheme="minorHAnsi" w:cstheme="minorHAnsi"/>
          <w:sz w:val="22"/>
          <w:u w:val="single"/>
        </w:rPr>
        <w:t xml:space="preserve"> that </w:t>
      </w:r>
      <w:r w:rsidRPr="00803C24">
        <w:rPr>
          <w:rFonts w:asciiTheme="minorHAnsi" w:hAnsiTheme="minorHAnsi" w:cstheme="minorHAnsi"/>
          <w:sz w:val="22"/>
          <w:highlight w:val="green"/>
          <w:u w:val="single"/>
        </w:rPr>
        <w:t>superintelligence is on the</w:t>
      </w:r>
      <w:r w:rsidRPr="00803C24">
        <w:rPr>
          <w:rFonts w:asciiTheme="minorHAnsi" w:hAnsiTheme="minorHAnsi" w:cstheme="minorHAnsi"/>
          <w:sz w:val="22"/>
          <w:u w:val="single"/>
        </w:rPr>
        <w:t xml:space="preserve"> foreseeable </w:t>
      </w:r>
      <w:r w:rsidRPr="00803C24">
        <w:rPr>
          <w:rFonts w:asciiTheme="minorHAnsi" w:hAnsiTheme="minorHAnsi" w:cstheme="minorHAnsi"/>
          <w:sz w:val="22"/>
          <w:highlight w:val="green"/>
          <w:u w:val="single"/>
        </w:rPr>
        <w:t xml:space="preserve">horizon </w:t>
      </w:r>
      <w:r w:rsidRPr="00803C24">
        <w:rPr>
          <w:rFonts w:asciiTheme="minorHAnsi" w:hAnsiTheme="minorHAnsi" w:cstheme="minorHAnsi"/>
          <w:b/>
          <w:iCs/>
          <w:sz w:val="22"/>
          <w:highlight w:val="green"/>
          <w:u w:val="single"/>
        </w:rPr>
        <w:t>are not supported</w:t>
      </w:r>
      <w:r w:rsidRPr="00803C24">
        <w:rPr>
          <w:rFonts w:asciiTheme="minorHAnsi" w:hAnsiTheme="minorHAnsi" w:cstheme="minorHAnsi"/>
          <w:sz w:val="16"/>
        </w:rPr>
        <w:t xml:space="preserve"> </w:t>
      </w:r>
      <w:r w:rsidRPr="00803C24">
        <w:rPr>
          <w:rFonts w:asciiTheme="minorHAnsi" w:hAnsiTheme="minorHAnsi" w:cstheme="minorHAnsi"/>
          <w:sz w:val="22"/>
          <w:highlight w:val="green"/>
          <w:u w:val="single"/>
        </w:rPr>
        <w:t>by</w:t>
      </w:r>
      <w:r w:rsidRPr="00803C24">
        <w:rPr>
          <w:rFonts w:asciiTheme="minorHAnsi" w:hAnsiTheme="minorHAnsi" w:cstheme="minorHAnsi"/>
          <w:sz w:val="22"/>
          <w:u w:val="single"/>
        </w:rPr>
        <w:t xml:space="preserve"> the available </w:t>
      </w:r>
      <w:r w:rsidRPr="00803C24">
        <w:rPr>
          <w:rFonts w:asciiTheme="minorHAnsi" w:hAnsiTheme="minorHAnsi" w:cstheme="minorHAnsi"/>
          <w:sz w:val="22"/>
          <w:highlight w:val="green"/>
          <w:u w:val="single"/>
        </w:rPr>
        <w:t>data</w:t>
      </w:r>
      <w:r w:rsidRPr="00803C24">
        <w:rPr>
          <w:rFonts w:asciiTheme="minorHAnsi" w:hAnsiTheme="minorHAnsi" w:cstheme="minorHAnsi"/>
          <w:sz w:val="16"/>
        </w:rPr>
        <w:t xml:space="preserve">. Moreover, </w:t>
      </w:r>
      <w:r w:rsidRPr="00803C24">
        <w:rPr>
          <w:rFonts w:asciiTheme="minorHAnsi" w:hAnsiTheme="minorHAnsi" w:cstheme="minorHAnsi"/>
          <w:sz w:val="22"/>
          <w:highlight w:val="green"/>
          <w:u w:val="single"/>
        </w:rPr>
        <w:t>doom-and-gloom predictions</w:t>
      </w:r>
      <w:r w:rsidRPr="00803C24">
        <w:rPr>
          <w:rFonts w:asciiTheme="minorHAnsi" w:hAnsiTheme="minorHAnsi" w:cstheme="minorHAnsi"/>
          <w:sz w:val="22"/>
          <w:u w:val="single"/>
        </w:rPr>
        <w:t xml:space="preserve"> often </w:t>
      </w:r>
      <w:r w:rsidRPr="00803C24">
        <w:rPr>
          <w:rFonts w:asciiTheme="minorHAnsi" w:hAnsiTheme="minorHAnsi" w:cstheme="minorHAnsi"/>
          <w:b/>
          <w:iCs/>
          <w:sz w:val="22"/>
          <w:highlight w:val="green"/>
          <w:u w:val="single"/>
        </w:rPr>
        <w:t>fail to consider</w:t>
      </w:r>
      <w:r w:rsidRPr="00803C24">
        <w:rPr>
          <w:rFonts w:asciiTheme="minorHAnsi" w:hAnsiTheme="minorHAnsi" w:cstheme="minorHAnsi"/>
          <w:b/>
          <w:iCs/>
          <w:sz w:val="22"/>
          <w:u w:val="single"/>
        </w:rPr>
        <w:t xml:space="preserve"> the potential </w:t>
      </w:r>
      <w:r w:rsidRPr="00803C24">
        <w:rPr>
          <w:rFonts w:asciiTheme="minorHAnsi" w:hAnsiTheme="minorHAnsi" w:cstheme="minorHAnsi"/>
          <w:b/>
          <w:iCs/>
          <w:sz w:val="22"/>
          <w:highlight w:val="green"/>
          <w:u w:val="single"/>
        </w:rPr>
        <w:t>benefits</w:t>
      </w:r>
      <w:r w:rsidRPr="00803C24">
        <w:rPr>
          <w:rFonts w:asciiTheme="minorHAnsi" w:hAnsiTheme="minorHAnsi" w:cstheme="minorHAnsi"/>
          <w:sz w:val="22"/>
          <w:u w:val="single"/>
        </w:rPr>
        <w:t xml:space="preserve"> of AI in</w:t>
      </w:r>
      <w:r w:rsidRPr="00803C24">
        <w:rPr>
          <w:rFonts w:asciiTheme="minorHAnsi" w:hAnsiTheme="minorHAnsi" w:cstheme="minorHAnsi"/>
          <w:sz w:val="16"/>
        </w:rPr>
        <w:t xml:space="preserve"> </w:t>
      </w:r>
      <w:r w:rsidRPr="00803C24">
        <w:rPr>
          <w:rFonts w:asciiTheme="minorHAnsi" w:hAnsiTheme="minorHAnsi" w:cstheme="minorHAnsi"/>
          <w:sz w:val="22"/>
          <w:u w:val="single"/>
        </w:rPr>
        <w:t>preventing medical errors, reducing car accidents, and more</w:t>
      </w:r>
      <w:r w:rsidRPr="00803C24">
        <w:rPr>
          <w:rFonts w:asciiTheme="minorHAnsi" w:hAnsiTheme="minorHAnsi" w:cstheme="minorHAnsi"/>
          <w:sz w:val="16"/>
        </w:rPr>
        <w:t>.</w:t>
      </w:r>
    </w:p>
    <w:p w14:paraId="6A62EAEA"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Finally, </w:t>
      </w:r>
      <w:r w:rsidRPr="00803C24">
        <w:rPr>
          <w:rFonts w:asciiTheme="minorHAnsi" w:hAnsiTheme="minorHAnsi" w:cstheme="minorHAnsi"/>
          <w:sz w:val="22"/>
          <w:highlight w:val="green"/>
          <w:u w:val="single"/>
        </w:rPr>
        <w:t>it’s possible</w:t>
      </w:r>
      <w:r w:rsidRPr="00803C24">
        <w:rPr>
          <w:rFonts w:asciiTheme="minorHAnsi" w:hAnsiTheme="minorHAnsi" w:cstheme="minorHAnsi"/>
          <w:sz w:val="22"/>
          <w:u w:val="single"/>
        </w:rPr>
        <w:t xml:space="preserve"> that </w:t>
      </w:r>
      <w:r w:rsidRPr="00803C24">
        <w:rPr>
          <w:rFonts w:asciiTheme="minorHAnsi" w:hAnsiTheme="minorHAnsi" w:cstheme="minorHAnsi"/>
          <w:sz w:val="22"/>
          <w:highlight w:val="green"/>
          <w:u w:val="single"/>
        </w:rPr>
        <w:t>AI</w:t>
      </w:r>
      <w:r w:rsidRPr="00803C24">
        <w:rPr>
          <w:rFonts w:asciiTheme="minorHAnsi" w:hAnsiTheme="minorHAnsi" w:cstheme="minorHAnsi"/>
          <w:sz w:val="22"/>
          <w:u w:val="single"/>
        </w:rPr>
        <w:t xml:space="preserve"> systems </w:t>
      </w:r>
      <w:r w:rsidRPr="00803C24">
        <w:rPr>
          <w:rFonts w:asciiTheme="minorHAnsi" w:hAnsiTheme="minorHAnsi" w:cstheme="minorHAnsi"/>
          <w:sz w:val="22"/>
          <w:highlight w:val="green"/>
          <w:u w:val="single"/>
        </w:rPr>
        <w:t>could</w:t>
      </w:r>
      <w:r w:rsidRPr="00803C24">
        <w:rPr>
          <w:rFonts w:asciiTheme="minorHAnsi" w:hAnsiTheme="minorHAnsi" w:cstheme="minorHAnsi"/>
          <w:sz w:val="22"/>
          <w:u w:val="single"/>
        </w:rPr>
        <w:t xml:space="preserve"> collaborate with people to </w:t>
      </w:r>
      <w:r w:rsidRPr="00803C24">
        <w:rPr>
          <w:rFonts w:asciiTheme="minorHAnsi" w:hAnsiTheme="minorHAnsi" w:cstheme="minorHAnsi"/>
          <w:sz w:val="22"/>
          <w:highlight w:val="green"/>
          <w:u w:val="single"/>
        </w:rPr>
        <w:t xml:space="preserve">create a </w:t>
      </w:r>
      <w:r w:rsidRPr="00803C24">
        <w:rPr>
          <w:rFonts w:asciiTheme="minorHAnsi" w:hAnsiTheme="minorHAnsi" w:cstheme="minorHAnsi"/>
          <w:b/>
          <w:iCs/>
          <w:sz w:val="22"/>
          <w:highlight w:val="green"/>
          <w:u w:val="single"/>
        </w:rPr>
        <w:t>symbiotic superintelligence</w:t>
      </w:r>
      <w:r w:rsidRPr="00803C24">
        <w:rPr>
          <w:rFonts w:asciiTheme="minorHAnsi" w:hAnsiTheme="minorHAnsi" w:cstheme="minorHAnsi"/>
          <w:sz w:val="16"/>
        </w:rPr>
        <w:t xml:space="preserve">. </w:t>
      </w:r>
      <w:r w:rsidRPr="00803C24">
        <w:rPr>
          <w:rFonts w:asciiTheme="minorHAnsi" w:hAnsiTheme="minorHAnsi" w:cstheme="minorHAnsi"/>
          <w:sz w:val="22"/>
          <w:u w:val="single"/>
        </w:rPr>
        <w:t>That would be very different from the pernicious and autonomous kind envisioned by</w:t>
      </w:r>
      <w:r w:rsidRPr="00803C24">
        <w:rPr>
          <w:rFonts w:asciiTheme="minorHAnsi" w:hAnsiTheme="minorHAnsi" w:cstheme="minorHAnsi"/>
          <w:sz w:val="16"/>
        </w:rPr>
        <w:t xml:space="preserve"> Professor </w:t>
      </w:r>
      <w:r w:rsidRPr="00803C24">
        <w:rPr>
          <w:rFonts w:asciiTheme="minorHAnsi" w:hAnsiTheme="minorHAnsi" w:cstheme="minorHAnsi"/>
          <w:sz w:val="22"/>
          <w:u w:val="single"/>
        </w:rPr>
        <w:t>Bostrom</w:t>
      </w:r>
      <w:r w:rsidRPr="00803C24">
        <w:rPr>
          <w:rFonts w:asciiTheme="minorHAnsi" w:hAnsiTheme="minorHAnsi" w:cstheme="minorHAnsi"/>
          <w:sz w:val="16"/>
        </w:rPr>
        <w:t>.</w:t>
      </w:r>
    </w:p>
    <w:p w14:paraId="6FDAFAA2" w14:textId="77777777" w:rsidR="00803C24" w:rsidRPr="00803C24" w:rsidRDefault="00803C24" w:rsidP="00803C24">
      <w:pPr>
        <w:rPr>
          <w:rFonts w:asciiTheme="minorHAnsi" w:hAnsiTheme="minorHAnsi" w:cstheme="minorHAnsi"/>
        </w:rPr>
      </w:pPr>
    </w:p>
    <w:p w14:paraId="3ECDFAB5" w14:textId="77777777" w:rsidR="00803C24" w:rsidRPr="00803C24" w:rsidRDefault="00803C24" w:rsidP="00803C24">
      <w:pPr>
        <w:keepNext/>
        <w:keepLines/>
        <w:spacing w:before="200"/>
        <w:outlineLvl w:val="3"/>
        <w:rPr>
          <w:rFonts w:asciiTheme="minorHAnsi" w:eastAsiaTheme="majorEastAsia" w:hAnsiTheme="minorHAnsi" w:cstheme="minorHAnsi"/>
          <w:b/>
          <w:iCs/>
          <w:sz w:val="22"/>
        </w:rPr>
      </w:pPr>
      <w:r w:rsidRPr="00803C24">
        <w:rPr>
          <w:rFonts w:asciiTheme="minorHAnsi" w:eastAsiaTheme="majorEastAsia" w:hAnsiTheme="minorHAnsi" w:cstheme="minorHAnsi"/>
          <w:b/>
          <w:iCs/>
          <w:sz w:val="22"/>
        </w:rPr>
        <w:t xml:space="preserve">It’s </w:t>
      </w:r>
      <w:r w:rsidRPr="00803C24">
        <w:rPr>
          <w:rFonts w:asciiTheme="minorHAnsi" w:eastAsiaTheme="majorEastAsia" w:hAnsiTheme="minorHAnsi" w:cstheme="minorHAnsi"/>
          <w:b/>
          <w:iCs/>
          <w:sz w:val="22"/>
          <w:u w:val="single"/>
        </w:rPr>
        <w:t>empirically</w:t>
      </w:r>
      <w:r w:rsidRPr="00803C24">
        <w:rPr>
          <w:rFonts w:asciiTheme="minorHAnsi" w:eastAsiaTheme="majorEastAsia" w:hAnsiTheme="minorHAnsi" w:cstheme="minorHAnsi"/>
          <w:b/>
          <w:iCs/>
          <w:sz w:val="22"/>
        </w:rPr>
        <w:t xml:space="preserve"> overemphasized.</w:t>
      </w:r>
    </w:p>
    <w:p w14:paraId="7F17D448" w14:textId="77777777" w:rsidR="00803C24" w:rsidRPr="00803C24" w:rsidRDefault="00803C24" w:rsidP="00803C24">
      <w:pPr>
        <w:rPr>
          <w:rFonts w:asciiTheme="minorHAnsi" w:hAnsiTheme="minorHAnsi" w:cstheme="minorHAnsi"/>
        </w:rPr>
      </w:pPr>
      <w:r w:rsidRPr="00803C24">
        <w:rPr>
          <w:rFonts w:asciiTheme="minorHAnsi" w:hAnsiTheme="minorHAnsi" w:cstheme="minorHAnsi"/>
          <w:b/>
          <w:bCs/>
          <w:sz w:val="22"/>
        </w:rPr>
        <w:t>Allenby 16</w:t>
      </w:r>
      <w:r w:rsidRPr="00803C24">
        <w:rPr>
          <w:rFonts w:asciiTheme="minorHAnsi" w:hAnsiTheme="minorHAnsi" w:cstheme="minorHAnsi"/>
        </w:rPr>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https://journals.sagepub.com/doi/full/10.1177/0096340215611087]//BPS</w:t>
      </w:r>
    </w:p>
    <w:p w14:paraId="5037C8E3"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Emerging technologies as an Earth system</w:t>
      </w:r>
    </w:p>
    <w:p w14:paraId="07229AB0"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The first question to ask about emerging technologies is deceptively simple: Is today really that different? Is there something about today’s emerging technologies—which for purposes of this analysis include nanotechnology, biotechnology, information and communication technology (ICT), robotics, applied cognitive science, humtech (design and engineering of the human as a foundational emerging technology), and their various combinations and permutations—that is qualitatively different from those that characterized other eras of technological change? If there isn’t, much of today’s dramatic language can be understood as simply a reflection of the emphasis that all humans give to the particular era and landscape and culture within which they exist. </w:t>
      </w:r>
      <w:r w:rsidRPr="00803C24">
        <w:rPr>
          <w:rFonts w:asciiTheme="minorHAnsi" w:hAnsiTheme="minorHAnsi" w:cstheme="minorHAnsi"/>
          <w:sz w:val="22"/>
          <w:highlight w:val="green"/>
          <w:u w:val="single"/>
        </w:rPr>
        <w:t>Each generation</w:t>
      </w:r>
      <w:r w:rsidRPr="00803C24">
        <w:rPr>
          <w:rFonts w:asciiTheme="minorHAnsi" w:hAnsiTheme="minorHAnsi" w:cstheme="minorHAnsi"/>
          <w:sz w:val="16"/>
        </w:rPr>
        <w:t xml:space="preserve"> tends to </w:t>
      </w:r>
      <w:r w:rsidRPr="00803C24">
        <w:rPr>
          <w:rFonts w:asciiTheme="minorHAnsi" w:hAnsiTheme="minorHAnsi" w:cstheme="minorHAnsi"/>
          <w:b/>
          <w:iCs/>
          <w:sz w:val="22"/>
          <w:u w:val="single"/>
        </w:rPr>
        <w:t>overemphasize</w:t>
      </w:r>
      <w:r w:rsidRPr="00803C24">
        <w:rPr>
          <w:rFonts w:asciiTheme="minorHAnsi" w:hAnsiTheme="minorHAnsi" w:cstheme="minorHAnsi"/>
          <w:sz w:val="22"/>
          <w:u w:val="single"/>
        </w:rPr>
        <w:t xml:space="preserve"> the</w:t>
      </w:r>
      <w:r w:rsidRPr="00803C24">
        <w:rPr>
          <w:rFonts w:asciiTheme="minorHAnsi" w:hAnsiTheme="minorHAnsi" w:cstheme="minorHAnsi"/>
          <w:sz w:val="16"/>
        </w:rPr>
        <w:t xml:space="preserve"> degree of </w:t>
      </w:r>
      <w:r w:rsidRPr="00803C24">
        <w:rPr>
          <w:rFonts w:asciiTheme="minorHAnsi" w:hAnsiTheme="minorHAnsi" w:cstheme="minorHAnsi"/>
          <w:sz w:val="22"/>
          <w:u w:val="single"/>
        </w:rPr>
        <w:t>change</w:t>
      </w:r>
      <w:r w:rsidRPr="00803C24">
        <w:rPr>
          <w:rFonts w:asciiTheme="minorHAnsi" w:hAnsiTheme="minorHAnsi" w:cstheme="minorHAnsi"/>
          <w:sz w:val="16"/>
        </w:rPr>
        <w:t xml:space="preserve"> that </w:t>
      </w:r>
      <w:r w:rsidRPr="00803C24">
        <w:rPr>
          <w:rFonts w:asciiTheme="minorHAnsi" w:hAnsiTheme="minorHAnsi" w:cstheme="minorHAnsi"/>
          <w:sz w:val="22"/>
          <w:u w:val="single"/>
        </w:rPr>
        <w:t>it experiences</w:t>
      </w:r>
      <w:r w:rsidRPr="00803C24">
        <w:rPr>
          <w:rFonts w:asciiTheme="minorHAnsi" w:hAnsiTheme="minorHAnsi" w:cstheme="minorHAnsi"/>
          <w:sz w:val="16"/>
        </w:rPr>
        <w:t xml:space="preserve">, partly </w:t>
      </w:r>
      <w:r w:rsidRPr="00803C24">
        <w:rPr>
          <w:rFonts w:asciiTheme="minorHAnsi" w:hAnsiTheme="minorHAnsi" w:cstheme="minorHAnsi"/>
          <w:sz w:val="22"/>
          <w:u w:val="single"/>
        </w:rPr>
        <w:t>because of</w:t>
      </w:r>
      <w:r w:rsidRPr="00803C24">
        <w:rPr>
          <w:rFonts w:asciiTheme="minorHAnsi" w:hAnsiTheme="minorHAnsi" w:cstheme="minorHAnsi"/>
          <w:sz w:val="16"/>
        </w:rPr>
        <w:t xml:space="preserve"> the </w:t>
      </w:r>
      <w:r w:rsidRPr="00803C24">
        <w:rPr>
          <w:rFonts w:asciiTheme="minorHAnsi" w:hAnsiTheme="minorHAnsi" w:cstheme="minorHAnsi"/>
          <w:b/>
          <w:iCs/>
          <w:sz w:val="22"/>
          <w:u w:val="single"/>
        </w:rPr>
        <w:t>immediacy</w:t>
      </w:r>
      <w:r w:rsidRPr="00803C24">
        <w:rPr>
          <w:rFonts w:asciiTheme="minorHAnsi" w:hAnsiTheme="minorHAnsi" w:cstheme="minorHAnsi"/>
          <w:sz w:val="16"/>
        </w:rPr>
        <w:t xml:space="preserve"> of the stresses to which it is exposed, and partly because it is easy to underestimate how difficult and unpredictable life was in the past, since when one looks back at history it seems to flow logically and necessarily. Indeed, </w:t>
      </w:r>
      <w:r w:rsidRPr="00803C24">
        <w:rPr>
          <w:rFonts w:asciiTheme="minorHAnsi" w:hAnsiTheme="minorHAnsi" w:cstheme="minorHAnsi"/>
          <w:b/>
          <w:iCs/>
          <w:sz w:val="22"/>
          <w:u w:val="single"/>
        </w:rPr>
        <w:t xml:space="preserve">apocalyptic </w:t>
      </w:r>
      <w:r w:rsidRPr="00803C24">
        <w:rPr>
          <w:rFonts w:asciiTheme="minorHAnsi" w:hAnsiTheme="minorHAnsi" w:cstheme="minorHAnsi"/>
          <w:b/>
          <w:iCs/>
          <w:sz w:val="22"/>
          <w:highlight w:val="green"/>
          <w:u w:val="single"/>
        </w:rPr>
        <w:t>fears</w:t>
      </w:r>
      <w:r w:rsidRPr="00803C24">
        <w:rPr>
          <w:rFonts w:asciiTheme="minorHAnsi" w:hAnsiTheme="minorHAnsi" w:cstheme="minorHAnsi"/>
          <w:sz w:val="22"/>
          <w:u w:val="single"/>
        </w:rPr>
        <w:t xml:space="preserve"> have been </w:t>
      </w:r>
      <w:r w:rsidRPr="00803C24">
        <w:rPr>
          <w:rFonts w:asciiTheme="minorHAnsi" w:hAnsiTheme="minorHAnsi" w:cstheme="minorHAnsi"/>
          <w:b/>
          <w:iCs/>
          <w:sz w:val="22"/>
          <w:highlight w:val="green"/>
          <w:u w:val="single"/>
        </w:rPr>
        <w:t>common</w:t>
      </w:r>
      <w:r w:rsidRPr="00803C24">
        <w:rPr>
          <w:rFonts w:asciiTheme="minorHAnsi" w:hAnsiTheme="minorHAnsi" w:cstheme="minorHAnsi"/>
          <w:sz w:val="16"/>
        </w:rPr>
        <w:t xml:space="preserve"> when many major technology systems first emerged </w:t>
      </w:r>
      <w:r w:rsidRPr="00803C24">
        <w:rPr>
          <w:rFonts w:asciiTheme="minorHAnsi" w:hAnsiTheme="minorHAnsi" w:cstheme="minorHAnsi"/>
          <w:sz w:val="22"/>
          <w:highlight w:val="green"/>
          <w:u w:val="single"/>
        </w:rPr>
        <w:t>because of</w:t>
      </w:r>
      <w:r w:rsidRPr="00803C24">
        <w:rPr>
          <w:rFonts w:asciiTheme="minorHAnsi" w:hAnsiTheme="minorHAnsi" w:cstheme="minorHAnsi"/>
          <w:sz w:val="16"/>
        </w:rPr>
        <w:t xml:space="preserve"> this </w:t>
      </w:r>
      <w:r w:rsidRPr="00803C24">
        <w:rPr>
          <w:rFonts w:asciiTheme="minorHAnsi" w:hAnsiTheme="minorHAnsi" w:cstheme="minorHAnsi"/>
          <w:b/>
          <w:iCs/>
          <w:sz w:val="22"/>
          <w:highlight w:val="green"/>
          <w:u w:val="single"/>
        </w:rPr>
        <w:t>immediacy</w:t>
      </w:r>
      <w:r w:rsidRPr="00803C24">
        <w:rPr>
          <w:rFonts w:asciiTheme="minorHAnsi" w:hAnsiTheme="minorHAnsi" w:cstheme="minorHAnsi"/>
          <w:sz w:val="22"/>
          <w:u w:val="single"/>
        </w:rPr>
        <w:t xml:space="preserve">, even as subsequent </w:t>
      </w:r>
      <w:r w:rsidRPr="00803C24">
        <w:rPr>
          <w:rFonts w:asciiTheme="minorHAnsi" w:hAnsiTheme="minorHAnsi" w:cstheme="minorHAnsi"/>
          <w:sz w:val="22"/>
          <w:highlight w:val="green"/>
          <w:u w:val="single"/>
        </w:rPr>
        <w:t>generations</w:t>
      </w:r>
      <w:r w:rsidRPr="00803C24">
        <w:rPr>
          <w:rFonts w:asciiTheme="minorHAnsi" w:hAnsiTheme="minorHAnsi" w:cstheme="minorHAnsi"/>
          <w:sz w:val="16"/>
        </w:rPr>
        <w:t xml:space="preserve"> grew to </w:t>
      </w:r>
      <w:r w:rsidRPr="00803C24">
        <w:rPr>
          <w:rFonts w:asciiTheme="minorHAnsi" w:hAnsiTheme="minorHAnsi" w:cstheme="minorHAnsi"/>
          <w:sz w:val="22"/>
          <w:highlight w:val="green"/>
          <w:u w:val="single"/>
        </w:rPr>
        <w:t>view</w:t>
      </w:r>
      <w:r w:rsidRPr="00803C24">
        <w:rPr>
          <w:rFonts w:asciiTheme="minorHAnsi" w:hAnsiTheme="minorHAnsi" w:cstheme="minorHAnsi"/>
          <w:sz w:val="22"/>
          <w:u w:val="single"/>
        </w:rPr>
        <w:t xml:space="preserve"> the </w:t>
      </w:r>
      <w:r w:rsidRPr="00803C24">
        <w:rPr>
          <w:rFonts w:asciiTheme="minorHAnsi" w:hAnsiTheme="minorHAnsi" w:cstheme="minorHAnsi"/>
          <w:sz w:val="22"/>
          <w:highlight w:val="green"/>
          <w:u w:val="single"/>
        </w:rPr>
        <w:t>tech</w:t>
      </w:r>
      <w:r w:rsidRPr="00803C24">
        <w:rPr>
          <w:rFonts w:asciiTheme="minorHAnsi" w:hAnsiTheme="minorHAnsi" w:cstheme="minorHAnsi"/>
          <w:sz w:val="22"/>
          <w:u w:val="single"/>
        </w:rPr>
        <w:t xml:space="preserve">nology </w:t>
      </w:r>
      <w:r w:rsidRPr="00803C24">
        <w:rPr>
          <w:rFonts w:asciiTheme="minorHAnsi" w:hAnsiTheme="minorHAnsi" w:cstheme="minorHAnsi"/>
          <w:sz w:val="22"/>
          <w:highlight w:val="green"/>
          <w:u w:val="single"/>
        </w:rPr>
        <w:t xml:space="preserve">as </w:t>
      </w:r>
      <w:r w:rsidRPr="00803C24">
        <w:rPr>
          <w:rFonts w:asciiTheme="minorHAnsi" w:hAnsiTheme="minorHAnsi" w:cstheme="minorHAnsi"/>
          <w:b/>
          <w:iCs/>
          <w:sz w:val="22"/>
          <w:highlight w:val="green"/>
          <w:u w:val="single"/>
        </w:rPr>
        <w:t>banal</w:t>
      </w:r>
      <w:r w:rsidRPr="00803C24">
        <w:rPr>
          <w:rFonts w:asciiTheme="minorHAnsi" w:hAnsiTheme="minorHAnsi" w:cstheme="minorHAnsi"/>
          <w:b/>
          <w:iCs/>
          <w:sz w:val="22"/>
          <w:u w:val="single"/>
        </w:rPr>
        <w:t>, even boring</w:t>
      </w:r>
      <w:r w:rsidRPr="00803C24">
        <w:rPr>
          <w:rFonts w:asciiTheme="minorHAnsi" w:hAnsiTheme="minorHAnsi" w:cstheme="minorHAnsi"/>
          <w:sz w:val="22"/>
          <w:u w:val="single"/>
        </w:rPr>
        <w:t xml:space="preserve">. </w:t>
      </w:r>
      <w:r w:rsidRPr="00803C24">
        <w:rPr>
          <w:rFonts w:asciiTheme="minorHAnsi" w:hAnsiTheme="minorHAnsi" w:cstheme="minorHAnsi"/>
          <w:sz w:val="22"/>
          <w:highlight w:val="green"/>
          <w:u w:val="single"/>
        </w:rPr>
        <w:t>In</w:t>
      </w:r>
      <w:r w:rsidRPr="00803C24">
        <w:rPr>
          <w:rFonts w:asciiTheme="minorHAnsi" w:hAnsiTheme="minorHAnsi" w:cstheme="minorHAnsi"/>
          <w:sz w:val="22"/>
          <w:u w:val="single"/>
        </w:rPr>
        <w:t xml:space="preserve"> the</w:t>
      </w:r>
      <w:r w:rsidRPr="00803C24">
        <w:rPr>
          <w:rFonts w:asciiTheme="minorHAnsi" w:hAnsiTheme="minorHAnsi" w:cstheme="minorHAnsi"/>
          <w:sz w:val="16"/>
        </w:rPr>
        <w:t xml:space="preserve"> early days of </w:t>
      </w:r>
      <w:r w:rsidRPr="00803C24">
        <w:rPr>
          <w:rFonts w:asciiTheme="minorHAnsi" w:hAnsiTheme="minorHAnsi" w:cstheme="minorHAnsi"/>
          <w:sz w:val="22"/>
          <w:highlight w:val="green"/>
          <w:u w:val="single"/>
        </w:rPr>
        <w:t>railroads</w:t>
      </w:r>
      <w:r w:rsidRPr="00803C24">
        <w:rPr>
          <w:rFonts w:asciiTheme="minorHAnsi" w:hAnsiTheme="minorHAnsi" w:cstheme="minorHAnsi"/>
          <w:sz w:val="16"/>
        </w:rPr>
        <w:t xml:space="preserve">, for example, </w:t>
      </w:r>
      <w:r w:rsidRPr="00803C24">
        <w:rPr>
          <w:rFonts w:asciiTheme="minorHAnsi" w:hAnsiTheme="minorHAnsi" w:cstheme="minorHAnsi"/>
          <w:sz w:val="22"/>
          <w:highlight w:val="green"/>
          <w:u w:val="single"/>
        </w:rPr>
        <w:t>there was</w:t>
      </w:r>
      <w:r w:rsidRPr="00803C24">
        <w:rPr>
          <w:rFonts w:asciiTheme="minorHAnsi" w:hAnsiTheme="minorHAnsi" w:cstheme="minorHAnsi"/>
          <w:sz w:val="22"/>
          <w:u w:val="single"/>
        </w:rPr>
        <w:t xml:space="preserve"> a widespread </w:t>
      </w:r>
      <w:r w:rsidRPr="00803C24">
        <w:rPr>
          <w:rFonts w:asciiTheme="minorHAnsi" w:hAnsiTheme="minorHAnsi" w:cstheme="minorHAnsi"/>
          <w:sz w:val="22"/>
          <w:highlight w:val="green"/>
          <w:u w:val="single"/>
        </w:rPr>
        <w:t>belief</w:t>
      </w:r>
      <w:r w:rsidRPr="00803C24">
        <w:rPr>
          <w:rFonts w:asciiTheme="minorHAnsi" w:hAnsiTheme="minorHAnsi" w:cstheme="minorHAnsi"/>
          <w:sz w:val="16"/>
        </w:rPr>
        <w:t xml:space="preserve"> that </w:t>
      </w:r>
      <w:r w:rsidRPr="00803C24">
        <w:rPr>
          <w:rFonts w:asciiTheme="minorHAnsi" w:hAnsiTheme="minorHAnsi" w:cstheme="minorHAnsi"/>
          <w:sz w:val="22"/>
          <w:u w:val="single"/>
        </w:rPr>
        <w:t>traveling at the</w:t>
      </w:r>
      <w:r w:rsidRPr="00803C24">
        <w:rPr>
          <w:rFonts w:asciiTheme="minorHAnsi" w:hAnsiTheme="minorHAnsi" w:cstheme="minorHAnsi"/>
          <w:sz w:val="16"/>
        </w:rPr>
        <w:t xml:space="preserve"> heretofore </w:t>
      </w:r>
      <w:r w:rsidRPr="00803C24">
        <w:rPr>
          <w:rFonts w:asciiTheme="minorHAnsi" w:hAnsiTheme="minorHAnsi" w:cstheme="minorHAnsi"/>
          <w:b/>
          <w:iCs/>
          <w:sz w:val="22"/>
          <w:u w:val="single"/>
        </w:rPr>
        <w:t xml:space="preserve">unimaginable speed of </w:t>
      </w:r>
      <w:r w:rsidRPr="00803C24">
        <w:rPr>
          <w:rFonts w:asciiTheme="minorHAnsi" w:hAnsiTheme="minorHAnsi" w:cstheme="minorHAnsi"/>
          <w:b/>
          <w:iCs/>
          <w:sz w:val="22"/>
          <w:highlight w:val="green"/>
          <w:u w:val="single"/>
        </w:rPr>
        <w:t>25 m</w:t>
      </w:r>
      <w:r w:rsidRPr="00803C24">
        <w:rPr>
          <w:rFonts w:asciiTheme="minorHAnsi" w:hAnsiTheme="minorHAnsi" w:cstheme="minorHAnsi"/>
          <w:b/>
          <w:iCs/>
          <w:sz w:val="22"/>
          <w:u w:val="single"/>
        </w:rPr>
        <w:t xml:space="preserve">iles </w:t>
      </w:r>
      <w:r w:rsidRPr="00803C24">
        <w:rPr>
          <w:rFonts w:asciiTheme="minorHAnsi" w:hAnsiTheme="minorHAnsi" w:cstheme="minorHAnsi"/>
          <w:b/>
          <w:iCs/>
          <w:sz w:val="22"/>
          <w:highlight w:val="green"/>
          <w:u w:val="single"/>
        </w:rPr>
        <w:t>p</w:t>
      </w:r>
      <w:r w:rsidRPr="00803C24">
        <w:rPr>
          <w:rFonts w:asciiTheme="minorHAnsi" w:hAnsiTheme="minorHAnsi" w:cstheme="minorHAnsi"/>
          <w:b/>
          <w:iCs/>
          <w:sz w:val="22"/>
          <w:u w:val="single"/>
        </w:rPr>
        <w:t xml:space="preserve">er </w:t>
      </w:r>
      <w:r w:rsidRPr="00803C24">
        <w:rPr>
          <w:rFonts w:asciiTheme="minorHAnsi" w:hAnsiTheme="minorHAnsi" w:cstheme="minorHAnsi"/>
          <w:b/>
          <w:iCs/>
          <w:sz w:val="22"/>
          <w:highlight w:val="green"/>
          <w:u w:val="single"/>
        </w:rPr>
        <w:t>h</w:t>
      </w:r>
      <w:r w:rsidRPr="00803C24">
        <w:rPr>
          <w:rFonts w:asciiTheme="minorHAnsi" w:hAnsiTheme="minorHAnsi" w:cstheme="minorHAnsi"/>
          <w:b/>
          <w:iCs/>
          <w:sz w:val="22"/>
          <w:u w:val="single"/>
        </w:rPr>
        <w:t>our</w:t>
      </w:r>
      <w:r w:rsidRPr="00803C24">
        <w:rPr>
          <w:rFonts w:asciiTheme="minorHAnsi" w:hAnsiTheme="minorHAnsi" w:cstheme="minorHAnsi"/>
          <w:sz w:val="22"/>
          <w:u w:val="single"/>
        </w:rPr>
        <w:t xml:space="preserve"> </w:t>
      </w:r>
      <w:r w:rsidRPr="00803C24">
        <w:rPr>
          <w:rFonts w:asciiTheme="minorHAnsi" w:hAnsiTheme="minorHAnsi" w:cstheme="minorHAnsi"/>
          <w:sz w:val="22"/>
          <w:highlight w:val="green"/>
          <w:u w:val="single"/>
        </w:rPr>
        <w:t xml:space="preserve">would </w:t>
      </w:r>
      <w:r w:rsidRPr="00803C24">
        <w:rPr>
          <w:rFonts w:asciiTheme="minorHAnsi" w:hAnsiTheme="minorHAnsi" w:cstheme="minorHAnsi"/>
          <w:b/>
          <w:iCs/>
          <w:sz w:val="22"/>
          <w:highlight w:val="green"/>
          <w:u w:val="single"/>
        </w:rPr>
        <w:t>kill</w:t>
      </w:r>
      <w:r w:rsidRPr="00803C24">
        <w:rPr>
          <w:rFonts w:asciiTheme="minorHAnsi" w:hAnsiTheme="minorHAnsi" w:cstheme="minorHAnsi"/>
          <w:sz w:val="22"/>
          <w:u w:val="single"/>
        </w:rPr>
        <w:t xml:space="preserve"> the </w:t>
      </w:r>
      <w:r w:rsidRPr="00803C24">
        <w:rPr>
          <w:rFonts w:asciiTheme="minorHAnsi" w:hAnsiTheme="minorHAnsi" w:cstheme="minorHAnsi"/>
          <w:sz w:val="22"/>
          <w:highlight w:val="green"/>
          <w:u w:val="single"/>
        </w:rPr>
        <w:t>passengers</w:t>
      </w:r>
      <w:r w:rsidRPr="00803C24">
        <w:rPr>
          <w:rFonts w:asciiTheme="minorHAnsi" w:hAnsiTheme="minorHAnsi" w:cstheme="minorHAnsi"/>
          <w:sz w:val="16"/>
        </w:rPr>
        <w:t xml:space="preserve">, in part </w:t>
      </w:r>
      <w:r w:rsidRPr="00803C24">
        <w:rPr>
          <w:rFonts w:asciiTheme="minorHAnsi" w:hAnsiTheme="minorHAnsi" w:cstheme="minorHAnsi"/>
          <w:sz w:val="22"/>
          <w:u w:val="single"/>
        </w:rPr>
        <w:t>because such</w:t>
      </w:r>
      <w:r w:rsidRPr="00803C24">
        <w:rPr>
          <w:rFonts w:asciiTheme="minorHAnsi" w:hAnsiTheme="minorHAnsi" w:cstheme="minorHAnsi"/>
          <w:sz w:val="16"/>
        </w:rPr>
        <w:t xml:space="preserve"> technology </w:t>
      </w:r>
      <w:r w:rsidRPr="00803C24">
        <w:rPr>
          <w:rFonts w:asciiTheme="minorHAnsi" w:hAnsiTheme="minorHAnsi" w:cstheme="minorHAnsi"/>
          <w:sz w:val="22"/>
          <w:u w:val="single"/>
        </w:rPr>
        <w:t xml:space="preserve">was against </w:t>
      </w:r>
      <w:r w:rsidRPr="00803C24">
        <w:rPr>
          <w:rFonts w:asciiTheme="minorHAnsi" w:hAnsiTheme="minorHAnsi" w:cstheme="minorHAnsi"/>
          <w:b/>
          <w:iCs/>
          <w:sz w:val="22"/>
          <w:u w:val="single"/>
        </w:rPr>
        <w:t>the obvious will of God</w:t>
      </w:r>
      <w:r w:rsidRPr="00803C24">
        <w:rPr>
          <w:rFonts w:asciiTheme="minorHAnsi" w:hAnsiTheme="minorHAnsi" w:cstheme="minorHAnsi"/>
          <w:sz w:val="16"/>
        </w:rPr>
        <w:t>. As an Ohio school board put it,</w:t>
      </w:r>
    </w:p>
    <w:p w14:paraId="55950CD5"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If God had designed that His intelligent creatures should travel at the frightful speed of </w:t>
      </w:r>
      <w:r w:rsidRPr="00803C24">
        <w:rPr>
          <w:rFonts w:asciiTheme="minorHAnsi" w:hAnsiTheme="minorHAnsi" w:cstheme="minorHAnsi"/>
          <w:sz w:val="22"/>
          <w:u w:val="single"/>
        </w:rPr>
        <w:t>15 miles an hour</w:t>
      </w:r>
      <w:r w:rsidRPr="00803C24">
        <w:rPr>
          <w:rFonts w:asciiTheme="minorHAnsi" w:hAnsiTheme="minorHAnsi" w:cstheme="minorHAnsi"/>
          <w:sz w:val="16"/>
        </w:rPr>
        <w:t xml:space="preserve"> by steam, He would have foretold it through His holy prophets. It </w:t>
      </w:r>
      <w:r w:rsidRPr="00803C24">
        <w:rPr>
          <w:rFonts w:asciiTheme="minorHAnsi" w:hAnsiTheme="minorHAnsi" w:cstheme="minorHAnsi"/>
          <w:sz w:val="22"/>
          <w:u w:val="single"/>
        </w:rPr>
        <w:t xml:space="preserve">is </w:t>
      </w:r>
      <w:r w:rsidRPr="00803C24">
        <w:rPr>
          <w:rFonts w:asciiTheme="minorHAnsi" w:hAnsiTheme="minorHAnsi" w:cstheme="minorHAnsi"/>
          <w:b/>
          <w:iCs/>
          <w:sz w:val="22"/>
          <w:highlight w:val="green"/>
          <w:u w:val="single"/>
        </w:rPr>
        <w:t>a device of Satan</w:t>
      </w:r>
      <w:r w:rsidRPr="00803C24">
        <w:rPr>
          <w:rFonts w:asciiTheme="minorHAnsi" w:hAnsiTheme="minorHAnsi" w:cstheme="minorHAnsi"/>
          <w:sz w:val="16"/>
        </w:rPr>
        <w:t xml:space="preserve"> to lead immortal souls down to Hell. (Nye, 1994: 57)3</w:t>
      </w:r>
    </w:p>
    <w:p w14:paraId="521A1860"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w:t>
      </w:r>
    </w:p>
    <w:p w14:paraId="4E260247"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Moreover, as the discussion of the engineered warrior of 2050 suggests, the human itself has become a design space. </w:t>
      </w:r>
      <w:r w:rsidRPr="00803C24">
        <w:rPr>
          <w:rFonts w:asciiTheme="minorHAnsi" w:hAnsiTheme="minorHAnsi" w:cstheme="minorHAnsi"/>
          <w:sz w:val="22"/>
          <w:u w:val="single"/>
        </w:rPr>
        <w:t xml:space="preserve">It is </w:t>
      </w:r>
      <w:r w:rsidRPr="00803C24">
        <w:rPr>
          <w:rFonts w:asciiTheme="minorHAnsi" w:hAnsiTheme="minorHAnsi" w:cstheme="minorHAnsi"/>
          <w:sz w:val="16"/>
        </w:rPr>
        <w:t>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w:t>
      </w:r>
    </w:p>
    <w:p w14:paraId="23322ABF"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16"/>
        </w:rPr>
        <w:t xml:space="preserve">It is worth emphasizing in passing that </w:t>
      </w:r>
      <w:r w:rsidRPr="00803C24">
        <w:rPr>
          <w:rFonts w:asciiTheme="minorHAnsi" w:hAnsiTheme="minorHAnsi" w:cstheme="minorHAnsi"/>
          <w:sz w:val="22"/>
          <w:u w:val="single"/>
        </w:rPr>
        <w:t xml:space="preserve">the </w:t>
      </w:r>
      <w:r w:rsidRPr="00803C24">
        <w:rPr>
          <w:rFonts w:asciiTheme="minorHAnsi" w:hAnsiTheme="minorHAnsi" w:cstheme="minorHAnsi"/>
          <w:sz w:val="22"/>
          <w:highlight w:val="green"/>
          <w:u w:val="single"/>
        </w:rPr>
        <w:t>argument</w:t>
      </w:r>
      <w:r w:rsidRPr="00803C24">
        <w:rPr>
          <w:rFonts w:asciiTheme="minorHAnsi" w:hAnsiTheme="minorHAnsi" w:cstheme="minorHAnsi"/>
          <w:sz w:val="22"/>
          <w:u w:val="single"/>
        </w:rPr>
        <w:t xml:space="preserve"> that humans are at risk from emerging technologies </w:t>
      </w:r>
      <w:r w:rsidRPr="00803C24">
        <w:rPr>
          <w:rFonts w:asciiTheme="minorHAnsi" w:hAnsiTheme="minorHAnsi" w:cstheme="minorHAnsi"/>
          <w:sz w:val="22"/>
          <w:highlight w:val="green"/>
          <w:u w:val="single"/>
        </w:rPr>
        <w:t>is</w:t>
      </w:r>
      <w:r w:rsidRPr="00803C24">
        <w:rPr>
          <w:rFonts w:asciiTheme="minorHAnsi" w:hAnsiTheme="minorHAnsi" w:cstheme="minorHAnsi"/>
          <w:sz w:val="16"/>
        </w:rPr>
        <w:t xml:space="preserve"> in an important sense </w:t>
      </w:r>
      <w:r w:rsidRPr="00803C24">
        <w:rPr>
          <w:rFonts w:asciiTheme="minorHAnsi" w:hAnsiTheme="minorHAnsi" w:cstheme="minorHAnsi"/>
          <w:b/>
          <w:iCs/>
          <w:sz w:val="22"/>
          <w:highlight w:val="green"/>
          <w:u w:val="single"/>
        </w:rPr>
        <w:t>circular</w:t>
      </w:r>
      <w:r w:rsidRPr="00803C24">
        <w:rPr>
          <w:rFonts w:asciiTheme="minorHAnsi" w:hAnsiTheme="minorHAnsi" w:cstheme="minorHAnsi"/>
          <w:sz w:val="16"/>
        </w:rPr>
        <w:t>.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w:t>
      </w:r>
    </w:p>
    <w:p w14:paraId="569EA9C4" w14:textId="77777777" w:rsidR="00803C24" w:rsidRPr="00803C24" w:rsidRDefault="00803C24" w:rsidP="00803C24"/>
    <w:p w14:paraId="1FE3AFE1"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AT: Simulation---2AC</w:t>
      </w:r>
    </w:p>
    <w:p w14:paraId="7CDEFEE3"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Not in a simulation</w:t>
      </w:r>
    </w:p>
    <w:p w14:paraId="11E5347E" w14:textId="77777777" w:rsidR="00803C24" w:rsidRPr="00803C24" w:rsidRDefault="00803C24" w:rsidP="00803C24">
      <w:r w:rsidRPr="00803C24">
        <w:t xml:space="preserve">Duncan H. </w:t>
      </w:r>
      <w:r w:rsidRPr="00803C24">
        <w:rPr>
          <w:b/>
          <w:bCs/>
          <w:sz w:val="22"/>
        </w:rPr>
        <w:t>Forgan 19</w:t>
      </w:r>
      <w:r w:rsidRPr="00803C24">
        <w:t>. Associate Lecturer at the Centre for Exoplanet Science at the University of St Andrews, Scotland, founding member of the UK Search for Extra-terrestrial Intelligence (SETI) research network and leads UK research efforts into the search. 04/30/2019. “24 The Simulation Hypothesis.” Solving Fermi’s Paradox, Cambridge University Press.</w:t>
      </w:r>
    </w:p>
    <w:p w14:paraId="211B7A27" w14:textId="77777777" w:rsidR="00803C24" w:rsidRPr="00803C24" w:rsidRDefault="00803C24" w:rsidP="00803C24">
      <w:pPr>
        <w:rPr>
          <w:sz w:val="16"/>
        </w:rPr>
      </w:pPr>
      <w:r w:rsidRPr="00803C24">
        <w:rPr>
          <w:sz w:val="16"/>
        </w:rPr>
        <w:t>24.3 Arguments against the Simulation Hypothesis</w:t>
      </w:r>
    </w:p>
    <w:p w14:paraId="3629DC5F" w14:textId="77777777" w:rsidR="00803C24" w:rsidRPr="00803C24" w:rsidRDefault="00803C24" w:rsidP="00803C24">
      <w:pPr>
        <w:rPr>
          <w:sz w:val="16"/>
        </w:rPr>
      </w:pPr>
      <w:r w:rsidRPr="00803C24">
        <w:rPr>
          <w:sz w:val="16"/>
        </w:rPr>
        <w:t xml:space="preserve">The principal arguments against a simulation hypothesis are moral and ethical. </w:t>
      </w:r>
      <w:r w:rsidRPr="00803C24">
        <w:rPr>
          <w:sz w:val="22"/>
          <w:highlight w:val="green"/>
          <w:u w:val="single"/>
        </w:rPr>
        <w:t>If we were capable of running a simulation</w:t>
      </w:r>
      <w:r w:rsidRPr="00803C24">
        <w:rPr>
          <w:sz w:val="22"/>
          <w:u w:val="single"/>
        </w:rPr>
        <w:t xml:space="preserve"> with</w:t>
      </w:r>
      <w:r w:rsidRPr="00803C24">
        <w:rPr>
          <w:sz w:val="16"/>
        </w:rPr>
        <w:t xml:space="preserve"> </w:t>
      </w:r>
      <w:r w:rsidRPr="00803C24">
        <w:rPr>
          <w:b/>
          <w:iCs/>
          <w:sz w:val="22"/>
          <w:u w:val="single"/>
        </w:rPr>
        <w:t>fully sentient beings</w:t>
      </w:r>
      <w:r w:rsidRPr="00803C24">
        <w:rPr>
          <w:sz w:val="16"/>
        </w:rPr>
        <w:t xml:space="preserve"> </w:t>
      </w:r>
      <w:r w:rsidRPr="00803C24">
        <w:rPr>
          <w:sz w:val="22"/>
          <w:u w:val="single"/>
        </w:rPr>
        <w:t>contained</w:t>
      </w:r>
      <w:r w:rsidRPr="00803C24">
        <w:rPr>
          <w:sz w:val="16"/>
        </w:rPr>
        <w:t xml:space="preserve"> </w:t>
      </w:r>
      <w:r w:rsidRPr="00803C24">
        <w:rPr>
          <w:b/>
          <w:iCs/>
          <w:sz w:val="22"/>
          <w:u w:val="single"/>
        </w:rPr>
        <w:t>within</w:t>
      </w:r>
      <w:r w:rsidRPr="00803C24">
        <w:rPr>
          <w:sz w:val="16"/>
        </w:rPr>
        <w:t xml:space="preserve">, then </w:t>
      </w:r>
      <w:r w:rsidRPr="00803C24">
        <w:rPr>
          <w:sz w:val="22"/>
          <w:u w:val="single"/>
        </w:rPr>
        <w:t>the</w:t>
      </w:r>
      <w:r w:rsidRPr="00803C24">
        <w:rPr>
          <w:sz w:val="16"/>
        </w:rPr>
        <w:t xml:space="preserve"> </w:t>
      </w:r>
      <w:r w:rsidRPr="00803C24">
        <w:rPr>
          <w:b/>
          <w:iCs/>
          <w:sz w:val="22"/>
          <w:highlight w:val="green"/>
          <w:u w:val="single"/>
        </w:rPr>
        <w:t>termination</w:t>
      </w:r>
      <w:r w:rsidRPr="00803C24">
        <w:rPr>
          <w:sz w:val="16"/>
        </w:rPr>
        <w:t xml:space="preserve"> </w:t>
      </w:r>
      <w:r w:rsidRPr="00803C24">
        <w:rPr>
          <w:sz w:val="22"/>
          <w:u w:val="single"/>
        </w:rPr>
        <w:t>of such a simulation, resulting in</w:t>
      </w:r>
      <w:r w:rsidRPr="00803C24">
        <w:rPr>
          <w:sz w:val="16"/>
        </w:rPr>
        <w:t xml:space="preserve"> </w:t>
      </w:r>
      <w:r w:rsidRPr="00803C24">
        <w:rPr>
          <w:b/>
          <w:iCs/>
          <w:sz w:val="22"/>
          <w:u w:val="single"/>
        </w:rPr>
        <w:t>death</w:t>
      </w:r>
      <w:r w:rsidRPr="00803C24">
        <w:rPr>
          <w:sz w:val="16"/>
        </w:rPr>
        <w:t xml:space="preserve"> of the contained sapients, </w:t>
      </w:r>
      <w:r w:rsidRPr="00803C24">
        <w:rPr>
          <w:sz w:val="22"/>
          <w:highlight w:val="green"/>
          <w:u w:val="single"/>
        </w:rPr>
        <w:t>must be considered</w:t>
      </w:r>
      <w:r w:rsidRPr="00803C24">
        <w:rPr>
          <w:sz w:val="22"/>
          <w:u w:val="single"/>
        </w:rPr>
        <w:t xml:space="preserve"> as an act of</w:t>
      </w:r>
      <w:r w:rsidRPr="00803C24">
        <w:rPr>
          <w:sz w:val="16"/>
        </w:rPr>
        <w:t xml:space="preserve"> </w:t>
      </w:r>
      <w:r w:rsidRPr="00803C24">
        <w:rPr>
          <w:b/>
          <w:iCs/>
          <w:sz w:val="22"/>
          <w:u w:val="single"/>
        </w:rPr>
        <w:t xml:space="preserve">mass murder or </w:t>
      </w:r>
      <w:r w:rsidRPr="00803C24">
        <w:rPr>
          <w:b/>
          <w:iCs/>
          <w:sz w:val="22"/>
          <w:highlight w:val="green"/>
          <w:u w:val="single"/>
        </w:rPr>
        <w:t>genocide</w:t>
      </w:r>
      <w:r w:rsidRPr="00803C24">
        <w:rPr>
          <w:sz w:val="16"/>
        </w:rPr>
        <w:t>. One could imagine a proscription against running sufficiently advanced simulations for this very reason. Creating an advanced simulation is perhaps the very definition of playing God. and creators have a moral duty to their creation. Even if their creation never produces sentience, we understand as humans that animal cruelty is also morally wrong.</w:t>
      </w:r>
    </w:p>
    <w:p w14:paraId="7EF7F6CF" w14:textId="77777777" w:rsidR="00803C24" w:rsidRPr="00803C24" w:rsidRDefault="00803C24" w:rsidP="00803C24">
      <w:pPr>
        <w:rPr>
          <w:sz w:val="16"/>
        </w:rPr>
      </w:pPr>
      <w:r w:rsidRPr="00803C24">
        <w:rPr>
          <w:sz w:val="16"/>
        </w:rPr>
        <w:t xml:space="preserve">In other words, </w:t>
      </w:r>
      <w:r w:rsidRPr="00803C24">
        <w:rPr>
          <w:sz w:val="22"/>
          <w:u w:val="single"/>
        </w:rPr>
        <w:t xml:space="preserve">as soon as an advanced simulation is instantiated, it should never be ceased, and provisions must be made for this simulation to be </w:t>
      </w:r>
      <w:r w:rsidRPr="00803C24">
        <w:rPr>
          <w:b/>
          <w:iCs/>
          <w:sz w:val="22"/>
          <w:u w:val="single"/>
        </w:rPr>
        <w:t>run indefinitely</w:t>
      </w:r>
      <w:r w:rsidRPr="00803C24">
        <w:rPr>
          <w:sz w:val="22"/>
          <w:u w:val="single"/>
        </w:rPr>
        <w:t xml:space="preserve">. </w:t>
      </w:r>
      <w:r w:rsidRPr="00803C24">
        <w:rPr>
          <w:sz w:val="22"/>
          <w:highlight w:val="green"/>
          <w:u w:val="single"/>
        </w:rPr>
        <w:t xml:space="preserve">Future civilisations </w:t>
      </w:r>
      <w:r w:rsidRPr="00803C24">
        <w:rPr>
          <w:b/>
          <w:iCs/>
          <w:sz w:val="22"/>
          <w:highlight w:val="green"/>
          <w:u w:val="single"/>
        </w:rPr>
        <w:t>with this tenet</w:t>
      </w:r>
      <w:r w:rsidRPr="00803C24">
        <w:rPr>
          <w:sz w:val="22"/>
          <w:u w:val="single"/>
        </w:rPr>
        <w:t xml:space="preserve"> in their moral code </w:t>
      </w:r>
      <w:r w:rsidRPr="00803C24">
        <w:rPr>
          <w:b/>
          <w:iCs/>
          <w:sz w:val="22"/>
          <w:highlight w:val="green"/>
          <w:u w:val="single"/>
        </w:rPr>
        <w:t>must therefore</w:t>
      </w:r>
      <w:r w:rsidRPr="00803C24">
        <w:rPr>
          <w:sz w:val="22"/>
          <w:highlight w:val="green"/>
          <w:u w:val="single"/>
        </w:rPr>
        <w:t xml:space="preserve"> be</w:t>
      </w:r>
      <w:r w:rsidRPr="00803C24">
        <w:rPr>
          <w:sz w:val="16"/>
          <w:highlight w:val="green"/>
        </w:rPr>
        <w:t xml:space="preserve"> </w:t>
      </w:r>
      <w:r w:rsidRPr="00803C24">
        <w:rPr>
          <w:sz w:val="22"/>
          <w:highlight w:val="green"/>
          <w:u w:val="single"/>
        </w:rPr>
        <w:t>willing to expend</w:t>
      </w:r>
      <w:r w:rsidRPr="00803C24">
        <w:rPr>
          <w:sz w:val="22"/>
          <w:u w:val="single"/>
        </w:rPr>
        <w:t xml:space="preserve"> an effectively </w:t>
      </w:r>
      <w:r w:rsidRPr="00803C24">
        <w:rPr>
          <w:b/>
          <w:iCs/>
          <w:sz w:val="22"/>
          <w:highlight w:val="green"/>
          <w:u w:val="single"/>
        </w:rPr>
        <w:t>infinite</w:t>
      </w:r>
      <w:r w:rsidRPr="00803C24">
        <w:rPr>
          <w:sz w:val="22"/>
          <w:u w:val="single"/>
        </w:rPr>
        <w:t xml:space="preserve"> amount of </w:t>
      </w:r>
      <w:r w:rsidRPr="00803C24">
        <w:rPr>
          <w:b/>
          <w:iCs/>
          <w:sz w:val="22"/>
          <w:highlight w:val="green"/>
          <w:u w:val="single"/>
        </w:rPr>
        <w:t>resources</w:t>
      </w:r>
      <w:r w:rsidRPr="00803C24">
        <w:rPr>
          <w:sz w:val="22"/>
          <w:u w:val="single"/>
        </w:rPr>
        <w:t>, which is</w:t>
      </w:r>
      <w:r w:rsidRPr="00803C24">
        <w:rPr>
          <w:sz w:val="16"/>
        </w:rPr>
        <w:t xml:space="preserve"> </w:t>
      </w:r>
      <w:r w:rsidRPr="00803C24">
        <w:rPr>
          <w:b/>
          <w:iCs/>
          <w:sz w:val="22"/>
          <w:highlight w:val="green"/>
          <w:u w:val="single"/>
        </w:rPr>
        <w:t>clearly unfavourable</w:t>
      </w:r>
      <w:r w:rsidRPr="00803C24">
        <w:rPr>
          <w:sz w:val="16"/>
        </w:rPr>
        <w:t xml:space="preserve"> from a thermodynamic standpoint. It could </w:t>
      </w:r>
      <w:r w:rsidRPr="00803C24">
        <w:rPr>
          <w:b/>
          <w:iCs/>
          <w:sz w:val="22"/>
          <w:highlight w:val="green"/>
          <w:u w:val="single"/>
        </w:rPr>
        <w:t>therefore</w:t>
      </w:r>
      <w:r w:rsidRPr="00803C24">
        <w:rPr>
          <w:sz w:val="16"/>
        </w:rPr>
        <w:t xml:space="preserve"> be argued that </w:t>
      </w:r>
      <w:r w:rsidRPr="00803C24">
        <w:rPr>
          <w:b/>
          <w:iCs/>
          <w:sz w:val="22"/>
          <w:highlight w:val="green"/>
          <w:u w:val="single"/>
        </w:rPr>
        <w:t>ancestor-simulations will never be run</w:t>
      </w:r>
      <w:r w:rsidRPr="00803C24">
        <w:rPr>
          <w:sz w:val="22"/>
          <w:u w:val="single"/>
        </w:rPr>
        <w:t>, invoking this mix of economic and moral objections as cause</w:t>
      </w:r>
      <w:r w:rsidRPr="00803C24">
        <w:rPr>
          <w:sz w:val="16"/>
        </w:rPr>
        <w:t>.</w:t>
      </w:r>
    </w:p>
    <w:p w14:paraId="09C45C49"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Turn---nuke war causes simulation termination. </w:t>
      </w:r>
    </w:p>
    <w:p w14:paraId="4D152460" w14:textId="77777777" w:rsidR="00803C24" w:rsidRPr="00803C24" w:rsidRDefault="00803C24" w:rsidP="00803C24">
      <w:r w:rsidRPr="00803C24">
        <w:rPr>
          <w:b/>
          <w:bCs/>
          <w:sz w:val="22"/>
        </w:rPr>
        <w:t>Turchin et al. 19</w:t>
      </w:r>
      <w:r w:rsidRPr="00803C24">
        <w:t>. Alexey Turchin, Foundation Science for Life Extension; Michael Batin, Foundation Science for Life Extension; David Denkenberger, Alliance to Feed the Earth in Disasters @ University of Alaska Fairbanks; Roman Yampolskiy @ University of Louisville. 05/12/2019. “Simulation Typology and Termination Risks.” ArXiv:1905.05792 [Cs]. arXiv.org, http://arxiv.org/abs/1905.05792.</w:t>
      </w:r>
    </w:p>
    <w:p w14:paraId="3F215822" w14:textId="77777777" w:rsidR="00803C24" w:rsidRPr="00803C24" w:rsidRDefault="00803C24" w:rsidP="00803C24">
      <w:pPr>
        <w:rPr>
          <w:sz w:val="16"/>
        </w:rPr>
      </w:pPr>
      <w:r w:rsidRPr="00803C24">
        <w:rPr>
          <w:sz w:val="16"/>
        </w:rPr>
        <w:t>2.3. A global catastrophe in the simulation</w:t>
      </w:r>
    </w:p>
    <w:p w14:paraId="7D3EE158" w14:textId="77777777" w:rsidR="00803C24" w:rsidRPr="00803C24" w:rsidRDefault="00803C24" w:rsidP="00803C24">
      <w:pPr>
        <w:rPr>
          <w:sz w:val="16"/>
        </w:rPr>
      </w:pPr>
      <w:r w:rsidRPr="00803C24">
        <w:rPr>
          <w:sz w:val="22"/>
          <w:highlight w:val="green"/>
          <w:u w:val="single"/>
        </w:rPr>
        <w:t>A simulation</w:t>
      </w:r>
      <w:r w:rsidRPr="00803C24">
        <w:rPr>
          <w:sz w:val="22"/>
          <w:u w:val="single"/>
        </w:rPr>
        <w:t xml:space="preserve"> which is </w:t>
      </w:r>
      <w:r w:rsidRPr="00803C24">
        <w:rPr>
          <w:b/>
          <w:iCs/>
          <w:sz w:val="22"/>
          <w:highlight w:val="green"/>
          <w:u w:val="single"/>
        </w:rPr>
        <w:t>modeling a</w:t>
      </w:r>
      <w:r w:rsidRPr="00803C24">
        <w:rPr>
          <w:b/>
          <w:iCs/>
          <w:sz w:val="22"/>
          <w:u w:val="single"/>
        </w:rPr>
        <w:t xml:space="preserve"> global </w:t>
      </w:r>
      <w:r w:rsidRPr="00803C24">
        <w:rPr>
          <w:b/>
          <w:iCs/>
          <w:sz w:val="22"/>
          <w:highlight w:val="green"/>
          <w:u w:val="single"/>
        </w:rPr>
        <w:t>catastrophe</w:t>
      </w:r>
      <w:r w:rsidRPr="00803C24">
        <w:rPr>
          <w:sz w:val="16"/>
        </w:rPr>
        <w:t xml:space="preserve"> is not the same that a terminating simulation from formal point of view, but doesn’t have much difference for the simulation inhabitants. </w:t>
      </w:r>
      <w:r w:rsidRPr="00803C24">
        <w:rPr>
          <w:sz w:val="22"/>
          <w:u w:val="single"/>
        </w:rPr>
        <w:t>There are</w:t>
      </w:r>
      <w:r w:rsidRPr="00803C24">
        <w:rPr>
          <w:sz w:val="16"/>
        </w:rPr>
        <w:t xml:space="preserve"> </w:t>
      </w:r>
      <w:r w:rsidRPr="00803C24">
        <w:rPr>
          <w:b/>
          <w:iCs/>
          <w:sz w:val="22"/>
          <w:u w:val="single"/>
        </w:rPr>
        <w:t>several overlapping reasons</w:t>
      </w:r>
      <w:r w:rsidRPr="00803C24">
        <w:rPr>
          <w:sz w:val="16"/>
        </w:rPr>
        <w:t xml:space="preserve"> </w:t>
      </w:r>
      <w:r w:rsidRPr="00803C24">
        <w:rPr>
          <w:sz w:val="22"/>
          <w:u w:val="single"/>
        </w:rPr>
        <w:t xml:space="preserve">why </w:t>
      </w:r>
      <w:r w:rsidRPr="00803C24">
        <w:rPr>
          <w:sz w:val="22"/>
          <w:highlight w:val="green"/>
          <w:u w:val="single"/>
        </w:rPr>
        <w:t>we</w:t>
      </w:r>
      <w:r w:rsidRPr="00803C24">
        <w:rPr>
          <w:sz w:val="16"/>
          <w:highlight w:val="green"/>
        </w:rPr>
        <w:t xml:space="preserve"> </w:t>
      </w:r>
      <w:r w:rsidRPr="00803C24">
        <w:rPr>
          <w:b/>
          <w:iCs/>
          <w:sz w:val="22"/>
          <w:highlight w:val="green"/>
          <w:u w:val="single"/>
        </w:rPr>
        <w:t>could be located in such</w:t>
      </w:r>
      <w:r w:rsidRPr="00803C24">
        <w:rPr>
          <w:b/>
          <w:iCs/>
          <w:sz w:val="22"/>
          <w:u w:val="single"/>
        </w:rPr>
        <w:t xml:space="preserve"> type of simulation:</w:t>
      </w:r>
    </w:p>
    <w:p w14:paraId="7057FABB" w14:textId="77777777" w:rsidR="00803C24" w:rsidRPr="00803C24" w:rsidRDefault="00803C24" w:rsidP="00803C24">
      <w:pPr>
        <w:rPr>
          <w:sz w:val="16"/>
        </w:rPr>
      </w:pPr>
      <w:r w:rsidRPr="00803C24">
        <w:rPr>
          <w:b/>
          <w:iCs/>
          <w:sz w:val="22"/>
          <w:highlight w:val="green"/>
          <w:u w:val="single"/>
        </w:rPr>
        <w:t>1)</w:t>
      </w:r>
      <w:r w:rsidRPr="00803C24">
        <w:rPr>
          <w:sz w:val="16"/>
          <w:highlight w:val="green"/>
        </w:rPr>
        <w:t xml:space="preserve"> </w:t>
      </w:r>
      <w:r w:rsidRPr="00803C24">
        <w:rPr>
          <w:sz w:val="22"/>
          <w:highlight w:val="green"/>
          <w:u w:val="single"/>
        </w:rPr>
        <w:t>Fermi simulations</w:t>
      </w:r>
      <w:r w:rsidRPr="00803C24">
        <w:rPr>
          <w:sz w:val="22"/>
          <w:u w:val="single"/>
        </w:rPr>
        <w:t xml:space="preserve"> created by alien AIs to solve the Fermi paradox are designed in the way that they</w:t>
      </w:r>
      <w:r w:rsidRPr="00803C24">
        <w:rPr>
          <w:sz w:val="16"/>
        </w:rPr>
        <w:t xml:space="preserve"> </w:t>
      </w:r>
      <w:r w:rsidRPr="00803C24">
        <w:rPr>
          <w:b/>
          <w:iCs/>
          <w:sz w:val="22"/>
          <w:highlight w:val="green"/>
          <w:u w:val="single"/>
        </w:rPr>
        <w:t>should model the world in the vicinity of</w:t>
      </w:r>
      <w:r w:rsidRPr="00803C24">
        <w:rPr>
          <w:sz w:val="16"/>
        </w:rPr>
        <w:t xml:space="preserve"> a </w:t>
      </w:r>
      <w:r w:rsidRPr="00803C24">
        <w:rPr>
          <w:b/>
          <w:iCs/>
          <w:sz w:val="22"/>
          <w:u w:val="single"/>
        </w:rPr>
        <w:t xml:space="preserve">global </w:t>
      </w:r>
      <w:r w:rsidRPr="00803C24">
        <w:rPr>
          <w:b/>
          <w:iCs/>
          <w:sz w:val="22"/>
          <w:highlight w:val="green"/>
          <w:u w:val="single"/>
        </w:rPr>
        <w:t>catastrophe</w:t>
      </w:r>
      <w:r w:rsidRPr="00803C24">
        <w:rPr>
          <w:sz w:val="16"/>
        </w:rPr>
        <w:t>.</w:t>
      </w:r>
    </w:p>
    <w:p w14:paraId="7A3ACB3F" w14:textId="77777777" w:rsidR="00803C24" w:rsidRPr="00803C24" w:rsidRDefault="00803C24" w:rsidP="00803C24">
      <w:pPr>
        <w:rPr>
          <w:sz w:val="16"/>
        </w:rPr>
      </w:pPr>
      <w:r w:rsidRPr="00803C24">
        <w:rPr>
          <w:b/>
          <w:iCs/>
          <w:sz w:val="22"/>
          <w:highlight w:val="green"/>
          <w:u w:val="single"/>
        </w:rPr>
        <w:t>2)</w:t>
      </w:r>
      <w:r w:rsidRPr="00803C24">
        <w:rPr>
          <w:sz w:val="16"/>
          <w:highlight w:val="green"/>
        </w:rPr>
        <w:t xml:space="preserve"> </w:t>
      </w:r>
      <w:r w:rsidRPr="00803C24">
        <w:rPr>
          <w:b/>
          <w:iCs/>
          <w:sz w:val="22"/>
          <w:highlight w:val="green"/>
          <w:u w:val="single"/>
        </w:rPr>
        <w:t>Singularity simulations</w:t>
      </w:r>
      <w:r w:rsidRPr="00803C24">
        <w:rPr>
          <w:sz w:val="22"/>
          <w:u w:val="single"/>
        </w:rPr>
        <w:t xml:space="preserve">, or models of the first AI appearing, </w:t>
      </w:r>
      <w:r w:rsidRPr="00803C24">
        <w:rPr>
          <w:sz w:val="22"/>
          <w:highlight w:val="green"/>
          <w:u w:val="single"/>
        </w:rPr>
        <w:t>are modeling</w:t>
      </w:r>
      <w:r w:rsidRPr="00803C24">
        <w:rPr>
          <w:sz w:val="22"/>
          <w:u w:val="single"/>
        </w:rPr>
        <w:t xml:space="preserve"> the </w:t>
      </w:r>
      <w:r w:rsidRPr="00803C24">
        <w:rPr>
          <w:b/>
          <w:iCs/>
          <w:sz w:val="22"/>
          <w:u w:val="single"/>
        </w:rPr>
        <w:t>period of history</w:t>
      </w:r>
      <w:r w:rsidRPr="00803C24">
        <w:rPr>
          <w:sz w:val="16"/>
        </w:rPr>
        <w:t xml:space="preserve"> </w:t>
      </w:r>
      <w:r w:rsidRPr="00803C24">
        <w:rPr>
          <w:sz w:val="22"/>
          <w:highlight w:val="green"/>
          <w:u w:val="single"/>
        </w:rPr>
        <w:t>when</w:t>
      </w:r>
      <w:r w:rsidRPr="00803C24">
        <w:rPr>
          <w:sz w:val="16"/>
        </w:rPr>
        <w:t xml:space="preserve"> different </w:t>
      </w:r>
      <w:r w:rsidRPr="00803C24">
        <w:rPr>
          <w:b/>
          <w:iCs/>
          <w:sz w:val="22"/>
          <w:u w:val="single"/>
        </w:rPr>
        <w:t xml:space="preserve">global </w:t>
      </w:r>
      <w:r w:rsidRPr="00803C24">
        <w:rPr>
          <w:b/>
          <w:iCs/>
          <w:sz w:val="22"/>
          <w:highlight w:val="green"/>
          <w:u w:val="single"/>
        </w:rPr>
        <w:t>risks peak</w:t>
      </w:r>
      <w:r w:rsidRPr="00803C24">
        <w:rPr>
          <w:sz w:val="22"/>
          <w:u w:val="single"/>
        </w:rPr>
        <w:t>. The period before creating</w:t>
      </w:r>
      <w:r w:rsidRPr="00803C24">
        <w:rPr>
          <w:sz w:val="16"/>
        </w:rPr>
        <w:t xml:space="preserve"> of </w:t>
      </w:r>
      <w:r w:rsidRPr="00803C24">
        <w:rPr>
          <w:sz w:val="22"/>
          <w:u w:val="single"/>
        </w:rPr>
        <w:t>AGI is also a period of quick development of</w:t>
      </w:r>
      <w:r w:rsidRPr="00803C24">
        <w:rPr>
          <w:sz w:val="16"/>
        </w:rPr>
        <w:t xml:space="preserve"> </w:t>
      </w:r>
      <w:r w:rsidRPr="00803C24">
        <w:rPr>
          <w:b/>
          <w:iCs/>
          <w:sz w:val="22"/>
          <w:u w:val="single"/>
        </w:rPr>
        <w:t>other</w:t>
      </w:r>
      <w:r w:rsidRPr="00803C24">
        <w:rPr>
          <w:sz w:val="16"/>
        </w:rPr>
        <w:t xml:space="preserve"> potentially </w:t>
      </w:r>
      <w:r w:rsidRPr="00803C24">
        <w:rPr>
          <w:b/>
          <w:iCs/>
          <w:sz w:val="22"/>
          <w:u w:val="single"/>
        </w:rPr>
        <w:t>dangerous tech</w:t>
      </w:r>
      <w:r w:rsidRPr="00803C24">
        <w:rPr>
          <w:sz w:val="16"/>
        </w:rPr>
        <w:t xml:space="preserve">nologies, </w:t>
      </w:r>
      <w:r w:rsidRPr="00803C24">
        <w:rPr>
          <w:sz w:val="22"/>
          <w:highlight w:val="green"/>
          <w:u w:val="single"/>
        </w:rPr>
        <w:t>like</w:t>
      </w:r>
      <w:r w:rsidRPr="00803C24">
        <w:rPr>
          <w:sz w:val="16"/>
        </w:rPr>
        <w:t xml:space="preserve"> synthetic biology (Millett &amp; Snyder-Beattie, 2017; Turchin, Green, &amp; Denkenberger, 2017), colliders (Kent, 2004), </w:t>
      </w:r>
      <w:r w:rsidRPr="00803C24">
        <w:rPr>
          <w:b/>
          <w:iCs/>
          <w:sz w:val="22"/>
          <w:u w:val="single"/>
        </w:rPr>
        <w:t xml:space="preserve">advance </w:t>
      </w:r>
      <w:r w:rsidRPr="00803C24">
        <w:rPr>
          <w:b/>
          <w:iCs/>
          <w:sz w:val="22"/>
          <w:highlight w:val="green"/>
          <w:u w:val="single"/>
        </w:rPr>
        <w:t>nuc</w:t>
      </w:r>
      <w:r w:rsidRPr="00803C24">
        <w:rPr>
          <w:sz w:val="22"/>
          <w:u w:val="single"/>
        </w:rPr>
        <w:t>lear weapon</w:t>
      </w:r>
      <w:r w:rsidRPr="00803C24">
        <w:rPr>
          <w:b/>
          <w:iCs/>
          <w:sz w:val="22"/>
          <w:highlight w:val="green"/>
          <w:u w:val="single"/>
        </w:rPr>
        <w:t>s</w:t>
      </w:r>
      <w:r w:rsidRPr="00803C24">
        <w:rPr>
          <w:sz w:val="16"/>
        </w:rPr>
        <w:t xml:space="preserve"> etc. </w:t>
      </w:r>
      <w:r w:rsidRPr="00803C24">
        <w:rPr>
          <w:sz w:val="22"/>
          <w:u w:val="single"/>
        </w:rPr>
        <w:t xml:space="preserve">The events before singularity could </w:t>
      </w:r>
      <w:r w:rsidRPr="00803C24">
        <w:rPr>
          <w:b/>
          <w:iCs/>
          <w:sz w:val="22"/>
          <w:u w:val="single"/>
        </w:rPr>
        <w:t>quickly accelerate</w:t>
      </w:r>
      <w:r w:rsidRPr="00803C24">
        <w:rPr>
          <w:sz w:val="22"/>
          <w:u w:val="single"/>
        </w:rPr>
        <w:t>, driven by</w:t>
      </w:r>
      <w:r w:rsidRPr="00803C24">
        <w:rPr>
          <w:sz w:val="16"/>
        </w:rPr>
        <w:t xml:space="preserve"> </w:t>
      </w:r>
      <w:r w:rsidRPr="00803C24">
        <w:rPr>
          <w:b/>
          <w:iCs/>
          <w:sz w:val="22"/>
          <w:u w:val="single"/>
        </w:rPr>
        <w:t>arms races</w:t>
      </w:r>
      <w:r w:rsidRPr="00803C24">
        <w:rPr>
          <w:sz w:val="16"/>
        </w:rPr>
        <w:t xml:space="preserve"> and different instabilities. Singularity simulations may also end up with unstable or evil AI which will cause an observable catastrophe, like a paperclipper.</w:t>
      </w:r>
    </w:p>
    <w:p w14:paraId="3C941EB5" w14:textId="77777777" w:rsidR="00803C24" w:rsidRPr="00803C24" w:rsidRDefault="00803C24" w:rsidP="00803C24">
      <w:pPr>
        <w:rPr>
          <w:sz w:val="16"/>
        </w:rPr>
      </w:pPr>
      <w:r w:rsidRPr="00803C24">
        <w:rPr>
          <w:b/>
          <w:iCs/>
          <w:sz w:val="22"/>
          <w:highlight w:val="green"/>
          <w:u w:val="single"/>
        </w:rPr>
        <w:t>3)</w:t>
      </w:r>
      <w:r w:rsidRPr="00803C24">
        <w:rPr>
          <w:sz w:val="16"/>
        </w:rPr>
        <w:t xml:space="preserve"> </w:t>
      </w:r>
      <w:r w:rsidRPr="00803C24">
        <w:rPr>
          <w:sz w:val="22"/>
          <w:u w:val="single"/>
        </w:rPr>
        <w:t xml:space="preserve">Simulations as </w:t>
      </w:r>
      <w:r w:rsidRPr="00803C24">
        <w:rPr>
          <w:b/>
          <w:iCs/>
          <w:sz w:val="22"/>
          <w:highlight w:val="green"/>
          <w:u w:val="single"/>
        </w:rPr>
        <w:t>computer games</w:t>
      </w:r>
      <w:r w:rsidRPr="00803C24">
        <w:rPr>
          <w:sz w:val="16"/>
          <w:highlight w:val="green"/>
        </w:rPr>
        <w:t xml:space="preserve"> </w:t>
      </w:r>
      <w:r w:rsidRPr="00803C24">
        <w:rPr>
          <w:b/>
          <w:iCs/>
          <w:sz w:val="22"/>
          <w:highlight w:val="green"/>
          <w:u w:val="single"/>
        </w:rPr>
        <w:t>center</w:t>
      </w:r>
      <w:r w:rsidRPr="00803C24">
        <w:rPr>
          <w:sz w:val="22"/>
          <w:u w:val="single"/>
        </w:rPr>
        <w:t xml:space="preserve">ed around </w:t>
      </w:r>
      <w:r w:rsidRPr="00803C24">
        <w:rPr>
          <w:b/>
          <w:iCs/>
          <w:sz w:val="22"/>
          <w:highlight w:val="green"/>
          <w:u w:val="single"/>
        </w:rPr>
        <w:t>attempt</w:t>
      </w:r>
      <w:r w:rsidRPr="00803C24">
        <w:rPr>
          <w:sz w:val="22"/>
          <w:u w:val="single"/>
        </w:rPr>
        <w:t xml:space="preserve">s </w:t>
      </w:r>
      <w:r w:rsidRPr="00803C24">
        <w:rPr>
          <w:sz w:val="22"/>
          <w:highlight w:val="green"/>
          <w:u w:val="single"/>
        </w:rPr>
        <w:t xml:space="preserve">to </w:t>
      </w:r>
      <w:r w:rsidRPr="00803C24">
        <w:rPr>
          <w:b/>
          <w:iCs/>
          <w:sz w:val="22"/>
          <w:highlight w:val="green"/>
          <w:u w:val="single"/>
        </w:rPr>
        <w:t>save the world</w:t>
      </w:r>
      <w:r w:rsidRPr="00803C24">
        <w:rPr>
          <w:sz w:val="16"/>
        </w:rPr>
        <w:t>.</w:t>
      </w:r>
    </w:p>
    <w:p w14:paraId="196AD21C" w14:textId="77777777" w:rsidR="00803C24" w:rsidRPr="00803C24" w:rsidRDefault="00803C24" w:rsidP="00803C24">
      <w:pPr>
        <w:rPr>
          <w:sz w:val="16"/>
        </w:rPr>
      </w:pPr>
      <w:r w:rsidRPr="00803C24">
        <w:rPr>
          <w:sz w:val="16"/>
        </w:rPr>
        <w:t>4) Second leg of the Bostrom’s argument: if we are not in the simulation, it is best explained by the fact that there is some universal reason for the civilizations’ extinction.</w:t>
      </w:r>
    </w:p>
    <w:p w14:paraId="320B332C" w14:textId="77777777" w:rsidR="00803C24" w:rsidRPr="00803C24" w:rsidRDefault="00803C24" w:rsidP="00803C24">
      <w:pPr>
        <w:rPr>
          <w:sz w:val="16"/>
        </w:rPr>
      </w:pPr>
      <w:r w:rsidRPr="00803C24">
        <w:rPr>
          <w:sz w:val="16"/>
        </w:rPr>
        <w:t>Obviously, alien AGI will be also interested in outcomes of the attempts of AGI creation of different planets, so there is no practical difference between Fermi simulations by alien AGI and ancestral Singularity simulations by our own superintelligent AI.</w:t>
      </w:r>
    </w:p>
    <w:p w14:paraId="72B6DEE5" w14:textId="77777777" w:rsidR="00803C24" w:rsidRPr="00803C24" w:rsidRDefault="00803C24" w:rsidP="00803C24">
      <w:pPr>
        <w:rPr>
          <w:sz w:val="16"/>
        </w:rPr>
      </w:pPr>
      <w:r w:rsidRPr="00803C24">
        <w:rPr>
          <w:sz w:val="16"/>
        </w:rPr>
        <w:t>2.4. Doomsday Argument for simulations predicts termination soon</w:t>
      </w:r>
    </w:p>
    <w:p w14:paraId="6C91F512" w14:textId="77777777" w:rsidR="00803C24" w:rsidRPr="00803C24" w:rsidRDefault="00803C24" w:rsidP="00803C24">
      <w:pPr>
        <w:rPr>
          <w:sz w:val="16"/>
        </w:rPr>
      </w:pPr>
      <w:r w:rsidRPr="00803C24">
        <w:rPr>
          <w:sz w:val="16"/>
        </w:rPr>
        <w:t>The DA and SA do not cancel each other, as was assumed by Aranyosi (Aranyosi, 2004), but are actually supporting. Combined, they claim: “A conscious observer is most likely in a simulation, and it will probably end soon”. The reason for this is that the DA logic should be applied only to the duration of the simulation, but not to the number of observers in all real and simulated worlds, as observer birth rank is known and ordered only inside any given simulation. While the birth order in the simulation could be faked by creators, it make the DA inside the simulation even stronger: if the simulation was created – with all false memories – just yesterday, it will most likely will end tomorrow.</w:t>
      </w:r>
    </w:p>
    <w:p w14:paraId="36739360" w14:textId="77777777" w:rsidR="00803C24" w:rsidRPr="00803C24" w:rsidRDefault="00803C24" w:rsidP="00803C24">
      <w:pPr>
        <w:rPr>
          <w:sz w:val="16"/>
        </w:rPr>
      </w:pPr>
      <w:r w:rsidRPr="00803C24">
        <w:rPr>
          <w:sz w:val="16"/>
        </w:rPr>
        <w:t>Thus, Doomsday argument for simulations runs as following: using the Copernican mediocrity principle (Gott, 1999), an observer can suggest that the observer is located somewhere in the middle of the duration of his-her simulation, as his-her moment now is randomly chosen from the whole duration of the simulation. This means that if the median total duration of the simulation duration is T, when it will likely end in T/2 from now.</w:t>
      </w:r>
    </w:p>
    <w:p w14:paraId="0AE989A4" w14:textId="77777777" w:rsidR="00803C24" w:rsidRPr="00803C24" w:rsidRDefault="00803C24" w:rsidP="00803C24">
      <w:pPr>
        <w:rPr>
          <w:sz w:val="16"/>
        </w:rPr>
      </w:pPr>
      <w:r w:rsidRPr="00803C24">
        <w:rPr>
          <w:sz w:val="16"/>
        </w:rPr>
        <w:t>Perhaps one’s simulation was created just yesterday with all his-her memories? It means even shorter duration of the simulation thus making DA in simulation even stronger. But to have all the memories in order, these memories should be simulated for some period of time, so the idea of the simulation with false memories appears to be self-defeating as it assumes the existence of another simulation which prepared these false memories. However, these false memories could be prepared once for many short runs, the same way as false memories were prepared for characters of the TV-series Westworld, where each short run of a character was only one day, after which she was reloaded with the same old memories.</w:t>
      </w:r>
    </w:p>
    <w:p w14:paraId="3C522229" w14:textId="77777777" w:rsidR="00803C24" w:rsidRPr="00803C24" w:rsidRDefault="00803C24" w:rsidP="00803C24">
      <w:pPr>
        <w:rPr>
          <w:sz w:val="16"/>
        </w:rPr>
      </w:pPr>
      <w:r w:rsidRPr="00803C24">
        <w:rPr>
          <w:sz w:val="16"/>
        </w:rPr>
        <w:t>Anyway, T cannot be very short, or much more complex structure of the nested simulation is needed to describe appearance of the false memories. For Fermi simulations, it is probably reasonable to simulate human history between the beginning of the 20th century and the Singularity, which is approximately 150 years, as during this period most critical choices were made.</w:t>
      </w:r>
    </w:p>
    <w:p w14:paraId="35F5409C" w14:textId="77777777" w:rsidR="00803C24" w:rsidRPr="00803C24" w:rsidRDefault="00803C24" w:rsidP="00803C24">
      <w:pPr>
        <w:rPr>
          <w:sz w:val="16"/>
        </w:rPr>
      </w:pPr>
      <w:r w:rsidRPr="00803C24">
        <w:rPr>
          <w:sz w:val="16"/>
        </w:rPr>
        <w:t>Moreover, simulation argument itself predicts shorter simulations. As we discuss above, simpler simulations should numerically dominate. This also means that shorter duration of internal time simulations also should numerically dominate: that is, the simulations which simulate only one human’s life are more numerous than simulations which simulate whole the</w:t>
      </w:r>
    </w:p>
    <w:p w14:paraId="1CBC5F9D" w14:textId="77777777" w:rsidR="00803C24" w:rsidRPr="00803C24" w:rsidRDefault="00803C24" w:rsidP="00803C24">
      <w:pPr>
        <w:rPr>
          <w:sz w:val="16"/>
        </w:rPr>
      </w:pPr>
      <w:r w:rsidRPr="00803C24">
        <w:rPr>
          <w:sz w:val="16"/>
        </w:rPr>
        <w:t>human history for 5000 years, and billion years old simulations are extremely rare.</w:t>
      </w:r>
    </w:p>
    <w:p w14:paraId="01ACD3B2" w14:textId="77777777" w:rsidR="00803C24" w:rsidRPr="00803C24" w:rsidRDefault="00803C24" w:rsidP="00803C24">
      <w:pPr>
        <w:rPr>
          <w:sz w:val="16"/>
        </w:rPr>
      </w:pPr>
      <w:r w:rsidRPr="00803C24">
        <w:rPr>
          <w:sz w:val="16"/>
        </w:rPr>
        <w:t>Lewis also compared SA and DA (Lewis, 2013), and finds that SA works, but DA doesn’t. However, he did not analyze the simple Gott’s DA, and instead used the Sleeping Beauty model for his analysis, and did not apply the DA to an observer inside the simulation.</w:t>
      </w:r>
    </w:p>
    <w:p w14:paraId="5E41F5FB" w14:textId="77777777" w:rsidR="00803C24" w:rsidRPr="00803C24" w:rsidRDefault="00803C24" w:rsidP="00803C24">
      <w:pPr>
        <w:rPr>
          <w:sz w:val="16"/>
        </w:rPr>
      </w:pPr>
      <w:r w:rsidRPr="00803C24">
        <w:rPr>
          <w:sz w:val="16"/>
        </w:rPr>
        <w:t>2.5. Immortality in simulations</w:t>
      </w:r>
    </w:p>
    <w:p w14:paraId="23867F5F" w14:textId="77777777" w:rsidR="00803C24" w:rsidRPr="00803C24" w:rsidRDefault="00803C24" w:rsidP="00803C24">
      <w:pPr>
        <w:rPr>
          <w:sz w:val="16"/>
        </w:rPr>
      </w:pPr>
      <w:r w:rsidRPr="00803C24">
        <w:rPr>
          <w:sz w:val="16"/>
        </w:rPr>
        <w:t>Existence of an extremely large number of simulations created by many different civilizations in a potentially infinite universe implies that there are other copies of each person in different simulations. There is a very large but finite number of possible people, limited by different combinations of atoms, and if the number of the simulations is larger than the number of possible people, people will repeat in the simulations.</w:t>
      </w:r>
    </w:p>
    <w:p w14:paraId="79D11A2D" w14:textId="77777777" w:rsidR="00803C24" w:rsidRPr="00803C24" w:rsidRDefault="00803C24" w:rsidP="00803C24">
      <w:pPr>
        <w:rPr>
          <w:sz w:val="16"/>
        </w:rPr>
      </w:pPr>
      <w:r w:rsidRPr="00803C24">
        <w:rPr>
          <w:sz w:val="16"/>
        </w:rPr>
        <w:t>Moreover, if humanity is located in an ancestral simulation, it will likely be run many times with small variations (according to the assumptions of SA), and thus many of its elements will be repeated exactly or with small variations, including human beings.</w:t>
      </w:r>
    </w:p>
    <w:p w14:paraId="65E6392A" w14:textId="77777777" w:rsidR="00803C24" w:rsidRPr="00803C24" w:rsidRDefault="00803C24" w:rsidP="00803C24">
      <w:pPr>
        <w:rPr>
          <w:sz w:val="16"/>
        </w:rPr>
      </w:pPr>
      <w:r w:rsidRPr="00803C24">
        <w:rPr>
          <w:sz w:val="16"/>
        </w:rPr>
        <w:t>Thus, if one’s simulation were turned off, other simulations with other copies would continue to exist and this could be a form of immortality. For example, if there are 10 exact copies of oneself in different simulations, and 9 of the simulations are terminated, one copy will survive, which may or may not be interpreted as some form of immortality depending on how one treats personal identity and measure, see (Turchin, 2018a).</w:t>
      </w:r>
    </w:p>
    <w:p w14:paraId="4C2BF42C" w14:textId="77777777" w:rsidR="00803C24" w:rsidRPr="00803C24" w:rsidRDefault="00803C24" w:rsidP="00803C24">
      <w:pPr>
        <w:rPr>
          <w:sz w:val="16"/>
        </w:rPr>
      </w:pPr>
      <w:r w:rsidRPr="00803C24">
        <w:rPr>
          <w:sz w:val="16"/>
        </w:rPr>
        <w:t>If one were an avatar of some gamer, the end of the simulation would look like the awakening for that avatar in the body of gamer, and merging of memories of the gamer and the avatar’s experiences in the simulation. This is analogous to the way that one’s memories about a dream merge with real life after awakening.</w:t>
      </w:r>
    </w:p>
    <w:p w14:paraId="4D4315BF" w14:textId="77777777" w:rsidR="00803C24" w:rsidRPr="00803C24" w:rsidRDefault="00803C24" w:rsidP="00803C24">
      <w:pPr>
        <w:rPr>
          <w:sz w:val="16"/>
        </w:rPr>
      </w:pPr>
      <w:r w:rsidRPr="00803C24">
        <w:rPr>
          <w:sz w:val="16"/>
        </w:rPr>
        <w:t>Conclusion</w:t>
      </w:r>
    </w:p>
    <w:p w14:paraId="21A63175" w14:textId="77777777" w:rsidR="00803C24" w:rsidRPr="00803C24" w:rsidRDefault="00803C24" w:rsidP="00803C24">
      <w:pPr>
        <w:rPr>
          <w:sz w:val="16"/>
        </w:rPr>
      </w:pPr>
      <w:r w:rsidRPr="00803C24">
        <w:rPr>
          <w:sz w:val="22"/>
          <w:u w:val="single"/>
        </w:rPr>
        <w:t xml:space="preserve">Humanity’s </w:t>
      </w:r>
      <w:r w:rsidRPr="00803C24">
        <w:rPr>
          <w:sz w:val="22"/>
          <w:highlight w:val="green"/>
          <w:u w:val="single"/>
        </w:rPr>
        <w:t>location at the</w:t>
      </w:r>
      <w:r w:rsidRPr="00803C24">
        <w:rPr>
          <w:sz w:val="16"/>
          <w:highlight w:val="green"/>
        </w:rPr>
        <w:t xml:space="preserve"> </w:t>
      </w:r>
      <w:r w:rsidRPr="00803C24">
        <w:rPr>
          <w:b/>
          <w:iCs/>
          <w:sz w:val="22"/>
          <w:highlight w:val="green"/>
          <w:u w:val="single"/>
        </w:rPr>
        <w:t>beginning of the 21st century</w:t>
      </w:r>
      <w:r w:rsidRPr="00803C24">
        <w:rPr>
          <w:sz w:val="16"/>
          <w:highlight w:val="green"/>
        </w:rPr>
        <w:t xml:space="preserve"> </w:t>
      </w:r>
      <w:r w:rsidRPr="00803C24">
        <w:rPr>
          <w:sz w:val="22"/>
          <w:highlight w:val="green"/>
          <w:u w:val="single"/>
        </w:rPr>
        <w:t>could be</w:t>
      </w:r>
      <w:r w:rsidRPr="00803C24">
        <w:rPr>
          <w:sz w:val="16"/>
          <w:highlight w:val="green"/>
        </w:rPr>
        <w:t xml:space="preserve"> </w:t>
      </w:r>
      <w:r w:rsidRPr="00803C24">
        <w:rPr>
          <w:b/>
          <w:iCs/>
          <w:sz w:val="22"/>
          <w:highlight w:val="green"/>
          <w:u w:val="single"/>
        </w:rPr>
        <w:t>best explained</w:t>
      </w:r>
      <w:r w:rsidRPr="00803C24">
        <w:rPr>
          <w:sz w:val="16"/>
          <w:highlight w:val="green"/>
        </w:rPr>
        <w:t xml:space="preserve"> </w:t>
      </w:r>
      <w:r w:rsidRPr="00803C24">
        <w:rPr>
          <w:sz w:val="22"/>
          <w:highlight w:val="green"/>
          <w:u w:val="single"/>
        </w:rPr>
        <w:t>by</w:t>
      </w:r>
      <w:r w:rsidRPr="00803C24">
        <w:rPr>
          <w:sz w:val="22"/>
          <w:u w:val="single"/>
        </w:rPr>
        <w:t xml:space="preserve"> the fact that this period is </w:t>
      </w:r>
      <w:r w:rsidRPr="00803C24">
        <w:rPr>
          <w:b/>
          <w:iCs/>
          <w:sz w:val="22"/>
          <w:u w:val="single"/>
        </w:rPr>
        <w:t xml:space="preserve">in </w:t>
      </w:r>
      <w:r w:rsidRPr="00803C24">
        <w:rPr>
          <w:b/>
          <w:iCs/>
          <w:sz w:val="22"/>
          <w:highlight w:val="green"/>
          <w:u w:val="single"/>
        </w:rPr>
        <w:t>a scientific Fermi simulation</w:t>
      </w:r>
      <w:r w:rsidRPr="00803C24">
        <w:rPr>
          <w:sz w:val="16"/>
          <w:highlight w:val="green"/>
        </w:rPr>
        <w:t xml:space="preserve"> </w:t>
      </w:r>
      <w:r w:rsidRPr="00803C24">
        <w:rPr>
          <w:sz w:val="22"/>
          <w:highlight w:val="green"/>
          <w:u w:val="single"/>
        </w:rPr>
        <w:t>by an</w:t>
      </w:r>
      <w:r w:rsidRPr="00803C24">
        <w:rPr>
          <w:sz w:val="16"/>
          <w:highlight w:val="green"/>
        </w:rPr>
        <w:t xml:space="preserve"> </w:t>
      </w:r>
      <w:r w:rsidRPr="00803C24">
        <w:rPr>
          <w:b/>
          <w:iCs/>
          <w:sz w:val="22"/>
          <w:highlight w:val="green"/>
          <w:u w:val="single"/>
        </w:rPr>
        <w:t>alien civilization or future humanity-based AGI</w:t>
      </w:r>
      <w:r w:rsidRPr="00803C24">
        <w:rPr>
          <w:b/>
          <w:iCs/>
          <w:sz w:val="22"/>
          <w:u w:val="single"/>
        </w:rPr>
        <w:t xml:space="preserve"> simulating variants of its own origin</w:t>
      </w:r>
      <w:r w:rsidRPr="00803C24">
        <w:rPr>
          <w:sz w:val="16"/>
        </w:rPr>
        <w:t xml:space="preserve">, which could be called a “singularity simulation”. </w:t>
      </w:r>
      <w:r w:rsidRPr="00803C24">
        <w:rPr>
          <w:sz w:val="22"/>
          <w:u w:val="single"/>
        </w:rPr>
        <w:t>This means that humanity could be</w:t>
      </w:r>
      <w:r w:rsidRPr="00803C24">
        <w:rPr>
          <w:sz w:val="16"/>
        </w:rPr>
        <w:t xml:space="preserve"> </w:t>
      </w:r>
      <w:r w:rsidRPr="00803C24">
        <w:rPr>
          <w:b/>
          <w:iCs/>
          <w:sz w:val="22"/>
          <w:u w:val="single"/>
        </w:rPr>
        <w:t>tested</w:t>
      </w:r>
      <w:r w:rsidRPr="00803C24">
        <w:rPr>
          <w:sz w:val="16"/>
        </w:rPr>
        <w:t xml:space="preserve"> </w:t>
      </w:r>
      <w:r w:rsidRPr="00803C24">
        <w:rPr>
          <w:sz w:val="22"/>
          <w:u w:val="single"/>
        </w:rPr>
        <w:t>for</w:t>
      </w:r>
      <w:r w:rsidRPr="00803C24">
        <w:rPr>
          <w:sz w:val="16"/>
        </w:rPr>
        <w:t xml:space="preserve"> </w:t>
      </w:r>
      <w:r w:rsidRPr="00803C24">
        <w:rPr>
          <w:b/>
          <w:iCs/>
          <w:sz w:val="22"/>
          <w:u w:val="single"/>
        </w:rPr>
        <w:t>different</w:t>
      </w:r>
      <w:r w:rsidRPr="00803C24">
        <w:rPr>
          <w:sz w:val="16"/>
        </w:rPr>
        <w:t xml:space="preserve"> scenarios of </w:t>
      </w:r>
      <w:r w:rsidRPr="00803C24">
        <w:rPr>
          <w:b/>
          <w:iCs/>
          <w:sz w:val="22"/>
          <w:u w:val="single"/>
        </w:rPr>
        <w:t>global catastrophic risks</w:t>
      </w:r>
      <w:r w:rsidRPr="00803C24">
        <w:rPr>
          <w:sz w:val="16"/>
        </w:rPr>
        <w:t xml:space="preserve">, and no matter what the result of the test is, the simulation of us would be turned off relatively soon, in tens to hundreds of years from now. </w:t>
      </w:r>
    </w:p>
    <w:p w14:paraId="7FC40CA6"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Turn---bringing up the simulation causes it to get turned off.  </w:t>
      </w:r>
    </w:p>
    <w:p w14:paraId="1F263085" w14:textId="77777777" w:rsidR="00803C24" w:rsidRPr="00803C24" w:rsidRDefault="00803C24" w:rsidP="00803C24">
      <w:r w:rsidRPr="00803C24">
        <w:rPr>
          <w:b/>
          <w:bCs/>
          <w:sz w:val="22"/>
        </w:rPr>
        <w:t>Turchin et al. 19</w:t>
      </w:r>
      <w:r w:rsidRPr="00803C24">
        <w:t>. Alexey Turchin, Foundation Science for Life Extension; Michael Batin, Foundation Science for Life Extension; David Denkenberger, Alliance to Feed the Earth in Disasters @ University of Alaska Fairbanks; Roman Yampolskiy @ University of Louisville. 05/12/2019. “Simulation Typology and Termination Risks.” ArXiv:1905.05792 [Cs]. arXiv.org, http://arxiv.org/abs/1905.05792.</w:t>
      </w:r>
    </w:p>
    <w:p w14:paraId="17202DAB" w14:textId="77777777" w:rsidR="00803C24" w:rsidRPr="00803C24" w:rsidRDefault="00803C24" w:rsidP="00803C24">
      <w:pPr>
        <w:rPr>
          <w:sz w:val="16"/>
        </w:rPr>
      </w:pPr>
      <w:r w:rsidRPr="00803C24">
        <w:rPr>
          <w:sz w:val="16"/>
        </w:rPr>
        <w:t xml:space="preserve">5) </w:t>
      </w:r>
      <w:r w:rsidRPr="00803C24">
        <w:rPr>
          <w:b/>
          <w:iCs/>
          <w:sz w:val="22"/>
          <w:highlight w:val="green"/>
          <w:u w:val="single"/>
        </w:rPr>
        <w:t>Simulation awareness</w:t>
      </w:r>
      <w:r w:rsidRPr="00803C24">
        <w:rPr>
          <w:sz w:val="22"/>
          <w:u w:val="single"/>
        </w:rPr>
        <w:t xml:space="preserve">. The beings </w:t>
      </w:r>
      <w:r w:rsidRPr="00803C24">
        <w:rPr>
          <w:b/>
          <w:iCs/>
          <w:sz w:val="22"/>
          <w:u w:val="single"/>
        </w:rPr>
        <w:t>inside</w:t>
      </w:r>
      <w:r w:rsidRPr="00803C24">
        <w:rPr>
          <w:sz w:val="16"/>
        </w:rPr>
        <w:t xml:space="preserve"> the simulation </w:t>
      </w:r>
      <w:r w:rsidRPr="00803C24">
        <w:rPr>
          <w:sz w:val="22"/>
          <w:u w:val="single"/>
        </w:rPr>
        <w:t>start to</w:t>
      </w:r>
      <w:r w:rsidRPr="00803C24">
        <w:rPr>
          <w:sz w:val="16"/>
        </w:rPr>
        <w:t xml:space="preserve"> </w:t>
      </w:r>
      <w:r w:rsidRPr="00803C24">
        <w:rPr>
          <w:b/>
          <w:iCs/>
          <w:sz w:val="22"/>
          <w:u w:val="single"/>
        </w:rPr>
        <w:t>realize</w:t>
      </w:r>
      <w:r w:rsidRPr="00803C24">
        <w:rPr>
          <w:sz w:val="16"/>
        </w:rPr>
        <w:t xml:space="preserve"> that </w:t>
      </w:r>
      <w:r w:rsidRPr="00803C24">
        <w:rPr>
          <w:sz w:val="22"/>
          <w:u w:val="single"/>
        </w:rPr>
        <w:t>they are in a simulation, so it is</w:t>
      </w:r>
      <w:r w:rsidRPr="00803C24">
        <w:rPr>
          <w:sz w:val="16"/>
        </w:rPr>
        <w:t xml:space="preserve"> </w:t>
      </w:r>
      <w:r w:rsidRPr="00803C24">
        <w:rPr>
          <w:b/>
          <w:iCs/>
          <w:sz w:val="22"/>
          <w:u w:val="single"/>
        </w:rPr>
        <w:t>not a simulation anymore</w:t>
      </w:r>
      <w:r w:rsidRPr="00803C24">
        <w:rPr>
          <w:sz w:val="16"/>
        </w:rPr>
        <w:t xml:space="preserve"> </w:t>
      </w:r>
      <w:r w:rsidRPr="00803C24">
        <w:rPr>
          <w:sz w:val="22"/>
          <w:u w:val="single"/>
        </w:rPr>
        <w:t>and</w:t>
      </w:r>
      <w:r w:rsidRPr="00803C24">
        <w:rPr>
          <w:sz w:val="16"/>
        </w:rPr>
        <w:t xml:space="preserve"> </w:t>
      </w:r>
      <w:r w:rsidRPr="00803C24">
        <w:rPr>
          <w:b/>
          <w:iCs/>
          <w:sz w:val="22"/>
          <w:u w:val="single"/>
        </w:rPr>
        <w:t>cannot be used as such</w:t>
      </w:r>
      <w:r w:rsidRPr="00803C24">
        <w:rPr>
          <w:sz w:val="16"/>
        </w:rPr>
        <w:t xml:space="preserve">. Pure philosophizing about being in a simulation would likely not be enough to cause termination, as such theorizing it is likely inevitable. However, observing some undeniable glitches </w:t>
      </w:r>
      <w:r w:rsidRPr="00803C24">
        <w:rPr>
          <w:sz w:val="22"/>
          <w:highlight w:val="green"/>
          <w:u w:val="single"/>
        </w:rPr>
        <w:t>would</w:t>
      </w:r>
      <w:r w:rsidRPr="00803C24">
        <w:rPr>
          <w:sz w:val="16"/>
          <w:highlight w:val="green"/>
        </w:rPr>
        <w:t xml:space="preserve"> </w:t>
      </w:r>
      <w:r w:rsidRPr="00803C24">
        <w:rPr>
          <w:b/>
          <w:iCs/>
          <w:sz w:val="22"/>
          <w:highlight w:val="green"/>
          <w:u w:val="single"/>
        </w:rPr>
        <w:t>destroy the purpose</w:t>
      </w:r>
      <w:r w:rsidRPr="00803C24">
        <w:rPr>
          <w:sz w:val="16"/>
        </w:rPr>
        <w:t xml:space="preserve"> </w:t>
      </w:r>
      <w:r w:rsidRPr="00803C24">
        <w:rPr>
          <w:sz w:val="22"/>
          <w:u w:val="single"/>
        </w:rPr>
        <w:t>of the simulation as an</w:t>
      </w:r>
      <w:r w:rsidRPr="00803C24">
        <w:rPr>
          <w:sz w:val="16"/>
        </w:rPr>
        <w:t xml:space="preserve"> </w:t>
      </w:r>
      <w:r w:rsidRPr="00803C24">
        <w:rPr>
          <w:b/>
          <w:iCs/>
          <w:sz w:val="22"/>
          <w:u w:val="single"/>
        </w:rPr>
        <w:t>illusion of reality</w:t>
      </w:r>
      <w:r w:rsidRPr="00803C24">
        <w:rPr>
          <w:sz w:val="16"/>
        </w:rPr>
        <w:t>, unless the simulation is rewound and corrected.</w:t>
      </w:r>
    </w:p>
    <w:p w14:paraId="4884BA4F" w14:textId="77777777" w:rsidR="00803C24" w:rsidRPr="00803C24" w:rsidRDefault="00803C24" w:rsidP="00803C24">
      <w:pPr>
        <w:rPr>
          <w:sz w:val="16"/>
        </w:rPr>
      </w:pPr>
      <w:r w:rsidRPr="00803C24">
        <w:rPr>
          <w:sz w:val="16"/>
        </w:rPr>
        <w:t xml:space="preserve">6) Game over. The simulation finally solves the unknown-to-humanity task, and </w:t>
      </w:r>
      <w:r w:rsidRPr="00803C24">
        <w:rPr>
          <w:sz w:val="22"/>
          <w:u w:val="single"/>
        </w:rPr>
        <w:t>there is</w:t>
      </w:r>
      <w:r w:rsidRPr="00803C24">
        <w:rPr>
          <w:sz w:val="16"/>
        </w:rPr>
        <w:t xml:space="preserve"> </w:t>
      </w:r>
      <w:r w:rsidRPr="00803C24">
        <w:rPr>
          <w:b/>
          <w:iCs/>
          <w:sz w:val="22"/>
          <w:u w:val="single"/>
        </w:rPr>
        <w:t>no need</w:t>
      </w:r>
      <w:r w:rsidRPr="00803C24">
        <w:rPr>
          <w:sz w:val="16"/>
        </w:rPr>
        <w:t xml:space="preserve"> </w:t>
      </w:r>
      <w:r w:rsidRPr="00803C24">
        <w:rPr>
          <w:sz w:val="22"/>
          <w:u w:val="single"/>
        </w:rPr>
        <w:t>to</w:t>
      </w:r>
      <w:r w:rsidRPr="00803C24">
        <w:rPr>
          <w:sz w:val="16"/>
        </w:rPr>
        <w:t xml:space="preserve"> </w:t>
      </w:r>
      <w:r w:rsidRPr="00803C24">
        <w:rPr>
          <w:b/>
          <w:iCs/>
          <w:sz w:val="22"/>
          <w:u w:val="single"/>
        </w:rPr>
        <w:t>run the simulation any more</w:t>
      </w:r>
      <w:r w:rsidRPr="00803C24">
        <w:rPr>
          <w:sz w:val="16"/>
        </w:rPr>
        <w:t>. Most tasks do not require a simulation to run until the heat death of the universe, so simulations would typically have shorter duration than real life. Even movies, games and dreams typically have short duration compared with the duration of human life. However, some simulations may run very long in internal life, like the Civilization game.</w:t>
      </w:r>
    </w:p>
    <w:p w14:paraId="26EC4397" w14:textId="77777777" w:rsidR="00803C24" w:rsidRPr="00803C24" w:rsidRDefault="00803C24" w:rsidP="00803C24">
      <w:pPr>
        <w:rPr>
          <w:sz w:val="16"/>
        </w:rPr>
      </w:pPr>
      <w:r w:rsidRPr="00803C24">
        <w:rPr>
          <w:sz w:val="16"/>
        </w:rPr>
        <w:t>7) Accidental termination. Some events in the “real world” terminate the simulation. A person could wake from a dream if her alarm rings. A computer could experience a power outage.</w:t>
      </w:r>
    </w:p>
    <w:p w14:paraId="50E9B7FE" w14:textId="77777777" w:rsidR="00803C24" w:rsidRPr="00803C24" w:rsidRDefault="00803C24" w:rsidP="00803C24">
      <w:pPr>
        <w:rPr>
          <w:sz w:val="16"/>
        </w:rPr>
      </w:pPr>
      <w:r w:rsidRPr="00803C24">
        <w:rPr>
          <w:sz w:val="16"/>
        </w:rPr>
        <w:t>8) Termination accumulation the nested simulation. Higher-level simulation (closer to the actual reality) in nested simulations turns off. Interestingly, nested simulations are not dominant in our world currently, i.e., one is not often dreaming about seeing a movie in which one is writing a book about a computer gamer. Most human-created simulations are one level, and it is exactly what one should expect from the idea of domination of computationally inexpensive simulations. Multilevel simulation is inherently complex. It means that the possible simulation of humanity would be likely terminated before it would be capable of generating many multilevel simulations, that is shortly after the appearance of superintelligent AI, as was mentioned by Bostrom and Greene (Bostrom, 2003; Greene, 2018).</w:t>
      </w:r>
    </w:p>
    <w:p w14:paraId="314477B2" w14:textId="77777777" w:rsidR="00803C24" w:rsidRPr="00803C24" w:rsidRDefault="00803C24" w:rsidP="00803C24">
      <w:pPr>
        <w:rPr>
          <w:sz w:val="16"/>
        </w:rPr>
      </w:pPr>
      <w:r w:rsidRPr="00803C24">
        <w:rPr>
          <w:sz w:val="16"/>
        </w:rPr>
        <w:t>9) Natural end. A simulation will probably be terminated after all beings in it have died or all natural processes have stopped.</w:t>
      </w:r>
    </w:p>
    <w:p w14:paraId="2AB0BB23" w14:textId="77777777" w:rsidR="00803C24" w:rsidRPr="00803C24" w:rsidRDefault="00803C24" w:rsidP="00803C24">
      <w:pPr>
        <w:rPr>
          <w:sz w:val="16"/>
        </w:rPr>
      </w:pPr>
      <w:r w:rsidRPr="00803C24">
        <w:rPr>
          <w:sz w:val="16"/>
        </w:rPr>
        <w:t>10) Unknown threshold. The simulation of humanity could pass an unknown threshold after which it must be terminated. As humanity is now alive such threshold, if it exists, is ahead of us. The threshold could not only be AGI creation, but some moral threshold, such as a large population, intense suffering, or sentient computers. Alternatively, the threshold could be technological, such as self-replicating nanotechnology or genetically engineered babies or philosophical, like the capability of thinking about being in a simulation clearly. Given the accelerated rate of progress, such thresholds will probably happen almost simultaneously in historical time, probably somewhere in the 21st century. Other thresholds could be more remote, like star-travel or destroying life on Mars (as it could be taken as an evidence of our hostile nature) or colonizing the galaxy.</w:t>
      </w:r>
    </w:p>
    <w:p w14:paraId="5907EE87" w14:textId="77777777" w:rsidR="00803C24" w:rsidRPr="00803C24" w:rsidRDefault="00803C24" w:rsidP="00803C24">
      <w:pPr>
        <w:rPr>
          <w:sz w:val="16"/>
        </w:rPr>
      </w:pPr>
      <w:r w:rsidRPr="00803C24">
        <w:rPr>
          <w:sz w:val="16"/>
        </w:rPr>
        <w:t>Robin Hanson recommended acting in a way that will make one’s simulation more interesting to the possible hosts thus lowering chances of the simulation termination: “If you might be living in a simulation then all else equal you should care less about others, live more for today, make your world look more likely to become rich, expect to and try more to participate in pivotal events, be more entertaining and praiseworthy, and keep the famous people around you happier and more interested in you” (Hanson, 2001).</w:t>
      </w:r>
    </w:p>
    <w:p w14:paraId="20568F74" w14:textId="77777777" w:rsidR="00803C24" w:rsidRPr="00803C24" w:rsidRDefault="00803C24" w:rsidP="00803C24">
      <w:pPr>
        <w:rPr>
          <w:sz w:val="16"/>
        </w:rPr>
      </w:pPr>
      <w:r w:rsidRPr="00803C24">
        <w:rPr>
          <w:sz w:val="16"/>
        </w:rPr>
        <w:t xml:space="preserve">On the other hand, </w:t>
      </w:r>
      <w:r w:rsidRPr="00803C24">
        <w:rPr>
          <w:sz w:val="22"/>
          <w:highlight w:val="green"/>
          <w:u w:val="single"/>
        </w:rPr>
        <w:t>even</w:t>
      </w:r>
      <w:r w:rsidRPr="00803C24">
        <w:rPr>
          <w:sz w:val="16"/>
          <w:highlight w:val="green"/>
        </w:rPr>
        <w:t xml:space="preserve"> </w:t>
      </w:r>
      <w:r w:rsidRPr="00803C24">
        <w:rPr>
          <w:b/>
          <w:iCs/>
          <w:sz w:val="22"/>
          <w:highlight w:val="green"/>
          <w:u w:val="single"/>
        </w:rPr>
        <w:t>discussing simulations</w:t>
      </w:r>
      <w:r w:rsidRPr="00803C24">
        <w:rPr>
          <w:sz w:val="16"/>
          <w:highlight w:val="green"/>
        </w:rPr>
        <w:t xml:space="preserve"> </w:t>
      </w:r>
      <w:r w:rsidRPr="00803C24">
        <w:rPr>
          <w:sz w:val="22"/>
          <w:highlight w:val="green"/>
          <w:u w:val="single"/>
        </w:rPr>
        <w:t>maybe an</w:t>
      </w:r>
      <w:r w:rsidRPr="00803C24">
        <w:rPr>
          <w:sz w:val="16"/>
          <w:highlight w:val="green"/>
        </w:rPr>
        <w:t xml:space="preserve"> </w:t>
      </w:r>
      <w:r w:rsidRPr="00803C24">
        <w:rPr>
          <w:b/>
          <w:iCs/>
          <w:sz w:val="22"/>
          <w:highlight w:val="green"/>
          <w:u w:val="single"/>
        </w:rPr>
        <w:t>informational hazard</w:t>
      </w:r>
      <w:r w:rsidRPr="00803C24">
        <w:rPr>
          <w:sz w:val="16"/>
          <w:highlight w:val="green"/>
        </w:rPr>
        <w:t xml:space="preserve"> </w:t>
      </w:r>
      <w:r w:rsidRPr="00803C24">
        <w:rPr>
          <w:sz w:val="22"/>
          <w:highlight w:val="green"/>
          <w:u w:val="single"/>
        </w:rPr>
        <w:t>as it</w:t>
      </w:r>
      <w:r w:rsidRPr="00803C24">
        <w:rPr>
          <w:sz w:val="22"/>
          <w:u w:val="single"/>
        </w:rPr>
        <w:t xml:space="preserve"> could</w:t>
      </w:r>
      <w:r w:rsidRPr="00803C24">
        <w:rPr>
          <w:sz w:val="16"/>
        </w:rPr>
        <w:t xml:space="preserve"> </w:t>
      </w:r>
      <w:r w:rsidRPr="00803C24">
        <w:rPr>
          <w:b/>
          <w:iCs/>
          <w:sz w:val="22"/>
          <w:highlight w:val="green"/>
          <w:u w:val="single"/>
        </w:rPr>
        <w:t>increase chances</w:t>
      </w:r>
      <w:r w:rsidRPr="00803C24">
        <w:rPr>
          <w:b/>
          <w:iCs/>
          <w:sz w:val="22"/>
          <w:u w:val="single"/>
        </w:rPr>
        <w:t xml:space="preserve"> that </w:t>
      </w:r>
      <w:r w:rsidRPr="00803C24">
        <w:rPr>
          <w:b/>
          <w:iCs/>
          <w:sz w:val="22"/>
          <w:highlight w:val="green"/>
          <w:u w:val="single"/>
        </w:rPr>
        <w:t>the simulation will be terminated</w:t>
      </w:r>
      <w:r w:rsidRPr="00803C24">
        <w:rPr>
          <w:sz w:val="16"/>
        </w:rPr>
        <w:t xml:space="preserve">. However, as </w:t>
      </w:r>
      <w:r w:rsidRPr="00803C24">
        <w:rPr>
          <w:sz w:val="22"/>
          <w:u w:val="single"/>
        </w:rPr>
        <w:t>the topic</w:t>
      </w:r>
      <w:r w:rsidRPr="00803C24">
        <w:rPr>
          <w:sz w:val="16"/>
        </w:rPr>
        <w:t xml:space="preserve"> </w:t>
      </w:r>
      <w:r w:rsidRPr="00803C24">
        <w:rPr>
          <w:b/>
          <w:iCs/>
          <w:sz w:val="22"/>
          <w:u w:val="single"/>
        </w:rPr>
        <w:t>has been discussed</w:t>
      </w:r>
      <w:r w:rsidRPr="00803C24">
        <w:rPr>
          <w:sz w:val="16"/>
        </w:rPr>
        <w:t xml:space="preserve"> for ~20 years without the simulation’s termination, this is evidence for the host’s tolerance to the simulation awareness. </w:t>
      </w:r>
      <w:r w:rsidRPr="00803C24">
        <w:rPr>
          <w:sz w:val="22"/>
          <w:u w:val="single"/>
        </w:rPr>
        <w:t>This evidence maybe</w:t>
      </w:r>
      <w:r w:rsidRPr="00803C24">
        <w:rPr>
          <w:sz w:val="16"/>
        </w:rPr>
        <w:t xml:space="preserve"> </w:t>
      </w:r>
      <w:r w:rsidRPr="00803C24">
        <w:rPr>
          <w:b/>
          <w:iCs/>
          <w:sz w:val="22"/>
          <w:u w:val="single"/>
        </w:rPr>
        <w:t>rather weak</w:t>
      </w:r>
      <w:r w:rsidRPr="00803C24">
        <w:rPr>
          <w:sz w:val="16"/>
        </w:rPr>
        <w:t xml:space="preserve"> </w:t>
      </w:r>
      <w:r w:rsidRPr="00803C24">
        <w:rPr>
          <w:sz w:val="22"/>
          <w:u w:val="single"/>
        </w:rPr>
        <w:t>given</w:t>
      </w:r>
      <w:r w:rsidRPr="00803C24">
        <w:rPr>
          <w:sz w:val="16"/>
        </w:rPr>
        <w:t xml:space="preserve"> </w:t>
      </w:r>
      <w:r w:rsidRPr="00803C24">
        <w:rPr>
          <w:b/>
          <w:iCs/>
          <w:sz w:val="22"/>
          <w:u w:val="single"/>
        </w:rPr>
        <w:t>observational selection effects</w:t>
      </w:r>
      <w:r w:rsidRPr="00803C24">
        <w:rPr>
          <w:sz w:val="22"/>
          <w:u w:val="single"/>
        </w:rPr>
        <w:t xml:space="preserve">: even if most self-aware simulations were terminated, we could find ourselves only </w:t>
      </w:r>
      <w:r w:rsidRPr="00803C24">
        <w:rPr>
          <w:b/>
          <w:iCs/>
          <w:sz w:val="22"/>
          <w:u w:val="single"/>
        </w:rPr>
        <w:t>where the termination threshold is higher than zero-tolerance</w:t>
      </w:r>
      <w:r w:rsidRPr="00803C24">
        <w:rPr>
          <w:sz w:val="16"/>
        </w:rPr>
        <w:t>. However, it may not be possible to simulate the 21st century without simulating some scientists who think that they may be in a simulation. Hanson wrote that “simulations... tend to be ended when enough people in them become confident enough that they live in a simulation” (Hanson, 2001). It appears that Bostrom did not worry about his SA possibly causing simulation shutdown, and thus being the ultimate hazardous information, though he wrote a lot about information hazards in other domains (Bostrom, 2011).</w:t>
      </w:r>
    </w:p>
    <w:p w14:paraId="33CA29E3" w14:textId="77777777" w:rsidR="00803C24" w:rsidRPr="00803C24" w:rsidRDefault="00803C24" w:rsidP="00803C24">
      <w:pPr>
        <w:keepNext/>
        <w:keepLines/>
        <w:pageBreakBefore/>
        <w:spacing w:before="200"/>
        <w:jc w:val="center"/>
        <w:outlineLvl w:val="2"/>
        <w:rPr>
          <w:rFonts w:eastAsiaTheme="majorEastAsia" w:cs="Calibri"/>
          <w:b/>
          <w:sz w:val="32"/>
          <w:szCs w:val="24"/>
          <w:u w:val="single"/>
        </w:rPr>
      </w:pPr>
      <w:r w:rsidRPr="00803C24">
        <w:rPr>
          <w:rFonts w:eastAsiaTheme="majorEastAsia" w:cs="Calibri"/>
          <w:b/>
          <w:sz w:val="32"/>
          <w:szCs w:val="24"/>
          <w:u w:val="single"/>
        </w:rPr>
        <w:t>2AC -- AT: Particle Accelerators</w:t>
      </w:r>
    </w:p>
    <w:p w14:paraId="6DB5ADA6" w14:textId="77777777" w:rsidR="00803C24" w:rsidRPr="00803C24" w:rsidRDefault="00803C24" w:rsidP="00803C24">
      <w:pPr>
        <w:keepNext/>
        <w:keepLines/>
        <w:spacing w:before="200"/>
        <w:outlineLvl w:val="3"/>
        <w:rPr>
          <w:rFonts w:asciiTheme="minorHAnsi" w:eastAsiaTheme="majorEastAsia" w:hAnsiTheme="minorHAnsi" w:cstheme="minorHAnsi"/>
          <w:b/>
          <w:iCs/>
          <w:sz w:val="22"/>
        </w:rPr>
      </w:pPr>
      <w:r w:rsidRPr="00803C24">
        <w:rPr>
          <w:rFonts w:asciiTheme="minorHAnsi" w:eastAsiaTheme="majorEastAsia" w:hAnsiTheme="minorHAnsi" w:cstheme="minorHAnsi"/>
          <w:b/>
          <w:iCs/>
          <w:sz w:val="22"/>
        </w:rPr>
        <w:t>No impact to particle accelerators.</w:t>
      </w:r>
    </w:p>
    <w:p w14:paraId="6DD39E61"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b/>
          <w:bCs/>
          <w:sz w:val="22"/>
        </w:rPr>
        <w:t>Physicist 11</w:t>
      </w:r>
      <w:r w:rsidRPr="00803C24">
        <w:rPr>
          <w:rFonts w:asciiTheme="minorHAnsi" w:hAnsiTheme="minorHAnsi" w:cstheme="minorHAnsi"/>
          <w:sz w:val="16"/>
        </w:rPr>
        <w:t xml:space="preserve"> — Physicist (magazine), 6-25-2011, "Q: If you stood in the beam of a particle accelerator, what would happen?," Ask a Mathematician / Ask a Physicist, http://www.askamathematician.com/2011/06/q-if-you-stood-in-the-beam-of-the-lhc-what-would-happen/</w:t>
      </w:r>
    </w:p>
    <w:p w14:paraId="6A6FF0C9" w14:textId="77777777" w:rsidR="00803C24" w:rsidRPr="00803C24" w:rsidRDefault="00803C24" w:rsidP="00803C24">
      <w:pPr>
        <w:rPr>
          <w:rFonts w:asciiTheme="minorHAnsi" w:hAnsiTheme="minorHAnsi" w:cstheme="minorHAnsi"/>
          <w:sz w:val="16"/>
        </w:rPr>
      </w:pPr>
      <w:r w:rsidRPr="00803C24">
        <w:rPr>
          <w:rFonts w:asciiTheme="minorHAnsi" w:hAnsiTheme="minorHAnsi" w:cstheme="minorHAnsi"/>
          <w:sz w:val="22"/>
          <w:u w:val="single"/>
        </w:rPr>
        <w:t xml:space="preserve">If you took all of the matter that’s being flung around inside an active accelerator, and collected it into a pellet, </w:t>
      </w:r>
      <w:r w:rsidRPr="00803C24">
        <w:rPr>
          <w:rFonts w:asciiTheme="minorHAnsi" w:hAnsiTheme="minorHAnsi" w:cstheme="minorHAnsi"/>
          <w:sz w:val="22"/>
          <w:highlight w:val="green"/>
          <w:u w:val="single"/>
        </w:rPr>
        <w:t>it would be</w:t>
      </w:r>
      <w:r w:rsidRPr="00803C24">
        <w:rPr>
          <w:rFonts w:asciiTheme="minorHAnsi" w:hAnsiTheme="minorHAnsi" w:cstheme="minorHAnsi"/>
          <w:sz w:val="22"/>
          <w:u w:val="single"/>
        </w:rPr>
        <w:t xml:space="preserve"> so </w:t>
      </w:r>
      <w:r w:rsidRPr="00803C24">
        <w:rPr>
          <w:rFonts w:asciiTheme="minorHAnsi" w:hAnsiTheme="minorHAnsi" w:cstheme="minorHAnsi"/>
          <w:sz w:val="22"/>
          <w:highlight w:val="green"/>
          <w:u w:val="single"/>
        </w:rPr>
        <w:t>small</w:t>
      </w:r>
      <w:r w:rsidRPr="00803C24">
        <w:rPr>
          <w:rFonts w:asciiTheme="minorHAnsi" w:hAnsiTheme="minorHAnsi" w:cstheme="minorHAnsi"/>
          <w:sz w:val="22"/>
          <w:u w:val="single"/>
        </w:rPr>
        <w:t xml:space="preserve"> and light you’d never notice it</w:t>
      </w:r>
      <w:r w:rsidRPr="00803C24">
        <w:rPr>
          <w:rFonts w:asciiTheme="minorHAnsi" w:hAnsiTheme="minorHAnsi" w:cstheme="minorHAnsi"/>
          <w:sz w:val="16"/>
        </w:rPr>
        <w:t xml:space="preserve">. The danger is the energy. </w:t>
      </w:r>
      <w:r w:rsidRPr="00803C24">
        <w:rPr>
          <w:rFonts w:asciiTheme="minorHAnsi" w:hAnsiTheme="minorHAnsi" w:cstheme="minorHAnsi"/>
          <w:sz w:val="22"/>
          <w:u w:val="single"/>
        </w:rPr>
        <w:t xml:space="preserve">If you stood in front of the beam you would end up with </w:t>
      </w:r>
      <w:r w:rsidRPr="00803C24">
        <w:rPr>
          <w:rFonts w:asciiTheme="minorHAnsi" w:hAnsiTheme="minorHAnsi" w:cstheme="minorHAnsi"/>
          <w:sz w:val="22"/>
          <w:highlight w:val="green"/>
          <w:u w:val="single"/>
        </w:rPr>
        <w:t>a</w:t>
      </w:r>
      <w:r w:rsidRPr="00803C24">
        <w:rPr>
          <w:rFonts w:asciiTheme="minorHAnsi" w:hAnsiTheme="minorHAnsi" w:cstheme="minorHAnsi"/>
          <w:sz w:val="22"/>
          <w:u w:val="single"/>
        </w:rPr>
        <w:t xml:space="preserve"> very sharp, </w:t>
      </w:r>
      <w:r w:rsidRPr="00803C24">
        <w:rPr>
          <w:rFonts w:asciiTheme="minorHAnsi" w:hAnsiTheme="minorHAnsi" w:cstheme="minorHAnsi"/>
          <w:b/>
          <w:iCs/>
          <w:sz w:val="22"/>
          <w:u w:val="single"/>
        </w:rPr>
        <w:t xml:space="preserve">very </w:t>
      </w:r>
      <w:r w:rsidRPr="00803C24">
        <w:rPr>
          <w:rFonts w:asciiTheme="minorHAnsi" w:hAnsiTheme="minorHAnsi" w:cstheme="minorHAnsi"/>
          <w:b/>
          <w:iCs/>
          <w:sz w:val="22"/>
          <w:highlight w:val="green"/>
          <w:u w:val="single"/>
        </w:rPr>
        <w:t>thin line of</w:t>
      </w:r>
      <w:r w:rsidRPr="00803C24">
        <w:rPr>
          <w:rFonts w:asciiTheme="minorHAnsi" w:hAnsiTheme="minorHAnsi" w:cstheme="minorHAnsi"/>
          <w:b/>
          <w:iCs/>
          <w:sz w:val="22"/>
          <w:u w:val="single"/>
        </w:rPr>
        <w:t xml:space="preserve"> ultra-irradiated </w:t>
      </w:r>
      <w:r w:rsidRPr="00803C24">
        <w:rPr>
          <w:rFonts w:asciiTheme="minorHAnsi" w:hAnsiTheme="minorHAnsi" w:cstheme="minorHAnsi"/>
          <w:b/>
          <w:iCs/>
          <w:sz w:val="22"/>
          <w:highlight w:val="green"/>
          <w:u w:val="single"/>
        </w:rPr>
        <w:t>dead tissue</w:t>
      </w:r>
      <w:r w:rsidRPr="00803C24">
        <w:rPr>
          <w:rFonts w:asciiTheme="minorHAnsi" w:hAnsiTheme="minorHAnsi" w:cstheme="minorHAnsi"/>
          <w:sz w:val="22"/>
          <w:u w:val="single"/>
        </w:rPr>
        <w:t xml:space="preserve"> going </w:t>
      </w:r>
      <w:r w:rsidRPr="00803C24">
        <w:rPr>
          <w:rFonts w:asciiTheme="minorHAnsi" w:hAnsiTheme="minorHAnsi" w:cstheme="minorHAnsi"/>
          <w:sz w:val="22"/>
          <w:highlight w:val="green"/>
          <w:u w:val="single"/>
        </w:rPr>
        <w:t>through your</w:t>
      </w:r>
      <w:r w:rsidRPr="00803C24">
        <w:rPr>
          <w:rFonts w:asciiTheme="minorHAnsi" w:hAnsiTheme="minorHAnsi" w:cstheme="minorHAnsi"/>
          <w:sz w:val="22"/>
          <w:u w:val="single"/>
        </w:rPr>
        <w:t xml:space="preserve"> body.</w:t>
      </w:r>
      <w:r w:rsidRPr="00803C24">
        <w:rPr>
          <w:rFonts w:asciiTheme="minorHAnsi" w:hAnsiTheme="minorHAnsi" w:cstheme="minorHAnsi"/>
          <w:sz w:val="16"/>
        </w:rPr>
        <w:t xml:space="preserve"> It might possibly drill a hole through you. You may also be the first person in history to get pion (“pie on”) radiation poisoning (which does the same thing as regular radiation poisoning, but with pions!). When it’s up and running, there’s enough energy in the LHC beam to flash boil a fair chunk of person (around 10-100 pounds, depending on the setting of the accelerator). However, </w:t>
      </w:r>
      <w:r w:rsidRPr="00803C24">
        <w:rPr>
          <w:rFonts w:asciiTheme="minorHAnsi" w:hAnsiTheme="minorHAnsi" w:cstheme="minorHAnsi"/>
          <w:sz w:val="22"/>
          <w:u w:val="single"/>
        </w:rPr>
        <w:t xml:space="preserve">even standing in the beam, most of </w:t>
      </w:r>
      <w:r w:rsidRPr="00803C24">
        <w:rPr>
          <w:rFonts w:asciiTheme="minorHAnsi" w:hAnsiTheme="minorHAnsi" w:cstheme="minorHAnsi"/>
          <w:sz w:val="22"/>
          <w:highlight w:val="green"/>
          <w:u w:val="single"/>
        </w:rPr>
        <w:t xml:space="preserve">that energy will </w:t>
      </w:r>
      <w:r w:rsidRPr="00803C24">
        <w:rPr>
          <w:rFonts w:asciiTheme="minorHAnsi" w:hAnsiTheme="minorHAnsi" w:cstheme="minorHAnsi"/>
          <w:b/>
          <w:iCs/>
          <w:sz w:val="22"/>
          <w:highlight w:val="green"/>
          <w:u w:val="single"/>
        </w:rPr>
        <w:t>pass right through you</w:t>
      </w:r>
      <w:r w:rsidRPr="00803C24">
        <w:rPr>
          <w:rFonts w:asciiTheme="minorHAnsi" w:hAnsiTheme="minorHAnsi" w:cstheme="minorHAnsi"/>
          <w:sz w:val="16"/>
          <w:highlight w:val="green"/>
        </w:rPr>
        <w:t>.</w:t>
      </w:r>
      <w:r w:rsidRPr="00803C24">
        <w:rPr>
          <w:rFonts w:asciiTheme="minorHAnsi" w:hAnsiTheme="minorHAnsi" w:cstheme="minorHAnsi"/>
          <w:sz w:val="16"/>
        </w:rPr>
        <w:t xml:space="preserve"> The higher the kinetic energy of a particle, the smaller the fraction of its energy tends to be deposited. Instead, high energy particles tend to glance off of other particles. They deposit more overall than a low energy counterpart, but most of their energy is carried away in a (slightly) new direction. </w:t>
      </w:r>
      <w:r w:rsidRPr="00803C24">
        <w:rPr>
          <w:rFonts w:asciiTheme="minorHAnsi" w:hAnsiTheme="minorHAnsi" w:cstheme="minorHAnsi"/>
          <w:sz w:val="22"/>
          <w:u w:val="single"/>
        </w:rPr>
        <w:t xml:space="preserve">So instead of all the energy going into your body, </w:t>
      </w:r>
      <w:r w:rsidRPr="00803C24">
        <w:rPr>
          <w:rFonts w:asciiTheme="minorHAnsi" w:hAnsiTheme="minorHAnsi" w:cstheme="minorHAnsi"/>
          <w:sz w:val="22"/>
          <w:highlight w:val="green"/>
          <w:u w:val="single"/>
        </w:rPr>
        <w:t xml:space="preserve">the beam would </w:t>
      </w:r>
      <w:r w:rsidRPr="00803C24">
        <w:rPr>
          <w:rFonts w:asciiTheme="minorHAnsi" w:hAnsiTheme="minorHAnsi" w:cstheme="minorHAnsi"/>
          <w:b/>
          <w:iCs/>
          <w:sz w:val="22"/>
          <w:highlight w:val="green"/>
          <w:u w:val="single"/>
        </w:rPr>
        <w:t>glance off</w:t>
      </w:r>
      <w:r w:rsidRPr="00803C24">
        <w:rPr>
          <w:rFonts w:asciiTheme="minorHAnsi" w:hAnsiTheme="minorHAnsi" w:cstheme="minorHAnsi"/>
          <w:b/>
          <w:iCs/>
          <w:sz w:val="22"/>
          <w:u w:val="single"/>
        </w:rPr>
        <w:t xml:space="preserve"> of atoms in </w:t>
      </w:r>
      <w:r w:rsidRPr="00803C24">
        <w:rPr>
          <w:rFonts w:asciiTheme="minorHAnsi" w:hAnsiTheme="minorHAnsi" w:cstheme="minorHAnsi"/>
          <w:b/>
          <w:iCs/>
          <w:sz w:val="22"/>
          <w:highlight w:val="green"/>
          <w:u w:val="single"/>
        </w:rPr>
        <w:t>your body</w:t>
      </w:r>
      <w:r w:rsidRPr="00803C24">
        <w:rPr>
          <w:rFonts w:asciiTheme="minorHAnsi" w:hAnsiTheme="minorHAnsi" w:cstheme="minorHAnsi"/>
          <w:sz w:val="22"/>
          <w:u w:val="single"/>
        </w:rPr>
        <w:t>,</w:t>
      </w:r>
      <w:r w:rsidRPr="00803C24">
        <w:rPr>
          <w:rFonts w:asciiTheme="minorHAnsi" w:hAnsiTheme="minorHAnsi" w:cstheme="minorHAnsi"/>
          <w:sz w:val="16"/>
        </w:rPr>
        <w:t xml:space="preserve"> causing the beam to widen, and most of the energy would be deposited in whatever’s behind you (the accelerator only holds a very thin beam, so any widening will cause the beam to hit the walls).</w:t>
      </w:r>
    </w:p>
    <w:p w14:paraId="63755178"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AT: Vacuum Decay---General---2AC</w:t>
      </w:r>
    </w:p>
    <w:p w14:paraId="26C34B80" w14:textId="77777777" w:rsidR="00803C24" w:rsidRPr="00803C24" w:rsidRDefault="00803C24" w:rsidP="00803C24"/>
    <w:p w14:paraId="2D343E59"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u w:val="single"/>
        </w:rPr>
        <w:t>No chance</w:t>
      </w:r>
      <w:r w:rsidRPr="00803C24">
        <w:rPr>
          <w:rFonts w:eastAsiaTheme="majorEastAsia" w:cstheme="majorBidi"/>
          <w:b/>
          <w:iCs/>
          <w:sz w:val="22"/>
        </w:rPr>
        <w:t xml:space="preserve"> of a vacuum transition and there’s </w:t>
      </w:r>
      <w:r w:rsidRPr="00803C24">
        <w:rPr>
          <w:rFonts w:eastAsiaTheme="majorEastAsia" w:cstheme="majorBidi"/>
          <w:b/>
          <w:iCs/>
          <w:sz w:val="22"/>
          <w:u w:val="single"/>
        </w:rPr>
        <w:t>no impact</w:t>
      </w:r>
    </w:p>
    <w:p w14:paraId="4848B5CC" w14:textId="77777777" w:rsidR="00803C24" w:rsidRPr="00803C24" w:rsidRDefault="00803C24" w:rsidP="00803C24">
      <w:pPr>
        <w:rPr>
          <w:sz w:val="18"/>
        </w:rPr>
      </w:pPr>
      <w:r w:rsidRPr="00803C24">
        <w:rPr>
          <w:sz w:val="18"/>
        </w:rPr>
        <w:t>--best evidence shows we’re already in a true vacuum, so can’t move lower</w:t>
      </w:r>
    </w:p>
    <w:p w14:paraId="2873284E" w14:textId="77777777" w:rsidR="00803C24" w:rsidRPr="00803C24" w:rsidRDefault="00803C24" w:rsidP="00803C24">
      <w:pPr>
        <w:rPr>
          <w:sz w:val="18"/>
        </w:rPr>
      </w:pPr>
      <w:r w:rsidRPr="00803C24">
        <w:rPr>
          <w:sz w:val="18"/>
        </w:rPr>
        <w:t>--humans can’t reach energy required (10 GeV minimum)</w:t>
      </w:r>
    </w:p>
    <w:p w14:paraId="64DDFFF7" w14:textId="77777777" w:rsidR="00803C24" w:rsidRPr="00803C24" w:rsidRDefault="00803C24" w:rsidP="00803C24">
      <w:pPr>
        <w:rPr>
          <w:sz w:val="18"/>
        </w:rPr>
      </w:pPr>
      <w:r w:rsidRPr="00803C24">
        <w:rPr>
          <w:sz w:val="18"/>
        </w:rPr>
        <w:t>--it’s empirically denied by high energy events elsewhere: supernovas, black holes, etc.</w:t>
      </w:r>
    </w:p>
    <w:p w14:paraId="33B19972" w14:textId="77777777" w:rsidR="00803C24" w:rsidRPr="00803C24" w:rsidRDefault="00803C24" w:rsidP="00803C24">
      <w:pPr>
        <w:rPr>
          <w:sz w:val="18"/>
        </w:rPr>
      </w:pPr>
      <w:r w:rsidRPr="00803C24">
        <w:rPr>
          <w:sz w:val="18"/>
        </w:rPr>
        <w:t>--if it happened, it’d spread at the speed of light – but because the Universe is expanding at the same rate, it’d never affect 97% of it</w:t>
      </w:r>
    </w:p>
    <w:p w14:paraId="3F5887C6" w14:textId="77777777" w:rsidR="00803C24" w:rsidRPr="00803C24" w:rsidRDefault="00803C24" w:rsidP="00803C24">
      <w:r w:rsidRPr="00803C24">
        <w:rPr>
          <w:b/>
          <w:bCs/>
          <w:sz w:val="22"/>
        </w:rPr>
        <w:t>Siegel 14 –</w:t>
      </w:r>
      <w:r w:rsidRPr="00803C24">
        <w:t xml:space="preserve"> Dr. Ethan Siegel, Professor at Lewis &amp; Clark College, PhD in Theoretical Physics from the University of Florida, Senior Contributor at Forbes Magazine, “How to Destroy the Entire Universe”, Medium, 9-25, https://medium.com/starts-with-a-bang/how-to-destroy-the-entire-universe-5bd32cf6f985</w:t>
      </w:r>
    </w:p>
    <w:p w14:paraId="425D9D35" w14:textId="77777777" w:rsidR="00803C24" w:rsidRPr="00803C24" w:rsidRDefault="00803C24" w:rsidP="00803C24">
      <w:r w:rsidRPr="00803C24">
        <w:t xml:space="preserve">That’s the situation that Hawking is describing, and even though </w:t>
      </w:r>
      <w:r w:rsidRPr="00803C24">
        <w:rPr>
          <w:sz w:val="22"/>
          <w:u w:val="single"/>
        </w:rPr>
        <w:t xml:space="preserve">the </w:t>
      </w:r>
      <w:r w:rsidRPr="00803C24">
        <w:rPr>
          <w:sz w:val="22"/>
          <w:highlight w:val="green"/>
          <w:u w:val="single"/>
        </w:rPr>
        <w:t>probability</w:t>
      </w:r>
      <w:r w:rsidRPr="00803C24">
        <w:rPr>
          <w:sz w:val="22"/>
          <w:u w:val="single"/>
        </w:rPr>
        <w:t xml:space="preserve"> of that occurring </w:t>
      </w:r>
      <w:r w:rsidRPr="00803C24">
        <w:rPr>
          <w:sz w:val="22"/>
          <w:highlight w:val="green"/>
          <w:u w:val="single"/>
        </w:rPr>
        <w:t xml:space="preserve">is </w:t>
      </w:r>
      <w:r w:rsidRPr="00803C24">
        <w:rPr>
          <w:b/>
          <w:iCs/>
          <w:sz w:val="24"/>
          <w:highlight w:val="green"/>
          <w:u w:val="single"/>
        </w:rPr>
        <w:t>very, very small</w:t>
      </w:r>
      <w:r w:rsidRPr="00803C24">
        <w:t>, it is possible, and</w:t>
      </w:r>
      <w:r w:rsidRPr="00803C24">
        <w:rPr>
          <w:rFonts w:ascii="Times New Roman" w:hAnsi="Times New Roman" w:cs="Times New Roman"/>
        </w:rPr>
        <w:t> </w:t>
      </w:r>
      <w:r w:rsidRPr="00803C24">
        <w:rPr>
          <w:rFonts w:cs="Arial Narrow"/>
        </w:rPr>
        <w:t>—</w:t>
      </w:r>
      <w:r w:rsidRPr="00803C24">
        <w:rPr>
          <w:rFonts w:ascii="Times New Roman" w:hAnsi="Times New Roman" w:cs="Times New Roman"/>
        </w:rPr>
        <w:t> </w:t>
      </w:r>
      <w:r w:rsidRPr="00803C24">
        <w:t>if this is, in fact, how our Universe looks</w:t>
      </w:r>
      <w:r w:rsidRPr="00803C24">
        <w:rPr>
          <w:rFonts w:ascii="Times New Roman" w:hAnsi="Times New Roman" w:cs="Times New Roman"/>
        </w:rPr>
        <w:t> </w:t>
      </w:r>
      <w:r w:rsidRPr="00803C24">
        <w:rPr>
          <w:rFonts w:cs="Arial Narrow"/>
        </w:rPr>
        <w:t>—</w:t>
      </w:r>
      <w:r w:rsidRPr="00803C24">
        <w:rPr>
          <w:rFonts w:ascii="Times New Roman" w:hAnsi="Times New Roman" w:cs="Times New Roman"/>
        </w:rPr>
        <w:t> </w:t>
      </w:r>
      <w:r w:rsidRPr="00803C24">
        <w:t>it could literally happen at any given time.</w:t>
      </w:r>
    </w:p>
    <w:p w14:paraId="1C64D1C6" w14:textId="77777777" w:rsidR="00803C24" w:rsidRPr="00803C24" w:rsidRDefault="00803C24" w:rsidP="00803C24">
      <w:r w:rsidRPr="00803C24">
        <w:t xml:space="preserve">But is this the situation that does, in fact, describe our Universe? </w:t>
      </w:r>
      <w:r w:rsidRPr="00803C24">
        <w:rPr>
          <w:sz w:val="22"/>
          <w:u w:val="single"/>
        </w:rPr>
        <w:t>What would happen to our Universe if this tunneling to a lower-energy state happened? Would it</w:t>
      </w:r>
      <w:r w:rsidRPr="00803C24">
        <w:t xml:space="preserve">, in fact, </w:t>
      </w:r>
      <w:r w:rsidRPr="00803C24">
        <w:rPr>
          <w:sz w:val="22"/>
          <w:u w:val="single"/>
        </w:rPr>
        <w:t>be destroyed? Or would the changes that occur leave the Universe intact, if only a little different than before?</w:t>
      </w:r>
    </w:p>
    <w:p w14:paraId="62D05266" w14:textId="77777777" w:rsidR="00803C24" w:rsidRPr="00803C24" w:rsidRDefault="00803C24" w:rsidP="00803C24">
      <w:r w:rsidRPr="00803C24">
        <w:rPr>
          <w:sz w:val="22"/>
          <w:u w:val="single"/>
        </w:rPr>
        <w:t xml:space="preserve">First off, </w:t>
      </w:r>
      <w:r w:rsidRPr="00803C24">
        <w:rPr>
          <w:sz w:val="22"/>
          <w:highlight w:val="green"/>
          <w:u w:val="single"/>
        </w:rPr>
        <w:t>it’s</w:t>
      </w:r>
      <w:r w:rsidRPr="00803C24">
        <w:rPr>
          <w:sz w:val="22"/>
          <w:u w:val="single"/>
        </w:rPr>
        <w:t xml:space="preserve"> a </w:t>
      </w:r>
      <w:r w:rsidRPr="00803C24">
        <w:rPr>
          <w:b/>
          <w:iCs/>
          <w:sz w:val="24"/>
          <w:highlight w:val="green"/>
          <w:u w:val="single"/>
        </w:rPr>
        <w:t>very contentious</w:t>
      </w:r>
      <w:r w:rsidRPr="00803C24">
        <w:rPr>
          <w:sz w:val="24"/>
          <w:u w:val="single"/>
        </w:rPr>
        <w:t xml:space="preserve"> </w:t>
      </w:r>
      <w:r w:rsidRPr="00803C24">
        <w:rPr>
          <w:sz w:val="22"/>
          <w:u w:val="single"/>
        </w:rPr>
        <w:t xml:space="preserve">claim </w:t>
      </w:r>
      <w:r w:rsidRPr="00803C24">
        <w:rPr>
          <w:sz w:val="22"/>
          <w:highlight w:val="green"/>
          <w:u w:val="single"/>
        </w:rPr>
        <w:t>to say</w:t>
      </w:r>
      <w:r w:rsidRPr="00803C24">
        <w:rPr>
          <w:sz w:val="22"/>
          <w:u w:val="single"/>
        </w:rPr>
        <w:t xml:space="preserve"> that the Higgs </w:t>
      </w:r>
      <w:r w:rsidRPr="00803C24">
        <w:rPr>
          <w:sz w:val="22"/>
          <w:highlight w:val="green"/>
          <w:u w:val="single"/>
        </w:rPr>
        <w:t>field</w:t>
      </w:r>
      <w:r w:rsidRPr="00803C24">
        <w:rPr>
          <w:sz w:val="22"/>
          <w:u w:val="single"/>
        </w:rPr>
        <w:t xml:space="preserve"> has </w:t>
      </w:r>
      <w:r w:rsidRPr="00803C24">
        <w:rPr>
          <w:sz w:val="22"/>
          <w:highlight w:val="green"/>
          <w:u w:val="single"/>
        </w:rPr>
        <w:t>settled into</w:t>
      </w:r>
      <w:r w:rsidRPr="00803C24">
        <w:rPr>
          <w:sz w:val="22"/>
          <w:u w:val="single"/>
        </w:rPr>
        <w:t xml:space="preserve"> a </w:t>
      </w:r>
      <w:r w:rsidRPr="00803C24">
        <w:rPr>
          <w:sz w:val="22"/>
          <w:highlight w:val="green"/>
          <w:u w:val="single"/>
        </w:rPr>
        <w:t>metastable</w:t>
      </w:r>
      <w:r w:rsidRPr="00803C24">
        <w:rPr>
          <w:sz w:val="22"/>
          <w:u w:val="single"/>
        </w:rPr>
        <w:t xml:space="preserve"> state. While our best calculations say that the Higgs may become unstable at energies in excess of 10^11 GeV</w:t>
      </w:r>
      <w:r w:rsidRPr="00803C24">
        <w:t xml:space="preserve"> (where a GeV is the amount of energy required to accelerate an electron from rest to a potential of one billion Volts), </w:t>
      </w:r>
      <w:r w:rsidRPr="00803C24">
        <w:rPr>
          <w:sz w:val="22"/>
          <w:u w:val="single"/>
        </w:rPr>
        <w:t xml:space="preserve">those are based on mass </w:t>
      </w:r>
      <w:r w:rsidRPr="00803C24">
        <w:rPr>
          <w:sz w:val="22"/>
          <w:highlight w:val="green"/>
          <w:u w:val="single"/>
        </w:rPr>
        <w:t>measurements</w:t>
      </w:r>
      <w:r w:rsidRPr="00803C24">
        <w:rPr>
          <w:sz w:val="22"/>
          <w:u w:val="single"/>
        </w:rPr>
        <w:t xml:space="preserve"> of bosons such as the Higgs, W-boson as well as the top quark, that still </w:t>
      </w:r>
      <w:r w:rsidRPr="00803C24">
        <w:rPr>
          <w:sz w:val="22"/>
          <w:highlight w:val="green"/>
          <w:u w:val="single"/>
        </w:rPr>
        <w:t xml:space="preserve">have </w:t>
      </w:r>
      <w:r w:rsidRPr="00803C24">
        <w:rPr>
          <w:b/>
          <w:iCs/>
          <w:sz w:val="22"/>
          <w:highlight w:val="green"/>
          <w:u w:val="single"/>
        </w:rPr>
        <w:t>significant uncertainties</w:t>
      </w:r>
      <w:r w:rsidRPr="00803C24">
        <w:rPr>
          <w:sz w:val="22"/>
          <w:u w:val="single"/>
        </w:rPr>
        <w:t xml:space="preserve"> on them. </w:t>
      </w:r>
      <w:r w:rsidRPr="00803C24">
        <w:rPr>
          <w:sz w:val="22"/>
          <w:highlight w:val="green"/>
          <w:u w:val="single"/>
        </w:rPr>
        <w:t>Within</w:t>
      </w:r>
      <w:r w:rsidRPr="00803C24">
        <w:rPr>
          <w:sz w:val="22"/>
          <w:u w:val="single"/>
        </w:rPr>
        <w:t xml:space="preserve"> the measurement </w:t>
      </w:r>
      <w:r w:rsidRPr="00803C24">
        <w:rPr>
          <w:sz w:val="22"/>
          <w:highlight w:val="green"/>
          <w:u w:val="single"/>
        </w:rPr>
        <w:t>uncertainty</w:t>
      </w:r>
      <w:r w:rsidRPr="00803C24">
        <w:rPr>
          <w:sz w:val="22"/>
          <w:u w:val="single"/>
        </w:rPr>
        <w:t xml:space="preserve">, the </w:t>
      </w:r>
      <w:r w:rsidRPr="00803C24">
        <w:rPr>
          <w:sz w:val="22"/>
          <w:highlight w:val="green"/>
          <w:u w:val="single"/>
        </w:rPr>
        <w:t xml:space="preserve">Higgs </w:t>
      </w:r>
      <w:r w:rsidRPr="00803C24">
        <w:rPr>
          <w:b/>
          <w:iCs/>
          <w:sz w:val="22"/>
          <w:highlight w:val="green"/>
          <w:u w:val="single"/>
        </w:rPr>
        <w:t>may</w:t>
      </w:r>
      <w:r w:rsidRPr="00803C24">
        <w:rPr>
          <w:b/>
          <w:iCs/>
          <w:sz w:val="22"/>
          <w:u w:val="single"/>
        </w:rPr>
        <w:t xml:space="preserve"> yet turn out to </w:t>
      </w:r>
      <w:r w:rsidRPr="00803C24">
        <w:rPr>
          <w:b/>
          <w:iCs/>
          <w:sz w:val="22"/>
          <w:highlight w:val="green"/>
          <w:u w:val="single"/>
        </w:rPr>
        <w:t>be</w:t>
      </w:r>
      <w:r w:rsidRPr="00803C24">
        <w:rPr>
          <w:b/>
          <w:iCs/>
          <w:sz w:val="22"/>
          <w:u w:val="single"/>
        </w:rPr>
        <w:t xml:space="preserve"> truly </w:t>
      </w:r>
      <w:r w:rsidRPr="00803C24">
        <w:rPr>
          <w:b/>
          <w:iCs/>
          <w:sz w:val="22"/>
          <w:highlight w:val="green"/>
          <w:u w:val="single"/>
        </w:rPr>
        <w:t>stable</w:t>
      </w:r>
      <w:r w:rsidRPr="00803C24">
        <w:rPr>
          <w:sz w:val="22"/>
          <w:u w:val="single"/>
        </w:rPr>
        <w:t xml:space="preserve">, meaning that we </w:t>
      </w:r>
      <w:r w:rsidRPr="00803C24">
        <w:rPr>
          <w:b/>
          <w:iCs/>
          <w:sz w:val="22"/>
          <w:u w:val="single"/>
        </w:rPr>
        <w:t>already</w:t>
      </w:r>
      <w:r w:rsidRPr="00803C24">
        <w:rPr>
          <w:sz w:val="22"/>
          <w:u w:val="single"/>
        </w:rPr>
        <w:t xml:space="preserve"> may be in the lowest part of the valley. In addition, </w:t>
      </w:r>
      <w:r w:rsidRPr="00803C24">
        <w:rPr>
          <w:sz w:val="22"/>
          <w:highlight w:val="green"/>
          <w:u w:val="single"/>
        </w:rPr>
        <w:t xml:space="preserve">there are </w:t>
      </w:r>
      <w:r w:rsidRPr="00803C24">
        <w:rPr>
          <w:b/>
          <w:iCs/>
          <w:sz w:val="22"/>
          <w:highlight w:val="green"/>
          <w:u w:val="single"/>
        </w:rPr>
        <w:t>strong reasons</w:t>
      </w:r>
      <w:r w:rsidRPr="00803C24">
        <w:rPr>
          <w:sz w:val="22"/>
          <w:highlight w:val="green"/>
          <w:u w:val="single"/>
        </w:rPr>
        <w:t xml:space="preserve"> to believe</w:t>
      </w:r>
      <w:r w:rsidRPr="00803C24">
        <w:rPr>
          <w:sz w:val="22"/>
          <w:u w:val="single"/>
        </w:rPr>
        <w:t xml:space="preserve"> that the </w:t>
      </w:r>
      <w:r w:rsidRPr="00803C24">
        <w:rPr>
          <w:sz w:val="22"/>
          <w:highlight w:val="green"/>
          <w:u w:val="single"/>
        </w:rPr>
        <w:t>theory</w:t>
      </w:r>
      <w:r w:rsidRPr="00803C24">
        <w:rPr>
          <w:sz w:val="22"/>
          <w:u w:val="single"/>
        </w:rPr>
        <w:t xml:space="preserve"> of asymptotic safety </w:t>
      </w:r>
      <w:r w:rsidRPr="00803C24">
        <w:rPr>
          <w:sz w:val="22"/>
          <w:highlight w:val="green"/>
          <w:u w:val="single"/>
        </w:rPr>
        <w:t xml:space="preserve">describes </w:t>
      </w:r>
      <w:r w:rsidRPr="00803C24">
        <w:rPr>
          <w:b/>
          <w:iCs/>
          <w:sz w:val="22"/>
          <w:highlight w:val="green"/>
          <w:u w:val="single"/>
        </w:rPr>
        <w:t>gravity</w:t>
      </w:r>
      <w:r w:rsidRPr="00803C24">
        <w:rPr>
          <w:sz w:val="22"/>
          <w:highlight w:val="green"/>
          <w:u w:val="single"/>
        </w:rPr>
        <w:t>, and</w:t>
      </w:r>
      <w:r w:rsidRPr="00803C24">
        <w:rPr>
          <w:sz w:val="22"/>
          <w:u w:val="single"/>
        </w:rPr>
        <w:t xml:space="preserve"> therefore </w:t>
      </w:r>
      <w:r w:rsidRPr="00803C24">
        <w:rPr>
          <w:sz w:val="22"/>
          <w:highlight w:val="green"/>
          <w:u w:val="single"/>
        </w:rPr>
        <w:t>predicts a value</w:t>
      </w:r>
      <w:r w:rsidRPr="00803C24">
        <w:rPr>
          <w:sz w:val="22"/>
          <w:u w:val="single"/>
        </w:rPr>
        <w:t xml:space="preserve"> for the Higgs mass that’s </w:t>
      </w:r>
      <w:r w:rsidRPr="00803C24">
        <w:rPr>
          <w:b/>
          <w:iCs/>
          <w:sz w:val="22"/>
          <w:highlight w:val="green"/>
          <w:u w:val="single"/>
        </w:rPr>
        <w:t>perfectly stable</w:t>
      </w:r>
      <w:r w:rsidRPr="00803C24">
        <w:rPr>
          <w:sz w:val="22"/>
          <w:u w:val="single"/>
        </w:rPr>
        <w:t>,</w:t>
      </w:r>
      <w:r w:rsidRPr="00803C24">
        <w:t xml:space="preserve"> and consistent with what we observe. </w:t>
      </w:r>
      <w:r w:rsidRPr="00803C24">
        <w:rPr>
          <w:sz w:val="22"/>
          <w:highlight w:val="green"/>
          <w:u w:val="single"/>
        </w:rPr>
        <w:t>If</w:t>
      </w:r>
      <w:r w:rsidRPr="00803C24">
        <w:rPr>
          <w:sz w:val="22"/>
          <w:u w:val="single"/>
        </w:rPr>
        <w:t xml:space="preserve"> this is </w:t>
      </w:r>
      <w:r w:rsidRPr="00803C24">
        <w:rPr>
          <w:sz w:val="22"/>
          <w:highlight w:val="green"/>
          <w:u w:val="single"/>
        </w:rPr>
        <w:t>the case</w:t>
      </w:r>
      <w:r w:rsidRPr="00803C24">
        <w:rPr>
          <w:sz w:val="22"/>
          <w:u w:val="single"/>
        </w:rPr>
        <w:t xml:space="preserve">, then the Higgs </w:t>
      </w:r>
      <w:r w:rsidRPr="00803C24">
        <w:rPr>
          <w:b/>
          <w:iCs/>
          <w:sz w:val="22"/>
          <w:u w:val="single"/>
        </w:rPr>
        <w:t>isn’t metastable</w:t>
      </w:r>
      <w:r w:rsidRPr="00803C24">
        <w:rPr>
          <w:sz w:val="22"/>
          <w:u w:val="single"/>
        </w:rPr>
        <w:t xml:space="preserve">, and </w:t>
      </w:r>
      <w:r w:rsidRPr="00803C24">
        <w:rPr>
          <w:sz w:val="22"/>
          <w:highlight w:val="green"/>
          <w:u w:val="single"/>
        </w:rPr>
        <w:t>the</w:t>
      </w:r>
      <w:r w:rsidRPr="00803C24">
        <w:rPr>
          <w:sz w:val="22"/>
          <w:u w:val="single"/>
        </w:rPr>
        <w:t xml:space="preserve"> whole </w:t>
      </w:r>
      <w:r w:rsidRPr="00803C24">
        <w:rPr>
          <w:sz w:val="22"/>
          <w:highlight w:val="green"/>
          <w:u w:val="single"/>
        </w:rPr>
        <w:t xml:space="preserve">issue is </w:t>
      </w:r>
      <w:r w:rsidRPr="00803C24">
        <w:rPr>
          <w:b/>
          <w:iCs/>
          <w:sz w:val="22"/>
          <w:highlight w:val="green"/>
          <w:u w:val="single"/>
        </w:rPr>
        <w:t>moot</w:t>
      </w:r>
      <w:r w:rsidRPr="00803C24">
        <w:t>.</w:t>
      </w:r>
    </w:p>
    <w:p w14:paraId="6CF5F91B" w14:textId="77777777" w:rsidR="00803C24" w:rsidRPr="00803C24" w:rsidRDefault="00803C24" w:rsidP="00803C24">
      <w:r w:rsidRPr="00803C24">
        <w:rPr>
          <w:sz w:val="22"/>
          <w:u w:val="single"/>
        </w:rPr>
        <w:t xml:space="preserve">Second off, what would happen </w:t>
      </w:r>
      <w:r w:rsidRPr="00803C24">
        <w:rPr>
          <w:sz w:val="22"/>
          <w:highlight w:val="green"/>
          <w:u w:val="single"/>
        </w:rPr>
        <w:t>if</w:t>
      </w:r>
      <w:r w:rsidRPr="00803C24">
        <w:rPr>
          <w:sz w:val="22"/>
          <w:u w:val="single"/>
        </w:rPr>
        <w:t xml:space="preserve"> this scenario were </w:t>
      </w:r>
      <w:r w:rsidRPr="00803C24">
        <w:rPr>
          <w:sz w:val="22"/>
          <w:highlight w:val="green"/>
          <w:u w:val="single"/>
        </w:rPr>
        <w:t>true</w:t>
      </w:r>
      <w:r w:rsidRPr="00803C24">
        <w:rPr>
          <w:sz w:val="22"/>
          <w:u w:val="single"/>
        </w:rPr>
        <w:t xml:space="preserve">, and some place in the Universe made the transition to a more stable state? </w:t>
      </w:r>
      <w:r w:rsidRPr="00803C24">
        <w:rPr>
          <w:sz w:val="22"/>
          <w:highlight w:val="green"/>
          <w:u w:val="single"/>
        </w:rPr>
        <w:t>It would</w:t>
      </w:r>
      <w:r w:rsidRPr="00803C24">
        <w:rPr>
          <w:sz w:val="22"/>
          <w:u w:val="single"/>
        </w:rPr>
        <w:t xml:space="preserve"> be most likely to </w:t>
      </w:r>
      <w:r w:rsidRPr="00803C24">
        <w:rPr>
          <w:sz w:val="22"/>
          <w:highlight w:val="green"/>
          <w:u w:val="single"/>
        </w:rPr>
        <w:t>happen not</w:t>
      </w:r>
      <w:r w:rsidRPr="00803C24">
        <w:rPr>
          <w:sz w:val="22"/>
          <w:u w:val="single"/>
        </w:rPr>
        <w:t xml:space="preserve"> here </w:t>
      </w:r>
      <w:r w:rsidRPr="00803C24">
        <w:rPr>
          <w:sz w:val="22"/>
          <w:highlight w:val="green"/>
          <w:u w:val="single"/>
        </w:rPr>
        <w:t>on Earth</w:t>
      </w:r>
      <w:r w:rsidRPr="00803C24">
        <w:rPr>
          <w:sz w:val="22"/>
          <w:u w:val="single"/>
        </w:rPr>
        <w:t xml:space="preserve">, </w:t>
      </w:r>
      <w:r w:rsidRPr="00803C24">
        <w:rPr>
          <w:b/>
          <w:iCs/>
          <w:sz w:val="22"/>
          <w:u w:val="single"/>
        </w:rPr>
        <w:t>nor even in our high-energy particle colliders</w:t>
      </w:r>
      <w:r w:rsidRPr="00803C24">
        <w:rPr>
          <w:sz w:val="22"/>
          <w:u w:val="single"/>
        </w:rPr>
        <w:t xml:space="preserve">, </w:t>
      </w:r>
      <w:r w:rsidRPr="00803C24">
        <w:rPr>
          <w:sz w:val="22"/>
          <w:highlight w:val="green"/>
          <w:u w:val="single"/>
        </w:rPr>
        <w:t xml:space="preserve">but near a </w:t>
      </w:r>
      <w:r w:rsidRPr="00803C24">
        <w:rPr>
          <w:b/>
          <w:iCs/>
          <w:sz w:val="22"/>
          <w:highlight w:val="green"/>
          <w:u w:val="single"/>
        </w:rPr>
        <w:t>supernova</w:t>
      </w:r>
      <w:r w:rsidRPr="00803C24">
        <w:rPr>
          <w:sz w:val="22"/>
          <w:u w:val="single"/>
        </w:rPr>
        <w:t xml:space="preserve">, </w:t>
      </w:r>
      <w:r w:rsidRPr="00803C24">
        <w:rPr>
          <w:b/>
          <w:iCs/>
          <w:sz w:val="22"/>
          <w:u w:val="single"/>
        </w:rPr>
        <w:t>hypernova</w:t>
      </w:r>
      <w:r w:rsidRPr="00803C24">
        <w:rPr>
          <w:sz w:val="22"/>
          <w:u w:val="single"/>
        </w:rPr>
        <w:t xml:space="preserve">, </w:t>
      </w:r>
      <w:r w:rsidRPr="00803C24">
        <w:rPr>
          <w:b/>
          <w:iCs/>
          <w:sz w:val="22"/>
          <w:u w:val="single"/>
        </w:rPr>
        <w:t>active galactic nucleus</w:t>
      </w:r>
      <w:r w:rsidRPr="00803C24">
        <w:rPr>
          <w:sz w:val="22"/>
          <w:u w:val="single"/>
        </w:rPr>
        <w:t xml:space="preserve"> </w:t>
      </w:r>
      <w:r w:rsidRPr="00803C24">
        <w:rPr>
          <w:sz w:val="22"/>
          <w:highlight w:val="green"/>
          <w:u w:val="single"/>
        </w:rPr>
        <w:t>or</w:t>
      </w:r>
      <w:r w:rsidRPr="00803C24">
        <w:rPr>
          <w:sz w:val="22"/>
          <w:u w:val="single"/>
        </w:rPr>
        <w:t xml:space="preserve"> supermassive </w:t>
      </w:r>
      <w:r w:rsidRPr="00803C24">
        <w:rPr>
          <w:b/>
          <w:iCs/>
          <w:sz w:val="22"/>
          <w:highlight w:val="green"/>
          <w:u w:val="single"/>
        </w:rPr>
        <w:t>black hole</w:t>
      </w:r>
      <w:r w:rsidRPr="00803C24">
        <w:rPr>
          <w:sz w:val="22"/>
          <w:u w:val="single"/>
        </w:rPr>
        <w:t xml:space="preserve">. It’s the highest energy </w:t>
      </w:r>
      <w:r w:rsidRPr="00803C24">
        <w:rPr>
          <w:sz w:val="22"/>
          <w:highlight w:val="green"/>
          <w:u w:val="single"/>
        </w:rPr>
        <w:t>locations</w:t>
      </w:r>
      <w:r w:rsidRPr="00803C24">
        <w:rPr>
          <w:sz w:val="22"/>
          <w:u w:val="single"/>
        </w:rPr>
        <w:t xml:space="preserve"> in the Universe that are </w:t>
      </w:r>
      <w:r w:rsidRPr="00803C24">
        <w:rPr>
          <w:b/>
          <w:iCs/>
          <w:sz w:val="22"/>
          <w:highlight w:val="green"/>
          <w:u w:val="single"/>
        </w:rPr>
        <w:t>far more likely</w:t>
      </w:r>
      <w:r w:rsidRPr="00803C24">
        <w:rPr>
          <w:sz w:val="22"/>
          <w:highlight w:val="green"/>
          <w:u w:val="single"/>
        </w:rPr>
        <w:t xml:space="preserve"> to undergo</w:t>
      </w:r>
      <w:r w:rsidRPr="00803C24">
        <w:rPr>
          <w:sz w:val="22"/>
          <w:u w:val="single"/>
        </w:rPr>
        <w:t xml:space="preserve"> this quantum </w:t>
      </w:r>
      <w:r w:rsidRPr="00803C24">
        <w:rPr>
          <w:sz w:val="22"/>
          <w:highlight w:val="green"/>
          <w:u w:val="single"/>
        </w:rPr>
        <w:t>transition, where energies</w:t>
      </w:r>
      <w:r w:rsidRPr="00803C24">
        <w:rPr>
          <w:sz w:val="22"/>
          <w:u w:val="single"/>
        </w:rPr>
        <w:t xml:space="preserve"> of approximately 10^10 GeV and above </w:t>
      </w:r>
      <w:r w:rsidRPr="00803C24">
        <w:rPr>
          <w:sz w:val="22"/>
          <w:highlight w:val="green"/>
          <w:u w:val="single"/>
        </w:rPr>
        <w:t xml:space="preserve">are </w:t>
      </w:r>
      <w:r w:rsidRPr="00803C24">
        <w:rPr>
          <w:b/>
          <w:iCs/>
          <w:sz w:val="22"/>
          <w:highlight w:val="green"/>
          <w:u w:val="single"/>
        </w:rPr>
        <w:t>routine</w:t>
      </w:r>
      <w:r w:rsidRPr="00803C24">
        <w:rPr>
          <w:sz w:val="22"/>
          <w:u w:val="single"/>
        </w:rPr>
        <w:t>ly achieved</w:t>
      </w:r>
      <w:r w:rsidRPr="00803C24">
        <w:t xml:space="preserve">. For comparison, </w:t>
      </w:r>
      <w:r w:rsidRPr="00803C24">
        <w:rPr>
          <w:sz w:val="22"/>
          <w:u w:val="single"/>
        </w:rPr>
        <w:t xml:space="preserve">the highest energies achieved at the LHC are only around 10^4 GeV, which means the </w:t>
      </w:r>
      <w:r w:rsidRPr="00803C24">
        <w:rPr>
          <w:sz w:val="22"/>
          <w:highlight w:val="green"/>
          <w:u w:val="single"/>
        </w:rPr>
        <w:t>odds of</w:t>
      </w:r>
      <w:r w:rsidRPr="00803C24">
        <w:rPr>
          <w:sz w:val="22"/>
          <w:u w:val="single"/>
        </w:rPr>
        <w:t xml:space="preserve"> the </w:t>
      </w:r>
      <w:r w:rsidRPr="00803C24">
        <w:rPr>
          <w:sz w:val="22"/>
          <w:highlight w:val="green"/>
          <w:u w:val="single"/>
        </w:rPr>
        <w:t>transition</w:t>
      </w:r>
      <w:r w:rsidRPr="00803C24">
        <w:rPr>
          <w:sz w:val="22"/>
          <w:u w:val="single"/>
        </w:rPr>
        <w:t xml:space="preserve"> happening </w:t>
      </w:r>
      <w:r w:rsidRPr="00803C24">
        <w:rPr>
          <w:sz w:val="22"/>
          <w:highlight w:val="green"/>
          <w:u w:val="single"/>
        </w:rPr>
        <w:t xml:space="preserve">by us are </w:t>
      </w:r>
      <w:r w:rsidRPr="00803C24">
        <w:rPr>
          <w:b/>
          <w:iCs/>
          <w:sz w:val="22"/>
          <w:highlight w:val="green"/>
          <w:u w:val="single"/>
        </w:rPr>
        <w:t>far lower</w:t>
      </w:r>
      <w:r w:rsidRPr="00803C24">
        <w:t>.</w:t>
      </w:r>
    </w:p>
    <w:p w14:paraId="336269C9" w14:textId="77777777" w:rsidR="00803C24" w:rsidRPr="00803C24" w:rsidRDefault="00803C24" w:rsidP="00803C24">
      <w:r w:rsidRPr="00803C24">
        <w:rPr>
          <w:sz w:val="22"/>
          <w:u w:val="single"/>
        </w:rPr>
        <w:t xml:space="preserve">If the transition happened, the laws of </w:t>
      </w:r>
      <w:r w:rsidRPr="00803C24">
        <w:rPr>
          <w:sz w:val="22"/>
          <w:highlight w:val="green"/>
          <w:u w:val="single"/>
        </w:rPr>
        <w:t>physics would</w:t>
      </w:r>
      <w:r w:rsidRPr="00803C24">
        <w:rPr>
          <w:sz w:val="22"/>
          <w:u w:val="single"/>
        </w:rPr>
        <w:t xml:space="preserve"> instantly </w:t>
      </w:r>
      <w:r w:rsidRPr="00803C24">
        <w:rPr>
          <w:sz w:val="22"/>
          <w:highlight w:val="green"/>
          <w:u w:val="single"/>
        </w:rPr>
        <w:t>change</w:t>
      </w:r>
      <w:r w:rsidRPr="00803C24">
        <w:t xml:space="preserve">, with properties like the masses of particles, the strength of interactions and the sizes of atoms changing instantaneously where the Higgs field achieved this lower value. In addition, the lower value of the Higgs field would begin to take over the Universe, with the transition propagating outward at the speed of light. This is both good and bad for us. It’s bad because we’d never be able to see it coming; all the observable signals of the Universe propagate no faster than the speed of light in vacuum, and so if the transition is propagating at that speed, we’d have no signal of it before it was on top of us. But it’s also good, </w:t>
      </w:r>
      <w:r w:rsidRPr="00803C24">
        <w:rPr>
          <w:sz w:val="22"/>
          <w:highlight w:val="green"/>
          <w:u w:val="single"/>
        </w:rPr>
        <w:t>because the Universe is accelerating</w:t>
      </w:r>
      <w:r w:rsidRPr="00803C24">
        <w:rPr>
          <w:sz w:val="22"/>
          <w:u w:val="single"/>
        </w:rPr>
        <w:t xml:space="preserve"> in its expansion</w:t>
      </w:r>
      <w:r w:rsidRPr="00803C24">
        <w:t>, meaning that</w:t>
      </w:r>
      <w:r w:rsidRPr="00803C24">
        <w:rPr>
          <w:rFonts w:ascii="Times New Roman" w:hAnsi="Times New Roman" w:cs="Times New Roman"/>
        </w:rPr>
        <w:t> </w:t>
      </w:r>
      <w:r w:rsidRPr="00803C24">
        <w:rPr>
          <w:rFonts w:cs="Arial Narrow"/>
        </w:rPr>
        <w:t>—</w:t>
      </w:r>
      <w:r w:rsidRPr="00803C24">
        <w:rPr>
          <w:rFonts w:ascii="Times New Roman" w:hAnsi="Times New Roman" w:cs="Times New Roman"/>
        </w:rPr>
        <w:t> </w:t>
      </w:r>
      <w:r w:rsidRPr="00803C24">
        <w:rPr>
          <w:sz w:val="22"/>
          <w:highlight w:val="green"/>
          <w:u w:val="single"/>
        </w:rPr>
        <w:t>for 97%</w:t>
      </w:r>
      <w:r w:rsidRPr="00803C24">
        <w:rPr>
          <w:sz w:val="22"/>
          <w:u w:val="single"/>
        </w:rPr>
        <w:t xml:space="preserve"> of the observable Universe</w:t>
      </w:r>
      <w:r w:rsidRPr="00803C24">
        <w:rPr>
          <w:rFonts w:ascii="Times New Roman" w:hAnsi="Times New Roman" w:cs="Times New Roman"/>
          <w:sz w:val="22"/>
          <w:u w:val="single"/>
        </w:rPr>
        <w:t> </w:t>
      </w:r>
      <w:r w:rsidRPr="00803C24">
        <w:rPr>
          <w:rFonts w:cs="Arial Narrow"/>
          <w:sz w:val="22"/>
          <w:u w:val="single"/>
        </w:rPr>
        <w:t>—</w:t>
      </w:r>
      <w:r w:rsidRPr="00803C24">
        <w:rPr>
          <w:rFonts w:ascii="Times New Roman" w:hAnsi="Times New Roman" w:cs="Times New Roman"/>
          <w:sz w:val="22"/>
          <w:u w:val="single"/>
        </w:rPr>
        <w:t> </w:t>
      </w:r>
      <w:r w:rsidRPr="00803C24">
        <w:rPr>
          <w:sz w:val="22"/>
          <w:highlight w:val="green"/>
          <w:u w:val="single"/>
        </w:rPr>
        <w:t>a signal</w:t>
      </w:r>
      <w:r w:rsidRPr="00803C24">
        <w:rPr>
          <w:sz w:val="22"/>
          <w:u w:val="single"/>
        </w:rPr>
        <w:t xml:space="preserve"> propagating </w:t>
      </w:r>
      <w:r w:rsidRPr="00803C24">
        <w:rPr>
          <w:sz w:val="22"/>
          <w:highlight w:val="green"/>
          <w:u w:val="single"/>
        </w:rPr>
        <w:t xml:space="preserve">at the speed of light will </w:t>
      </w:r>
      <w:r w:rsidRPr="00803C24">
        <w:rPr>
          <w:b/>
          <w:iCs/>
          <w:sz w:val="22"/>
          <w:highlight w:val="green"/>
          <w:u w:val="single"/>
        </w:rPr>
        <w:t>never reach</w:t>
      </w:r>
      <w:r w:rsidRPr="00803C24">
        <w:rPr>
          <w:sz w:val="22"/>
          <w:highlight w:val="green"/>
          <w:u w:val="single"/>
        </w:rPr>
        <w:t xml:space="preserve"> us</w:t>
      </w:r>
      <w:r w:rsidRPr="00803C24">
        <w:rPr>
          <w:sz w:val="22"/>
          <w:u w:val="single"/>
        </w:rPr>
        <w:t xml:space="preserve">. So </w:t>
      </w:r>
      <w:r w:rsidRPr="00803C24">
        <w:rPr>
          <w:b/>
          <w:iCs/>
          <w:sz w:val="22"/>
          <w:highlight w:val="green"/>
          <w:u w:val="single"/>
        </w:rPr>
        <w:t>even if</w:t>
      </w:r>
      <w:r w:rsidRPr="00803C24">
        <w:rPr>
          <w:b/>
          <w:iCs/>
          <w:sz w:val="22"/>
          <w:u w:val="single"/>
        </w:rPr>
        <w:t xml:space="preserve"> the </w:t>
      </w:r>
      <w:r w:rsidRPr="00803C24">
        <w:rPr>
          <w:b/>
          <w:iCs/>
          <w:sz w:val="22"/>
          <w:highlight w:val="green"/>
          <w:u w:val="single"/>
        </w:rPr>
        <w:t>transition happens</w:t>
      </w:r>
      <w:r w:rsidRPr="00803C24">
        <w:rPr>
          <w:sz w:val="22"/>
          <w:u w:val="single"/>
        </w:rPr>
        <w:t xml:space="preserve"> somewhere in our Universe, </w:t>
      </w:r>
      <w:r w:rsidRPr="00803C24">
        <w:rPr>
          <w:sz w:val="22"/>
          <w:highlight w:val="green"/>
          <w:u w:val="single"/>
        </w:rPr>
        <w:t xml:space="preserve">it’s </w:t>
      </w:r>
      <w:r w:rsidRPr="00803C24">
        <w:rPr>
          <w:b/>
          <w:iCs/>
          <w:sz w:val="22"/>
          <w:highlight w:val="green"/>
          <w:u w:val="single"/>
        </w:rPr>
        <w:t>unlikely to affect us</w:t>
      </w:r>
      <w:r w:rsidRPr="00803C24">
        <w:t>.</w:t>
      </w:r>
    </w:p>
    <w:p w14:paraId="618109ED" w14:textId="77777777" w:rsidR="00803C24" w:rsidRPr="00803C24" w:rsidRDefault="00803C24" w:rsidP="00803C24"/>
    <w:p w14:paraId="2E66B4FF" w14:textId="77777777" w:rsidR="00803C24" w:rsidRPr="00803C24" w:rsidRDefault="00803C24" w:rsidP="00803C24">
      <w:pPr>
        <w:keepNext/>
        <w:keepLines/>
        <w:spacing w:before="200"/>
        <w:outlineLvl w:val="3"/>
        <w:rPr>
          <w:rFonts w:eastAsiaTheme="majorEastAsia" w:cstheme="majorBidi"/>
          <w:b/>
          <w:iCs/>
          <w:sz w:val="22"/>
          <w:u w:val="single"/>
        </w:rPr>
      </w:pPr>
      <w:r w:rsidRPr="00803C24">
        <w:rPr>
          <w:rFonts w:eastAsiaTheme="majorEastAsia" w:cstheme="majorBidi"/>
          <w:b/>
          <w:iCs/>
          <w:sz w:val="22"/>
        </w:rPr>
        <w:t xml:space="preserve">The vacuum is </w:t>
      </w:r>
      <w:r w:rsidRPr="00803C24">
        <w:rPr>
          <w:rFonts w:eastAsiaTheme="majorEastAsia" w:cstheme="majorBidi"/>
          <w:b/>
          <w:iCs/>
          <w:sz w:val="22"/>
          <w:u w:val="single"/>
        </w:rPr>
        <w:t>fully stable</w:t>
      </w:r>
    </w:p>
    <w:p w14:paraId="353A63B1" w14:textId="77777777" w:rsidR="00803C24" w:rsidRPr="00803C24" w:rsidRDefault="00803C24" w:rsidP="00803C24">
      <w:pPr>
        <w:rPr>
          <w:sz w:val="18"/>
        </w:rPr>
      </w:pPr>
      <w:r w:rsidRPr="00803C24">
        <w:rPr>
          <w:sz w:val="18"/>
        </w:rPr>
        <w:t>--high energy events like cosmic ray collisions and the big bang should create energies high enough to cause a transition, but haven’t</w:t>
      </w:r>
    </w:p>
    <w:p w14:paraId="1C0F5AF7" w14:textId="77777777" w:rsidR="00803C24" w:rsidRPr="00803C24" w:rsidRDefault="00803C24" w:rsidP="00803C24">
      <w:pPr>
        <w:rPr>
          <w:sz w:val="18"/>
        </w:rPr>
      </w:pPr>
      <w:r w:rsidRPr="00803C24">
        <w:rPr>
          <w:sz w:val="18"/>
        </w:rPr>
        <w:t>--it’s more likely that we don’t fully understand the vacuum than it’s metastable</w:t>
      </w:r>
    </w:p>
    <w:p w14:paraId="14216B28" w14:textId="77777777" w:rsidR="00803C24" w:rsidRPr="00803C24" w:rsidRDefault="00803C24" w:rsidP="00803C24">
      <w:pPr>
        <w:rPr>
          <w:sz w:val="18"/>
        </w:rPr>
      </w:pPr>
      <w:r w:rsidRPr="00803C24">
        <w:rPr>
          <w:sz w:val="18"/>
        </w:rPr>
        <w:t>--there are clear gaps in human knowledge like quantum gravity and dark matter that will change our understanding of physics</w:t>
      </w:r>
    </w:p>
    <w:p w14:paraId="6118A490" w14:textId="77777777" w:rsidR="00803C24" w:rsidRPr="00803C24" w:rsidRDefault="00803C24" w:rsidP="00803C24">
      <w:pPr>
        <w:rPr>
          <w:sz w:val="18"/>
        </w:rPr>
      </w:pPr>
      <w:r w:rsidRPr="00803C24">
        <w:rPr>
          <w:sz w:val="18"/>
        </w:rPr>
        <w:t>--even if they’re right, no collapse for billions of years</w:t>
      </w:r>
    </w:p>
    <w:p w14:paraId="096E09A6" w14:textId="77777777" w:rsidR="00803C24" w:rsidRPr="00803C24" w:rsidRDefault="00803C24" w:rsidP="00803C24">
      <w:r w:rsidRPr="00803C24">
        <w:rPr>
          <w:b/>
          <w:bCs/>
          <w:sz w:val="22"/>
        </w:rPr>
        <w:t>Dattaro 14 –</w:t>
      </w:r>
      <w:r w:rsidRPr="00803C24">
        <w:t xml:space="preserve"> Laura Dattaro, Associate Producer at the World Science Festival, Science Journalist and Writer for 10 years, For Outlets Including the Columbia Journalism Review, Symmetry Magazine, Slate, and The New York Times, “What Stephen Hawking Really Said About Destroying the Universe”, Popular Mechanics, 9-10, https://www.popularmechanics.com/science/a11217/what-stephen-hawking-really-said-about-destroying-the-universe-17192502/</w:t>
      </w:r>
    </w:p>
    <w:p w14:paraId="5D74D6E8" w14:textId="77777777" w:rsidR="00803C24" w:rsidRPr="00803C24" w:rsidRDefault="00803C24" w:rsidP="00803C24">
      <w:pPr>
        <w:rPr>
          <w:sz w:val="22"/>
          <w:u w:val="single"/>
        </w:rPr>
      </w:pPr>
      <w:r w:rsidRPr="00803C24">
        <w:t xml:space="preserve">In July 2012, when scientists at CERN's Large Hadron Collider culminated decades of work with their discovery of the Higgs boson, most physicists celebrated. Stephen Hawking did not. The famed theorist expressed his disappointment that nothing more unusual was found, calling the discovery "a pity in a way." But </w:t>
      </w:r>
      <w:r w:rsidRPr="00803C24">
        <w:rPr>
          <w:sz w:val="22"/>
          <w:u w:val="single"/>
        </w:rPr>
        <w:t>did he</w:t>
      </w:r>
      <w:r w:rsidRPr="00803C24">
        <w:t xml:space="preserve"> ever </w:t>
      </w:r>
      <w:r w:rsidRPr="00803C24">
        <w:rPr>
          <w:sz w:val="22"/>
          <w:u w:val="single"/>
        </w:rPr>
        <w:t>say the Higgs could destroy the universe?</w:t>
      </w:r>
    </w:p>
    <w:p w14:paraId="6665658F" w14:textId="77777777" w:rsidR="00803C24" w:rsidRPr="00803C24" w:rsidRDefault="00803C24" w:rsidP="00803C24">
      <w:r w:rsidRPr="00803C24">
        <w:t xml:space="preserve">That's what many reports in the media said earlier this week, quoting a preface Hawking wrote to a book called Starmus. According to The Australian, the preface reads in part: "The Higgs potential has the worrisome feature that it might become metastable at energies above 100 [billion] gigaelectronvolts (GeV). This could mean that </w:t>
      </w:r>
      <w:r w:rsidRPr="00803C24">
        <w:rPr>
          <w:sz w:val="22"/>
          <w:u w:val="single"/>
        </w:rPr>
        <w:t xml:space="preserve">the </w:t>
      </w:r>
      <w:r w:rsidRPr="00803C24">
        <w:rPr>
          <w:sz w:val="22"/>
          <w:highlight w:val="green"/>
          <w:u w:val="single"/>
        </w:rPr>
        <w:t>universe could undergo</w:t>
      </w:r>
      <w:r w:rsidRPr="00803C24">
        <w:rPr>
          <w:sz w:val="22"/>
          <w:u w:val="single"/>
        </w:rPr>
        <w:t xml:space="preserve"> catastrophic </w:t>
      </w:r>
      <w:r w:rsidRPr="00803C24">
        <w:rPr>
          <w:sz w:val="22"/>
          <w:highlight w:val="green"/>
          <w:u w:val="single"/>
        </w:rPr>
        <w:t>vacuum decay</w:t>
      </w:r>
      <w:r w:rsidRPr="00803C24">
        <w:rPr>
          <w:sz w:val="22"/>
          <w:u w:val="single"/>
        </w:rPr>
        <w:t>, with a bubble</w:t>
      </w:r>
      <w:r w:rsidRPr="00803C24">
        <w:t xml:space="preserve"> of the true vacuum </w:t>
      </w:r>
      <w:r w:rsidRPr="00803C24">
        <w:rPr>
          <w:sz w:val="22"/>
          <w:u w:val="single"/>
        </w:rPr>
        <w:t>expanding at the speed of light</w:t>
      </w:r>
      <w:r w:rsidRPr="00803C24">
        <w:t>. This could happen at any time and we wouldn't see it coming."</w:t>
      </w:r>
    </w:p>
    <w:p w14:paraId="5AF612A3" w14:textId="77777777" w:rsidR="00803C24" w:rsidRPr="00803C24" w:rsidRDefault="00803C24" w:rsidP="00803C24">
      <w:r w:rsidRPr="00803C24">
        <w:t>What Hawking is talking about here is not the Higgs boson but what's called the Higgs potential, which are "totally different concepts," says Katie Mack, a theoretical astrophysicist at Melbourne University. The Higgs field permeates the entire universe, and the Higgs boson is an excitation of that field, just like an electron is an excitation of an electric field. In this analogy, the Higgs potential is like the voltage, determining the value of the field.</w:t>
      </w:r>
    </w:p>
    <w:p w14:paraId="2D35E270" w14:textId="77777777" w:rsidR="00803C24" w:rsidRPr="00803C24" w:rsidRDefault="00803C24" w:rsidP="00803C24">
      <w:r w:rsidRPr="00803C24">
        <w:t xml:space="preserve">Once </w:t>
      </w:r>
      <w:r w:rsidRPr="00803C24">
        <w:rPr>
          <w:sz w:val="22"/>
          <w:u w:val="single"/>
        </w:rPr>
        <w:t>physicists</w:t>
      </w:r>
      <w:r w:rsidRPr="00803C24">
        <w:t xml:space="preserve"> began to close in on the mass of the Higgs boson, they </w:t>
      </w:r>
      <w:r w:rsidRPr="00803C24">
        <w:rPr>
          <w:sz w:val="22"/>
          <w:u w:val="single"/>
        </w:rPr>
        <w:t>were able to work out the Higgs potential. That</w:t>
      </w:r>
      <w:r w:rsidRPr="00803C24">
        <w:t xml:space="preserve"> value </w:t>
      </w:r>
      <w:r w:rsidRPr="00803C24">
        <w:rPr>
          <w:sz w:val="22"/>
          <w:u w:val="single"/>
        </w:rPr>
        <w:t>seemed to reveal that the universe exists in</w:t>
      </w:r>
      <w:r w:rsidRPr="00803C24">
        <w:t xml:space="preserve"> what's known as </w:t>
      </w:r>
      <w:r w:rsidRPr="00803C24">
        <w:rPr>
          <w:sz w:val="22"/>
          <w:u w:val="single"/>
        </w:rPr>
        <w:t>a meta-stable vacuum state, or false vacuum</w:t>
      </w:r>
      <w:r w:rsidRPr="00803C24">
        <w:t>, a state that's stable for now but could slip into the "true" vacuum at any time. This is the catastrophic vacuum decay in Hawking's warning, though he is not the first to posit the idea.</w:t>
      </w:r>
    </w:p>
    <w:p w14:paraId="073CB9C2" w14:textId="77777777" w:rsidR="00803C24" w:rsidRPr="00803C24" w:rsidRDefault="00803C24" w:rsidP="00803C24">
      <w:r w:rsidRPr="00803C24">
        <w:t>Is he right?</w:t>
      </w:r>
    </w:p>
    <w:p w14:paraId="3FAEFD80" w14:textId="77777777" w:rsidR="00803C24" w:rsidRPr="00803C24" w:rsidRDefault="00803C24" w:rsidP="00803C24">
      <w:pPr>
        <w:rPr>
          <w:sz w:val="22"/>
          <w:u w:val="single"/>
        </w:rPr>
      </w:pPr>
      <w:r w:rsidRPr="00803C24">
        <w:t>"</w:t>
      </w:r>
      <w:r w:rsidRPr="00803C24">
        <w:rPr>
          <w:sz w:val="22"/>
          <w:u w:val="single"/>
        </w:rPr>
        <w:t>There are</w:t>
      </w:r>
      <w:r w:rsidRPr="00803C24">
        <w:t xml:space="preserve"> a couple of really </w:t>
      </w:r>
      <w:r w:rsidRPr="00803C24">
        <w:rPr>
          <w:sz w:val="22"/>
          <w:u w:val="single"/>
        </w:rPr>
        <w:t xml:space="preserve">good reasons to think </w:t>
      </w:r>
      <w:r w:rsidRPr="00803C24">
        <w:rPr>
          <w:b/>
          <w:iCs/>
          <w:sz w:val="24"/>
          <w:highlight w:val="green"/>
          <w:u w:val="single"/>
        </w:rPr>
        <w:t>that's not the end of the story</w:t>
      </w:r>
      <w:r w:rsidRPr="00803C24">
        <w:t xml:space="preserve">," Mack says. </w:t>
      </w:r>
      <w:r w:rsidRPr="00803C24">
        <w:rPr>
          <w:sz w:val="22"/>
          <w:highlight w:val="green"/>
          <w:u w:val="single"/>
        </w:rPr>
        <w:t>There are two ways</w:t>
      </w:r>
      <w:r w:rsidRPr="00803C24">
        <w:rPr>
          <w:sz w:val="22"/>
          <w:u w:val="single"/>
        </w:rPr>
        <w:t xml:space="preserve"> for a meta-stable state to fall off into the true vacuum—one classical way, and one quantum way. The </w:t>
      </w:r>
      <w:r w:rsidRPr="00803C24">
        <w:rPr>
          <w:sz w:val="22"/>
          <w:highlight w:val="green"/>
          <w:u w:val="single"/>
        </w:rPr>
        <w:t>first</w:t>
      </w:r>
      <w:r w:rsidRPr="00803C24">
        <w:rPr>
          <w:sz w:val="22"/>
          <w:u w:val="single"/>
        </w:rPr>
        <w:t xml:space="preserve"> would occur via </w:t>
      </w:r>
      <w:r w:rsidRPr="00803C24">
        <w:rPr>
          <w:sz w:val="22"/>
          <w:highlight w:val="green"/>
          <w:u w:val="single"/>
        </w:rPr>
        <w:t>a huge energy boost</w:t>
      </w:r>
      <w:r w:rsidRPr="00803C24">
        <w:rPr>
          <w:sz w:val="22"/>
          <w:u w:val="single"/>
        </w:rPr>
        <w:t xml:space="preserve">, the 100 billion GeVs Hawking mentions. </w:t>
      </w:r>
      <w:r w:rsidRPr="00803C24">
        <w:rPr>
          <w:sz w:val="22"/>
          <w:highlight w:val="green"/>
          <w:u w:val="single"/>
        </w:rPr>
        <w:t>But</w:t>
      </w:r>
      <w:r w:rsidRPr="00803C24">
        <w:t xml:space="preserve">, Mack says, </w:t>
      </w:r>
      <w:r w:rsidRPr="00803C24">
        <w:rPr>
          <w:sz w:val="22"/>
          <w:highlight w:val="green"/>
          <w:u w:val="single"/>
        </w:rPr>
        <w:t xml:space="preserve">the universe </w:t>
      </w:r>
      <w:r w:rsidRPr="00803C24">
        <w:rPr>
          <w:b/>
          <w:iCs/>
          <w:sz w:val="22"/>
          <w:highlight w:val="green"/>
          <w:u w:val="single"/>
        </w:rPr>
        <w:t>already</w:t>
      </w:r>
      <w:r w:rsidRPr="00803C24">
        <w:rPr>
          <w:sz w:val="22"/>
          <w:highlight w:val="green"/>
          <w:u w:val="single"/>
        </w:rPr>
        <w:t xml:space="preserve"> experienced</w:t>
      </w:r>
      <w:r w:rsidRPr="00803C24">
        <w:rPr>
          <w:sz w:val="22"/>
          <w:u w:val="single"/>
        </w:rPr>
        <w:t xml:space="preserve"> such </w:t>
      </w:r>
      <w:r w:rsidRPr="00803C24">
        <w:rPr>
          <w:sz w:val="22"/>
          <w:highlight w:val="green"/>
          <w:u w:val="single"/>
        </w:rPr>
        <w:t>high energies during</w:t>
      </w:r>
      <w:r w:rsidRPr="00803C24">
        <w:rPr>
          <w:sz w:val="22"/>
          <w:u w:val="single"/>
        </w:rPr>
        <w:t xml:space="preserve"> the period of inflation just after </w:t>
      </w:r>
      <w:r w:rsidRPr="00803C24">
        <w:rPr>
          <w:sz w:val="22"/>
          <w:highlight w:val="green"/>
          <w:u w:val="single"/>
        </w:rPr>
        <w:t>the big bang</w:t>
      </w:r>
      <w:r w:rsidRPr="00803C24">
        <w:rPr>
          <w:sz w:val="22"/>
          <w:u w:val="single"/>
        </w:rPr>
        <w:t xml:space="preserve">. Particles in </w:t>
      </w:r>
      <w:r w:rsidRPr="00803C24">
        <w:rPr>
          <w:sz w:val="22"/>
          <w:highlight w:val="green"/>
          <w:u w:val="single"/>
        </w:rPr>
        <w:t>cosmic rays</w:t>
      </w:r>
      <w:r w:rsidRPr="00803C24">
        <w:rPr>
          <w:sz w:val="22"/>
          <w:u w:val="single"/>
        </w:rPr>
        <w:t xml:space="preserve"> from space also </w:t>
      </w:r>
      <w:r w:rsidRPr="00803C24">
        <w:rPr>
          <w:b/>
          <w:iCs/>
          <w:sz w:val="22"/>
          <w:highlight w:val="green"/>
          <w:u w:val="single"/>
        </w:rPr>
        <w:t>regularly</w:t>
      </w:r>
      <w:r w:rsidRPr="00803C24">
        <w:rPr>
          <w:sz w:val="22"/>
          <w:highlight w:val="green"/>
          <w:u w:val="single"/>
        </w:rPr>
        <w:t xml:space="preserve"> collide</w:t>
      </w:r>
      <w:r w:rsidRPr="00803C24">
        <w:rPr>
          <w:sz w:val="22"/>
          <w:u w:val="single"/>
        </w:rPr>
        <w:t xml:space="preserve"> with these kinds of high energies, and </w:t>
      </w:r>
      <w:r w:rsidRPr="00803C24">
        <w:rPr>
          <w:b/>
          <w:iCs/>
          <w:sz w:val="22"/>
          <w:highlight w:val="green"/>
          <w:u w:val="single"/>
        </w:rPr>
        <w:t>yet the vacuum hasn't collapsed</w:t>
      </w:r>
      <w:r w:rsidRPr="00803C24">
        <w:rPr>
          <w:sz w:val="22"/>
          <w:u w:val="single"/>
        </w:rPr>
        <w:t xml:space="preserve"> (otherwise, we wouldn't be here).</w:t>
      </w:r>
    </w:p>
    <w:p w14:paraId="373FEFEB" w14:textId="77777777" w:rsidR="00803C24" w:rsidRPr="00803C24" w:rsidRDefault="00803C24" w:rsidP="00803C24">
      <w:pPr>
        <w:rPr>
          <w:sz w:val="22"/>
          <w:u w:val="single"/>
        </w:rPr>
      </w:pPr>
      <w:r w:rsidRPr="00803C24">
        <w:rPr>
          <w:sz w:val="22"/>
          <w:u w:val="single"/>
        </w:rPr>
        <w:t>"Imagine that somebody hands you a piece of paper and says, 'This piece of paper has the potential to spontaneously combust,' and so you might be worried,"</w:t>
      </w:r>
      <w:r w:rsidRPr="00803C24">
        <w:t xml:space="preserve"> Mack says. </w:t>
      </w:r>
      <w:r w:rsidRPr="00803C24">
        <w:rPr>
          <w:sz w:val="22"/>
          <w:u w:val="single"/>
        </w:rPr>
        <w:t>"But then they tell you 20 years ago it was in a furnace." If it didn't combust in the furnace, it's not likely to combust sitting in your hand.</w:t>
      </w:r>
    </w:p>
    <w:p w14:paraId="2AE3CABC" w14:textId="77777777" w:rsidR="00803C24" w:rsidRPr="00803C24" w:rsidRDefault="00803C24" w:rsidP="00803C24">
      <w:r w:rsidRPr="00803C24">
        <w:t xml:space="preserve">Of course, there's always the quantum world to consider, and that's where things always get weirder. In the quantum world, where the smallest of particles interact, it's possible for a particle on one side of a barrier to suddenly appear on the other side of the barrier without actually going through it, a phenomenon known as quantum tunneling. If our universe was in fact in a meta-stable state, it could quantum tunnel through the barrier to the vacuum on the other side with no warning, destroying everything in an instant. And </w:t>
      </w:r>
      <w:r w:rsidRPr="00803C24">
        <w:rPr>
          <w:sz w:val="22"/>
          <w:u w:val="single"/>
        </w:rPr>
        <w:t xml:space="preserve">while that is theoretically possible, predictions show that if it were to happen, </w:t>
      </w:r>
      <w:r w:rsidRPr="00803C24">
        <w:rPr>
          <w:b/>
          <w:iCs/>
          <w:sz w:val="24"/>
          <w:highlight w:val="green"/>
          <w:u w:val="single"/>
        </w:rPr>
        <w:t>it's not likely for billions</w:t>
      </w:r>
      <w:r w:rsidRPr="00803C24">
        <w:rPr>
          <w:b/>
          <w:iCs/>
          <w:sz w:val="24"/>
          <w:u w:val="single"/>
        </w:rPr>
        <w:t xml:space="preserve"> of billions </w:t>
      </w:r>
      <w:r w:rsidRPr="00803C24">
        <w:rPr>
          <w:b/>
          <w:iCs/>
          <w:sz w:val="24"/>
          <w:highlight w:val="green"/>
          <w:u w:val="single"/>
        </w:rPr>
        <w:t>of years</w:t>
      </w:r>
      <w:r w:rsidRPr="00803C24">
        <w:t>. By then, the sun and Earth and you and I and Stephen Hawking will be a distant memory, so it's probably not worth losing sleep over it.</w:t>
      </w:r>
    </w:p>
    <w:p w14:paraId="7FE56942" w14:textId="77777777" w:rsidR="00803C24" w:rsidRPr="00803C24" w:rsidRDefault="00803C24" w:rsidP="00803C24">
      <w:r w:rsidRPr="00803C24">
        <w:rPr>
          <w:sz w:val="22"/>
          <w:u w:val="single"/>
        </w:rPr>
        <w:t xml:space="preserve">What's </w:t>
      </w:r>
      <w:r w:rsidRPr="00803C24">
        <w:rPr>
          <w:sz w:val="22"/>
          <w:highlight w:val="green"/>
          <w:u w:val="single"/>
        </w:rPr>
        <w:t>more likely</w:t>
      </w:r>
      <w:r w:rsidRPr="00803C24">
        <w:t xml:space="preserve">, Mack says, </w:t>
      </w:r>
      <w:r w:rsidRPr="00803C24">
        <w:rPr>
          <w:sz w:val="22"/>
          <w:u w:val="single"/>
        </w:rPr>
        <w:t xml:space="preserve">is that there </w:t>
      </w:r>
      <w:r w:rsidRPr="00803C24">
        <w:rPr>
          <w:sz w:val="22"/>
          <w:highlight w:val="green"/>
          <w:u w:val="single"/>
        </w:rPr>
        <w:t>is</w:t>
      </w:r>
      <w:r w:rsidRPr="00803C24">
        <w:rPr>
          <w:sz w:val="22"/>
          <w:u w:val="single"/>
        </w:rPr>
        <w:t xml:space="preserve"> some </w:t>
      </w:r>
      <w:r w:rsidRPr="00803C24">
        <w:rPr>
          <w:b/>
          <w:iCs/>
          <w:sz w:val="22"/>
          <w:highlight w:val="green"/>
          <w:u w:val="single"/>
        </w:rPr>
        <w:t>new physics</w:t>
      </w:r>
      <w:r w:rsidRPr="00803C24">
        <w:rPr>
          <w:sz w:val="22"/>
          <w:u w:val="single"/>
        </w:rPr>
        <w:t xml:space="preserve"> not yet understood that </w:t>
      </w:r>
      <w:r w:rsidRPr="00803C24">
        <w:rPr>
          <w:b/>
          <w:iCs/>
          <w:sz w:val="22"/>
          <w:highlight w:val="green"/>
          <w:u w:val="single"/>
        </w:rPr>
        <w:t>makes our vacuum stable</w:t>
      </w:r>
      <w:r w:rsidRPr="00803C24">
        <w:rPr>
          <w:sz w:val="22"/>
          <w:u w:val="single"/>
        </w:rPr>
        <w:t xml:space="preserve">. Physicists know there are parts of the model missing; </w:t>
      </w:r>
      <w:r w:rsidRPr="00803C24">
        <w:rPr>
          <w:sz w:val="22"/>
          <w:highlight w:val="green"/>
          <w:u w:val="single"/>
        </w:rPr>
        <w:t>mysteries</w:t>
      </w:r>
      <w:r w:rsidRPr="00803C24">
        <w:rPr>
          <w:sz w:val="22"/>
          <w:u w:val="single"/>
        </w:rPr>
        <w:t xml:space="preserve"> like quantum gravity and dark matter that </w:t>
      </w:r>
      <w:r w:rsidRPr="00803C24">
        <w:rPr>
          <w:sz w:val="22"/>
          <w:highlight w:val="green"/>
          <w:u w:val="single"/>
        </w:rPr>
        <w:t>still defy explanation</w:t>
      </w:r>
      <w:r w:rsidRPr="00803C24">
        <w:rPr>
          <w:sz w:val="22"/>
          <w:u w:val="single"/>
        </w:rPr>
        <w:t>. When</w:t>
      </w:r>
      <w:r w:rsidRPr="00803C24">
        <w:t xml:space="preserve"> two </w:t>
      </w:r>
      <w:r w:rsidRPr="00803C24">
        <w:rPr>
          <w:sz w:val="22"/>
          <w:highlight w:val="green"/>
          <w:u w:val="single"/>
        </w:rPr>
        <w:t>physicists</w:t>
      </w:r>
      <w:r w:rsidRPr="00803C24">
        <w:rPr>
          <w:sz w:val="22"/>
          <w:u w:val="single"/>
        </w:rPr>
        <w:t xml:space="preserve"> published a paper documenting the Higgs</w:t>
      </w:r>
      <w:r w:rsidRPr="00803C24">
        <w:t xml:space="preserve"> potential </w:t>
      </w:r>
      <w:r w:rsidRPr="00803C24">
        <w:rPr>
          <w:sz w:val="22"/>
          <w:u w:val="single"/>
        </w:rPr>
        <w:t>conundrum</w:t>
      </w:r>
      <w:r w:rsidRPr="00803C24">
        <w:t xml:space="preserve"> in March, </w:t>
      </w:r>
      <w:r w:rsidRPr="00803C24">
        <w:rPr>
          <w:sz w:val="22"/>
          <w:u w:val="single"/>
        </w:rPr>
        <w:t xml:space="preserve">their </w:t>
      </w:r>
      <w:r w:rsidRPr="00803C24">
        <w:rPr>
          <w:sz w:val="22"/>
          <w:highlight w:val="green"/>
          <w:u w:val="single"/>
        </w:rPr>
        <w:t>conclusion was</w:t>
      </w:r>
      <w:r w:rsidRPr="00803C24">
        <w:rPr>
          <w:sz w:val="22"/>
          <w:u w:val="single"/>
        </w:rPr>
        <w:t xml:space="preserve"> that an </w:t>
      </w:r>
      <w:r w:rsidRPr="00803C24">
        <w:rPr>
          <w:sz w:val="22"/>
          <w:highlight w:val="green"/>
          <w:u w:val="single"/>
        </w:rPr>
        <w:t xml:space="preserve">explanation lies beyond the Standard Model, </w:t>
      </w:r>
      <w:r w:rsidRPr="00803C24">
        <w:rPr>
          <w:b/>
          <w:iCs/>
          <w:sz w:val="24"/>
          <w:highlight w:val="green"/>
          <w:u w:val="single"/>
        </w:rPr>
        <w:t>not that the universe may collapse</w:t>
      </w:r>
      <w:r w:rsidRPr="00803C24">
        <w:rPr>
          <w:b/>
          <w:iCs/>
          <w:sz w:val="24"/>
          <w:u w:val="single"/>
        </w:rPr>
        <w:t xml:space="preserve"> at any time</w:t>
      </w:r>
      <w:r w:rsidRPr="00803C24">
        <w:t>.</w:t>
      </w:r>
    </w:p>
    <w:p w14:paraId="1F03F673" w14:textId="77777777" w:rsidR="00803C24" w:rsidRPr="00803C24" w:rsidRDefault="00803C24" w:rsidP="00803C24">
      <w:pPr>
        <w:keepNext/>
        <w:keepLines/>
        <w:pageBreakBefore/>
        <w:spacing w:before="200"/>
        <w:jc w:val="center"/>
        <w:outlineLvl w:val="2"/>
        <w:rPr>
          <w:rFonts w:eastAsiaTheme="majorEastAsia" w:cs="Calibri"/>
          <w:b/>
          <w:sz w:val="32"/>
          <w:szCs w:val="24"/>
          <w:u w:val="single"/>
        </w:rPr>
      </w:pPr>
      <w:r w:rsidRPr="00803C24">
        <w:rPr>
          <w:rFonts w:eastAsiaTheme="majorEastAsia" w:cs="Calibri"/>
          <w:b/>
          <w:sz w:val="32"/>
          <w:szCs w:val="24"/>
          <w:u w:val="single"/>
        </w:rPr>
        <w:t>2AC -- AT: Nanotech</w:t>
      </w:r>
    </w:p>
    <w:p w14:paraId="76125BC9" w14:textId="77777777" w:rsidR="00803C24" w:rsidRPr="00803C24" w:rsidRDefault="00803C24" w:rsidP="00803C24">
      <w:pPr>
        <w:keepNext/>
        <w:keepLines/>
        <w:spacing w:before="200"/>
        <w:outlineLvl w:val="3"/>
        <w:rPr>
          <w:rFonts w:eastAsiaTheme="majorEastAsia" w:cs="Calibri"/>
          <w:b/>
          <w:iCs/>
          <w:sz w:val="22"/>
        </w:rPr>
      </w:pPr>
      <w:r w:rsidRPr="00803C24">
        <w:rPr>
          <w:rFonts w:eastAsiaTheme="majorEastAsia" w:cs="Calibri"/>
          <w:b/>
          <w:iCs/>
          <w:sz w:val="22"/>
        </w:rPr>
        <w:t xml:space="preserve">Nano impossible </w:t>
      </w:r>
    </w:p>
    <w:p w14:paraId="39582F32" w14:textId="77777777" w:rsidR="00803C24" w:rsidRPr="00803C24" w:rsidRDefault="00803C24" w:rsidP="00803C24">
      <w:r w:rsidRPr="00803C24">
        <w:rPr>
          <w:b/>
          <w:bCs/>
          <w:sz w:val="22"/>
        </w:rPr>
        <w:t>Locklin, PhD, 10</w:t>
      </w:r>
      <w:r w:rsidRPr="00803C24">
        <w:t xml:space="preserve"> Physicist specializing in Quantitative Finance, PhD UC Davis, “Nano-nonsense: 25 years of charlatanry” </w:t>
      </w:r>
      <w:hyperlink r:id="rId9" w:history="1">
        <w:r w:rsidRPr="00803C24">
          <w:t>http://scottlocklin.wordpress.com/2010/08/24/nano-nonsense-25-years-of-charlatanry/</w:t>
        </w:r>
      </w:hyperlink>
      <w:r w:rsidRPr="00803C24">
        <w:t xml:space="preserve"> </w:t>
      </w:r>
    </w:p>
    <w:p w14:paraId="071770B4" w14:textId="77777777" w:rsidR="00803C24" w:rsidRPr="00803C24" w:rsidRDefault="00803C24" w:rsidP="00803C24"/>
    <w:p w14:paraId="294B4D35" w14:textId="77777777" w:rsidR="00803C24" w:rsidRPr="00803C24" w:rsidRDefault="00803C24" w:rsidP="00803C24">
      <w:pPr>
        <w:rPr>
          <w:sz w:val="22"/>
          <w:u w:val="single"/>
        </w:rPr>
      </w:pPr>
      <w:r w:rsidRPr="00803C24">
        <w:t xml:space="preserve">I used to work next to the center for nanotechnology. </w:t>
      </w:r>
      <w:r w:rsidRPr="00803C24">
        <w:rPr>
          <w:sz w:val="22"/>
          <w:u w:val="single"/>
        </w:rPr>
        <w:t>The first indication I had that there was something wrong with the discipline of “nanotechnology” is I noticed that the people who worked there were the same people who used to do chemistry and material science</w:t>
      </w:r>
      <w:r w:rsidRPr="00803C24">
        <w:t xml:space="preserve">. It appeared to be a more fashionable label for these subjects. </w:t>
      </w:r>
      <w:r w:rsidRPr="00803C24">
        <w:rPr>
          <w:sz w:val="22"/>
          <w:u w:val="single"/>
        </w:rPr>
        <w:t xml:space="preserve">Really “material science” was a sort of fancy label for the chemistry of things we use to build other things. </w:t>
      </w:r>
      <w:r w:rsidRPr="00803C24">
        <w:t>OK, new name for “chemist.” Hopefully it ups the funding. Good for you guys.</w:t>
      </w:r>
      <w:r w:rsidRPr="00803C24">
        <w:rPr>
          <w:sz w:val="12"/>
        </w:rPr>
        <w:t>¶</w:t>
      </w:r>
      <w:r w:rsidRPr="00803C24">
        <w:t xml:space="preserve"> La</w:t>
      </w:r>
      <w:r w:rsidRPr="00803C24">
        <w:rPr>
          <w:sz w:val="22"/>
          <w:u w:val="single"/>
        </w:rPr>
        <w:t>ter on, I actually read Drexler’s Ph.D. thesis which invented the subject. I can sum it up thusly:</w:t>
      </w:r>
      <w:r w:rsidRPr="00803C24">
        <w:rPr>
          <w:sz w:val="12"/>
          <w:u w:val="single"/>
        </w:rPr>
        <w:t>¶</w:t>
      </w:r>
      <w:r w:rsidRPr="00803C24">
        <w:rPr>
          <w:sz w:val="22"/>
          <w:u w:val="single"/>
        </w:rPr>
        <w:t xml:space="preserve"> Behold, the Schroedinger equation! </w:t>
      </w:r>
      <w:r w:rsidRPr="00803C24">
        <w:rPr>
          <w:sz w:val="12"/>
          <w:u w:val="single"/>
        </w:rPr>
        <w:t>¶</w:t>
      </w:r>
      <w:r w:rsidRPr="00803C24">
        <w:rPr>
          <w:sz w:val="22"/>
          <w:u w:val="single"/>
        </w:rPr>
        <w:t xml:space="preserve"> With this mighty equation we may go forth and invent an entirely new form of chemistry, with which we may create new and superior forms of life which are mechanical in their form, rather than squishy inefficient biological looking things. We shall use the mighty powers of the computer to do these things! It shall bring forth many great marvels!</w:t>
      </w:r>
      <w:r w:rsidRPr="00803C24">
        <w:rPr>
          <w:sz w:val="12"/>
          <w:u w:val="single"/>
        </w:rPr>
        <w:t>¶</w:t>
      </w:r>
      <w:r w:rsidRPr="00803C24">
        <w:rPr>
          <w:sz w:val="22"/>
          <w:u w:val="single"/>
        </w:rPr>
        <w:t xml:space="preserve"> That’s it. That’s what the whole book is. </w:t>
      </w:r>
      <w:r w:rsidRPr="00803C24">
        <w:t xml:space="preserve">Oh yes, there are a few collections of intimidating tables and graphs purporting to indicate that such a thing might be possible, and Drexler does sketch out some impressive looking mechanical designs of what he supposes a nanobot might look like, but, without more than a passing justification. </w:t>
      </w:r>
      <w:r w:rsidRPr="00803C24">
        <w:rPr>
          <w:sz w:val="22"/>
          <w:u w:val="single"/>
        </w:rPr>
        <w:t xml:space="preserve">He seems to lack the imagination, and of course, the </w:t>
      </w:r>
      <w:r w:rsidRPr="00803C24">
        <w:rPr>
          <w:b/>
          <w:iCs/>
          <w:sz w:val="22"/>
          <w:u w:val="single"/>
        </w:rPr>
        <w:t>physics</w:t>
      </w:r>
      <w:r w:rsidRPr="00803C24">
        <w:rPr>
          <w:sz w:val="22"/>
          <w:u w:val="single"/>
        </w:rPr>
        <w:t xml:space="preserve"> to figure out what a real nanosized doodad might look like. Much of his thesis seems to be hand wavey arguments that his “looking rather a lot like a meter scale object” designs would work on a nano or small microscale. I know for a fact that they will not. You can wave your hands around all you want; when you stick an atomic force microscope down on nanosized thingees, you know what forces they produce. They don’t act like macro-objects, at all. Drexler would also occasionally notice that his perfect little </w:t>
      </w:r>
      <w:r w:rsidRPr="00803C24">
        <w:rPr>
          <w:sz w:val="22"/>
          <w:highlight w:val="green"/>
          <w:u w:val="single"/>
        </w:rPr>
        <w:t xml:space="preserve">robots would </w:t>
      </w:r>
      <w:r w:rsidRPr="00803C24">
        <w:rPr>
          <w:sz w:val="22"/>
          <w:u w:val="single"/>
        </w:rPr>
        <w:t xml:space="preserve">probably, you know, </w:t>
      </w:r>
      <w:r w:rsidRPr="00803C24">
        <w:rPr>
          <w:b/>
          <w:iCs/>
          <w:sz w:val="22"/>
          <w:highlight w:val="green"/>
          <w:u w:val="single"/>
        </w:rPr>
        <w:t>oxidize</w:t>
      </w:r>
      <w:r w:rsidRPr="00803C24">
        <w:rPr>
          <w:sz w:val="22"/>
          <w:highlight w:val="green"/>
          <w:u w:val="single"/>
        </w:rPr>
        <w:t>, like most reactive things</w:t>
      </w:r>
      <w:r w:rsidRPr="00803C24">
        <w:rPr>
          <w:sz w:val="22"/>
          <w:u w:val="single"/>
        </w:rPr>
        <w:t xml:space="preserve"> do, and consign them to Ultra High Vacuum chambers in a fit of embarrassment. Then sometimes he would forget about the chemical properties of oxygen, and enthusiastically stick them everywhere. </w:t>
      </w:r>
      <w:r w:rsidRPr="00803C24">
        <w:rPr>
          <w:b/>
          <w:iCs/>
          <w:sz w:val="22"/>
          <w:u w:val="single"/>
        </w:rPr>
        <w:t>None</w:t>
      </w:r>
      <w:r w:rsidRPr="00803C24">
        <w:rPr>
          <w:sz w:val="22"/>
          <w:u w:val="single"/>
        </w:rPr>
        <w:t xml:space="preserve"> of the chemistry you’d need to figure out to </w:t>
      </w:r>
      <w:r w:rsidRPr="00803C24">
        <w:rPr>
          <w:b/>
          <w:iCs/>
          <w:sz w:val="22"/>
          <w:u w:val="single"/>
        </w:rPr>
        <w:t>even begin</w:t>
      </w:r>
      <w:r w:rsidRPr="00803C24">
        <w:rPr>
          <w:sz w:val="22"/>
          <w:u w:val="single"/>
        </w:rPr>
        <w:t xml:space="preserve"> to do this was done in his book. </w:t>
      </w:r>
      <w:r w:rsidRPr="00803C24">
        <w:rPr>
          <w:b/>
          <w:iCs/>
          <w:sz w:val="22"/>
          <w:highlight w:val="green"/>
          <w:u w:val="single"/>
        </w:rPr>
        <w:t>Little</w:t>
      </w:r>
      <w:r w:rsidRPr="00803C24">
        <w:rPr>
          <w:sz w:val="22"/>
          <w:highlight w:val="green"/>
          <w:u w:val="single"/>
        </w:rPr>
        <w:t xml:space="preserve"> </w:t>
      </w:r>
      <w:r w:rsidRPr="00803C24">
        <w:rPr>
          <w:sz w:val="22"/>
          <w:u w:val="single"/>
        </w:rPr>
        <w:t xml:space="preserve">real </w:t>
      </w:r>
      <w:r w:rsidRPr="00803C24">
        <w:rPr>
          <w:b/>
          <w:iCs/>
          <w:sz w:val="22"/>
          <w:highlight w:val="green"/>
          <w:u w:val="single"/>
        </w:rPr>
        <w:t>thought</w:t>
      </w:r>
      <w:r w:rsidRPr="00803C24">
        <w:rPr>
          <w:sz w:val="22"/>
          <w:highlight w:val="green"/>
          <w:u w:val="single"/>
        </w:rPr>
        <w:t xml:space="preserve"> was given to thermodynamics or </w:t>
      </w:r>
      <w:r w:rsidRPr="00803C24">
        <w:rPr>
          <w:b/>
          <w:iCs/>
          <w:sz w:val="22"/>
          <w:highlight w:val="green"/>
          <w:u w:val="single"/>
        </w:rPr>
        <w:t>where the energy was coming from</w:t>
      </w:r>
      <w:r w:rsidRPr="00803C24">
        <w:rPr>
          <w:sz w:val="22"/>
          <w:highlight w:val="green"/>
          <w:u w:val="single"/>
        </w:rPr>
        <w:t xml:space="preserve"> </w:t>
      </w:r>
      <w:r w:rsidRPr="00803C24">
        <w:rPr>
          <w:sz w:val="22"/>
          <w:u w:val="single"/>
        </w:rPr>
        <w:t xml:space="preserve">for all these cool Maxwell-Demon like “perpetual motion” reactions. It was never noticed that </w:t>
      </w:r>
      <w:r w:rsidRPr="00803C24">
        <w:rPr>
          <w:sz w:val="22"/>
          <w:highlight w:val="green"/>
          <w:u w:val="single"/>
        </w:rPr>
        <w:t>computational chemistry</w:t>
      </w:r>
      <w:r w:rsidRPr="00803C24">
        <w:t xml:space="preserve"> (aka figuring out molecular properties from the Schroedinger equation) </w:t>
      </w:r>
      <w:r w:rsidRPr="00803C24">
        <w:rPr>
          <w:sz w:val="22"/>
          <w:highlight w:val="green"/>
          <w:u w:val="single"/>
        </w:rPr>
        <w:t>is</w:t>
      </w:r>
      <w:r w:rsidRPr="00803C24">
        <w:rPr>
          <w:sz w:val="22"/>
          <w:u w:val="single"/>
        </w:rPr>
        <w:t xml:space="preserve"> basically </w:t>
      </w:r>
      <w:r w:rsidRPr="00803C24">
        <w:rPr>
          <w:b/>
          <w:iCs/>
          <w:sz w:val="22"/>
          <w:highlight w:val="green"/>
          <w:u w:val="single"/>
        </w:rPr>
        <w:t>useless</w:t>
      </w:r>
      <w:r w:rsidRPr="00803C24">
        <w:rPr>
          <w:sz w:val="22"/>
          <w:u w:val="single"/>
        </w:rPr>
        <w:t xml:space="preserve">. </w:t>
      </w:r>
      <w:r w:rsidRPr="00803C24">
        <w:rPr>
          <w:sz w:val="22"/>
          <w:highlight w:val="green"/>
          <w:u w:val="single"/>
        </w:rPr>
        <w:t xml:space="preserve">Experimental results were </w:t>
      </w:r>
      <w:r w:rsidRPr="00803C24">
        <w:rPr>
          <w:b/>
          <w:iCs/>
          <w:sz w:val="22"/>
          <w:highlight w:val="green"/>
          <w:u w:val="single"/>
        </w:rPr>
        <w:t>rarely</w:t>
      </w:r>
      <w:r w:rsidRPr="00803C24">
        <w:rPr>
          <w:sz w:val="22"/>
          <w:highlight w:val="green"/>
          <w:u w:val="single"/>
        </w:rPr>
        <w:t xml:space="preserve"> mentioned</w:t>
      </w:r>
      <w:r w:rsidRPr="00803C24">
        <w:rPr>
          <w:sz w:val="22"/>
          <w:u w:val="single"/>
        </w:rPr>
        <w:t xml:space="preserve">, or explained away with the glorious equation of Schroedinger, with which, all things seemed possible. </w:t>
      </w:r>
      <w:r w:rsidRPr="00803C24">
        <w:rPr>
          <w:sz w:val="22"/>
          <w:highlight w:val="green"/>
          <w:u w:val="single"/>
        </w:rPr>
        <w:t xml:space="preserve">Self assembly was deemed routine, </w:t>
      </w:r>
      <w:r w:rsidRPr="00803C24">
        <w:rPr>
          <w:b/>
          <w:iCs/>
          <w:sz w:val="22"/>
          <w:highlight w:val="green"/>
          <w:u w:val="single"/>
        </w:rPr>
        <w:t>despite</w:t>
      </w:r>
      <w:r w:rsidRPr="00803C24">
        <w:rPr>
          <w:sz w:val="22"/>
          <w:highlight w:val="green"/>
          <w:u w:val="single"/>
        </w:rPr>
        <w:t xml:space="preserve"> the fact </w:t>
      </w:r>
      <w:r w:rsidRPr="00803C24">
        <w:rPr>
          <w:sz w:val="22"/>
          <w:u w:val="single"/>
        </w:rPr>
        <w:t xml:space="preserve">that </w:t>
      </w:r>
      <w:r w:rsidRPr="00803C24">
        <w:rPr>
          <w:sz w:val="22"/>
          <w:highlight w:val="green"/>
          <w:u w:val="single"/>
        </w:rPr>
        <w:t>nobody knows how to engineer such thing using macroscopic objects</w:t>
      </w:r>
      <w:r w:rsidRPr="00803C24">
        <w:t>.</w:t>
      </w:r>
      <w:r w:rsidRPr="00803C24">
        <w:rPr>
          <w:sz w:val="12"/>
        </w:rPr>
        <w:t>¶</w:t>
      </w:r>
      <w:r w:rsidRPr="00803C24">
        <w:t xml:space="preserve"> </w:t>
      </w:r>
      <w:r w:rsidRPr="00803C24">
        <w:rPr>
          <w:sz w:val="22"/>
          <w:u w:val="single"/>
        </w:rPr>
        <w:t xml:space="preserve">There is modern and even ancient nano sized tech; lithographic electronic chip features are down to this size now, and of course, materials like asbestos were always nano sized. As far as </w:t>
      </w:r>
      <w:r w:rsidRPr="00803C24">
        <w:rPr>
          <w:sz w:val="22"/>
          <w:highlight w:val="green"/>
          <w:u w:val="single"/>
        </w:rPr>
        <w:t xml:space="preserve">nano objects for manipulating things on nanoscales; </w:t>
      </w:r>
      <w:r w:rsidRPr="00803C24">
        <w:rPr>
          <w:sz w:val="22"/>
          <w:u w:val="single"/>
        </w:rPr>
        <w:t xml:space="preserve">such things </w:t>
      </w:r>
      <w:r w:rsidRPr="00803C24">
        <w:rPr>
          <w:b/>
          <w:iCs/>
          <w:sz w:val="22"/>
          <w:highlight w:val="green"/>
          <w:u w:val="single"/>
        </w:rPr>
        <w:t>don’t exist</w:t>
      </w:r>
      <w:r w:rsidRPr="00803C24">
        <w:rPr>
          <w:sz w:val="22"/>
          <w:highlight w:val="green"/>
          <w:u w:val="single"/>
        </w:rPr>
        <w:t>.</w:t>
      </w:r>
      <w:r w:rsidRPr="00803C24">
        <w:rPr>
          <w:sz w:val="22"/>
          <w:u w:val="single"/>
        </w:rPr>
        <w:t xml:space="preserve"> Imagining </w:t>
      </w:r>
      <w:r w:rsidRPr="00803C24">
        <w:rPr>
          <w:sz w:val="22"/>
          <w:highlight w:val="green"/>
          <w:u w:val="single"/>
        </w:rPr>
        <w:t xml:space="preserve">self replicating nanobots </w:t>
      </w:r>
      <w:r w:rsidRPr="00803C24">
        <w:rPr>
          <w:sz w:val="22"/>
          <w:u w:val="single"/>
        </w:rPr>
        <w:t xml:space="preserve">or nano machines </w:t>
      </w:r>
      <w:r w:rsidRPr="00803C24">
        <w:rPr>
          <w:sz w:val="22"/>
          <w:highlight w:val="green"/>
          <w:u w:val="single"/>
        </w:rPr>
        <w:t xml:space="preserve">is </w:t>
      </w:r>
      <w:r w:rsidRPr="00803C24">
        <w:rPr>
          <w:b/>
          <w:iCs/>
          <w:sz w:val="22"/>
          <w:highlight w:val="green"/>
          <w:u w:val="single"/>
        </w:rPr>
        <w:t>ridiculous</w:t>
      </w:r>
      <w:r w:rsidRPr="00803C24">
        <w:rPr>
          <w:sz w:val="22"/>
          <w:u w:val="single"/>
        </w:rPr>
        <w:t xml:space="preserve">. We don’t even have micromachines. </w:t>
      </w:r>
      <w:r w:rsidRPr="00803C24">
        <w:rPr>
          <w:sz w:val="22"/>
          <w:highlight w:val="green"/>
          <w:u w:val="single"/>
        </w:rPr>
        <w:t xml:space="preserve">Mechanical objects on microscales </w:t>
      </w:r>
      <w:r w:rsidRPr="00803C24">
        <w:rPr>
          <w:b/>
          <w:iCs/>
          <w:sz w:val="22"/>
          <w:highlight w:val="green"/>
          <w:u w:val="single"/>
        </w:rPr>
        <w:t>do not exist</w:t>
      </w:r>
      <w:r w:rsidRPr="00803C24">
        <w:rPr>
          <w:sz w:val="22"/>
          <w:u w:val="single"/>
        </w:rPr>
        <w:t>.</w:t>
      </w:r>
      <w:r w:rsidRPr="00803C24">
        <w:t xml:space="preserve"> On milliscales, everything that I have seen is lithographically etched, or made on a watchmakers lathe. </w:t>
      </w:r>
      <w:r w:rsidRPr="00803C24">
        <w:rPr>
          <w:sz w:val="22"/>
          <w:u w:val="single"/>
        </w:rPr>
        <w:t>Is it cool? Yep</w:t>
      </w:r>
      <w:r w:rsidRPr="00803C24">
        <w:t xml:space="preserve">; it’s kind of cool. I have already worked for a “millitech” company which was going to use tiny accelerometers to do sensing stuff in your cell phone. </w:t>
      </w:r>
      <w:r w:rsidRPr="00803C24">
        <w:rPr>
          <w:sz w:val="22"/>
          <w:u w:val="single"/>
        </w:rPr>
        <w:t xml:space="preserve">Will it change the universe? Nope. Millitech miniaturization has been available for probably </w:t>
      </w:r>
      <w:r w:rsidRPr="00803C24">
        <w:rPr>
          <w:b/>
          <w:iCs/>
          <w:sz w:val="22"/>
          <w:u w:val="single"/>
        </w:rPr>
        <w:t>300 years now</w:t>
      </w:r>
      <w:r w:rsidRPr="00803C24">
        <w:t xml:space="preserve"> (assuming the Greeks didn’t have it); </w:t>
      </w:r>
      <w:r w:rsidRPr="00803C24">
        <w:rPr>
          <w:sz w:val="22"/>
          <w:u w:val="single"/>
        </w:rPr>
        <w:t>lithography just allows us to mass produce such things out of different materials.</w:t>
      </w:r>
      <w:r w:rsidRPr="00803C24">
        <w:rPr>
          <w:sz w:val="12"/>
        </w:rPr>
        <w:t>¶</w:t>
      </w:r>
      <w:r w:rsidRPr="00803C24">
        <w:t xml:space="preserve"> </w:t>
      </w:r>
      <w:r w:rsidRPr="00803C24">
        <w:rPr>
          <w:sz w:val="22"/>
          <w:u w:val="single"/>
        </w:rPr>
        <w:t>This is an honest summary of Drexler’s Ph.D. thesis/book, and with that, a modest act of imagination, accompanied by a tremendous act of chutzpah, and a considerable talent for self promotion, he created what must be the most successful example of “vaporware” of the late 20th and early 21st century</w:t>
      </w:r>
      <w:r w:rsidRPr="00803C24">
        <w:t xml:space="preserve">. The “molecular foundry” or “center for nanotechnology” or whatever nonsense name they’re calling the new chemistry building at LBL is but the tip of the iceberg. </w:t>
      </w:r>
      <w:r w:rsidRPr="00803C24">
        <w:rPr>
          <w:sz w:val="22"/>
          <w:u w:val="single"/>
        </w:rPr>
        <w:t>There are government organizations designed to keep up America’s leadership in this imaginary field. There are zillionaire worryworts who are afraid this mighty product of Drexler’s imagination will some day turn us all into grey goo. There are news aggregators for this nonexistent technology. There are even charlatans with foundations promoting, get this, “responsible nanotech.” All this, for a technology which can’t even remotely be thought of as existing in even pre-pre-prototype form.</w:t>
      </w:r>
      <w:r w:rsidRPr="00803C24">
        <w:t xml:space="preserve"> It is as if someone read Isaac Asimov’s books on Robots of the future (written in the 1950s) and thought to found government labs and foundations and centers to responsibly deal with the implications of artificial intelligence from “positronic brains.” </w:t>
      </w:r>
      <w:r w:rsidRPr="00803C24">
        <w:rPr>
          <w:sz w:val="12"/>
        </w:rPr>
        <w:t>¶</w:t>
      </w:r>
      <w:r w:rsidRPr="00803C24">
        <w:t xml:space="preserve"> You’d think such an endeavor would have gone on for, I don’t know, a few years, before everyone realized Drexler was a science fiction author who doesn’t do plot or characterization. Nope; </w:t>
      </w:r>
      <w:r w:rsidRPr="00803C24">
        <w:rPr>
          <w:sz w:val="22"/>
          <w:u w:val="single"/>
        </w:rPr>
        <w:t xml:space="preserve">this insanity has gone on for 25 years now. Generations of academics have spent their entire careers on this subject, yet not a </w:t>
      </w:r>
      <w:r w:rsidRPr="00803C24">
        <w:rPr>
          <w:b/>
          <w:iCs/>
          <w:sz w:val="22"/>
          <w:u w:val="single"/>
        </w:rPr>
        <w:t>single goal</w:t>
      </w:r>
      <w:r w:rsidRPr="00803C24">
        <w:rPr>
          <w:sz w:val="22"/>
          <w:u w:val="single"/>
        </w:rPr>
        <w:t xml:space="preserve"> or fundamental technology which would make this fantasy a </w:t>
      </w:r>
      <w:r w:rsidRPr="00803C24">
        <w:rPr>
          <w:b/>
          <w:iCs/>
          <w:sz w:val="22"/>
          <w:u w:val="single"/>
        </w:rPr>
        <w:t>remote</w:t>
      </w:r>
      <w:r w:rsidRPr="00803C24">
        <w:rPr>
          <w:sz w:val="22"/>
          <w:u w:val="single"/>
        </w:rPr>
        <w:t xml:space="preserve"> possibility has yet been developed. Must we work on it for another 25 years before we realize that we can’t even do the “take the Schroedinger equation, figure out how simple molecules stick together” prerequisites which are a fundamental requirement for so called molecular engineering? How many more decades or centuries of research before we can even create a macroscopic object which is capable of the feat of “self replication,” let alone a self replicator which works at length scales which we have only a rudimentary understanding of</w:t>
      </w:r>
      <w:r w:rsidRPr="00803C24">
        <w:t xml:space="preserve">? How many more cases of nincompoops selling “nanotech sunscreen” or “nanotech water filters” using the “nanotechnology” of activated carbon; must I endure? How many more CIA reports on the dangers of immanent </w:t>
      </w:r>
      <w:r w:rsidRPr="00803C24">
        <w:rPr>
          <w:b/>
          <w:iCs/>
          <w:sz w:val="22"/>
          <w:highlight w:val="green"/>
          <w:u w:val="single"/>
        </w:rPr>
        <w:t>nanoterror</w:t>
      </w:r>
      <w:r w:rsidRPr="00803C24">
        <w:rPr>
          <w:sz w:val="22"/>
          <w:u w:val="single"/>
        </w:rPr>
        <w:t>ism</w:t>
      </w:r>
      <w:r w:rsidRPr="00803C24">
        <w:t xml:space="preserve"> must my tax dollar pay for, when such </w:t>
      </w:r>
      <w:r w:rsidRPr="00803C24">
        <w:rPr>
          <w:sz w:val="22"/>
          <w:highlight w:val="green"/>
          <w:u w:val="single"/>
        </w:rPr>
        <w:t xml:space="preserve">technologies are, </w:t>
      </w:r>
      <w:r w:rsidRPr="00803C24">
        <w:rPr>
          <w:b/>
          <w:iCs/>
          <w:sz w:val="22"/>
          <w:highlight w:val="green"/>
          <w:u w:val="single"/>
        </w:rPr>
        <w:t>at best</w:t>
      </w:r>
      <w:r w:rsidRPr="00803C24">
        <w:rPr>
          <w:sz w:val="22"/>
          <w:highlight w:val="green"/>
          <w:u w:val="single"/>
        </w:rPr>
        <w:t xml:space="preserve">, </w:t>
      </w:r>
      <w:r w:rsidRPr="00803C24">
        <w:rPr>
          <w:b/>
          <w:iCs/>
          <w:sz w:val="22"/>
          <w:highlight w:val="green"/>
          <w:u w:val="single"/>
        </w:rPr>
        <w:t>centuries</w:t>
      </w:r>
      <w:r w:rsidRPr="00803C24">
        <w:rPr>
          <w:sz w:val="22"/>
          <w:highlight w:val="green"/>
          <w:u w:val="single"/>
        </w:rPr>
        <w:t xml:space="preserve"> away</w:t>
      </w:r>
      <w:r w:rsidRPr="00803C24">
        <w:t>? How many more vast coffers of government largesse shall we shower on these clowns before we realize they’re selling snake oil?</w:t>
      </w:r>
      <w:r w:rsidRPr="00803C24">
        <w:rPr>
          <w:sz w:val="12"/>
        </w:rPr>
        <w:t>¶</w:t>
      </w:r>
      <w:r w:rsidRPr="00803C24">
        <w:t xml:space="preserve"> </w:t>
      </w:r>
      <w:r w:rsidRPr="00803C24">
        <w:rPr>
          <w:sz w:val="22"/>
          <w:u w:val="single"/>
        </w:rPr>
        <w:t>Drexler’s answer to all this is, since nobody can disprove the necessary things to develop nanotech, they will be developed. Well, that depends what you mean by the words “can” and “disprove.” It also depends on what your time scale is. I’m willing to bet, at some nebulous point in the future, long after Drexler and I are dead, someone may eventually develop a technology sort of vaguely like what he imagines. At least the parts that don’t totally violate the laws of thermodynamics and materials physics</w:t>
      </w:r>
      <w:r w:rsidRPr="00803C24">
        <w:t xml:space="preserve"> (probably, most of the details do). As an argument, “</w:t>
      </w:r>
      <w:r w:rsidRPr="00803C24">
        <w:rPr>
          <w:sz w:val="22"/>
          <w:u w:val="single"/>
        </w:rPr>
        <w:t>you can’t disprove my crazy idea” doesn’t hold much water</w:t>
      </w:r>
      <w:r w:rsidRPr="00803C24">
        <w:t xml:space="preserve"> with me. </w:t>
      </w:r>
      <w:r w:rsidRPr="00803C24">
        <w:rPr>
          <w:sz w:val="22"/>
          <w:u w:val="single"/>
        </w:rPr>
        <w:t xml:space="preserve">Doubtless there are many denizens of the booby hatch who claim to be Jesus, and I can’t really disprove any of them, but I don’t really see why I should be required to. </w:t>
      </w:r>
      <w:r w:rsidRPr="00803C24">
        <w:rPr>
          <w:sz w:val="12"/>
          <w:u w:val="single"/>
        </w:rPr>
        <w:t>¶</w:t>
      </w:r>
      <w:r w:rsidRPr="00803C24">
        <w:rPr>
          <w:sz w:val="22"/>
          <w:u w:val="single"/>
        </w:rPr>
        <w:t xml:space="preserve"> I have nothing against there being a few people who want to achieve some of the scientific milestones needed to accomplish “nanotech.” I have a great deal against charlatans who claim that we should actually invest significant resources into this crazy idea. If you’re an investor, and somebody’s prospectus talks about “nano” anything, assuming they’re not selling you a semiconductor fab, you can bet that they are selling you snake oil. </w:t>
      </w:r>
      <w:r w:rsidRPr="00803C24">
        <w:rPr>
          <w:b/>
          <w:iCs/>
          <w:sz w:val="22"/>
          <w:u w:val="single"/>
        </w:rPr>
        <w:t>There is no nanotech</w:t>
      </w:r>
      <w:r w:rsidRPr="00803C24">
        <w:rPr>
          <w:sz w:val="22"/>
          <w:u w:val="single"/>
        </w:rPr>
        <w:t xml:space="preserve">. Stop talking about it. Start laughing at it. As Nobel prize winning chemist Richard Smalley put it to Drexler: “No, you don’t get it. </w:t>
      </w:r>
      <w:r w:rsidRPr="00803C24">
        <w:rPr>
          <w:b/>
          <w:iCs/>
          <w:sz w:val="22"/>
          <w:u w:val="single"/>
        </w:rPr>
        <w:t>You are still in a pretend world</w:t>
      </w:r>
      <w:r w:rsidRPr="00803C24">
        <w:rPr>
          <w:sz w:val="22"/>
          <w:u w:val="single"/>
        </w:rPr>
        <w:t xml:space="preserve"> where atoms go where you want because your computer program directs them to go there.”</w:t>
      </w:r>
    </w:p>
    <w:p w14:paraId="48DDBD59" w14:textId="77777777" w:rsidR="00803C24" w:rsidRPr="00803C24" w:rsidRDefault="00803C24" w:rsidP="00803C24">
      <w:pPr>
        <w:keepNext/>
        <w:keepLines/>
        <w:pageBreakBefore/>
        <w:spacing w:before="200"/>
        <w:jc w:val="center"/>
        <w:outlineLvl w:val="2"/>
        <w:rPr>
          <w:rFonts w:eastAsiaTheme="majorEastAsia" w:cs="Calibri"/>
          <w:b/>
          <w:sz w:val="32"/>
          <w:szCs w:val="24"/>
          <w:u w:val="single"/>
        </w:rPr>
      </w:pPr>
      <w:r w:rsidRPr="00803C24">
        <w:rPr>
          <w:rFonts w:eastAsiaTheme="majorEastAsia" w:cstheme="majorBidi"/>
          <w:b/>
          <w:sz w:val="32"/>
          <w:szCs w:val="24"/>
          <w:u w:val="single"/>
        </w:rPr>
        <w:t xml:space="preserve"> </w:t>
      </w:r>
      <w:r w:rsidRPr="00803C24">
        <w:rPr>
          <w:rFonts w:eastAsiaTheme="majorEastAsia" w:cs="Calibri"/>
          <w:b/>
          <w:sz w:val="32"/>
          <w:szCs w:val="24"/>
          <w:u w:val="single"/>
        </w:rPr>
        <w:t>2AC -- AT: Dark Energy</w:t>
      </w:r>
    </w:p>
    <w:p w14:paraId="7DB5EA07"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Dark energy observations will not destroy the Universe</w:t>
      </w:r>
    </w:p>
    <w:p w14:paraId="46E0018F" w14:textId="77777777" w:rsidR="00803C24" w:rsidRPr="00803C24" w:rsidRDefault="00803C24" w:rsidP="00803C24">
      <w:r w:rsidRPr="00803C24">
        <w:rPr>
          <w:b/>
          <w:bCs/>
          <w:sz w:val="22"/>
        </w:rPr>
        <w:t>McIrvin 7 –</w:t>
      </w:r>
      <w:r w:rsidRPr="00803C24">
        <w:t xml:space="preserve"> Dr. Matt McIrvin, PhD in Particle Physics from Harvard University, “Dark Energy Observations Will Not Destroy The Universe”, Live Journal, 11-27, https://mmcirvin.livejournal.com/402005.html</w:t>
      </w:r>
    </w:p>
    <w:p w14:paraId="1AA89DE6" w14:textId="77777777" w:rsidR="00803C24" w:rsidRPr="00803C24" w:rsidRDefault="00803C24" w:rsidP="00803C24">
      <w:r w:rsidRPr="00803C24">
        <w:rPr>
          <w:sz w:val="22"/>
          <w:u w:val="single"/>
        </w:rPr>
        <w:t xml:space="preserve">There's </w:t>
      </w:r>
      <w:r w:rsidRPr="00803C24">
        <w:rPr>
          <w:sz w:val="22"/>
          <w:highlight w:val="green"/>
          <w:u w:val="single"/>
        </w:rPr>
        <w:t>this preprint</w:t>
      </w:r>
      <w:r w:rsidRPr="00803C24">
        <w:t xml:space="preserve"> by Krauss and Dent </w:t>
      </w:r>
      <w:r w:rsidRPr="00803C24">
        <w:rPr>
          <w:sz w:val="22"/>
          <w:u w:val="single"/>
        </w:rPr>
        <w:t xml:space="preserve">getting a lot of discussion that </w:t>
      </w:r>
      <w:r w:rsidRPr="00803C24">
        <w:rPr>
          <w:sz w:val="22"/>
          <w:highlight w:val="green"/>
          <w:u w:val="single"/>
        </w:rPr>
        <w:t>suggests</w:t>
      </w:r>
      <w:r w:rsidRPr="00803C24">
        <w:t xml:space="preserve">, in a remark at the very end that was of course destined to get a writeup in New Scientist, </w:t>
      </w:r>
      <w:r w:rsidRPr="00803C24">
        <w:rPr>
          <w:sz w:val="22"/>
          <w:u w:val="single"/>
        </w:rPr>
        <w:t xml:space="preserve">that our astronomical </w:t>
      </w:r>
      <w:r w:rsidRPr="00803C24">
        <w:rPr>
          <w:sz w:val="22"/>
          <w:highlight w:val="green"/>
          <w:u w:val="single"/>
        </w:rPr>
        <w:t>measurements of dark energy</w:t>
      </w:r>
      <w:r w:rsidRPr="00803C24">
        <w:rPr>
          <w:sz w:val="22"/>
          <w:u w:val="single"/>
        </w:rPr>
        <w:t xml:space="preserve"> may </w:t>
      </w:r>
      <w:r w:rsidRPr="00803C24">
        <w:rPr>
          <w:sz w:val="22"/>
          <w:highlight w:val="green"/>
          <w:u w:val="single"/>
        </w:rPr>
        <w:t>destroy the universe</w:t>
      </w:r>
      <w:r w:rsidRPr="00803C24">
        <w:rPr>
          <w:sz w:val="22"/>
          <w:u w:val="single"/>
        </w:rPr>
        <w:t xml:space="preserve"> for arcane quantum reasons. I think </w:t>
      </w:r>
      <w:r w:rsidRPr="00803C24">
        <w:rPr>
          <w:b/>
          <w:iCs/>
          <w:sz w:val="24"/>
          <w:highlight w:val="green"/>
          <w:u w:val="single"/>
        </w:rPr>
        <w:t>it's totally wrong</w:t>
      </w:r>
      <w:r w:rsidRPr="00803C24">
        <w:t>.</w:t>
      </w:r>
    </w:p>
    <w:p w14:paraId="51BE36F4" w14:textId="77777777" w:rsidR="00803C24" w:rsidRPr="00803C24" w:rsidRDefault="00803C24" w:rsidP="00803C24">
      <w:r w:rsidRPr="00803C24">
        <w:t xml:space="preserve">The paper starts with an oddity that I learned about back in college, that a system that decays exponentially will (if left completely undisturbed) eventually pass to a realm in which it decays more slowly, via power law. This is generally practically unobservable, but they suggest it may have cosmological relevance if we live in an unstable false vacuum: it interacts in an interesting way with the cosmic inflation induced by dark energy, and this effect could be the only thing keeping us around. But watch out: </w:t>
      </w:r>
      <w:r w:rsidRPr="00803C24">
        <w:rPr>
          <w:sz w:val="22"/>
          <w:highlight w:val="green"/>
          <w:u w:val="single"/>
        </w:rPr>
        <w:t>since observing</w:t>
      </w:r>
      <w:r w:rsidRPr="00803C24">
        <w:rPr>
          <w:sz w:val="22"/>
          <w:u w:val="single"/>
        </w:rPr>
        <w:t xml:space="preserve"> the system </w:t>
      </w:r>
      <w:r w:rsidRPr="00803C24">
        <w:rPr>
          <w:sz w:val="22"/>
          <w:highlight w:val="green"/>
          <w:u w:val="single"/>
        </w:rPr>
        <w:t>"resets the clock" (the</w:t>
      </w:r>
      <w:r w:rsidRPr="00803C24">
        <w:t xml:space="preserve"> famous </w:t>
      </w:r>
      <w:r w:rsidRPr="00803C24">
        <w:rPr>
          <w:sz w:val="22"/>
          <w:u w:val="single"/>
        </w:rPr>
        <w:t xml:space="preserve">quantum </w:t>
      </w:r>
      <w:r w:rsidRPr="00803C24">
        <w:rPr>
          <w:sz w:val="22"/>
          <w:highlight w:val="green"/>
          <w:u w:val="single"/>
        </w:rPr>
        <w:t>Zeno effect), we may</w:t>
      </w:r>
      <w:r w:rsidRPr="00803C24">
        <w:rPr>
          <w:sz w:val="22"/>
          <w:u w:val="single"/>
        </w:rPr>
        <w:t xml:space="preserve"> have</w:t>
      </w:r>
      <w:r w:rsidRPr="00803C24">
        <w:t xml:space="preserve"> just </w:t>
      </w:r>
      <w:r w:rsidRPr="00803C24">
        <w:rPr>
          <w:sz w:val="22"/>
          <w:u w:val="single"/>
        </w:rPr>
        <w:t xml:space="preserve">returned to the exponential realm and thus </w:t>
      </w:r>
      <w:r w:rsidRPr="00803C24">
        <w:rPr>
          <w:sz w:val="22"/>
          <w:highlight w:val="green"/>
          <w:u w:val="single"/>
        </w:rPr>
        <w:t>seal</w:t>
      </w:r>
      <w:r w:rsidRPr="00803C24">
        <w:rPr>
          <w:sz w:val="22"/>
          <w:u w:val="single"/>
        </w:rPr>
        <w:t xml:space="preserve">ed </w:t>
      </w:r>
      <w:r w:rsidRPr="00803C24">
        <w:rPr>
          <w:sz w:val="22"/>
          <w:highlight w:val="green"/>
          <w:u w:val="single"/>
        </w:rPr>
        <w:t>our doom</w:t>
      </w:r>
      <w:r w:rsidRPr="00803C24">
        <w:rPr>
          <w:sz w:val="22"/>
          <w:u w:val="single"/>
        </w:rPr>
        <w:t xml:space="preserve"> by measuring the dark energy through supernova observations!</w:t>
      </w:r>
      <w:r w:rsidRPr="00803C24">
        <w:t xml:space="preserve"> Eat of the fruit of the tree of knowledge and you shall die.</w:t>
      </w:r>
    </w:p>
    <w:p w14:paraId="094F038A" w14:textId="77777777" w:rsidR="00803C24" w:rsidRPr="00803C24" w:rsidRDefault="00803C24" w:rsidP="00803C24">
      <w:r w:rsidRPr="00803C24">
        <w:t xml:space="preserve">Max Tegmark points out the obvious objection, that </w:t>
      </w:r>
      <w:r w:rsidRPr="00803C24">
        <w:rPr>
          <w:b/>
          <w:iCs/>
          <w:sz w:val="22"/>
          <w:u w:val="single"/>
        </w:rPr>
        <w:t>this isn't really magic</w:t>
      </w:r>
      <w:r w:rsidRPr="00803C24">
        <w:rPr>
          <w:sz w:val="22"/>
          <w:u w:val="single"/>
        </w:rPr>
        <w:t xml:space="preserve">--you don't really need a conscious observer with a telescope to cause something like the quantum Zeno effect; all you need is some coupling of other parts of the environment to the relevant operator. </w:t>
      </w:r>
      <w:r w:rsidRPr="00803C24">
        <w:rPr>
          <w:b/>
          <w:iCs/>
          <w:sz w:val="22"/>
          <w:highlight w:val="green"/>
          <w:u w:val="single"/>
        </w:rPr>
        <w:t>Natural processes would have done this</w:t>
      </w:r>
      <w:r w:rsidRPr="00803C24">
        <w:rPr>
          <w:b/>
          <w:iCs/>
          <w:sz w:val="22"/>
          <w:u w:val="single"/>
        </w:rPr>
        <w:t xml:space="preserve"> for us </w:t>
      </w:r>
      <w:r w:rsidRPr="00803C24">
        <w:rPr>
          <w:b/>
          <w:iCs/>
          <w:sz w:val="22"/>
          <w:highlight w:val="green"/>
          <w:u w:val="single"/>
        </w:rPr>
        <w:t>long ago</w:t>
      </w:r>
      <w:r w:rsidRPr="00803C24">
        <w:rPr>
          <w:sz w:val="22"/>
          <w:highlight w:val="green"/>
          <w:u w:val="single"/>
        </w:rPr>
        <w:t xml:space="preserve">, </w:t>
      </w:r>
      <w:r w:rsidRPr="00803C24">
        <w:rPr>
          <w:sz w:val="22"/>
          <w:u w:val="single"/>
        </w:rPr>
        <w:t>if it were so important</w:t>
      </w:r>
      <w:r w:rsidRPr="00803C24">
        <w:t>.</w:t>
      </w:r>
    </w:p>
    <w:p w14:paraId="374770E4" w14:textId="77777777" w:rsidR="00803C24" w:rsidRPr="00803C24" w:rsidRDefault="00803C24" w:rsidP="00803C24">
      <w:r w:rsidRPr="00803C24">
        <w:t xml:space="preserve">Tegmark is absolutely right, but he doesn't go far enough. </w:t>
      </w:r>
      <w:r w:rsidRPr="00803C24">
        <w:rPr>
          <w:sz w:val="22"/>
          <w:u w:val="single"/>
        </w:rPr>
        <w:t>Decay of the false vacuum in such a scenario would</w:t>
      </w:r>
      <w:r w:rsidRPr="00803C24">
        <w:t xml:space="preserve">, as Krauss states, </w:t>
      </w:r>
      <w:r w:rsidRPr="00803C24">
        <w:rPr>
          <w:sz w:val="22"/>
          <w:u w:val="single"/>
        </w:rPr>
        <w:t>destroy everything in the universe. It therefore follows that there's a great big coupling here--</w:t>
      </w:r>
      <w:r w:rsidRPr="00803C24">
        <w:rPr>
          <w:b/>
          <w:iCs/>
          <w:sz w:val="22"/>
          <w:u w:val="single"/>
        </w:rPr>
        <w:t>continued survival of anything</w:t>
      </w:r>
      <w:r w:rsidRPr="00803C24">
        <w:rPr>
          <w:sz w:val="22"/>
          <w:u w:val="single"/>
        </w:rPr>
        <w:t xml:space="preserve"> at all </w:t>
      </w:r>
      <w:r w:rsidRPr="00803C24">
        <w:rPr>
          <w:b/>
          <w:iCs/>
          <w:sz w:val="22"/>
          <w:u w:val="single"/>
        </w:rPr>
        <w:t>constitutes a null-result "measurement"</w:t>
      </w:r>
      <w:r w:rsidRPr="00803C24">
        <w:rPr>
          <w:sz w:val="22"/>
          <w:u w:val="single"/>
        </w:rPr>
        <w:t xml:space="preserve"> that the dark energy in our vicinity hasn't decayed yet</w:t>
      </w:r>
      <w:r w:rsidRPr="00803C24">
        <w:t xml:space="preserve">. It seems to me that </w:t>
      </w:r>
      <w:r w:rsidRPr="00803C24">
        <w:rPr>
          <w:b/>
          <w:iCs/>
          <w:sz w:val="24"/>
          <w:highlight w:val="green"/>
          <w:u w:val="single"/>
        </w:rPr>
        <w:t>this invalidates the</w:t>
      </w:r>
      <w:r w:rsidRPr="00803C24">
        <w:rPr>
          <w:b/>
          <w:iCs/>
          <w:sz w:val="24"/>
          <w:u w:val="single"/>
        </w:rPr>
        <w:t xml:space="preserve"> paper's </w:t>
      </w:r>
      <w:r w:rsidRPr="00803C24">
        <w:rPr>
          <w:b/>
          <w:iCs/>
          <w:sz w:val="24"/>
          <w:highlight w:val="green"/>
          <w:u w:val="single"/>
        </w:rPr>
        <w:t>whole argument</w:t>
      </w:r>
      <w:r w:rsidRPr="00803C24">
        <w:rPr>
          <w:sz w:val="22"/>
          <w:u w:val="single"/>
        </w:rPr>
        <w:t xml:space="preserve">; the </w:t>
      </w:r>
      <w:r w:rsidRPr="00803C24">
        <w:rPr>
          <w:sz w:val="22"/>
          <w:highlight w:val="green"/>
          <w:u w:val="single"/>
        </w:rPr>
        <w:t>undisturbed</w:t>
      </w:r>
      <w:r w:rsidRPr="00803C24">
        <w:rPr>
          <w:sz w:val="22"/>
          <w:u w:val="single"/>
        </w:rPr>
        <w:t xml:space="preserve"> state </w:t>
      </w:r>
      <w:r w:rsidRPr="00803C24">
        <w:rPr>
          <w:sz w:val="22"/>
          <w:highlight w:val="green"/>
          <w:u w:val="single"/>
        </w:rPr>
        <w:t>evolution</w:t>
      </w:r>
      <w:r w:rsidRPr="00803C24">
        <w:rPr>
          <w:sz w:val="22"/>
          <w:u w:val="single"/>
        </w:rPr>
        <w:t xml:space="preserve"> that leads to the power-law realm </w:t>
      </w:r>
      <w:r w:rsidRPr="00803C24">
        <w:rPr>
          <w:b/>
          <w:iCs/>
          <w:sz w:val="22"/>
          <w:highlight w:val="green"/>
          <w:u w:val="single"/>
        </w:rPr>
        <w:t>can't happen</w:t>
      </w:r>
      <w:r w:rsidRPr="00803C24">
        <w:rPr>
          <w:sz w:val="22"/>
          <w:u w:val="single"/>
        </w:rPr>
        <w:t xml:space="preserve"> in a universe populated with stuff</w:t>
      </w:r>
      <w:r w:rsidRPr="00803C24">
        <w:t>. Unless I'm missing something really fundamental.</w:t>
      </w:r>
    </w:p>
    <w:p w14:paraId="4AC2B7AA" w14:textId="77777777" w:rsidR="00803C24" w:rsidRPr="00803C24" w:rsidRDefault="00803C24" w:rsidP="00803C24">
      <w:pPr>
        <w:keepNext/>
        <w:keepLines/>
        <w:spacing w:before="200"/>
        <w:outlineLvl w:val="3"/>
        <w:rPr>
          <w:rFonts w:eastAsiaTheme="majorEastAsia" w:cstheme="majorBidi"/>
          <w:b/>
          <w:iCs/>
          <w:sz w:val="22"/>
          <w:u w:val="single"/>
        </w:rPr>
      </w:pPr>
      <w:r w:rsidRPr="00803C24">
        <w:rPr>
          <w:rFonts w:eastAsiaTheme="majorEastAsia" w:cstheme="majorBidi"/>
          <w:b/>
          <w:iCs/>
          <w:sz w:val="22"/>
        </w:rPr>
        <w:t xml:space="preserve">The claim has been </w:t>
      </w:r>
      <w:r w:rsidRPr="00803C24">
        <w:rPr>
          <w:rFonts w:eastAsiaTheme="majorEastAsia" w:cstheme="majorBidi"/>
          <w:b/>
          <w:iCs/>
          <w:sz w:val="22"/>
          <w:u w:val="single"/>
        </w:rPr>
        <w:t>formally retracted</w:t>
      </w:r>
      <w:r w:rsidRPr="00803C24">
        <w:rPr>
          <w:rFonts w:eastAsiaTheme="majorEastAsia" w:cstheme="majorBidi"/>
          <w:b/>
          <w:iCs/>
          <w:sz w:val="22"/>
        </w:rPr>
        <w:t xml:space="preserve"> by the authors because it’s </w:t>
      </w:r>
      <w:r w:rsidRPr="00803C24">
        <w:rPr>
          <w:rFonts w:eastAsiaTheme="majorEastAsia" w:cstheme="majorBidi"/>
          <w:b/>
          <w:iCs/>
          <w:sz w:val="22"/>
          <w:u w:val="single"/>
        </w:rPr>
        <w:t>not reliable</w:t>
      </w:r>
    </w:p>
    <w:p w14:paraId="2B0CD09F" w14:textId="77777777" w:rsidR="00803C24" w:rsidRPr="00803C24" w:rsidRDefault="00803C24" w:rsidP="00803C24">
      <w:r w:rsidRPr="00803C24">
        <w:rPr>
          <w:b/>
          <w:bCs/>
          <w:sz w:val="22"/>
        </w:rPr>
        <w:t>Baez 7 –</w:t>
      </w:r>
      <w:r w:rsidRPr="00803C24">
        <w:t xml:space="preserve"> Dr. John Baez, Professor of Mathematics at the University of California, Riverside, PhD from MIT, “Astronomers Destroy Universe”, The n-Category Café, 12-1, https://golem.ph.utexas.edu/category/2007/12/astronomers_blamed_for_death_o.html</w:t>
      </w:r>
    </w:p>
    <w:p w14:paraId="25AC31C4" w14:textId="77777777" w:rsidR="00803C24" w:rsidRPr="00803C24" w:rsidRDefault="00803C24" w:rsidP="00803C24">
      <w:r w:rsidRPr="00803C24">
        <w:t xml:space="preserve">On November 12th, Lawrence </w:t>
      </w:r>
      <w:r w:rsidRPr="00803C24">
        <w:rPr>
          <w:sz w:val="22"/>
          <w:highlight w:val="green"/>
          <w:u w:val="single"/>
        </w:rPr>
        <w:t>Krauss and</w:t>
      </w:r>
      <w:r w:rsidRPr="00803C24">
        <w:t xml:space="preserve"> James </w:t>
      </w:r>
      <w:r w:rsidRPr="00803C24">
        <w:rPr>
          <w:sz w:val="22"/>
          <w:highlight w:val="green"/>
          <w:u w:val="single"/>
        </w:rPr>
        <w:t>Dent</w:t>
      </w:r>
      <w:r w:rsidRPr="00803C24">
        <w:rPr>
          <w:sz w:val="22"/>
          <w:u w:val="single"/>
        </w:rPr>
        <w:t xml:space="preserve"> wrote a paper that </w:t>
      </w:r>
      <w:r w:rsidRPr="00803C24">
        <w:rPr>
          <w:sz w:val="22"/>
          <w:highlight w:val="green"/>
          <w:u w:val="single"/>
        </w:rPr>
        <w:t>caused</w:t>
      </w:r>
      <w:r w:rsidRPr="00803C24">
        <w:rPr>
          <w:sz w:val="22"/>
          <w:u w:val="single"/>
        </w:rPr>
        <w:t xml:space="preserve"> quite </w:t>
      </w:r>
      <w:r w:rsidRPr="00803C24">
        <w:rPr>
          <w:sz w:val="22"/>
          <w:highlight w:val="green"/>
          <w:u w:val="single"/>
        </w:rPr>
        <w:t>a kerfuffle</w:t>
      </w:r>
      <w:r w:rsidRPr="00803C24">
        <w:rPr>
          <w:sz w:val="22"/>
          <w:u w:val="single"/>
        </w:rPr>
        <w:t xml:space="preserve"> in the media</w:t>
      </w:r>
      <w:r w:rsidRPr="00803C24">
        <w:t>:</w:t>
      </w:r>
    </w:p>
    <w:p w14:paraId="59FDE30D" w14:textId="77777777" w:rsidR="00803C24" w:rsidRPr="00803C24" w:rsidRDefault="00803C24" w:rsidP="00803C24">
      <w:r w:rsidRPr="00803C24">
        <w:t>Lawrence Krauss and James Dent, The late time behavior of false vacuum decay: possible implications for cosmology and metastable inflating states (version 1).</w:t>
      </w:r>
    </w:p>
    <w:p w14:paraId="7BFC420F" w14:textId="77777777" w:rsidR="00803C24" w:rsidRPr="00803C24" w:rsidRDefault="00803C24" w:rsidP="00803C24">
      <w:pPr>
        <w:rPr>
          <w:u w:val="single"/>
        </w:rPr>
      </w:pPr>
      <w:r w:rsidRPr="00803C24">
        <w:t xml:space="preserve">Most of the paper is quite technical, but on November 22, </w:t>
      </w:r>
      <w:r w:rsidRPr="00803C24">
        <w:rPr>
          <w:sz w:val="22"/>
          <w:u w:val="single"/>
        </w:rPr>
        <w:t>the New Scientist took a couple of sentences and blew them out of proportion</w:t>
      </w:r>
      <w:r w:rsidRPr="00803C24">
        <w:t xml:space="preserve"> in a story with a far-out title: </w:t>
      </w:r>
      <w:r w:rsidRPr="00803C24">
        <w:rPr>
          <w:sz w:val="22"/>
          <w:u w:val="single"/>
        </w:rPr>
        <w:t>Has observing the universe hastened its end?</w:t>
      </w:r>
    </w:p>
    <w:p w14:paraId="177F3F93" w14:textId="77777777" w:rsidR="00803C24" w:rsidRPr="00803C24" w:rsidRDefault="00803C24" w:rsidP="00803C24">
      <w:pPr>
        <w:rPr>
          <w:u w:val="single"/>
        </w:rPr>
      </w:pPr>
      <w:r w:rsidRPr="00803C24">
        <w:rPr>
          <w:sz w:val="22"/>
          <w:u w:val="single"/>
        </w:rPr>
        <w:t xml:space="preserve">On November 24, </w:t>
      </w:r>
      <w:r w:rsidRPr="00803C24">
        <w:rPr>
          <w:sz w:val="22"/>
          <w:highlight w:val="green"/>
          <w:u w:val="single"/>
        </w:rPr>
        <w:t xml:space="preserve">Krauss and Dent </w:t>
      </w:r>
      <w:r w:rsidRPr="00803C24">
        <w:rPr>
          <w:b/>
          <w:iCs/>
          <w:sz w:val="22"/>
          <w:highlight w:val="green"/>
          <w:u w:val="single"/>
        </w:rPr>
        <w:t>changed</w:t>
      </w:r>
      <w:r w:rsidRPr="00803C24">
        <w:rPr>
          <w:sz w:val="22"/>
          <w:highlight w:val="green"/>
          <w:u w:val="single"/>
        </w:rPr>
        <w:t xml:space="preserve"> those</w:t>
      </w:r>
      <w:r w:rsidRPr="00803C24">
        <w:rPr>
          <w:sz w:val="22"/>
          <w:u w:val="single"/>
        </w:rPr>
        <w:t xml:space="preserve"> sentences </w:t>
      </w:r>
      <w:r w:rsidRPr="00803C24">
        <w:rPr>
          <w:sz w:val="22"/>
          <w:highlight w:val="green"/>
          <w:u w:val="single"/>
        </w:rPr>
        <w:t>to something</w:t>
      </w:r>
      <w:r w:rsidRPr="00803C24">
        <w:rPr>
          <w:sz w:val="22"/>
          <w:u w:val="single"/>
        </w:rPr>
        <w:t xml:space="preserve"> a bit </w:t>
      </w:r>
      <w:r w:rsidRPr="00803C24">
        <w:rPr>
          <w:sz w:val="22"/>
          <w:highlight w:val="green"/>
          <w:u w:val="single"/>
        </w:rPr>
        <w:t>more reasonable</w:t>
      </w:r>
      <w:r w:rsidRPr="00803C24">
        <w:rPr>
          <w:sz w:val="22"/>
          <w:u w:val="single"/>
        </w:rPr>
        <w:t>.</w:t>
      </w:r>
    </w:p>
    <w:p w14:paraId="07B6A347" w14:textId="77777777" w:rsidR="00803C24" w:rsidRPr="00803C24" w:rsidRDefault="00803C24" w:rsidP="00803C24">
      <w:pPr>
        <w:rPr>
          <w:sz w:val="22"/>
          <w:u w:val="single"/>
        </w:rPr>
      </w:pPr>
      <w:r w:rsidRPr="00803C24">
        <w:t xml:space="preserve">The bulk of the paper remains unchanged… but nobody ever talked about that part. </w:t>
      </w:r>
      <w:r w:rsidRPr="00803C24">
        <w:rPr>
          <w:sz w:val="22"/>
          <w:u w:val="single"/>
        </w:rPr>
        <w:t xml:space="preserve">It’s </w:t>
      </w:r>
      <w:r w:rsidRPr="00803C24">
        <w:rPr>
          <w:sz w:val="22"/>
          <w:highlight w:val="green"/>
          <w:u w:val="single"/>
        </w:rPr>
        <w:t>a</w:t>
      </w:r>
      <w:r w:rsidRPr="00803C24">
        <w:rPr>
          <w:sz w:val="22"/>
          <w:u w:val="single"/>
        </w:rPr>
        <w:t xml:space="preserve"> cute </w:t>
      </w:r>
      <w:r w:rsidRPr="00803C24">
        <w:rPr>
          <w:sz w:val="22"/>
          <w:highlight w:val="green"/>
          <w:u w:val="single"/>
        </w:rPr>
        <w:t xml:space="preserve">example of how </w:t>
      </w:r>
      <w:r w:rsidRPr="00803C24">
        <w:rPr>
          <w:b/>
          <w:iCs/>
          <w:sz w:val="22"/>
          <w:highlight w:val="green"/>
          <w:u w:val="single"/>
        </w:rPr>
        <w:t>sensationalism amplifies the least reliable aspects</w:t>
      </w:r>
      <w:r w:rsidRPr="00803C24">
        <w:rPr>
          <w:sz w:val="22"/>
          <w:highlight w:val="green"/>
          <w:u w:val="single"/>
        </w:rPr>
        <w:t xml:space="preserve"> of science</w:t>
      </w:r>
      <w:r w:rsidRPr="00803C24">
        <w:rPr>
          <w:sz w:val="22"/>
          <w:u w:val="single"/>
        </w:rPr>
        <w:t>, while ignoring the solid stuff</w:t>
      </w:r>
      <w:r w:rsidRPr="00803C24">
        <w:t>.</w:t>
      </w:r>
    </w:p>
    <w:p w14:paraId="04A2891A" w14:textId="77777777" w:rsidR="00803C24" w:rsidRPr="00803C24" w:rsidRDefault="00803C24" w:rsidP="00803C24"/>
    <w:p w14:paraId="6A7267A9" w14:textId="77777777" w:rsidR="00803C24" w:rsidRPr="00803C24" w:rsidRDefault="00803C24" w:rsidP="00803C24"/>
    <w:p w14:paraId="41FFA798" w14:textId="77777777" w:rsidR="00803C24" w:rsidRPr="00803C24" w:rsidRDefault="00803C24" w:rsidP="00803C24">
      <w:pPr>
        <w:keepNext/>
        <w:keepLines/>
        <w:pageBreakBefore/>
        <w:spacing w:before="200"/>
        <w:jc w:val="center"/>
        <w:outlineLvl w:val="2"/>
        <w:rPr>
          <w:rFonts w:eastAsiaTheme="majorEastAsia" w:cs="Calibri"/>
          <w:b/>
          <w:sz w:val="32"/>
          <w:szCs w:val="24"/>
          <w:u w:val="single"/>
        </w:rPr>
      </w:pPr>
      <w:r w:rsidRPr="00803C24">
        <w:rPr>
          <w:rFonts w:eastAsiaTheme="majorEastAsia" w:cs="Calibri"/>
          <w:b/>
          <w:sz w:val="32"/>
          <w:szCs w:val="24"/>
          <w:u w:val="single"/>
        </w:rPr>
        <w:t>2AC -- AT: Blackholes</w:t>
      </w:r>
    </w:p>
    <w:p w14:paraId="07CD4CF6" w14:textId="77777777" w:rsidR="00803C24" w:rsidRPr="00803C24" w:rsidRDefault="00803C24" w:rsidP="00803C24">
      <w:pPr>
        <w:keepNext/>
        <w:keepLines/>
        <w:tabs>
          <w:tab w:val="center" w:pos="7837"/>
        </w:tabs>
        <w:spacing w:before="200"/>
        <w:outlineLvl w:val="3"/>
        <w:rPr>
          <w:rFonts w:eastAsiaTheme="majorEastAsia" w:cs="Calibri"/>
          <w:b/>
          <w:iCs/>
          <w:sz w:val="22"/>
        </w:rPr>
      </w:pPr>
      <w:r w:rsidRPr="00803C24">
        <w:rPr>
          <w:rFonts w:eastAsiaTheme="majorEastAsia" w:cs="Calibri"/>
          <w:b/>
          <w:iCs/>
          <w:sz w:val="22"/>
        </w:rPr>
        <w:t>No risk of black holes</w:t>
      </w:r>
      <w:r w:rsidRPr="00803C24">
        <w:rPr>
          <w:rFonts w:eastAsiaTheme="majorEastAsia" w:cs="Calibri"/>
          <w:b/>
          <w:iCs/>
          <w:sz w:val="22"/>
        </w:rPr>
        <w:tab/>
      </w:r>
    </w:p>
    <w:p w14:paraId="6A0E2B91" w14:textId="77777777" w:rsidR="00803C24" w:rsidRPr="00803C24" w:rsidRDefault="00803C24" w:rsidP="00803C24">
      <w:pPr>
        <w:rPr>
          <w:sz w:val="16"/>
        </w:rPr>
      </w:pPr>
      <w:r w:rsidRPr="00803C24">
        <w:rPr>
          <w:b/>
          <w:bCs/>
          <w:sz w:val="22"/>
        </w:rPr>
        <w:t>Easterbrook 3</w:t>
      </w:r>
      <w:r w:rsidRPr="00803C24">
        <w:rPr>
          <w:sz w:val="16"/>
        </w:rPr>
        <w:t xml:space="preserve"> --- Gregg Easterbrook (Senior Fellow – New Republic), “We’re All Gonna Die!”, Wired Magazine, July, http://www.wired.com/wired/archive/11.07/doomsday.html?pg=1&amp;topic=&amp;topic_set=)</w:t>
      </w:r>
    </w:p>
    <w:p w14:paraId="3CAA4E57" w14:textId="77777777" w:rsidR="00803C24" w:rsidRPr="00803C24" w:rsidRDefault="00803C24" w:rsidP="00803C24">
      <w:pPr>
        <w:rPr>
          <w:sz w:val="12"/>
        </w:rPr>
      </w:pPr>
      <w:r w:rsidRPr="00803C24">
        <w:rPr>
          <w:sz w:val="12"/>
        </w:rPr>
        <w:t xml:space="preserve">6. Voracious black holes! A supermassive black hole roughly the weight of 3 million suns almost certainly occupies the center of the Milky Way. And smaller (actually, lighter) ones are probably wandering around in space. </w:t>
      </w:r>
    </w:p>
    <w:p w14:paraId="6C8C3253" w14:textId="77777777" w:rsidR="00803C24" w:rsidRPr="00803C24" w:rsidRDefault="00803C24" w:rsidP="00803C24">
      <w:pPr>
        <w:rPr>
          <w:sz w:val="12"/>
        </w:rPr>
      </w:pPr>
      <w:r w:rsidRPr="00803C24">
        <w:rPr>
          <w:sz w:val="12"/>
        </w:rPr>
        <w:t xml:space="preserve">If such a rogue black hole happened to find its way into the solar system, its gravitational influence would disrupt the orbits of all the planets and their moons. Earth might slingshot out of the temperate range it now occupies and into frigid reaches more familiar to Mars, or it might be pushed closer to the sun to be singed, charred, or vaporized. Worse, if a sufficiently large black hole were to pass through the globe, it might be lights-out in more ways than one. The planet would be sucked into a vortex of such intense gravity that nothing would escape. The atoms that once made up Earth would be crushed out of existence as it's currently understood. </w:t>
      </w:r>
      <w:r w:rsidRPr="00803C24">
        <w:rPr>
          <w:highlight w:val="green"/>
          <w:u w:val="single"/>
        </w:rPr>
        <w:t xml:space="preserve">An encounter between Earth and a black hole </w:t>
      </w:r>
      <w:r w:rsidRPr="00803C24">
        <w:rPr>
          <w:sz w:val="22"/>
          <w:highlight w:val="green"/>
          <w:u w:val="single"/>
        </w:rPr>
        <w:t xml:space="preserve">is </w:t>
      </w:r>
      <w:r w:rsidRPr="00803C24">
        <w:rPr>
          <w:b/>
          <w:iCs/>
          <w:sz w:val="22"/>
          <w:highlight w:val="green"/>
          <w:u w:val="single"/>
        </w:rPr>
        <w:t>astronomically</w:t>
      </w:r>
      <w:r w:rsidRPr="00803C24">
        <w:rPr>
          <w:sz w:val="12"/>
        </w:rPr>
        <w:t xml:space="preserve">, as it were, </w:t>
      </w:r>
      <w:r w:rsidRPr="00803C24">
        <w:rPr>
          <w:b/>
          <w:iCs/>
          <w:sz w:val="22"/>
          <w:highlight w:val="green"/>
          <w:u w:val="single"/>
        </w:rPr>
        <w:t>improbable</w:t>
      </w:r>
      <w:r w:rsidRPr="00803C24">
        <w:rPr>
          <w:sz w:val="12"/>
        </w:rPr>
        <w:t>. However, collisions with supermassive objects of any kind would not be survivable.</w:t>
      </w:r>
    </w:p>
    <w:p w14:paraId="5973885F" w14:textId="77777777" w:rsidR="00803C24" w:rsidRPr="00803C24" w:rsidRDefault="00803C24" w:rsidP="00803C24">
      <w:pPr>
        <w:keepNext/>
        <w:keepLines/>
        <w:spacing w:before="200"/>
        <w:outlineLvl w:val="3"/>
        <w:rPr>
          <w:rFonts w:eastAsiaTheme="majorEastAsia" w:cs="Calibri"/>
          <w:bCs/>
          <w:iCs/>
          <w:sz w:val="22"/>
        </w:rPr>
      </w:pPr>
      <w:r w:rsidRPr="00803C24">
        <w:rPr>
          <w:rFonts w:eastAsiaTheme="majorEastAsia" w:cs="Calibri"/>
          <w:b/>
          <w:iCs/>
          <w:sz w:val="22"/>
        </w:rPr>
        <w:t xml:space="preserve">No black holes </w:t>
      </w:r>
      <w:r w:rsidRPr="00803C24">
        <w:rPr>
          <w:rFonts w:eastAsiaTheme="majorEastAsia" w:cs="Calibri"/>
          <w:bCs/>
          <w:iCs/>
          <w:sz w:val="22"/>
        </w:rPr>
        <w:t>-- The black holes would disappear instantly, or we should be dead by now.</w:t>
      </w:r>
    </w:p>
    <w:p w14:paraId="404385D8" w14:textId="77777777" w:rsidR="00803C24" w:rsidRPr="00803C24" w:rsidRDefault="00803C24" w:rsidP="00803C24">
      <w:r w:rsidRPr="00803C24">
        <w:rPr>
          <w:b/>
          <w:bCs/>
          <w:sz w:val="22"/>
        </w:rPr>
        <w:t xml:space="preserve">Cavaglia 10 </w:t>
      </w:r>
      <w:r w:rsidRPr="00803C24">
        <w:t>[Marco Cavaglia, assistant professor of physics at the University of Mississippi.] “Particle accelerators as black hole factories?” Einstein Online Vol. 04, 2010 (</w:t>
      </w:r>
      <w:hyperlink r:id="rId10" w:history="1">
        <w:r w:rsidRPr="00803C24">
          <w:t>http://www.einstein-online.info/spotlights/accelerators_bh.1.html</w:t>
        </w:r>
      </w:hyperlink>
      <w:r w:rsidRPr="00803C24">
        <w:t xml:space="preserve">) – MZhu  </w:t>
      </w:r>
    </w:p>
    <w:p w14:paraId="7972876E" w14:textId="77777777" w:rsidR="00803C24" w:rsidRPr="00803C24" w:rsidRDefault="00803C24" w:rsidP="00803C24">
      <w:r w:rsidRPr="00803C24">
        <w:t xml:space="preserve">According to general relativity, </w:t>
      </w:r>
      <w:r w:rsidRPr="00803C24">
        <w:rPr>
          <w:sz w:val="22"/>
          <w:u w:val="single"/>
        </w:rPr>
        <w:t>a black hole should form whenever some mass is squeezed into a very small region of space.</w:t>
      </w:r>
      <w:r w:rsidRPr="00803C24">
        <w:t xml:space="preserve"> The precise meaning of </w:t>
      </w:r>
      <w:r w:rsidRPr="00803C24">
        <w:rPr>
          <w:sz w:val="22"/>
          <w:u w:val="single"/>
        </w:rPr>
        <w:t>"very small" is defined by a length scale called the Schwarzschild radius</w:t>
      </w:r>
      <w:r w:rsidRPr="00803C24">
        <w:t xml:space="preserve">. </w:t>
      </w:r>
      <w:r w:rsidRPr="00803C24">
        <w:rPr>
          <w:sz w:val="22"/>
          <w:u w:val="single"/>
        </w:rPr>
        <w:t>This radius depends on the mass</w:t>
      </w:r>
      <w:r w:rsidRPr="00803C24">
        <w:t>, but also on the properties of whatever hidden extra dimensions there might be. For certain kinds of extra dimensions, the Schwarzschild radius of a given mass will be significantly larger than otherwise. Consequently, in order to form a black hole, you wouldn't need to compress matter nearly as much as in a space without extra dimensions. Under those favourable conditions, collisions of protons with other protons at the LHC should result in the formation of miniature black holes.</w:t>
      </w:r>
    </w:p>
    <w:p w14:paraId="39C2909B" w14:textId="77777777" w:rsidR="00803C24" w:rsidRPr="00803C24" w:rsidRDefault="00803C24" w:rsidP="00803C24">
      <w:r w:rsidRPr="00803C24">
        <w:t>More concretely: Protons consist of subcomponents called quarks. When two quarks in collision do not just fly past each other, but collide nearly head-on, then, at the energies achievable with the LHC, a sufficiently high concentration of mass would result, and a mini-black hole would form. In the following animation, the relevant portion of our three-dimensional world is represented by a plane, embedded in a higher-dimensional (in the image: three-dimensional) space. Ordinary elementary particles are confined to the world-plane - they cannot ever move out into the extra dimensions. When the two particles moving in that plane have almost reached each other, a black hole forms, its horizon represented by the black sphere:</w:t>
      </w:r>
    </w:p>
    <w:p w14:paraId="783257B5" w14:textId="77777777" w:rsidR="00803C24" w:rsidRPr="00803C24" w:rsidRDefault="00803C24" w:rsidP="00803C24">
      <w:r w:rsidRPr="00803C24">
        <w:rPr>
          <w:b/>
          <w:iCs/>
          <w:sz w:val="22"/>
          <w:highlight w:val="green"/>
          <w:u w:val="single"/>
        </w:rPr>
        <w:t>Black holes with a mass that is</w:t>
      </w:r>
      <w:r w:rsidRPr="00803C24">
        <w:rPr>
          <w:b/>
          <w:iCs/>
          <w:sz w:val="22"/>
          <w:u w:val="single"/>
        </w:rPr>
        <w:t xml:space="preserve"> extremely </w:t>
      </w:r>
      <w:r w:rsidRPr="00803C24">
        <w:rPr>
          <w:b/>
          <w:iCs/>
          <w:sz w:val="22"/>
          <w:highlight w:val="green"/>
          <w:u w:val="single"/>
        </w:rPr>
        <w:t xml:space="preserve">small are </w:t>
      </w:r>
      <w:r w:rsidRPr="00803C24">
        <w:rPr>
          <w:b/>
          <w:iCs/>
          <w:sz w:val="22"/>
          <w:u w:val="single"/>
        </w:rPr>
        <w:t xml:space="preserve">extremely </w:t>
      </w:r>
      <w:r w:rsidRPr="00803C24">
        <w:rPr>
          <w:b/>
          <w:iCs/>
          <w:sz w:val="22"/>
          <w:highlight w:val="green"/>
          <w:u w:val="single"/>
        </w:rPr>
        <w:t>unstable</w:t>
      </w:r>
      <w:r w:rsidRPr="00803C24">
        <w:t xml:space="preserve">. </w:t>
      </w:r>
      <w:r w:rsidRPr="00803C24">
        <w:rPr>
          <w:sz w:val="22"/>
          <w:u w:val="single"/>
        </w:rPr>
        <w:t>The intensity of Hawking radiation</w:t>
      </w:r>
      <w:r w:rsidRPr="00803C24">
        <w:t xml:space="preserve">, a hypothetical quantum process by which black holes emit elementary particles, </w:t>
      </w:r>
      <w:r w:rsidRPr="00803C24">
        <w:rPr>
          <w:sz w:val="22"/>
          <w:u w:val="single"/>
        </w:rPr>
        <w:t xml:space="preserve">depends on the black hole's mass - </w:t>
      </w:r>
      <w:r w:rsidRPr="00803C24">
        <w:rPr>
          <w:sz w:val="22"/>
          <w:highlight w:val="green"/>
          <w:u w:val="single"/>
        </w:rPr>
        <w:t>the smaller the mass</w:t>
      </w:r>
      <w:r w:rsidRPr="00803C24">
        <w:rPr>
          <w:sz w:val="22"/>
          <w:u w:val="single"/>
        </w:rPr>
        <w:t xml:space="preserve"> of a black hole, </w:t>
      </w:r>
      <w:r w:rsidRPr="00803C24">
        <w:rPr>
          <w:sz w:val="22"/>
          <w:highlight w:val="green"/>
          <w:u w:val="single"/>
        </w:rPr>
        <w:t>the greater the</w:t>
      </w:r>
      <w:r w:rsidRPr="00803C24">
        <w:rPr>
          <w:sz w:val="22"/>
          <w:u w:val="single"/>
        </w:rPr>
        <w:t xml:space="preserve"> amount of </w:t>
      </w:r>
      <w:r w:rsidRPr="00803C24">
        <w:rPr>
          <w:sz w:val="22"/>
          <w:highlight w:val="green"/>
          <w:u w:val="single"/>
        </w:rPr>
        <w:t xml:space="preserve">energy </w:t>
      </w:r>
      <w:r w:rsidRPr="00803C24">
        <w:rPr>
          <w:sz w:val="22"/>
          <w:u w:val="single"/>
        </w:rPr>
        <w:t>emitted in this way.</w:t>
      </w:r>
      <w:r w:rsidRPr="00803C24">
        <w:t xml:space="preserve"> By this process, the </w:t>
      </w:r>
      <w:r w:rsidRPr="00803C24">
        <w:rPr>
          <w:b/>
          <w:iCs/>
          <w:sz w:val="22"/>
          <w:u w:val="single"/>
        </w:rPr>
        <w:t>mini</w:t>
      </w:r>
      <w:r w:rsidRPr="00803C24">
        <w:rPr>
          <w:b/>
          <w:iCs/>
          <w:sz w:val="22"/>
          <w:highlight w:val="green"/>
          <w:u w:val="single"/>
        </w:rPr>
        <w:t>-black holes</w:t>
      </w:r>
      <w:r w:rsidRPr="00803C24">
        <w:rPr>
          <w:b/>
          <w:iCs/>
          <w:sz w:val="22"/>
          <w:u w:val="single"/>
        </w:rPr>
        <w:t xml:space="preserve"> formed in particle accelerators </w:t>
      </w:r>
      <w:r w:rsidRPr="00803C24">
        <w:rPr>
          <w:b/>
          <w:iCs/>
          <w:sz w:val="22"/>
          <w:highlight w:val="green"/>
          <w:u w:val="single"/>
        </w:rPr>
        <w:t>would evaporate</w:t>
      </w:r>
      <w:r w:rsidRPr="00803C24">
        <w:rPr>
          <w:b/>
          <w:iCs/>
          <w:sz w:val="22"/>
          <w:u w:val="single"/>
        </w:rPr>
        <w:t xml:space="preserve"> nearly </w:t>
      </w:r>
      <w:r w:rsidRPr="00803C24">
        <w:rPr>
          <w:b/>
          <w:iCs/>
          <w:sz w:val="22"/>
          <w:highlight w:val="green"/>
          <w:u w:val="single"/>
        </w:rPr>
        <w:t>as soon as they are created</w:t>
      </w:r>
      <w:r w:rsidRPr="00803C24">
        <w:t xml:space="preserve"> - </w:t>
      </w:r>
      <w:r w:rsidRPr="00803C24">
        <w:rPr>
          <w:sz w:val="22"/>
          <w:u w:val="single"/>
        </w:rPr>
        <w:t xml:space="preserve">typically, </w:t>
      </w:r>
      <w:r w:rsidRPr="00803C24">
        <w:rPr>
          <w:sz w:val="22"/>
          <w:highlight w:val="green"/>
          <w:u w:val="single"/>
        </w:rPr>
        <w:t xml:space="preserve">such black holes </w:t>
      </w:r>
      <w:r w:rsidRPr="00803C24">
        <w:rPr>
          <w:sz w:val="22"/>
          <w:u w:val="single"/>
        </w:rPr>
        <w:t xml:space="preserve">would only </w:t>
      </w:r>
      <w:r w:rsidRPr="00803C24">
        <w:rPr>
          <w:sz w:val="22"/>
          <w:highlight w:val="green"/>
          <w:u w:val="single"/>
        </w:rPr>
        <w:t>exist for a</w:t>
      </w:r>
      <w:r w:rsidRPr="00803C24">
        <w:rPr>
          <w:sz w:val="22"/>
          <w:u w:val="single"/>
        </w:rPr>
        <w:t xml:space="preserve"> few </w:t>
      </w:r>
      <w:r w:rsidRPr="00803C24">
        <w:rPr>
          <w:sz w:val="22"/>
          <w:highlight w:val="green"/>
          <w:u w:val="single"/>
        </w:rPr>
        <w:t>tenth of a trillionth of a trillionth</w:t>
      </w:r>
      <w:r w:rsidRPr="00803C24">
        <w:rPr>
          <w:sz w:val="22"/>
          <w:u w:val="single"/>
        </w:rPr>
        <w:t xml:space="preserve"> (10-25, in exponential notation) </w:t>
      </w:r>
      <w:r w:rsidRPr="00803C24">
        <w:rPr>
          <w:sz w:val="22"/>
          <w:highlight w:val="green"/>
          <w:u w:val="single"/>
        </w:rPr>
        <w:t>second</w:t>
      </w:r>
      <w:r w:rsidRPr="00803C24">
        <w:rPr>
          <w:sz w:val="22"/>
          <w:u w:val="single"/>
        </w:rPr>
        <w:t>s</w:t>
      </w:r>
      <w:r w:rsidRPr="00803C24">
        <w:t xml:space="preserve">. </w:t>
      </w:r>
      <w:r w:rsidRPr="00803C24">
        <w:rPr>
          <w:sz w:val="22"/>
          <w:u w:val="single"/>
        </w:rPr>
        <w:t>Their decay would result in a sudden blast of a few energetic particles</w:t>
      </w:r>
      <w:r w:rsidRPr="00803C24">
        <w:t>. Possibly, some exotic remnant object might survive as well (however, what such an object could be, and whether or not there really are exotic remnants, is not at all clear to present physics):</w:t>
      </w:r>
    </w:p>
    <w:p w14:paraId="3E5BACF2" w14:textId="77777777" w:rsidR="00803C24" w:rsidRPr="00803C24" w:rsidRDefault="00803C24" w:rsidP="00803C24">
      <w:r w:rsidRPr="00803C24">
        <w:t>With respect to the numbers, types and energies of the resulting particles a decaying black hole would look different from other particle collisions. Some of its characteristics are directly related to the existence of the extra dimensions: For instance, in the animation above, you can see that some energy associated with gravity (shown as brown, wiggly arrows) is carried off into the extra dimensions - from the point of view of a physicist in our three-dimensional universe, this energy would simply vanish!</w:t>
      </w:r>
    </w:p>
    <w:p w14:paraId="5E0692DC" w14:textId="77777777" w:rsidR="00803C24" w:rsidRPr="00803C24" w:rsidRDefault="00803C24" w:rsidP="00803C24">
      <w:r w:rsidRPr="00803C24">
        <w:t>When physicists study collisions in particle accelerators, they use sensitive detectors to keep track of the different types of resulting particles and their energies, which enables painstaking reconstructions of each collision. The following image, based on a simulation, shows what physicists might see in their detector when a mini-black hole decays:</w:t>
      </w:r>
    </w:p>
    <w:p w14:paraId="3D3CDEAF" w14:textId="77777777" w:rsidR="00803C24" w:rsidRPr="00803C24" w:rsidRDefault="00803C24" w:rsidP="00803C24">
      <w:r w:rsidRPr="00803C24">
        <w:t>The image shows a sideways cut-away view of the particle detector CMS currently under construction at the LHC accelerator. The colliding particles move at right angles to the image, either directly towards the observer or directly away. The lines represent traces of particles produced by the black hole decay. The green line is the trace of an electron, while the red lines are traces of particles called muons, which are similar to electrons but more massive. The blue and cyan lines denote particles consisting of quarks, and are thus distant kin to protons and neutrons - so-called Kaons in blue, pions in cyan.</w:t>
      </w:r>
    </w:p>
    <w:p w14:paraId="6337B477" w14:textId="77777777" w:rsidR="00803C24" w:rsidRPr="00803C24" w:rsidRDefault="00803C24" w:rsidP="00803C24">
      <w:r w:rsidRPr="00803C24">
        <w:t>The detector contains a powerful magnet which produces a strong magnetic field. This field deflects all moving particles which carry electric charge - in the illustration, their traces are curved. The degree of curvature, combined with other data, is used to infer each particle's momentum and mass.</w:t>
      </w:r>
    </w:p>
    <w:p w14:paraId="6B1331B6" w14:textId="77777777" w:rsidR="00803C24" w:rsidRPr="00803C24" w:rsidRDefault="00803C24" w:rsidP="00803C24">
      <w:r w:rsidRPr="00803C24">
        <w:t>By studying collision products, physicists at LHC would be able to identify and study the decay of mini-black holes. In this way, they might be able to prove the existence of extra dimensions, and even gain some insight into their properties.</w:t>
      </w:r>
    </w:p>
    <w:p w14:paraId="5A671651" w14:textId="77777777" w:rsidR="00803C24" w:rsidRPr="00803C24" w:rsidRDefault="00803C24" w:rsidP="00803C24">
      <w:pPr>
        <w:rPr>
          <w:sz w:val="22"/>
          <w:u w:val="single"/>
        </w:rPr>
      </w:pPr>
      <w:r w:rsidRPr="00803C24">
        <w:rPr>
          <w:sz w:val="22"/>
          <w:u w:val="single"/>
        </w:rPr>
        <w:t>How often would black holes be produced? The answer depends on what model of the extra dimensions one uses for the calculation. According to some models, black holes should be produced at the LHC at a rate of one per second!</w:t>
      </w:r>
    </w:p>
    <w:p w14:paraId="3FCFFD5D" w14:textId="77777777" w:rsidR="00803C24" w:rsidRPr="00803C24" w:rsidRDefault="00803C24" w:rsidP="00803C24">
      <w:r w:rsidRPr="00803C24">
        <w:rPr>
          <w:sz w:val="22"/>
          <w:u w:val="single"/>
        </w:rPr>
        <w:t>If particle collisions at high-energy may indeed create black holes, we should also expect creation of other gravitational objects which are predicted by string theory, such as higher-dimensional spatially extended solutions of the gravitational equations called branes - cousins of the three-dimensional extended subdomain that is our world</w:t>
      </w:r>
      <w:r w:rsidRPr="00803C24">
        <w:t>.</w:t>
      </w:r>
    </w:p>
    <w:p w14:paraId="2937ADC1" w14:textId="77777777" w:rsidR="00803C24" w:rsidRPr="00803C24" w:rsidRDefault="00803C24" w:rsidP="00803C24">
      <w:r w:rsidRPr="00803C24">
        <w:t>Artificial mini-black holes - should we worry?</w:t>
      </w:r>
    </w:p>
    <w:p w14:paraId="58119E34" w14:textId="77777777" w:rsidR="00803C24" w:rsidRPr="00803C24" w:rsidRDefault="00803C24" w:rsidP="00803C24">
      <w:pPr>
        <w:rPr>
          <w:sz w:val="22"/>
          <w:u w:val="single"/>
        </w:rPr>
      </w:pPr>
      <w:r w:rsidRPr="00803C24">
        <w:t xml:space="preserve">Do </w:t>
      </w:r>
      <w:r w:rsidRPr="00803C24">
        <w:rPr>
          <w:sz w:val="22"/>
          <w:u w:val="single"/>
        </w:rPr>
        <w:t xml:space="preserve">we need to worry? Might these mini black holes start growing and, eventually, devour the whole earth? </w:t>
      </w:r>
      <w:r w:rsidRPr="00803C24">
        <w:rPr>
          <w:b/>
          <w:iCs/>
          <w:sz w:val="22"/>
          <w:u w:val="single"/>
        </w:rPr>
        <w:t>We should not worry about this</w:t>
      </w:r>
      <w:r w:rsidRPr="00803C24">
        <w:t xml:space="preserve">. </w:t>
      </w:r>
      <w:r w:rsidRPr="00803C24">
        <w:rPr>
          <w:sz w:val="22"/>
          <w:u w:val="single"/>
        </w:rPr>
        <w:t>Even if you do not trust the calculations predicting a quick demise for such minuscule black holes, there is solid data to go by.</w:t>
      </w:r>
    </w:p>
    <w:p w14:paraId="36EF099B" w14:textId="77777777" w:rsidR="00803C24" w:rsidRPr="00803C24" w:rsidRDefault="00803C24" w:rsidP="00803C24">
      <w:r w:rsidRPr="00803C24">
        <w:rPr>
          <w:sz w:val="22"/>
          <w:u w:val="single"/>
        </w:rPr>
        <w:t xml:space="preserve">If black holes really form in high-energy particle collisions, they are </w:t>
      </w:r>
      <w:r w:rsidRPr="00803C24">
        <w:rPr>
          <w:b/>
          <w:iCs/>
          <w:sz w:val="22"/>
          <w:u w:val="single"/>
        </w:rPr>
        <w:t>also continuously created in the earth's atmosphere</w:t>
      </w:r>
      <w:r w:rsidRPr="00803C24">
        <w:rPr>
          <w:sz w:val="22"/>
          <w:u w:val="single"/>
        </w:rPr>
        <w:t xml:space="preserve"> by the collision of Ultra High-Energy Cosmic Rays (UHECRs)</w:t>
      </w:r>
      <w:r w:rsidRPr="00803C24">
        <w:t xml:space="preserve"> with nuclei of oxygen, carbon, nitrogen and other elements present in the atmosphere.</w:t>
      </w:r>
    </w:p>
    <w:p w14:paraId="0B505B8D" w14:textId="77777777" w:rsidR="00803C24" w:rsidRPr="00803C24" w:rsidRDefault="00803C24" w:rsidP="00803C24">
      <w:r w:rsidRPr="00803C24">
        <w:rPr>
          <w:sz w:val="22"/>
          <w:u w:val="single"/>
        </w:rPr>
        <w:t xml:space="preserve">UHECRs are particles of unknown origin and identity </w:t>
      </w:r>
      <w:r w:rsidRPr="00803C24">
        <w:t xml:space="preserve">(protons? light atomic nuclei?) </w:t>
      </w:r>
      <w:r w:rsidRPr="00803C24">
        <w:rPr>
          <w:sz w:val="22"/>
          <w:u w:val="single"/>
        </w:rPr>
        <w:t>reaching the earth from outer space. In such collisions with atmospheric nuclei, a shower of new particles is produced</w:t>
      </w:r>
      <w:r w:rsidRPr="00803C24">
        <w:t xml:space="preserve"> (consisting mostly of electrons, their slightly more massive cousins called muons, and photons). These particles can be detected by specialized observatories on earth or in space, as sketched in the following illustration:</w:t>
      </w:r>
    </w:p>
    <w:p w14:paraId="24D4D457" w14:textId="77777777" w:rsidR="00803C24" w:rsidRPr="00803C24" w:rsidRDefault="00803C24" w:rsidP="00803C24">
      <w:pPr>
        <w:rPr>
          <w:sz w:val="22"/>
          <w:u w:val="single"/>
        </w:rPr>
      </w:pPr>
      <w:r w:rsidRPr="00803C24">
        <w:rPr>
          <w:sz w:val="22"/>
          <w:highlight w:val="green"/>
          <w:u w:val="single"/>
        </w:rPr>
        <w:t xml:space="preserve">The collision energies </w:t>
      </w:r>
      <w:r w:rsidRPr="00803C24">
        <w:rPr>
          <w:sz w:val="22"/>
          <w:u w:val="single"/>
        </w:rPr>
        <w:t>for UHECRs can be enormous</w:t>
      </w:r>
      <w:r w:rsidRPr="00803C24">
        <w:t xml:space="preserve"> - some observations show energies of </w:t>
      </w:r>
      <w:r w:rsidRPr="00803C24">
        <w:rPr>
          <w:sz w:val="22"/>
          <w:u w:val="single"/>
        </w:rPr>
        <w:t>hundreds of TeV</w:t>
      </w:r>
      <w:r w:rsidRPr="00803C24">
        <w:t xml:space="preserve"> (hundreds of trillions of electron volts), </w:t>
      </w:r>
      <w:r w:rsidRPr="00803C24">
        <w:rPr>
          <w:b/>
          <w:iCs/>
          <w:sz w:val="22"/>
          <w:u w:val="single"/>
        </w:rPr>
        <w:t xml:space="preserve">which </w:t>
      </w:r>
      <w:r w:rsidRPr="00803C24">
        <w:rPr>
          <w:b/>
          <w:iCs/>
          <w:sz w:val="22"/>
          <w:highlight w:val="green"/>
          <w:u w:val="single"/>
        </w:rPr>
        <w:t>is much larger than</w:t>
      </w:r>
      <w:r w:rsidRPr="00803C24">
        <w:rPr>
          <w:b/>
          <w:iCs/>
          <w:sz w:val="22"/>
          <w:u w:val="single"/>
        </w:rPr>
        <w:t xml:space="preserve"> the collision energies in particle collider </w:t>
      </w:r>
      <w:r w:rsidRPr="00803C24">
        <w:rPr>
          <w:b/>
          <w:iCs/>
          <w:sz w:val="22"/>
          <w:highlight w:val="green"/>
          <w:u w:val="single"/>
        </w:rPr>
        <w:t>experiments</w:t>
      </w:r>
      <w:r w:rsidRPr="00803C24">
        <w:t xml:space="preserve">. And while the events with very high energy are exceedingly rare, </w:t>
      </w:r>
      <w:r w:rsidRPr="00803C24">
        <w:rPr>
          <w:sz w:val="22"/>
          <w:highlight w:val="green"/>
          <w:u w:val="single"/>
        </w:rPr>
        <w:t>this</w:t>
      </w:r>
      <w:r w:rsidRPr="00803C24">
        <w:rPr>
          <w:sz w:val="22"/>
          <w:u w:val="single"/>
        </w:rPr>
        <w:t xml:space="preserve"> type of collision </w:t>
      </w:r>
      <w:r w:rsidRPr="00803C24">
        <w:rPr>
          <w:sz w:val="22"/>
          <w:highlight w:val="green"/>
          <w:u w:val="single"/>
        </w:rPr>
        <w:t>has been going on for literally billions of years</w:t>
      </w:r>
      <w:r w:rsidRPr="00803C24">
        <w:rPr>
          <w:sz w:val="22"/>
          <w:u w:val="single"/>
        </w:rPr>
        <w:t>, so an inordinate number of mini black holes would have formed</w:t>
      </w:r>
      <w:r w:rsidRPr="00803C24">
        <w:t xml:space="preserve">. </w:t>
      </w:r>
      <w:r w:rsidRPr="00803C24">
        <w:rPr>
          <w:sz w:val="22"/>
          <w:u w:val="single"/>
        </w:rPr>
        <w:t>Since the earth has not (yet!) disappeared into one of these black holes, the much less massive man-made mini black holes should be quite safe.</w:t>
      </w:r>
    </w:p>
    <w:p w14:paraId="13E2D637" w14:textId="77777777" w:rsidR="00803C24" w:rsidRPr="00803C24" w:rsidRDefault="00803C24" w:rsidP="00803C24">
      <w:r w:rsidRPr="00803C24">
        <w:rPr>
          <w:sz w:val="22"/>
          <w:u w:val="single"/>
        </w:rPr>
        <w:t>The rarity of ultra-high energy collisions is also one of the reasons that physicists have not been able to confirm or disprove the formation of mini-black holes in this way</w:t>
      </w:r>
      <w:r w:rsidRPr="00803C24">
        <w:t>. Still, this could change over the next few years, as the Pierre Auger Cosmic Ray Observatory in Argentina, which has just started taking data, becomes fully operational.</w:t>
      </w:r>
    </w:p>
    <w:p w14:paraId="0040AFD6" w14:textId="77777777" w:rsidR="00803C24" w:rsidRPr="00803C24" w:rsidRDefault="00803C24" w:rsidP="00803C24">
      <w:pPr>
        <w:rPr>
          <w:sz w:val="22"/>
          <w:u w:val="single"/>
        </w:rPr>
      </w:pPr>
      <w:r w:rsidRPr="00803C24">
        <w:t xml:space="preserve">So will we actually find these tiny black holes? Hard to tell - at the moment, </w:t>
      </w:r>
      <w:r w:rsidRPr="00803C24">
        <w:rPr>
          <w:sz w:val="22"/>
          <w:u w:val="single"/>
        </w:rPr>
        <w:t>we have no direct evidence that the models predicting the existence of extra dimensions are on the right track</w:t>
      </w:r>
      <w:r w:rsidRPr="00803C24">
        <w:t xml:space="preserve">, and if they are, that </w:t>
      </w:r>
      <w:r w:rsidRPr="00803C24">
        <w:rPr>
          <w:sz w:val="22"/>
          <w:u w:val="single"/>
        </w:rPr>
        <w:t>among all the many possible shapes and sizes for the extra dimensions, those realized in our universe allow the production of miniature black holes at a detectable rate</w:t>
      </w:r>
      <w:r w:rsidRPr="00803C24">
        <w:t xml:space="preserve">. Our search is akin to playing the lottery - we will need to get very, very lucky to find what we seek, but </w:t>
      </w:r>
      <w:r w:rsidRPr="00803C24">
        <w:rPr>
          <w:sz w:val="22"/>
          <w:u w:val="single"/>
        </w:rPr>
        <w:t>if we did, the payoff would be enormous: We would have the first direct evidence that space has extra dimensions!</w:t>
      </w:r>
    </w:p>
    <w:p w14:paraId="4CA64C87" w14:textId="77777777" w:rsidR="00803C24" w:rsidRPr="00803C24" w:rsidRDefault="00803C24" w:rsidP="00803C24"/>
    <w:p w14:paraId="22D2C232" w14:textId="77777777" w:rsidR="00803C24" w:rsidRPr="00803C24" w:rsidRDefault="00803C24" w:rsidP="00803C24">
      <w:pPr>
        <w:spacing w:line="256" w:lineRule="auto"/>
        <w:rPr>
          <w:rFonts w:eastAsia="Calibri"/>
        </w:rPr>
      </w:pPr>
    </w:p>
    <w:p w14:paraId="0A70B04A" w14:textId="77777777" w:rsidR="00803C24" w:rsidRPr="00803C24" w:rsidRDefault="00803C24" w:rsidP="00803C24">
      <w:pPr>
        <w:rPr>
          <w:sz w:val="16"/>
        </w:rPr>
      </w:pPr>
    </w:p>
    <w:p w14:paraId="2027BC3C"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No mindset shift</w:t>
      </w:r>
    </w:p>
    <w:p w14:paraId="2F6D09DD" w14:textId="77777777" w:rsidR="00803C24" w:rsidRPr="00803C24" w:rsidRDefault="00803C24" w:rsidP="00803C24">
      <w:pPr>
        <w:keepNext/>
        <w:keepLines/>
        <w:spacing w:before="200"/>
        <w:outlineLvl w:val="3"/>
        <w:rPr>
          <w:rFonts w:eastAsiaTheme="majorEastAsia" w:cs="Calibri"/>
          <w:b/>
          <w:iCs/>
          <w:sz w:val="22"/>
        </w:rPr>
      </w:pPr>
      <w:r w:rsidRPr="00803C24">
        <w:rPr>
          <w:rFonts w:eastAsiaTheme="majorEastAsia" w:cs="Calibri"/>
          <w:b/>
          <w:iCs/>
          <w:sz w:val="22"/>
        </w:rPr>
        <w:t xml:space="preserve">No mindset shift – human psychology makes crisis inevitable </w:t>
      </w:r>
    </w:p>
    <w:p w14:paraId="05202261" w14:textId="77777777" w:rsidR="00803C24" w:rsidRPr="00803C24" w:rsidRDefault="00803C24" w:rsidP="00803C24">
      <w:pPr>
        <w:rPr>
          <w:b/>
          <w:bCs/>
        </w:rPr>
      </w:pPr>
      <w:r w:rsidRPr="00803C24">
        <w:rPr>
          <w:b/>
          <w:bCs/>
          <w:sz w:val="22"/>
        </w:rPr>
        <w:t>Heinberg, 15</w:t>
      </w:r>
      <w:r w:rsidRPr="00803C24">
        <w:t xml:space="preserve">—Senior Fellow-in-Residence of the Post Carbon Institute (Richard, “The Anthropocene: It’s Not All About Us”, </w:t>
      </w:r>
      <w:hyperlink r:id="rId11" w:history="1">
        <w:r w:rsidRPr="00803C24">
          <w:t>http://www.postcarbon.org/the-anthropocene-its-not-all-about-us/</w:t>
        </w:r>
      </w:hyperlink>
      <w:r w:rsidRPr="00803C24">
        <w:t>, dml)</w:t>
      </w:r>
    </w:p>
    <w:p w14:paraId="3CD39477" w14:textId="77777777" w:rsidR="00803C24" w:rsidRPr="00803C24" w:rsidRDefault="00803C24" w:rsidP="00803C24"/>
    <w:p w14:paraId="1BF38009" w14:textId="77777777" w:rsidR="00803C24" w:rsidRPr="00803C24" w:rsidRDefault="00803C24" w:rsidP="00803C24">
      <w:r w:rsidRPr="00803C24">
        <w:t xml:space="preserve">In addition to our innate propensity to maximize population and consumption, </w:t>
      </w:r>
      <w:r w:rsidRPr="00803C24">
        <w:rPr>
          <w:sz w:val="22"/>
          <w:u w:val="single"/>
        </w:rPr>
        <w:t xml:space="preserve">we humans also </w:t>
      </w:r>
      <w:r w:rsidRPr="00803C24">
        <w:rPr>
          <w:b/>
          <w:iCs/>
          <w:sz w:val="22"/>
          <w:u w:val="single"/>
        </w:rPr>
        <w:t>have difficulty making sacrifices</w:t>
      </w:r>
      <w:r w:rsidRPr="00803C24">
        <w:rPr>
          <w:sz w:val="22"/>
          <w:u w:val="single"/>
        </w:rPr>
        <w:t xml:space="preserve"> in the present in order to reduce future costs. </w:t>
      </w:r>
      <w:r w:rsidRPr="00803C24">
        <w:rPr>
          <w:sz w:val="22"/>
          <w:highlight w:val="green"/>
          <w:u w:val="single"/>
        </w:rPr>
        <w:t xml:space="preserve">We’re </w:t>
      </w:r>
      <w:r w:rsidRPr="00803C24">
        <w:rPr>
          <w:b/>
          <w:iCs/>
          <w:sz w:val="22"/>
          <w:u w:val="single"/>
        </w:rPr>
        <w:t xml:space="preserve">genetically </w:t>
      </w:r>
      <w:r w:rsidRPr="00803C24">
        <w:rPr>
          <w:b/>
          <w:iCs/>
          <w:sz w:val="22"/>
          <w:highlight w:val="green"/>
          <w:u w:val="single"/>
        </w:rPr>
        <w:t>hardwired</w:t>
      </w:r>
      <w:r w:rsidRPr="00803C24">
        <w:rPr>
          <w:sz w:val="22"/>
          <w:highlight w:val="green"/>
          <w:u w:val="single"/>
        </w:rPr>
        <w:t xml:space="preserve"> to respond to immediate threats</w:t>
      </w:r>
      <w:r w:rsidRPr="00803C24">
        <w:rPr>
          <w:sz w:val="22"/>
          <w:u w:val="single"/>
        </w:rPr>
        <w:t xml:space="preserve"> with fight-or-flight responses, while </w:t>
      </w:r>
      <w:r w:rsidRPr="00803C24">
        <w:rPr>
          <w:sz w:val="22"/>
          <w:highlight w:val="green"/>
          <w:u w:val="single"/>
        </w:rPr>
        <w:t xml:space="preserve">distant hazards </w:t>
      </w:r>
      <w:r w:rsidRPr="00803C24">
        <w:rPr>
          <w:b/>
          <w:iCs/>
          <w:sz w:val="22"/>
          <w:highlight w:val="green"/>
          <w:u w:val="single"/>
        </w:rPr>
        <w:t>matter much less</w:t>
      </w:r>
      <w:r w:rsidRPr="00803C24">
        <w:rPr>
          <w:sz w:val="22"/>
          <w:u w:val="single"/>
        </w:rPr>
        <w:t xml:space="preserve"> to us</w:t>
      </w:r>
      <w:r w:rsidRPr="00803C24">
        <w:t xml:space="preserve">. It’s not that we don’t think about the future at all; rather, </w:t>
      </w:r>
      <w:r w:rsidRPr="00803C24">
        <w:rPr>
          <w:sz w:val="22"/>
          <w:u w:val="single"/>
        </w:rPr>
        <w:t xml:space="preserve">we </w:t>
      </w:r>
      <w:r w:rsidRPr="00803C24">
        <w:rPr>
          <w:b/>
          <w:iCs/>
          <w:sz w:val="22"/>
          <w:u w:val="single"/>
        </w:rPr>
        <w:t>unconsciously apply a discount rate</w:t>
      </w:r>
      <w:r w:rsidRPr="00803C24">
        <w:rPr>
          <w:sz w:val="22"/>
          <w:u w:val="single"/>
        </w:rPr>
        <w:t xml:space="preserve"> based on the amount of time likely to elapse before a menace has to be faced</w:t>
      </w:r>
      <w:r w:rsidRPr="00803C24">
        <w:t>.</w:t>
      </w:r>
    </w:p>
    <w:p w14:paraId="678394D6" w14:textId="77777777" w:rsidR="00803C24" w:rsidRPr="00803C24" w:rsidRDefault="00803C24" w:rsidP="00803C24">
      <w:pPr>
        <w:rPr>
          <w:sz w:val="22"/>
          <w:u w:val="single"/>
        </w:rPr>
      </w:pPr>
      <w:r w:rsidRPr="00803C24">
        <w:t xml:space="preserve">True, there is some variation in future-anticipating behavior among individual humans. </w:t>
      </w:r>
      <w:r w:rsidRPr="00803C24">
        <w:rPr>
          <w:sz w:val="22"/>
          <w:highlight w:val="green"/>
          <w:u w:val="single"/>
        </w:rPr>
        <w:t xml:space="preserve">A </w:t>
      </w:r>
      <w:r w:rsidRPr="00803C24">
        <w:rPr>
          <w:b/>
          <w:iCs/>
          <w:sz w:val="22"/>
          <w:highlight w:val="green"/>
          <w:u w:val="single"/>
        </w:rPr>
        <w:t>small percentage</w:t>
      </w:r>
      <w:r w:rsidRPr="00803C24">
        <w:rPr>
          <w:sz w:val="22"/>
          <w:u w:val="single"/>
        </w:rPr>
        <w:t xml:space="preserve"> of the population </w:t>
      </w:r>
      <w:r w:rsidRPr="00803C24">
        <w:rPr>
          <w:sz w:val="22"/>
          <w:highlight w:val="green"/>
          <w:u w:val="single"/>
        </w:rPr>
        <w:t>may change behavior</w:t>
      </w:r>
      <w:r w:rsidRPr="00803C24">
        <w:rPr>
          <w:sz w:val="22"/>
          <w:u w:val="single"/>
        </w:rPr>
        <w:t xml:space="preserve"> now to reduce risks to forthcoming generations, while </w:t>
      </w:r>
      <w:r w:rsidRPr="00803C24">
        <w:rPr>
          <w:b/>
          <w:iCs/>
          <w:sz w:val="22"/>
          <w:highlight w:val="green"/>
          <w:u w:val="single"/>
        </w:rPr>
        <w:t>the great majority is less likely</w:t>
      </w:r>
      <w:r w:rsidRPr="00803C24">
        <w:rPr>
          <w:b/>
          <w:iCs/>
          <w:sz w:val="22"/>
          <w:u w:val="single"/>
        </w:rPr>
        <w:t xml:space="preserve"> to do so</w:t>
      </w:r>
      <w:r w:rsidRPr="00803C24">
        <w:rPr>
          <w:sz w:val="22"/>
          <w:u w:val="single"/>
        </w:rPr>
        <w:t>. If that small percentage could oversee our collective future planning, we might have</w:t>
      </w:r>
      <w:r w:rsidRPr="00803C24">
        <w:t xml:space="preserve"> much </w:t>
      </w:r>
      <w:r w:rsidRPr="00803C24">
        <w:rPr>
          <w:sz w:val="22"/>
          <w:u w:val="single"/>
        </w:rPr>
        <w:t xml:space="preserve">less to worry about. But </w:t>
      </w:r>
      <w:r w:rsidRPr="00803C24">
        <w:rPr>
          <w:b/>
          <w:iCs/>
          <w:sz w:val="22"/>
          <w:u w:val="single"/>
        </w:rPr>
        <w:t>that’s tough to arrange</w:t>
      </w:r>
      <w:r w:rsidRPr="00803C24">
        <w:rPr>
          <w:sz w:val="22"/>
          <w:u w:val="single"/>
        </w:rPr>
        <w:t xml:space="preserve"> in democracies</w:t>
      </w:r>
      <w:r w:rsidRPr="00803C24">
        <w:t xml:space="preserve">, </w:t>
      </w:r>
      <w:r w:rsidRPr="00803C24">
        <w:rPr>
          <w:sz w:val="22"/>
          <w:u w:val="single"/>
        </w:rPr>
        <w:t>where people</w:t>
      </w:r>
      <w:r w:rsidRPr="00803C24">
        <w:t xml:space="preserve">, politicians, corporations, and even nonprofit organizations </w:t>
      </w:r>
      <w:r w:rsidRPr="00803C24">
        <w:rPr>
          <w:sz w:val="22"/>
          <w:u w:val="single"/>
        </w:rPr>
        <w:t>get ahead by promising immediate rewards, usually in the form of more economic growth. If none of these can organize a proactive response</w:t>
      </w:r>
      <w:r w:rsidRPr="00803C24">
        <w:t xml:space="preserve"> to long-range threats like climate change, </w:t>
      </w:r>
      <w:r w:rsidRPr="00803C24">
        <w:rPr>
          <w:sz w:val="22"/>
          <w:highlight w:val="green"/>
          <w:u w:val="single"/>
        </w:rPr>
        <w:t xml:space="preserve">the actions of </w:t>
      </w:r>
      <w:r w:rsidRPr="00803C24">
        <w:rPr>
          <w:b/>
          <w:iCs/>
          <w:sz w:val="22"/>
          <w:highlight w:val="green"/>
          <w:u w:val="single"/>
        </w:rPr>
        <w:t>a few</w:t>
      </w:r>
      <w:r w:rsidRPr="00803C24">
        <w:rPr>
          <w:b/>
          <w:iCs/>
          <w:sz w:val="22"/>
          <w:u w:val="single"/>
        </w:rPr>
        <w:t xml:space="preserve"> individuals</w:t>
      </w:r>
      <w:r w:rsidRPr="00803C24">
        <w:rPr>
          <w:sz w:val="22"/>
          <w:u w:val="single"/>
        </w:rPr>
        <w:t xml:space="preserve"> and communities </w:t>
      </w:r>
      <w:r w:rsidRPr="00803C24">
        <w:rPr>
          <w:b/>
          <w:iCs/>
          <w:sz w:val="22"/>
          <w:highlight w:val="green"/>
          <w:u w:val="single"/>
        </w:rPr>
        <w:t>may not</w:t>
      </w:r>
      <w:r w:rsidRPr="00803C24">
        <w:rPr>
          <w:b/>
          <w:iCs/>
          <w:sz w:val="22"/>
          <w:u w:val="single"/>
        </w:rPr>
        <w:t xml:space="preserve"> be so effective</w:t>
      </w:r>
      <w:r w:rsidRPr="00803C24">
        <w:rPr>
          <w:sz w:val="22"/>
          <w:u w:val="single"/>
        </w:rPr>
        <w:t xml:space="preserve"> at </w:t>
      </w:r>
      <w:r w:rsidRPr="00803C24">
        <w:rPr>
          <w:sz w:val="22"/>
          <w:highlight w:val="green"/>
          <w:u w:val="single"/>
        </w:rPr>
        <w:t>mitigat</w:t>
      </w:r>
      <w:r w:rsidRPr="00803C24">
        <w:rPr>
          <w:sz w:val="22"/>
          <w:u w:val="single"/>
        </w:rPr>
        <w:t xml:space="preserve">ing </w:t>
      </w:r>
      <w:r w:rsidRPr="00803C24">
        <w:rPr>
          <w:sz w:val="22"/>
          <w:highlight w:val="green"/>
          <w:u w:val="single"/>
        </w:rPr>
        <w:t>the hazard</w:t>
      </w:r>
      <w:r w:rsidRPr="00803C24">
        <w:rPr>
          <w:sz w:val="22"/>
          <w:u w:val="single"/>
        </w:rPr>
        <w:t>.</w:t>
      </w:r>
    </w:p>
    <w:p w14:paraId="3DF1BF18" w14:textId="77777777" w:rsidR="00803C24" w:rsidRPr="00803C24" w:rsidRDefault="00803C24" w:rsidP="00803C24">
      <w:r w:rsidRPr="00803C24">
        <w:rPr>
          <w:sz w:val="22"/>
          <w:highlight w:val="green"/>
          <w:u w:val="single"/>
        </w:rPr>
        <w:t>This</w:t>
      </w:r>
      <w:r w:rsidRPr="00803C24">
        <w:rPr>
          <w:sz w:val="22"/>
          <w:u w:val="single"/>
        </w:rPr>
        <w:t xml:space="preserve"> pessimistic expectation </w:t>
      </w:r>
      <w:r w:rsidRPr="00803C24">
        <w:rPr>
          <w:sz w:val="22"/>
          <w:highlight w:val="green"/>
          <w:u w:val="single"/>
        </w:rPr>
        <w:t xml:space="preserve">is </w:t>
      </w:r>
      <w:r w:rsidRPr="00803C24">
        <w:rPr>
          <w:b/>
          <w:iCs/>
          <w:sz w:val="22"/>
          <w:highlight w:val="green"/>
          <w:u w:val="single"/>
        </w:rPr>
        <w:t>borne out by experience</w:t>
      </w:r>
      <w:r w:rsidRPr="00803C24">
        <w:t xml:space="preserve">. </w:t>
      </w:r>
      <w:r w:rsidRPr="00803C24">
        <w:rPr>
          <w:sz w:val="22"/>
          <w:highlight w:val="green"/>
          <w:u w:val="single"/>
        </w:rPr>
        <w:t>The</w:t>
      </w:r>
      <w:r w:rsidRPr="00803C24">
        <w:rPr>
          <w:sz w:val="22"/>
          <w:u w:val="single"/>
        </w:rPr>
        <w:t xml:space="preserve"> general outlines of the</w:t>
      </w:r>
      <w:r w:rsidRPr="00803C24">
        <w:t xml:space="preserve"> 21st century ecological </w:t>
      </w:r>
      <w:r w:rsidRPr="00803C24">
        <w:rPr>
          <w:sz w:val="22"/>
          <w:highlight w:val="green"/>
          <w:u w:val="single"/>
        </w:rPr>
        <w:t xml:space="preserve">crisis have been </w:t>
      </w:r>
      <w:r w:rsidRPr="00803C24">
        <w:rPr>
          <w:b/>
          <w:iCs/>
          <w:sz w:val="22"/>
          <w:highlight w:val="green"/>
          <w:u w:val="single"/>
        </w:rPr>
        <w:t>apparent since the</w:t>
      </w:r>
      <w:r w:rsidRPr="00803C24">
        <w:rPr>
          <w:b/>
          <w:iCs/>
          <w:sz w:val="22"/>
          <w:u w:val="single"/>
        </w:rPr>
        <w:t xml:space="preserve"> 19</w:t>
      </w:r>
      <w:r w:rsidRPr="00803C24">
        <w:rPr>
          <w:b/>
          <w:iCs/>
          <w:sz w:val="22"/>
          <w:highlight w:val="green"/>
          <w:u w:val="single"/>
        </w:rPr>
        <w:t>70s</w:t>
      </w:r>
      <w:r w:rsidRPr="00803C24">
        <w:rPr>
          <w:sz w:val="22"/>
          <w:u w:val="single"/>
        </w:rPr>
        <w:t xml:space="preserve">. </w:t>
      </w:r>
      <w:r w:rsidRPr="00803C24">
        <w:rPr>
          <w:sz w:val="22"/>
          <w:highlight w:val="green"/>
          <w:u w:val="single"/>
        </w:rPr>
        <w:t xml:space="preserve">Yet </w:t>
      </w:r>
      <w:r w:rsidRPr="00803C24">
        <w:rPr>
          <w:b/>
          <w:iCs/>
          <w:sz w:val="22"/>
          <w:highlight w:val="green"/>
          <w:u w:val="single"/>
        </w:rPr>
        <w:t>not much has actually been accomplished</w:t>
      </w:r>
      <w:r w:rsidRPr="00803C24">
        <w:rPr>
          <w:sz w:val="22"/>
          <w:u w:val="single"/>
        </w:rPr>
        <w:t xml:space="preserve"> through efforts to avert that crisis. It is possible to point to hundreds, thousands, perhaps even millions of imaginative, courageous programs</w:t>
      </w:r>
      <w:r w:rsidRPr="00803C24">
        <w:t xml:space="preserve"> to reduce, recycle, and reuse—</w:t>
      </w:r>
      <w:r w:rsidRPr="00803C24">
        <w:rPr>
          <w:sz w:val="22"/>
          <w:u w:val="single"/>
        </w:rPr>
        <w:t xml:space="preserve">yet the </w:t>
      </w:r>
      <w:r w:rsidRPr="00803C24">
        <w:rPr>
          <w:b/>
          <w:iCs/>
          <w:sz w:val="22"/>
          <w:u w:val="single"/>
        </w:rPr>
        <w:t>overall trajectory</w:t>
      </w:r>
      <w:r w:rsidRPr="00803C24">
        <w:rPr>
          <w:sz w:val="22"/>
          <w:u w:val="single"/>
        </w:rPr>
        <w:t xml:space="preserve"> of industrial civilization remains </w:t>
      </w:r>
      <w:r w:rsidRPr="00803C24">
        <w:rPr>
          <w:b/>
          <w:iCs/>
          <w:sz w:val="22"/>
          <w:u w:val="single"/>
        </w:rPr>
        <w:t>relatively unchanged</w:t>
      </w:r>
      <w:r w:rsidRPr="00803C24">
        <w:t>.</w:t>
      </w:r>
    </w:p>
    <w:p w14:paraId="7E3CBE07"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1AR – No Mindset Shift</w:t>
      </w:r>
    </w:p>
    <w:p w14:paraId="7B53093A"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Small risk of no-mindset shift means that it O/Ws because we should not risk extinction. Heinberg says that we are psychologically borne of experience and hardwired to respond to immediate threats and have fight or flight responses which means a great majority would want increased technology to prevent a future war because they are traumatized from this one. </w:t>
      </w:r>
    </w:p>
    <w:p w14:paraId="3B95EB7C" w14:textId="77777777" w:rsidR="00803C24" w:rsidRPr="00803C24" w:rsidRDefault="00803C24" w:rsidP="00803C24">
      <w:pPr>
        <w:keepNext/>
        <w:keepLines/>
        <w:spacing w:before="200"/>
        <w:outlineLvl w:val="3"/>
        <w:rPr>
          <w:rFonts w:eastAsiaTheme="majorEastAsia" w:cstheme="minorHAnsi"/>
          <w:b/>
          <w:iCs/>
          <w:sz w:val="22"/>
        </w:rPr>
      </w:pPr>
      <w:r w:rsidRPr="00803C24">
        <w:rPr>
          <w:rFonts w:eastAsiaTheme="majorEastAsia" w:cstheme="minorHAnsi"/>
          <w:b/>
          <w:iCs/>
          <w:sz w:val="22"/>
        </w:rPr>
        <w:t>Empirics prove---first two uses didn’t cause disarmament</w:t>
      </w:r>
    </w:p>
    <w:p w14:paraId="0177BFCE" w14:textId="77777777" w:rsidR="00803C24" w:rsidRPr="00803C24" w:rsidRDefault="00803C24" w:rsidP="00803C24">
      <w:pPr>
        <w:rPr>
          <w:rFonts w:cstheme="minorHAnsi"/>
        </w:rPr>
      </w:pPr>
      <w:r w:rsidRPr="00803C24">
        <w:rPr>
          <w:rFonts w:cstheme="minorHAnsi"/>
        </w:rPr>
        <w:t xml:space="preserve">David </w:t>
      </w:r>
      <w:r w:rsidRPr="00803C24">
        <w:rPr>
          <w:rFonts w:cstheme="minorHAnsi"/>
          <w:b/>
          <w:bCs/>
          <w:sz w:val="22"/>
        </w:rPr>
        <w:t>Law 15</w:t>
      </w:r>
      <w:r w:rsidRPr="00803C24">
        <w:rPr>
          <w:rFonts w:cstheme="minorHAnsi"/>
        </w:rPr>
        <w:t>, CDA Institute Security &amp; Defence Blogger, Senior Fellow at the Centre for Security Governance in Kitchener, “NUKES: NEVER AGAIN?”, CDA Institute, Aug 6 2015, https://cdainstitute.ca/nukes-never-again/</w:t>
      </w:r>
    </w:p>
    <w:p w14:paraId="6A05E773" w14:textId="77777777" w:rsidR="00803C24" w:rsidRPr="00803C24" w:rsidRDefault="00803C24" w:rsidP="00803C24">
      <w:pPr>
        <w:rPr>
          <w:rFonts w:cstheme="minorHAnsi"/>
          <w:sz w:val="16"/>
        </w:rPr>
      </w:pPr>
      <w:r w:rsidRPr="00803C24">
        <w:rPr>
          <w:rFonts w:cstheme="minorHAnsi"/>
          <w:sz w:val="16"/>
        </w:rPr>
        <w:t xml:space="preserve">The </w:t>
      </w:r>
      <w:r w:rsidRPr="00803C24">
        <w:rPr>
          <w:rFonts w:cstheme="minorHAnsi"/>
          <w:u w:val="single"/>
        </w:rPr>
        <w:t xml:space="preserve">sixth and ninth of August 2015 mark the </w:t>
      </w:r>
      <w:r w:rsidRPr="00803C24">
        <w:rPr>
          <w:rFonts w:cstheme="minorHAnsi"/>
          <w:highlight w:val="green"/>
          <w:u w:val="single"/>
        </w:rPr>
        <w:t>seventieth anniversaries of</w:t>
      </w:r>
      <w:r w:rsidRPr="00803C24">
        <w:rPr>
          <w:rFonts w:cstheme="minorHAnsi"/>
          <w:u w:val="single"/>
        </w:rPr>
        <w:t xml:space="preserve"> the nuclear bombings of the Japanese cities of </w:t>
      </w:r>
      <w:r w:rsidRPr="00803C24">
        <w:rPr>
          <w:rFonts w:cstheme="minorHAnsi"/>
          <w:highlight w:val="green"/>
          <w:u w:val="single"/>
        </w:rPr>
        <w:t>Hiroshima and Nagasaki</w:t>
      </w:r>
      <w:r w:rsidRPr="00803C24">
        <w:rPr>
          <w:rFonts w:cstheme="minorHAnsi"/>
          <w:sz w:val="16"/>
        </w:rPr>
        <w:t xml:space="preserve">. The total death toll exacted by these first ever, and as yet only, use of nuclear weapons may never really be known. Estimates range from 70,000 to double that number depending on the counting criteria used. </w:t>
      </w:r>
      <w:r w:rsidRPr="00803C24">
        <w:rPr>
          <w:rFonts w:cstheme="minorHAnsi"/>
          <w:u w:val="single"/>
        </w:rPr>
        <w:t xml:space="preserve">Nuclear weapons surely deserve the descriptor “weapons of mass destruction,” </w:t>
      </w:r>
      <w:r w:rsidRPr="00803C24">
        <w:rPr>
          <w:rFonts w:cstheme="minorHAnsi"/>
          <w:sz w:val="16"/>
        </w:rPr>
        <w:t xml:space="preserve">but it is also true that the incendiary bombs dropped on Tokyo during two days in March 1945, generating one of the greatest fire storms the world has ever seen, had a kill rate similar to that of the atomic bombs. In our times, a dirty bomb might have as horrifying an effect as a tactical nuclear weapon. The </w:t>
      </w:r>
      <w:r w:rsidRPr="00803C24">
        <w:rPr>
          <w:rFonts w:cstheme="minorHAnsi"/>
          <w:u w:val="single"/>
        </w:rPr>
        <w:t xml:space="preserve">nuclear </w:t>
      </w:r>
      <w:r w:rsidRPr="00803C24">
        <w:rPr>
          <w:rFonts w:cstheme="minorHAnsi"/>
          <w:highlight w:val="green"/>
          <w:u w:val="single"/>
        </w:rPr>
        <w:t>bombs</w:t>
      </w:r>
      <w:r w:rsidRPr="00803C24">
        <w:rPr>
          <w:rFonts w:cstheme="minorHAnsi"/>
          <w:u w:val="single"/>
        </w:rPr>
        <w:t xml:space="preserve"> were </w:t>
      </w:r>
      <w:r w:rsidRPr="00803C24">
        <w:rPr>
          <w:rFonts w:cstheme="minorHAnsi"/>
          <w:highlight w:val="green"/>
          <w:u w:val="single"/>
        </w:rPr>
        <w:t>dropped</w:t>
      </w:r>
      <w:r w:rsidRPr="00803C24">
        <w:rPr>
          <w:rFonts w:cstheme="minorHAnsi"/>
          <w:u w:val="single"/>
        </w:rPr>
        <w:t xml:space="preserve"> over three </w:t>
      </w:r>
      <w:r w:rsidRPr="00803C24">
        <w:rPr>
          <w:rFonts w:cstheme="minorHAnsi"/>
          <w:highlight w:val="green"/>
          <w:u w:val="single"/>
        </w:rPr>
        <w:t>generations ago but</w:t>
      </w:r>
      <w:r w:rsidRPr="00803C24">
        <w:rPr>
          <w:rFonts w:cstheme="minorHAnsi"/>
          <w:u w:val="single"/>
        </w:rPr>
        <w:t xml:space="preserve"> their </w:t>
      </w:r>
      <w:r w:rsidRPr="00803C24">
        <w:rPr>
          <w:rFonts w:cstheme="minorHAnsi"/>
          <w:b/>
          <w:iCs/>
          <w:sz w:val="22"/>
          <w:highlight w:val="green"/>
          <w:u w:val="single"/>
        </w:rPr>
        <w:t>significance continues</w:t>
      </w:r>
      <w:r w:rsidRPr="00803C24">
        <w:rPr>
          <w:rFonts w:cstheme="minorHAnsi"/>
          <w:b/>
          <w:iCs/>
          <w:sz w:val="22"/>
          <w:u w:val="single"/>
        </w:rPr>
        <w:t xml:space="preserve"> to resonate in Japan and around the world.</w:t>
      </w:r>
      <w:r w:rsidRPr="00803C24">
        <w:rPr>
          <w:rFonts w:cstheme="minorHAnsi"/>
          <w:sz w:val="16"/>
        </w:rPr>
        <w:t xml:space="preserve"> Washington used its nuclear power against Japan to save the American lives that would have had to be sacrificed in an effort to pacify a Japan that in early August 1945 still did not consider itself defeated, and whose military tradition was continuing to push its men in uniform to fight to the death. </w:t>
      </w:r>
      <w:r w:rsidRPr="00803C24">
        <w:rPr>
          <w:rFonts w:cstheme="minorHAnsi"/>
          <w:u w:val="single"/>
        </w:rPr>
        <w:t xml:space="preserve">Within a week of the nuclear bombing of Nagasaki, the Japanese Emperor announced that his country was ready to sue for peace. </w:t>
      </w:r>
      <w:r w:rsidRPr="00803C24">
        <w:rPr>
          <w:rFonts w:cstheme="minorHAnsi"/>
          <w:sz w:val="16"/>
        </w:rPr>
        <w:t xml:space="preserve">Washington’s resort to the nuclear option has been a catalyst for the anti-Americanism that has been a constant feature of the post-war period. The underlying story has been that the American lives saved were worth more that the Japanese ones destroyed. An understandable judgment, this fails to take in to account just how many Japanese lives were spared when Tokyo elected to capitulate almost immediately after the second attack and how many more Japanese would have been killed if their country’s soldiers had continued to fight to the death in an effort to repel an Allied invasion. It is worth noting that on the day before the nuclear attack on Nagasaki, the Soviet Union declared war on Japan. This action suggested that the pattern of communist expansionism that had been put in evidence on the western front as Hitler’s armies collapsed and Stalin’s advanced stood to be repeated in Asia. Against this background, Washington’s decision to go nuclear was also likely designed to fire a warning shot across Moscow’s bow. With that as background, </w:t>
      </w:r>
      <w:r w:rsidRPr="00803C24">
        <w:rPr>
          <w:rFonts w:cstheme="minorHAnsi"/>
          <w:highlight w:val="green"/>
          <w:u w:val="single"/>
        </w:rPr>
        <w:t>let’s look at how the world has evolved</w:t>
      </w:r>
      <w:r w:rsidRPr="00803C24">
        <w:rPr>
          <w:rFonts w:cstheme="minorHAnsi"/>
          <w:u w:val="single"/>
        </w:rPr>
        <w:t xml:space="preserve"> on the nuclear front </w:t>
      </w:r>
      <w:r w:rsidRPr="00803C24">
        <w:rPr>
          <w:rFonts w:cstheme="minorHAnsi"/>
          <w:highlight w:val="green"/>
          <w:u w:val="single"/>
        </w:rPr>
        <w:t>since</w:t>
      </w:r>
      <w:r w:rsidRPr="00803C24">
        <w:rPr>
          <w:rFonts w:cstheme="minorHAnsi"/>
          <w:u w:val="single"/>
        </w:rPr>
        <w:t xml:space="preserve"> 1945</w:t>
      </w:r>
      <w:r w:rsidRPr="00803C24">
        <w:rPr>
          <w:rFonts w:cstheme="minorHAnsi"/>
          <w:sz w:val="16"/>
        </w:rPr>
        <w:t xml:space="preserve">. Here, several elements stand out. Crucially, </w:t>
      </w:r>
      <w:r w:rsidRPr="00803C24">
        <w:rPr>
          <w:rFonts w:cstheme="minorHAnsi"/>
          <w:b/>
          <w:iCs/>
          <w:sz w:val="22"/>
          <w:highlight w:val="green"/>
          <w:u w:val="single"/>
        </w:rPr>
        <w:t>a non-proliferation regime</w:t>
      </w:r>
      <w:r w:rsidRPr="00803C24">
        <w:rPr>
          <w:rFonts w:cstheme="minorHAnsi"/>
          <w:b/>
          <w:iCs/>
          <w:sz w:val="22"/>
          <w:u w:val="single"/>
        </w:rPr>
        <w:t xml:space="preserve"> has been in place since 1970 that has discouraged states from going the nuclear route</w:t>
      </w:r>
      <w:r w:rsidRPr="00803C24">
        <w:rPr>
          <w:rFonts w:cstheme="minorHAnsi"/>
          <w:sz w:val="16"/>
        </w:rPr>
        <w:t xml:space="preserve">. This has been undergirded by a commitment by the five nuclear powers that sponsored the accord to work for a steady decrease in their nuclear arsenals. Thus, the number of nuclear warheads has decreased from a high of roughly 68,000 in 1985 to some 4,000 now, with an additional 6,000 or so having been decommissioned but not destroyed. </w:t>
      </w:r>
      <w:r w:rsidRPr="00803C24">
        <w:rPr>
          <w:rFonts w:cstheme="minorHAnsi"/>
          <w:b/>
          <w:iCs/>
          <w:sz w:val="22"/>
          <w:highlight w:val="green"/>
          <w:u w:val="single"/>
        </w:rPr>
        <w:t xml:space="preserve">At the same time, there has been a </w:t>
      </w:r>
      <w:r w:rsidRPr="00803C24">
        <w:rPr>
          <w:rFonts w:cstheme="minorHAnsi"/>
          <w:b/>
          <w:iCs/>
          <w:sz w:val="22"/>
          <w:u w:val="single"/>
        </w:rPr>
        <w:t xml:space="preserve">modest but still </w:t>
      </w:r>
      <w:r w:rsidRPr="00803C24">
        <w:rPr>
          <w:rFonts w:cstheme="minorHAnsi"/>
          <w:b/>
          <w:iCs/>
          <w:sz w:val="22"/>
          <w:highlight w:val="green"/>
          <w:u w:val="single"/>
        </w:rPr>
        <w:t>disconcerting increase in the number of nuclear weapon states</w:t>
      </w:r>
      <w:r w:rsidRPr="00803C24">
        <w:rPr>
          <w:rFonts w:cstheme="minorHAnsi"/>
          <w:sz w:val="16"/>
        </w:rPr>
        <w:t xml:space="preserve">. In addition to the first generation nuclear powers – the US, the USSR, the PRC, the UK and France – </w:t>
      </w:r>
      <w:r w:rsidRPr="00803C24">
        <w:rPr>
          <w:rFonts w:cstheme="minorHAnsi"/>
          <w:highlight w:val="green"/>
          <w:u w:val="single"/>
        </w:rPr>
        <w:t>India</w:t>
      </w:r>
      <w:r w:rsidRPr="00803C24">
        <w:rPr>
          <w:rFonts w:cstheme="minorHAnsi"/>
          <w:u w:val="single"/>
        </w:rPr>
        <w:t xml:space="preserve"> and </w:t>
      </w:r>
      <w:r w:rsidRPr="00803C24">
        <w:rPr>
          <w:rFonts w:cstheme="minorHAnsi"/>
          <w:highlight w:val="green"/>
          <w:u w:val="single"/>
        </w:rPr>
        <w:t>Pakistan</w:t>
      </w:r>
      <w:r w:rsidRPr="00803C24">
        <w:rPr>
          <w:rFonts w:cstheme="minorHAnsi"/>
          <w:u w:val="single"/>
        </w:rPr>
        <w:t xml:space="preserve"> are nuclear empowered as are </w:t>
      </w:r>
      <w:r w:rsidRPr="00803C24">
        <w:rPr>
          <w:rFonts w:cstheme="minorHAnsi"/>
          <w:highlight w:val="green"/>
          <w:u w:val="single"/>
        </w:rPr>
        <w:t>Israel</w:t>
      </w:r>
      <w:r w:rsidRPr="00803C24">
        <w:rPr>
          <w:rFonts w:cstheme="minorHAnsi"/>
          <w:u w:val="single"/>
        </w:rPr>
        <w:t xml:space="preserve"> and </w:t>
      </w:r>
      <w:r w:rsidRPr="00803C24">
        <w:rPr>
          <w:rFonts w:cstheme="minorHAnsi"/>
          <w:highlight w:val="green"/>
          <w:u w:val="single"/>
        </w:rPr>
        <w:t>North Korea</w:t>
      </w:r>
      <w:r w:rsidRPr="00803C24">
        <w:rPr>
          <w:rFonts w:cstheme="minorHAnsi"/>
          <w:u w:val="single"/>
        </w:rPr>
        <w:t>. All four powers are outside the non-proliferation regime</w:t>
      </w:r>
      <w:r w:rsidRPr="00803C24">
        <w:rPr>
          <w:rFonts w:cstheme="minorHAnsi"/>
          <w:sz w:val="16"/>
        </w:rPr>
        <w:t xml:space="preserve">. Israel does not admit to its nuclear status; North Korea wears it as a badge. Just how many nuclear weapons the second-tier nuclear states have is unclear, but their nuclear arsenals are probably sufficient to blow up a large part of the world. Nonetheless, the </w:t>
      </w:r>
      <w:r w:rsidRPr="00803C24">
        <w:rPr>
          <w:rFonts w:cstheme="minorHAnsi"/>
          <w:b/>
          <w:iCs/>
          <w:sz w:val="22"/>
          <w:u w:val="single"/>
        </w:rPr>
        <w:t xml:space="preserve">nukes have remained holstered since those fateful days in August seventy years ago. Why? </w:t>
      </w:r>
      <w:r w:rsidRPr="00803C24">
        <w:rPr>
          <w:rFonts w:cstheme="minorHAnsi"/>
          <w:sz w:val="16"/>
        </w:rPr>
        <w:t xml:space="preserve">One reason is that </w:t>
      </w:r>
      <w:r w:rsidRPr="00803C24">
        <w:rPr>
          <w:rFonts w:cstheme="minorHAnsi"/>
          <w:u w:val="single"/>
        </w:rPr>
        <w:t xml:space="preserve">the </w:t>
      </w:r>
      <w:r w:rsidRPr="00803C24">
        <w:rPr>
          <w:rFonts w:cstheme="minorHAnsi"/>
          <w:highlight w:val="green"/>
          <w:u w:val="single"/>
        </w:rPr>
        <w:t xml:space="preserve">military advantages of using nuclear weapons have been </w:t>
      </w:r>
      <w:r w:rsidRPr="00803C24">
        <w:rPr>
          <w:rFonts w:cstheme="minorHAnsi"/>
          <w:b/>
          <w:iCs/>
          <w:sz w:val="22"/>
          <w:szCs w:val="26"/>
          <w:highlight w:val="green"/>
          <w:u w:val="single"/>
        </w:rPr>
        <w:t>outweighed by the significant political costs associated with their deployment</w:t>
      </w:r>
      <w:r w:rsidRPr="00803C24">
        <w:rPr>
          <w:rFonts w:cstheme="minorHAnsi"/>
          <w:sz w:val="16"/>
        </w:rPr>
        <w:t>, as the US case has demonstrated.</w:t>
      </w:r>
    </w:p>
    <w:p w14:paraId="7F8D07A8"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AT: Spark---AT: David 18</w:t>
      </w:r>
    </w:p>
    <w:p w14:paraId="606BBE60" w14:textId="77777777" w:rsidR="00803C24" w:rsidRPr="00803C24" w:rsidRDefault="00803C24" w:rsidP="00803C24">
      <w:pPr>
        <w:keepNext/>
        <w:keepLines/>
        <w:spacing w:before="200"/>
        <w:outlineLvl w:val="3"/>
        <w:rPr>
          <w:rFonts w:eastAsiaTheme="majorEastAsia" w:cstheme="minorHAnsi"/>
          <w:b/>
          <w:iCs/>
          <w:sz w:val="22"/>
        </w:rPr>
      </w:pPr>
      <w:r w:rsidRPr="00803C24">
        <w:rPr>
          <w:rFonts w:eastAsiaTheme="majorEastAsia" w:cstheme="minorHAnsi"/>
          <w:b/>
          <w:iCs/>
          <w:sz w:val="22"/>
        </w:rPr>
        <w:t xml:space="preserve">David flows neg </w:t>
      </w:r>
      <w:r w:rsidRPr="00803C24">
        <w:rPr>
          <w:rFonts w:eastAsiaTheme="majorEastAsia" w:cstheme="minorHAnsi"/>
          <w:iCs/>
          <w:sz w:val="22"/>
        </w:rPr>
        <w:t>--- concludes the risk of nuclear conflict being existential justifies avoidance</w:t>
      </w:r>
    </w:p>
    <w:p w14:paraId="20735CF1" w14:textId="77777777" w:rsidR="00803C24" w:rsidRPr="00803C24" w:rsidRDefault="00803C24" w:rsidP="00803C24">
      <w:pPr>
        <w:rPr>
          <w:rFonts w:cstheme="minorHAnsi"/>
        </w:rPr>
      </w:pPr>
      <w:r w:rsidRPr="00803C24">
        <w:rPr>
          <w:rFonts w:cstheme="minorHAnsi"/>
        </w:rPr>
        <w:t xml:space="preserve">Steven R. </w:t>
      </w:r>
      <w:r w:rsidRPr="00803C24">
        <w:rPr>
          <w:rFonts w:cstheme="minorHAnsi"/>
          <w:b/>
        </w:rPr>
        <w:t>David 18</w:t>
      </w:r>
      <w:r w:rsidRPr="00803C24">
        <w:rPr>
          <w:rFonts w:cstheme="minorHAnsi"/>
        </w:rPr>
        <w:t>.  Professor of Political Science at Johns Hopkins University. 2018. “The Nuclear Worlds of 2030.” Fletcher Forum of World Affairs, vol. 42, pp. 107–118.</w:t>
      </w:r>
    </w:p>
    <w:p w14:paraId="04C14AE4" w14:textId="77777777" w:rsidR="00803C24" w:rsidRPr="00803C24" w:rsidRDefault="00803C24" w:rsidP="00803C24">
      <w:pPr>
        <w:rPr>
          <w:rFonts w:cstheme="minorHAnsi"/>
          <w:sz w:val="12"/>
        </w:rPr>
      </w:pPr>
      <w:r w:rsidRPr="00803C24">
        <w:rPr>
          <w:rFonts w:cstheme="minorHAnsi"/>
          <w:sz w:val="12"/>
        </w:rPr>
        <w:t>CATASTROPHE AND THE END OF NUCLEAR WEAPONS</w:t>
      </w:r>
    </w:p>
    <w:p w14:paraId="0662CF4B" w14:textId="77777777" w:rsidR="00803C24" w:rsidRPr="00803C24" w:rsidRDefault="00803C24" w:rsidP="00803C24">
      <w:pPr>
        <w:rPr>
          <w:rFonts w:cstheme="minorHAnsi"/>
          <w:sz w:val="12"/>
        </w:rPr>
      </w:pPr>
      <w:r w:rsidRPr="00803C24">
        <w:rPr>
          <w:rFonts w:cstheme="minorHAnsi"/>
          <w:sz w:val="12"/>
        </w:rPr>
        <w:t>In the year 2025, the world very nearly came to an end. Smarting after several years of economic downturn and angry at American efforts to encircle it with NATO bases, Russia responded to a "plea" for help from co-ethnics in the Baltic states. Thousands of Russian troops, disguised as contract "volunteers" dashed across international borders allegedly to protect Russian speakers from governmental assaults. The Baltic countries invoked Article 5 of the NATO Treaty while American forces, deployed there precisely to deter this kind of aggression, clashed with Russian troops. Hundreds of Americans were killed. Washington warned Moscow to halt its invasion to no avail. The United States then prepared for a major airlift of its forces to the beleaguered countries, with Moscow threatening America with "unrestrained force" if it followed through. Washington ignored the threat and Moscow, seeking to "de-escalate by escalating," destroyed the American base of Diego Garcia in the Indian Ocean with a nuclear-armed cruise missile. The United States responded with limited nuclear strikes against Russian bases in Siberia. Thus far, the collateral damage had been kept to a minimum, but this bit of encouragement did not last. Fearing a massive American pre-emptive strike aimed at disarming its nuclear arsenal, Russia struck first against the range of US nuclear forces both in the United States and at sea. America responded with its surviving weapons, destroying much (but not all) of the remaining Russian nuclear arms. And then, both sides took a breather, but it was too late. Although cities had been largely spared, millions had died on each side. Making matters worse, predictions of nuclear winter came to pass - producing massive changes in the weather and killing millions more, especially in developing states.</w:t>
      </w:r>
    </w:p>
    <w:p w14:paraId="17B72825" w14:textId="77777777" w:rsidR="00803C24" w:rsidRPr="00803C24" w:rsidRDefault="00803C24" w:rsidP="00803C24">
      <w:pPr>
        <w:rPr>
          <w:rFonts w:cstheme="minorHAnsi"/>
          <w:sz w:val="12"/>
        </w:rPr>
      </w:pPr>
      <w:r w:rsidRPr="00803C24">
        <w:rPr>
          <w:rFonts w:cstheme="minorHAnsi"/>
          <w:sz w:val="12"/>
        </w:rPr>
        <w:t>The world finally had enough. A dawning realization emerged that</w:t>
      </w:r>
    </w:p>
    <w:p w14:paraId="688BDA3F" w14:textId="77777777" w:rsidR="00803C24" w:rsidRPr="00803C24" w:rsidRDefault="00803C24" w:rsidP="00803C24">
      <w:pPr>
        <w:rPr>
          <w:rFonts w:cstheme="minorHAnsi"/>
          <w:sz w:val="12"/>
        </w:rPr>
      </w:pPr>
      <w:r w:rsidRPr="00803C24">
        <w:rPr>
          <w:rFonts w:cstheme="minorHAnsi"/>
          <w:sz w:val="12"/>
        </w:rPr>
        <w:t>leaders of countries simply could not be trusted with weapons that could destroy humankind.3 Protests swept the globe calling for total disarmament. Mass demonstrations engulfed the United States and Russia demanding the replacement of their existing governments with ones committed to ending nuclear weapons. Voices calling for more moderate disarmament that would preserve a modest nuclear deterrent were angrily (and sometimes violently) quashed. The possession of nuclear weapons became morally repugnant and unacceptable. No longer were the intricacies of nuclear doctrine or force levels subject to debate. The only question remaining was how one could get rid of these loathsome weapons as quickly as possible.</w:t>
      </w:r>
    </w:p>
    <w:p w14:paraId="584095AD" w14:textId="77777777" w:rsidR="00803C24" w:rsidRPr="00803C24" w:rsidRDefault="00803C24" w:rsidP="00803C24">
      <w:pPr>
        <w:rPr>
          <w:rFonts w:cstheme="minorHAnsi"/>
          <w:sz w:val="12"/>
        </w:rPr>
      </w:pPr>
      <w:r w:rsidRPr="00803C24">
        <w:rPr>
          <w:rFonts w:cstheme="minorHAnsi"/>
          <w:sz w:val="12"/>
        </w:rPr>
        <w:t>Under the auspices of the United Nations, a joint committee composed of the Security Council members, other countries known to possess nuclear arms, and several non-nuclear powers was established. Drawing on the structure and precedent of the Chemical Weapons Convention, this UN body drew up the Treaty that called for the complete disarmament of nuclear arms by 2030. The development, possession, and use of nuclear weapons was prohibited.</w:t>
      </w:r>
    </w:p>
    <w:p w14:paraId="40BAF22D" w14:textId="77777777" w:rsidR="00803C24" w:rsidRPr="00803C24" w:rsidRDefault="00803C24" w:rsidP="00803C24">
      <w:pPr>
        <w:rPr>
          <w:rFonts w:cstheme="minorHAnsi"/>
          <w:sz w:val="12"/>
        </w:rPr>
      </w:pPr>
      <w:r w:rsidRPr="00803C24">
        <w:rPr>
          <w:rFonts w:cstheme="minorHAnsi"/>
          <w:sz w:val="12"/>
        </w:rPr>
        <w:t>An airtight inspection regime, enhancing the procedures already in existence through the Non-Proliferation Treaty, was established to first account for all nuclear arms and fissile material and then monitor the destruction of the nuclear weaponry. All countries were subject to the Treaty, whether they maintained nuclear facilities or not. Violations would produce a range of punishment from global economic sanctions to massive conventional attack.' 6</w:t>
      </w:r>
    </w:p>
    <w:p w14:paraId="5EE98A81" w14:textId="77777777" w:rsidR="00803C24" w:rsidRPr="00803C24" w:rsidRDefault="00803C24" w:rsidP="00803C24">
      <w:pPr>
        <w:rPr>
          <w:rFonts w:cstheme="minorHAnsi"/>
          <w:sz w:val="12"/>
        </w:rPr>
      </w:pPr>
      <w:r w:rsidRPr="00803C24">
        <w:rPr>
          <w:rFonts w:cstheme="minorHAnsi"/>
          <w:sz w:val="12"/>
        </w:rPr>
        <w:t>By 2030, all the nations of the world had agreed to the Treaty. No violations occurred. Armed conflicts persisted, but they proved to be of modest scale, erupting only within countries but not between them. Insofar as the fear of nuclear weapons helped keep the peace during the Cold War and post-Cold War eras, the horror of nuclear use now made war all but unthinkable. A feeling of relief swept the globe as the specter of nuclear holocaust vanished, tempered only by the painful regret that it took the death of millions to realize a goal that for so many had been self-evident since 1945.</w:t>
      </w:r>
    </w:p>
    <w:p w14:paraId="40734EC1" w14:textId="77777777" w:rsidR="00803C24" w:rsidRPr="00803C24" w:rsidRDefault="00803C24" w:rsidP="00803C24">
      <w:pPr>
        <w:rPr>
          <w:rFonts w:cstheme="minorHAnsi"/>
          <w:b/>
          <w:bCs/>
        </w:rPr>
      </w:pPr>
      <w:r w:rsidRPr="00803C24">
        <w:rPr>
          <w:rFonts w:cstheme="minorHAnsi"/>
          <w:b/>
          <w:bCs/>
        </w:rPr>
        <w:t>---THEIR EVIDENCE ENDS---</w:t>
      </w:r>
    </w:p>
    <w:p w14:paraId="22A11E6D" w14:textId="77777777" w:rsidR="00803C24" w:rsidRPr="00803C24" w:rsidRDefault="00803C24" w:rsidP="00803C24">
      <w:pPr>
        <w:rPr>
          <w:rFonts w:cstheme="minorHAnsi"/>
          <w:sz w:val="16"/>
        </w:rPr>
      </w:pPr>
      <w:r w:rsidRPr="00803C24">
        <w:rPr>
          <w:rFonts w:cstheme="minorHAnsi"/>
          <w:sz w:val="16"/>
        </w:rPr>
        <w:t>CONCLUSION</w:t>
      </w:r>
    </w:p>
    <w:p w14:paraId="1A190D0C" w14:textId="77777777" w:rsidR="00803C24" w:rsidRPr="00803C24" w:rsidRDefault="00803C24" w:rsidP="00803C24">
      <w:pPr>
        <w:rPr>
          <w:rFonts w:cstheme="minorHAnsi"/>
          <w:sz w:val="16"/>
        </w:rPr>
      </w:pPr>
      <w:r w:rsidRPr="00803C24">
        <w:rPr>
          <w:rFonts w:cstheme="minorHAnsi"/>
          <w:sz w:val="16"/>
        </w:rPr>
        <w:t xml:space="preserve">The nuclear world of 2030 might look a lot like the nuclear world of 2018 where deterrence reigns supreme; or it might be a world of warring states where the use of nuclear weapons becomes frighteningly commonplace; or it might be a traumatized world that has rid itself of nuclear weapons. Or it might be none of these. </w:t>
      </w:r>
      <w:r w:rsidRPr="00803C24">
        <w:rPr>
          <w:rFonts w:cstheme="minorHAnsi"/>
          <w:sz w:val="22"/>
          <w:u w:val="single"/>
        </w:rPr>
        <w:t>Choosing the</w:t>
      </w:r>
      <w:r w:rsidRPr="00803C24">
        <w:rPr>
          <w:rFonts w:cstheme="minorHAnsi"/>
          <w:sz w:val="16"/>
        </w:rPr>
        <w:t xml:space="preserve"> most likely </w:t>
      </w:r>
      <w:r w:rsidRPr="00803C24">
        <w:rPr>
          <w:rFonts w:cstheme="minorHAnsi"/>
          <w:sz w:val="22"/>
          <w:u w:val="single"/>
        </w:rPr>
        <w:t>outcome is</w:t>
      </w:r>
      <w:r w:rsidRPr="00803C24">
        <w:rPr>
          <w:rFonts w:cstheme="minorHAnsi"/>
          <w:sz w:val="16"/>
        </w:rPr>
        <w:t xml:space="preserve"> probably </w:t>
      </w:r>
      <w:r w:rsidRPr="00803C24">
        <w:rPr>
          <w:rFonts w:cstheme="minorHAnsi"/>
          <w:sz w:val="22"/>
          <w:u w:val="single"/>
        </w:rPr>
        <w:t>a</w:t>
      </w:r>
      <w:r w:rsidRPr="00803C24">
        <w:rPr>
          <w:rFonts w:cstheme="minorHAnsi"/>
          <w:sz w:val="16"/>
        </w:rPr>
        <w:t xml:space="preserve"> </w:t>
      </w:r>
      <w:r w:rsidRPr="00803C24">
        <w:rPr>
          <w:rFonts w:cstheme="minorHAnsi"/>
          <w:b/>
          <w:iCs/>
          <w:sz w:val="22"/>
          <w:u w:val="single"/>
        </w:rPr>
        <w:t>fool's errand</w:t>
      </w:r>
      <w:r w:rsidRPr="00803C24">
        <w:rPr>
          <w:rFonts w:cstheme="minorHAnsi"/>
          <w:sz w:val="16"/>
        </w:rPr>
        <w:t xml:space="preserve">. </w:t>
      </w:r>
      <w:r w:rsidRPr="00803C24">
        <w:rPr>
          <w:rFonts w:cstheme="minorHAnsi"/>
          <w:sz w:val="22"/>
          <w:u w:val="single"/>
        </w:rPr>
        <w:t xml:space="preserve">It is tempting to believe that the future will be more of the same, </w:t>
      </w:r>
      <w:r w:rsidRPr="00803C24">
        <w:rPr>
          <w:rFonts w:cstheme="minorHAnsi"/>
          <w:sz w:val="22"/>
          <w:highlight w:val="green"/>
          <w:u w:val="single"/>
        </w:rPr>
        <w:t>but in an era</w:t>
      </w:r>
      <w:r w:rsidRPr="00803C24">
        <w:rPr>
          <w:rFonts w:cstheme="minorHAnsi"/>
          <w:sz w:val="22"/>
          <w:u w:val="single"/>
        </w:rPr>
        <w:t xml:space="preserve"> </w:t>
      </w:r>
      <w:r w:rsidRPr="00803C24">
        <w:rPr>
          <w:rFonts w:cstheme="minorHAnsi"/>
          <w:sz w:val="22"/>
          <w:highlight w:val="green"/>
          <w:u w:val="single"/>
        </w:rPr>
        <w:t>that saw the collapse of the Soviet Union</w:t>
      </w:r>
      <w:r w:rsidRPr="00803C24">
        <w:rPr>
          <w:rFonts w:cstheme="minorHAnsi"/>
          <w:sz w:val="22"/>
          <w:u w:val="single"/>
        </w:rPr>
        <w:t xml:space="preserve"> </w:t>
      </w:r>
      <w:r w:rsidRPr="00803C24">
        <w:rPr>
          <w:rFonts w:cstheme="minorHAnsi"/>
          <w:sz w:val="22"/>
          <w:highlight w:val="green"/>
          <w:u w:val="single"/>
        </w:rPr>
        <w:t>and</w:t>
      </w:r>
      <w:r w:rsidRPr="00803C24">
        <w:rPr>
          <w:rFonts w:cstheme="minorHAnsi"/>
          <w:sz w:val="22"/>
          <w:u w:val="single"/>
        </w:rPr>
        <w:t xml:space="preserve"> </w:t>
      </w:r>
      <w:r w:rsidRPr="00803C24">
        <w:rPr>
          <w:rFonts w:cstheme="minorHAnsi"/>
          <w:sz w:val="22"/>
          <w:highlight w:val="green"/>
          <w:u w:val="single"/>
        </w:rPr>
        <w:t>the election</w:t>
      </w:r>
      <w:r w:rsidRPr="00803C24">
        <w:rPr>
          <w:rFonts w:cstheme="minorHAnsi"/>
          <w:sz w:val="22"/>
          <w:u w:val="single"/>
        </w:rPr>
        <w:t xml:space="preserve"> </w:t>
      </w:r>
      <w:r w:rsidRPr="00803C24">
        <w:rPr>
          <w:rFonts w:cstheme="minorHAnsi"/>
          <w:sz w:val="22"/>
          <w:highlight w:val="green"/>
          <w:u w:val="single"/>
        </w:rPr>
        <w:t>of</w:t>
      </w:r>
      <w:r w:rsidRPr="00803C24">
        <w:rPr>
          <w:rFonts w:cstheme="minorHAnsi"/>
          <w:sz w:val="22"/>
          <w:u w:val="single"/>
        </w:rPr>
        <w:t xml:space="preserve"> Donald </w:t>
      </w:r>
      <w:r w:rsidRPr="00803C24">
        <w:rPr>
          <w:rFonts w:cstheme="minorHAnsi"/>
          <w:sz w:val="22"/>
          <w:highlight w:val="green"/>
          <w:u w:val="single"/>
        </w:rPr>
        <w:t>Trump</w:t>
      </w:r>
      <w:r w:rsidRPr="00803C24">
        <w:rPr>
          <w:rFonts w:cstheme="minorHAnsi"/>
          <w:sz w:val="22"/>
          <w:u w:val="single"/>
        </w:rPr>
        <w:t xml:space="preserve"> to the U.S. presidency</w:t>
      </w:r>
      <w:r w:rsidRPr="00803C24">
        <w:rPr>
          <w:rFonts w:cstheme="minorHAnsi"/>
          <w:sz w:val="22"/>
          <w:highlight w:val="green"/>
          <w:u w:val="single"/>
        </w:rPr>
        <w:t>, it is</w:t>
      </w:r>
      <w:r w:rsidRPr="00803C24">
        <w:rPr>
          <w:rFonts w:cstheme="minorHAnsi"/>
          <w:sz w:val="16"/>
          <w:highlight w:val="green"/>
        </w:rPr>
        <w:t xml:space="preserve"> </w:t>
      </w:r>
      <w:r w:rsidRPr="00803C24">
        <w:rPr>
          <w:rFonts w:cstheme="minorHAnsi"/>
          <w:b/>
          <w:iCs/>
          <w:sz w:val="22"/>
          <w:highlight w:val="green"/>
          <w:u w:val="single"/>
        </w:rPr>
        <w:t>difficult to have confidence</w:t>
      </w:r>
      <w:r w:rsidRPr="00803C24">
        <w:rPr>
          <w:rFonts w:cstheme="minorHAnsi"/>
          <w:b/>
          <w:iCs/>
          <w:sz w:val="22"/>
          <w:u w:val="single"/>
        </w:rPr>
        <w:t xml:space="preserve"> in predictions</w:t>
      </w:r>
      <w:r w:rsidRPr="00803C24">
        <w:rPr>
          <w:rFonts w:cstheme="minorHAnsi"/>
          <w:sz w:val="16"/>
        </w:rPr>
        <w:t xml:space="preserve"> </w:t>
      </w:r>
      <w:r w:rsidRPr="00803C24">
        <w:rPr>
          <w:rFonts w:cstheme="minorHAnsi"/>
          <w:sz w:val="22"/>
          <w:u w:val="single"/>
        </w:rPr>
        <w:t>based on</w:t>
      </w:r>
      <w:r w:rsidRPr="00803C24">
        <w:rPr>
          <w:rFonts w:cstheme="minorHAnsi"/>
          <w:sz w:val="16"/>
        </w:rPr>
        <w:t xml:space="preserve"> </w:t>
      </w:r>
      <w:r w:rsidRPr="00803C24">
        <w:rPr>
          <w:rFonts w:cstheme="minorHAnsi"/>
          <w:b/>
          <w:iCs/>
          <w:sz w:val="22"/>
          <w:u w:val="single"/>
        </w:rPr>
        <w:t>the trends of the past</w:t>
      </w:r>
      <w:r w:rsidRPr="00803C24">
        <w:rPr>
          <w:rFonts w:cstheme="minorHAnsi"/>
          <w:sz w:val="22"/>
          <w:u w:val="single"/>
        </w:rPr>
        <w:t>. Nor is it easy determining which outcome we would</w:t>
      </w:r>
      <w:r w:rsidRPr="00803C24">
        <w:rPr>
          <w:rFonts w:cstheme="minorHAnsi"/>
          <w:sz w:val="16"/>
        </w:rPr>
        <w:t xml:space="preserve"> </w:t>
      </w:r>
      <w:r w:rsidRPr="00803C24">
        <w:rPr>
          <w:rFonts w:cstheme="minorHAnsi"/>
          <w:b/>
          <w:iCs/>
          <w:sz w:val="22"/>
          <w:u w:val="single"/>
        </w:rPr>
        <w:t>like</w:t>
      </w:r>
      <w:r w:rsidRPr="00803C24">
        <w:rPr>
          <w:rFonts w:cstheme="minorHAnsi"/>
          <w:sz w:val="16"/>
        </w:rPr>
        <w:t xml:space="preserve"> to see emerge. </w:t>
      </w:r>
      <w:r w:rsidRPr="00803C24">
        <w:rPr>
          <w:rFonts w:cstheme="minorHAnsi"/>
          <w:sz w:val="22"/>
          <w:u w:val="single"/>
        </w:rPr>
        <w:t xml:space="preserve">Perhaps </w:t>
      </w:r>
      <w:r w:rsidRPr="00803C24">
        <w:rPr>
          <w:rFonts w:cstheme="minorHAnsi"/>
          <w:sz w:val="22"/>
          <w:highlight w:val="green"/>
          <w:u w:val="single"/>
        </w:rPr>
        <w:t>most would choose a nuclear-free world</w:t>
      </w:r>
      <w:r w:rsidRPr="00803C24">
        <w:rPr>
          <w:rFonts w:cstheme="minorHAnsi"/>
          <w:sz w:val="22"/>
          <w:u w:val="single"/>
        </w:rPr>
        <w:t xml:space="preserve">, </w:t>
      </w:r>
      <w:r w:rsidRPr="00803C24">
        <w:rPr>
          <w:rFonts w:cstheme="minorHAnsi"/>
          <w:sz w:val="22"/>
          <w:highlight w:val="green"/>
          <w:u w:val="single"/>
        </w:rPr>
        <w:t>but</w:t>
      </w:r>
      <w:r w:rsidRPr="00803C24">
        <w:rPr>
          <w:rFonts w:cstheme="minorHAnsi"/>
          <w:sz w:val="16"/>
          <w:highlight w:val="green"/>
        </w:rPr>
        <w:t xml:space="preserve"> </w:t>
      </w:r>
      <w:r w:rsidRPr="00803C24">
        <w:rPr>
          <w:rFonts w:cstheme="minorHAnsi"/>
          <w:b/>
          <w:iCs/>
          <w:sz w:val="22"/>
          <w:highlight w:val="green"/>
          <w:u w:val="single"/>
        </w:rPr>
        <w:t>few would</w:t>
      </w:r>
      <w:r w:rsidRPr="00803C24">
        <w:rPr>
          <w:rFonts w:cstheme="minorHAnsi"/>
          <w:b/>
          <w:iCs/>
          <w:sz w:val="22"/>
          <w:u w:val="single"/>
        </w:rPr>
        <w:t xml:space="preserve"> </w:t>
      </w:r>
      <w:r w:rsidRPr="00803C24">
        <w:rPr>
          <w:rFonts w:cstheme="minorHAnsi"/>
          <w:b/>
          <w:iCs/>
          <w:sz w:val="22"/>
          <w:highlight w:val="green"/>
          <w:u w:val="single"/>
        </w:rPr>
        <w:t>want to pay the</w:t>
      </w:r>
      <w:r w:rsidRPr="00803C24">
        <w:rPr>
          <w:rFonts w:cstheme="minorHAnsi"/>
          <w:b/>
          <w:iCs/>
          <w:sz w:val="22"/>
          <w:u w:val="single"/>
        </w:rPr>
        <w:t xml:space="preserve"> </w:t>
      </w:r>
      <w:r w:rsidRPr="00803C24">
        <w:rPr>
          <w:rFonts w:cstheme="minorHAnsi"/>
          <w:b/>
          <w:iCs/>
          <w:sz w:val="22"/>
          <w:highlight w:val="green"/>
          <w:u w:val="single"/>
        </w:rPr>
        <w:t>price of a horrific</w:t>
      </w:r>
      <w:r w:rsidRPr="00803C24">
        <w:rPr>
          <w:rFonts w:cstheme="minorHAnsi"/>
          <w:b/>
          <w:iCs/>
          <w:sz w:val="22"/>
          <w:u w:val="single"/>
        </w:rPr>
        <w:t xml:space="preserve"> nuclear </w:t>
      </w:r>
      <w:r w:rsidRPr="00803C24">
        <w:rPr>
          <w:rFonts w:cstheme="minorHAnsi"/>
          <w:b/>
          <w:iCs/>
          <w:sz w:val="22"/>
          <w:highlight w:val="green"/>
          <w:u w:val="single"/>
        </w:rPr>
        <w:t>war to get there</w:t>
      </w:r>
      <w:r w:rsidRPr="00803C24">
        <w:rPr>
          <w:rFonts w:cstheme="minorHAnsi"/>
          <w:sz w:val="16"/>
        </w:rPr>
        <w:t xml:space="preserve">. Not many would select a world where nuclear war becomes normalized, but the increasing development of low-yield, highly accurate weapons along with doctrines guiding their use in limited conflicts suggests that we need to prepare for just this eventuality arising. Maybe the best we can hope for is the world we are most familiar with; a world where nuclear weapons help to keep the peace as they have done for the past seventy years. It is not a terrible outcome if deterrence can indeed be maintained. If not, </w:t>
      </w:r>
      <w:r w:rsidRPr="00803C24">
        <w:rPr>
          <w:rFonts w:cstheme="minorHAnsi"/>
          <w:sz w:val="22"/>
          <w:u w:val="single"/>
        </w:rPr>
        <w:t xml:space="preserve">the nuclear worlds of 2030 will look much more like the other two possibilities, or perhaps, if worst comes to worst, </w:t>
      </w:r>
      <w:r w:rsidRPr="00803C24">
        <w:rPr>
          <w:rFonts w:cstheme="minorHAnsi"/>
          <w:b/>
          <w:iCs/>
          <w:sz w:val="22"/>
          <w:u w:val="single"/>
        </w:rPr>
        <w:t>no world at all</w:t>
      </w:r>
      <w:r w:rsidRPr="00803C24">
        <w:rPr>
          <w:rFonts w:cstheme="minorHAnsi"/>
          <w:sz w:val="16"/>
        </w:rPr>
        <w:t xml:space="preserve">. </w:t>
      </w:r>
    </w:p>
    <w:p w14:paraId="4E1649D8"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AT: Spark---AT: Deudney 07</w:t>
      </w:r>
    </w:p>
    <w:p w14:paraId="481BBE0F"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Votes AFF. </w:t>
      </w:r>
    </w:p>
    <w:p w14:paraId="6B571013" w14:textId="77777777" w:rsidR="00803C24" w:rsidRPr="00803C24" w:rsidRDefault="00803C24" w:rsidP="00803C24">
      <w:bookmarkStart w:id="1" w:name="_Hlk524473645"/>
      <w:r w:rsidRPr="00803C24">
        <w:t xml:space="preserve">Daniel H. </w:t>
      </w:r>
      <w:r w:rsidRPr="00803C24">
        <w:rPr>
          <w:b/>
        </w:rPr>
        <w:t>Deudney 07</w:t>
      </w:r>
      <w:r w:rsidRPr="00803C24">
        <w:t>. Professor of political science, international relations and political theory at Johns Hopkins University. 2007, last date cited. "An Interview with Daniel Deudney." World Government Research Network. http://wgresearch.org/an-interview-with-daniel-h-deudney/</w:t>
      </w:r>
    </w:p>
    <w:bookmarkEnd w:id="1"/>
    <w:p w14:paraId="0610A5D0" w14:textId="77777777" w:rsidR="00803C24" w:rsidRPr="00803C24" w:rsidRDefault="00803C24" w:rsidP="00803C24">
      <w:pPr>
        <w:rPr>
          <w:b/>
          <w:iCs/>
          <w:sz w:val="22"/>
          <w:u w:val="single"/>
        </w:rPr>
      </w:pPr>
      <w:r w:rsidRPr="00803C24">
        <w:rPr>
          <w:sz w:val="16"/>
        </w:rPr>
        <w:t xml:space="preserve">It has often been observed that the two most important questions of the nuclear era are both essentially unanswerable: how likely is deterrence failure (or nuclear use)?  And what happens after nuclear weapons are used?  My view on the current situation is that the nuclear problem is growing, taking dangerous new forms, and that there is a growing likelihood that nuclear weapons use will occur.  </w:t>
      </w:r>
      <w:r w:rsidRPr="00803C24">
        <w:rPr>
          <w:sz w:val="22"/>
          <w:highlight w:val="green"/>
          <w:u w:val="single"/>
        </w:rPr>
        <w:t>In the</w:t>
      </w:r>
      <w:r w:rsidRPr="00803C24">
        <w:rPr>
          <w:sz w:val="16"/>
          <w:highlight w:val="green"/>
        </w:rPr>
        <w:t xml:space="preserve"> </w:t>
      </w:r>
      <w:r w:rsidRPr="00803C24">
        <w:rPr>
          <w:b/>
          <w:iCs/>
          <w:sz w:val="22"/>
          <w:highlight w:val="green"/>
          <w:u w:val="single"/>
        </w:rPr>
        <w:t>past</w:t>
      </w:r>
      <w:r w:rsidRPr="00803C24">
        <w:rPr>
          <w:sz w:val="16"/>
        </w:rPr>
        <w:t xml:space="preserve"> </w:t>
      </w:r>
      <w:r w:rsidRPr="00803C24">
        <w:rPr>
          <w:sz w:val="22"/>
          <w:highlight w:val="green"/>
          <w:u w:val="single"/>
        </w:rPr>
        <w:t>I was optimistic</w:t>
      </w:r>
      <w:r w:rsidRPr="00803C24">
        <w:rPr>
          <w:sz w:val="22"/>
          <w:u w:val="single"/>
        </w:rPr>
        <w:t xml:space="preserve"> </w:t>
      </w:r>
      <w:r w:rsidRPr="00803C24">
        <w:rPr>
          <w:sz w:val="22"/>
          <w:highlight w:val="green"/>
          <w:u w:val="single"/>
        </w:rPr>
        <w:t>that</w:t>
      </w:r>
      <w:r w:rsidRPr="00803C24">
        <w:rPr>
          <w:sz w:val="22"/>
          <w:u w:val="single"/>
        </w:rPr>
        <w:t xml:space="preserve"> </w:t>
      </w:r>
      <w:r w:rsidRPr="00803C24">
        <w:rPr>
          <w:sz w:val="22"/>
          <w:highlight w:val="green"/>
          <w:u w:val="single"/>
        </w:rPr>
        <w:t>nuclear use</w:t>
      </w:r>
      <w:r w:rsidRPr="00803C24">
        <w:rPr>
          <w:sz w:val="22"/>
          <w:u w:val="single"/>
        </w:rPr>
        <w:t xml:space="preserve"> </w:t>
      </w:r>
      <w:r w:rsidRPr="00803C24">
        <w:rPr>
          <w:sz w:val="22"/>
          <w:highlight w:val="green"/>
          <w:u w:val="single"/>
        </w:rPr>
        <w:t>would</w:t>
      </w:r>
      <w:r w:rsidRPr="00803C24">
        <w:rPr>
          <w:sz w:val="22"/>
          <w:u w:val="single"/>
        </w:rPr>
        <w:t xml:space="preserve"> </w:t>
      </w:r>
      <w:r w:rsidRPr="00803C24">
        <w:rPr>
          <w:sz w:val="22"/>
          <w:highlight w:val="green"/>
          <w:u w:val="single"/>
        </w:rPr>
        <w:t>be a</w:t>
      </w:r>
      <w:r w:rsidRPr="00803C24">
        <w:rPr>
          <w:sz w:val="22"/>
          <w:u w:val="single"/>
        </w:rPr>
        <w:t xml:space="preserve"> catalytic event for a substantial </w:t>
      </w:r>
      <w:r w:rsidRPr="00803C24">
        <w:rPr>
          <w:b/>
          <w:iCs/>
          <w:sz w:val="22"/>
          <w:highlight w:val="green"/>
          <w:u w:val="single"/>
        </w:rPr>
        <w:t>world order reform</w:t>
      </w:r>
      <w:r w:rsidRPr="00803C24">
        <w:rPr>
          <w:sz w:val="22"/>
          <w:u w:val="single"/>
        </w:rPr>
        <w:t>, or even revolution, a view</w:t>
      </w:r>
      <w:r w:rsidRPr="00803C24">
        <w:rPr>
          <w:sz w:val="16"/>
        </w:rPr>
        <w:t xml:space="preserve"> </w:t>
      </w:r>
      <w:r w:rsidRPr="00803C24">
        <w:rPr>
          <w:b/>
          <w:iCs/>
          <w:sz w:val="22"/>
          <w:u w:val="single"/>
        </w:rPr>
        <w:t>widely held by many</w:t>
      </w:r>
      <w:r w:rsidRPr="00803C24">
        <w:rPr>
          <w:sz w:val="22"/>
          <w:highlight w:val="green"/>
          <w:u w:val="single"/>
        </w:rPr>
        <w:t>.  But I am now less confident</w:t>
      </w:r>
      <w:r w:rsidRPr="00803C24">
        <w:rPr>
          <w:sz w:val="22"/>
          <w:u w:val="single"/>
        </w:rPr>
        <w:t xml:space="preserve"> that ‘the deluge will lead to the covenant.’  Rather, </w:t>
      </w:r>
      <w:r w:rsidRPr="00803C24">
        <w:rPr>
          <w:sz w:val="22"/>
          <w:highlight w:val="green"/>
          <w:u w:val="single"/>
        </w:rPr>
        <w:t>nuclear use</w:t>
      </w:r>
      <w:r w:rsidRPr="00803C24">
        <w:rPr>
          <w:sz w:val="22"/>
          <w:u w:val="single"/>
        </w:rPr>
        <w:t xml:space="preserve"> now </w:t>
      </w:r>
      <w:r w:rsidRPr="00803C24">
        <w:rPr>
          <w:sz w:val="22"/>
          <w:highlight w:val="green"/>
          <w:u w:val="single"/>
        </w:rPr>
        <w:t>might trigger</w:t>
      </w:r>
      <w:r w:rsidRPr="00803C24">
        <w:rPr>
          <w:sz w:val="22"/>
          <w:u w:val="single"/>
        </w:rPr>
        <w:t xml:space="preserve"> an extended period of</w:t>
      </w:r>
      <w:r w:rsidRPr="00803C24">
        <w:rPr>
          <w:sz w:val="16"/>
        </w:rPr>
        <w:t xml:space="preserve"> </w:t>
      </w:r>
      <w:r w:rsidRPr="00803C24">
        <w:rPr>
          <w:b/>
          <w:iCs/>
          <w:sz w:val="22"/>
          <w:u w:val="single"/>
        </w:rPr>
        <w:t xml:space="preserve">further arms racing and </w:t>
      </w:r>
      <w:r w:rsidRPr="00803C24">
        <w:rPr>
          <w:b/>
          <w:iCs/>
          <w:sz w:val="22"/>
          <w:highlight w:val="green"/>
          <w:u w:val="single"/>
        </w:rPr>
        <w:t>further nuclear</w:t>
      </w:r>
      <w:r w:rsidRPr="00803C24">
        <w:rPr>
          <w:b/>
          <w:iCs/>
          <w:sz w:val="22"/>
          <w:u w:val="single"/>
        </w:rPr>
        <w:t xml:space="preserve"> </w:t>
      </w:r>
      <w:r w:rsidRPr="00803C24">
        <w:rPr>
          <w:b/>
          <w:iCs/>
          <w:sz w:val="22"/>
          <w:highlight w:val="green"/>
          <w:u w:val="single"/>
        </w:rPr>
        <w:t>use</w:t>
      </w:r>
      <w:r w:rsidRPr="00803C24">
        <w:rPr>
          <w:sz w:val="22"/>
          <w:u w:val="single"/>
        </w:rPr>
        <w:t>.  This is, of course, a</w:t>
      </w:r>
      <w:r w:rsidRPr="00803C24">
        <w:rPr>
          <w:sz w:val="16"/>
        </w:rPr>
        <w:t xml:space="preserve"> </w:t>
      </w:r>
      <w:r w:rsidRPr="00803C24">
        <w:rPr>
          <w:b/>
          <w:iCs/>
          <w:sz w:val="22"/>
          <w:u w:val="single"/>
        </w:rPr>
        <w:t>double tragedy in the making</w:t>
      </w:r>
      <w:r w:rsidRPr="00803C24">
        <w:rPr>
          <w:sz w:val="22"/>
          <w:u w:val="single"/>
        </w:rPr>
        <w:t xml:space="preserve">. With all the pressing problems the world faces, most notably climate change, it is </w:t>
      </w:r>
      <w:r w:rsidRPr="00803C24">
        <w:rPr>
          <w:b/>
          <w:iCs/>
          <w:sz w:val="22"/>
          <w:u w:val="single"/>
        </w:rPr>
        <w:t>simply obscene that we are sliding in the wrong direction on the nuclear question.</w:t>
      </w:r>
    </w:p>
    <w:p w14:paraId="47B5C83F" w14:textId="77777777" w:rsidR="00803C24" w:rsidRPr="00803C24" w:rsidRDefault="00803C24" w:rsidP="00803C24">
      <w:pPr>
        <w:rPr>
          <w:rFonts w:cstheme="minorHAnsi"/>
          <w:sz w:val="16"/>
        </w:rPr>
      </w:pPr>
    </w:p>
    <w:p w14:paraId="23CFEEC2" w14:textId="77777777" w:rsidR="00803C24" w:rsidRPr="00803C24" w:rsidRDefault="00803C24" w:rsidP="00803C24">
      <w:pPr>
        <w:keepNext/>
        <w:keepLines/>
        <w:pageBreakBefore/>
        <w:spacing w:before="200"/>
        <w:jc w:val="center"/>
        <w:outlineLvl w:val="2"/>
        <w:rPr>
          <w:rFonts w:eastAsiaTheme="majorEastAsia" w:cstheme="majorBidi"/>
          <w:b/>
          <w:sz w:val="32"/>
          <w:szCs w:val="24"/>
          <w:u w:val="single"/>
        </w:rPr>
      </w:pPr>
      <w:r w:rsidRPr="00803C24">
        <w:rPr>
          <w:rFonts w:eastAsiaTheme="majorEastAsia" w:cstheme="majorBidi"/>
          <w:b/>
          <w:sz w:val="32"/>
          <w:szCs w:val="24"/>
          <w:u w:val="single"/>
        </w:rPr>
        <w:t>AT: Spark---AT: Fuhrmann 16</w:t>
      </w:r>
    </w:p>
    <w:p w14:paraId="7B074218" w14:textId="77777777" w:rsidR="00803C24" w:rsidRPr="00803C24" w:rsidRDefault="00803C24" w:rsidP="00803C24">
      <w:pPr>
        <w:keepNext/>
        <w:keepLines/>
        <w:spacing w:before="200"/>
        <w:outlineLvl w:val="3"/>
        <w:rPr>
          <w:rFonts w:eastAsiaTheme="majorEastAsia" w:cstheme="majorBidi"/>
          <w:b/>
          <w:iCs/>
          <w:sz w:val="22"/>
        </w:rPr>
      </w:pPr>
      <w:r w:rsidRPr="00803C24">
        <w:rPr>
          <w:rFonts w:eastAsiaTheme="majorEastAsia" w:cstheme="majorBidi"/>
          <w:b/>
          <w:iCs/>
          <w:sz w:val="22"/>
        </w:rPr>
        <w:t xml:space="preserve">Fuhrmann concludes our impact outweighs. </w:t>
      </w:r>
    </w:p>
    <w:p w14:paraId="607F86B5" w14:textId="77777777" w:rsidR="00803C24" w:rsidRPr="00803C24" w:rsidRDefault="00803C24" w:rsidP="00803C24">
      <w:r w:rsidRPr="00803C24">
        <w:t xml:space="preserve">Matthew </w:t>
      </w:r>
      <w:r w:rsidRPr="00803C24">
        <w:rPr>
          <w:b/>
        </w:rPr>
        <w:t>Fuhrmann 16</w:t>
      </w:r>
      <w:r w:rsidRPr="00803C24">
        <w:t>. Associate professor of political science at Texas A&amp;M University. 11/2016. “After Armageddon: Pondering the Potential Political Consequences of Third Use.” Should We Let the Bomb Spread?, edited by Henry D. Sokolski, United States Army War College Press, http://www.dtic.mil/dtic/tr/fulltext/u2/1021744.pdf.</w:t>
      </w:r>
    </w:p>
    <w:p w14:paraId="175FAE7D" w14:textId="77777777" w:rsidR="00803C24" w:rsidRPr="00803C24" w:rsidRDefault="00803C24" w:rsidP="00803C24">
      <w:pPr>
        <w:rPr>
          <w:sz w:val="16"/>
        </w:rPr>
      </w:pPr>
      <w:r w:rsidRPr="00803C24">
        <w:rPr>
          <w:sz w:val="16"/>
        </w:rPr>
        <w:t xml:space="preserve">The discussion in this section so far assumes that </w:t>
      </w:r>
      <w:r w:rsidRPr="00803C24">
        <w:rPr>
          <w:sz w:val="22"/>
          <w:u w:val="single"/>
        </w:rPr>
        <w:t>the third use of nuclear weapons</w:t>
      </w:r>
      <w:r w:rsidRPr="00803C24">
        <w:rPr>
          <w:sz w:val="16"/>
        </w:rPr>
        <w:t xml:space="preserve"> would negatively affect the nonproliferation regime. It is also possible, and somewhat paradoxical, that nuclear use </w:t>
      </w:r>
      <w:r w:rsidRPr="00803C24">
        <w:rPr>
          <w:sz w:val="22"/>
          <w:u w:val="single"/>
        </w:rPr>
        <w:t>would result in a</w:t>
      </w:r>
      <w:r w:rsidRPr="00803C24">
        <w:rPr>
          <w:sz w:val="16"/>
        </w:rPr>
        <w:t xml:space="preserve"> </w:t>
      </w:r>
      <w:r w:rsidRPr="00803C24">
        <w:rPr>
          <w:b/>
          <w:iCs/>
          <w:sz w:val="22"/>
          <w:u w:val="single"/>
        </w:rPr>
        <w:t>stronger regime</w:t>
      </w:r>
      <w:r w:rsidRPr="00803C24">
        <w:rPr>
          <w:sz w:val="16"/>
        </w:rPr>
        <w:t xml:space="preserve">. The international community often reacts to disasters by instituting sweeping reforms. Most of the major improvements to the nonproliferation regime since 1970 resulted from crises of confidence in existing measures. India’s nuclear test in 1974 led to the creation of the Nuclear Suppliers Group (NSG), a cartel designed to regulate trade in nuclear technology and materials. Iraq’s violations of the NPT prior to the 1991 Persian Gulf War caused the international community to give the International Atomic Energy Agency (IAEA), the main enforcer of the NPT, more teeth through the 1997 Additional Protocol. In addition, the international community sought to strengthen global export controls by passing United Nations Security Council Resolution 1540 after the public exposure of the A. Q. Khan network, 199 a Pakistani-based operation that supplied nuclear weapon-related technology to Iran, Libya, and North Korea. As these examples illustrate, sweeping reforms are sometimes possible in a time of crisis. </w:t>
      </w:r>
      <w:r w:rsidRPr="00803C24">
        <w:rPr>
          <w:sz w:val="22"/>
          <w:u w:val="single"/>
        </w:rPr>
        <w:t>The third use of nuclear weapons would no doubt be horrific. It might</w:t>
      </w:r>
      <w:r w:rsidRPr="00803C24">
        <w:rPr>
          <w:sz w:val="16"/>
        </w:rPr>
        <w:t xml:space="preserve">, therefore, </w:t>
      </w:r>
      <w:r w:rsidRPr="00803C24">
        <w:rPr>
          <w:sz w:val="22"/>
          <w:u w:val="single"/>
        </w:rPr>
        <w:t>create a</w:t>
      </w:r>
      <w:r w:rsidRPr="00803C24">
        <w:rPr>
          <w:sz w:val="16"/>
        </w:rPr>
        <w:t xml:space="preserve"> </w:t>
      </w:r>
      <w:r w:rsidRPr="00803C24">
        <w:rPr>
          <w:b/>
          <w:iCs/>
          <w:sz w:val="22"/>
          <w:u w:val="single"/>
        </w:rPr>
        <w:t>broad international consensus</w:t>
      </w:r>
      <w:r w:rsidRPr="00803C24">
        <w:rPr>
          <w:sz w:val="22"/>
          <w:u w:val="single"/>
        </w:rPr>
        <w:t xml:space="preserve"> to</w:t>
      </w:r>
      <w:r w:rsidRPr="00803C24">
        <w:rPr>
          <w:sz w:val="16"/>
        </w:rPr>
        <w:t xml:space="preserve"> </w:t>
      </w:r>
      <w:r w:rsidRPr="00803C24">
        <w:rPr>
          <w:b/>
          <w:iCs/>
          <w:sz w:val="22"/>
          <w:u w:val="single"/>
        </w:rPr>
        <w:t>strengthen nonproliferation norms</w:t>
      </w:r>
      <w:r w:rsidRPr="00803C24">
        <w:rPr>
          <w:sz w:val="16"/>
        </w:rPr>
        <w:t xml:space="preserve"> </w:t>
      </w:r>
      <w:r w:rsidRPr="00803C24">
        <w:rPr>
          <w:sz w:val="22"/>
          <w:u w:val="single"/>
        </w:rPr>
        <w:t xml:space="preserve">in an attempt to </w:t>
      </w:r>
      <w:r w:rsidRPr="00803C24">
        <w:rPr>
          <w:b/>
          <w:iCs/>
          <w:sz w:val="22"/>
          <w:u w:val="single"/>
        </w:rPr>
        <w:t>lower the odds</w:t>
      </w:r>
      <w:r w:rsidRPr="00803C24">
        <w:rPr>
          <w:sz w:val="16"/>
        </w:rPr>
        <w:t xml:space="preserve"> </w:t>
      </w:r>
      <w:r w:rsidRPr="00803C24">
        <w:rPr>
          <w:sz w:val="22"/>
          <w:u w:val="single"/>
        </w:rPr>
        <w:t xml:space="preserve">that the bomb would be used a fourth time. This </w:t>
      </w:r>
      <w:r w:rsidRPr="00803C24">
        <w:rPr>
          <w:b/>
          <w:iCs/>
          <w:sz w:val="22"/>
          <w:u w:val="single"/>
        </w:rPr>
        <w:t>does not imply that the third use of nuclear weapons would be</w:t>
      </w:r>
      <w:r w:rsidRPr="00803C24">
        <w:rPr>
          <w:sz w:val="16"/>
        </w:rPr>
        <w:t xml:space="preserve"> a </w:t>
      </w:r>
      <w:r w:rsidRPr="00803C24">
        <w:rPr>
          <w:b/>
          <w:iCs/>
          <w:sz w:val="22"/>
          <w:u w:val="single"/>
        </w:rPr>
        <w:t>good</w:t>
      </w:r>
      <w:r w:rsidRPr="00803C24">
        <w:rPr>
          <w:sz w:val="16"/>
        </w:rPr>
        <w:t xml:space="preserve"> thing. </w:t>
      </w:r>
      <w:r w:rsidRPr="00803C24">
        <w:rPr>
          <w:sz w:val="22"/>
          <w:u w:val="single"/>
        </w:rPr>
        <w:t>The</w:t>
      </w:r>
      <w:r w:rsidRPr="00803C24">
        <w:rPr>
          <w:sz w:val="16"/>
        </w:rPr>
        <w:t xml:space="preserve"> </w:t>
      </w:r>
      <w:r w:rsidRPr="00803C24">
        <w:rPr>
          <w:b/>
          <w:iCs/>
          <w:sz w:val="22"/>
          <w:u w:val="single"/>
        </w:rPr>
        <w:t>negative consequences</w:t>
      </w:r>
      <w:r w:rsidRPr="00803C24">
        <w:rPr>
          <w:sz w:val="16"/>
        </w:rPr>
        <w:t xml:space="preserve"> </w:t>
      </w:r>
      <w:r w:rsidRPr="00803C24">
        <w:rPr>
          <w:sz w:val="22"/>
          <w:u w:val="single"/>
        </w:rPr>
        <w:t>would</w:t>
      </w:r>
      <w:r w:rsidRPr="00803C24">
        <w:rPr>
          <w:sz w:val="16"/>
        </w:rPr>
        <w:t xml:space="preserve"> </w:t>
      </w:r>
      <w:r w:rsidRPr="00803C24">
        <w:rPr>
          <w:b/>
          <w:iCs/>
          <w:sz w:val="22"/>
          <w:u w:val="single"/>
        </w:rPr>
        <w:t>outweigh any marginal improvement in the nonproliferation regime resulting from nuclear use.</w:t>
      </w:r>
    </w:p>
    <w:p w14:paraId="4CB5B7F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30828892">
    <w:abstractNumId w:val="25"/>
  </w:num>
  <w:num w:numId="12" w16cid:durableId="1573467147">
    <w:abstractNumId w:val="24"/>
  </w:num>
  <w:num w:numId="13" w16cid:durableId="1213229625">
    <w:abstractNumId w:val="18"/>
  </w:num>
  <w:num w:numId="14" w16cid:durableId="1588884829">
    <w:abstractNumId w:val="23"/>
  </w:num>
  <w:num w:numId="15" w16cid:durableId="1396659197">
    <w:abstractNumId w:val="19"/>
  </w:num>
  <w:num w:numId="16" w16cid:durableId="1191720363">
    <w:abstractNumId w:val="16"/>
  </w:num>
  <w:num w:numId="17" w16cid:durableId="449669320">
    <w:abstractNumId w:val="13"/>
  </w:num>
  <w:num w:numId="18" w16cid:durableId="2099866877">
    <w:abstractNumId w:val="14"/>
  </w:num>
  <w:num w:numId="19" w16cid:durableId="1895893855">
    <w:abstractNumId w:val="12"/>
  </w:num>
  <w:num w:numId="20" w16cid:durableId="1841045545">
    <w:abstractNumId w:val="21"/>
  </w:num>
  <w:num w:numId="21" w16cid:durableId="33431349">
    <w:abstractNumId w:val="10"/>
  </w:num>
  <w:num w:numId="22" w16cid:durableId="1528758825">
    <w:abstractNumId w:val="22"/>
  </w:num>
  <w:num w:numId="23" w16cid:durableId="238952143">
    <w:abstractNumId w:val="11"/>
  </w:num>
  <w:num w:numId="24" w16cid:durableId="671762254">
    <w:abstractNumId w:val="15"/>
  </w:num>
  <w:num w:numId="25" w16cid:durableId="765418104">
    <w:abstractNumId w:val="17"/>
  </w:num>
  <w:num w:numId="26" w16cid:durableId="17356664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03C2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7241B"/>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03C24"/>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FB61"/>
  <w15:chartTrackingRefBased/>
  <w15:docId w15:val="{9BC40FAA-7DB7-4C04-B4C4-C6F0FB9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03C24"/>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803C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03C2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03C2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803C24"/>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803C2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803C2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03C2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03C2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03C2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03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C2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803C24"/>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03C24"/>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03C24"/>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803C24"/>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03C2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03C24"/>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803C2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803C24"/>
    <w:rPr>
      <w:color w:val="auto"/>
      <w:u w:val="none"/>
    </w:rPr>
  </w:style>
  <w:style w:type="character" w:styleId="FollowedHyperlink">
    <w:name w:val="FollowedHyperlink"/>
    <w:basedOn w:val="DefaultParagraphFont"/>
    <w:uiPriority w:val="99"/>
    <w:unhideWhenUsed/>
    <w:rsid w:val="00803C24"/>
    <w:rPr>
      <w:color w:val="auto"/>
      <w:u w:val="none"/>
    </w:rPr>
  </w:style>
  <w:style w:type="character" w:customStyle="1" w:styleId="Heading5Char">
    <w:name w:val="Heading 5 Char"/>
    <w:aliases w:val="Text Char,Blocks Char"/>
    <w:basedOn w:val="DefaultParagraphFont"/>
    <w:link w:val="Heading5"/>
    <w:rsid w:val="00803C24"/>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803C24"/>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803C24"/>
    <w:rPr>
      <w:rFonts w:ascii="Georgia" w:eastAsia="Times New Roman" w:hAnsi="Georgia" w:cs="Arial"/>
      <w:b/>
      <w:kern w:val="32"/>
      <w:sz w:val="24"/>
      <w:szCs w:val="24"/>
    </w:rPr>
  </w:style>
  <w:style w:type="character" w:customStyle="1" w:styleId="Heading8Char">
    <w:name w:val="Heading 8 Char"/>
    <w:basedOn w:val="DefaultParagraphFont"/>
    <w:link w:val="Heading8"/>
    <w:rsid w:val="00803C24"/>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803C24"/>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803C2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803C2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803C24"/>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803C24"/>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03C24"/>
    <w:rPr>
      <w:rFonts w:ascii="Georgia" w:hAnsi="Georgia"/>
      <w:sz w:val="20"/>
    </w:rPr>
  </w:style>
  <w:style w:type="paragraph" w:styleId="Footer">
    <w:name w:val="footer"/>
    <w:basedOn w:val="Normal"/>
    <w:link w:val="FooterChar"/>
    <w:uiPriority w:val="99"/>
    <w:unhideWhenUsed/>
    <w:rsid w:val="00803C24"/>
    <w:pPr>
      <w:tabs>
        <w:tab w:val="center" w:pos="4680"/>
        <w:tab w:val="right" w:pos="9360"/>
      </w:tabs>
    </w:pPr>
  </w:style>
  <w:style w:type="character" w:customStyle="1" w:styleId="FooterChar">
    <w:name w:val="Footer Char"/>
    <w:basedOn w:val="DefaultParagraphFont"/>
    <w:link w:val="Footer"/>
    <w:uiPriority w:val="99"/>
    <w:rsid w:val="00803C24"/>
    <w:rPr>
      <w:rFonts w:ascii="Georgia" w:hAnsi="Georgia"/>
      <w:sz w:val="20"/>
    </w:rPr>
  </w:style>
  <w:style w:type="character" w:styleId="UnresolvedMention">
    <w:name w:val="Unresolved Mention"/>
    <w:basedOn w:val="DefaultParagraphFont"/>
    <w:uiPriority w:val="99"/>
    <w:unhideWhenUsed/>
    <w:rsid w:val="00803C24"/>
    <w:rPr>
      <w:color w:val="605E5C"/>
      <w:shd w:val="clear" w:color="auto" w:fill="E1DFDD"/>
    </w:rPr>
  </w:style>
  <w:style w:type="paragraph" w:customStyle="1" w:styleId="analytics">
    <w:name w:val="analytics"/>
    <w:basedOn w:val="Heading4"/>
    <w:link w:val="analyticsChar"/>
    <w:autoRedefine/>
    <w:uiPriority w:val="4"/>
    <w:qFormat/>
    <w:rsid w:val="00803C24"/>
  </w:style>
  <w:style w:type="character" w:customStyle="1" w:styleId="analyticsChar">
    <w:name w:val="analytics Char"/>
    <w:basedOn w:val="DefaultParagraphFont"/>
    <w:link w:val="analytics"/>
    <w:uiPriority w:val="4"/>
    <w:rsid w:val="00803C24"/>
    <w:rPr>
      <w:rFonts w:ascii="Georgia" w:eastAsiaTheme="majorEastAsia" w:hAnsi="Georgia" w:cstheme="majorBidi"/>
      <w:b/>
      <w:iCs/>
    </w:rPr>
  </w:style>
  <w:style w:type="paragraph" w:customStyle="1" w:styleId="Emphasis1">
    <w:name w:val="Emphasis1"/>
    <w:basedOn w:val="Normal"/>
    <w:autoRedefine/>
    <w:uiPriority w:val="7"/>
    <w:qFormat/>
    <w:rsid w:val="00803C2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03C24"/>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803C2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803C24"/>
    <w:rPr>
      <w:rFonts w:eastAsiaTheme="minorEastAsia"/>
      <w:b/>
      <w:sz w:val="24"/>
      <w:szCs w:val="24"/>
      <w:u w:val="single"/>
    </w:rPr>
  </w:style>
  <w:style w:type="paragraph" w:customStyle="1" w:styleId="UnderlinePara">
    <w:name w:val="Underline Para"/>
    <w:basedOn w:val="Normal"/>
    <w:uiPriority w:val="1"/>
    <w:qFormat/>
    <w:rsid w:val="00803C24"/>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803C24"/>
    <w:rPr>
      <w:rFonts w:ascii="Calibri" w:hAnsi="Calibri" w:cs="Calibri"/>
      <w:b/>
      <w:i w:val="0"/>
      <w:sz w:val="16"/>
    </w:rPr>
  </w:style>
  <w:style w:type="paragraph" w:styleId="FootnoteText">
    <w:name w:val="footnote text"/>
    <w:basedOn w:val="Normal"/>
    <w:link w:val="FootnoteTextChar"/>
    <w:unhideWhenUsed/>
    <w:qFormat/>
    <w:rsid w:val="00803C24"/>
    <w:rPr>
      <w:szCs w:val="20"/>
    </w:rPr>
  </w:style>
  <w:style w:type="character" w:customStyle="1" w:styleId="FootnoteTextChar">
    <w:name w:val="Footnote Text Char"/>
    <w:basedOn w:val="DefaultParagraphFont"/>
    <w:link w:val="FootnoteText"/>
    <w:rsid w:val="00803C24"/>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803C24"/>
    <w:rPr>
      <w:vertAlign w:val="superscript"/>
    </w:rPr>
  </w:style>
  <w:style w:type="paragraph" w:styleId="DocumentMap">
    <w:name w:val="Document Map"/>
    <w:basedOn w:val="Normal"/>
    <w:link w:val="DocumentMapChar"/>
    <w:uiPriority w:val="99"/>
    <w:unhideWhenUsed/>
    <w:rsid w:val="00803C24"/>
    <w:rPr>
      <w:rFonts w:ascii="Lucida Grande" w:hAnsi="Lucida Grande" w:cs="Lucida Grande"/>
      <w:sz w:val="24"/>
    </w:rPr>
  </w:style>
  <w:style w:type="character" w:customStyle="1" w:styleId="DocumentMapChar">
    <w:name w:val="Document Map Char"/>
    <w:basedOn w:val="DefaultParagraphFont"/>
    <w:link w:val="DocumentMap"/>
    <w:uiPriority w:val="99"/>
    <w:rsid w:val="00803C24"/>
    <w:rPr>
      <w:rFonts w:ascii="Lucida Grande" w:hAnsi="Lucida Grande" w:cs="Lucida Grande"/>
      <w:sz w:val="24"/>
    </w:rPr>
  </w:style>
  <w:style w:type="paragraph" w:styleId="BodyText">
    <w:name w:val="Body Text"/>
    <w:aliases w:val="BT"/>
    <w:basedOn w:val="Normal"/>
    <w:link w:val="BodyTextChar"/>
    <w:qFormat/>
    <w:rsid w:val="00803C24"/>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803C24"/>
    <w:rPr>
      <w:rFonts w:ascii="Georgia" w:eastAsia="Calibri" w:hAnsi="Georgia" w:cs="Times New Roman"/>
      <w:sz w:val="20"/>
    </w:rPr>
  </w:style>
  <w:style w:type="paragraph" w:styleId="Revision">
    <w:name w:val="Revision"/>
    <w:hidden/>
    <w:uiPriority w:val="99"/>
    <w:semiHidden/>
    <w:rsid w:val="00803C24"/>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803C24"/>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803C24"/>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803C24"/>
    <w:pPr>
      <w:ind w:left="288" w:right="288"/>
    </w:pPr>
  </w:style>
  <w:style w:type="character" w:customStyle="1" w:styleId="cardtextChar">
    <w:name w:val="card text Char"/>
    <w:link w:val="cardtext"/>
    <w:rsid w:val="00803C24"/>
    <w:rPr>
      <w:rFonts w:ascii="Georgia" w:hAnsi="Georgia"/>
      <w:sz w:val="20"/>
    </w:rPr>
  </w:style>
  <w:style w:type="character" w:customStyle="1" w:styleId="AnalyticsChar0">
    <w:name w:val="Analytics Char"/>
    <w:basedOn w:val="DefaultParagraphFont"/>
    <w:uiPriority w:val="4"/>
    <w:rsid w:val="00803C24"/>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803C24"/>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803C24"/>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803C24"/>
    <w:rPr>
      <w:rFonts w:ascii="Georgia" w:eastAsia="Times New Roman" w:hAnsi="Georgia" w:cs="Times New Roman"/>
      <w:sz w:val="18"/>
      <w:szCs w:val="24"/>
    </w:rPr>
  </w:style>
  <w:style w:type="paragraph" w:customStyle="1" w:styleId="Cards">
    <w:name w:val="Cards"/>
    <w:next w:val="Normal"/>
    <w:link w:val="CardsChar"/>
    <w:autoRedefine/>
    <w:qFormat/>
    <w:rsid w:val="00803C24"/>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803C24"/>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803C24"/>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803C24"/>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803C24"/>
    <w:rPr>
      <w:rFonts w:ascii="Georgia" w:hAnsi="Georgia" w:hint="default"/>
      <w:sz w:val="22"/>
      <w:u w:val="single"/>
      <w:bdr w:val="none" w:sz="0" w:space="0" w:color="auto" w:frame="1"/>
    </w:rPr>
  </w:style>
  <w:style w:type="character" w:customStyle="1" w:styleId="DebateHighlighted">
    <w:name w:val="Debate Highlighted"/>
    <w:qFormat/>
    <w:rsid w:val="00803C24"/>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03C24"/>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803C24"/>
    <w:rPr>
      <w:rFonts w:ascii="Segoe UI" w:hAnsi="Segoe UI" w:cs="Segoe UI"/>
      <w:sz w:val="18"/>
      <w:szCs w:val="18"/>
    </w:rPr>
  </w:style>
  <w:style w:type="character" w:customStyle="1" w:styleId="BalloonTextChar">
    <w:name w:val="Balloon Text Char"/>
    <w:basedOn w:val="DefaultParagraphFont"/>
    <w:link w:val="BalloonText"/>
    <w:uiPriority w:val="99"/>
    <w:rsid w:val="00803C24"/>
    <w:rPr>
      <w:rFonts w:ascii="Segoe UI" w:hAnsi="Segoe UI" w:cs="Segoe UI"/>
      <w:sz w:val="18"/>
      <w:szCs w:val="18"/>
    </w:rPr>
  </w:style>
  <w:style w:type="paragraph" w:customStyle="1" w:styleId="Analytic">
    <w:name w:val="Analytic"/>
    <w:basedOn w:val="Heading4"/>
    <w:link w:val="AnalyticChar"/>
    <w:uiPriority w:val="4"/>
    <w:qFormat/>
    <w:rsid w:val="00803C24"/>
  </w:style>
  <w:style w:type="character" w:customStyle="1" w:styleId="AnalyticChar">
    <w:name w:val="Analytic Char"/>
    <w:basedOn w:val="DefaultParagraphFont"/>
    <w:link w:val="Analytic"/>
    <w:uiPriority w:val="4"/>
    <w:rsid w:val="00803C24"/>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803C24"/>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803C24"/>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803C24"/>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03C24"/>
    <w:rPr>
      <w:szCs w:val="20"/>
    </w:rPr>
  </w:style>
  <w:style w:type="character" w:customStyle="1" w:styleId="CommentTextChar">
    <w:name w:val="Comment Text Char"/>
    <w:basedOn w:val="DefaultParagraphFont"/>
    <w:link w:val="CommentText"/>
    <w:uiPriority w:val="99"/>
    <w:rsid w:val="00803C24"/>
    <w:rPr>
      <w:rFonts w:ascii="Georgia" w:hAnsi="Georgia"/>
      <w:sz w:val="20"/>
      <w:szCs w:val="20"/>
    </w:rPr>
  </w:style>
  <w:style w:type="character" w:customStyle="1" w:styleId="CommentSubjectChar">
    <w:name w:val="Comment Subject Char"/>
    <w:basedOn w:val="CommentTextChar"/>
    <w:link w:val="CommentSubject"/>
    <w:uiPriority w:val="99"/>
    <w:rsid w:val="00803C24"/>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803C24"/>
    <w:rPr>
      <w:rFonts w:ascii="Arial" w:hAnsi="Arial" w:cs="Arial"/>
      <w:b/>
      <w:bCs/>
    </w:rPr>
  </w:style>
  <w:style w:type="character" w:customStyle="1" w:styleId="CommentSubjectChar1">
    <w:name w:val="Comment Subject Char1"/>
    <w:basedOn w:val="CommentTextChar"/>
    <w:uiPriority w:val="99"/>
    <w:rsid w:val="00803C24"/>
    <w:rPr>
      <w:rFonts w:ascii="Georgia" w:hAnsi="Georgia"/>
      <w:b/>
      <w:bCs/>
      <w:sz w:val="20"/>
      <w:szCs w:val="20"/>
    </w:rPr>
  </w:style>
  <w:style w:type="paragraph" w:customStyle="1" w:styleId="CiteSpacing">
    <w:name w:val="Cite Spacing"/>
    <w:basedOn w:val="Normal"/>
    <w:uiPriority w:val="4"/>
    <w:qFormat/>
    <w:rsid w:val="00803C24"/>
    <w:pPr>
      <w:spacing w:before="60" w:after="60"/>
    </w:pPr>
  </w:style>
  <w:style w:type="character" w:customStyle="1" w:styleId="Style11pt">
    <w:name w:val="Style 11 pt"/>
    <w:basedOn w:val="DefaultParagraphFont"/>
    <w:rsid w:val="00803C24"/>
    <w:rPr>
      <w:sz w:val="20"/>
    </w:rPr>
  </w:style>
  <w:style w:type="character" w:customStyle="1" w:styleId="Style11ptUnderline">
    <w:name w:val="Style 11 pt Underline"/>
    <w:basedOn w:val="DefaultParagraphFont"/>
    <w:rsid w:val="00803C24"/>
    <w:rPr>
      <w:sz w:val="20"/>
      <w:u w:val="single"/>
    </w:rPr>
  </w:style>
  <w:style w:type="character" w:customStyle="1" w:styleId="qlabel">
    <w:name w:val="q_label"/>
    <w:basedOn w:val="DefaultParagraphFont"/>
    <w:rsid w:val="00803C24"/>
  </w:style>
  <w:style w:type="character" w:customStyle="1" w:styleId="alabel">
    <w:name w:val="a_label"/>
    <w:basedOn w:val="DefaultParagraphFont"/>
    <w:rsid w:val="00803C24"/>
  </w:style>
  <w:style w:type="character" w:styleId="CommentReference">
    <w:name w:val="annotation reference"/>
    <w:basedOn w:val="DefaultParagraphFont"/>
    <w:uiPriority w:val="99"/>
    <w:unhideWhenUsed/>
    <w:rsid w:val="00803C24"/>
    <w:rPr>
      <w:sz w:val="16"/>
      <w:szCs w:val="16"/>
    </w:rPr>
  </w:style>
  <w:style w:type="character" w:customStyle="1" w:styleId="Style1Char">
    <w:name w:val="Style1 Char"/>
    <w:rsid w:val="00803C24"/>
    <w:rPr>
      <w:rFonts w:ascii="Times New Roman" w:eastAsia="SimSun" w:hAnsi="Times New Roman" w:cs="Times New Roman"/>
      <w:sz w:val="20"/>
      <w:szCs w:val="24"/>
      <w:u w:val="single"/>
      <w:lang w:eastAsia="zh-CN"/>
    </w:rPr>
  </w:style>
  <w:style w:type="character" w:customStyle="1" w:styleId="a">
    <w:name w:val="a"/>
    <w:basedOn w:val="DefaultParagraphFont"/>
    <w:rsid w:val="00803C24"/>
  </w:style>
  <w:style w:type="paragraph" w:customStyle="1" w:styleId="Style4">
    <w:name w:val="Style4"/>
    <w:basedOn w:val="Normal"/>
    <w:link w:val="Style4Char"/>
    <w:qFormat/>
    <w:rsid w:val="00803C24"/>
    <w:rPr>
      <w:rFonts w:eastAsia="Times New Roman"/>
      <w:u w:val="single"/>
    </w:rPr>
  </w:style>
  <w:style w:type="character" w:customStyle="1" w:styleId="Style4Char">
    <w:name w:val="Style4 Char"/>
    <w:link w:val="Style4"/>
    <w:rsid w:val="00803C24"/>
    <w:rPr>
      <w:rFonts w:ascii="Georgia" w:eastAsia="Times New Roman" w:hAnsi="Georgia"/>
      <w:sz w:val="20"/>
      <w:u w:val="single"/>
    </w:rPr>
  </w:style>
  <w:style w:type="paragraph" w:customStyle="1" w:styleId="BoldUnderline">
    <w:name w:val="BoldUnderline"/>
    <w:basedOn w:val="Normal"/>
    <w:link w:val="BoldUnderlineChar"/>
    <w:qFormat/>
    <w:rsid w:val="00803C24"/>
    <w:rPr>
      <w:rFonts w:eastAsia="Times New Roman"/>
      <w:b/>
      <w:u w:val="single"/>
    </w:rPr>
  </w:style>
  <w:style w:type="character" w:customStyle="1" w:styleId="BoldUnderlineChar">
    <w:name w:val="BoldUnderline Char"/>
    <w:basedOn w:val="DefaultParagraphFont"/>
    <w:link w:val="BoldUnderline"/>
    <w:rsid w:val="00803C24"/>
    <w:rPr>
      <w:rFonts w:ascii="Georgia" w:eastAsia="Times New Roman" w:hAnsi="Georgia"/>
      <w:b/>
      <w:sz w:val="20"/>
      <w:u w:val="single"/>
    </w:rPr>
  </w:style>
  <w:style w:type="character" w:customStyle="1" w:styleId="apple-converted-space">
    <w:name w:val="apple-converted-space"/>
    <w:basedOn w:val="DefaultParagraphFont"/>
    <w:qFormat/>
    <w:rsid w:val="00803C24"/>
  </w:style>
  <w:style w:type="character" w:styleId="PlaceholderText">
    <w:name w:val="Placeholder Text"/>
    <w:basedOn w:val="DefaultParagraphFont"/>
    <w:uiPriority w:val="99"/>
    <w:unhideWhenUsed/>
    <w:rsid w:val="00803C24"/>
    <w:rPr>
      <w:color w:val="808080"/>
    </w:rPr>
  </w:style>
  <w:style w:type="character" w:customStyle="1" w:styleId="BalloonTextChar1">
    <w:name w:val="Balloon Text Char1"/>
    <w:basedOn w:val="DefaultParagraphFont"/>
    <w:uiPriority w:val="99"/>
    <w:rsid w:val="00803C24"/>
    <w:rPr>
      <w:rFonts w:ascii="Segoe UI" w:hAnsi="Segoe UI" w:cs="Segoe UI"/>
      <w:sz w:val="18"/>
      <w:szCs w:val="18"/>
    </w:rPr>
  </w:style>
  <w:style w:type="character" w:customStyle="1" w:styleId="CommentTextChar1">
    <w:name w:val="Comment Text Char1"/>
    <w:basedOn w:val="DefaultParagraphFont"/>
    <w:uiPriority w:val="99"/>
    <w:rsid w:val="00803C24"/>
    <w:rPr>
      <w:rFonts w:ascii="Arial Narrow" w:hAnsi="Arial Narrow"/>
      <w:sz w:val="20"/>
      <w:szCs w:val="20"/>
    </w:rPr>
  </w:style>
  <w:style w:type="character" w:customStyle="1" w:styleId="Heading3CharCharCharChar2">
    <w:name w:val="Heading 3 Char Char Char Char2"/>
    <w:basedOn w:val="DefaultParagraphFont"/>
    <w:rsid w:val="00803C2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03C24"/>
    <w:rPr>
      <w:sz w:val="20"/>
      <w:u w:val="single"/>
    </w:rPr>
  </w:style>
  <w:style w:type="character" w:customStyle="1" w:styleId="StyleStyleUnderline411ptBold">
    <w:name w:val="Style Style Underline4 + 11 pt Bold"/>
    <w:basedOn w:val="DefaultParagraphFont"/>
    <w:rsid w:val="00803C24"/>
    <w:rPr>
      <w:b/>
      <w:bCs/>
      <w:sz w:val="20"/>
      <w:u w:val="single"/>
    </w:rPr>
  </w:style>
  <w:style w:type="character" w:customStyle="1" w:styleId="StyleStyleUnderline311pt">
    <w:name w:val="Style Style Underline3 + 11 pt"/>
    <w:basedOn w:val="DefaultParagraphFont"/>
    <w:rsid w:val="00803C24"/>
    <w:rPr>
      <w:sz w:val="20"/>
      <w:u w:val="single"/>
    </w:rPr>
  </w:style>
  <w:style w:type="character" w:customStyle="1" w:styleId="StyleStyleUnderline311ptBold">
    <w:name w:val="Style Style Underline3 + 11 pt Bold"/>
    <w:basedOn w:val="DefaultParagraphFont"/>
    <w:rsid w:val="00803C24"/>
    <w:rPr>
      <w:b/>
      <w:bCs/>
      <w:sz w:val="20"/>
      <w:u w:val="single"/>
    </w:rPr>
  </w:style>
  <w:style w:type="character" w:customStyle="1" w:styleId="StyleUnderline3">
    <w:name w:val="Style Underline3"/>
    <w:basedOn w:val="DefaultParagraphFont"/>
    <w:rsid w:val="00803C24"/>
    <w:rPr>
      <w:u w:val="single"/>
    </w:rPr>
  </w:style>
  <w:style w:type="paragraph" w:customStyle="1" w:styleId="StyleStyle411pt">
    <w:name w:val="Style Style4 + 11 pt"/>
    <w:basedOn w:val="Style4"/>
    <w:link w:val="StyleStyle411ptChar"/>
    <w:qFormat/>
    <w:rsid w:val="00803C24"/>
  </w:style>
  <w:style w:type="character" w:customStyle="1" w:styleId="StyleStyle411ptChar">
    <w:name w:val="Style Style4 + 11 pt Char"/>
    <w:basedOn w:val="Style4Char"/>
    <w:link w:val="StyleStyle411pt"/>
    <w:rsid w:val="00803C24"/>
    <w:rPr>
      <w:rFonts w:ascii="Georgia" w:eastAsia="Times New Roman" w:hAnsi="Georgia"/>
      <w:sz w:val="20"/>
      <w:u w:val="single"/>
    </w:rPr>
  </w:style>
  <w:style w:type="paragraph" w:customStyle="1" w:styleId="StyleStyle411ptBold">
    <w:name w:val="Style Style4 + 11 pt Bold"/>
    <w:basedOn w:val="Style4"/>
    <w:link w:val="StyleStyle411ptBoldChar"/>
    <w:qFormat/>
    <w:rsid w:val="00803C24"/>
    <w:rPr>
      <w:b/>
      <w:bCs/>
    </w:rPr>
  </w:style>
  <w:style w:type="character" w:customStyle="1" w:styleId="StyleStyle411ptBoldChar">
    <w:name w:val="Style Style4 + 11 pt Bold Char"/>
    <w:link w:val="StyleStyle411ptBold"/>
    <w:rsid w:val="00803C24"/>
    <w:rPr>
      <w:rFonts w:ascii="Georgia" w:eastAsia="Times New Roman" w:hAnsi="Georgia"/>
      <w:b/>
      <w:bCs/>
      <w:sz w:val="20"/>
      <w:u w:val="single"/>
    </w:rPr>
  </w:style>
  <w:style w:type="character" w:customStyle="1" w:styleId="Style1Char1">
    <w:name w:val="Style1 Char1"/>
    <w:basedOn w:val="DefaultParagraphFont"/>
    <w:rsid w:val="00803C2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03C24"/>
  </w:style>
  <w:style w:type="character" w:customStyle="1" w:styleId="Emph">
    <w:name w:val="Emph"/>
    <w:uiPriority w:val="1"/>
    <w:qFormat/>
    <w:rsid w:val="00803C24"/>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803C24"/>
    <w:rPr>
      <w:color w:val="605E5C"/>
      <w:shd w:val="clear" w:color="auto" w:fill="E1DFDD"/>
    </w:rPr>
  </w:style>
  <w:style w:type="paragraph" w:customStyle="1" w:styleId="Nothing">
    <w:name w:val="Nothing"/>
    <w:link w:val="NothingChar"/>
    <w:qFormat/>
    <w:rsid w:val="00803C2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03C24"/>
    <w:rPr>
      <w:rFonts w:ascii="Times New Roman" w:eastAsia="Calibri" w:hAnsi="Times New Roman" w:cs="Times New Roman"/>
      <w:sz w:val="20"/>
      <w:szCs w:val="20"/>
    </w:rPr>
  </w:style>
  <w:style w:type="paragraph" w:customStyle="1" w:styleId="AuthorDate">
    <w:name w:val="AuthorDate"/>
    <w:next w:val="Nothing"/>
    <w:link w:val="AuthorDateChar"/>
    <w:qFormat/>
    <w:rsid w:val="00803C2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03C24"/>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03C2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03C2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03C2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03C24"/>
    <w:rPr>
      <w:color w:val="605E5C"/>
      <w:shd w:val="clear" w:color="auto" w:fill="E1DFDD"/>
    </w:rPr>
  </w:style>
  <w:style w:type="character" w:customStyle="1" w:styleId="StyleBold">
    <w:name w:val="Style Bold"/>
    <w:uiPriority w:val="9"/>
    <w:qFormat/>
    <w:rsid w:val="00803C24"/>
    <w:rPr>
      <w:b/>
      <w:bCs/>
    </w:rPr>
  </w:style>
  <w:style w:type="character" w:customStyle="1" w:styleId="Style8pt">
    <w:name w:val="Style 8 pt"/>
    <w:rsid w:val="00803C24"/>
    <w:rPr>
      <w:sz w:val="14"/>
    </w:rPr>
  </w:style>
  <w:style w:type="paragraph" w:customStyle="1" w:styleId="CiteReal">
    <w:name w:val="Cite Real"/>
    <w:basedOn w:val="Normal"/>
    <w:next w:val="Normal"/>
    <w:uiPriority w:val="99"/>
    <w:qFormat/>
    <w:rsid w:val="00803C24"/>
    <w:rPr>
      <w:rFonts w:eastAsia="MS Mincho"/>
      <w:b/>
      <w:sz w:val="24"/>
      <w:u w:val="single"/>
    </w:rPr>
  </w:style>
  <w:style w:type="paragraph" w:customStyle="1" w:styleId="TagText">
    <w:name w:val="TagText"/>
    <w:basedOn w:val="Normal"/>
    <w:qFormat/>
    <w:rsid w:val="00803C24"/>
    <w:pPr>
      <w:spacing w:before="200"/>
    </w:pPr>
    <w:rPr>
      <w:rFonts w:eastAsia="Times New Roman"/>
      <w:b/>
      <w:sz w:val="24"/>
    </w:rPr>
  </w:style>
  <w:style w:type="character" w:customStyle="1" w:styleId="UnderlineBold">
    <w:name w:val="Underline + Bold"/>
    <w:uiPriority w:val="1"/>
    <w:qFormat/>
    <w:rsid w:val="00803C24"/>
    <w:rPr>
      <w:b/>
      <w:bCs w:val="0"/>
      <w:sz w:val="20"/>
      <w:u w:val="single"/>
    </w:rPr>
  </w:style>
  <w:style w:type="character" w:customStyle="1" w:styleId="cardChar">
    <w:name w:val="card Char"/>
    <w:aliases w:val="Bold Cite Char Char,Speed Cite Char"/>
    <w:rsid w:val="00803C24"/>
    <w:rPr>
      <w:rFonts w:cs="Calibri"/>
      <w:u w:val="single"/>
    </w:rPr>
  </w:style>
  <w:style w:type="character" w:customStyle="1" w:styleId="BoldUnderlineChar0">
    <w:name w:val="Bold Underline Char"/>
    <w:rsid w:val="00803C24"/>
    <w:rPr>
      <w:rFonts w:ascii="Georgia" w:hAnsi="Georgia" w:cs="Times New Roman"/>
      <w:b/>
      <w:sz w:val="20"/>
      <w:u w:val="single"/>
    </w:rPr>
  </w:style>
  <w:style w:type="character" w:styleId="PageNumber">
    <w:name w:val="page number"/>
    <w:aliases w:val="card ununderlined"/>
    <w:rsid w:val="00803C24"/>
  </w:style>
  <w:style w:type="paragraph" w:customStyle="1" w:styleId="BlockTitle">
    <w:name w:val="Block Title"/>
    <w:basedOn w:val="Heading1"/>
    <w:next w:val="Normal"/>
    <w:qFormat/>
    <w:rsid w:val="00803C2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03C24"/>
    <w:rPr>
      <w:rFonts w:eastAsia="Times New Roman"/>
      <w:szCs w:val="20"/>
    </w:rPr>
  </w:style>
  <w:style w:type="character" w:customStyle="1" w:styleId="citenon-boldChar">
    <w:name w:val="cite non-bold Char"/>
    <w:link w:val="citenon-bold"/>
    <w:rsid w:val="00803C24"/>
    <w:rPr>
      <w:rFonts w:ascii="Georgia" w:eastAsia="Times New Roman" w:hAnsi="Georgia"/>
      <w:sz w:val="20"/>
      <w:szCs w:val="20"/>
    </w:rPr>
  </w:style>
  <w:style w:type="character" w:customStyle="1" w:styleId="pnumber">
    <w:name w:val="pnumber"/>
    <w:rsid w:val="00803C24"/>
  </w:style>
  <w:style w:type="character" w:customStyle="1" w:styleId="ital">
    <w:name w:val="ital"/>
    <w:rsid w:val="00803C24"/>
  </w:style>
  <w:style w:type="character" w:customStyle="1" w:styleId="orgdiv">
    <w:name w:val="orgdiv"/>
    <w:rsid w:val="00803C24"/>
  </w:style>
  <w:style w:type="character" w:customStyle="1" w:styleId="orgname">
    <w:name w:val="orgname"/>
    <w:rsid w:val="00803C24"/>
  </w:style>
  <w:style w:type="character" w:customStyle="1" w:styleId="city">
    <w:name w:val="city"/>
    <w:rsid w:val="00803C24"/>
  </w:style>
  <w:style w:type="character" w:customStyle="1" w:styleId="state">
    <w:name w:val="state"/>
    <w:rsid w:val="00803C24"/>
  </w:style>
  <w:style w:type="character" w:customStyle="1" w:styleId="country">
    <w:name w:val="country"/>
    <w:rsid w:val="00803C24"/>
  </w:style>
  <w:style w:type="character" w:customStyle="1" w:styleId="il">
    <w:name w:val="il"/>
    <w:rsid w:val="00803C24"/>
  </w:style>
  <w:style w:type="character" w:customStyle="1" w:styleId="Style8pt1">
    <w:name w:val="Style 8 pt1"/>
    <w:rsid w:val="00803C24"/>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803C24"/>
    <w:rPr>
      <w:b/>
      <w:bCs/>
    </w:rPr>
  </w:style>
  <w:style w:type="paragraph" w:customStyle="1" w:styleId="2909F619802848F09E01365C32F34654">
    <w:name w:val="2909F619802848F09E01365C32F34654"/>
    <w:qFormat/>
    <w:rsid w:val="00803C2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03C24"/>
    <w:pPr>
      <w:keepNext/>
      <w:keepLines/>
    </w:pPr>
    <w:rPr>
      <w:rFonts w:eastAsia="Calibri"/>
      <w:b/>
      <w:sz w:val="24"/>
    </w:rPr>
  </w:style>
  <w:style w:type="character" w:customStyle="1" w:styleId="TagtemplateChar">
    <w:name w:val="Tagtemplate Char"/>
    <w:link w:val="Tagtemplate"/>
    <w:rsid w:val="00803C24"/>
    <w:rPr>
      <w:rFonts w:ascii="Georgia" w:eastAsia="Calibri" w:hAnsi="Georgia"/>
      <w:b/>
      <w:sz w:val="24"/>
    </w:rPr>
  </w:style>
  <w:style w:type="character" w:customStyle="1" w:styleId="apple-style-span">
    <w:name w:val="apple-style-span"/>
    <w:rsid w:val="00803C24"/>
  </w:style>
  <w:style w:type="paragraph" w:customStyle="1" w:styleId="Cite2">
    <w:name w:val="Cite 2"/>
    <w:basedOn w:val="Normal"/>
    <w:qFormat/>
    <w:rsid w:val="00803C24"/>
    <w:rPr>
      <w:rFonts w:eastAsia="MS Mincho"/>
      <w:b/>
      <w:sz w:val="24"/>
      <w:u w:val="single"/>
    </w:rPr>
  </w:style>
  <w:style w:type="character" w:customStyle="1" w:styleId="texto1">
    <w:name w:val="texto1"/>
    <w:rsid w:val="00803C24"/>
  </w:style>
  <w:style w:type="character" w:customStyle="1" w:styleId="EmphasizeThis">
    <w:name w:val="EmphasizeThis"/>
    <w:rsid w:val="00803C24"/>
    <w:rPr>
      <w:rFonts w:ascii="Georgia" w:hAnsi="Georgia"/>
      <w:b/>
      <w:iCs/>
      <w:sz w:val="24"/>
      <w:u w:val="thick"/>
    </w:rPr>
  </w:style>
  <w:style w:type="character" w:customStyle="1" w:styleId="Author-Date">
    <w:name w:val="Author-Date"/>
    <w:qFormat/>
    <w:rsid w:val="00803C24"/>
    <w:rPr>
      <w:rFonts w:ascii="Georgia" w:hAnsi="Georgia"/>
      <w:b/>
      <w:sz w:val="24"/>
    </w:rPr>
  </w:style>
  <w:style w:type="character" w:customStyle="1" w:styleId="CardsChar1">
    <w:name w:val="Cards Char1"/>
    <w:locked/>
    <w:rsid w:val="00803C24"/>
  </w:style>
  <w:style w:type="character" w:customStyle="1" w:styleId="MicroTextChar">
    <w:name w:val="MicroText Char"/>
    <w:link w:val="MicroText"/>
    <w:rsid w:val="00803C24"/>
    <w:rPr>
      <w:rFonts w:ascii="Arial Narrow" w:hAnsi="Arial Narrow"/>
      <w:sz w:val="12"/>
      <w:szCs w:val="24"/>
    </w:rPr>
  </w:style>
  <w:style w:type="paragraph" w:customStyle="1" w:styleId="MicroText">
    <w:name w:val="MicroText"/>
    <w:basedOn w:val="Normal"/>
    <w:next w:val="Normal"/>
    <w:link w:val="MicroTextChar"/>
    <w:qFormat/>
    <w:rsid w:val="00803C24"/>
    <w:rPr>
      <w:rFonts w:ascii="Arial Narrow" w:hAnsi="Arial Narrow"/>
      <w:sz w:val="12"/>
      <w:szCs w:val="24"/>
    </w:rPr>
  </w:style>
  <w:style w:type="paragraph" w:customStyle="1" w:styleId="UnderlineS">
    <w:name w:val="Underline S"/>
    <w:basedOn w:val="Normal"/>
    <w:link w:val="UnderlineSChar"/>
    <w:qFormat/>
    <w:rsid w:val="00803C24"/>
    <w:pPr>
      <w:spacing w:after="200"/>
    </w:pPr>
    <w:rPr>
      <w:rFonts w:eastAsia="Calibri"/>
      <w:u w:val="single"/>
      <w:lang w:val="x-none" w:eastAsia="zh-CN"/>
    </w:rPr>
  </w:style>
  <w:style w:type="character" w:customStyle="1" w:styleId="UnderlineSChar">
    <w:name w:val="Underline S Char"/>
    <w:link w:val="UnderlineS"/>
    <w:rsid w:val="00803C24"/>
    <w:rPr>
      <w:rFonts w:ascii="Georgia" w:eastAsia="Calibri" w:hAnsi="Georgia"/>
      <w:sz w:val="20"/>
      <w:u w:val="single"/>
      <w:lang w:val="x-none" w:eastAsia="zh-CN"/>
    </w:rPr>
  </w:style>
  <w:style w:type="character" w:customStyle="1" w:styleId="BoldUnderlineCharChar">
    <w:name w:val="BoldUnderline Char Char"/>
    <w:locked/>
    <w:rsid w:val="00803C24"/>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803C24"/>
    <w:rPr>
      <w:rFonts w:ascii="Calibri" w:eastAsia="Times New Roman" w:hAnsi="Calibri" w:cs="Times New Roman"/>
      <w:sz w:val="20"/>
      <w:szCs w:val="20"/>
    </w:rPr>
  </w:style>
  <w:style w:type="paragraph" w:styleId="BodyTextIndent3">
    <w:name w:val="Body Text Indent 3"/>
    <w:basedOn w:val="Normal"/>
    <w:link w:val="BodyTextIndent3Char"/>
    <w:uiPriority w:val="99"/>
    <w:rsid w:val="00803C2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03C24"/>
    <w:rPr>
      <w:rFonts w:ascii="Georgia" w:eastAsia="Calibri" w:hAnsi="Georgia"/>
      <w:sz w:val="16"/>
      <w:szCs w:val="16"/>
    </w:rPr>
  </w:style>
  <w:style w:type="character" w:customStyle="1" w:styleId="A5">
    <w:name w:val="A5"/>
    <w:uiPriority w:val="99"/>
    <w:rsid w:val="00803C24"/>
    <w:rPr>
      <w:rFonts w:ascii="Times New Roman" w:hAnsi="Times New Roman" w:cs="Times New Roman"/>
      <w:color w:val="000000"/>
      <w:sz w:val="13"/>
      <w:szCs w:val="13"/>
    </w:rPr>
  </w:style>
  <w:style w:type="paragraph" w:styleId="BodyText2">
    <w:name w:val="Body Text 2"/>
    <w:basedOn w:val="Normal"/>
    <w:link w:val="BodyText2Char"/>
    <w:qFormat/>
    <w:rsid w:val="00803C24"/>
    <w:rPr>
      <w:rFonts w:eastAsia="Times New Roman"/>
      <w:sz w:val="18"/>
      <w:szCs w:val="20"/>
    </w:rPr>
  </w:style>
  <w:style w:type="character" w:customStyle="1" w:styleId="BodyText2Char">
    <w:name w:val="Body Text 2 Char"/>
    <w:basedOn w:val="DefaultParagraphFont"/>
    <w:link w:val="BodyText2"/>
    <w:rsid w:val="00803C24"/>
    <w:rPr>
      <w:rFonts w:ascii="Georgia" w:eastAsia="Times New Roman" w:hAnsi="Georgia"/>
      <w:sz w:val="18"/>
      <w:szCs w:val="20"/>
    </w:rPr>
  </w:style>
  <w:style w:type="character" w:customStyle="1" w:styleId="smallChar">
    <w:name w:val="small Char"/>
    <w:rsid w:val="00803C24"/>
    <w:rPr>
      <w:rFonts w:eastAsia="Calibri"/>
      <w:sz w:val="16"/>
      <w:szCs w:val="22"/>
      <w:lang w:val="en-US" w:eastAsia="en-US" w:bidi="ar-SA"/>
    </w:rPr>
  </w:style>
  <w:style w:type="character" w:customStyle="1" w:styleId="CardTextChar0">
    <w:name w:val="Card Text Char"/>
    <w:rsid w:val="00803C24"/>
    <w:rPr>
      <w:rFonts w:ascii="Georgia" w:hAnsi="Georgia" w:cs="Times New Roman"/>
      <w:sz w:val="24"/>
    </w:rPr>
  </w:style>
  <w:style w:type="character" w:customStyle="1" w:styleId="underline2">
    <w:name w:val="underline2"/>
    <w:rsid w:val="00803C2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03C24"/>
    <w:rPr>
      <w:rFonts w:eastAsia="Times New Roman"/>
      <w:kern w:val="32"/>
      <w:szCs w:val="20"/>
    </w:rPr>
  </w:style>
  <w:style w:type="character" w:customStyle="1" w:styleId="StyleUnderlineBold">
    <w:name w:val="Style Underline + Bold"/>
    <w:rsid w:val="00803C24"/>
    <w:rPr>
      <w:b/>
      <w:bCs/>
      <w:u w:val="single"/>
    </w:rPr>
  </w:style>
  <w:style w:type="character" w:customStyle="1" w:styleId="st">
    <w:name w:val="st"/>
    <w:rsid w:val="00803C24"/>
  </w:style>
  <w:style w:type="character" w:customStyle="1" w:styleId="UnderliningChar">
    <w:name w:val="Underlining Char"/>
    <w:link w:val="Underlining"/>
    <w:locked/>
    <w:rsid w:val="00803C24"/>
    <w:rPr>
      <w:rFonts w:ascii="Arial Narrow" w:hAnsi="Arial Narrow"/>
      <w:szCs w:val="24"/>
      <w:u w:val="single"/>
    </w:rPr>
  </w:style>
  <w:style w:type="paragraph" w:customStyle="1" w:styleId="Underlining">
    <w:name w:val="Underlining"/>
    <w:basedOn w:val="Normal"/>
    <w:next w:val="Normal"/>
    <w:link w:val="UnderliningChar"/>
    <w:qFormat/>
    <w:rsid w:val="00803C24"/>
    <w:rPr>
      <w:rFonts w:ascii="Arial Narrow" w:hAnsi="Arial Narrow"/>
      <w:sz w:val="22"/>
      <w:szCs w:val="24"/>
      <w:u w:val="single"/>
    </w:rPr>
  </w:style>
  <w:style w:type="paragraph" w:customStyle="1" w:styleId="Small">
    <w:name w:val="Small"/>
    <w:basedOn w:val="Normal"/>
    <w:next w:val="Normal"/>
    <w:qFormat/>
    <w:rsid w:val="00803C24"/>
    <w:pPr>
      <w:spacing w:after="200" w:line="276" w:lineRule="auto"/>
    </w:pPr>
    <w:rPr>
      <w:rFonts w:eastAsia="Calibri"/>
      <w:color w:val="000000"/>
      <w:sz w:val="16"/>
    </w:rPr>
  </w:style>
  <w:style w:type="character" w:customStyle="1" w:styleId="Underline-Highlighted">
    <w:name w:val="Underline-Highlighted"/>
    <w:uiPriority w:val="1"/>
    <w:qFormat/>
    <w:rsid w:val="00803C2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03C24"/>
    <w:rPr>
      <w:rFonts w:ascii="Arial Narrow" w:hAnsi="Arial Narrow"/>
      <w:b/>
      <w:sz w:val="26"/>
      <w:szCs w:val="24"/>
    </w:rPr>
  </w:style>
  <w:style w:type="character" w:customStyle="1" w:styleId="CardText1Char">
    <w:name w:val="Card Text 1 Char"/>
    <w:link w:val="CardText1"/>
    <w:rsid w:val="00803C24"/>
    <w:rPr>
      <w:rFonts w:ascii="Arial Narrow" w:hAnsi="Arial Narrow"/>
      <w:color w:val="000000"/>
      <w:u w:val="single"/>
    </w:rPr>
  </w:style>
  <w:style w:type="character" w:customStyle="1" w:styleId="CardText2Char">
    <w:name w:val="Card Text 2 Char"/>
    <w:link w:val="CardText2"/>
    <w:rsid w:val="00803C24"/>
    <w:rPr>
      <w:rFonts w:ascii="Arial Narrow" w:hAnsi="Arial Narrow"/>
      <w:b/>
      <w:color w:val="000000"/>
      <w:u w:val="single"/>
    </w:rPr>
  </w:style>
  <w:style w:type="character" w:customStyle="1" w:styleId="SmallText">
    <w:name w:val="SmallText"/>
    <w:rsid w:val="00803C24"/>
    <w:rPr>
      <w:color w:val="000000"/>
    </w:rPr>
  </w:style>
  <w:style w:type="character" w:customStyle="1" w:styleId="CitesChar1">
    <w:name w:val="Cites Char1"/>
    <w:rsid w:val="00803C24"/>
    <w:rPr>
      <w:b/>
      <w:szCs w:val="24"/>
      <w:u w:val="single"/>
      <w:lang w:val="en-US" w:eastAsia="en-US" w:bidi="ar-SA"/>
    </w:rPr>
  </w:style>
  <w:style w:type="character" w:customStyle="1" w:styleId="CardUnderlinedChar">
    <w:name w:val="Card Underlined Char"/>
    <w:rsid w:val="00803C24"/>
    <w:rPr>
      <w:rFonts w:ascii="Arial Narrow" w:hAnsi="Arial Narrow"/>
      <w:sz w:val="22"/>
      <w:szCs w:val="24"/>
      <w:u w:val="single"/>
      <w:lang w:val="en-US" w:eastAsia="en-US" w:bidi="ar-SA"/>
    </w:rPr>
  </w:style>
  <w:style w:type="paragraph" w:customStyle="1" w:styleId="TagCite">
    <w:name w:val="TagCite"/>
    <w:basedOn w:val="Normal"/>
    <w:qFormat/>
    <w:rsid w:val="00803C24"/>
    <w:rPr>
      <w:rFonts w:eastAsia="Times New Roman"/>
      <w:b/>
      <w:sz w:val="24"/>
    </w:rPr>
  </w:style>
  <w:style w:type="paragraph" w:customStyle="1" w:styleId="HeadingsBase">
    <w:name w:val="Headings Base"/>
    <w:basedOn w:val="Normal"/>
    <w:link w:val="HeadingsBaseChar"/>
    <w:qFormat/>
    <w:rsid w:val="00803C2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03C24"/>
    <w:rPr>
      <w:rFonts w:ascii="Georgia" w:eastAsia="Times New Roman" w:hAnsi="Georgia"/>
      <w:b/>
      <w:kern w:val="32"/>
      <w:sz w:val="32"/>
      <w:szCs w:val="20"/>
    </w:rPr>
  </w:style>
  <w:style w:type="character" w:customStyle="1" w:styleId="underline3">
    <w:name w:val="underline3"/>
    <w:rsid w:val="00803C24"/>
    <w:rPr>
      <w:u w:val="single"/>
      <w:bdr w:val="none" w:sz="0" w:space="0" w:color="auto"/>
      <w:shd w:val="clear" w:color="auto" w:fill="FFFF00"/>
    </w:rPr>
  </w:style>
  <w:style w:type="paragraph" w:customStyle="1" w:styleId="HeadingFake">
    <w:name w:val="Heading Fake"/>
    <w:basedOn w:val="Heading3"/>
    <w:uiPriority w:val="99"/>
    <w:qFormat/>
    <w:rsid w:val="00803C2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03C2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03C24"/>
  </w:style>
  <w:style w:type="paragraph" w:customStyle="1" w:styleId="SchoolWorksCited">
    <w:name w:val="School Works Cited"/>
    <w:basedOn w:val="SchoolPaper"/>
    <w:uiPriority w:val="99"/>
    <w:qFormat/>
    <w:rsid w:val="00803C24"/>
  </w:style>
  <w:style w:type="paragraph" w:styleId="TOC2">
    <w:name w:val="toc 2"/>
    <w:basedOn w:val="Normal"/>
    <w:next w:val="Normal"/>
    <w:uiPriority w:val="39"/>
    <w:qFormat/>
    <w:rsid w:val="00803C24"/>
    <w:pPr>
      <w:ind w:left="200"/>
    </w:pPr>
    <w:rPr>
      <w:rFonts w:eastAsia="Times New Roman"/>
      <w:b/>
      <w:kern w:val="32"/>
      <w:szCs w:val="20"/>
    </w:rPr>
  </w:style>
  <w:style w:type="paragraph" w:customStyle="1" w:styleId="BlockQuote">
    <w:name w:val="Block Quote"/>
    <w:basedOn w:val="Normal"/>
    <w:uiPriority w:val="99"/>
    <w:qFormat/>
    <w:rsid w:val="00803C24"/>
    <w:pPr>
      <w:ind w:left="720" w:right="720"/>
    </w:pPr>
    <w:rPr>
      <w:rFonts w:eastAsia="Times New Roman"/>
      <w:kern w:val="32"/>
      <w:sz w:val="24"/>
      <w:szCs w:val="20"/>
    </w:rPr>
  </w:style>
  <w:style w:type="character" w:customStyle="1" w:styleId="menu">
    <w:name w:val="menu"/>
    <w:rsid w:val="00803C24"/>
  </w:style>
  <w:style w:type="paragraph" w:customStyle="1" w:styleId="PaperBody">
    <w:name w:val="Paper Body"/>
    <w:basedOn w:val="Normal"/>
    <w:uiPriority w:val="99"/>
    <w:qFormat/>
    <w:rsid w:val="00803C24"/>
    <w:pPr>
      <w:spacing w:line="480" w:lineRule="auto"/>
      <w:ind w:firstLine="720"/>
    </w:pPr>
    <w:rPr>
      <w:rFonts w:eastAsia="Times New Roman"/>
      <w:kern w:val="32"/>
    </w:rPr>
  </w:style>
  <w:style w:type="paragraph" w:customStyle="1" w:styleId="PaperCitation">
    <w:name w:val="Paper Citation"/>
    <w:basedOn w:val="Normal"/>
    <w:uiPriority w:val="99"/>
    <w:qFormat/>
    <w:rsid w:val="00803C24"/>
    <w:pPr>
      <w:spacing w:line="480" w:lineRule="auto"/>
      <w:ind w:left="720" w:hanging="720"/>
    </w:pPr>
    <w:rPr>
      <w:rFonts w:eastAsia="Times New Roman"/>
      <w:kern w:val="32"/>
      <w:szCs w:val="20"/>
    </w:rPr>
  </w:style>
  <w:style w:type="character" w:customStyle="1" w:styleId="Emphasis2">
    <w:name w:val="Emphasis2"/>
    <w:rsid w:val="00803C24"/>
    <w:rPr>
      <w:rFonts w:ascii="Franklin Gothic Heavy" w:hAnsi="Franklin Gothic Heavy"/>
      <w:u w:val="single"/>
    </w:rPr>
  </w:style>
  <w:style w:type="paragraph" w:customStyle="1" w:styleId="hat">
    <w:name w:val="hat"/>
    <w:basedOn w:val="Heading1"/>
    <w:link w:val="hatChar"/>
    <w:qFormat/>
    <w:rsid w:val="00803C24"/>
    <w:pPr>
      <w:suppressAutoHyphens/>
      <w:spacing w:before="6600" w:after="240"/>
    </w:pPr>
    <w:rPr>
      <w:rFonts w:eastAsia="Times New Roman" w:cs="Arial"/>
      <w:kern w:val="32"/>
    </w:rPr>
  </w:style>
  <w:style w:type="character" w:customStyle="1" w:styleId="hatChar">
    <w:name w:val="hat Char"/>
    <w:link w:val="hat"/>
    <w:rsid w:val="00803C24"/>
    <w:rPr>
      <w:rFonts w:ascii="Georgia" w:eastAsia="Times New Roman" w:hAnsi="Georgia" w:cs="Arial"/>
      <w:b/>
      <w:kern w:val="32"/>
      <w:sz w:val="52"/>
      <w:szCs w:val="32"/>
    </w:rPr>
  </w:style>
  <w:style w:type="character" w:customStyle="1" w:styleId="BoldUnderlining">
    <w:name w:val="Bold Underlining"/>
    <w:rsid w:val="00803C24"/>
    <w:rPr>
      <w:b/>
      <w:u w:val="single"/>
    </w:rPr>
  </w:style>
  <w:style w:type="paragraph" w:styleId="TOC4">
    <w:name w:val="toc 4"/>
    <w:basedOn w:val="Normal"/>
    <w:next w:val="Normal"/>
    <w:autoRedefine/>
    <w:uiPriority w:val="39"/>
    <w:rsid w:val="00803C24"/>
    <w:pPr>
      <w:spacing w:after="100"/>
      <w:ind w:left="600"/>
    </w:pPr>
    <w:rPr>
      <w:rFonts w:eastAsia="Times New Roman"/>
      <w:kern w:val="32"/>
      <w:szCs w:val="20"/>
    </w:rPr>
  </w:style>
  <w:style w:type="paragraph" w:styleId="TOC5">
    <w:name w:val="toc 5"/>
    <w:basedOn w:val="Normal"/>
    <w:next w:val="Normal"/>
    <w:autoRedefine/>
    <w:uiPriority w:val="39"/>
    <w:rsid w:val="00803C24"/>
    <w:pPr>
      <w:spacing w:after="100"/>
      <w:ind w:left="800"/>
    </w:pPr>
    <w:rPr>
      <w:rFonts w:eastAsia="Times New Roman"/>
      <w:kern w:val="32"/>
      <w:szCs w:val="20"/>
    </w:rPr>
  </w:style>
  <w:style w:type="paragraph" w:styleId="TOC6">
    <w:name w:val="toc 6"/>
    <w:basedOn w:val="Normal"/>
    <w:next w:val="Normal"/>
    <w:autoRedefine/>
    <w:uiPriority w:val="39"/>
    <w:rsid w:val="00803C24"/>
    <w:pPr>
      <w:spacing w:after="100"/>
      <w:ind w:left="1000"/>
    </w:pPr>
    <w:rPr>
      <w:rFonts w:eastAsia="Times New Roman"/>
      <w:kern w:val="32"/>
      <w:szCs w:val="20"/>
    </w:rPr>
  </w:style>
  <w:style w:type="paragraph" w:styleId="TOC7">
    <w:name w:val="toc 7"/>
    <w:basedOn w:val="Normal"/>
    <w:next w:val="Normal"/>
    <w:autoRedefine/>
    <w:uiPriority w:val="39"/>
    <w:rsid w:val="00803C24"/>
    <w:pPr>
      <w:spacing w:after="100"/>
      <w:ind w:left="1200"/>
    </w:pPr>
    <w:rPr>
      <w:rFonts w:eastAsia="Times New Roman"/>
      <w:kern w:val="32"/>
      <w:szCs w:val="20"/>
    </w:rPr>
  </w:style>
  <w:style w:type="paragraph" w:styleId="TOC8">
    <w:name w:val="toc 8"/>
    <w:basedOn w:val="Normal"/>
    <w:next w:val="Normal"/>
    <w:autoRedefine/>
    <w:uiPriority w:val="39"/>
    <w:rsid w:val="00803C24"/>
    <w:pPr>
      <w:spacing w:after="100"/>
      <w:ind w:left="1400"/>
    </w:pPr>
    <w:rPr>
      <w:rFonts w:eastAsia="Times New Roman"/>
      <w:kern w:val="32"/>
      <w:szCs w:val="20"/>
    </w:rPr>
  </w:style>
  <w:style w:type="paragraph" w:styleId="TOC9">
    <w:name w:val="toc 9"/>
    <w:basedOn w:val="Normal"/>
    <w:next w:val="Normal"/>
    <w:autoRedefine/>
    <w:uiPriority w:val="39"/>
    <w:rsid w:val="00803C24"/>
    <w:pPr>
      <w:spacing w:after="100"/>
      <w:ind w:left="1600"/>
    </w:pPr>
    <w:rPr>
      <w:rFonts w:eastAsia="Times New Roman"/>
      <w:kern w:val="32"/>
      <w:szCs w:val="20"/>
    </w:rPr>
  </w:style>
  <w:style w:type="paragraph" w:customStyle="1" w:styleId="WW-Default">
    <w:name w:val="WW-Default"/>
    <w:uiPriority w:val="99"/>
    <w:qFormat/>
    <w:rsid w:val="00803C24"/>
    <w:pPr>
      <w:suppressAutoHyphens/>
      <w:spacing w:after="0" w:line="240" w:lineRule="auto"/>
    </w:pPr>
    <w:rPr>
      <w:rFonts w:ascii="Georgia" w:eastAsia="Calibri" w:hAnsi="Georgia" w:cs="Calibri"/>
      <w:lang w:eastAsia="ar-SA"/>
    </w:rPr>
  </w:style>
  <w:style w:type="character" w:customStyle="1" w:styleId="pmterms1">
    <w:name w:val="pmterms1"/>
    <w:rsid w:val="00803C24"/>
  </w:style>
  <w:style w:type="paragraph" w:styleId="Subtitle">
    <w:name w:val="Subtitle"/>
    <w:aliases w:val="Underlined card text"/>
    <w:basedOn w:val="Normal"/>
    <w:next w:val="Normal"/>
    <w:link w:val="SubtitleChar"/>
    <w:qFormat/>
    <w:rsid w:val="00803C2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03C24"/>
    <w:rPr>
      <w:rFonts w:ascii="Cambria" w:eastAsia="Times New Roman" w:hAnsi="Cambria"/>
      <w:i/>
      <w:iCs/>
      <w:color w:val="4F81BD"/>
      <w:spacing w:val="15"/>
      <w:sz w:val="24"/>
    </w:rPr>
  </w:style>
  <w:style w:type="paragraph" w:styleId="TOC3">
    <w:name w:val="toc 3"/>
    <w:basedOn w:val="Normal"/>
    <w:next w:val="Normal"/>
    <w:uiPriority w:val="39"/>
    <w:qFormat/>
    <w:rsid w:val="00803C24"/>
    <w:pPr>
      <w:ind w:left="400"/>
    </w:pPr>
    <w:rPr>
      <w:rFonts w:eastAsia="Times New Roman"/>
      <w:kern w:val="32"/>
      <w:szCs w:val="20"/>
    </w:rPr>
  </w:style>
  <w:style w:type="table" w:styleId="TableGrid">
    <w:name w:val="Table Grid"/>
    <w:basedOn w:val="TableNormal"/>
    <w:rsid w:val="00803C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03C24"/>
  </w:style>
  <w:style w:type="character" w:customStyle="1" w:styleId="storyby">
    <w:name w:val="storyby"/>
    <w:rsid w:val="00803C24"/>
  </w:style>
  <w:style w:type="character" w:customStyle="1" w:styleId="7TimesNewRoman">
    <w:name w:val="7 Times New Roman"/>
    <w:rsid w:val="00803C2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03C2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03C2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803C24"/>
    <w:rPr>
      <w:kern w:val="32"/>
      <w:sz w:val="24"/>
    </w:rPr>
  </w:style>
  <w:style w:type="character" w:customStyle="1" w:styleId="CitesChar2">
    <w:name w:val="Cites Char2"/>
    <w:locked/>
    <w:rsid w:val="00803C24"/>
    <w:rPr>
      <w:rFonts w:ascii="Times New Roman" w:eastAsia="Times New Roman" w:hAnsi="Times New Roman"/>
      <w:b/>
      <w:bCs/>
    </w:rPr>
  </w:style>
  <w:style w:type="character" w:customStyle="1" w:styleId="itxtrst">
    <w:name w:val="itxtrst"/>
    <w:rsid w:val="00803C24"/>
  </w:style>
  <w:style w:type="character" w:customStyle="1" w:styleId="A-Underlining">
    <w:name w:val="A-Underlining"/>
    <w:rsid w:val="00803C24"/>
    <w:rPr>
      <w:rFonts w:ascii="Garamond" w:hAnsi="Garamond"/>
      <w:color w:val="auto"/>
      <w:sz w:val="24"/>
      <w:u w:val="single"/>
    </w:rPr>
  </w:style>
  <w:style w:type="paragraph" w:customStyle="1" w:styleId="B-TagCite">
    <w:name w:val="B-TagCite"/>
    <w:uiPriority w:val="99"/>
    <w:qFormat/>
    <w:rsid w:val="00803C2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03C24"/>
    <w:rPr>
      <w:b/>
      <w:noProof w:val="0"/>
      <w:sz w:val="22"/>
      <w:lang w:val="en-US" w:eastAsia="en-US" w:bidi="ar-SA"/>
    </w:rPr>
  </w:style>
  <w:style w:type="character" w:customStyle="1" w:styleId="fn">
    <w:name w:val="fn"/>
    <w:rsid w:val="00803C24"/>
  </w:style>
  <w:style w:type="character" w:customStyle="1" w:styleId="newsmain">
    <w:name w:val="news_main"/>
    <w:rsid w:val="00803C24"/>
  </w:style>
  <w:style w:type="paragraph" w:customStyle="1" w:styleId="UnderlinedText">
    <w:name w:val="Underlined Text"/>
    <w:basedOn w:val="Normal"/>
    <w:autoRedefine/>
    <w:uiPriority w:val="99"/>
    <w:qFormat/>
    <w:rsid w:val="00803C24"/>
    <w:pPr>
      <w:jc w:val="both"/>
    </w:pPr>
    <w:rPr>
      <w:rFonts w:eastAsia="Calibri"/>
      <w:b/>
      <w:sz w:val="24"/>
    </w:rPr>
  </w:style>
  <w:style w:type="character" w:customStyle="1" w:styleId="verdana">
    <w:name w:val="verdana"/>
    <w:rsid w:val="00803C24"/>
  </w:style>
  <w:style w:type="character" w:customStyle="1" w:styleId="vitstoryheadline">
    <w:name w:val="vitstoryheadline"/>
    <w:rsid w:val="00803C24"/>
  </w:style>
  <w:style w:type="paragraph" w:customStyle="1" w:styleId="NormalText">
    <w:name w:val="Normal Text"/>
    <w:basedOn w:val="Normal"/>
    <w:link w:val="NormalTextChar"/>
    <w:autoRedefine/>
    <w:qFormat/>
    <w:rsid w:val="00803C24"/>
    <w:pPr>
      <w:jc w:val="both"/>
    </w:pPr>
    <w:rPr>
      <w:rFonts w:eastAsia="Times New Roman"/>
      <w:szCs w:val="26"/>
      <w:lang w:val="x-none" w:eastAsia="ja-JP"/>
    </w:rPr>
  </w:style>
  <w:style w:type="character" w:customStyle="1" w:styleId="NormalTextChar">
    <w:name w:val="Normal Text Char"/>
    <w:link w:val="NormalText"/>
    <w:rsid w:val="00803C24"/>
    <w:rPr>
      <w:rFonts w:ascii="Georgia" w:eastAsia="Times New Roman" w:hAnsi="Georgia"/>
      <w:sz w:val="20"/>
      <w:szCs w:val="26"/>
      <w:lang w:val="x-none" w:eastAsia="ja-JP"/>
    </w:rPr>
  </w:style>
  <w:style w:type="character" w:customStyle="1" w:styleId="AuthorDate0">
    <w:name w:val="Author Date"/>
    <w:uiPriority w:val="1"/>
    <w:qFormat/>
    <w:rsid w:val="00803C24"/>
    <w:rPr>
      <w:b/>
      <w:sz w:val="24"/>
      <w:u w:val="thick"/>
    </w:rPr>
  </w:style>
  <w:style w:type="paragraph" w:customStyle="1" w:styleId="HotRoute">
    <w:name w:val="Hot Route!"/>
    <w:basedOn w:val="Normal"/>
    <w:link w:val="HotRouteChar"/>
    <w:uiPriority w:val="99"/>
    <w:qFormat/>
    <w:rsid w:val="00803C24"/>
    <w:pPr>
      <w:ind w:left="144"/>
    </w:pPr>
    <w:rPr>
      <w:rFonts w:eastAsia="Times New Roman"/>
    </w:rPr>
  </w:style>
  <w:style w:type="character" w:customStyle="1" w:styleId="UnderlinedTextCharChar">
    <w:name w:val="Underlined Text Char Char"/>
    <w:rsid w:val="00803C24"/>
    <w:rPr>
      <w:rFonts w:cs="Arial"/>
      <w:bCs/>
      <w:noProof w:val="0"/>
      <w:szCs w:val="26"/>
      <w:u w:val="single"/>
      <w:lang w:val="en-US" w:eastAsia="en-US" w:bidi="ar-SA"/>
    </w:rPr>
  </w:style>
  <w:style w:type="character" w:customStyle="1" w:styleId="DocumentMapChar1">
    <w:name w:val="Document Map Char1"/>
    <w:uiPriority w:val="99"/>
    <w:rsid w:val="00803C24"/>
    <w:rPr>
      <w:rFonts w:ascii="Tahoma" w:hAnsi="Tahoma" w:cs="Tahoma"/>
      <w:sz w:val="16"/>
      <w:szCs w:val="16"/>
    </w:rPr>
  </w:style>
  <w:style w:type="character" w:customStyle="1" w:styleId="Author">
    <w:name w:val="Author"/>
    <w:aliases w:val="Style Date"/>
    <w:qFormat/>
    <w:rsid w:val="00803C24"/>
    <w:rPr>
      <w:b/>
      <w:sz w:val="24"/>
    </w:rPr>
  </w:style>
  <w:style w:type="character" w:customStyle="1" w:styleId="author0">
    <w:name w:val="author"/>
    <w:rsid w:val="00803C24"/>
    <w:rPr>
      <w:rFonts w:ascii="Times New Roman" w:hAnsi="Times New Roman"/>
      <w:b/>
      <w:sz w:val="24"/>
    </w:rPr>
  </w:style>
  <w:style w:type="character" w:customStyle="1" w:styleId="articletitle">
    <w:name w:val="articletitle"/>
    <w:rsid w:val="00803C24"/>
    <w:rPr>
      <w:rFonts w:cs="Times New Roman"/>
    </w:rPr>
  </w:style>
  <w:style w:type="character" w:customStyle="1" w:styleId="6pointChar">
    <w:name w:val="6 point Char"/>
    <w:rsid w:val="00803C24"/>
    <w:rPr>
      <w:rFonts w:cs="Times New Roman"/>
      <w:sz w:val="12"/>
      <w:lang w:val="en-US" w:eastAsia="en-US"/>
    </w:rPr>
  </w:style>
  <w:style w:type="character" w:customStyle="1" w:styleId="term1">
    <w:name w:val="term1"/>
    <w:rsid w:val="00803C24"/>
    <w:rPr>
      <w:b/>
      <w:bCs/>
    </w:rPr>
  </w:style>
  <w:style w:type="paragraph" w:customStyle="1" w:styleId="Minimize">
    <w:name w:val="Minimize"/>
    <w:basedOn w:val="Normal"/>
    <w:next w:val="Normal"/>
    <w:uiPriority w:val="99"/>
    <w:qFormat/>
    <w:rsid w:val="00803C2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803C24"/>
    <w:rPr>
      <w:sz w:val="12"/>
      <w:szCs w:val="24"/>
    </w:rPr>
  </w:style>
  <w:style w:type="character" w:customStyle="1" w:styleId="StyleThickunderline">
    <w:name w:val="Style Thick underline"/>
    <w:qFormat/>
    <w:rsid w:val="00803C24"/>
    <w:rPr>
      <w:u w:val="thick"/>
    </w:rPr>
  </w:style>
  <w:style w:type="character" w:customStyle="1" w:styleId="UnderlineTextChar">
    <w:name w:val="Underline Text Char"/>
    <w:link w:val="UnderlineText"/>
    <w:rsid w:val="00803C24"/>
    <w:rPr>
      <w:szCs w:val="24"/>
      <w:u w:val="single"/>
    </w:rPr>
  </w:style>
  <w:style w:type="paragraph" w:customStyle="1" w:styleId="underlined">
    <w:name w:val="underlined"/>
    <w:next w:val="Normal"/>
    <w:link w:val="underlinedChar"/>
    <w:autoRedefine/>
    <w:qFormat/>
    <w:rsid w:val="00803C2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03C24"/>
    <w:rPr>
      <w:rFonts w:ascii="Times New Roman" w:eastAsia="Malgun Gothic" w:hAnsi="Times New Roman" w:cs="Times New Roman"/>
      <w:sz w:val="24"/>
      <w:szCs w:val="24"/>
      <w:u w:val="single"/>
    </w:rPr>
  </w:style>
  <w:style w:type="character" w:customStyle="1" w:styleId="Box">
    <w:name w:val="Box!"/>
    <w:rsid w:val="00803C24"/>
    <w:rPr>
      <w:rFonts w:ascii="Garamond" w:hAnsi="Garamond"/>
      <w:sz w:val="24"/>
      <w:u w:val="single"/>
      <w:bdr w:val="single" w:sz="4" w:space="0" w:color="auto"/>
    </w:rPr>
  </w:style>
  <w:style w:type="character" w:customStyle="1" w:styleId="citechar">
    <w:name w:val="citechar"/>
    <w:rsid w:val="00803C24"/>
  </w:style>
  <w:style w:type="character" w:customStyle="1" w:styleId="underlinechar">
    <w:name w:val="underlinechar"/>
    <w:rsid w:val="00803C24"/>
  </w:style>
  <w:style w:type="character" w:customStyle="1" w:styleId="CardUnderlineChar">
    <w:name w:val="Card Underline Char"/>
    <w:rsid w:val="00803C24"/>
    <w:rPr>
      <w:szCs w:val="24"/>
      <w:u w:val="single"/>
      <w:lang w:val="en-US" w:eastAsia="en-US" w:bidi="ar-SA"/>
    </w:rPr>
  </w:style>
  <w:style w:type="paragraph" w:customStyle="1" w:styleId="Default">
    <w:name w:val="Default"/>
    <w:qFormat/>
    <w:rsid w:val="00803C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03C24"/>
  </w:style>
  <w:style w:type="character" w:customStyle="1" w:styleId="tagciteChar">
    <w:name w:val="tag/cite Char"/>
    <w:rsid w:val="00803C24"/>
    <w:rPr>
      <w:b/>
      <w:sz w:val="24"/>
      <w:lang w:val="en-US" w:eastAsia="en-US" w:bidi="ar-SA"/>
    </w:rPr>
  </w:style>
  <w:style w:type="character" w:customStyle="1" w:styleId="8pointChar">
    <w:name w:val="8 point Char"/>
    <w:rsid w:val="00803C24"/>
    <w:rPr>
      <w:sz w:val="16"/>
      <w:lang w:val="en-US" w:eastAsia="en-US" w:bidi="ar-SA"/>
    </w:rPr>
  </w:style>
  <w:style w:type="character" w:customStyle="1" w:styleId="BoldText12pt">
    <w:name w:val="Bold Text 12 pt"/>
    <w:rsid w:val="00803C2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03C24"/>
  </w:style>
  <w:style w:type="character" w:customStyle="1" w:styleId="person-name">
    <w:name w:val="person-name"/>
    <w:rsid w:val="00803C24"/>
  </w:style>
  <w:style w:type="paragraph" w:customStyle="1" w:styleId="CARD0">
    <w:name w:val="CARD"/>
    <w:basedOn w:val="Normal"/>
    <w:link w:val="CARDChar1"/>
    <w:qFormat/>
    <w:rsid w:val="00803C24"/>
    <w:rPr>
      <w:rFonts w:eastAsia="Times New Roman"/>
      <w:szCs w:val="20"/>
    </w:rPr>
  </w:style>
  <w:style w:type="character" w:customStyle="1" w:styleId="CARDChar1">
    <w:name w:val="CARD Char"/>
    <w:link w:val="CARD0"/>
    <w:rsid w:val="00803C24"/>
    <w:rPr>
      <w:rFonts w:ascii="Georgia" w:eastAsia="Times New Roman" w:hAnsi="Georgia"/>
      <w:sz w:val="20"/>
      <w:szCs w:val="20"/>
    </w:rPr>
  </w:style>
  <w:style w:type="paragraph" w:customStyle="1" w:styleId="Ununderlined">
    <w:name w:val="Ununderlined"/>
    <w:basedOn w:val="Normal"/>
    <w:link w:val="UnunderlinedChar"/>
    <w:qFormat/>
    <w:rsid w:val="00803C24"/>
    <w:pPr>
      <w:jc w:val="both"/>
    </w:pPr>
    <w:rPr>
      <w:rFonts w:eastAsia="SimSun"/>
      <w:sz w:val="12"/>
    </w:rPr>
  </w:style>
  <w:style w:type="character" w:customStyle="1" w:styleId="UnunderlinedChar">
    <w:name w:val="Ununderlined Char"/>
    <w:link w:val="Ununderlined"/>
    <w:rsid w:val="00803C24"/>
    <w:rPr>
      <w:rFonts w:ascii="Georgia" w:eastAsia="SimSun" w:hAnsi="Georgia"/>
      <w:sz w:val="12"/>
    </w:rPr>
  </w:style>
  <w:style w:type="paragraph" w:customStyle="1" w:styleId="Highlighting">
    <w:name w:val="Highlighting"/>
    <w:basedOn w:val="Normal"/>
    <w:link w:val="HighlightingChar"/>
    <w:autoRedefine/>
    <w:qFormat/>
    <w:rsid w:val="00803C24"/>
    <w:rPr>
      <w:rFonts w:eastAsia="SimSun"/>
      <w:sz w:val="24"/>
      <w:u w:val="thick"/>
    </w:rPr>
  </w:style>
  <w:style w:type="character" w:customStyle="1" w:styleId="HighlightingChar">
    <w:name w:val="Highlighting Char"/>
    <w:link w:val="Highlighting"/>
    <w:rsid w:val="00803C24"/>
    <w:rPr>
      <w:rFonts w:ascii="Georgia" w:eastAsia="SimSun" w:hAnsi="Georgia"/>
      <w:sz w:val="24"/>
      <w:u w:val="thick"/>
    </w:rPr>
  </w:style>
  <w:style w:type="paragraph" w:customStyle="1" w:styleId="evidencetext">
    <w:name w:val="evidence text"/>
    <w:basedOn w:val="Normal"/>
    <w:next w:val="Normal"/>
    <w:link w:val="evidencetextChar1"/>
    <w:qFormat/>
    <w:rsid w:val="00803C24"/>
    <w:pPr>
      <w:ind w:left="432" w:right="432"/>
    </w:pPr>
    <w:rPr>
      <w:rFonts w:eastAsia="Times New Roman"/>
      <w:color w:val="000000"/>
      <w:sz w:val="16"/>
      <w:lang w:val="x-none" w:eastAsia="x-none"/>
    </w:rPr>
  </w:style>
  <w:style w:type="character" w:customStyle="1" w:styleId="evidencetextChar1">
    <w:name w:val="evidence text Char1"/>
    <w:link w:val="evidencetext"/>
    <w:rsid w:val="00803C24"/>
    <w:rPr>
      <w:rFonts w:ascii="Georgia" w:eastAsia="Times New Roman" w:hAnsi="Georgia"/>
      <w:color w:val="000000"/>
      <w:sz w:val="16"/>
      <w:lang w:val="x-none" w:eastAsia="x-none"/>
    </w:rPr>
  </w:style>
  <w:style w:type="character" w:customStyle="1" w:styleId="highlight2">
    <w:name w:val="highlight2"/>
    <w:rsid w:val="00803C24"/>
    <w:rPr>
      <w:rFonts w:ascii="Arial" w:hAnsi="Arial"/>
      <w:b/>
      <w:sz w:val="19"/>
      <w:u w:val="thick"/>
      <w:bdr w:val="none" w:sz="0" w:space="0" w:color="auto"/>
      <w:shd w:val="clear" w:color="auto" w:fill="auto"/>
    </w:rPr>
  </w:style>
  <w:style w:type="character" w:customStyle="1" w:styleId="box0">
    <w:name w:val="box"/>
    <w:rsid w:val="00803C2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03C2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03C24"/>
    <w:rPr>
      <w:rFonts w:ascii="Georgia" w:eastAsia="Times New Roman" w:hAnsi="Georgia" w:cs="Arial"/>
      <w:iCs/>
      <w:smallCaps/>
      <w:sz w:val="20"/>
      <w:szCs w:val="20"/>
      <w:u w:val="double"/>
    </w:rPr>
  </w:style>
  <w:style w:type="character" w:customStyle="1" w:styleId="CharacterStyle1">
    <w:name w:val="Character Style 1"/>
    <w:rsid w:val="00803C24"/>
    <w:rPr>
      <w:rFonts w:ascii="Tahoma" w:hAnsi="Tahoma" w:cs="Tahoma" w:hint="default"/>
      <w:sz w:val="18"/>
      <w:szCs w:val="18"/>
    </w:rPr>
  </w:style>
  <w:style w:type="character" w:customStyle="1" w:styleId="UnderlineStyleChar7">
    <w:name w:val="Underline Style Char7"/>
    <w:rsid w:val="00803C24"/>
    <w:rPr>
      <w:rFonts w:ascii="Garamond" w:hAnsi="Garamond" w:hint="default"/>
      <w:sz w:val="22"/>
      <w:szCs w:val="24"/>
      <w:u w:val="single"/>
      <w:lang w:val="en-US" w:eastAsia="en-US" w:bidi="ar-SA"/>
    </w:rPr>
  </w:style>
  <w:style w:type="character" w:customStyle="1" w:styleId="StyleArial6ptBold">
    <w:name w:val="Style Arial 6 pt Bold"/>
    <w:rsid w:val="00803C24"/>
    <w:rPr>
      <w:rFonts w:ascii="Arial" w:hAnsi="Arial" w:cs="Arial" w:hint="default"/>
      <w:bCs/>
      <w:sz w:val="12"/>
    </w:rPr>
  </w:style>
  <w:style w:type="character" w:customStyle="1" w:styleId="Style11ptBoldUnderline">
    <w:name w:val="Style 11 pt Bold Underline"/>
    <w:rsid w:val="00803C24"/>
    <w:rPr>
      <w:b/>
      <w:bCs/>
      <w:sz w:val="20"/>
      <w:u w:val="single"/>
    </w:rPr>
  </w:style>
  <w:style w:type="paragraph" w:customStyle="1" w:styleId="teaserpermalink">
    <w:name w:val="teaser_permalink"/>
    <w:basedOn w:val="Normal"/>
    <w:qFormat/>
    <w:rsid w:val="00803C24"/>
    <w:pPr>
      <w:spacing w:before="100" w:beforeAutospacing="1" w:after="100" w:afterAutospacing="1"/>
    </w:pPr>
    <w:rPr>
      <w:rFonts w:eastAsia="Times New Roman"/>
      <w:sz w:val="24"/>
      <w:lang w:eastAsia="zh-CN"/>
    </w:rPr>
  </w:style>
  <w:style w:type="character" w:customStyle="1" w:styleId="Heading2Char5">
    <w:name w:val="Heading 2 Char5"/>
    <w:rsid w:val="00803C24"/>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803C24"/>
    <w:rPr>
      <w:rFonts w:eastAsia="Calibri"/>
      <w:sz w:val="14"/>
    </w:rPr>
  </w:style>
  <w:style w:type="character" w:customStyle="1" w:styleId="SmalltextChar">
    <w:name w:val="Small text Char"/>
    <w:aliases w:val="Quote Char,Quote1 Char1"/>
    <w:link w:val="Smalltext0"/>
    <w:rsid w:val="00803C24"/>
    <w:rPr>
      <w:rFonts w:ascii="Georgia" w:eastAsia="Calibri" w:hAnsi="Georgia"/>
      <w:sz w:val="14"/>
    </w:rPr>
  </w:style>
  <w:style w:type="character" w:customStyle="1" w:styleId="TagGreg">
    <w:name w:val="TagGreg"/>
    <w:uiPriority w:val="1"/>
    <w:qFormat/>
    <w:rsid w:val="00803C24"/>
    <w:rPr>
      <w:b/>
      <w:sz w:val="24"/>
    </w:rPr>
  </w:style>
  <w:style w:type="character" w:customStyle="1" w:styleId="SmallText-New">
    <w:name w:val="Small Text - New"/>
    <w:rsid w:val="00803C24"/>
    <w:rPr>
      <w:rFonts w:ascii="Arial Narrow" w:hAnsi="Arial Narrow"/>
      <w:sz w:val="14"/>
    </w:rPr>
  </w:style>
  <w:style w:type="character" w:customStyle="1" w:styleId="Underlined-New">
    <w:name w:val="Underlined - New"/>
    <w:uiPriority w:val="99"/>
    <w:rsid w:val="00803C24"/>
    <w:rPr>
      <w:rFonts w:ascii="Arial Narrow" w:hAnsi="Arial Narrow"/>
      <w:sz w:val="16"/>
      <w:u w:val="single"/>
    </w:rPr>
  </w:style>
  <w:style w:type="character" w:customStyle="1" w:styleId="Boxing-New">
    <w:name w:val="Boxing - New"/>
    <w:rsid w:val="00803C24"/>
    <w:rPr>
      <w:rFonts w:ascii="Arial Narrow" w:hAnsi="Arial Narrow"/>
      <w:sz w:val="16"/>
      <w:u w:val="none"/>
      <w:bdr w:val="single" w:sz="4" w:space="0" w:color="auto"/>
    </w:rPr>
  </w:style>
  <w:style w:type="character" w:customStyle="1" w:styleId="hilite1">
    <w:name w:val="hilite1"/>
    <w:rsid w:val="00803C24"/>
    <w:rPr>
      <w:rFonts w:ascii="Arial Narrow" w:hAnsi="Arial Narrow"/>
      <w:sz w:val="18"/>
      <w:u w:val="single"/>
      <w:bdr w:val="none" w:sz="0" w:space="0" w:color="auto"/>
      <w:shd w:val="clear" w:color="auto" w:fill="00FF00"/>
    </w:rPr>
  </w:style>
  <w:style w:type="character" w:customStyle="1" w:styleId="term">
    <w:name w:val="term"/>
    <w:rsid w:val="00803C24"/>
  </w:style>
  <w:style w:type="character" w:customStyle="1" w:styleId="f">
    <w:name w:val="f"/>
    <w:rsid w:val="00803C24"/>
  </w:style>
  <w:style w:type="paragraph" w:customStyle="1" w:styleId="StyleStyle49pt">
    <w:name w:val="Style Style4 + 9 pt"/>
    <w:basedOn w:val="Style4"/>
    <w:link w:val="StyleStyle49ptChar"/>
    <w:qFormat/>
    <w:rsid w:val="00803C24"/>
  </w:style>
  <w:style w:type="character" w:customStyle="1" w:styleId="StyleStyle49ptChar">
    <w:name w:val="Style Style4 + 9 pt Char"/>
    <w:link w:val="StyleStyle49pt"/>
    <w:rsid w:val="00803C24"/>
    <w:rPr>
      <w:rFonts w:ascii="Georgia" w:eastAsia="Times New Roman" w:hAnsi="Georgia"/>
      <w:sz w:val="20"/>
      <w:u w:val="single"/>
    </w:rPr>
  </w:style>
  <w:style w:type="paragraph" w:customStyle="1" w:styleId="StyleStyle49ptBold">
    <w:name w:val="Style Style4 + 9 pt Bold"/>
    <w:basedOn w:val="Style4"/>
    <w:link w:val="StyleStyle49ptBoldChar"/>
    <w:qFormat/>
    <w:rsid w:val="00803C24"/>
    <w:rPr>
      <w:b/>
      <w:bCs/>
    </w:rPr>
  </w:style>
  <w:style w:type="character" w:customStyle="1" w:styleId="StyleStyle49ptBoldChar">
    <w:name w:val="Style Style4 + 9 pt Bold Char"/>
    <w:link w:val="StyleStyle49ptBold"/>
    <w:rsid w:val="00803C24"/>
    <w:rPr>
      <w:rFonts w:ascii="Georgia" w:eastAsia="Times New Roman" w:hAnsi="Georgia"/>
      <w:b/>
      <w:bCs/>
      <w:sz w:val="20"/>
      <w:u w:val="single"/>
    </w:rPr>
  </w:style>
  <w:style w:type="character" w:customStyle="1" w:styleId="StyleDebateUnderline10pt">
    <w:name w:val="Style Debate Underline + 10 pt"/>
    <w:rsid w:val="00803C24"/>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03C24"/>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803C2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03C24"/>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03C24"/>
    <w:rPr>
      <w:rFonts w:ascii="Times New Roman" w:eastAsia="Times New Roman" w:hAnsi="Times New Roman" w:cs="Times New Roman"/>
      <w:sz w:val="24"/>
      <w:lang w:eastAsia="ko-KR"/>
    </w:rPr>
  </w:style>
  <w:style w:type="character" w:customStyle="1" w:styleId="ssl01">
    <w:name w:val="ss_l01"/>
    <w:rsid w:val="00803C24"/>
    <w:rPr>
      <w:color w:val="000000"/>
      <w:sz w:val="32"/>
      <w:szCs w:val="32"/>
    </w:rPr>
  </w:style>
  <w:style w:type="paragraph" w:customStyle="1" w:styleId="Normaltag">
    <w:name w:val="Normal tag"/>
    <w:basedOn w:val="Normal"/>
    <w:link w:val="NormaltagChar"/>
    <w:uiPriority w:val="99"/>
    <w:qFormat/>
    <w:rsid w:val="00803C24"/>
    <w:rPr>
      <w:rFonts w:eastAsia="Times New Roman"/>
      <w:b/>
      <w:sz w:val="24"/>
      <w:szCs w:val="20"/>
    </w:rPr>
  </w:style>
  <w:style w:type="character" w:customStyle="1" w:styleId="NormaltagChar">
    <w:name w:val="Normal tag Char"/>
    <w:link w:val="Normaltag"/>
    <w:uiPriority w:val="99"/>
    <w:rsid w:val="00803C24"/>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803C24"/>
    <w:rPr>
      <w:rFonts w:eastAsia="Times New Roman"/>
      <w:szCs w:val="20"/>
    </w:rPr>
  </w:style>
  <w:style w:type="character" w:customStyle="1" w:styleId="Cardnon-underlinedChar">
    <w:name w:val="Card non-underlined Char"/>
    <w:link w:val="Cardnon-underlined"/>
    <w:rsid w:val="00803C24"/>
    <w:rPr>
      <w:rFonts w:ascii="Georgia" w:eastAsia="Times New Roman" w:hAnsi="Georgia"/>
      <w:sz w:val="20"/>
      <w:szCs w:val="20"/>
    </w:rPr>
  </w:style>
  <w:style w:type="paragraph" w:customStyle="1" w:styleId="tiny">
    <w:name w:val="tiny"/>
    <w:next w:val="Normal"/>
    <w:link w:val="tinyChar"/>
    <w:autoRedefine/>
    <w:qFormat/>
    <w:rsid w:val="00803C2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03C24"/>
    <w:rPr>
      <w:rFonts w:ascii="Times New Roman" w:eastAsia="Malgun Gothic" w:hAnsi="Times New Roman" w:cs="Times New Roman"/>
      <w:sz w:val="20"/>
      <w:szCs w:val="20"/>
    </w:rPr>
  </w:style>
  <w:style w:type="character" w:customStyle="1" w:styleId="Style11Char">
    <w:name w:val="Style11 Char"/>
    <w:link w:val="Style11"/>
    <w:rsid w:val="00803C24"/>
    <w:rPr>
      <w:b/>
      <w:u w:val="thick"/>
    </w:rPr>
  </w:style>
  <w:style w:type="character" w:customStyle="1" w:styleId="Style12Char">
    <w:name w:val="Style12 Char"/>
    <w:link w:val="Style12"/>
    <w:rsid w:val="00803C24"/>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803C2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803C24"/>
    <w:pPr>
      <w:spacing w:after="240"/>
      <w:jc w:val="center"/>
    </w:pPr>
    <w:rPr>
      <w:rFonts w:eastAsia="Times New Roman"/>
      <w:b/>
      <w:sz w:val="32"/>
      <w:szCs w:val="20"/>
      <w:u w:val="single"/>
    </w:rPr>
  </w:style>
  <w:style w:type="paragraph" w:customStyle="1" w:styleId="TxBrp1">
    <w:name w:val="TxBr_p1"/>
    <w:basedOn w:val="Normal"/>
    <w:qFormat/>
    <w:rsid w:val="00803C2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03C2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03C24"/>
    <w:rPr>
      <w:color w:val="auto"/>
    </w:rPr>
  </w:style>
  <w:style w:type="character" w:customStyle="1" w:styleId="BodyTextIndentChar">
    <w:name w:val="Body Text Indent Char"/>
    <w:basedOn w:val="DefaultParagraphFont"/>
    <w:link w:val="BodyTextIndent"/>
    <w:rsid w:val="00803C24"/>
    <w:rPr>
      <w:rFonts w:ascii="Times New Roman" w:eastAsia="Times New Roman" w:hAnsi="Times New Roman" w:cs="Times New Roman"/>
      <w:sz w:val="24"/>
      <w:szCs w:val="24"/>
    </w:rPr>
  </w:style>
  <w:style w:type="character" w:customStyle="1" w:styleId="allocatoragentsleft">
    <w:name w:val="al_locatoragentsleft"/>
    <w:rsid w:val="00803C24"/>
  </w:style>
  <w:style w:type="character" w:customStyle="1" w:styleId="grey10">
    <w:name w:val="grey10"/>
    <w:rsid w:val="00803C24"/>
  </w:style>
  <w:style w:type="character" w:styleId="HTMLTypewriter">
    <w:name w:val="HTML Typewriter"/>
    <w:unhideWhenUsed/>
    <w:rsid w:val="00803C24"/>
    <w:rPr>
      <w:rFonts w:ascii="Courier New" w:eastAsia="Times New Roman" w:hAnsi="Courier New" w:cs="Courier New"/>
      <w:sz w:val="20"/>
      <w:szCs w:val="20"/>
    </w:rPr>
  </w:style>
  <w:style w:type="character" w:customStyle="1" w:styleId="caps">
    <w:name w:val="caps"/>
    <w:rsid w:val="00803C24"/>
  </w:style>
  <w:style w:type="paragraph" w:styleId="HTMLPreformatted">
    <w:name w:val="HTML Preformatted"/>
    <w:basedOn w:val="Normal"/>
    <w:link w:val="HTMLPreformattedChar"/>
    <w:unhideWhenUsed/>
    <w:rsid w:val="0080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03C24"/>
    <w:rPr>
      <w:rFonts w:ascii="Courier New" w:eastAsia="Times New Roman" w:hAnsi="Courier New" w:cs="Courier New"/>
      <w:sz w:val="20"/>
      <w:szCs w:val="20"/>
    </w:rPr>
  </w:style>
  <w:style w:type="character" w:customStyle="1" w:styleId="hit">
    <w:name w:val="hit"/>
    <w:rsid w:val="00803C24"/>
    <w:rPr>
      <w:rFonts w:cs="Times New Roman"/>
    </w:rPr>
  </w:style>
  <w:style w:type="character" w:customStyle="1" w:styleId="Style12ptBoldUnderline1">
    <w:name w:val="Style 12 pt Bold Underline1"/>
    <w:rsid w:val="00803C24"/>
    <w:rPr>
      <w:b/>
      <w:bCs/>
      <w:sz w:val="24"/>
      <w:u w:val="single"/>
    </w:rPr>
  </w:style>
  <w:style w:type="character" w:customStyle="1" w:styleId="UnderlinesCharChar">
    <w:name w:val="Underlines Char Char"/>
    <w:rsid w:val="00803C24"/>
    <w:rPr>
      <w:rFonts w:cs="Arial"/>
      <w:b/>
      <w:bCs/>
      <w:noProof w:val="0"/>
      <w:sz w:val="22"/>
      <w:szCs w:val="26"/>
      <w:u w:val="single"/>
      <w:lang w:val="en-US" w:eastAsia="en-US" w:bidi="ar-SA"/>
    </w:rPr>
  </w:style>
  <w:style w:type="paragraph" w:customStyle="1" w:styleId="Carding">
    <w:name w:val="Carding"/>
    <w:basedOn w:val="Normal"/>
    <w:uiPriority w:val="99"/>
    <w:qFormat/>
    <w:rsid w:val="00803C24"/>
    <w:rPr>
      <w:rFonts w:eastAsia="Times New Roman"/>
      <w:sz w:val="18"/>
    </w:rPr>
  </w:style>
  <w:style w:type="paragraph" w:customStyle="1" w:styleId="Style3">
    <w:name w:val="Style3"/>
    <w:basedOn w:val="Normal"/>
    <w:link w:val="Style3Char"/>
    <w:uiPriority w:val="99"/>
    <w:qFormat/>
    <w:rsid w:val="00803C24"/>
    <w:rPr>
      <w:rFonts w:eastAsia="Times New Roman"/>
      <w:b/>
    </w:rPr>
  </w:style>
  <w:style w:type="character" w:customStyle="1" w:styleId="Style3Char">
    <w:name w:val="Style3 Char"/>
    <w:link w:val="Style3"/>
    <w:uiPriority w:val="99"/>
    <w:rsid w:val="00803C24"/>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803C24"/>
    <w:rPr>
      <w:rFonts w:ascii="Arial Narrow" w:hAnsi="Arial Narrow"/>
      <w:b/>
      <w:noProof w:val="0"/>
      <w:sz w:val="22"/>
      <w:szCs w:val="60"/>
      <w:lang w:val="en-US" w:eastAsia="en-US" w:bidi="ar-SA"/>
    </w:rPr>
  </w:style>
  <w:style w:type="character" w:customStyle="1" w:styleId="aunderline">
    <w:name w:val="aunderline"/>
    <w:qFormat/>
    <w:rsid w:val="00803C24"/>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803C24"/>
    <w:rPr>
      <w:b/>
      <w:noProof w:val="0"/>
      <w:sz w:val="24"/>
      <w:lang w:val="en-US" w:eastAsia="en-US" w:bidi="ar-SA"/>
    </w:rPr>
  </w:style>
  <w:style w:type="character" w:customStyle="1" w:styleId="Taggin-New">
    <w:name w:val="Taggin - New"/>
    <w:rsid w:val="00803C24"/>
    <w:rPr>
      <w:rFonts w:ascii="Arial Narrow" w:hAnsi="Arial Narrow"/>
      <w:b/>
      <w:sz w:val="22"/>
    </w:rPr>
  </w:style>
  <w:style w:type="character" w:customStyle="1" w:styleId="27">
    <w:name w:val="27"/>
    <w:rsid w:val="00803C24"/>
    <w:rPr>
      <w:rFonts w:cs="Arial"/>
      <w:bCs/>
      <w:sz w:val="20"/>
      <w:u w:val="single"/>
      <w:lang w:val="en-US" w:eastAsia="en-US" w:bidi="ar-SA"/>
    </w:rPr>
  </w:style>
  <w:style w:type="character" w:customStyle="1" w:styleId="ilad">
    <w:name w:val="il_ad"/>
    <w:rsid w:val="00803C24"/>
  </w:style>
  <w:style w:type="paragraph" w:customStyle="1" w:styleId="CardsHighlighted">
    <w:name w:val="Cards Highlighted"/>
    <w:next w:val="Normal"/>
    <w:link w:val="CardsHighlightedChar"/>
    <w:qFormat/>
    <w:rsid w:val="00803C2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03C2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03C24"/>
    <w:rPr>
      <w:rFonts w:ascii="Garamond" w:hAnsi="Garamond"/>
      <w:sz w:val="22"/>
      <w:szCs w:val="24"/>
      <w:u w:val="single"/>
      <w:lang w:val="en-US" w:eastAsia="en-US" w:bidi="ar-SA"/>
    </w:rPr>
  </w:style>
  <w:style w:type="paragraph" w:customStyle="1" w:styleId="Style2">
    <w:name w:val="Style2"/>
    <w:basedOn w:val="Heading4"/>
    <w:uiPriority w:val="99"/>
    <w:qFormat/>
    <w:rsid w:val="00803C24"/>
    <w:rPr>
      <w:rFonts w:eastAsia="Times New Roman" w:cs="Times New Roman"/>
      <w:caps/>
      <w:szCs w:val="20"/>
    </w:rPr>
  </w:style>
  <w:style w:type="character" w:customStyle="1" w:styleId="StyleStyle4CharTimesNewRoman11pt">
    <w:name w:val="Style Style4 Char + Times New Roman 11 pt"/>
    <w:rsid w:val="00803C2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03C24"/>
    <w:rPr>
      <w:rFonts w:ascii="Times New Roman" w:hAnsi="Times New Roman"/>
      <w:b/>
      <w:bCs/>
      <w:sz w:val="20"/>
      <w:szCs w:val="24"/>
      <w:u w:val="single"/>
      <w:lang w:val="en-US" w:eastAsia="en-US" w:bidi="ar-SA"/>
    </w:rPr>
  </w:style>
  <w:style w:type="character" w:customStyle="1" w:styleId="SmallFontChar">
    <w:name w:val="Small Font Char"/>
    <w:link w:val="SmallFont"/>
    <w:rsid w:val="00803C24"/>
    <w:rPr>
      <w:sz w:val="14"/>
      <w:szCs w:val="18"/>
    </w:rPr>
  </w:style>
  <w:style w:type="paragraph" w:customStyle="1" w:styleId="SmallFont">
    <w:name w:val="Small Font"/>
    <w:basedOn w:val="Normal"/>
    <w:link w:val="SmallFontChar"/>
    <w:qFormat/>
    <w:rsid w:val="00803C24"/>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803C24"/>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803C24"/>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803C24"/>
    <w:rPr>
      <w:b/>
      <w:sz w:val="22"/>
    </w:rPr>
  </w:style>
  <w:style w:type="character" w:customStyle="1" w:styleId="wikiexternallink">
    <w:name w:val="wikiexternallink"/>
    <w:rsid w:val="00803C24"/>
  </w:style>
  <w:style w:type="character" w:customStyle="1" w:styleId="senselabelstart">
    <w:name w:val="sense_label start"/>
    <w:rsid w:val="00803C24"/>
  </w:style>
  <w:style w:type="character" w:customStyle="1" w:styleId="sensecontent">
    <w:name w:val="sense_content"/>
    <w:rsid w:val="00803C24"/>
  </w:style>
  <w:style w:type="character" w:customStyle="1" w:styleId="vi">
    <w:name w:val="vi"/>
    <w:rsid w:val="00803C24"/>
  </w:style>
  <w:style w:type="character" w:customStyle="1" w:styleId="pagetitle">
    <w:name w:val="pagetitle"/>
    <w:rsid w:val="00803C24"/>
  </w:style>
  <w:style w:type="paragraph" w:customStyle="1" w:styleId="text">
    <w:name w:val="text"/>
    <w:basedOn w:val="Normal"/>
    <w:qFormat/>
    <w:rsid w:val="00803C24"/>
    <w:pPr>
      <w:spacing w:before="100" w:beforeAutospacing="1" w:after="100" w:afterAutospacing="1"/>
    </w:pPr>
    <w:rPr>
      <w:rFonts w:eastAsia="Times New Roman"/>
      <w:sz w:val="24"/>
    </w:rPr>
  </w:style>
  <w:style w:type="character" w:customStyle="1" w:styleId="wikigeneratedlinkcontent">
    <w:name w:val="wikigeneratedlinkcontent"/>
    <w:rsid w:val="00803C24"/>
  </w:style>
  <w:style w:type="character" w:customStyle="1" w:styleId="StyleUnderlineCharChar9ptBold1">
    <w:name w:val="Style Underline Char Char + 9 pt Bold1"/>
    <w:rsid w:val="00803C2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03C24"/>
    <w:rPr>
      <w:rFonts w:ascii="Times New Roman" w:hAnsi="Times New Roman"/>
      <w:sz w:val="20"/>
      <w:szCs w:val="24"/>
      <w:u w:val="single"/>
      <w:lang w:val="en-US" w:eastAsia="en-US" w:bidi="ar-SA"/>
    </w:rPr>
  </w:style>
  <w:style w:type="character" w:customStyle="1" w:styleId="StyleUnderlineChar9pt">
    <w:name w:val="Style Underline Char + 9 pt"/>
    <w:rsid w:val="00803C24"/>
    <w:rPr>
      <w:rFonts w:ascii="Times New Roman" w:hAnsi="Times New Roman"/>
      <w:sz w:val="20"/>
      <w:u w:val="single"/>
      <w:lang w:val="en-US" w:eastAsia="en-US" w:bidi="ar-SA"/>
    </w:rPr>
  </w:style>
  <w:style w:type="character" w:customStyle="1" w:styleId="Style9ptUnderline">
    <w:name w:val="Style 9 pt Underline"/>
    <w:rsid w:val="00803C24"/>
    <w:rPr>
      <w:sz w:val="20"/>
      <w:u w:val="single"/>
    </w:rPr>
  </w:style>
  <w:style w:type="character" w:customStyle="1" w:styleId="Style9ptBoldUnderline">
    <w:name w:val="Style 9 pt Bold Underline"/>
    <w:rsid w:val="00803C24"/>
    <w:rPr>
      <w:b/>
      <w:bCs/>
      <w:sz w:val="20"/>
      <w:u w:val="single"/>
    </w:rPr>
  </w:style>
  <w:style w:type="paragraph" w:customStyle="1" w:styleId="StyleUnderline9pt">
    <w:name w:val="Style Underline + 9 pt"/>
    <w:link w:val="StyleUnderline9ptChar"/>
    <w:qFormat/>
    <w:rsid w:val="00803C2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03C24"/>
    <w:rPr>
      <w:rFonts w:ascii="Calibri" w:eastAsia="Times New Roman" w:hAnsi="Calibri" w:cs="Times New Roman"/>
      <w:szCs w:val="20"/>
      <w:u w:val="single"/>
    </w:rPr>
  </w:style>
  <w:style w:type="character" w:customStyle="1" w:styleId="StyleUnderlineChar9ptBold">
    <w:name w:val="Style Underline Char + 9 pt Bold"/>
    <w:rsid w:val="00803C24"/>
    <w:rPr>
      <w:rFonts w:ascii="Times New Roman" w:hAnsi="Times New Roman"/>
      <w:b/>
      <w:bCs/>
      <w:sz w:val="20"/>
      <w:u w:val="single"/>
      <w:lang w:val="en-US" w:eastAsia="en-US" w:bidi="ar-SA"/>
    </w:rPr>
  </w:style>
  <w:style w:type="character" w:customStyle="1" w:styleId="UnderlineChar1">
    <w:name w:val="Underline Char1"/>
    <w:rsid w:val="00803C24"/>
    <w:rPr>
      <w:rFonts w:ascii="Times New Roman" w:hAnsi="Times New Roman"/>
      <w:sz w:val="20"/>
      <w:szCs w:val="24"/>
      <w:u w:val="single"/>
      <w:lang w:val="en-US" w:eastAsia="en-US" w:bidi="ar-SA"/>
    </w:rPr>
  </w:style>
  <w:style w:type="character" w:customStyle="1" w:styleId="StyleUnderlineChar1Bold">
    <w:name w:val="Style Underline Char1 + Bold"/>
    <w:rsid w:val="00803C2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03C2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03C24"/>
    <w:rPr>
      <w:rFonts w:ascii="Arial Narrow" w:eastAsia="Times New Roman" w:hAnsi="Arial Narrow"/>
      <w:kern w:val="32"/>
      <w:sz w:val="20"/>
      <w:szCs w:val="20"/>
    </w:rPr>
  </w:style>
  <w:style w:type="paragraph" w:customStyle="1" w:styleId="TagsCharChar">
    <w:name w:val="Tags Char Char"/>
    <w:basedOn w:val="Normal"/>
    <w:uiPriority w:val="99"/>
    <w:qFormat/>
    <w:rsid w:val="00803C24"/>
    <w:rPr>
      <w:rFonts w:ascii="Times" w:eastAsia="Times" w:hAnsi="Times"/>
      <w:b/>
      <w:sz w:val="24"/>
    </w:rPr>
  </w:style>
  <w:style w:type="character" w:customStyle="1" w:styleId="TagsCharCharChar">
    <w:name w:val="Tags Char Char Char"/>
    <w:rsid w:val="00803C2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03C24"/>
    <w:pPr>
      <w:spacing w:before="100" w:beforeAutospacing="1" w:after="100" w:afterAutospacing="1"/>
    </w:pPr>
    <w:rPr>
      <w:rFonts w:eastAsia="Times New Roman"/>
      <w:sz w:val="18"/>
      <w:szCs w:val="18"/>
    </w:rPr>
  </w:style>
  <w:style w:type="character" w:customStyle="1" w:styleId="Style11ptBlackUnderline">
    <w:name w:val="Style 11 pt Black Underline"/>
    <w:rsid w:val="00803C24"/>
    <w:rPr>
      <w:color w:val="000000"/>
      <w:sz w:val="20"/>
      <w:u w:val="single"/>
    </w:rPr>
  </w:style>
  <w:style w:type="character" w:customStyle="1" w:styleId="Style11ptBlack">
    <w:name w:val="Style 11 pt Black"/>
    <w:rsid w:val="00803C24"/>
    <w:rPr>
      <w:color w:val="000000"/>
      <w:sz w:val="20"/>
    </w:rPr>
  </w:style>
  <w:style w:type="character" w:customStyle="1" w:styleId="Heading2Char1CharCharCharCharCharC">
    <w:name w:val="Heading 2 Char1 Char Char Char Char Char C"/>
    <w:rsid w:val="00803C24"/>
    <w:rPr>
      <w:rFonts w:cs="Arial"/>
      <w:b/>
      <w:bCs/>
      <w:iCs/>
      <w:sz w:val="24"/>
      <w:szCs w:val="28"/>
      <w:lang w:val="en-US" w:eastAsia="en-US" w:bidi="ar-SA"/>
    </w:rPr>
  </w:style>
  <w:style w:type="character" w:customStyle="1" w:styleId="StyleUnderlineCharTimesBold">
    <w:name w:val="Style Underline Char + Times Bold"/>
    <w:rsid w:val="00803C24"/>
    <w:rPr>
      <w:rFonts w:ascii="Times" w:hAnsi="Times"/>
      <w:b w:val="0"/>
      <w:bCs/>
      <w:sz w:val="20"/>
      <w:u w:val="single"/>
    </w:rPr>
  </w:style>
  <w:style w:type="character" w:customStyle="1" w:styleId="blubigktbiz">
    <w:name w:val="blubigktbiz"/>
    <w:rsid w:val="00803C24"/>
  </w:style>
  <w:style w:type="character" w:customStyle="1" w:styleId="evidencetextChar">
    <w:name w:val="evidence text Char"/>
    <w:rsid w:val="00803C2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03C2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03C24"/>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803C24"/>
    <w:rPr>
      <w:rFonts w:eastAsia="Times New Roman"/>
      <w:b/>
      <w:bCs/>
      <w:sz w:val="18"/>
      <w:szCs w:val="18"/>
      <w:lang w:bidi="en-US"/>
    </w:rPr>
  </w:style>
  <w:style w:type="character" w:customStyle="1" w:styleId="Style4CharChar">
    <w:name w:val="Style4 Char Char"/>
    <w:rsid w:val="00803C24"/>
    <w:rPr>
      <w:rFonts w:ascii="Arial Narrow" w:hAnsi="Arial Narrow"/>
      <w:noProof w:val="0"/>
      <w:szCs w:val="24"/>
      <w:u w:val="single"/>
      <w:lang w:val="en-US" w:eastAsia="en-US" w:bidi="ar-SA"/>
    </w:rPr>
  </w:style>
  <w:style w:type="character" w:customStyle="1" w:styleId="StyleUnderline4">
    <w:name w:val="Style Underline4"/>
    <w:rsid w:val="00803C24"/>
    <w:rPr>
      <w:u w:val="single"/>
    </w:rPr>
  </w:style>
  <w:style w:type="character" w:customStyle="1" w:styleId="BodyText3Char">
    <w:name w:val="Body Text 3 Char"/>
    <w:link w:val="BodyText3"/>
    <w:rsid w:val="00803C24"/>
    <w:rPr>
      <w:rFonts w:ascii="Arial Narrow" w:eastAsia="Times New Roman" w:hAnsi="Arial Narrow"/>
      <w:sz w:val="16"/>
      <w:szCs w:val="16"/>
    </w:rPr>
  </w:style>
  <w:style w:type="paragraph" w:styleId="BodyText3">
    <w:name w:val="Body Text 3"/>
    <w:basedOn w:val="Normal"/>
    <w:link w:val="BodyText3Char"/>
    <w:qFormat/>
    <w:rsid w:val="00803C24"/>
    <w:pPr>
      <w:spacing w:after="120"/>
    </w:pPr>
    <w:rPr>
      <w:rFonts w:ascii="Arial Narrow" w:eastAsia="Times New Roman" w:hAnsi="Arial Narrow"/>
      <w:sz w:val="16"/>
      <w:szCs w:val="16"/>
    </w:rPr>
  </w:style>
  <w:style w:type="character" w:customStyle="1" w:styleId="BodyText3Char1">
    <w:name w:val="Body Text 3 Char1"/>
    <w:basedOn w:val="DefaultParagraphFont"/>
    <w:rsid w:val="00803C24"/>
    <w:rPr>
      <w:rFonts w:ascii="Georgia" w:hAnsi="Georgia"/>
      <w:sz w:val="16"/>
      <w:szCs w:val="16"/>
    </w:rPr>
  </w:style>
  <w:style w:type="character" w:customStyle="1" w:styleId="StyleEmphasisArial12ptBold">
    <w:name w:val="Style Emphasis + Arial 12 pt Bold"/>
    <w:rsid w:val="00803C24"/>
    <w:rPr>
      <w:rFonts w:ascii="Arial" w:hAnsi="Arial"/>
      <w:b/>
      <w:bCs/>
      <w:i/>
      <w:iCs/>
      <w:sz w:val="24"/>
    </w:rPr>
  </w:style>
  <w:style w:type="character" w:customStyle="1" w:styleId="super">
    <w:name w:val="super"/>
    <w:rsid w:val="00803C24"/>
  </w:style>
  <w:style w:type="character" w:customStyle="1" w:styleId="text30">
    <w:name w:val="text30"/>
    <w:rsid w:val="00803C24"/>
  </w:style>
  <w:style w:type="character" w:customStyle="1" w:styleId="uppercase">
    <w:name w:val="uppercase"/>
    <w:rsid w:val="00803C24"/>
  </w:style>
  <w:style w:type="character" w:customStyle="1" w:styleId="bodytext0">
    <w:name w:val="bodytext"/>
    <w:rsid w:val="00803C24"/>
  </w:style>
  <w:style w:type="character" w:customStyle="1" w:styleId="entry-title">
    <w:name w:val="entry-title"/>
    <w:rsid w:val="00803C24"/>
  </w:style>
  <w:style w:type="character" w:customStyle="1" w:styleId="BodyTextIndentChar1">
    <w:name w:val="Body Text Indent Char1"/>
    <w:rsid w:val="00803C24"/>
    <w:rPr>
      <w:rFonts w:ascii="Times New Roman" w:hAnsi="Times New Roman" w:cs="Times New Roman"/>
      <w:sz w:val="20"/>
    </w:rPr>
  </w:style>
  <w:style w:type="character" w:customStyle="1" w:styleId="HTMLPreformattedChar1">
    <w:name w:val="HTML Preformatted Char1"/>
    <w:uiPriority w:val="99"/>
    <w:rsid w:val="00803C24"/>
    <w:rPr>
      <w:rFonts w:ascii="Consolas" w:hAnsi="Consolas" w:cs="Consolas"/>
      <w:sz w:val="20"/>
      <w:szCs w:val="20"/>
    </w:rPr>
  </w:style>
  <w:style w:type="character" w:customStyle="1" w:styleId="Style6pt">
    <w:name w:val="Style 6 pt"/>
    <w:qFormat/>
    <w:rsid w:val="00803C24"/>
    <w:rPr>
      <w:sz w:val="12"/>
    </w:rPr>
  </w:style>
  <w:style w:type="character" w:customStyle="1" w:styleId="UnderlineCharCharChar">
    <w:name w:val="Underline Char Char Char"/>
    <w:rsid w:val="00803C24"/>
    <w:rPr>
      <w:noProof w:val="0"/>
      <w:sz w:val="22"/>
      <w:szCs w:val="24"/>
      <w:u w:val="single"/>
      <w:lang w:val="en-US" w:eastAsia="en-US" w:bidi="ar-SA"/>
    </w:rPr>
  </w:style>
  <w:style w:type="character" w:customStyle="1" w:styleId="CiteCharCharCharCharCharChar">
    <w:name w:val="Cite Char Char Char Char Char Char"/>
    <w:rsid w:val="00803C24"/>
    <w:rPr>
      <w:b/>
      <w:noProof w:val="0"/>
      <w:sz w:val="22"/>
      <w:szCs w:val="24"/>
      <w:u w:val="single"/>
      <w:lang w:val="en-US" w:eastAsia="en-US" w:bidi="ar-SA"/>
    </w:rPr>
  </w:style>
  <w:style w:type="character" w:customStyle="1" w:styleId="mainbody1">
    <w:name w:val="mainbody1"/>
    <w:rsid w:val="00803C24"/>
    <w:rPr>
      <w:rFonts w:ascii="Verdana" w:hAnsi="Verdana" w:hint="default"/>
      <w:color w:val="000000"/>
      <w:sz w:val="22"/>
      <w:szCs w:val="22"/>
    </w:rPr>
  </w:style>
  <w:style w:type="paragraph" w:customStyle="1" w:styleId="author-name">
    <w:name w:val="author-name"/>
    <w:basedOn w:val="Normal"/>
    <w:uiPriority w:val="99"/>
    <w:qFormat/>
    <w:rsid w:val="00803C24"/>
    <w:pPr>
      <w:spacing w:before="100" w:beforeAutospacing="1" w:after="100" w:afterAutospacing="1"/>
    </w:pPr>
    <w:rPr>
      <w:rFonts w:eastAsia="Times New Roman"/>
      <w:sz w:val="24"/>
    </w:rPr>
  </w:style>
  <w:style w:type="paragraph" w:customStyle="1" w:styleId="author-credentials">
    <w:name w:val="author-credentials"/>
    <w:basedOn w:val="Normal"/>
    <w:qFormat/>
    <w:rsid w:val="00803C24"/>
    <w:pPr>
      <w:spacing w:before="100" w:beforeAutospacing="1" w:after="100" w:afterAutospacing="1"/>
    </w:pPr>
    <w:rPr>
      <w:rFonts w:eastAsia="Times New Roman"/>
      <w:sz w:val="24"/>
    </w:rPr>
  </w:style>
  <w:style w:type="paragraph" w:customStyle="1" w:styleId="Style23">
    <w:name w:val="Style23"/>
    <w:basedOn w:val="Normal"/>
    <w:uiPriority w:val="99"/>
    <w:qFormat/>
    <w:rsid w:val="00803C2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03C24"/>
    <w:rPr>
      <w:u w:val="single"/>
    </w:rPr>
  </w:style>
  <w:style w:type="character" w:customStyle="1" w:styleId="StyleUnderlined11ptBoldChar">
    <w:name w:val="Style Underlined + 11 pt Bold Char"/>
    <w:link w:val="StyleUnderlined11ptBold"/>
    <w:locked/>
    <w:rsid w:val="00803C24"/>
    <w:rPr>
      <w:b/>
      <w:bCs/>
      <w:szCs w:val="24"/>
      <w:u w:val="single"/>
    </w:rPr>
  </w:style>
  <w:style w:type="paragraph" w:customStyle="1" w:styleId="StyleUnderlined11ptBold">
    <w:name w:val="Style Underlined + 11 pt Bold"/>
    <w:basedOn w:val="underlined"/>
    <w:link w:val="StyleUnderlined11ptBoldChar"/>
    <w:qFormat/>
    <w:rsid w:val="00803C2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03C24"/>
    <w:rPr>
      <w:szCs w:val="24"/>
      <w:u w:val="single"/>
    </w:rPr>
  </w:style>
  <w:style w:type="paragraph" w:customStyle="1" w:styleId="StyleUnderlined11pt">
    <w:name w:val="Style Underlined + 11 pt"/>
    <w:basedOn w:val="underlined"/>
    <w:link w:val="StyleUnderlined11ptChar"/>
    <w:qFormat/>
    <w:rsid w:val="00803C24"/>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803C24"/>
    <w:rPr>
      <w:szCs w:val="24"/>
      <w:u w:val="single"/>
    </w:rPr>
  </w:style>
  <w:style w:type="paragraph" w:customStyle="1" w:styleId="StyleUnderlineChar11pt">
    <w:name w:val="Style Underline Char + 11 pt"/>
    <w:basedOn w:val="Normal"/>
    <w:link w:val="StyleUnderlineChar11ptChar"/>
    <w:qFormat/>
    <w:rsid w:val="00803C24"/>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803C24"/>
    <w:rPr>
      <w:b/>
      <w:bCs/>
      <w:szCs w:val="24"/>
      <w:u w:val="single"/>
    </w:rPr>
  </w:style>
  <w:style w:type="paragraph" w:customStyle="1" w:styleId="StyleUnderlineChar11ptBold">
    <w:name w:val="Style Underline Char + 11 pt Bold"/>
    <w:basedOn w:val="Normal"/>
    <w:link w:val="StyleUnderlineChar11ptBoldChar"/>
    <w:qFormat/>
    <w:rsid w:val="00803C24"/>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803C24"/>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03C24"/>
    <w:rPr>
      <w:u w:val="single"/>
      <w:shd w:val="clear" w:color="auto" w:fill="00FF00"/>
    </w:rPr>
  </w:style>
  <w:style w:type="character" w:styleId="HTMLCite">
    <w:name w:val="HTML Cite"/>
    <w:uiPriority w:val="99"/>
    <w:unhideWhenUsed/>
    <w:rsid w:val="00803C24"/>
    <w:rPr>
      <w:i/>
      <w:iCs/>
    </w:rPr>
  </w:style>
  <w:style w:type="paragraph" w:customStyle="1" w:styleId="CardText0">
    <w:name w:val="CardText"/>
    <w:basedOn w:val="Normal"/>
    <w:link w:val="CardTextChar1"/>
    <w:qFormat/>
    <w:rsid w:val="00803C24"/>
    <w:pPr>
      <w:ind w:left="288"/>
    </w:pPr>
    <w:rPr>
      <w:rFonts w:eastAsia="Calibri"/>
    </w:rPr>
  </w:style>
  <w:style w:type="character" w:customStyle="1" w:styleId="CardTextChar1">
    <w:name w:val="CardText Char"/>
    <w:link w:val="CardText0"/>
    <w:rsid w:val="00803C24"/>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803C2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03C24"/>
    <w:rPr>
      <w:rFonts w:ascii="Calibri" w:eastAsia="Calibri" w:hAnsi="Calibri" w:cs="Times New Roman"/>
      <w:u w:val="single"/>
    </w:rPr>
  </w:style>
  <w:style w:type="paragraph" w:customStyle="1" w:styleId="Cards1">
    <w:name w:val="Cards1"/>
    <w:basedOn w:val="Normal"/>
    <w:link w:val="Cards1Char"/>
    <w:qFormat/>
    <w:rsid w:val="00803C24"/>
    <w:pPr>
      <w:ind w:left="288"/>
    </w:pPr>
    <w:rPr>
      <w:rFonts w:eastAsia="Times New Roman"/>
      <w:u w:val="single"/>
    </w:rPr>
  </w:style>
  <w:style w:type="character" w:customStyle="1" w:styleId="Cards1Char">
    <w:name w:val="Cards1 Char"/>
    <w:link w:val="Cards1"/>
    <w:rsid w:val="00803C24"/>
    <w:rPr>
      <w:rFonts w:ascii="Georgia" w:eastAsia="Times New Roman" w:hAnsi="Georgia"/>
      <w:sz w:val="20"/>
      <w:u w:val="single"/>
    </w:rPr>
  </w:style>
  <w:style w:type="paragraph" w:customStyle="1" w:styleId="StyleLeft02">
    <w:name w:val="Style Left:  0.2&quot;"/>
    <w:basedOn w:val="Normal"/>
    <w:uiPriority w:val="99"/>
    <w:qFormat/>
    <w:rsid w:val="00803C24"/>
    <w:rPr>
      <w:rFonts w:eastAsia="Calibri"/>
      <w:szCs w:val="20"/>
    </w:rPr>
  </w:style>
  <w:style w:type="paragraph" w:customStyle="1" w:styleId="Tag2">
    <w:name w:val="Tag2"/>
    <w:basedOn w:val="Normal"/>
    <w:qFormat/>
    <w:rsid w:val="00803C24"/>
    <w:rPr>
      <w:rFonts w:eastAsia="Calibri"/>
      <w:b/>
    </w:rPr>
  </w:style>
  <w:style w:type="paragraph" w:styleId="List">
    <w:name w:val="List"/>
    <w:basedOn w:val="Normal"/>
    <w:uiPriority w:val="99"/>
    <w:unhideWhenUsed/>
    <w:rsid w:val="00803C24"/>
    <w:pPr>
      <w:contextualSpacing/>
    </w:pPr>
    <w:rPr>
      <w:rFonts w:eastAsia="Calibri"/>
    </w:rPr>
  </w:style>
  <w:style w:type="paragraph" w:customStyle="1" w:styleId="PageHeaderLine1">
    <w:name w:val="PageHeaderLine1"/>
    <w:basedOn w:val="Normal"/>
    <w:qFormat/>
    <w:rsid w:val="00803C24"/>
    <w:pPr>
      <w:tabs>
        <w:tab w:val="right" w:pos="10800"/>
      </w:tabs>
    </w:pPr>
    <w:rPr>
      <w:rFonts w:eastAsia="Calibri"/>
      <w:b/>
      <w:sz w:val="28"/>
    </w:rPr>
  </w:style>
  <w:style w:type="paragraph" w:customStyle="1" w:styleId="PageHeaderLine2">
    <w:name w:val="PageHeaderLine2"/>
    <w:basedOn w:val="Normal"/>
    <w:next w:val="Normal"/>
    <w:link w:val="PageHeaderLine2Char"/>
    <w:qFormat/>
    <w:rsid w:val="00803C24"/>
    <w:pPr>
      <w:tabs>
        <w:tab w:val="right" w:pos="10800"/>
      </w:tabs>
      <w:spacing w:line="480" w:lineRule="auto"/>
    </w:pPr>
    <w:rPr>
      <w:rFonts w:eastAsia="Calibri"/>
      <w:b/>
    </w:rPr>
  </w:style>
  <w:style w:type="character" w:customStyle="1" w:styleId="EndnoteTextChar1">
    <w:name w:val="Endnote Text Char1"/>
    <w:basedOn w:val="DefaultParagraphFont"/>
    <w:rsid w:val="00803C24"/>
    <w:rPr>
      <w:rFonts w:ascii="Georgia" w:hAnsi="Georgia"/>
      <w:sz w:val="20"/>
      <w:szCs w:val="20"/>
    </w:rPr>
  </w:style>
  <w:style w:type="paragraph" w:customStyle="1" w:styleId="D345FF3D873148C5AE3FBF3267827368">
    <w:name w:val="D345FF3D873148C5AE3FBF3267827368"/>
    <w:qFormat/>
    <w:rsid w:val="00803C2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03C24"/>
    <w:pPr>
      <w:ind w:left="432"/>
    </w:pPr>
    <w:rPr>
      <w:rFonts w:eastAsia="SimSun"/>
      <w:color w:val="000000"/>
      <w:sz w:val="16"/>
      <w:szCs w:val="20"/>
      <w:lang w:val="x-none" w:eastAsia="x-none"/>
    </w:rPr>
  </w:style>
  <w:style w:type="character" w:customStyle="1" w:styleId="NormaltextCharChar">
    <w:name w:val="Normal text Char Char"/>
    <w:link w:val="Normaltext0"/>
    <w:rsid w:val="00803C24"/>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803C24"/>
    <w:rPr>
      <w:b/>
      <w:sz w:val="28"/>
    </w:rPr>
  </w:style>
  <w:style w:type="character" w:customStyle="1" w:styleId="TagofCardChar">
    <w:name w:val="Tag of Card Char"/>
    <w:link w:val="TagofCard"/>
    <w:rsid w:val="00803C24"/>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803C24"/>
    <w:rPr>
      <w:b/>
      <w:bCs/>
      <w:sz w:val="20"/>
    </w:rPr>
  </w:style>
  <w:style w:type="character" w:customStyle="1" w:styleId="SourcenameChar">
    <w:name w:val="Source name Char"/>
    <w:link w:val="Sourcename"/>
    <w:rsid w:val="00803C24"/>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803C24"/>
    <w:rPr>
      <w:sz w:val="22"/>
      <w:u w:val="single"/>
    </w:rPr>
  </w:style>
  <w:style w:type="character" w:customStyle="1" w:styleId="underlinedcardChar">
    <w:name w:val="underlined card Char"/>
    <w:link w:val="underlinedcard"/>
    <w:rsid w:val="00803C24"/>
    <w:rPr>
      <w:rFonts w:ascii="Georgia" w:eastAsia="SimSun" w:hAnsi="Georgia"/>
      <w:color w:val="000000"/>
      <w:szCs w:val="20"/>
      <w:u w:val="single"/>
      <w:lang w:val="x-none" w:eastAsia="x-none"/>
    </w:rPr>
  </w:style>
  <w:style w:type="paragraph" w:customStyle="1" w:styleId="FullText">
    <w:name w:val="Full Text"/>
    <w:basedOn w:val="Normal"/>
    <w:qFormat/>
    <w:rsid w:val="00803C24"/>
    <w:rPr>
      <w:rFonts w:eastAsia="Times New Roman"/>
      <w:sz w:val="16"/>
    </w:rPr>
  </w:style>
  <w:style w:type="character" w:customStyle="1" w:styleId="SourceBold">
    <w:name w:val="Source Bold"/>
    <w:rsid w:val="00803C24"/>
    <w:rPr>
      <w:rFonts w:ascii="Arial Narrow" w:hAnsi="Arial Narrow"/>
      <w:b/>
      <w:sz w:val="24"/>
      <w:u w:val="none"/>
    </w:rPr>
  </w:style>
  <w:style w:type="paragraph" w:customStyle="1" w:styleId="TextUnderline">
    <w:name w:val="Text Underline"/>
    <w:basedOn w:val="Normal"/>
    <w:link w:val="TextUnderlineChar"/>
    <w:qFormat/>
    <w:rsid w:val="00803C24"/>
    <w:rPr>
      <w:rFonts w:eastAsia="Times New Roman"/>
      <w:bCs/>
      <w:kern w:val="20"/>
      <w:szCs w:val="32"/>
      <w:u w:val="single"/>
      <w:lang w:val="x-none" w:eastAsia="x-none"/>
    </w:rPr>
  </w:style>
  <w:style w:type="character" w:customStyle="1" w:styleId="TextUnderlineChar">
    <w:name w:val="Text Underline Char"/>
    <w:link w:val="TextUnderline"/>
    <w:rsid w:val="00803C24"/>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803C24"/>
    <w:rPr>
      <w:rFonts w:ascii="Arial Narrow" w:hAnsi="Arial Narrow"/>
      <w:b/>
      <w:sz w:val="26"/>
      <w:szCs w:val="24"/>
    </w:rPr>
  </w:style>
  <w:style w:type="paragraph" w:customStyle="1" w:styleId="CardText1">
    <w:name w:val="Card Text 1"/>
    <w:basedOn w:val="Normal"/>
    <w:link w:val="CardText1Char"/>
    <w:autoRedefine/>
    <w:qFormat/>
    <w:rsid w:val="00803C24"/>
    <w:rPr>
      <w:rFonts w:ascii="Arial Narrow" w:hAnsi="Arial Narrow"/>
      <w:color w:val="000000"/>
      <w:sz w:val="22"/>
      <w:u w:val="single"/>
    </w:rPr>
  </w:style>
  <w:style w:type="paragraph" w:customStyle="1" w:styleId="CardText2">
    <w:name w:val="Card Text 2"/>
    <w:basedOn w:val="CardText1"/>
    <w:link w:val="CardText2Char"/>
    <w:qFormat/>
    <w:rsid w:val="00803C24"/>
    <w:rPr>
      <w:b/>
    </w:rPr>
  </w:style>
  <w:style w:type="character" w:customStyle="1" w:styleId="2xBoldUnderline">
    <w:name w:val="2x_Bold_Underline"/>
    <w:rsid w:val="00803C24"/>
    <w:rPr>
      <w:b/>
      <w:bCs/>
      <w:sz w:val="24"/>
      <w:u w:val="thick"/>
    </w:rPr>
  </w:style>
  <w:style w:type="character" w:customStyle="1" w:styleId="Dottedunderline">
    <w:name w:val="Dotted underline"/>
    <w:rsid w:val="00803C24"/>
    <w:rPr>
      <w:u w:val="dotted"/>
    </w:rPr>
  </w:style>
  <w:style w:type="character" w:customStyle="1" w:styleId="loose">
    <w:name w:val="loose"/>
    <w:rsid w:val="00803C24"/>
  </w:style>
  <w:style w:type="paragraph" w:customStyle="1" w:styleId="citeunread">
    <w:name w:val="cite unread"/>
    <w:basedOn w:val="Normal"/>
    <w:link w:val="citeunreadChar"/>
    <w:qFormat/>
    <w:rsid w:val="00803C2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03C24"/>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803C24"/>
    <w:rPr>
      <w:rFonts w:eastAsia="Times New Roman"/>
      <w:b/>
      <w:szCs w:val="20"/>
      <w:u w:val="single"/>
      <w:lang w:val="x-none" w:eastAsia="x-none"/>
    </w:rPr>
  </w:style>
  <w:style w:type="character" w:customStyle="1" w:styleId="readCharChar">
    <w:name w:val="read Char Char"/>
    <w:link w:val="read"/>
    <w:locked/>
    <w:rsid w:val="00803C24"/>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803C24"/>
    <w:pPr>
      <w:spacing w:before="240"/>
      <w:outlineLvl w:val="2"/>
    </w:pPr>
    <w:rPr>
      <w:rFonts w:eastAsia="Times New Roman"/>
      <w:b/>
    </w:rPr>
  </w:style>
  <w:style w:type="character" w:customStyle="1" w:styleId="readChar">
    <w:name w:val="read Char"/>
    <w:rsid w:val="00803C24"/>
    <w:rPr>
      <w:szCs w:val="22"/>
      <w:u w:val="single"/>
      <w:lang w:val="en-US" w:eastAsia="en-US" w:bidi="ar-SA"/>
    </w:rPr>
  </w:style>
  <w:style w:type="character" w:customStyle="1" w:styleId="underlining0">
    <w:name w:val="underlining"/>
    <w:rsid w:val="00803C24"/>
    <w:rPr>
      <w:u w:val="single"/>
    </w:rPr>
  </w:style>
  <w:style w:type="paragraph" w:styleId="BodyTextIndent2">
    <w:name w:val="Body Text Indent 2"/>
    <w:basedOn w:val="Normal"/>
    <w:link w:val="BodyTextIndent2Char"/>
    <w:rsid w:val="00803C2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03C24"/>
    <w:rPr>
      <w:rFonts w:ascii="HGSSoeiKakugothicUB" w:eastAsia="MS Mincho" w:hAnsi="Georgia"/>
      <w:sz w:val="20"/>
      <w:szCs w:val="20"/>
      <w:lang w:val="x-none" w:eastAsia="ja-JP"/>
    </w:rPr>
  </w:style>
  <w:style w:type="character" w:customStyle="1" w:styleId="A6">
    <w:name w:val="A6"/>
    <w:uiPriority w:val="99"/>
    <w:rsid w:val="00803C24"/>
    <w:rPr>
      <w:rFonts w:ascii="Times New Roman" w:hAnsi="Times New Roman"/>
      <w:color w:val="000000"/>
      <w:sz w:val="14"/>
      <w:szCs w:val="14"/>
    </w:rPr>
  </w:style>
  <w:style w:type="paragraph" w:customStyle="1" w:styleId="CiteCard">
    <w:name w:val="Cite_Card"/>
    <w:link w:val="CiteCardChar"/>
    <w:qFormat/>
    <w:rsid w:val="00803C2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03C24"/>
    <w:rPr>
      <w:rFonts w:ascii="Times New Roman" w:eastAsia="Times New Roman" w:hAnsi="Times New Roman" w:cs="Arial"/>
      <w:bCs/>
      <w:sz w:val="20"/>
      <w:szCs w:val="20"/>
    </w:rPr>
  </w:style>
  <w:style w:type="character" w:customStyle="1" w:styleId="btitle">
    <w:name w:val="btitle"/>
    <w:rsid w:val="00803C24"/>
  </w:style>
  <w:style w:type="character" w:customStyle="1" w:styleId="green">
    <w:name w:val="green"/>
    <w:rsid w:val="00803C24"/>
  </w:style>
  <w:style w:type="paragraph" w:customStyle="1" w:styleId="CM5">
    <w:name w:val="CM5"/>
    <w:basedOn w:val="Default"/>
    <w:next w:val="Default"/>
    <w:qFormat/>
    <w:rsid w:val="00803C24"/>
    <w:pPr>
      <w:widowControl w:val="0"/>
    </w:pPr>
    <w:rPr>
      <w:rFonts w:eastAsia="MS Mincho"/>
      <w:color w:val="auto"/>
    </w:rPr>
  </w:style>
  <w:style w:type="paragraph" w:customStyle="1" w:styleId="CM14">
    <w:name w:val="CM14"/>
    <w:basedOn w:val="Default"/>
    <w:next w:val="Default"/>
    <w:uiPriority w:val="99"/>
    <w:qFormat/>
    <w:rsid w:val="00803C24"/>
    <w:pPr>
      <w:widowControl w:val="0"/>
    </w:pPr>
    <w:rPr>
      <w:rFonts w:eastAsia="MS Mincho"/>
      <w:color w:val="auto"/>
    </w:rPr>
  </w:style>
  <w:style w:type="character" w:customStyle="1" w:styleId="BodyText1">
    <w:name w:val="Body Text1"/>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803C2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03C2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03C2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803C2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03C24"/>
    <w:rPr>
      <w:rFonts w:ascii="Sylfaen" w:hAnsi="Sylfaen" w:cs="Sylfaen"/>
      <w:i/>
      <w:iCs/>
      <w:sz w:val="19"/>
      <w:szCs w:val="19"/>
      <w:u w:val="none"/>
      <w:shd w:val="clear" w:color="auto" w:fill="FFFFFF"/>
    </w:rPr>
  </w:style>
  <w:style w:type="character" w:customStyle="1" w:styleId="AuthorYear">
    <w:name w:val="AuthorYear"/>
    <w:uiPriority w:val="1"/>
    <w:qFormat/>
    <w:rsid w:val="00803C24"/>
    <w:rPr>
      <w:rFonts w:ascii="Georgia" w:hAnsi="Georgia"/>
      <w:b/>
      <w:sz w:val="24"/>
    </w:rPr>
  </w:style>
  <w:style w:type="character" w:customStyle="1" w:styleId="ssl4">
    <w:name w:val="ss_l4"/>
    <w:rsid w:val="00803C24"/>
  </w:style>
  <w:style w:type="character" w:customStyle="1" w:styleId="italic">
    <w:name w:val="italic"/>
    <w:rsid w:val="00803C24"/>
  </w:style>
  <w:style w:type="character" w:customStyle="1" w:styleId="tl8wme">
    <w:name w:val="tl8wme"/>
    <w:basedOn w:val="DefaultParagraphFont"/>
    <w:rsid w:val="00803C24"/>
  </w:style>
  <w:style w:type="paragraph" w:customStyle="1" w:styleId="CardIndented">
    <w:name w:val="Card (Indented)"/>
    <w:basedOn w:val="Normal"/>
    <w:link w:val="CardIndentedChar"/>
    <w:qFormat/>
    <w:rsid w:val="00803C24"/>
    <w:pPr>
      <w:ind w:left="288"/>
    </w:pPr>
    <w:rPr>
      <w:rFonts w:eastAsia="Calibri"/>
    </w:rPr>
  </w:style>
  <w:style w:type="character" w:customStyle="1" w:styleId="CardIndentedChar">
    <w:name w:val="Card (Indented) Char"/>
    <w:link w:val="CardIndented"/>
    <w:rsid w:val="00803C24"/>
    <w:rPr>
      <w:rFonts w:ascii="Georgia" w:eastAsia="Calibri" w:hAnsi="Georgia"/>
      <w:sz w:val="20"/>
    </w:rPr>
  </w:style>
  <w:style w:type="character" w:customStyle="1" w:styleId="cardchar00">
    <w:name w:val="cardchar0"/>
    <w:basedOn w:val="DefaultParagraphFont"/>
    <w:rsid w:val="00803C24"/>
  </w:style>
  <w:style w:type="character" w:customStyle="1" w:styleId="UnderlineNon-bold">
    <w:name w:val="Underline Non - bold"/>
    <w:rsid w:val="00803C24"/>
    <w:rPr>
      <w:rFonts w:ascii="Times New Roman" w:hAnsi="Times New Roman"/>
      <w:iCs/>
      <w:sz w:val="22"/>
      <w:u w:val="single"/>
    </w:rPr>
  </w:style>
  <w:style w:type="character" w:customStyle="1" w:styleId="UnderlineBold0">
    <w:name w:val="Underline Bold"/>
    <w:qFormat/>
    <w:rsid w:val="00803C2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03C24"/>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03C24"/>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03C24"/>
    <w:rPr>
      <w:rFonts w:ascii="Bell MT" w:eastAsia="Times New Roman" w:hAnsi="Bell MT"/>
      <w:bCs/>
      <w:iCs/>
      <w:sz w:val="22"/>
      <w:u w:val="single"/>
    </w:rPr>
  </w:style>
  <w:style w:type="character" w:customStyle="1" w:styleId="Heading5Char2">
    <w:name w:val="Heading 5 Char2"/>
    <w:rsid w:val="00803C24"/>
    <w:rPr>
      <w:rFonts w:ascii="Bell MT" w:eastAsia="Times New Roman" w:hAnsi="Bell MT"/>
      <w:bCs/>
      <w:iCs/>
      <w:sz w:val="10"/>
      <w:szCs w:val="26"/>
    </w:rPr>
  </w:style>
  <w:style w:type="character" w:customStyle="1" w:styleId="Boxed">
    <w:name w:val="Boxed"/>
    <w:qFormat/>
    <w:rsid w:val="00803C24"/>
    <w:rPr>
      <w:rFonts w:ascii="Garamond" w:hAnsi="Garamond"/>
      <w:b/>
      <w:sz w:val="22"/>
      <w:bdr w:val="single" w:sz="6" w:space="0" w:color="auto"/>
    </w:rPr>
  </w:style>
  <w:style w:type="paragraph" w:customStyle="1" w:styleId="Heading2-NotBold">
    <w:name w:val="Heading 2 - Not Bold"/>
    <w:basedOn w:val="Heading2"/>
    <w:autoRedefine/>
    <w:uiPriority w:val="99"/>
    <w:qFormat/>
    <w:rsid w:val="00803C24"/>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803C24"/>
    <w:rPr>
      <w:rFonts w:ascii="Arial" w:hAnsi="Arial"/>
      <w:vanish/>
      <w:sz w:val="16"/>
      <w:szCs w:val="16"/>
    </w:rPr>
  </w:style>
  <w:style w:type="paragraph" w:styleId="z-TopofForm">
    <w:name w:val="HTML Top of Form"/>
    <w:basedOn w:val="Normal"/>
    <w:next w:val="Normal"/>
    <w:link w:val="z-TopofFormChar"/>
    <w:hidden/>
    <w:uiPriority w:val="99"/>
    <w:unhideWhenUsed/>
    <w:rsid w:val="00803C24"/>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803C24"/>
    <w:rPr>
      <w:rFonts w:ascii="Arial" w:hAnsi="Arial" w:cs="Arial"/>
      <w:vanish/>
      <w:sz w:val="16"/>
      <w:szCs w:val="16"/>
    </w:rPr>
  </w:style>
  <w:style w:type="character" w:customStyle="1" w:styleId="z-BottomofFormChar">
    <w:name w:val="z-Bottom of Form Char"/>
    <w:link w:val="z-BottomofForm"/>
    <w:uiPriority w:val="99"/>
    <w:rsid w:val="00803C24"/>
    <w:rPr>
      <w:rFonts w:ascii="Arial" w:hAnsi="Arial"/>
      <w:vanish/>
      <w:sz w:val="16"/>
      <w:szCs w:val="16"/>
    </w:rPr>
  </w:style>
  <w:style w:type="paragraph" w:styleId="z-BottomofForm">
    <w:name w:val="HTML Bottom of Form"/>
    <w:basedOn w:val="Normal"/>
    <w:next w:val="Normal"/>
    <w:link w:val="z-BottomofFormChar"/>
    <w:hidden/>
    <w:uiPriority w:val="99"/>
    <w:unhideWhenUsed/>
    <w:rsid w:val="00803C24"/>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803C24"/>
    <w:rPr>
      <w:rFonts w:ascii="Arial" w:hAnsi="Arial" w:cs="Arial"/>
      <w:vanish/>
      <w:sz w:val="16"/>
      <w:szCs w:val="16"/>
    </w:rPr>
  </w:style>
  <w:style w:type="paragraph" w:customStyle="1" w:styleId="Heading2-Bold">
    <w:name w:val="Heading 2 - Bold"/>
    <w:basedOn w:val="Normal"/>
    <w:autoRedefine/>
    <w:uiPriority w:val="99"/>
    <w:qFormat/>
    <w:rsid w:val="00803C24"/>
    <w:rPr>
      <w:rFonts w:eastAsia="Calibri"/>
      <w:b/>
    </w:rPr>
  </w:style>
  <w:style w:type="paragraph" w:customStyle="1" w:styleId="Microtext0">
    <w:name w:val="Microtext"/>
    <w:basedOn w:val="Normal"/>
    <w:next w:val="Normal"/>
    <w:link w:val="MicrotextChar0"/>
    <w:qFormat/>
    <w:rsid w:val="00803C24"/>
    <w:rPr>
      <w:rFonts w:eastAsia="Calibri"/>
      <w:sz w:val="12"/>
      <w:lang w:val="x-none" w:eastAsia="x-none"/>
    </w:rPr>
  </w:style>
  <w:style w:type="character" w:customStyle="1" w:styleId="MicrotextChar0">
    <w:name w:val="Microtext Char"/>
    <w:link w:val="Microtext0"/>
    <w:rsid w:val="00803C24"/>
    <w:rPr>
      <w:rFonts w:ascii="Georgia" w:eastAsia="Calibri" w:hAnsi="Georgia"/>
      <w:sz w:val="12"/>
      <w:lang w:val="x-none" w:eastAsia="x-none"/>
    </w:rPr>
  </w:style>
  <w:style w:type="character" w:customStyle="1" w:styleId="Style2CharChar">
    <w:name w:val="Style2 Char Char"/>
    <w:rsid w:val="00803C24"/>
    <w:rPr>
      <w:u w:val="thick"/>
      <w:lang w:val="en-US" w:eastAsia="en-US" w:bidi="ar-SA"/>
    </w:rPr>
  </w:style>
  <w:style w:type="character" w:customStyle="1" w:styleId="authordate1">
    <w:name w:val="authordate"/>
    <w:rsid w:val="00803C24"/>
  </w:style>
  <w:style w:type="paragraph" w:customStyle="1" w:styleId="tag">
    <w:name w:val="%tag"/>
    <w:basedOn w:val="Normal"/>
    <w:next w:val="Normal"/>
    <w:link w:val="tagChar"/>
    <w:qFormat/>
    <w:rsid w:val="00803C24"/>
    <w:rPr>
      <w:rFonts w:eastAsia="Calibri"/>
      <w:bCs/>
      <w:sz w:val="18"/>
    </w:rPr>
  </w:style>
  <w:style w:type="character" w:customStyle="1" w:styleId="underline">
    <w:name w:val="%underline"/>
    <w:qFormat/>
    <w:rsid w:val="00803C24"/>
    <w:rPr>
      <w:rFonts w:ascii="Times New Roman" w:hAnsi="Times New Roman"/>
      <w:sz w:val="16"/>
      <w:u w:val="none"/>
    </w:rPr>
  </w:style>
  <w:style w:type="character" w:customStyle="1" w:styleId="AUNDERLINE0">
    <w:name w:val="AUNDERLINE"/>
    <w:qFormat/>
    <w:rsid w:val="00803C24"/>
    <w:rPr>
      <w:rFonts w:ascii="Times New Roman" w:hAnsi="Times New Roman"/>
      <w:sz w:val="20"/>
      <w:u w:val="single"/>
    </w:rPr>
  </w:style>
  <w:style w:type="paragraph" w:customStyle="1" w:styleId="Style20">
    <w:name w:val="Style 2"/>
    <w:basedOn w:val="Normal"/>
    <w:link w:val="Style2Char"/>
    <w:qFormat/>
    <w:rsid w:val="00803C24"/>
    <w:pPr>
      <w:ind w:left="432"/>
    </w:pPr>
    <w:rPr>
      <w:rFonts w:eastAsia="Times New Roman"/>
      <w:szCs w:val="20"/>
      <w:u w:val="single"/>
      <w:lang w:val="x-none" w:eastAsia="x-none"/>
    </w:rPr>
  </w:style>
  <w:style w:type="character" w:customStyle="1" w:styleId="Style2Char">
    <w:name w:val="Style 2 Char"/>
    <w:link w:val="Style20"/>
    <w:rsid w:val="00803C24"/>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803C24"/>
    <w:rPr>
      <w:rFonts w:eastAsia="Times New Roman"/>
      <w:szCs w:val="20"/>
      <w:u w:val="single"/>
      <w:lang w:val="x-none" w:eastAsia="x-none"/>
    </w:rPr>
  </w:style>
  <w:style w:type="character" w:customStyle="1" w:styleId="GAUnderlineChar">
    <w:name w:val="GA Underline Char"/>
    <w:link w:val="GAUnderline"/>
    <w:rsid w:val="00803C24"/>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803C24"/>
    <w:rPr>
      <w:rFonts w:eastAsia="Times New Roman"/>
      <w:sz w:val="18"/>
      <w:szCs w:val="20"/>
      <w:lang w:val="x-none" w:eastAsia="x-none"/>
    </w:rPr>
  </w:style>
  <w:style w:type="character" w:customStyle="1" w:styleId="textsmallChar">
    <w:name w:val="textsmall Char"/>
    <w:link w:val="textsmall"/>
    <w:rsid w:val="00803C24"/>
    <w:rPr>
      <w:rFonts w:ascii="Georgia" w:eastAsia="Times New Roman" w:hAnsi="Georgia"/>
      <w:sz w:val="18"/>
      <w:szCs w:val="20"/>
      <w:lang w:val="x-none" w:eastAsia="x-none"/>
    </w:rPr>
  </w:style>
  <w:style w:type="paragraph" w:customStyle="1" w:styleId="cardtext3">
    <w:name w:val="cardtext"/>
    <w:basedOn w:val="Normal"/>
    <w:link w:val="cardtextChar2"/>
    <w:qFormat/>
    <w:rsid w:val="00803C24"/>
    <w:rPr>
      <w:rFonts w:eastAsia="Times New Roman"/>
      <w:szCs w:val="20"/>
      <w:u w:val="single"/>
      <w:lang w:val="x-none" w:eastAsia="x-none"/>
    </w:rPr>
  </w:style>
  <w:style w:type="character" w:customStyle="1" w:styleId="cardtextChar2">
    <w:name w:val="cardtext Char"/>
    <w:link w:val="cardtext3"/>
    <w:rsid w:val="00803C24"/>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803C2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03C24"/>
    <w:rPr>
      <w:rFonts w:ascii="Georgia" w:eastAsia="Calibri" w:hAnsi="Georgia"/>
      <w:b/>
      <w:sz w:val="18"/>
      <w:u w:val="single"/>
      <w:lang w:val="x-none" w:eastAsia="x-none"/>
    </w:rPr>
  </w:style>
  <w:style w:type="paragraph" w:customStyle="1" w:styleId="Micro">
    <w:name w:val="Micro"/>
    <w:basedOn w:val="Normal"/>
    <w:next w:val="Normal"/>
    <w:link w:val="MicroChar"/>
    <w:qFormat/>
    <w:rsid w:val="00803C24"/>
    <w:rPr>
      <w:rFonts w:eastAsia="Times New Roman"/>
      <w:sz w:val="12"/>
    </w:rPr>
  </w:style>
  <w:style w:type="character" w:customStyle="1" w:styleId="MicroChar">
    <w:name w:val="Micro Char"/>
    <w:link w:val="Micro"/>
    <w:rsid w:val="00803C24"/>
    <w:rPr>
      <w:rFonts w:ascii="Georgia" w:eastAsia="Times New Roman" w:hAnsi="Georgia"/>
      <w:sz w:val="12"/>
    </w:rPr>
  </w:style>
  <w:style w:type="paragraph" w:customStyle="1" w:styleId="CardNotUnderlined">
    <w:name w:val="Card Not Underlined"/>
    <w:basedOn w:val="Normal"/>
    <w:link w:val="CardNotUnderlinedChar1"/>
    <w:autoRedefine/>
    <w:qFormat/>
    <w:rsid w:val="00803C24"/>
    <w:rPr>
      <w:rFonts w:ascii="Bell MT" w:eastAsia="Calibri" w:hAnsi="Bell MT"/>
      <w:szCs w:val="20"/>
    </w:rPr>
  </w:style>
  <w:style w:type="character" w:customStyle="1" w:styleId="UnderlinedCharChar0">
    <w:name w:val="Underlined Char Char"/>
    <w:rsid w:val="00803C24"/>
    <w:rPr>
      <w:rFonts w:ascii="Garamond" w:hAnsi="Garamond"/>
      <w:szCs w:val="28"/>
      <w:u w:val="single"/>
      <w:lang w:val="en-US" w:eastAsia="en-US" w:bidi="ar-SA"/>
    </w:rPr>
  </w:style>
  <w:style w:type="character" w:customStyle="1" w:styleId="ssl0">
    <w:name w:val="ss_l0"/>
    <w:basedOn w:val="DefaultParagraphFont"/>
    <w:rsid w:val="00803C24"/>
  </w:style>
  <w:style w:type="paragraph" w:customStyle="1" w:styleId="h-lead">
    <w:name w:val="h-lead"/>
    <w:basedOn w:val="Normal"/>
    <w:uiPriority w:val="99"/>
    <w:qFormat/>
    <w:rsid w:val="00803C24"/>
    <w:pPr>
      <w:spacing w:before="100" w:beforeAutospacing="1" w:after="100" w:afterAutospacing="1"/>
    </w:pPr>
    <w:rPr>
      <w:rFonts w:eastAsia="Times New Roman"/>
      <w:sz w:val="24"/>
    </w:rPr>
  </w:style>
  <w:style w:type="character" w:customStyle="1" w:styleId="slug-doi">
    <w:name w:val="slug-doi"/>
    <w:basedOn w:val="DefaultParagraphFont"/>
    <w:rsid w:val="00803C24"/>
  </w:style>
  <w:style w:type="character" w:customStyle="1" w:styleId="slug-pub-date">
    <w:name w:val="slug-pub-date"/>
    <w:basedOn w:val="DefaultParagraphFont"/>
    <w:rsid w:val="00803C24"/>
  </w:style>
  <w:style w:type="character" w:customStyle="1" w:styleId="slug-vol">
    <w:name w:val="slug-vol"/>
    <w:basedOn w:val="DefaultParagraphFont"/>
    <w:rsid w:val="00803C24"/>
  </w:style>
  <w:style w:type="character" w:customStyle="1" w:styleId="slug-issue">
    <w:name w:val="slug-issue"/>
    <w:basedOn w:val="DefaultParagraphFont"/>
    <w:rsid w:val="00803C24"/>
  </w:style>
  <w:style w:type="character" w:customStyle="1" w:styleId="slug-pages">
    <w:name w:val="slug-pages"/>
    <w:basedOn w:val="DefaultParagraphFont"/>
    <w:rsid w:val="00803C24"/>
  </w:style>
  <w:style w:type="paragraph" w:customStyle="1" w:styleId="intro">
    <w:name w:val="intro"/>
    <w:basedOn w:val="Normal"/>
    <w:uiPriority w:val="99"/>
    <w:qFormat/>
    <w:rsid w:val="00803C24"/>
    <w:pPr>
      <w:spacing w:before="100" w:beforeAutospacing="1" w:after="100" w:afterAutospacing="1"/>
    </w:pPr>
    <w:rPr>
      <w:rFonts w:eastAsia="Times New Roman"/>
      <w:sz w:val="24"/>
    </w:rPr>
  </w:style>
  <w:style w:type="character" w:customStyle="1" w:styleId="af">
    <w:name w:val="af"/>
    <w:basedOn w:val="DefaultParagraphFont"/>
    <w:rsid w:val="00803C24"/>
  </w:style>
  <w:style w:type="character" w:customStyle="1" w:styleId="ab">
    <w:name w:val="ab"/>
    <w:basedOn w:val="DefaultParagraphFont"/>
    <w:rsid w:val="00803C24"/>
  </w:style>
  <w:style w:type="character" w:customStyle="1" w:styleId="em">
    <w:name w:val="em"/>
    <w:basedOn w:val="DefaultParagraphFont"/>
    <w:rsid w:val="00803C24"/>
  </w:style>
  <w:style w:type="character" w:customStyle="1" w:styleId="au">
    <w:name w:val="au"/>
    <w:basedOn w:val="DefaultParagraphFont"/>
    <w:rsid w:val="00803C24"/>
  </w:style>
  <w:style w:type="character" w:customStyle="1" w:styleId="ti">
    <w:name w:val="ti"/>
    <w:basedOn w:val="DefaultParagraphFont"/>
    <w:rsid w:val="00803C24"/>
  </w:style>
  <w:style w:type="character" w:customStyle="1" w:styleId="subheadblue">
    <w:name w:val="subhead_blue"/>
    <w:basedOn w:val="DefaultParagraphFont"/>
    <w:rsid w:val="00803C24"/>
  </w:style>
  <w:style w:type="paragraph" w:customStyle="1" w:styleId="body-paragraph">
    <w:name w:val="body-paragraph"/>
    <w:basedOn w:val="Normal"/>
    <w:qFormat/>
    <w:rsid w:val="00803C24"/>
    <w:pPr>
      <w:spacing w:before="100" w:beforeAutospacing="1" w:after="100" w:afterAutospacing="1"/>
    </w:pPr>
    <w:rPr>
      <w:rFonts w:eastAsia="Times New Roman"/>
      <w:sz w:val="24"/>
    </w:rPr>
  </w:style>
  <w:style w:type="character" w:customStyle="1" w:styleId="affiliation">
    <w:name w:val="affiliation"/>
    <w:basedOn w:val="DefaultParagraphFont"/>
    <w:rsid w:val="00803C24"/>
  </w:style>
  <w:style w:type="character" w:customStyle="1" w:styleId="slug-doi-wrapper">
    <w:name w:val="slug-doi-wrapper"/>
    <w:basedOn w:val="DefaultParagraphFont"/>
    <w:rsid w:val="00803C24"/>
  </w:style>
  <w:style w:type="character" w:customStyle="1" w:styleId="slug-metadata-noteahead-of-print">
    <w:name w:val="slug-metadata-note ahead-of-print"/>
    <w:basedOn w:val="DefaultParagraphFont"/>
    <w:rsid w:val="00803C24"/>
  </w:style>
  <w:style w:type="character" w:customStyle="1" w:styleId="slug-ahead-of-print-date">
    <w:name w:val="slug-ahead-of-print-date"/>
    <w:basedOn w:val="DefaultParagraphFont"/>
    <w:rsid w:val="00803C24"/>
  </w:style>
  <w:style w:type="character" w:customStyle="1" w:styleId="medium-bold">
    <w:name w:val="medium-bold"/>
    <w:basedOn w:val="DefaultParagraphFont"/>
    <w:rsid w:val="00803C24"/>
  </w:style>
  <w:style w:type="character" w:customStyle="1" w:styleId="updated-short-citation">
    <w:name w:val="updated-short-citation"/>
    <w:basedOn w:val="DefaultParagraphFont"/>
    <w:rsid w:val="00803C24"/>
  </w:style>
  <w:style w:type="character" w:customStyle="1" w:styleId="goohl0">
    <w:name w:val="goohl0"/>
    <w:basedOn w:val="DefaultParagraphFont"/>
    <w:rsid w:val="00803C24"/>
  </w:style>
  <w:style w:type="character" w:customStyle="1" w:styleId="CharChar6">
    <w:name w:val="Char Char6"/>
    <w:rsid w:val="00803C24"/>
    <w:rPr>
      <w:rFonts w:cs="Arial"/>
      <w:bCs/>
      <w:sz w:val="16"/>
      <w:szCs w:val="26"/>
      <w:lang w:val="en-US" w:eastAsia="en-US" w:bidi="ar-SA"/>
    </w:rPr>
  </w:style>
  <w:style w:type="character" w:customStyle="1" w:styleId="CharChar3">
    <w:name w:val="Char Char3"/>
    <w:rsid w:val="00803C24"/>
    <w:rPr>
      <w:szCs w:val="24"/>
    </w:rPr>
  </w:style>
  <w:style w:type="character" w:customStyle="1" w:styleId="TagCharChar1">
    <w:name w:val="Tag Char Char1"/>
    <w:rsid w:val="00803C24"/>
    <w:rPr>
      <w:b/>
      <w:sz w:val="24"/>
      <w:szCs w:val="24"/>
      <w:lang w:val="en-US" w:eastAsia="en-US" w:bidi="ar-SA"/>
    </w:rPr>
  </w:style>
  <w:style w:type="character" w:customStyle="1" w:styleId="12TimesNewRoman">
    <w:name w:val="12 Times New Roman"/>
    <w:rsid w:val="00803C2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803C2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803C24"/>
    <w:rPr>
      <w:rFonts w:ascii="Bell MT" w:eastAsia="Times New Roman" w:hAnsi="Bell MT" w:cs="Times New Roman"/>
      <w:b/>
      <w:szCs w:val="28"/>
    </w:rPr>
  </w:style>
  <w:style w:type="paragraph" w:customStyle="1" w:styleId="F4-NormalText">
    <w:name w:val="F4 - Normal Text"/>
    <w:basedOn w:val="Normal"/>
    <w:qFormat/>
    <w:rsid w:val="00803C24"/>
    <w:rPr>
      <w:rFonts w:eastAsia="Calibri"/>
    </w:rPr>
  </w:style>
  <w:style w:type="character" w:customStyle="1" w:styleId="berief">
    <w:name w:val="berief"/>
    <w:rsid w:val="00803C24"/>
    <w:rPr>
      <w:rFonts w:ascii="Times New Roman" w:eastAsia="Times New Roman" w:hAnsi="Times New Roman" w:cs="Times New Roman"/>
      <w:sz w:val="20"/>
      <w:u w:val="none"/>
    </w:rPr>
  </w:style>
  <w:style w:type="character" w:customStyle="1" w:styleId="Brief-Smalltext">
    <w:name w:val="Brief - Small text"/>
    <w:rsid w:val="00803C24"/>
    <w:rPr>
      <w:rFonts w:ascii="Times New Roman" w:hAnsi="Times New Roman" w:cs="Times New Roman"/>
      <w:sz w:val="14"/>
      <w:u w:val="none"/>
    </w:rPr>
  </w:style>
  <w:style w:type="paragraph" w:customStyle="1" w:styleId="F3-TagAuthor">
    <w:name w:val="F3 - Tag/Author"/>
    <w:basedOn w:val="Normal"/>
    <w:uiPriority w:val="99"/>
    <w:qFormat/>
    <w:rsid w:val="00803C24"/>
    <w:rPr>
      <w:rFonts w:eastAsia="Times New Roman"/>
      <w:b/>
    </w:rPr>
  </w:style>
  <w:style w:type="paragraph" w:customStyle="1" w:styleId="F5-UnderlineNormal">
    <w:name w:val="F5 - Underline Normal"/>
    <w:basedOn w:val="Normal"/>
    <w:uiPriority w:val="99"/>
    <w:qFormat/>
    <w:rsid w:val="00803C24"/>
    <w:rPr>
      <w:rFonts w:eastAsia="Calibri"/>
      <w:u w:val="single"/>
    </w:rPr>
  </w:style>
  <w:style w:type="character" w:customStyle="1" w:styleId="F8-UnderlineBold">
    <w:name w:val="F8 - Underline/Bold"/>
    <w:rsid w:val="00803C24"/>
    <w:rPr>
      <w:rFonts w:ascii="Times New Roman" w:hAnsi="Times New Roman"/>
      <w:b/>
      <w:sz w:val="20"/>
      <w:u w:val="single"/>
    </w:rPr>
  </w:style>
  <w:style w:type="character" w:customStyle="1" w:styleId="F7-SmallFont">
    <w:name w:val="F7 - Small Font"/>
    <w:rsid w:val="00803C24"/>
    <w:rPr>
      <w:rFonts w:ascii="Times New Roman" w:hAnsi="Times New Roman"/>
      <w:sz w:val="14"/>
    </w:rPr>
  </w:style>
  <w:style w:type="paragraph" w:customStyle="1" w:styleId="Brief-PrimarySource">
    <w:name w:val="Brief - Primary Source"/>
    <w:basedOn w:val="Normal"/>
    <w:uiPriority w:val="99"/>
    <w:qFormat/>
    <w:rsid w:val="00803C24"/>
    <w:rPr>
      <w:rFonts w:eastAsia="Times New Roman"/>
      <w:b/>
      <w:sz w:val="24"/>
      <w:u w:val="single"/>
    </w:rPr>
  </w:style>
  <w:style w:type="paragraph" w:customStyle="1" w:styleId="Brief-Underline">
    <w:name w:val="Brief - Underline"/>
    <w:basedOn w:val="Normal"/>
    <w:uiPriority w:val="99"/>
    <w:qFormat/>
    <w:rsid w:val="00803C24"/>
    <w:rPr>
      <w:rFonts w:eastAsia="Times New Roman"/>
      <w:u w:val="single"/>
    </w:rPr>
  </w:style>
  <w:style w:type="character" w:customStyle="1" w:styleId="Brief-Bold">
    <w:name w:val="Brief - Bold"/>
    <w:rsid w:val="00803C24"/>
    <w:rPr>
      <w:rFonts w:cs="Times New Roman"/>
      <w:b/>
    </w:rPr>
  </w:style>
  <w:style w:type="character" w:customStyle="1" w:styleId="Card-Underline">
    <w:name w:val="Card - Underline"/>
    <w:rsid w:val="00803C24"/>
    <w:rPr>
      <w:rFonts w:cs="Times New Roman"/>
      <w:u w:val="single"/>
    </w:rPr>
  </w:style>
  <w:style w:type="character" w:customStyle="1" w:styleId="beriefunderline">
    <w:name w:val="berief = underline"/>
    <w:rsid w:val="00803C24"/>
    <w:rPr>
      <w:rFonts w:ascii="Times New Roman" w:eastAsia="Times New Roman" w:hAnsi="Times New Roman" w:cs="Times New Roman"/>
      <w:sz w:val="20"/>
      <w:u w:val="single"/>
    </w:rPr>
  </w:style>
  <w:style w:type="paragraph" w:customStyle="1" w:styleId="Brief">
    <w:name w:val="Brief"/>
    <w:basedOn w:val="Brief-PrimarySource"/>
    <w:uiPriority w:val="99"/>
    <w:qFormat/>
    <w:rsid w:val="00803C24"/>
    <w:rPr>
      <w:b w:val="0"/>
    </w:rPr>
  </w:style>
  <w:style w:type="character" w:customStyle="1" w:styleId="BoldText10pt">
    <w:name w:val="Bold Text 10 pt"/>
    <w:rsid w:val="00803C2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03C2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03C2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03C2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03C2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03C2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03C24"/>
    <w:pPr>
      <w:widowControl w:val="0"/>
      <w:spacing w:line="276" w:lineRule="atLeast"/>
    </w:pPr>
    <w:rPr>
      <w:color w:val="auto"/>
    </w:rPr>
  </w:style>
  <w:style w:type="paragraph" w:customStyle="1" w:styleId="CM34">
    <w:name w:val="CM34"/>
    <w:basedOn w:val="Default"/>
    <w:next w:val="Default"/>
    <w:uiPriority w:val="99"/>
    <w:qFormat/>
    <w:rsid w:val="00803C24"/>
    <w:pPr>
      <w:widowControl w:val="0"/>
    </w:pPr>
    <w:rPr>
      <w:color w:val="auto"/>
    </w:rPr>
  </w:style>
  <w:style w:type="paragraph" w:customStyle="1" w:styleId="CM56">
    <w:name w:val="CM56"/>
    <w:basedOn w:val="Default"/>
    <w:next w:val="Default"/>
    <w:uiPriority w:val="99"/>
    <w:qFormat/>
    <w:rsid w:val="00803C24"/>
    <w:pPr>
      <w:widowControl w:val="0"/>
    </w:pPr>
    <w:rPr>
      <w:rFonts w:eastAsia="Calibri"/>
      <w:color w:val="auto"/>
    </w:rPr>
  </w:style>
  <w:style w:type="paragraph" w:customStyle="1" w:styleId="CM58">
    <w:name w:val="CM58"/>
    <w:basedOn w:val="Default"/>
    <w:next w:val="Default"/>
    <w:uiPriority w:val="99"/>
    <w:qFormat/>
    <w:rsid w:val="00803C24"/>
    <w:pPr>
      <w:widowControl w:val="0"/>
    </w:pPr>
    <w:rPr>
      <w:rFonts w:eastAsia="Calibri"/>
      <w:color w:val="auto"/>
    </w:rPr>
  </w:style>
  <w:style w:type="paragraph" w:customStyle="1" w:styleId="CM57">
    <w:name w:val="CM57"/>
    <w:basedOn w:val="Default"/>
    <w:next w:val="Default"/>
    <w:uiPriority w:val="99"/>
    <w:qFormat/>
    <w:rsid w:val="00803C24"/>
    <w:pPr>
      <w:widowControl w:val="0"/>
    </w:pPr>
    <w:rPr>
      <w:rFonts w:eastAsia="Calibri"/>
      <w:color w:val="auto"/>
    </w:rPr>
  </w:style>
  <w:style w:type="paragraph" w:customStyle="1" w:styleId="CM1">
    <w:name w:val="CM1"/>
    <w:basedOn w:val="Default"/>
    <w:next w:val="Default"/>
    <w:uiPriority w:val="99"/>
    <w:qFormat/>
    <w:rsid w:val="00803C24"/>
    <w:pPr>
      <w:widowControl w:val="0"/>
    </w:pPr>
    <w:rPr>
      <w:rFonts w:eastAsia="Calibri"/>
      <w:color w:val="auto"/>
    </w:rPr>
  </w:style>
  <w:style w:type="paragraph" w:customStyle="1" w:styleId="CM49">
    <w:name w:val="CM49"/>
    <w:basedOn w:val="Default"/>
    <w:next w:val="Default"/>
    <w:uiPriority w:val="99"/>
    <w:qFormat/>
    <w:rsid w:val="00803C24"/>
    <w:pPr>
      <w:widowControl w:val="0"/>
    </w:pPr>
    <w:rPr>
      <w:rFonts w:eastAsia="Calibri"/>
      <w:color w:val="auto"/>
    </w:rPr>
  </w:style>
  <w:style w:type="paragraph" w:customStyle="1" w:styleId="CM41">
    <w:name w:val="CM41"/>
    <w:basedOn w:val="Default"/>
    <w:next w:val="Default"/>
    <w:uiPriority w:val="99"/>
    <w:qFormat/>
    <w:rsid w:val="00803C24"/>
    <w:pPr>
      <w:widowControl w:val="0"/>
    </w:pPr>
    <w:rPr>
      <w:rFonts w:eastAsia="Calibri"/>
      <w:color w:val="auto"/>
    </w:rPr>
  </w:style>
  <w:style w:type="paragraph" w:customStyle="1" w:styleId="3rdOrderPara">
    <w:name w:val="3rd Order Para"/>
    <w:basedOn w:val="Default"/>
    <w:next w:val="Default"/>
    <w:uiPriority w:val="99"/>
    <w:qFormat/>
    <w:rsid w:val="00803C24"/>
    <w:pPr>
      <w:widowControl w:val="0"/>
    </w:pPr>
    <w:rPr>
      <w:rFonts w:eastAsia="Calibri"/>
      <w:color w:val="auto"/>
    </w:rPr>
  </w:style>
  <w:style w:type="paragraph" w:customStyle="1" w:styleId="2ndOrderPara">
    <w:name w:val="2nd Order Para"/>
    <w:basedOn w:val="Default"/>
    <w:next w:val="Default"/>
    <w:uiPriority w:val="99"/>
    <w:qFormat/>
    <w:rsid w:val="00803C24"/>
    <w:pPr>
      <w:widowControl w:val="0"/>
    </w:pPr>
    <w:rPr>
      <w:rFonts w:eastAsia="Calibri"/>
      <w:color w:val="auto"/>
    </w:rPr>
  </w:style>
  <w:style w:type="paragraph" w:customStyle="1" w:styleId="Normal-SIGN2">
    <w:name w:val="Normal-SIGN2"/>
    <w:basedOn w:val="Default"/>
    <w:next w:val="Default"/>
    <w:uiPriority w:val="99"/>
    <w:qFormat/>
    <w:rsid w:val="00803C24"/>
    <w:pPr>
      <w:widowControl w:val="0"/>
    </w:pPr>
    <w:rPr>
      <w:rFonts w:eastAsia="Calibri"/>
      <w:color w:val="auto"/>
    </w:rPr>
  </w:style>
  <w:style w:type="paragraph" w:customStyle="1" w:styleId="Normal-SIGN1">
    <w:name w:val="Normal-SIGN1"/>
    <w:basedOn w:val="Default"/>
    <w:next w:val="Default"/>
    <w:uiPriority w:val="99"/>
    <w:qFormat/>
    <w:rsid w:val="00803C24"/>
    <w:pPr>
      <w:widowControl w:val="0"/>
    </w:pPr>
    <w:rPr>
      <w:rFonts w:eastAsia="Calibri"/>
      <w:color w:val="auto"/>
    </w:rPr>
  </w:style>
  <w:style w:type="paragraph" w:customStyle="1" w:styleId="CM3">
    <w:name w:val="CM3"/>
    <w:basedOn w:val="Default"/>
    <w:next w:val="Default"/>
    <w:uiPriority w:val="99"/>
    <w:qFormat/>
    <w:rsid w:val="00803C24"/>
    <w:pPr>
      <w:widowControl w:val="0"/>
      <w:spacing w:line="553" w:lineRule="atLeast"/>
    </w:pPr>
    <w:rPr>
      <w:rFonts w:eastAsia="Calibri"/>
      <w:color w:val="auto"/>
    </w:rPr>
  </w:style>
  <w:style w:type="paragraph" w:customStyle="1" w:styleId="CM33">
    <w:name w:val="CM33"/>
    <w:basedOn w:val="Default"/>
    <w:next w:val="Default"/>
    <w:uiPriority w:val="99"/>
    <w:qFormat/>
    <w:rsid w:val="00803C24"/>
    <w:pPr>
      <w:widowControl w:val="0"/>
    </w:pPr>
    <w:rPr>
      <w:rFonts w:eastAsia="Calibri"/>
      <w:color w:val="auto"/>
    </w:rPr>
  </w:style>
  <w:style w:type="paragraph" w:customStyle="1" w:styleId="CM37">
    <w:name w:val="CM37"/>
    <w:basedOn w:val="Default"/>
    <w:next w:val="Default"/>
    <w:uiPriority w:val="99"/>
    <w:qFormat/>
    <w:rsid w:val="00803C24"/>
    <w:pPr>
      <w:widowControl w:val="0"/>
    </w:pPr>
    <w:rPr>
      <w:rFonts w:eastAsia="Calibri"/>
      <w:color w:val="auto"/>
    </w:rPr>
  </w:style>
  <w:style w:type="paragraph" w:customStyle="1" w:styleId="CM7">
    <w:name w:val="CM7"/>
    <w:basedOn w:val="Default"/>
    <w:next w:val="Default"/>
    <w:uiPriority w:val="99"/>
    <w:qFormat/>
    <w:rsid w:val="00803C24"/>
    <w:pPr>
      <w:widowControl w:val="0"/>
      <w:spacing w:line="553" w:lineRule="atLeast"/>
    </w:pPr>
    <w:rPr>
      <w:rFonts w:eastAsia="Calibri"/>
      <w:color w:val="auto"/>
    </w:rPr>
  </w:style>
  <w:style w:type="paragraph" w:styleId="PlainText">
    <w:name w:val="Plain Text"/>
    <w:basedOn w:val="Normal"/>
    <w:next w:val="Normal"/>
    <w:link w:val="PlainTextChar"/>
    <w:rsid w:val="00803C2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03C24"/>
    <w:rPr>
      <w:rFonts w:ascii="IJGCNM+Arial" w:eastAsia="Times New Roman" w:hAnsi="IJGCNM+Arial"/>
      <w:sz w:val="24"/>
    </w:rPr>
  </w:style>
  <w:style w:type="paragraph" w:customStyle="1" w:styleId="Brief-SecondarySource">
    <w:name w:val="Brief - Secondary Source"/>
    <w:basedOn w:val="Normal"/>
    <w:uiPriority w:val="99"/>
    <w:qFormat/>
    <w:rsid w:val="00803C24"/>
    <w:rPr>
      <w:rFonts w:eastAsia="Times New Roman"/>
      <w:sz w:val="14"/>
      <w:szCs w:val="20"/>
    </w:rPr>
  </w:style>
  <w:style w:type="paragraph" w:customStyle="1" w:styleId="Brief-Card">
    <w:name w:val="Brief - Card"/>
    <w:basedOn w:val="Normal"/>
    <w:uiPriority w:val="99"/>
    <w:qFormat/>
    <w:rsid w:val="00803C24"/>
    <w:rPr>
      <w:rFonts w:eastAsia="Times New Roman"/>
    </w:rPr>
  </w:style>
  <w:style w:type="paragraph" w:customStyle="1" w:styleId="Pa2">
    <w:name w:val="Pa2"/>
    <w:basedOn w:val="Default"/>
    <w:next w:val="Default"/>
    <w:uiPriority w:val="99"/>
    <w:qFormat/>
    <w:rsid w:val="00803C2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03C2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03C2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03C2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03C24"/>
    <w:pPr>
      <w:widowControl w:val="0"/>
    </w:pPr>
    <w:rPr>
      <w:rFonts w:ascii="Arial Black" w:hAnsi="Arial Black"/>
      <w:color w:val="auto"/>
    </w:rPr>
  </w:style>
  <w:style w:type="character" w:customStyle="1" w:styleId="eoeaheader">
    <w:name w:val="eoea_header"/>
    <w:basedOn w:val="DefaultParagraphFont"/>
    <w:rsid w:val="00803C24"/>
  </w:style>
  <w:style w:type="character" w:customStyle="1" w:styleId="SC4208902">
    <w:name w:val="SC.4.208902"/>
    <w:rsid w:val="00803C24"/>
    <w:rPr>
      <w:rFonts w:cs="Century"/>
      <w:color w:val="000000"/>
      <w:sz w:val="22"/>
      <w:szCs w:val="22"/>
    </w:rPr>
  </w:style>
  <w:style w:type="character" w:customStyle="1" w:styleId="SC4208915">
    <w:name w:val="SC.4.208915"/>
    <w:rsid w:val="00803C24"/>
    <w:rPr>
      <w:rFonts w:cs="Century"/>
      <w:color w:val="000000"/>
      <w:sz w:val="13"/>
      <w:szCs w:val="13"/>
    </w:rPr>
  </w:style>
  <w:style w:type="character" w:customStyle="1" w:styleId="SC273764">
    <w:name w:val="SC.2.73764"/>
    <w:rsid w:val="00803C24"/>
    <w:rPr>
      <w:rFonts w:cs="Century"/>
      <w:color w:val="000000"/>
      <w:sz w:val="72"/>
      <w:szCs w:val="72"/>
    </w:rPr>
  </w:style>
  <w:style w:type="character" w:customStyle="1" w:styleId="SC273779">
    <w:name w:val="SC.2.73779"/>
    <w:rsid w:val="00803C24"/>
    <w:rPr>
      <w:rFonts w:cs="Century"/>
      <w:color w:val="000000"/>
      <w:sz w:val="40"/>
      <w:szCs w:val="40"/>
    </w:rPr>
  </w:style>
  <w:style w:type="character" w:customStyle="1" w:styleId="SC273763">
    <w:name w:val="SC.2.73763"/>
    <w:rsid w:val="00803C24"/>
    <w:rPr>
      <w:rFonts w:cs="Century"/>
      <w:b/>
      <w:bCs/>
      <w:color w:val="000000"/>
    </w:rPr>
  </w:style>
  <w:style w:type="character" w:customStyle="1" w:styleId="SC4208910">
    <w:name w:val="SC.4.208910"/>
    <w:rsid w:val="00803C24"/>
    <w:rPr>
      <w:rFonts w:cs="Century"/>
      <w:color w:val="000000"/>
      <w:sz w:val="28"/>
      <w:szCs w:val="28"/>
    </w:rPr>
  </w:style>
  <w:style w:type="character" w:customStyle="1" w:styleId="SC4208911">
    <w:name w:val="SC.4.208911"/>
    <w:rsid w:val="00803C24"/>
    <w:rPr>
      <w:rFonts w:cs="Century"/>
      <w:color w:val="000000"/>
    </w:rPr>
  </w:style>
  <w:style w:type="paragraph" w:customStyle="1" w:styleId="Cover1">
    <w:name w:val="Cover 1"/>
    <w:basedOn w:val="Normal"/>
    <w:next w:val="Normal"/>
    <w:uiPriority w:val="99"/>
    <w:qFormat/>
    <w:rsid w:val="00803C2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03C2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03C24"/>
    <w:pPr>
      <w:widowControl w:val="0"/>
    </w:pPr>
    <w:rPr>
      <w:color w:val="auto"/>
    </w:rPr>
  </w:style>
  <w:style w:type="paragraph" w:customStyle="1" w:styleId="Pa11">
    <w:name w:val="Pa11"/>
    <w:basedOn w:val="Normal"/>
    <w:next w:val="Normal"/>
    <w:qFormat/>
    <w:rsid w:val="00803C2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03C2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03C24"/>
    <w:pPr>
      <w:widowControl w:val="0"/>
    </w:pPr>
    <w:rPr>
      <w:rFonts w:eastAsia="Calibri"/>
      <w:color w:val="auto"/>
    </w:rPr>
  </w:style>
  <w:style w:type="paragraph" w:customStyle="1" w:styleId="CM28">
    <w:name w:val="CM28"/>
    <w:basedOn w:val="Default"/>
    <w:next w:val="Default"/>
    <w:uiPriority w:val="99"/>
    <w:qFormat/>
    <w:rsid w:val="00803C24"/>
    <w:pPr>
      <w:widowControl w:val="0"/>
    </w:pPr>
    <w:rPr>
      <w:rFonts w:eastAsia="Calibri"/>
      <w:color w:val="auto"/>
    </w:rPr>
  </w:style>
  <w:style w:type="paragraph" w:customStyle="1" w:styleId="CM8">
    <w:name w:val="CM8"/>
    <w:basedOn w:val="Default"/>
    <w:next w:val="Default"/>
    <w:uiPriority w:val="99"/>
    <w:qFormat/>
    <w:rsid w:val="00803C24"/>
    <w:pPr>
      <w:widowControl w:val="0"/>
    </w:pPr>
    <w:rPr>
      <w:rFonts w:eastAsia="Calibri"/>
      <w:color w:val="auto"/>
    </w:rPr>
  </w:style>
  <w:style w:type="paragraph" w:customStyle="1" w:styleId="CM6">
    <w:name w:val="CM6"/>
    <w:basedOn w:val="Default"/>
    <w:next w:val="Default"/>
    <w:uiPriority w:val="99"/>
    <w:qFormat/>
    <w:rsid w:val="00803C24"/>
    <w:pPr>
      <w:widowControl w:val="0"/>
      <w:spacing w:line="553" w:lineRule="atLeast"/>
    </w:pPr>
    <w:rPr>
      <w:rFonts w:eastAsia="Calibri"/>
      <w:color w:val="auto"/>
    </w:rPr>
  </w:style>
  <w:style w:type="paragraph" w:customStyle="1" w:styleId="CM22">
    <w:name w:val="CM22"/>
    <w:basedOn w:val="Default"/>
    <w:next w:val="Default"/>
    <w:uiPriority w:val="99"/>
    <w:qFormat/>
    <w:rsid w:val="00803C24"/>
    <w:pPr>
      <w:widowControl w:val="0"/>
    </w:pPr>
    <w:rPr>
      <w:rFonts w:eastAsia="Calibri"/>
      <w:color w:val="auto"/>
    </w:rPr>
  </w:style>
  <w:style w:type="character" w:customStyle="1" w:styleId="articlesubtitle">
    <w:name w:val="article_sub_title"/>
    <w:basedOn w:val="DefaultParagraphFont"/>
    <w:rsid w:val="00803C24"/>
  </w:style>
  <w:style w:type="character" w:customStyle="1" w:styleId="newsdate2">
    <w:name w:val="news_date2"/>
    <w:basedOn w:val="DefaultParagraphFont"/>
    <w:rsid w:val="00803C24"/>
  </w:style>
  <w:style w:type="character" w:customStyle="1" w:styleId="readarticleheader">
    <w:name w:val="readarticleheader"/>
    <w:basedOn w:val="DefaultParagraphFont"/>
    <w:rsid w:val="00803C24"/>
  </w:style>
  <w:style w:type="paragraph" w:customStyle="1" w:styleId="DoubleUnderlined">
    <w:name w:val="Double Underlined"/>
    <w:basedOn w:val="Heading2"/>
    <w:autoRedefine/>
    <w:uiPriority w:val="99"/>
    <w:qFormat/>
    <w:rsid w:val="00803C2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03C24"/>
    <w:rPr>
      <w:rFonts w:ascii="Trebuchet MS" w:hAnsi="Trebuchet MS"/>
      <w:u w:val="thick"/>
      <w:lang w:val="en-US" w:eastAsia="zh-CN" w:bidi="ar-SA"/>
    </w:rPr>
  </w:style>
  <w:style w:type="paragraph" w:customStyle="1" w:styleId="IndexFixer">
    <w:name w:val="Index Fixer"/>
    <w:basedOn w:val="Heading1"/>
    <w:uiPriority w:val="99"/>
    <w:qFormat/>
    <w:rsid w:val="00803C2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03C24"/>
    <w:pPr>
      <w:widowControl w:val="0"/>
      <w:suppressAutoHyphens/>
      <w:contextualSpacing/>
    </w:pPr>
    <w:rPr>
      <w:rFonts w:eastAsia="Times New Roman"/>
      <w:sz w:val="18"/>
      <w:szCs w:val="18"/>
    </w:rPr>
  </w:style>
  <w:style w:type="character" w:customStyle="1" w:styleId="BoldUnderliningChar">
    <w:name w:val="Bold Underlining Char"/>
    <w:rsid w:val="00803C24"/>
    <w:rPr>
      <w:rFonts w:ascii="Arial Narrow" w:eastAsia="Times New Roman" w:hAnsi="Arial Narrow"/>
      <w:b/>
      <w:szCs w:val="24"/>
      <w:u w:val="single"/>
      <w:lang w:val="en-GB" w:eastAsia="en-US" w:bidi="ar-SA"/>
    </w:rPr>
  </w:style>
  <w:style w:type="character" w:customStyle="1" w:styleId="medium-normal1">
    <w:name w:val="medium-normal1"/>
    <w:rsid w:val="00803C2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03C2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03C24"/>
    <w:pPr>
      <w:ind w:left="720" w:right="720"/>
    </w:pPr>
    <w:rPr>
      <w:rFonts w:ascii="Palatino Linotype" w:eastAsia="Times New Roman" w:hAnsi="Palatino Linotype"/>
      <w:szCs w:val="20"/>
      <w:u w:val="single"/>
    </w:rPr>
  </w:style>
  <w:style w:type="character" w:customStyle="1" w:styleId="UnderlinedCardChar0">
    <w:name w:val="Underlined Card Char"/>
    <w:rsid w:val="00803C24"/>
    <w:rPr>
      <w:rFonts w:ascii="Palatino Linotype" w:hAnsi="Palatino Linotype"/>
      <w:u w:val="single"/>
      <w:lang w:val="en-US" w:eastAsia="en-US" w:bidi="ar-SA"/>
    </w:rPr>
  </w:style>
  <w:style w:type="character" w:customStyle="1" w:styleId="Style10ptUnderline">
    <w:name w:val="Style 10 pt Underline"/>
    <w:rsid w:val="00803C24"/>
    <w:rPr>
      <w:sz w:val="20"/>
      <w:u w:val="single"/>
    </w:rPr>
  </w:style>
  <w:style w:type="character" w:customStyle="1" w:styleId="char">
    <w:name w:val="char"/>
    <w:basedOn w:val="DefaultParagraphFont"/>
    <w:rsid w:val="00803C24"/>
  </w:style>
  <w:style w:type="character" w:customStyle="1" w:styleId="UnderlineCharCharCharCharCharChar">
    <w:name w:val="Underline Char Char Char Char Char Char"/>
    <w:rsid w:val="00803C24"/>
    <w:rPr>
      <w:rFonts w:ascii="Arial Narrow" w:hAnsi="Arial Narrow"/>
      <w:szCs w:val="24"/>
      <w:u w:val="single"/>
      <w:lang w:val="en-US" w:eastAsia="en-US" w:bidi="ar-SA"/>
    </w:rPr>
  </w:style>
  <w:style w:type="paragraph" w:customStyle="1" w:styleId="PageHeader-Underline18pt">
    <w:name w:val="Page Header - Underline 18 pt"/>
    <w:uiPriority w:val="99"/>
    <w:qFormat/>
    <w:rsid w:val="00803C2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03C2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03C24"/>
  </w:style>
  <w:style w:type="character" w:customStyle="1" w:styleId="hdr">
    <w:name w:val="hdr"/>
    <w:basedOn w:val="DefaultParagraphFont"/>
    <w:rsid w:val="00803C24"/>
  </w:style>
  <w:style w:type="paragraph" w:customStyle="1" w:styleId="subhead">
    <w:name w:val="subhead"/>
    <w:basedOn w:val="Normal"/>
    <w:uiPriority w:val="99"/>
    <w:qFormat/>
    <w:rsid w:val="00803C24"/>
    <w:pPr>
      <w:spacing w:after="120" w:line="225" w:lineRule="atLeast"/>
      <w:ind w:right="180"/>
    </w:pPr>
    <w:rPr>
      <w:rFonts w:eastAsia="Times New Roman"/>
      <w:color w:val="5177C5"/>
      <w:szCs w:val="20"/>
    </w:rPr>
  </w:style>
  <w:style w:type="character" w:customStyle="1" w:styleId="date1">
    <w:name w:val="date1"/>
    <w:basedOn w:val="DefaultParagraphFont"/>
    <w:rsid w:val="00803C24"/>
  </w:style>
  <w:style w:type="character" w:customStyle="1" w:styleId="bolding1">
    <w:name w:val="bolding1"/>
    <w:rsid w:val="00803C24"/>
    <w:rPr>
      <w:b/>
      <w:bCs/>
    </w:rPr>
  </w:style>
  <w:style w:type="character" w:customStyle="1" w:styleId="bookoptions1">
    <w:name w:val="book_options1"/>
    <w:rsid w:val="00803C24"/>
    <w:rPr>
      <w:b/>
      <w:bCs/>
      <w:color w:val="333366"/>
    </w:rPr>
  </w:style>
  <w:style w:type="character" w:customStyle="1" w:styleId="descriptionblock">
    <w:name w:val="description block"/>
    <w:basedOn w:val="DefaultParagraphFont"/>
    <w:rsid w:val="00803C24"/>
  </w:style>
  <w:style w:type="character" w:customStyle="1" w:styleId="detailsboxblock">
    <w:name w:val="detailsbox block"/>
    <w:basedOn w:val="DefaultParagraphFont"/>
    <w:rsid w:val="00803C24"/>
  </w:style>
  <w:style w:type="character" w:customStyle="1" w:styleId="Char3">
    <w:name w:val="Char3"/>
    <w:aliases w:val="Tag Line Char Char1"/>
    <w:rsid w:val="00803C24"/>
    <w:rPr>
      <w:rFonts w:cs="Arial"/>
      <w:bCs/>
      <w:u w:val="thick"/>
      <w:lang w:val="en-US" w:eastAsia="en-US" w:bidi="ar-SA"/>
    </w:rPr>
  </w:style>
  <w:style w:type="paragraph" w:customStyle="1" w:styleId="StyleHeading110pt">
    <w:name w:val="Style Heading 1 + 10 pt"/>
    <w:basedOn w:val="Heading1"/>
    <w:uiPriority w:val="99"/>
    <w:qFormat/>
    <w:rsid w:val="00803C2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03C24"/>
  </w:style>
  <w:style w:type="paragraph" w:customStyle="1" w:styleId="StyleUnderliningTimesNewRomanBoldNounderlineKernat16">
    <w:name w:val="Style Underlining + Times New Roman Bold No underline Kern at 16..."/>
    <w:basedOn w:val="Normal"/>
    <w:uiPriority w:val="99"/>
    <w:qFormat/>
    <w:rsid w:val="00803C2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03C24"/>
    <w:rPr>
      <w:rFonts w:eastAsia="Times New Roman"/>
      <w:b/>
      <w:bCs/>
      <w:kern w:val="32"/>
      <w:sz w:val="32"/>
      <w:szCs w:val="32"/>
    </w:rPr>
  </w:style>
  <w:style w:type="paragraph" w:customStyle="1" w:styleId="StyleBoldUnderliningKernat16pt">
    <w:name w:val="Style Bold Underlining + Kern at 16 pt"/>
    <w:uiPriority w:val="99"/>
    <w:qFormat/>
    <w:rsid w:val="00803C24"/>
  </w:style>
  <w:style w:type="paragraph" w:customStyle="1" w:styleId="boldy">
    <w:name w:val="boldy"/>
    <w:basedOn w:val="Heading2"/>
    <w:uiPriority w:val="99"/>
    <w:qFormat/>
    <w:rsid w:val="00803C2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03C24"/>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803C24"/>
    <w:rPr>
      <w:sz w:val="12"/>
      <w:szCs w:val="24"/>
      <w:lang w:val="en-US" w:eastAsia="en-US" w:bidi="ar-SA"/>
    </w:rPr>
  </w:style>
  <w:style w:type="paragraph" w:customStyle="1" w:styleId="TxBr6p1">
    <w:name w:val="TxBr_6p1"/>
    <w:basedOn w:val="Normal"/>
    <w:uiPriority w:val="99"/>
    <w:qFormat/>
    <w:rsid w:val="00803C2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03C24"/>
    <w:pPr>
      <w:ind w:left="400"/>
    </w:pPr>
    <w:rPr>
      <w:rFonts w:eastAsia="Times New Roman"/>
      <w:szCs w:val="20"/>
    </w:rPr>
  </w:style>
  <w:style w:type="character" w:customStyle="1" w:styleId="texto11">
    <w:name w:val="texto11"/>
    <w:rsid w:val="00803C2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03C24"/>
    <w:rPr>
      <w:rFonts w:ascii="Arial Narrow" w:eastAsia="Times New Roman" w:hAnsi="Arial Narrow"/>
      <w:sz w:val="16"/>
      <w:szCs w:val="20"/>
      <w:lang w:val="x-none" w:eastAsia="x-none"/>
    </w:rPr>
  </w:style>
  <w:style w:type="character" w:customStyle="1" w:styleId="CardTagChar">
    <w:name w:val="Card Tag Char"/>
    <w:rsid w:val="00803C24"/>
    <w:rPr>
      <w:rFonts w:ascii="Arial Narrow" w:hAnsi="Arial Narrow"/>
      <w:b/>
      <w:sz w:val="24"/>
      <w:szCs w:val="24"/>
      <w:lang w:val="en-US" w:eastAsia="en-US" w:bidi="ar-SA"/>
    </w:rPr>
  </w:style>
  <w:style w:type="character" w:customStyle="1" w:styleId="CardtextChar3">
    <w:name w:val="Card text Char"/>
    <w:link w:val="Cardtext4"/>
    <w:rsid w:val="00803C24"/>
    <w:rPr>
      <w:rFonts w:ascii="Arial Narrow" w:hAnsi="Arial Narrow"/>
      <w:szCs w:val="24"/>
      <w:u w:val="single"/>
    </w:rPr>
  </w:style>
  <w:style w:type="paragraph" w:customStyle="1" w:styleId="Normalization">
    <w:name w:val="Normalization"/>
    <w:basedOn w:val="Normal"/>
    <w:uiPriority w:val="99"/>
    <w:qFormat/>
    <w:rsid w:val="00803C24"/>
    <w:rPr>
      <w:rFonts w:eastAsia="Times New Roman"/>
      <w:sz w:val="18"/>
    </w:rPr>
  </w:style>
  <w:style w:type="paragraph" w:customStyle="1" w:styleId="BreifTitle">
    <w:name w:val="Breif Title"/>
    <w:basedOn w:val="Normal"/>
    <w:autoRedefine/>
    <w:qFormat/>
    <w:rsid w:val="00803C2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03C2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03C24"/>
    <w:rPr>
      <w:b/>
      <w:sz w:val="32"/>
      <w:szCs w:val="32"/>
      <w:lang w:val="en-US" w:eastAsia="en-US" w:bidi="ar-SA"/>
    </w:rPr>
  </w:style>
  <w:style w:type="paragraph" w:styleId="BodyTextFirstIndent">
    <w:name w:val="Body Text First Indent"/>
    <w:basedOn w:val="BodyText"/>
    <w:link w:val="BodyTextFirstIndentChar"/>
    <w:rsid w:val="00803C24"/>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803C24"/>
    <w:rPr>
      <w:rFonts w:ascii="Georgia" w:eastAsia="Times New Roman" w:hAnsi="Georgia" w:cs="Times New Roman"/>
      <w:sz w:val="24"/>
      <w:szCs w:val="24"/>
    </w:rPr>
  </w:style>
  <w:style w:type="character" w:customStyle="1" w:styleId="TagChar3">
    <w:name w:val="Tag Char3"/>
    <w:rsid w:val="00803C24"/>
    <w:rPr>
      <w:rFonts w:ascii="Palatino Linotype" w:hAnsi="Palatino Linotype"/>
      <w:b/>
      <w:sz w:val="24"/>
      <w:szCs w:val="24"/>
      <w:lang w:val="en-US" w:eastAsia="en-US" w:bidi="ar-SA"/>
    </w:rPr>
  </w:style>
  <w:style w:type="paragraph" w:customStyle="1" w:styleId="TagCite0">
    <w:name w:val="Tag/Cite"/>
    <w:basedOn w:val="Normal"/>
    <w:qFormat/>
    <w:rsid w:val="00803C24"/>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803C24"/>
    <w:pPr>
      <w:jc w:val="center"/>
      <w:outlineLvl w:val="0"/>
    </w:pPr>
    <w:rPr>
      <w:b/>
      <w:kern w:val="0"/>
      <w:sz w:val="32"/>
      <w:szCs w:val="32"/>
      <w:u w:val="single"/>
    </w:rPr>
  </w:style>
  <w:style w:type="paragraph" w:customStyle="1" w:styleId="Tagandcite">
    <w:name w:val="Tag and cite"/>
    <w:basedOn w:val="Normal"/>
    <w:autoRedefine/>
    <w:qFormat/>
    <w:rsid w:val="00803C24"/>
    <w:rPr>
      <w:rFonts w:eastAsia="Times New Roman"/>
      <w:color w:val="333333"/>
    </w:rPr>
  </w:style>
  <w:style w:type="paragraph" w:customStyle="1" w:styleId="StyleTagandCiteFranklinGothicDemi">
    <w:name w:val="Style Tag and Cite + Franklin Gothic Demi"/>
    <w:basedOn w:val="Normal"/>
    <w:autoRedefine/>
    <w:qFormat/>
    <w:rsid w:val="00803C2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03C24"/>
  </w:style>
  <w:style w:type="character" w:customStyle="1" w:styleId="Style10ptBold">
    <w:name w:val="Style 10 pt Bold"/>
    <w:rsid w:val="00803C24"/>
    <w:rPr>
      <w:b/>
      <w:bCs/>
      <w:sz w:val="20"/>
    </w:rPr>
  </w:style>
  <w:style w:type="paragraph" w:styleId="Date">
    <w:name w:val="Date"/>
    <w:aliases w:val="date"/>
    <w:basedOn w:val="Normal"/>
    <w:next w:val="Normal"/>
    <w:link w:val="DateChar"/>
    <w:qFormat/>
    <w:rsid w:val="00803C24"/>
    <w:rPr>
      <w:rFonts w:eastAsia="Times New Roman"/>
      <w:sz w:val="24"/>
    </w:rPr>
  </w:style>
  <w:style w:type="character" w:customStyle="1" w:styleId="DateChar">
    <w:name w:val="Date Char"/>
    <w:aliases w:val="date Char"/>
    <w:basedOn w:val="DefaultParagraphFont"/>
    <w:link w:val="Date"/>
    <w:rsid w:val="00803C24"/>
    <w:rPr>
      <w:rFonts w:ascii="Georgia" w:eastAsia="Times New Roman" w:hAnsi="Georgia"/>
      <w:sz w:val="24"/>
    </w:rPr>
  </w:style>
  <w:style w:type="character" w:customStyle="1" w:styleId="text9">
    <w:name w:val="text9"/>
    <w:basedOn w:val="DefaultParagraphFont"/>
    <w:rsid w:val="00803C24"/>
  </w:style>
  <w:style w:type="character" w:customStyle="1" w:styleId="text21">
    <w:name w:val="text21"/>
    <w:basedOn w:val="DefaultParagraphFont"/>
    <w:rsid w:val="00803C24"/>
  </w:style>
  <w:style w:type="character" w:customStyle="1" w:styleId="text19">
    <w:name w:val="text19"/>
    <w:basedOn w:val="DefaultParagraphFont"/>
    <w:rsid w:val="00803C24"/>
  </w:style>
  <w:style w:type="paragraph" w:customStyle="1" w:styleId="CiteCard0">
    <w:name w:val="Cite/Card"/>
    <w:basedOn w:val="Normal"/>
    <w:qFormat/>
    <w:rsid w:val="00803C2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03C24"/>
    <w:rPr>
      <w:b/>
      <w:bCs/>
      <w:i w:val="0"/>
      <w:iCs w:val="0"/>
      <w:color w:val="000000"/>
    </w:rPr>
  </w:style>
  <w:style w:type="paragraph" w:customStyle="1" w:styleId="tagCharCharCharCharCharCharChar">
    <w:name w:val="tag Char Char Char Char Char Char Char"/>
    <w:basedOn w:val="Normal"/>
    <w:qFormat/>
    <w:rsid w:val="00803C24"/>
    <w:rPr>
      <w:rFonts w:eastAsia="Times New Roman"/>
      <w:b/>
      <w:sz w:val="24"/>
      <w:szCs w:val="20"/>
    </w:rPr>
  </w:style>
  <w:style w:type="character" w:customStyle="1" w:styleId="term2">
    <w:name w:val="term2"/>
    <w:rsid w:val="00803C24"/>
    <w:rPr>
      <w:b/>
      <w:bCs/>
    </w:rPr>
  </w:style>
  <w:style w:type="paragraph" w:customStyle="1" w:styleId="title-bold-medium">
    <w:name w:val="title-bold-medium"/>
    <w:basedOn w:val="Normal"/>
    <w:qFormat/>
    <w:rsid w:val="00803C24"/>
    <w:pPr>
      <w:spacing w:before="100" w:beforeAutospacing="1" w:after="100" w:afterAutospacing="1"/>
    </w:pPr>
    <w:rPr>
      <w:rFonts w:eastAsia="Arial Unicode MS"/>
      <w:b/>
      <w:bCs/>
      <w:color w:val="000000"/>
      <w:szCs w:val="20"/>
    </w:rPr>
  </w:style>
  <w:style w:type="character" w:customStyle="1" w:styleId="pmterms12">
    <w:name w:val="pmterms12"/>
    <w:rsid w:val="00803C24"/>
    <w:rPr>
      <w:b/>
      <w:bCs/>
      <w:i w:val="0"/>
      <w:iCs w:val="0"/>
      <w:color w:val="000000"/>
    </w:rPr>
  </w:style>
  <w:style w:type="paragraph" w:customStyle="1" w:styleId="lact">
    <w:name w:val="lact"/>
    <w:basedOn w:val="Normal"/>
    <w:qFormat/>
    <w:rsid w:val="00803C24"/>
    <w:pPr>
      <w:spacing w:before="100" w:beforeAutospacing="1" w:after="100" w:afterAutospacing="1"/>
    </w:pPr>
    <w:rPr>
      <w:rFonts w:eastAsia="Arial Unicode MS"/>
      <w:b/>
      <w:bCs/>
      <w:color w:val="000000"/>
      <w:szCs w:val="20"/>
    </w:rPr>
  </w:style>
  <w:style w:type="paragraph" w:styleId="BlockText">
    <w:name w:val="Block Text"/>
    <w:basedOn w:val="Normal"/>
    <w:rsid w:val="00803C24"/>
    <w:pPr>
      <w:ind w:left="229" w:right="229"/>
    </w:pPr>
    <w:rPr>
      <w:rFonts w:ascii="Verdana" w:eastAsia="Times New Roman" w:hAnsi="Verdana"/>
      <w:sz w:val="16"/>
      <w:szCs w:val="20"/>
    </w:rPr>
  </w:style>
  <w:style w:type="paragraph" w:customStyle="1" w:styleId="CardTag">
    <w:name w:val="Card Tag"/>
    <w:basedOn w:val="Normal"/>
    <w:autoRedefine/>
    <w:qFormat/>
    <w:rsid w:val="00803C24"/>
    <w:rPr>
      <w:rFonts w:eastAsia="Times New Roman"/>
      <w:b/>
      <w:sz w:val="24"/>
    </w:rPr>
  </w:style>
  <w:style w:type="paragraph" w:styleId="NormalIndent">
    <w:name w:val="Normal Indent"/>
    <w:basedOn w:val="Normal"/>
    <w:rsid w:val="00803C24"/>
    <w:pPr>
      <w:ind w:left="720"/>
    </w:pPr>
    <w:rPr>
      <w:rFonts w:eastAsia="Times New Roman"/>
      <w:szCs w:val="20"/>
    </w:rPr>
  </w:style>
  <w:style w:type="character" w:customStyle="1" w:styleId="ToReadChar">
    <w:name w:val="To Read Char"/>
    <w:rsid w:val="00803C24"/>
    <w:rPr>
      <w:rFonts w:ascii="Verdana" w:hAnsi="Verdana"/>
      <w:b/>
      <w:szCs w:val="24"/>
      <w:u w:val="single"/>
      <w:lang w:val="en-US" w:eastAsia="en-US" w:bidi="ar-SA"/>
    </w:rPr>
  </w:style>
  <w:style w:type="character" w:customStyle="1" w:styleId="ToReadCharChar">
    <w:name w:val="To Read Char Char"/>
    <w:rsid w:val="00803C24"/>
    <w:rPr>
      <w:rFonts w:ascii="Verdana" w:hAnsi="Verdana"/>
      <w:b/>
      <w:szCs w:val="24"/>
      <w:u w:val="single"/>
      <w:lang w:val="en-US" w:eastAsia="en-US" w:bidi="ar-SA"/>
    </w:rPr>
  </w:style>
  <w:style w:type="paragraph" w:customStyle="1" w:styleId="BLOCKTITLE0">
    <w:name w:val="BLOCK TITLE"/>
    <w:basedOn w:val="Heading1"/>
    <w:link w:val="BLOCKTITLEChar"/>
    <w:qFormat/>
    <w:rsid w:val="00803C2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03C24"/>
    <w:rPr>
      <w:b/>
      <w:szCs w:val="24"/>
      <w:u w:val="single"/>
      <w:lang w:val="en-US" w:eastAsia="en-US" w:bidi="ar-SA"/>
    </w:rPr>
  </w:style>
  <w:style w:type="paragraph" w:styleId="EnvelopeReturn">
    <w:name w:val="envelope return"/>
    <w:basedOn w:val="Normal"/>
    <w:rsid w:val="00803C24"/>
    <w:rPr>
      <w:rFonts w:eastAsia="Times New Roman"/>
      <w:sz w:val="24"/>
      <w:szCs w:val="20"/>
    </w:rPr>
  </w:style>
  <w:style w:type="paragraph" w:styleId="EnvelopeAddress">
    <w:name w:val="envelope address"/>
    <w:basedOn w:val="Normal"/>
    <w:rsid w:val="00803C2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03C24"/>
  </w:style>
  <w:style w:type="character" w:customStyle="1" w:styleId="bio">
    <w:name w:val="bio"/>
    <w:basedOn w:val="DefaultParagraphFont"/>
    <w:rsid w:val="00803C24"/>
  </w:style>
  <w:style w:type="character" w:customStyle="1" w:styleId="storytextstyle">
    <w:name w:val="storytextstyle"/>
    <w:basedOn w:val="DefaultParagraphFont"/>
    <w:rsid w:val="00803C24"/>
  </w:style>
  <w:style w:type="character" w:customStyle="1" w:styleId="cardunderlinedCharChar">
    <w:name w:val="card underlined Char Char"/>
    <w:rsid w:val="00803C24"/>
    <w:rPr>
      <w:rFonts w:ascii="Arial" w:hAnsi="Arial"/>
      <w:sz w:val="22"/>
      <w:szCs w:val="24"/>
      <w:u w:val="single"/>
      <w:lang w:val="en-US" w:eastAsia="en-US" w:bidi="ar-SA"/>
    </w:rPr>
  </w:style>
  <w:style w:type="character" w:customStyle="1" w:styleId="Style2Char0">
    <w:name w:val="Style2 Char"/>
    <w:uiPriority w:val="99"/>
    <w:rsid w:val="00803C24"/>
    <w:rPr>
      <w:rFonts w:ascii="Book Antiqua" w:hAnsi="Book Antiqua"/>
      <w:u w:val="thick"/>
      <w:lang w:val="en-US" w:eastAsia="en-US" w:bidi="ar-SA"/>
    </w:rPr>
  </w:style>
  <w:style w:type="character" w:customStyle="1" w:styleId="Style2Char1">
    <w:name w:val="Style2 Char1"/>
    <w:rsid w:val="00803C24"/>
    <w:rPr>
      <w:rFonts w:ascii="Book Antiqua" w:hAnsi="Book Antiqua"/>
      <w:szCs w:val="24"/>
      <w:u w:val="thick"/>
      <w:lang w:val="en-US" w:eastAsia="en-US" w:bidi="ar-SA"/>
    </w:rPr>
  </w:style>
  <w:style w:type="character" w:customStyle="1" w:styleId="articlehead21">
    <w:name w:val="articlehead21"/>
    <w:rsid w:val="00803C24"/>
    <w:rPr>
      <w:rFonts w:ascii="Arial" w:hAnsi="Arial" w:cs="Arial" w:hint="default"/>
      <w:b/>
      <w:bCs/>
      <w:color w:val="660000"/>
      <w:sz w:val="20"/>
      <w:szCs w:val="20"/>
    </w:rPr>
  </w:style>
  <w:style w:type="paragraph" w:customStyle="1" w:styleId="shellscontentions">
    <w:name w:val="shells/contentions"/>
    <w:basedOn w:val="TagCite0"/>
    <w:qFormat/>
    <w:rsid w:val="00803C24"/>
  </w:style>
  <w:style w:type="character" w:customStyle="1" w:styleId="BoldandUnderlineChar2Char1">
    <w:name w:val="Bold and Underline Char2 Char1"/>
    <w:rsid w:val="00803C24"/>
    <w:rPr>
      <w:b/>
      <w:szCs w:val="24"/>
      <w:u w:val="single"/>
      <w:lang w:val="en-US" w:eastAsia="en-US" w:bidi="ar-SA"/>
    </w:rPr>
  </w:style>
  <w:style w:type="character" w:customStyle="1" w:styleId="TagCiteChar1">
    <w:name w:val="Tag/Cite Char1"/>
    <w:rsid w:val="00803C24"/>
    <w:rPr>
      <w:b/>
      <w:lang w:val="en-US" w:eastAsia="en-US" w:bidi="ar-SA"/>
    </w:rPr>
  </w:style>
  <w:style w:type="character" w:customStyle="1" w:styleId="goohl2">
    <w:name w:val="goohl2"/>
    <w:basedOn w:val="DefaultParagraphFont"/>
    <w:rsid w:val="00803C24"/>
  </w:style>
  <w:style w:type="character" w:customStyle="1" w:styleId="Normal10">
    <w:name w:val="Normal1"/>
    <w:basedOn w:val="DefaultParagraphFont"/>
    <w:rsid w:val="00803C24"/>
  </w:style>
  <w:style w:type="paragraph" w:customStyle="1" w:styleId="BriefTitle1">
    <w:name w:val="Brief Title 1"/>
    <w:basedOn w:val="Normal"/>
    <w:qFormat/>
    <w:rsid w:val="00803C2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03C24"/>
    <w:pPr>
      <w:widowControl w:val="0"/>
      <w:autoSpaceDE w:val="0"/>
      <w:autoSpaceDN w:val="0"/>
      <w:adjustRightInd w:val="0"/>
    </w:pPr>
    <w:rPr>
      <w:rFonts w:eastAsia="Times New Roman"/>
      <w:b/>
      <w:szCs w:val="20"/>
    </w:rPr>
  </w:style>
  <w:style w:type="character" w:customStyle="1" w:styleId="CardCharChar">
    <w:name w:val="Card Char Char"/>
    <w:rsid w:val="00803C24"/>
    <w:rPr>
      <w:lang w:val="en-US" w:eastAsia="en-US" w:bidi="ar-SA"/>
    </w:rPr>
  </w:style>
  <w:style w:type="character" w:customStyle="1" w:styleId="BriefTitle1Char">
    <w:name w:val="Brief Title 1 Char"/>
    <w:rsid w:val="00803C24"/>
    <w:rPr>
      <w:b/>
      <w:u w:val="single"/>
      <w:lang w:val="en-US" w:eastAsia="en-US" w:bidi="ar-SA"/>
    </w:rPr>
  </w:style>
  <w:style w:type="character" w:customStyle="1" w:styleId="TagCiteCharChar">
    <w:name w:val="Tag/Cite Char Char"/>
    <w:rsid w:val="00803C24"/>
    <w:rPr>
      <w:b/>
      <w:lang w:val="en-US" w:eastAsia="en-US" w:bidi="ar-SA"/>
    </w:rPr>
  </w:style>
  <w:style w:type="paragraph" w:customStyle="1" w:styleId="ShellTitles">
    <w:name w:val="ShellTitles"/>
    <w:basedOn w:val="Normal"/>
    <w:qFormat/>
    <w:rsid w:val="00803C24"/>
    <w:pPr>
      <w:widowControl w:val="0"/>
      <w:autoSpaceDE w:val="0"/>
      <w:autoSpaceDN w:val="0"/>
      <w:adjustRightInd w:val="0"/>
    </w:pPr>
    <w:rPr>
      <w:rFonts w:eastAsia="Times New Roman"/>
      <w:b/>
      <w:szCs w:val="20"/>
    </w:rPr>
  </w:style>
  <w:style w:type="paragraph" w:customStyle="1" w:styleId="maintext">
    <w:name w:val="maintext"/>
    <w:basedOn w:val="Normal"/>
    <w:qFormat/>
    <w:rsid w:val="00803C2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03C24"/>
    <w:pPr>
      <w:spacing w:before="100" w:beforeAutospacing="1" w:after="100" w:afterAutospacing="1"/>
    </w:pPr>
    <w:rPr>
      <w:rFonts w:eastAsia="Times New Roman"/>
    </w:rPr>
  </w:style>
  <w:style w:type="character" w:customStyle="1" w:styleId="btx">
    <w:name w:val="btx"/>
    <w:basedOn w:val="DefaultParagraphFont"/>
    <w:rsid w:val="00803C24"/>
  </w:style>
  <w:style w:type="character" w:customStyle="1" w:styleId="prodgeneral1">
    <w:name w:val="prodgeneral1"/>
    <w:rsid w:val="00803C24"/>
    <w:rPr>
      <w:rFonts w:ascii="Verdana" w:hAnsi="Verdana" w:hint="default"/>
      <w:b w:val="0"/>
      <w:bCs w:val="0"/>
      <w:caps w:val="0"/>
      <w:color w:val="000000"/>
      <w:spacing w:val="0"/>
      <w:sz w:val="16"/>
      <w:szCs w:val="16"/>
    </w:rPr>
  </w:style>
  <w:style w:type="character" w:customStyle="1" w:styleId="summary1">
    <w:name w:val="summary1"/>
    <w:rsid w:val="00803C24"/>
    <w:rPr>
      <w:rFonts w:ascii="Arial" w:hAnsi="Arial" w:cs="Arial" w:hint="default"/>
      <w:sz w:val="18"/>
      <w:szCs w:val="18"/>
    </w:rPr>
  </w:style>
  <w:style w:type="paragraph" w:customStyle="1" w:styleId="ToRead">
    <w:name w:val="To Read"/>
    <w:basedOn w:val="Normal"/>
    <w:qFormat/>
    <w:rsid w:val="00803C24"/>
    <w:pPr>
      <w:ind w:left="720"/>
    </w:pPr>
    <w:rPr>
      <w:rFonts w:ascii="Verdana" w:eastAsia="Times New Roman" w:hAnsi="Verdana"/>
      <w:b/>
      <w:u w:val="single"/>
    </w:rPr>
  </w:style>
  <w:style w:type="character" w:customStyle="1" w:styleId="text3">
    <w:name w:val="text3"/>
    <w:basedOn w:val="DefaultParagraphFont"/>
    <w:rsid w:val="00803C24"/>
  </w:style>
  <w:style w:type="paragraph" w:customStyle="1" w:styleId="Style1">
    <w:name w:val="Style 1"/>
    <w:basedOn w:val="Normal"/>
    <w:qFormat/>
    <w:rsid w:val="00803C24"/>
    <w:pPr>
      <w:widowControl w:val="0"/>
      <w:ind w:firstLine="216"/>
    </w:pPr>
    <w:rPr>
      <w:rFonts w:eastAsia="Times New Roman"/>
      <w:noProof/>
      <w:color w:val="000000"/>
      <w:szCs w:val="20"/>
    </w:rPr>
  </w:style>
  <w:style w:type="paragraph" w:customStyle="1" w:styleId="Style40">
    <w:name w:val="Style 4"/>
    <w:basedOn w:val="Normal"/>
    <w:qFormat/>
    <w:rsid w:val="00803C2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03C2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03C2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03C24"/>
  </w:style>
  <w:style w:type="paragraph" w:customStyle="1" w:styleId="PageNumber1">
    <w:name w:val="Page Number1"/>
    <w:basedOn w:val="Normal"/>
    <w:next w:val="Normal"/>
    <w:uiPriority w:val="99"/>
    <w:qFormat/>
    <w:rsid w:val="00803C24"/>
    <w:rPr>
      <w:rFonts w:eastAsia="Times New Roman"/>
    </w:rPr>
  </w:style>
  <w:style w:type="paragraph" w:customStyle="1" w:styleId="Cite1">
    <w:name w:val="Cite1"/>
    <w:uiPriority w:val="99"/>
    <w:qFormat/>
    <w:rsid w:val="00803C2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03C2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03C2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03C24"/>
    <w:pPr>
      <w:ind w:left="288" w:right="288"/>
    </w:pPr>
    <w:rPr>
      <w:rFonts w:eastAsia="Times New Roman"/>
    </w:rPr>
  </w:style>
  <w:style w:type="paragraph" w:customStyle="1" w:styleId="cite21">
    <w:name w:val="cite2"/>
    <w:qFormat/>
    <w:rsid w:val="00803C2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03C24"/>
    <w:rPr>
      <w:rFonts w:ascii="Times New Roman" w:hAnsi="Times New Roman"/>
      <w:sz w:val="20"/>
      <w:u w:val="single"/>
      <w:lang w:eastAsia="en-US"/>
    </w:rPr>
  </w:style>
  <w:style w:type="paragraph" w:customStyle="1" w:styleId="articletext">
    <w:name w:val="articletext"/>
    <w:basedOn w:val="Normal"/>
    <w:uiPriority w:val="99"/>
    <w:qFormat/>
    <w:rsid w:val="00803C2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03C24"/>
    <w:rPr>
      <w:rFonts w:ascii="Arial Narrow" w:hAnsi="Arial Narrow"/>
      <w:sz w:val="24"/>
      <w:szCs w:val="24"/>
      <w:u w:val="single"/>
      <w:lang w:val="en-US" w:eastAsia="en-US" w:bidi="ar-SA"/>
    </w:rPr>
  </w:style>
  <w:style w:type="character" w:customStyle="1" w:styleId="cardtextsmallChar">
    <w:name w:val="card text small Char"/>
    <w:rsid w:val="00803C24"/>
    <w:rPr>
      <w:rFonts w:ascii="Arial Narrow" w:hAnsi="Arial Narrow"/>
      <w:sz w:val="16"/>
      <w:szCs w:val="24"/>
      <w:lang w:val="en-US" w:eastAsia="en-US" w:bidi="ar-SA"/>
    </w:rPr>
  </w:style>
  <w:style w:type="paragraph" w:customStyle="1" w:styleId="cardtextsmall">
    <w:name w:val="card text small"/>
    <w:basedOn w:val="Normal"/>
    <w:qFormat/>
    <w:rsid w:val="00803C24"/>
    <w:rPr>
      <w:rFonts w:eastAsia="Times New Roman"/>
      <w:sz w:val="16"/>
    </w:rPr>
  </w:style>
  <w:style w:type="paragraph" w:customStyle="1" w:styleId="CaseListNormal">
    <w:name w:val="Case List Normal"/>
    <w:basedOn w:val="Normal"/>
    <w:qFormat/>
    <w:rsid w:val="00803C24"/>
    <w:rPr>
      <w:rFonts w:ascii="Times" w:eastAsia="Times New Roman" w:hAnsi="Times"/>
      <w:szCs w:val="26"/>
    </w:rPr>
  </w:style>
  <w:style w:type="paragraph" w:customStyle="1" w:styleId="Body">
    <w:name w:val="Body"/>
    <w:basedOn w:val="Normal"/>
    <w:uiPriority w:val="99"/>
    <w:qFormat/>
    <w:rsid w:val="00803C24"/>
    <w:pPr>
      <w:outlineLvl w:val="3"/>
    </w:pPr>
    <w:rPr>
      <w:rFonts w:eastAsia="Times New Roman"/>
      <w:szCs w:val="20"/>
    </w:rPr>
  </w:style>
  <w:style w:type="paragraph" w:customStyle="1" w:styleId="3text">
    <w:name w:val="3text"/>
    <w:basedOn w:val="Normal"/>
    <w:uiPriority w:val="99"/>
    <w:qFormat/>
    <w:rsid w:val="00803C24"/>
    <w:pPr>
      <w:spacing w:before="100" w:beforeAutospacing="1" w:after="100" w:afterAutospacing="1"/>
    </w:pPr>
    <w:rPr>
      <w:rFonts w:eastAsia="Times New Roman"/>
      <w:sz w:val="24"/>
    </w:rPr>
  </w:style>
  <w:style w:type="character" w:customStyle="1" w:styleId="countrytitle1">
    <w:name w:val="countrytitle1"/>
    <w:rsid w:val="00803C24"/>
    <w:rPr>
      <w:rFonts w:ascii="Verdana" w:hAnsi="Verdana" w:hint="default"/>
      <w:b/>
      <w:bCs/>
      <w:color w:val="293643"/>
      <w:sz w:val="24"/>
      <w:szCs w:val="24"/>
    </w:rPr>
  </w:style>
  <w:style w:type="character" w:customStyle="1" w:styleId="storyheader1">
    <w:name w:val="storyheader1"/>
    <w:rsid w:val="00803C24"/>
    <w:rPr>
      <w:rFonts w:ascii="Verdana" w:hAnsi="Verdana" w:hint="default"/>
      <w:b/>
      <w:bCs/>
      <w:color w:val="000000"/>
      <w:sz w:val="21"/>
      <w:szCs w:val="21"/>
    </w:rPr>
  </w:style>
  <w:style w:type="paragraph" w:customStyle="1" w:styleId="TimesNewRoman12">
    <w:name w:val="TimesNewRoman12"/>
    <w:uiPriority w:val="99"/>
    <w:qFormat/>
    <w:rsid w:val="00803C2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03C24"/>
    <w:pPr>
      <w:spacing w:before="100" w:beforeAutospacing="1" w:after="100" w:afterAutospacing="1"/>
    </w:pPr>
    <w:rPr>
      <w:rFonts w:eastAsia="Times New Roman"/>
      <w:sz w:val="24"/>
    </w:rPr>
  </w:style>
  <w:style w:type="character" w:customStyle="1" w:styleId="cardunderlinedChar0">
    <w:name w:val="card underlined Char"/>
    <w:rsid w:val="00803C24"/>
    <w:rPr>
      <w:rFonts w:ascii="Arial" w:hAnsi="Arial"/>
      <w:sz w:val="22"/>
      <w:szCs w:val="24"/>
      <w:u w:val="single"/>
      <w:lang w:val="en-US" w:eastAsia="en-US" w:bidi="ar-SA"/>
    </w:rPr>
  </w:style>
  <w:style w:type="paragraph" w:customStyle="1" w:styleId="medium-normal">
    <w:name w:val="medium-normal"/>
    <w:basedOn w:val="Normal"/>
    <w:qFormat/>
    <w:rsid w:val="00803C2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03C24"/>
    <w:rPr>
      <w:rFonts w:eastAsia="Times New Roman"/>
      <w:color w:val="000000"/>
      <w:sz w:val="18"/>
    </w:rPr>
  </w:style>
  <w:style w:type="paragraph" w:customStyle="1" w:styleId="text1">
    <w:name w:val="text1"/>
    <w:basedOn w:val="Normal"/>
    <w:autoRedefine/>
    <w:uiPriority w:val="99"/>
    <w:qFormat/>
    <w:rsid w:val="00803C24"/>
    <w:rPr>
      <w:rFonts w:eastAsia="Times New Roman"/>
      <w:szCs w:val="20"/>
    </w:rPr>
  </w:style>
  <w:style w:type="character" w:customStyle="1" w:styleId="article1">
    <w:name w:val="article1"/>
    <w:rsid w:val="00803C24"/>
    <w:rPr>
      <w:rFonts w:ascii="Verdana" w:hAnsi="Verdana" w:hint="default"/>
      <w:color w:val="333333"/>
      <w:sz w:val="16"/>
      <w:szCs w:val="16"/>
    </w:rPr>
  </w:style>
  <w:style w:type="paragraph" w:customStyle="1" w:styleId="RepeatBlockHeading">
    <w:name w:val="Repeat Block Heading"/>
    <w:basedOn w:val="Normal"/>
    <w:autoRedefine/>
    <w:qFormat/>
    <w:rsid w:val="00803C24"/>
    <w:pPr>
      <w:jc w:val="center"/>
    </w:pPr>
    <w:rPr>
      <w:rFonts w:eastAsia="Times New Roman"/>
      <w:b/>
      <w:smallCaps/>
      <w:color w:val="000000"/>
      <w:sz w:val="24"/>
      <w:u w:val="thick"/>
    </w:rPr>
  </w:style>
  <w:style w:type="character" w:customStyle="1" w:styleId="Hyperlink6">
    <w:name w:val="Hyperlink6"/>
    <w:rsid w:val="00803C24"/>
    <w:rPr>
      <w:color w:val="3300CC"/>
      <w:u w:val="single"/>
    </w:rPr>
  </w:style>
  <w:style w:type="paragraph" w:customStyle="1" w:styleId="story-headline">
    <w:name w:val="story-headline"/>
    <w:basedOn w:val="Normal"/>
    <w:uiPriority w:val="99"/>
    <w:qFormat/>
    <w:rsid w:val="00803C24"/>
    <w:pPr>
      <w:spacing w:before="72" w:after="72"/>
    </w:pPr>
    <w:rPr>
      <w:rFonts w:eastAsia="Times New Roman"/>
      <w:b/>
      <w:bCs/>
      <w:sz w:val="26"/>
      <w:szCs w:val="26"/>
    </w:rPr>
  </w:style>
  <w:style w:type="paragraph" w:customStyle="1" w:styleId="story-body">
    <w:name w:val="story-body"/>
    <w:basedOn w:val="Normal"/>
    <w:uiPriority w:val="99"/>
    <w:qFormat/>
    <w:rsid w:val="00803C24"/>
    <w:pPr>
      <w:spacing w:before="100" w:beforeAutospacing="1" w:after="100" w:afterAutospacing="1"/>
    </w:pPr>
    <w:rPr>
      <w:rFonts w:eastAsia="Times New Roman"/>
    </w:rPr>
  </w:style>
  <w:style w:type="character" w:customStyle="1" w:styleId="story-posted-date1">
    <w:name w:val="story-posted-date1"/>
    <w:rsid w:val="00803C24"/>
    <w:rPr>
      <w:rFonts w:ascii="Arial" w:hAnsi="Arial" w:cs="Arial" w:hint="default"/>
      <w:b w:val="0"/>
      <w:bCs w:val="0"/>
      <w:sz w:val="19"/>
      <w:szCs w:val="19"/>
    </w:rPr>
  </w:style>
  <w:style w:type="paragraph" w:customStyle="1" w:styleId="story-dateline">
    <w:name w:val="story-dateline"/>
    <w:basedOn w:val="Normal"/>
    <w:uiPriority w:val="99"/>
    <w:qFormat/>
    <w:rsid w:val="00803C24"/>
    <w:rPr>
      <w:rFonts w:eastAsia="Times New Roman"/>
      <w:b/>
      <w:bCs/>
    </w:rPr>
  </w:style>
  <w:style w:type="paragraph" w:customStyle="1" w:styleId="TextofCards">
    <w:name w:val="Text of Cards"/>
    <w:basedOn w:val="Normal"/>
    <w:uiPriority w:val="99"/>
    <w:qFormat/>
    <w:rsid w:val="00803C24"/>
    <w:rPr>
      <w:rFonts w:eastAsia="Times New Roman"/>
      <w:color w:val="000000"/>
      <w:spacing w:val="6"/>
      <w:szCs w:val="23"/>
    </w:rPr>
  </w:style>
  <w:style w:type="paragraph" w:customStyle="1" w:styleId="Corpotesto">
    <w:name w:val="Corpo testo"/>
    <w:basedOn w:val="Normal"/>
    <w:uiPriority w:val="99"/>
    <w:qFormat/>
    <w:rsid w:val="00803C2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03C24"/>
    <w:rPr>
      <w:rFonts w:eastAsia="SimSun" w:cs="Arial"/>
      <w:b/>
      <w:bCs/>
      <w:iCs/>
      <w:sz w:val="24"/>
      <w:szCs w:val="28"/>
      <w:lang w:val="en-US" w:eastAsia="zh-CN" w:bidi="ar-SA"/>
    </w:rPr>
  </w:style>
  <w:style w:type="paragraph" w:customStyle="1" w:styleId="PageHeading">
    <w:name w:val="Page Heading"/>
    <w:basedOn w:val="Heading2"/>
    <w:qFormat/>
    <w:rsid w:val="00803C2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03C24"/>
  </w:style>
  <w:style w:type="paragraph" w:customStyle="1" w:styleId="tagCharChar1Char">
    <w:name w:val="tag Char Char1 Char"/>
    <w:uiPriority w:val="99"/>
    <w:qFormat/>
    <w:rsid w:val="00803C24"/>
    <w:rPr>
      <w:rFonts w:eastAsia="Times New Roman"/>
      <w:b/>
      <w:bCs/>
      <w:sz w:val="24"/>
      <w:szCs w:val="24"/>
    </w:rPr>
  </w:style>
  <w:style w:type="character" w:customStyle="1" w:styleId="textmedium">
    <w:name w:val="textmedium"/>
    <w:basedOn w:val="DefaultParagraphFont"/>
    <w:rsid w:val="00803C24"/>
  </w:style>
  <w:style w:type="character" w:customStyle="1" w:styleId="citation1">
    <w:name w:val="citation1"/>
    <w:rsid w:val="00803C24"/>
    <w:rPr>
      <w:rFonts w:ascii="Verdana" w:hAnsi="Verdana" w:hint="default"/>
      <w:sz w:val="17"/>
      <w:szCs w:val="17"/>
    </w:rPr>
  </w:style>
  <w:style w:type="character" w:customStyle="1" w:styleId="hithighlite">
    <w:name w:val="hithighlite"/>
    <w:basedOn w:val="DefaultParagraphFont"/>
    <w:rsid w:val="00803C24"/>
  </w:style>
  <w:style w:type="character" w:customStyle="1" w:styleId="articlecontent">
    <w:name w:val="articlecontent"/>
    <w:basedOn w:val="DefaultParagraphFont"/>
    <w:rsid w:val="00803C24"/>
  </w:style>
  <w:style w:type="paragraph" w:customStyle="1" w:styleId="inside-copy">
    <w:name w:val="inside-copy"/>
    <w:basedOn w:val="Normal"/>
    <w:qFormat/>
    <w:rsid w:val="00803C2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03C2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03C2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03C24"/>
  </w:style>
  <w:style w:type="paragraph" w:customStyle="1" w:styleId="ProjectTitleLine">
    <w:name w:val="Project Title Line"/>
    <w:basedOn w:val="Normal"/>
    <w:next w:val="Normal"/>
    <w:autoRedefine/>
    <w:uiPriority w:val="99"/>
    <w:qFormat/>
    <w:rsid w:val="00803C24"/>
    <w:pPr>
      <w:jc w:val="center"/>
    </w:pPr>
    <w:rPr>
      <w:rFonts w:eastAsia="Times New Roman"/>
      <w:caps/>
      <w:szCs w:val="20"/>
    </w:rPr>
  </w:style>
  <w:style w:type="character" w:customStyle="1" w:styleId="fource1">
    <w:name w:val="fource1"/>
    <w:rsid w:val="00803C24"/>
    <w:rPr>
      <w:sz w:val="34"/>
      <w:szCs w:val="34"/>
    </w:rPr>
  </w:style>
  <w:style w:type="paragraph" w:customStyle="1" w:styleId="LanguageStrike">
    <w:name w:val="Language Strike"/>
    <w:basedOn w:val="Normal"/>
    <w:next w:val="Normal"/>
    <w:qFormat/>
    <w:rsid w:val="00803C24"/>
    <w:rPr>
      <w:rFonts w:eastAsia="Times New Roman"/>
      <w:strike/>
    </w:rPr>
  </w:style>
  <w:style w:type="character" w:customStyle="1" w:styleId="LanguageStrikeChar">
    <w:name w:val="Language Strike Char"/>
    <w:rsid w:val="00803C2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03C24"/>
    <w:rPr>
      <w:rFonts w:eastAsia="Times New Roman"/>
      <w:szCs w:val="20"/>
      <w:u w:val="single"/>
    </w:rPr>
  </w:style>
  <w:style w:type="paragraph" w:customStyle="1" w:styleId="Normal10pt">
    <w:name w:val="Normal + 10 pt"/>
    <w:basedOn w:val="Normal"/>
    <w:qFormat/>
    <w:rsid w:val="00803C24"/>
    <w:rPr>
      <w:rFonts w:eastAsia="Times New Roman"/>
      <w:szCs w:val="20"/>
    </w:rPr>
  </w:style>
  <w:style w:type="paragraph" w:customStyle="1" w:styleId="cardChar1Char">
    <w:name w:val="card Char1 Char"/>
    <w:basedOn w:val="Normal"/>
    <w:uiPriority w:val="99"/>
    <w:qFormat/>
    <w:rsid w:val="00803C24"/>
    <w:pPr>
      <w:ind w:left="288" w:right="288"/>
    </w:pPr>
    <w:rPr>
      <w:rFonts w:eastAsia="Times New Roman"/>
      <w:szCs w:val="20"/>
    </w:rPr>
  </w:style>
  <w:style w:type="character" w:customStyle="1" w:styleId="normal11">
    <w:name w:val="normal1"/>
    <w:basedOn w:val="DefaultParagraphFont"/>
    <w:rsid w:val="00803C24"/>
  </w:style>
  <w:style w:type="character" w:customStyle="1" w:styleId="ds">
    <w:name w:val="ds"/>
    <w:basedOn w:val="DefaultParagraphFont"/>
    <w:rsid w:val="00803C24"/>
  </w:style>
  <w:style w:type="character" w:customStyle="1" w:styleId="UnderliningChar1">
    <w:name w:val="Underlining Char1"/>
    <w:rsid w:val="00803C24"/>
    <w:rPr>
      <w:rFonts w:ascii="Arial Narrow" w:hAnsi="Arial Narrow"/>
      <w:szCs w:val="24"/>
      <w:u w:val="single"/>
      <w:lang w:val="en-US" w:eastAsia="en-US" w:bidi="ar-SA"/>
    </w:rPr>
  </w:style>
  <w:style w:type="character" w:customStyle="1" w:styleId="UnderliningChar2">
    <w:name w:val="Underlining Char2"/>
    <w:rsid w:val="00803C24"/>
    <w:rPr>
      <w:rFonts w:ascii="Arial Narrow" w:hAnsi="Arial Narrow"/>
      <w:szCs w:val="24"/>
      <w:u w:val="single"/>
      <w:lang w:val="en-US" w:eastAsia="en-US" w:bidi="ar-SA"/>
    </w:rPr>
  </w:style>
  <w:style w:type="character" w:customStyle="1" w:styleId="MicroTextChar1">
    <w:name w:val="MicroText Char1"/>
    <w:rsid w:val="00803C24"/>
    <w:rPr>
      <w:rFonts w:ascii="Arial Narrow" w:hAnsi="Arial Narrow"/>
      <w:sz w:val="12"/>
      <w:szCs w:val="24"/>
      <w:lang w:val="en-US" w:eastAsia="en-US" w:bidi="ar-SA"/>
    </w:rPr>
  </w:style>
  <w:style w:type="paragraph" w:customStyle="1" w:styleId="CM12">
    <w:name w:val="CM12"/>
    <w:basedOn w:val="Default"/>
    <w:next w:val="Default"/>
    <w:uiPriority w:val="99"/>
    <w:qFormat/>
    <w:rsid w:val="00803C2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03C24"/>
    <w:pPr>
      <w:widowControl w:val="0"/>
      <w:spacing w:after="480"/>
    </w:pPr>
    <w:rPr>
      <w:rFonts w:ascii="Granjon LT Std" w:hAnsi="Granjon LT Std"/>
      <w:color w:val="auto"/>
    </w:rPr>
  </w:style>
  <w:style w:type="paragraph" w:customStyle="1" w:styleId="CM10">
    <w:name w:val="CM10"/>
    <w:basedOn w:val="Default"/>
    <w:next w:val="Default"/>
    <w:qFormat/>
    <w:rsid w:val="00803C24"/>
    <w:pPr>
      <w:widowControl w:val="0"/>
      <w:spacing w:line="320" w:lineRule="atLeast"/>
    </w:pPr>
    <w:rPr>
      <w:rFonts w:ascii="Granjon LT Std" w:hAnsi="Granjon LT Std"/>
      <w:color w:val="auto"/>
    </w:rPr>
  </w:style>
  <w:style w:type="character" w:styleId="EndnoteReference">
    <w:name w:val="endnote reference"/>
    <w:rsid w:val="00803C24"/>
    <w:rPr>
      <w:vertAlign w:val="baseline"/>
    </w:rPr>
  </w:style>
  <w:style w:type="paragraph" w:customStyle="1" w:styleId="bold">
    <w:name w:val="bold"/>
    <w:basedOn w:val="Normal"/>
    <w:qFormat/>
    <w:rsid w:val="00803C2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03C24"/>
    <w:rPr>
      <w:rFonts w:eastAsia="Times New Roman"/>
      <w:strike/>
      <w:szCs w:val="20"/>
    </w:rPr>
  </w:style>
  <w:style w:type="paragraph" w:customStyle="1" w:styleId="textbodyblack">
    <w:name w:val="textbodyblack"/>
    <w:basedOn w:val="Normal"/>
    <w:qFormat/>
    <w:rsid w:val="00803C24"/>
    <w:pPr>
      <w:spacing w:before="100" w:beforeAutospacing="1" w:after="100" w:afterAutospacing="1"/>
    </w:pPr>
    <w:rPr>
      <w:rFonts w:eastAsia="Times New Roman"/>
      <w:sz w:val="24"/>
    </w:rPr>
  </w:style>
  <w:style w:type="character" w:customStyle="1" w:styleId="DefaultPara">
    <w:name w:val="Default Para"/>
    <w:rsid w:val="00803C24"/>
    <w:rPr>
      <w:sz w:val="20"/>
    </w:rPr>
  </w:style>
  <w:style w:type="character" w:customStyle="1" w:styleId="SYSHYPERTEXT">
    <w:name w:val="SYS_HYPERTEXT"/>
    <w:rsid w:val="00803C24"/>
    <w:rPr>
      <w:color w:val="0000FF"/>
      <w:u w:val="single"/>
    </w:rPr>
  </w:style>
  <w:style w:type="character" w:customStyle="1" w:styleId="Hyperlink1">
    <w:name w:val="Hyperlink1"/>
    <w:rsid w:val="00803C2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03C2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03C24"/>
    <w:rPr>
      <w:rFonts w:ascii="Arial Narrow" w:hAnsi="Arial Narrow"/>
      <w:noProof w:val="0"/>
      <w:szCs w:val="24"/>
      <w:u w:val="single"/>
      <w:lang w:val="en-US" w:eastAsia="en-US" w:bidi="ar-SA"/>
    </w:rPr>
  </w:style>
  <w:style w:type="paragraph" w:customStyle="1" w:styleId="BlockHeading1">
    <w:name w:val="Block Heading 1"/>
    <w:basedOn w:val="Normal"/>
    <w:qFormat/>
    <w:rsid w:val="00803C2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03C24"/>
    <w:rPr>
      <w:rFonts w:ascii="Georgia" w:hAnsi="Georgia"/>
      <w:b/>
      <w:emboss/>
      <w:color w:val="000000"/>
      <w:sz w:val="48"/>
      <w:szCs w:val="48"/>
      <w:lang w:val="en-US" w:eastAsia="en-US" w:bidi="ar-SA"/>
    </w:rPr>
  </w:style>
  <w:style w:type="character" w:customStyle="1" w:styleId="citationunderlineChar">
    <w:name w:val="citation/underline Char"/>
    <w:rsid w:val="00803C24"/>
    <w:rPr>
      <w:b/>
      <w:sz w:val="24"/>
      <w:szCs w:val="24"/>
      <w:u w:val="single"/>
      <w:lang w:val="en-US" w:eastAsia="en-US" w:bidi="ar-SA"/>
    </w:rPr>
  </w:style>
  <w:style w:type="character" w:customStyle="1" w:styleId="StyleTagTimesNewRomanChar">
    <w:name w:val="Style Tag + Times New Roman Char"/>
    <w:rsid w:val="00803C24"/>
    <w:rPr>
      <w:b/>
      <w:bCs/>
      <w:noProof w:val="0"/>
      <w:sz w:val="24"/>
      <w:szCs w:val="24"/>
      <w:lang w:val="en-US" w:eastAsia="en-US" w:bidi="ar-SA"/>
    </w:rPr>
  </w:style>
  <w:style w:type="character" w:customStyle="1" w:styleId="ShrinkChar">
    <w:name w:val="Shrink Char"/>
    <w:link w:val="Shrink"/>
    <w:rsid w:val="00803C24"/>
    <w:rPr>
      <w:rFonts w:cs="Courier"/>
      <w:bCs/>
      <w:sz w:val="16"/>
      <w:szCs w:val="16"/>
    </w:rPr>
  </w:style>
  <w:style w:type="paragraph" w:customStyle="1" w:styleId="SmallCard">
    <w:name w:val="Small Card"/>
    <w:basedOn w:val="Normal"/>
    <w:uiPriority w:val="99"/>
    <w:qFormat/>
    <w:rsid w:val="00803C2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03C24"/>
    <w:rPr>
      <w:rFonts w:ascii="Arial Narrow" w:hAnsi="Arial Narrow" w:cs="Arial"/>
      <w:b/>
      <w:bCs/>
      <w:iCs/>
      <w:sz w:val="24"/>
      <w:szCs w:val="28"/>
      <w:lang w:val="en-US" w:eastAsia="en-US" w:bidi="ar-SA"/>
    </w:rPr>
  </w:style>
  <w:style w:type="character" w:customStyle="1" w:styleId="UnderliningCharChar">
    <w:name w:val="Underlining Char Char"/>
    <w:rsid w:val="00803C24"/>
    <w:rPr>
      <w:rFonts w:ascii="Arial Narrow" w:hAnsi="Arial Narrow"/>
      <w:szCs w:val="24"/>
      <w:u w:val="single"/>
      <w:lang w:val="en-US" w:eastAsia="en-US" w:bidi="ar-SA"/>
    </w:rPr>
  </w:style>
  <w:style w:type="character" w:customStyle="1" w:styleId="StyleArialNarrow12ptBold">
    <w:name w:val="Style Arial Narrow 12 pt Bold"/>
    <w:rsid w:val="00803C24"/>
    <w:rPr>
      <w:rFonts w:ascii="Arial Narrow" w:hAnsi="Arial Narrow"/>
      <w:b/>
      <w:bCs/>
      <w:sz w:val="24"/>
    </w:rPr>
  </w:style>
  <w:style w:type="character" w:customStyle="1" w:styleId="Style1CharChar">
    <w:name w:val="Style1 Char Char"/>
    <w:rsid w:val="00803C2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03C2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03C24"/>
    <w:rPr>
      <w:u w:val="single"/>
    </w:rPr>
  </w:style>
  <w:style w:type="character" w:customStyle="1" w:styleId="UnderlinedCharChar1">
    <w:name w:val="Underlined Char Char1"/>
    <w:rsid w:val="00803C24"/>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03C24"/>
    <w:rPr>
      <w:rFonts w:cs="Arial"/>
      <w:b/>
      <w:bCs/>
      <w:iCs/>
      <w:sz w:val="22"/>
      <w:szCs w:val="28"/>
      <w:lang w:val="en-US" w:eastAsia="en-US" w:bidi="ar-SA"/>
    </w:rPr>
  </w:style>
  <w:style w:type="character" w:customStyle="1" w:styleId="doctitle">
    <w:name w:val="doctitle"/>
    <w:rsid w:val="00803C24"/>
  </w:style>
  <w:style w:type="character" w:customStyle="1" w:styleId="FooterChar1">
    <w:name w:val="Footer Char1"/>
    <w:uiPriority w:val="99"/>
    <w:semiHidden/>
    <w:rsid w:val="00803C24"/>
    <w:rPr>
      <w:rFonts w:ascii="Garamond" w:eastAsia="Calibri" w:hAnsi="Garamond" w:cs="Times New Roman"/>
      <w:szCs w:val="22"/>
    </w:rPr>
  </w:style>
  <w:style w:type="paragraph" w:customStyle="1" w:styleId="CiteCorrected">
    <w:name w:val="Cite Corrected"/>
    <w:basedOn w:val="Normal"/>
    <w:link w:val="CiteCorrectedChar"/>
    <w:qFormat/>
    <w:rsid w:val="00803C24"/>
    <w:rPr>
      <w:rFonts w:eastAsia="Times New Roman"/>
      <w:b/>
      <w:bCs/>
      <w:sz w:val="24"/>
      <w:szCs w:val="16"/>
      <w:u w:val="single"/>
    </w:rPr>
  </w:style>
  <w:style w:type="character" w:customStyle="1" w:styleId="CiteCorrectedChar">
    <w:name w:val="Cite Corrected Char"/>
    <w:link w:val="CiteCorrected"/>
    <w:rsid w:val="00803C24"/>
    <w:rPr>
      <w:rFonts w:ascii="Georgia" w:eastAsia="Times New Roman" w:hAnsi="Georgia"/>
      <w:b/>
      <w:bCs/>
      <w:sz w:val="24"/>
      <w:szCs w:val="16"/>
      <w:u w:val="single"/>
    </w:rPr>
  </w:style>
  <w:style w:type="character" w:customStyle="1" w:styleId="cardtext-underlined">
    <w:name w:val="card text- underlined"/>
    <w:rsid w:val="00803C24"/>
    <w:rPr>
      <w:rFonts w:ascii="Garamond" w:hAnsi="Garamond"/>
      <w:u w:val="single"/>
    </w:rPr>
  </w:style>
  <w:style w:type="character" w:customStyle="1" w:styleId="stylestylebold12pt">
    <w:name w:val="stylestylebold12pt"/>
    <w:basedOn w:val="DefaultParagraphFont"/>
    <w:rsid w:val="00803C24"/>
  </w:style>
  <w:style w:type="character" w:customStyle="1" w:styleId="styleboldunderline">
    <w:name w:val="styleboldunderline"/>
    <w:basedOn w:val="DefaultParagraphFont"/>
    <w:rsid w:val="00803C24"/>
  </w:style>
  <w:style w:type="character" w:customStyle="1" w:styleId="Styleunderline11pt">
    <w:name w:val="Style underline + 11 pt"/>
    <w:rsid w:val="00803C24"/>
    <w:rPr>
      <w:rFonts w:ascii="Times New Roman" w:hAnsi="Times New Roman"/>
      <w:b w:val="0"/>
      <w:bCs w:val="0"/>
      <w:sz w:val="20"/>
      <w:u w:val="single"/>
    </w:rPr>
  </w:style>
  <w:style w:type="character" w:customStyle="1" w:styleId="Styleunderline11ptBold">
    <w:name w:val="Style underline + 11 pt Bold"/>
    <w:rsid w:val="00803C24"/>
    <w:rPr>
      <w:rFonts w:ascii="Times New Roman" w:hAnsi="Times New Roman"/>
      <w:b/>
      <w:bCs w:val="0"/>
      <w:sz w:val="20"/>
      <w:u w:val="single"/>
    </w:rPr>
  </w:style>
  <w:style w:type="paragraph" w:customStyle="1" w:styleId="story-body-text">
    <w:name w:val="story-body-text"/>
    <w:basedOn w:val="Normal"/>
    <w:qFormat/>
    <w:rsid w:val="00803C2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03C24"/>
  </w:style>
  <w:style w:type="character" w:customStyle="1" w:styleId="BriefTitleChar">
    <w:name w:val="Brief Title Char"/>
    <w:basedOn w:val="DefaultParagraphFont"/>
    <w:rsid w:val="00803C24"/>
    <w:rPr>
      <w:b/>
      <w:sz w:val="24"/>
      <w:szCs w:val="24"/>
      <w:u w:val="single"/>
      <w:lang w:val="en-US" w:eastAsia="en-US" w:bidi="ar-SA"/>
    </w:rPr>
  </w:style>
  <w:style w:type="paragraph" w:customStyle="1" w:styleId="BriefTitle2">
    <w:name w:val="Brief Title 2"/>
    <w:basedOn w:val="Heading1"/>
    <w:uiPriority w:val="99"/>
    <w:qFormat/>
    <w:rsid w:val="00803C2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03C24"/>
    <w:rPr>
      <w:b/>
      <w:sz w:val="24"/>
      <w:szCs w:val="24"/>
      <w:u w:val="single"/>
      <w:lang w:val="en-US" w:eastAsia="en-US" w:bidi="ar-SA"/>
    </w:rPr>
  </w:style>
  <w:style w:type="paragraph" w:customStyle="1" w:styleId="cards0">
    <w:name w:val="cards"/>
    <w:basedOn w:val="Normal"/>
    <w:qFormat/>
    <w:rsid w:val="00803C24"/>
    <w:rPr>
      <w:rFonts w:eastAsia="Calibri"/>
    </w:rPr>
  </w:style>
  <w:style w:type="character" w:customStyle="1" w:styleId="StyleStyle4CharTimesNewRoman11pt1">
    <w:name w:val="Style Style4 Char + Times New Roman 11 pt1"/>
    <w:basedOn w:val="DefaultParagraphFont"/>
    <w:rsid w:val="00803C2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03C24"/>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803C2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803C24"/>
    <w:rPr>
      <w:sz w:val="20"/>
      <w:u w:val="single"/>
    </w:rPr>
  </w:style>
  <w:style w:type="character" w:customStyle="1" w:styleId="FootnoteTextChar1">
    <w:name w:val="Footnote Text Char1"/>
    <w:basedOn w:val="DefaultParagraphFont"/>
    <w:uiPriority w:val="99"/>
    <w:rsid w:val="00803C24"/>
    <w:rPr>
      <w:rFonts w:ascii="Georgia" w:hAnsi="Georgia"/>
      <w:sz w:val="20"/>
      <w:szCs w:val="20"/>
    </w:rPr>
  </w:style>
  <w:style w:type="character" w:customStyle="1" w:styleId="SubtitleChar1">
    <w:name w:val="Subtitle Char1"/>
    <w:aliases w:val="Underlined card text Char1"/>
    <w:basedOn w:val="DefaultParagraphFont"/>
    <w:uiPriority w:val="99"/>
    <w:rsid w:val="00803C24"/>
    <w:rPr>
      <w:rFonts w:eastAsiaTheme="minorEastAsia"/>
      <w:color w:val="5A5A5A" w:themeColor="text1" w:themeTint="A5"/>
      <w:spacing w:val="15"/>
    </w:rPr>
  </w:style>
  <w:style w:type="character" w:customStyle="1" w:styleId="DateChar1">
    <w:name w:val="Date Char1"/>
    <w:aliases w:val="date Char1"/>
    <w:basedOn w:val="DefaultParagraphFont"/>
    <w:rsid w:val="00803C24"/>
    <w:rPr>
      <w:rFonts w:ascii="Georgia" w:hAnsi="Georgia"/>
    </w:rPr>
  </w:style>
  <w:style w:type="character" w:customStyle="1" w:styleId="BodyText2Char1">
    <w:name w:val="Body Text 2 Char1"/>
    <w:basedOn w:val="DefaultParagraphFont"/>
    <w:uiPriority w:val="99"/>
    <w:rsid w:val="00803C24"/>
    <w:rPr>
      <w:rFonts w:ascii="Georgia" w:hAnsi="Georgia"/>
    </w:rPr>
  </w:style>
  <w:style w:type="character" w:customStyle="1" w:styleId="PlainTextChar1">
    <w:name w:val="Plain Text Char1"/>
    <w:basedOn w:val="DefaultParagraphFont"/>
    <w:uiPriority w:val="99"/>
    <w:rsid w:val="00803C24"/>
    <w:rPr>
      <w:rFonts w:ascii="Consolas" w:hAnsi="Consolas"/>
      <w:sz w:val="21"/>
      <w:szCs w:val="21"/>
    </w:rPr>
  </w:style>
  <w:style w:type="character" w:customStyle="1" w:styleId="StyleCardText11ptUnderlineChar">
    <w:name w:val="Style Card Text + 11 pt Underline Char"/>
    <w:link w:val="StyleCardText11ptUnderline"/>
    <w:locked/>
    <w:rsid w:val="00803C24"/>
    <w:rPr>
      <w:szCs w:val="24"/>
      <w:u w:val="single"/>
    </w:rPr>
  </w:style>
  <w:style w:type="paragraph" w:customStyle="1" w:styleId="StyleCardText11ptUnderline">
    <w:name w:val="Style Card Text + 11 pt Underline"/>
    <w:link w:val="StyleCardText11ptUnderlineChar"/>
    <w:qFormat/>
    <w:rsid w:val="00803C24"/>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03C24"/>
    <w:rPr>
      <w:rFonts w:ascii="Georgia" w:hAnsi="Georgia"/>
      <w:sz w:val="16"/>
      <w:szCs w:val="24"/>
    </w:rPr>
  </w:style>
  <w:style w:type="paragraph" w:customStyle="1" w:styleId="StyleMinimizedText11pt">
    <w:name w:val="Style Minimized Text + 11 pt"/>
    <w:basedOn w:val="Normal"/>
    <w:link w:val="StyleMinimizedText11ptChar"/>
    <w:qFormat/>
    <w:rsid w:val="00803C24"/>
    <w:rPr>
      <w:sz w:val="16"/>
      <w:szCs w:val="24"/>
    </w:rPr>
  </w:style>
  <w:style w:type="character" w:customStyle="1" w:styleId="StyleMinimizedText11pt1Char">
    <w:name w:val="Style Minimized Text + 11 pt1 Char"/>
    <w:basedOn w:val="DefaultParagraphFont"/>
    <w:link w:val="StyleMinimizedText11pt1"/>
    <w:locked/>
    <w:rsid w:val="00803C24"/>
    <w:rPr>
      <w:rFonts w:ascii="Georgia" w:hAnsi="Georgia"/>
      <w:sz w:val="16"/>
      <w:szCs w:val="24"/>
    </w:rPr>
  </w:style>
  <w:style w:type="paragraph" w:customStyle="1" w:styleId="StyleMinimizedText11pt1">
    <w:name w:val="Style Minimized Text + 11 pt1"/>
    <w:basedOn w:val="Normal"/>
    <w:link w:val="StyleMinimizedText11pt1Char"/>
    <w:qFormat/>
    <w:rsid w:val="00803C24"/>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03C2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03C24"/>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03C2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03C24"/>
    <w:rPr>
      <w:rFonts w:eastAsia="SimSun"/>
      <w:b/>
      <w:bCs/>
      <w:sz w:val="22"/>
      <w:szCs w:val="24"/>
      <w:u w:val="single"/>
    </w:rPr>
  </w:style>
  <w:style w:type="character" w:customStyle="1" w:styleId="Debate-CardSmalltextF2Char">
    <w:name w:val="Debate- Card Small text F2 Char"/>
    <w:link w:val="Debate-CardSmalltextF2"/>
    <w:locked/>
    <w:rsid w:val="00803C24"/>
    <w:rPr>
      <w:rFonts w:ascii="Arial Narrow" w:hAnsi="Arial Narrow"/>
      <w:sz w:val="16"/>
    </w:rPr>
  </w:style>
  <w:style w:type="paragraph" w:customStyle="1" w:styleId="Debate-CardSmalltextF2">
    <w:name w:val="Debate- Card Small text F2"/>
    <w:basedOn w:val="Normal"/>
    <w:next w:val="Normal"/>
    <w:link w:val="Debate-CardSmalltextF2Char"/>
    <w:qFormat/>
    <w:rsid w:val="00803C24"/>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03C24"/>
    <w:rPr>
      <w:rFonts w:ascii="Arial Narrow" w:hAnsi="Arial Narrow"/>
      <w:b/>
      <w:sz w:val="18"/>
      <w:u w:val="single"/>
    </w:rPr>
  </w:style>
  <w:style w:type="paragraph" w:customStyle="1" w:styleId="Debate-EmphasizedText-F5">
    <w:name w:val="Debate- Emphasized Text- F5"/>
    <w:basedOn w:val="Normal"/>
    <w:link w:val="Debate-EmphasizedText-F5Char"/>
    <w:qFormat/>
    <w:rsid w:val="00803C24"/>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03C2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03C24"/>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03C2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03C24"/>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03C2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03C24"/>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803C24"/>
    <w:rPr>
      <w:rFonts w:ascii="Georgia" w:eastAsia="SimSun" w:hAnsi="Georgia"/>
      <w:szCs w:val="24"/>
      <w:u w:val="single"/>
    </w:rPr>
  </w:style>
  <w:style w:type="paragraph" w:customStyle="1" w:styleId="StyleStyle112pt">
    <w:name w:val="Style Style1 + 12 pt"/>
    <w:basedOn w:val="Normal"/>
    <w:link w:val="StyleStyle112ptChar"/>
    <w:qFormat/>
    <w:rsid w:val="00803C24"/>
    <w:rPr>
      <w:rFonts w:eastAsia="SimSun"/>
      <w:sz w:val="22"/>
      <w:szCs w:val="24"/>
      <w:u w:val="single"/>
    </w:rPr>
  </w:style>
  <w:style w:type="character" w:customStyle="1" w:styleId="MinimizedTextChar">
    <w:name w:val="Minimized Text Char"/>
    <w:basedOn w:val="DefaultParagraphFont"/>
    <w:link w:val="MinimizedText"/>
    <w:locked/>
    <w:rsid w:val="00803C24"/>
    <w:rPr>
      <w:rFonts w:ascii="Georgia" w:eastAsia="Times New Roman" w:hAnsi="Georgia"/>
      <w:sz w:val="16"/>
      <w:szCs w:val="24"/>
    </w:rPr>
  </w:style>
  <w:style w:type="paragraph" w:customStyle="1" w:styleId="MinimizedText">
    <w:name w:val="Minimized Text"/>
    <w:basedOn w:val="Normal"/>
    <w:link w:val="MinimizedTextChar"/>
    <w:qFormat/>
    <w:rsid w:val="00803C24"/>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803C2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03C24"/>
    <w:rPr>
      <w:sz w:val="20"/>
    </w:rPr>
  </w:style>
  <w:style w:type="character" w:customStyle="1" w:styleId="StyleUnderlineChar11ptBorderSinglesolidlineAutoChar">
    <w:name w:val="Style Underline Char + 11 pt Border: : (Single solid line Auto  ... Char"/>
    <w:link w:val="StyleUnderlineChar11ptBorderSinglesolidlineAuto"/>
    <w:locked/>
    <w:rsid w:val="00803C2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03C24"/>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803C24"/>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803C24"/>
    <w:rPr>
      <w:rFonts w:cs="Times New Roman"/>
      <w:szCs w:val="24"/>
    </w:rPr>
  </w:style>
  <w:style w:type="character" w:customStyle="1" w:styleId="StyleStyle4BoldChar">
    <w:name w:val="Style Style4 + Bold Char"/>
    <w:basedOn w:val="Style4Char"/>
    <w:link w:val="StyleStyle4Bold"/>
    <w:locked/>
    <w:rsid w:val="00803C24"/>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803C24"/>
    <w:rPr>
      <w:rFonts w:cs="Times New Roman"/>
      <w:szCs w:val="24"/>
    </w:rPr>
  </w:style>
  <w:style w:type="character" w:customStyle="1" w:styleId="CircledChar">
    <w:name w:val="Circled Char"/>
    <w:basedOn w:val="CardTextChar0"/>
    <w:link w:val="Circled"/>
    <w:locked/>
    <w:rsid w:val="00803C2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03C2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03C24"/>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803C24"/>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803C2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03C24"/>
    <w:rPr>
      <w:b/>
      <w:bCs w:val="0"/>
      <w:u w:val="single"/>
      <w:lang w:val="en-US" w:eastAsia="en-US" w:bidi="ar-SA"/>
    </w:rPr>
  </w:style>
  <w:style w:type="paragraph" w:customStyle="1" w:styleId="StyleBoldandUnderlineChar11pt">
    <w:name w:val="Style Bold and Underline Char + 11 pt"/>
    <w:link w:val="StyleBoldandUnderlineChar11ptChar"/>
    <w:qFormat/>
    <w:rsid w:val="00803C2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03C2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03C24"/>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803C2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03C2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03C2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03C2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03C2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03C2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03C24"/>
    <w:rPr>
      <w:rFonts w:ascii="Georgia" w:eastAsia="Times New Roman" w:hAnsi="Georgia"/>
      <w:szCs w:val="20"/>
    </w:rPr>
  </w:style>
  <w:style w:type="paragraph" w:customStyle="1" w:styleId="cardCharChar0">
    <w:name w:val="card Char Char"/>
    <w:basedOn w:val="Normal"/>
    <w:link w:val="cardCharCharChar"/>
    <w:qFormat/>
    <w:rsid w:val="00803C24"/>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803C2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03C24"/>
  </w:style>
  <w:style w:type="character" w:customStyle="1" w:styleId="StyleCardTextArialNarrow9ptChar">
    <w:name w:val="Style Card Text + Arial Narrow 9 pt Char"/>
    <w:basedOn w:val="CardTextChar10"/>
    <w:link w:val="StyleCardTextArialNarrow9pt"/>
    <w:locked/>
    <w:rsid w:val="00803C2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03C2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03C2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03C2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03C2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03C24"/>
    <w:rPr>
      <w:rFonts w:ascii="Georgia" w:eastAsia="Times New Roman" w:hAnsi="Georgia"/>
      <w:sz w:val="16"/>
      <w:szCs w:val="24"/>
    </w:rPr>
  </w:style>
  <w:style w:type="paragraph" w:customStyle="1" w:styleId="Textsmall0">
    <w:name w:val="Textsmall"/>
    <w:basedOn w:val="Normal"/>
    <w:next w:val="Normal"/>
    <w:link w:val="TextsmallChar0"/>
    <w:qFormat/>
    <w:rsid w:val="00803C24"/>
    <w:rPr>
      <w:rFonts w:eastAsia="Times New Roman"/>
      <w:sz w:val="16"/>
      <w:szCs w:val="24"/>
    </w:rPr>
  </w:style>
  <w:style w:type="character" w:customStyle="1" w:styleId="StyleStyle49pt10Char">
    <w:name w:val="Style Style4 + 9 pt10 Char"/>
    <w:basedOn w:val="Style4Char"/>
    <w:link w:val="StyleStyle49pt10"/>
    <w:locked/>
    <w:rsid w:val="00803C24"/>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803C24"/>
    <w:rPr>
      <w:rFonts w:cs="Times New Roman"/>
      <w:szCs w:val="24"/>
    </w:rPr>
  </w:style>
  <w:style w:type="character" w:customStyle="1" w:styleId="StyleStyle49ptBold7Char">
    <w:name w:val="Style Style4 + 9 pt Bold7 Char"/>
    <w:link w:val="StyleStyle49ptBold7"/>
    <w:locked/>
    <w:rsid w:val="00803C2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03C24"/>
    <w:rPr>
      <w:rFonts w:ascii="Times New Roman" w:hAnsi="Times New Roman" w:cs="Times New Roman"/>
      <w:b/>
      <w:bCs/>
      <w:sz w:val="22"/>
      <w:szCs w:val="24"/>
    </w:rPr>
  </w:style>
  <w:style w:type="character" w:customStyle="1" w:styleId="NormalUnderlineChar">
    <w:name w:val="Normal Underline Char"/>
    <w:link w:val="NormalUnderline"/>
    <w:locked/>
    <w:rsid w:val="00803C24"/>
    <w:rPr>
      <w:rFonts w:ascii="Georgia" w:eastAsia="Times New Roman" w:hAnsi="Georgia"/>
      <w:szCs w:val="24"/>
      <w:u w:val="single"/>
    </w:rPr>
  </w:style>
  <w:style w:type="paragraph" w:customStyle="1" w:styleId="NormalUnderline">
    <w:name w:val="Normal Underline"/>
    <w:basedOn w:val="Normal"/>
    <w:link w:val="NormalUnderlineChar"/>
    <w:qFormat/>
    <w:rsid w:val="00803C24"/>
    <w:pPr>
      <w:ind w:left="288"/>
    </w:pPr>
    <w:rPr>
      <w:rFonts w:eastAsia="Times New Roman"/>
      <w:sz w:val="22"/>
      <w:szCs w:val="24"/>
      <w:u w:val="single"/>
    </w:rPr>
  </w:style>
  <w:style w:type="paragraph" w:customStyle="1" w:styleId="Underlinestyle">
    <w:name w:val="Underline style"/>
    <w:basedOn w:val="Normal"/>
    <w:qFormat/>
    <w:rsid w:val="00803C24"/>
    <w:rPr>
      <w:rFonts w:eastAsia="Times New Roman"/>
      <w:u w:val="single"/>
    </w:rPr>
  </w:style>
  <w:style w:type="paragraph" w:customStyle="1" w:styleId="WW-Default1">
    <w:name w:val="WW-Default1"/>
    <w:basedOn w:val="Normal"/>
    <w:qFormat/>
    <w:rsid w:val="00803C24"/>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803C24"/>
    <w:rPr>
      <w:rFonts w:eastAsia="Times New Roman"/>
    </w:rPr>
  </w:style>
  <w:style w:type="character" w:customStyle="1" w:styleId="Stylecard11ptChar">
    <w:name w:val="Style card + 11 pt Char"/>
    <w:link w:val="Stylecard11pt"/>
    <w:locked/>
    <w:rsid w:val="00803C24"/>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803C24"/>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803C24"/>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803C24"/>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03C2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03C24"/>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803C2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03C2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03C24"/>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803C24"/>
    <w:rPr>
      <w:b/>
      <w:szCs w:val="24"/>
      <w:u w:val="single"/>
    </w:rPr>
  </w:style>
  <w:style w:type="paragraph" w:customStyle="1" w:styleId="BoldandUnderline">
    <w:name w:val="Bold and Underline"/>
    <w:basedOn w:val="Normal"/>
    <w:link w:val="BoldandUnderlineChar"/>
    <w:qFormat/>
    <w:rsid w:val="00803C24"/>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803C24"/>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803C24"/>
    <w:rPr>
      <w:rFonts w:cs="Times New Roman"/>
      <w:szCs w:val="24"/>
    </w:rPr>
  </w:style>
  <w:style w:type="character" w:customStyle="1" w:styleId="StyleUnderlining11ptChar">
    <w:name w:val="Style Underlining + 11 pt Char"/>
    <w:basedOn w:val="UnderliningChar"/>
    <w:link w:val="StyleUnderlining11pt"/>
    <w:locked/>
    <w:rsid w:val="00803C2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03C2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03C2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03C24"/>
    <w:rPr>
      <w:rFonts w:eastAsia="Times New Roman"/>
      <w:sz w:val="22"/>
      <w:szCs w:val="24"/>
    </w:rPr>
  </w:style>
  <w:style w:type="character" w:customStyle="1" w:styleId="Stylecard11ptBoldUnderlineChar">
    <w:name w:val="Style card + 11 pt Bold Underline Char"/>
    <w:basedOn w:val="cardChar"/>
    <w:link w:val="Stylecard11ptBoldUnderline"/>
    <w:locked/>
    <w:rsid w:val="00803C24"/>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803C24"/>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803C24"/>
    <w:rPr>
      <w:rFonts w:cs="Calibri"/>
      <w:szCs w:val="24"/>
      <w:u w:val="single"/>
      <w:lang w:val="x-none" w:eastAsia="ar-SA"/>
    </w:rPr>
  </w:style>
  <w:style w:type="paragraph" w:customStyle="1" w:styleId="Stylecard8pt">
    <w:name w:val="Style card + 8 pt"/>
    <w:basedOn w:val="Normal"/>
    <w:link w:val="Stylecard8ptChar"/>
    <w:qFormat/>
    <w:rsid w:val="00803C24"/>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803C24"/>
    <w:pPr>
      <w:spacing w:before="100" w:beforeAutospacing="1" w:after="100" w:afterAutospacing="1"/>
    </w:pPr>
    <w:rPr>
      <w:rFonts w:eastAsia="Times New Roman"/>
      <w:sz w:val="24"/>
    </w:rPr>
  </w:style>
  <w:style w:type="paragraph" w:customStyle="1" w:styleId="emready">
    <w:name w:val="emready"/>
    <w:basedOn w:val="Normal"/>
    <w:uiPriority w:val="99"/>
    <w:qFormat/>
    <w:rsid w:val="00803C2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03C24"/>
    <w:rPr>
      <w:rFonts w:ascii="Times New Roman" w:hAnsi="Times New Roman" w:cs="Times New Roman"/>
      <w:u w:val="single"/>
    </w:rPr>
  </w:style>
  <w:style w:type="paragraph" w:customStyle="1" w:styleId="UnderlinedCardText">
    <w:name w:val="Underlined Card Text"/>
    <w:basedOn w:val="Normal"/>
    <w:link w:val="UnderlinedCardTextChar"/>
    <w:qFormat/>
    <w:rsid w:val="00803C24"/>
    <w:pPr>
      <w:spacing w:after="200"/>
      <w:contextualSpacing/>
    </w:pPr>
    <w:rPr>
      <w:rFonts w:ascii="Times New Roman" w:hAnsi="Times New Roman" w:cs="Times New Roman"/>
      <w:sz w:val="22"/>
      <w:u w:val="single"/>
    </w:rPr>
  </w:style>
  <w:style w:type="paragraph" w:customStyle="1" w:styleId="Shrink">
    <w:name w:val="Shrink"/>
    <w:link w:val="ShrinkChar"/>
    <w:qFormat/>
    <w:rsid w:val="00803C2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03C2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03C2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03C24"/>
    <w:rPr>
      <w:rFonts w:eastAsia="Times New Roman" w:cs="Times New Roman"/>
      <w:b/>
      <w:sz w:val="22"/>
      <w:szCs w:val="24"/>
      <w:u w:val="single"/>
    </w:rPr>
  </w:style>
  <w:style w:type="character" w:customStyle="1" w:styleId="CardHighlightChar">
    <w:name w:val="Card Highlight Char"/>
    <w:link w:val="CardHighlight"/>
    <w:locked/>
    <w:rsid w:val="00803C2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03C24"/>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03C2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03C24"/>
    <w:pPr>
      <w:spacing w:before="100" w:beforeAutospacing="1" w:after="100" w:afterAutospacing="1"/>
    </w:pPr>
    <w:rPr>
      <w:rFonts w:eastAsia="Times New Roman"/>
      <w:sz w:val="24"/>
    </w:rPr>
  </w:style>
  <w:style w:type="paragraph" w:customStyle="1" w:styleId="norma">
    <w:name w:val="norma"/>
    <w:basedOn w:val="Heading3"/>
    <w:uiPriority w:val="99"/>
    <w:qFormat/>
    <w:rsid w:val="00803C24"/>
    <w:rPr>
      <w:rFonts w:eastAsia="MS Gothic" w:cs="Arial"/>
      <w:sz w:val="24"/>
    </w:rPr>
  </w:style>
  <w:style w:type="character" w:customStyle="1" w:styleId="Emphasis20">
    <w:name w:val="Emphasis 2"/>
    <w:uiPriority w:val="1"/>
    <w:qFormat/>
    <w:rsid w:val="00803C2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03C24"/>
  </w:style>
  <w:style w:type="character" w:customStyle="1" w:styleId="CharacterStyle2">
    <w:name w:val="Character Style 2"/>
    <w:uiPriority w:val="99"/>
    <w:rsid w:val="00803C24"/>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803C24"/>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803C24"/>
    <w:rPr>
      <w:u w:val="single"/>
    </w:rPr>
  </w:style>
  <w:style w:type="character" w:customStyle="1" w:styleId="StyleTimesNewRoman9pt">
    <w:name w:val="Style Times New Roman 9 pt"/>
    <w:basedOn w:val="DefaultParagraphFont"/>
    <w:rsid w:val="00803C24"/>
    <w:rPr>
      <w:rFonts w:ascii="Times New Roman" w:hAnsi="Times New Roman" w:cs="Times New Roman" w:hint="default"/>
      <w:sz w:val="20"/>
    </w:rPr>
  </w:style>
  <w:style w:type="character" w:customStyle="1" w:styleId="Styleunderline9pt1">
    <w:name w:val="Style underline + 9 pt1"/>
    <w:basedOn w:val="DefaultParagraphFont"/>
    <w:rsid w:val="00803C24"/>
    <w:rPr>
      <w:u w:val="single"/>
    </w:rPr>
  </w:style>
  <w:style w:type="character" w:customStyle="1" w:styleId="Hyperlink23">
    <w:name w:val="Hyperlink23"/>
    <w:basedOn w:val="DefaultParagraphFont"/>
    <w:rsid w:val="00803C24"/>
    <w:rPr>
      <w:color w:val="3300CC"/>
      <w:u w:val="single"/>
    </w:rPr>
  </w:style>
  <w:style w:type="character" w:customStyle="1" w:styleId="body-text">
    <w:name w:val="body-text"/>
    <w:basedOn w:val="DefaultParagraphFont"/>
    <w:rsid w:val="00803C24"/>
  </w:style>
  <w:style w:type="character" w:customStyle="1" w:styleId="globalcontentbody">
    <w:name w:val="globalcontentbody"/>
    <w:basedOn w:val="DefaultParagraphFont"/>
    <w:rsid w:val="00803C24"/>
  </w:style>
  <w:style w:type="character" w:customStyle="1" w:styleId="Styleterm111ptUnderline">
    <w:name w:val="Style term1 + 11 pt Underline"/>
    <w:basedOn w:val="term1"/>
    <w:rsid w:val="00803C24"/>
    <w:rPr>
      <w:b/>
      <w:bCs/>
    </w:rPr>
  </w:style>
  <w:style w:type="character" w:customStyle="1" w:styleId="Style9pt">
    <w:name w:val="Style 9 pt"/>
    <w:basedOn w:val="DefaultParagraphFont"/>
    <w:rsid w:val="00803C24"/>
    <w:rPr>
      <w:rFonts w:ascii="Times New Roman" w:hAnsi="Times New Roman" w:cs="Times New Roman" w:hint="default"/>
      <w:sz w:val="20"/>
    </w:rPr>
  </w:style>
  <w:style w:type="character" w:customStyle="1" w:styleId="CharChar11">
    <w:name w:val="Char Char11"/>
    <w:basedOn w:val="DefaultParagraphFont"/>
    <w:rsid w:val="00803C24"/>
    <w:rPr>
      <w:rFonts w:ascii="Arial" w:hAnsi="Arial" w:cs="Arial" w:hint="default"/>
      <w:bCs/>
      <w:szCs w:val="26"/>
      <w:u w:val="single"/>
      <w:lang w:val="en-US" w:eastAsia="en-US" w:bidi="ar-SA"/>
    </w:rPr>
  </w:style>
  <w:style w:type="character" w:customStyle="1" w:styleId="authorbio">
    <w:name w:val="authorbio"/>
    <w:basedOn w:val="DefaultParagraphFont"/>
    <w:rsid w:val="00803C24"/>
  </w:style>
  <w:style w:type="character" w:customStyle="1" w:styleId="underlineChar0">
    <w:name w:val="underline Char"/>
    <w:basedOn w:val="DefaultParagraphFont"/>
    <w:rsid w:val="00803C2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03C2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03C24"/>
    <w:rPr>
      <w:sz w:val="20"/>
      <w:u w:val="single"/>
    </w:rPr>
  </w:style>
  <w:style w:type="character" w:customStyle="1" w:styleId="base">
    <w:name w:val="base"/>
    <w:basedOn w:val="DefaultParagraphFont"/>
    <w:rsid w:val="00803C24"/>
  </w:style>
  <w:style w:type="character" w:customStyle="1" w:styleId="part-of-speech">
    <w:name w:val="part-of-speech"/>
    <w:basedOn w:val="DefaultParagraphFont"/>
    <w:rsid w:val="00803C24"/>
  </w:style>
  <w:style w:type="character" w:customStyle="1" w:styleId="sep">
    <w:name w:val="sep"/>
    <w:basedOn w:val="DefaultParagraphFont"/>
    <w:rsid w:val="00803C24"/>
  </w:style>
  <w:style w:type="character" w:customStyle="1" w:styleId="pron">
    <w:name w:val="pron"/>
    <w:basedOn w:val="DefaultParagraphFont"/>
    <w:rsid w:val="00803C24"/>
  </w:style>
  <w:style w:type="character" w:customStyle="1" w:styleId="UnderlineCharChar1">
    <w:name w:val="Underline Char Char1"/>
    <w:aliases w:val="Heading 2 Char1 Char Char1,Heading 2 Char Char1 Char Ch"/>
    <w:basedOn w:val="DefaultParagraphFont"/>
    <w:qFormat/>
    <w:rsid w:val="00803C24"/>
    <w:rPr>
      <w:u w:val="single"/>
      <w:lang w:val="en-US" w:eastAsia="en-US" w:bidi="ar-SA"/>
    </w:rPr>
  </w:style>
  <w:style w:type="character" w:customStyle="1" w:styleId="StyleUnderlineCharChar111pt">
    <w:name w:val="Style Underline Char Char1 + 11 pt"/>
    <w:basedOn w:val="UnderlineCharChar1"/>
    <w:rsid w:val="00803C2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03C2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03C24"/>
    <w:rPr>
      <w:b/>
      <w:bCs/>
      <w:noProof w:val="0"/>
      <w:sz w:val="20"/>
      <w:u w:val="single"/>
      <w:lang w:val="en-US" w:eastAsia="en-US" w:bidi="ar-SA"/>
    </w:rPr>
  </w:style>
  <w:style w:type="character" w:customStyle="1" w:styleId="StyleunderlineArialNarrow9ptBold">
    <w:name w:val="Style underline + Arial Narrow 9 pt Bold"/>
    <w:basedOn w:val="DefaultParagraphFont"/>
    <w:rsid w:val="00803C24"/>
    <w:rPr>
      <w:u w:val="single"/>
    </w:rPr>
  </w:style>
  <w:style w:type="character" w:customStyle="1" w:styleId="StyleBoldandUnderlineCharCharCharChar9pt">
    <w:name w:val="Style Bold and Underline Char Char Char Char + 9 pt"/>
    <w:basedOn w:val="DefaultParagraphFont"/>
    <w:rsid w:val="00803C2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03C2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03C2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03C24"/>
    <w:rPr>
      <w:rFonts w:ascii="Arial" w:hAnsi="Arial" w:cs="Arial" w:hint="default"/>
      <w:color w:val="000000"/>
      <w:sz w:val="10"/>
      <w:szCs w:val="22"/>
    </w:rPr>
  </w:style>
  <w:style w:type="character" w:customStyle="1" w:styleId="CharChar111">
    <w:name w:val="Char Char111"/>
    <w:basedOn w:val="DefaultParagraphFont"/>
    <w:rsid w:val="00803C24"/>
    <w:rPr>
      <w:rFonts w:ascii="Arial" w:hAnsi="Arial" w:cs="Arial" w:hint="default"/>
      <w:bCs/>
      <w:szCs w:val="26"/>
      <w:u w:val="single"/>
      <w:lang w:val="en-US" w:eastAsia="en-US" w:bidi="ar-SA"/>
    </w:rPr>
  </w:style>
  <w:style w:type="character" w:customStyle="1" w:styleId="AUnterdline">
    <w:name w:val="AUnterdline"/>
    <w:qFormat/>
    <w:rsid w:val="00803C2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03C2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03C24"/>
  </w:style>
  <w:style w:type="character" w:customStyle="1" w:styleId="StyleUnderline1">
    <w:name w:val="Style Underline1"/>
    <w:basedOn w:val="DefaultParagraphFont"/>
    <w:rsid w:val="00803C24"/>
    <w:rPr>
      <w:rFonts w:ascii="Times New Roman" w:hAnsi="Times New Roman" w:cs="Times New Roman" w:hint="default"/>
      <w:sz w:val="20"/>
      <w:u w:val="single"/>
    </w:rPr>
  </w:style>
  <w:style w:type="character" w:customStyle="1" w:styleId="DontRead">
    <w:name w:val="Don't Read"/>
    <w:qFormat/>
    <w:rsid w:val="00803C24"/>
    <w:rPr>
      <w:rFonts w:ascii="Times New Roman" w:hAnsi="Times New Roman" w:cs="Times New Roman" w:hint="default"/>
      <w:sz w:val="16"/>
    </w:rPr>
  </w:style>
  <w:style w:type="character" w:customStyle="1" w:styleId="Style11ptUnderline3">
    <w:name w:val="Style 11 pt Underline3"/>
    <w:rsid w:val="00803C24"/>
    <w:rPr>
      <w:sz w:val="20"/>
      <w:u w:val="single"/>
    </w:rPr>
  </w:style>
  <w:style w:type="character" w:customStyle="1" w:styleId="2">
    <w:name w:val="2"/>
    <w:rsid w:val="00803C2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03C24"/>
    <w:rPr>
      <w:sz w:val="20"/>
      <w:u w:val="single"/>
    </w:rPr>
  </w:style>
  <w:style w:type="character" w:customStyle="1" w:styleId="Style9ptBoldUnderline5">
    <w:name w:val="Style 9 pt Bold Underline5"/>
    <w:basedOn w:val="DefaultParagraphFont"/>
    <w:rsid w:val="00803C24"/>
    <w:rPr>
      <w:b/>
      <w:bCs/>
      <w:sz w:val="20"/>
      <w:u w:val="single"/>
    </w:rPr>
  </w:style>
  <w:style w:type="character" w:customStyle="1" w:styleId="CharChar114">
    <w:name w:val="Char Char114"/>
    <w:basedOn w:val="DefaultParagraphFont"/>
    <w:rsid w:val="00803C24"/>
    <w:rPr>
      <w:rFonts w:ascii="Arial" w:hAnsi="Arial" w:cs="Arial" w:hint="default"/>
      <w:bCs/>
      <w:szCs w:val="26"/>
      <w:u w:val="single"/>
      <w:lang w:val="en-US" w:eastAsia="en-US" w:bidi="ar-SA"/>
    </w:rPr>
  </w:style>
  <w:style w:type="character" w:customStyle="1" w:styleId="CharChar113">
    <w:name w:val="Char Char113"/>
    <w:basedOn w:val="DefaultParagraphFont"/>
    <w:rsid w:val="00803C24"/>
    <w:rPr>
      <w:rFonts w:ascii="Arial" w:hAnsi="Arial" w:cs="Arial" w:hint="default"/>
      <w:bCs/>
      <w:szCs w:val="26"/>
      <w:u w:val="single"/>
      <w:lang w:val="en-US" w:eastAsia="en-US" w:bidi="ar-SA"/>
    </w:rPr>
  </w:style>
  <w:style w:type="character" w:customStyle="1" w:styleId="CharChar112">
    <w:name w:val="Char Char112"/>
    <w:basedOn w:val="DefaultParagraphFont"/>
    <w:rsid w:val="00803C24"/>
    <w:rPr>
      <w:rFonts w:ascii="Arial" w:hAnsi="Arial" w:cs="Arial" w:hint="default"/>
      <w:bCs/>
      <w:szCs w:val="26"/>
      <w:u w:val="single"/>
      <w:lang w:val="en-US" w:eastAsia="en-US" w:bidi="ar-SA"/>
    </w:rPr>
  </w:style>
  <w:style w:type="character" w:customStyle="1" w:styleId="zoomme">
    <w:name w:val="zoomme"/>
    <w:basedOn w:val="DefaultParagraphFont"/>
    <w:rsid w:val="00803C24"/>
  </w:style>
  <w:style w:type="character" w:customStyle="1" w:styleId="Date10">
    <w:name w:val="Date1"/>
    <w:basedOn w:val="DefaultParagraphFont"/>
    <w:rsid w:val="00803C24"/>
  </w:style>
  <w:style w:type="character" w:customStyle="1" w:styleId="classauthor">
    <w:name w:val="class=&quot;author&quot;"/>
    <w:basedOn w:val="DefaultParagraphFont"/>
    <w:rsid w:val="00803C24"/>
  </w:style>
  <w:style w:type="character" w:customStyle="1" w:styleId="CharCharChar">
    <w:name w:val="Char Char Char"/>
    <w:basedOn w:val="DefaultParagraphFont"/>
    <w:rsid w:val="00803C24"/>
    <w:rPr>
      <w:rFonts w:ascii="Arial" w:hAnsi="Arial" w:cs="Arial" w:hint="default"/>
      <w:bCs/>
      <w:szCs w:val="26"/>
      <w:u w:val="single"/>
      <w:lang w:val="en-US" w:eastAsia="en-US" w:bidi="ar-SA"/>
    </w:rPr>
  </w:style>
  <w:style w:type="character" w:customStyle="1" w:styleId="officialstitle-">
    <w:name w:val="official_s_title-"/>
    <w:basedOn w:val="DefaultParagraphFont"/>
    <w:rsid w:val="00803C24"/>
  </w:style>
  <w:style w:type="character" w:customStyle="1" w:styleId="officialsbureau">
    <w:name w:val="official_s_bureau"/>
    <w:basedOn w:val="DefaultParagraphFont"/>
    <w:rsid w:val="00803C24"/>
  </w:style>
  <w:style w:type="character" w:customStyle="1" w:styleId="gray">
    <w:name w:val="gray"/>
    <w:basedOn w:val="DefaultParagraphFont"/>
    <w:rsid w:val="00803C24"/>
  </w:style>
  <w:style w:type="character" w:customStyle="1" w:styleId="Styleunderline11ptBorderSinglesolidlineAuto05p">
    <w:name w:val="Style underline + 11 pt Border: : (Single solid line Auto  0.5 p..."/>
    <w:rsid w:val="00803C24"/>
    <w:rPr>
      <w:sz w:val="20"/>
      <w:u w:val="single"/>
      <w:bdr w:val="single" w:sz="4" w:space="0" w:color="auto" w:frame="1"/>
    </w:rPr>
  </w:style>
  <w:style w:type="character" w:customStyle="1" w:styleId="CardText-Underlined0">
    <w:name w:val="Card Text - Underlined"/>
    <w:rsid w:val="00803C24"/>
    <w:rPr>
      <w:b/>
      <w:bCs w:val="0"/>
      <w:sz w:val="20"/>
      <w:u w:val="single"/>
    </w:rPr>
  </w:style>
  <w:style w:type="character" w:customStyle="1" w:styleId="Style11ptItalicUnderline">
    <w:name w:val="Style 11 pt Italic Underline"/>
    <w:basedOn w:val="DefaultParagraphFont"/>
    <w:rsid w:val="00803C24"/>
    <w:rPr>
      <w:i/>
      <w:iCs/>
      <w:sz w:val="20"/>
      <w:u w:val="single"/>
    </w:rPr>
  </w:style>
  <w:style w:type="character" w:customStyle="1" w:styleId="Style11ptItalic">
    <w:name w:val="Style 11 pt Italic"/>
    <w:basedOn w:val="DefaultParagraphFont"/>
    <w:rsid w:val="00803C24"/>
    <w:rPr>
      <w:rFonts w:ascii="Times New Roman" w:hAnsi="Times New Roman" w:cs="Times New Roman" w:hint="default"/>
      <w:i/>
      <w:iCs/>
      <w:sz w:val="20"/>
    </w:rPr>
  </w:style>
  <w:style w:type="character" w:customStyle="1" w:styleId="Style9ptUnderline6">
    <w:name w:val="Style 9 pt Underline6"/>
    <w:basedOn w:val="DefaultParagraphFont"/>
    <w:rsid w:val="00803C24"/>
    <w:rPr>
      <w:sz w:val="20"/>
      <w:u w:val="single"/>
    </w:rPr>
  </w:style>
  <w:style w:type="character" w:customStyle="1" w:styleId="ct-with-fmlt">
    <w:name w:val="ct-with-fmlt"/>
    <w:basedOn w:val="DefaultParagraphFont"/>
    <w:rsid w:val="00803C24"/>
  </w:style>
  <w:style w:type="character" w:customStyle="1" w:styleId="ital-inline">
    <w:name w:val="ital-inline"/>
    <w:basedOn w:val="DefaultParagraphFont"/>
    <w:rsid w:val="00803C24"/>
  </w:style>
  <w:style w:type="character" w:customStyle="1" w:styleId="cross-head">
    <w:name w:val="cross-head"/>
    <w:rsid w:val="00803C24"/>
  </w:style>
  <w:style w:type="character" w:customStyle="1" w:styleId="dateline">
    <w:name w:val="dateline"/>
    <w:rsid w:val="00803C24"/>
  </w:style>
  <w:style w:type="character" w:customStyle="1" w:styleId="Subtitle1">
    <w:name w:val="Subtitle1"/>
    <w:rsid w:val="00803C24"/>
  </w:style>
  <w:style w:type="character" w:customStyle="1" w:styleId="metaorigin">
    <w:name w:val="meta_origin"/>
    <w:rsid w:val="00803C24"/>
  </w:style>
  <w:style w:type="character" w:customStyle="1" w:styleId="mandelbrotrefrag">
    <w:name w:val="mandelbrot_refrag"/>
    <w:rsid w:val="00803C24"/>
  </w:style>
  <w:style w:type="character" w:customStyle="1" w:styleId="eminfo">
    <w:name w:val="eminfo"/>
    <w:rsid w:val="00803C24"/>
  </w:style>
  <w:style w:type="character" w:customStyle="1" w:styleId="emhighlight">
    <w:name w:val="emhighlight"/>
    <w:rsid w:val="00803C24"/>
  </w:style>
  <w:style w:type="character" w:customStyle="1" w:styleId="at">
    <w:name w:val="at"/>
    <w:rsid w:val="00803C24"/>
  </w:style>
  <w:style w:type="character" w:customStyle="1" w:styleId="name">
    <w:name w:val="name"/>
    <w:rsid w:val="00803C24"/>
  </w:style>
  <w:style w:type="character" w:customStyle="1" w:styleId="tkrname">
    <w:name w:val="tkrname"/>
    <w:rsid w:val="00803C24"/>
  </w:style>
  <w:style w:type="character" w:customStyle="1" w:styleId="tkrchange">
    <w:name w:val="tkrchange"/>
    <w:rsid w:val="00803C24"/>
  </w:style>
  <w:style w:type="character" w:customStyle="1" w:styleId="source-org">
    <w:name w:val="source-org"/>
    <w:rsid w:val="00803C24"/>
  </w:style>
  <w:style w:type="character" w:customStyle="1" w:styleId="updated">
    <w:name w:val="updated"/>
    <w:rsid w:val="00803C24"/>
  </w:style>
  <w:style w:type="character" w:customStyle="1" w:styleId="last">
    <w:name w:val="last"/>
    <w:rsid w:val="00803C24"/>
  </w:style>
  <w:style w:type="character" w:customStyle="1" w:styleId="institution">
    <w:name w:val="institution"/>
    <w:rsid w:val="00803C24"/>
  </w:style>
  <w:style w:type="character" w:customStyle="1" w:styleId="CharChar5">
    <w:name w:val="Char Char5"/>
    <w:rsid w:val="00803C2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03C24"/>
  </w:style>
  <w:style w:type="character" w:customStyle="1" w:styleId="Style11ptBoldUnderline1">
    <w:name w:val="Style 11 pt Bold Underline1"/>
    <w:rsid w:val="00803C24"/>
    <w:rPr>
      <w:b/>
      <w:bCs/>
      <w:sz w:val="20"/>
      <w:u w:val="single"/>
    </w:rPr>
  </w:style>
  <w:style w:type="character" w:customStyle="1" w:styleId="StyleStyleunderlineBold11pt">
    <w:name w:val="Style Style underline + Bold + 11 pt"/>
    <w:rsid w:val="00803C24"/>
    <w:rPr>
      <w:bCs/>
      <w:sz w:val="20"/>
      <w:u w:val="single"/>
    </w:rPr>
  </w:style>
  <w:style w:type="character" w:customStyle="1" w:styleId="StyleunderlineAsianTimesNewRomanBold">
    <w:name w:val="Style underline + (Asian) Times New Roman Bold"/>
    <w:rsid w:val="00803C2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03C24"/>
    <w:rPr>
      <w:b/>
      <w:bCs/>
      <w:sz w:val="20"/>
      <w:u w:val="single"/>
      <w:bdr w:val="single" w:sz="4" w:space="0" w:color="auto" w:frame="1"/>
    </w:rPr>
  </w:style>
  <w:style w:type="character" w:customStyle="1" w:styleId="Style9ptBoldUnderline1">
    <w:name w:val="Style 9 pt Bold Underline1"/>
    <w:rsid w:val="00803C24"/>
    <w:rPr>
      <w:bCs/>
      <w:sz w:val="22"/>
      <w:u w:val="single"/>
    </w:rPr>
  </w:style>
  <w:style w:type="character" w:customStyle="1" w:styleId="Style11ptBoldUnderlineBorderSinglesolidlineAuto1">
    <w:name w:val="Style 11 pt Bold Underline Border: : (Single solid line Auto  ...1"/>
    <w:rsid w:val="00803C24"/>
    <w:rPr>
      <w:b/>
      <w:bCs/>
      <w:sz w:val="20"/>
      <w:u w:val="single"/>
      <w:bdr w:val="single" w:sz="4" w:space="0" w:color="auto" w:frame="1"/>
    </w:rPr>
  </w:style>
  <w:style w:type="character" w:customStyle="1" w:styleId="quotepeekbase">
    <w:name w:val="quotepeekbase"/>
    <w:rsid w:val="00803C24"/>
  </w:style>
  <w:style w:type="character" w:customStyle="1" w:styleId="cardChar10">
    <w:name w:val="card Char1"/>
    <w:rsid w:val="00803C24"/>
    <w:rPr>
      <w:rFonts w:ascii="Calibri" w:eastAsia="Calibri" w:hAnsi="Calibri" w:hint="default"/>
      <w:sz w:val="24"/>
      <w:szCs w:val="22"/>
      <w:lang w:val="x-none" w:eastAsia="x-none"/>
    </w:rPr>
  </w:style>
  <w:style w:type="character" w:customStyle="1" w:styleId="NormalCard">
    <w:name w:val="Normal Card"/>
    <w:uiPriority w:val="1"/>
    <w:qFormat/>
    <w:rsid w:val="00803C24"/>
    <w:rPr>
      <w:rFonts w:ascii="Times New Roman" w:hAnsi="Times New Roman" w:cs="Times New Roman" w:hint="default"/>
      <w:sz w:val="24"/>
    </w:rPr>
  </w:style>
  <w:style w:type="character" w:customStyle="1" w:styleId="HighlightedUnderline">
    <w:name w:val="Highlighted Underline"/>
    <w:uiPriority w:val="1"/>
    <w:qFormat/>
    <w:rsid w:val="00803C2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03C24"/>
    <w:rPr>
      <w:rFonts w:ascii="Times New Roman" w:hAnsi="Times New Roman" w:cs="Times New Roman" w:hint="default"/>
      <w:sz w:val="16"/>
      <w:szCs w:val="16"/>
    </w:rPr>
  </w:style>
  <w:style w:type="character" w:customStyle="1" w:styleId="timebox">
    <w:name w:val="timebox"/>
    <w:rsid w:val="00803C24"/>
  </w:style>
  <w:style w:type="character" w:customStyle="1" w:styleId="Heading2Subtext">
    <w:name w:val="Heading 2 Subtext"/>
    <w:rsid w:val="00803C24"/>
    <w:rPr>
      <w:rFonts w:ascii="Times New Roman" w:hAnsi="Times New Roman" w:cs="Times New Roman" w:hint="default"/>
      <w:sz w:val="16"/>
    </w:rPr>
  </w:style>
  <w:style w:type="character" w:customStyle="1" w:styleId="-SmallText-">
    <w:name w:val="-Small Text-"/>
    <w:rsid w:val="00803C24"/>
    <w:rPr>
      <w:rFonts w:ascii="Garamond" w:hAnsi="Garamond" w:hint="default"/>
      <w:sz w:val="16"/>
    </w:rPr>
  </w:style>
  <w:style w:type="character" w:customStyle="1" w:styleId="citation">
    <w:name w:val="citation"/>
    <w:rsid w:val="00803C24"/>
  </w:style>
  <w:style w:type="character" w:customStyle="1" w:styleId="tagchar0">
    <w:name w:val="tagchar"/>
    <w:basedOn w:val="DefaultParagraphFont"/>
    <w:rsid w:val="00803C24"/>
  </w:style>
  <w:style w:type="character" w:customStyle="1" w:styleId="StyleBoldUnderline1">
    <w:name w:val="Style Bold Underline1"/>
    <w:basedOn w:val="DefaultParagraphFont"/>
    <w:rsid w:val="00803C24"/>
    <w:rPr>
      <w:b w:val="0"/>
      <w:bCs/>
      <w:u w:val="single"/>
    </w:rPr>
  </w:style>
  <w:style w:type="character" w:customStyle="1" w:styleId="label">
    <w:name w:val="label"/>
    <w:rsid w:val="00803C24"/>
  </w:style>
  <w:style w:type="paragraph" w:customStyle="1" w:styleId="nromal">
    <w:name w:val="nromal"/>
    <w:basedOn w:val="Normal"/>
    <w:uiPriority w:val="99"/>
    <w:qFormat/>
    <w:rsid w:val="00803C24"/>
    <w:pPr>
      <w:keepNext/>
      <w:keepLines/>
      <w:spacing w:before="200"/>
      <w:outlineLvl w:val="3"/>
    </w:pPr>
    <w:rPr>
      <w:rFonts w:eastAsia="Times New Roman" w:cs="Cambria"/>
      <w:b/>
      <w:iCs/>
    </w:rPr>
  </w:style>
  <w:style w:type="paragraph" w:customStyle="1" w:styleId="natural">
    <w:name w:val="natural"/>
    <w:basedOn w:val="Normal"/>
    <w:uiPriority w:val="99"/>
    <w:qFormat/>
    <w:rsid w:val="00803C24"/>
    <w:pPr>
      <w:keepNext/>
      <w:keepLines/>
      <w:spacing w:before="200"/>
      <w:outlineLvl w:val="3"/>
    </w:pPr>
    <w:rPr>
      <w:rFonts w:eastAsia="Times New Roman"/>
      <w:b/>
      <w:iCs/>
    </w:rPr>
  </w:style>
  <w:style w:type="paragraph" w:customStyle="1" w:styleId="nroaml">
    <w:name w:val="nroaml"/>
    <w:basedOn w:val="Normal"/>
    <w:uiPriority w:val="99"/>
    <w:qFormat/>
    <w:rsid w:val="00803C24"/>
    <w:pPr>
      <w:keepNext/>
      <w:keepLines/>
      <w:spacing w:before="200"/>
      <w:outlineLvl w:val="3"/>
    </w:pPr>
    <w:rPr>
      <w:rFonts w:eastAsia="Times New Roman"/>
      <w:b/>
      <w:iCs/>
    </w:rPr>
  </w:style>
  <w:style w:type="paragraph" w:customStyle="1" w:styleId="noraml">
    <w:name w:val="noraml"/>
    <w:basedOn w:val="Normal"/>
    <w:uiPriority w:val="99"/>
    <w:qFormat/>
    <w:rsid w:val="00803C24"/>
    <w:pPr>
      <w:keepNext/>
      <w:keepLines/>
      <w:spacing w:before="200"/>
      <w:outlineLvl w:val="3"/>
    </w:pPr>
    <w:rPr>
      <w:rFonts w:eastAsia="Times New Roman"/>
      <w:b/>
      <w:iCs/>
      <w:sz w:val="24"/>
    </w:rPr>
  </w:style>
  <w:style w:type="paragraph" w:styleId="ListBullet">
    <w:name w:val="List Bullet"/>
    <w:basedOn w:val="Normal"/>
    <w:link w:val="ListBulletChar"/>
    <w:unhideWhenUsed/>
    <w:rsid w:val="00803C24"/>
    <w:pPr>
      <w:tabs>
        <w:tab w:val="num" w:pos="360"/>
      </w:tabs>
      <w:ind w:left="360" w:hanging="360"/>
      <w:contextualSpacing/>
    </w:pPr>
    <w:rPr>
      <w:rFonts w:eastAsia="Calibri"/>
    </w:rPr>
  </w:style>
  <w:style w:type="table" w:styleId="MediumGrid1">
    <w:name w:val="Medium Grid 1"/>
    <w:basedOn w:val="TableNormal"/>
    <w:uiPriority w:val="67"/>
    <w:rsid w:val="00803C2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03C24"/>
    <w:rPr>
      <w:rFonts w:eastAsia="Calibri"/>
      <w:sz w:val="16"/>
      <w:szCs w:val="16"/>
    </w:rPr>
  </w:style>
  <w:style w:type="character" w:customStyle="1" w:styleId="SmallSizeParagraphChar">
    <w:name w:val="Small Size Paragraph Char"/>
    <w:link w:val="SmallSizeParagraph"/>
    <w:rsid w:val="00803C24"/>
    <w:rPr>
      <w:rFonts w:ascii="Georgia" w:eastAsia="Calibri" w:hAnsi="Georgia"/>
      <w:sz w:val="16"/>
      <w:szCs w:val="16"/>
    </w:rPr>
  </w:style>
  <w:style w:type="character" w:customStyle="1" w:styleId="lede">
    <w:name w:val="lede"/>
    <w:basedOn w:val="DefaultParagraphFont"/>
    <w:rsid w:val="00803C24"/>
  </w:style>
  <w:style w:type="character" w:customStyle="1" w:styleId="Heading7Char1">
    <w:name w:val="Heading 7 Char1"/>
    <w:basedOn w:val="DefaultParagraphFont"/>
    <w:semiHidden/>
    <w:rsid w:val="00803C2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03C2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03C2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03C24"/>
    <w:rPr>
      <w:rFonts w:eastAsia="MS Mincho"/>
      <w:szCs w:val="20"/>
      <w:u w:val="single"/>
    </w:rPr>
  </w:style>
  <w:style w:type="character" w:customStyle="1" w:styleId="UnderlineChar2CharCharChar">
    <w:name w:val="Underline Char2 Char Char Char"/>
    <w:link w:val="UnderlineChar2CharChar"/>
    <w:rsid w:val="00803C24"/>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803C24"/>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03C24"/>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803C24"/>
    <w:pPr>
      <w:spacing w:after="200"/>
      <w:contextualSpacing/>
    </w:pPr>
    <w:rPr>
      <w:rFonts w:eastAsia="Calibri"/>
    </w:rPr>
  </w:style>
  <w:style w:type="character" w:customStyle="1" w:styleId="StyleCardText9ptChar">
    <w:name w:val="Style Card Text + 9 pt Char"/>
    <w:basedOn w:val="DefaultParagraphFont"/>
    <w:link w:val="StyleCardText9pt"/>
    <w:rsid w:val="00803C24"/>
    <w:rPr>
      <w:rFonts w:ascii="Georgia" w:eastAsia="Calibri" w:hAnsi="Georgia"/>
      <w:sz w:val="20"/>
    </w:rPr>
  </w:style>
  <w:style w:type="paragraph" w:styleId="Quote">
    <w:name w:val="Quote"/>
    <w:aliases w:val="quote"/>
    <w:basedOn w:val="Normal"/>
    <w:next w:val="Normal"/>
    <w:link w:val="QuoteChar1"/>
    <w:uiPriority w:val="29"/>
    <w:qFormat/>
    <w:rsid w:val="00803C24"/>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803C24"/>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03C2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03C24"/>
    <w:rPr>
      <w:rFonts w:ascii="Georgia" w:hAnsi="Georgia"/>
      <w:b/>
      <w:bCs/>
      <w:sz w:val="20"/>
      <w:u w:val="single"/>
      <w:bdr w:val="single" w:sz="4" w:space="0" w:color="auto"/>
    </w:rPr>
  </w:style>
  <w:style w:type="character" w:customStyle="1" w:styleId="UnderlinedChar1">
    <w:name w:val="Underlined Char1"/>
    <w:basedOn w:val="DefaultParagraphFont"/>
    <w:rsid w:val="00803C24"/>
    <w:rPr>
      <w:rFonts w:ascii="Century Gothic" w:hAnsi="Century Gothic"/>
      <w:sz w:val="24"/>
      <w:u w:val="thick"/>
    </w:rPr>
  </w:style>
  <w:style w:type="character" w:customStyle="1" w:styleId="StyleTimesNewRoman12ptBold">
    <w:name w:val="Style Times New Roman 12 pt Bold"/>
    <w:rsid w:val="00803C24"/>
    <w:rPr>
      <w:b/>
      <w:bCs/>
      <w:sz w:val="24"/>
    </w:rPr>
  </w:style>
  <w:style w:type="character" w:customStyle="1" w:styleId="Intemphasis">
    <w:name w:val="Intemphasis"/>
    <w:uiPriority w:val="1"/>
    <w:qFormat/>
    <w:rsid w:val="00803C24"/>
    <w:rPr>
      <w:rFonts w:ascii="Cambria" w:hAnsi="Cambria"/>
      <w:b/>
      <w:sz w:val="20"/>
      <w:u w:val="single"/>
      <w:bdr w:val="single" w:sz="4" w:space="0" w:color="auto"/>
      <w:shd w:val="pct25" w:color="auto" w:fill="auto"/>
    </w:rPr>
  </w:style>
  <w:style w:type="character" w:customStyle="1" w:styleId="BoldUnderlineChar1">
    <w:name w:val="BoldUnderline Char1"/>
    <w:rsid w:val="00803C24"/>
    <w:rPr>
      <w:rFonts w:ascii="Times New Roman" w:eastAsia="Times New Roman" w:hAnsi="Times New Roman" w:cs="Times New Roman"/>
      <w:b/>
      <w:sz w:val="20"/>
      <w:szCs w:val="24"/>
      <w:u w:val="single"/>
    </w:rPr>
  </w:style>
  <w:style w:type="paragraph" w:customStyle="1" w:styleId="Tag12">
    <w:name w:val="Tag12"/>
    <w:basedOn w:val="Normal"/>
    <w:qFormat/>
    <w:rsid w:val="00803C24"/>
    <w:pPr>
      <w:contextualSpacing/>
    </w:pPr>
    <w:rPr>
      <w:rFonts w:eastAsia="Cambria"/>
      <w:b/>
      <w:sz w:val="24"/>
    </w:rPr>
  </w:style>
  <w:style w:type="paragraph" w:customStyle="1" w:styleId="Shrink8">
    <w:name w:val="Shrink8"/>
    <w:basedOn w:val="Normal"/>
    <w:qFormat/>
    <w:rsid w:val="00803C24"/>
    <w:rPr>
      <w:rFonts w:eastAsia="Cambria"/>
    </w:rPr>
  </w:style>
  <w:style w:type="paragraph" w:customStyle="1" w:styleId="UnderlineText">
    <w:name w:val="Underline Text"/>
    <w:basedOn w:val="Normal"/>
    <w:link w:val="UnderlineTextChar"/>
    <w:qFormat/>
    <w:rsid w:val="00803C24"/>
    <w:pPr>
      <w:ind w:left="288"/>
    </w:pPr>
    <w:rPr>
      <w:rFonts w:asciiTheme="minorHAnsi" w:hAnsiTheme="minorHAnsi"/>
      <w:sz w:val="22"/>
      <w:szCs w:val="24"/>
      <w:u w:val="single"/>
    </w:rPr>
  </w:style>
  <w:style w:type="paragraph" w:customStyle="1" w:styleId="HotRoute0">
    <w:name w:val="Hot Route"/>
    <w:basedOn w:val="Normal"/>
    <w:link w:val="HotRouteChar0"/>
    <w:qFormat/>
    <w:rsid w:val="00803C24"/>
    <w:pPr>
      <w:ind w:left="288"/>
    </w:pPr>
    <w:rPr>
      <w:rFonts w:eastAsia="Cambria"/>
      <w:iCs/>
      <w:color w:val="000000"/>
      <w:sz w:val="18"/>
    </w:rPr>
  </w:style>
  <w:style w:type="character" w:customStyle="1" w:styleId="commentstext">
    <w:name w:val="comments_text"/>
    <w:uiPriority w:val="99"/>
    <w:rsid w:val="00803C24"/>
    <w:rPr>
      <w:rFonts w:cs="Times New Roman"/>
    </w:rPr>
  </w:style>
  <w:style w:type="paragraph" w:customStyle="1" w:styleId="Heading42">
    <w:name w:val="Heading 42"/>
    <w:basedOn w:val="Normal"/>
    <w:qFormat/>
    <w:rsid w:val="00803C24"/>
    <w:rPr>
      <w:rFonts w:eastAsia="Times New Roman"/>
    </w:rPr>
  </w:style>
  <w:style w:type="paragraph" w:customStyle="1" w:styleId="DebateNormal">
    <w:name w:val="DebateNormal"/>
    <w:basedOn w:val="Normal"/>
    <w:link w:val="DebateNormalChar"/>
    <w:qFormat/>
    <w:rsid w:val="00803C24"/>
    <w:pPr>
      <w:spacing w:line="276" w:lineRule="auto"/>
    </w:pPr>
    <w:rPr>
      <w:rFonts w:eastAsia="Calibri"/>
      <w:szCs w:val="20"/>
    </w:rPr>
  </w:style>
  <w:style w:type="character" w:customStyle="1" w:styleId="DebateNormalChar">
    <w:name w:val="DebateNormal Char"/>
    <w:basedOn w:val="DefaultParagraphFont"/>
    <w:link w:val="DebateNormal"/>
    <w:rsid w:val="00803C24"/>
    <w:rPr>
      <w:rFonts w:ascii="Georgia" w:eastAsia="Calibri" w:hAnsi="Georgia"/>
      <w:sz w:val="20"/>
      <w:szCs w:val="20"/>
    </w:rPr>
  </w:style>
  <w:style w:type="paragraph" w:customStyle="1" w:styleId="DebateEmphasis">
    <w:name w:val="DebateEmphasis"/>
    <w:basedOn w:val="Normal"/>
    <w:link w:val="DebateEmphasisChar"/>
    <w:qFormat/>
    <w:rsid w:val="00803C2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03C24"/>
    <w:rPr>
      <w:rFonts w:ascii="Georgia" w:eastAsia="Calibri" w:hAnsi="Georgia"/>
      <w:b/>
      <w:sz w:val="20"/>
      <w:szCs w:val="20"/>
      <w:u w:val="single"/>
    </w:rPr>
  </w:style>
  <w:style w:type="paragraph" w:customStyle="1" w:styleId="NormalCite">
    <w:name w:val="NormalCite"/>
    <w:link w:val="NormalCiteChar"/>
    <w:qFormat/>
    <w:rsid w:val="00803C2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03C24"/>
    <w:rPr>
      <w:rFonts w:ascii="Times New Roman" w:hAnsi="Times New Roman" w:cs="Times New Roman"/>
      <w:sz w:val="18"/>
    </w:rPr>
  </w:style>
  <w:style w:type="paragraph" w:customStyle="1" w:styleId="StyleUnderlineChar11pt3">
    <w:name w:val="Style Underline Char + 11 pt3"/>
    <w:link w:val="StyleUnderlineChar11pt3Char"/>
    <w:qFormat/>
    <w:rsid w:val="00803C24"/>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803C24"/>
    <w:rPr>
      <w:rFonts w:ascii="Arial Narrow" w:eastAsia="Times New Roman" w:hAnsi="Arial Narrow"/>
      <w:szCs w:val="24"/>
      <w:u w:val="single"/>
    </w:rPr>
  </w:style>
  <w:style w:type="character" w:customStyle="1" w:styleId="date-display-single">
    <w:name w:val="date-display-single"/>
    <w:basedOn w:val="DefaultParagraphFont"/>
    <w:rsid w:val="00803C24"/>
  </w:style>
  <w:style w:type="character" w:customStyle="1" w:styleId="StyleunderlineBold0">
    <w:name w:val="Style underline + Bold"/>
    <w:basedOn w:val="DefaultParagraphFont"/>
    <w:rsid w:val="00803C24"/>
    <w:rPr>
      <w:u w:val="single"/>
    </w:rPr>
  </w:style>
  <w:style w:type="character" w:customStyle="1" w:styleId="BodyTextIndent3Char1">
    <w:name w:val="Body Text Indent 3 Char1"/>
    <w:basedOn w:val="DefaultParagraphFont"/>
    <w:uiPriority w:val="99"/>
    <w:rsid w:val="00803C2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803C24"/>
    <w:rPr>
      <w:b/>
      <w:bCs/>
      <w:strike w:val="0"/>
      <w:dstrike w:val="0"/>
      <w:sz w:val="24"/>
      <w:u w:val="none"/>
      <w:effect w:val="none"/>
    </w:rPr>
  </w:style>
  <w:style w:type="character" w:customStyle="1" w:styleId="UnderlineChar5Char">
    <w:name w:val="Underline Char5 Char"/>
    <w:basedOn w:val="DefaultParagraphFont"/>
    <w:rsid w:val="00803C2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03C2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03C24"/>
    <w:rPr>
      <w:szCs w:val="24"/>
      <w:u w:val="single"/>
      <w:lang w:val="en-US" w:eastAsia="en-US" w:bidi="ar-SA"/>
    </w:rPr>
  </w:style>
  <w:style w:type="character" w:customStyle="1" w:styleId="UnderlineChar4Char">
    <w:name w:val="Underline Char4 Char"/>
    <w:basedOn w:val="DefaultParagraphFont"/>
    <w:link w:val="UnderlineChar4"/>
    <w:rsid w:val="00803C24"/>
    <w:rPr>
      <w:szCs w:val="24"/>
      <w:u w:val="single"/>
    </w:rPr>
  </w:style>
  <w:style w:type="paragraph" w:customStyle="1" w:styleId="UnderlineChar4">
    <w:name w:val="Underline Char4"/>
    <w:basedOn w:val="Normal"/>
    <w:link w:val="UnderlineChar4Char"/>
    <w:qFormat/>
    <w:rsid w:val="00803C24"/>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803C24"/>
    <w:rPr>
      <w:b/>
      <w:szCs w:val="24"/>
      <w:u w:val="single"/>
    </w:rPr>
  </w:style>
  <w:style w:type="paragraph" w:customStyle="1" w:styleId="BoldandUnderlineChar3">
    <w:name w:val="Bold and Underline Char3"/>
    <w:basedOn w:val="Normal"/>
    <w:link w:val="BoldandUnderlineChar3Char2"/>
    <w:qFormat/>
    <w:rsid w:val="00803C24"/>
    <w:rPr>
      <w:rFonts w:asciiTheme="minorHAnsi" w:hAnsiTheme="minorHAnsi"/>
      <w:b/>
      <w:sz w:val="22"/>
      <w:szCs w:val="24"/>
      <w:u w:val="single"/>
    </w:rPr>
  </w:style>
  <w:style w:type="paragraph" w:customStyle="1" w:styleId="Language">
    <w:name w:val="Language"/>
    <w:basedOn w:val="Normal"/>
    <w:link w:val="LanguageChar"/>
    <w:qFormat/>
    <w:rsid w:val="00803C24"/>
    <w:rPr>
      <w:rFonts w:eastAsia="Times New Roman"/>
      <w:strike/>
      <w:szCs w:val="20"/>
    </w:rPr>
  </w:style>
  <w:style w:type="character" w:customStyle="1" w:styleId="LanguageChar">
    <w:name w:val="Language Char"/>
    <w:basedOn w:val="DefaultParagraphFont"/>
    <w:link w:val="Language"/>
    <w:rsid w:val="00803C24"/>
    <w:rPr>
      <w:rFonts w:ascii="Georgia" w:eastAsia="Times New Roman" w:hAnsi="Georgia"/>
      <w:strike/>
      <w:sz w:val="20"/>
      <w:szCs w:val="20"/>
    </w:rPr>
  </w:style>
  <w:style w:type="paragraph" w:customStyle="1" w:styleId="UnderlineChar3">
    <w:name w:val="Underline Char3"/>
    <w:basedOn w:val="Normal"/>
    <w:link w:val="UnderlineChar3Char"/>
    <w:qFormat/>
    <w:rsid w:val="00803C24"/>
    <w:rPr>
      <w:rFonts w:eastAsia="Times New Roman"/>
      <w:u w:val="single"/>
    </w:rPr>
  </w:style>
  <w:style w:type="character" w:customStyle="1" w:styleId="UnderlineChar3Char">
    <w:name w:val="Underline Char3 Char"/>
    <w:basedOn w:val="DefaultParagraphFont"/>
    <w:link w:val="UnderlineChar3"/>
    <w:rsid w:val="00803C24"/>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803C24"/>
    <w:rPr>
      <w:rFonts w:eastAsia="Times New Roman"/>
      <w:b/>
      <w:u w:val="single"/>
    </w:rPr>
  </w:style>
  <w:style w:type="character" w:customStyle="1" w:styleId="BoldandUnderlineChar3CharChar">
    <w:name w:val="Bold and Underline Char3 Char Char"/>
    <w:basedOn w:val="DefaultParagraphFont"/>
    <w:link w:val="BoldandUnderlineChar3Char"/>
    <w:rsid w:val="00803C24"/>
    <w:rPr>
      <w:rFonts w:ascii="Georgia" w:eastAsia="Times New Roman" w:hAnsi="Georgia"/>
      <w:b/>
      <w:sz w:val="20"/>
      <w:u w:val="single"/>
    </w:rPr>
  </w:style>
  <w:style w:type="character" w:customStyle="1" w:styleId="FontStyle477">
    <w:name w:val="Font Style477"/>
    <w:basedOn w:val="DefaultParagraphFont"/>
    <w:uiPriority w:val="99"/>
    <w:rsid w:val="00803C24"/>
    <w:rPr>
      <w:rFonts w:ascii="Times New Roman" w:hAnsi="Times New Roman" w:cs="Times New Roman"/>
      <w:sz w:val="18"/>
      <w:szCs w:val="18"/>
    </w:rPr>
  </w:style>
  <w:style w:type="character" w:customStyle="1" w:styleId="FontStyle505">
    <w:name w:val="Font Style505"/>
    <w:basedOn w:val="DefaultParagraphFont"/>
    <w:uiPriority w:val="99"/>
    <w:rsid w:val="00803C24"/>
    <w:rPr>
      <w:rFonts w:ascii="Times New Roman" w:hAnsi="Times New Roman" w:cs="Times New Roman"/>
      <w:sz w:val="18"/>
      <w:szCs w:val="18"/>
    </w:rPr>
  </w:style>
  <w:style w:type="character" w:customStyle="1" w:styleId="FontStyle514">
    <w:name w:val="Font Style514"/>
    <w:basedOn w:val="DefaultParagraphFont"/>
    <w:uiPriority w:val="99"/>
    <w:rsid w:val="00803C2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03C2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03C24"/>
    <w:rPr>
      <w:rFonts w:ascii="Georgia" w:eastAsia="Times New Roman" w:hAnsi="Georgia"/>
      <w:b/>
      <w:bCs/>
      <w:i/>
      <w:iCs/>
      <w:sz w:val="20"/>
      <w:u w:val="single"/>
    </w:rPr>
  </w:style>
  <w:style w:type="character" w:customStyle="1" w:styleId="FontStyle500">
    <w:name w:val="Font Style500"/>
    <w:basedOn w:val="DefaultParagraphFont"/>
    <w:uiPriority w:val="99"/>
    <w:rsid w:val="00803C24"/>
    <w:rPr>
      <w:rFonts w:ascii="Times New Roman" w:hAnsi="Times New Roman" w:cs="Times New Roman"/>
      <w:b/>
      <w:bCs/>
      <w:sz w:val="16"/>
      <w:szCs w:val="16"/>
    </w:rPr>
  </w:style>
  <w:style w:type="character" w:customStyle="1" w:styleId="LanguageEditingChar">
    <w:name w:val="Language Editing Char"/>
    <w:link w:val="LanguageEditing"/>
    <w:locked/>
    <w:rsid w:val="00803C2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03C24"/>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803C24"/>
    <w:rPr>
      <w:rFonts w:ascii="Times New Roman" w:eastAsia="Times New Roman" w:hAnsi="Times New Roman" w:cs="Times New Roman"/>
      <w:b/>
      <w:szCs w:val="24"/>
      <w:u w:val="single"/>
    </w:rPr>
  </w:style>
  <w:style w:type="paragraph" w:customStyle="1" w:styleId="CardT1">
    <w:name w:val="CardT1"/>
    <w:basedOn w:val="Normal"/>
    <w:link w:val="CardT1Char"/>
    <w:qFormat/>
    <w:rsid w:val="00803C24"/>
    <w:rPr>
      <w:rFonts w:eastAsia="Calibri"/>
      <w:kern w:val="2"/>
      <w:sz w:val="14"/>
      <w:szCs w:val="14"/>
      <w:lang w:eastAsia="zh-TW"/>
    </w:rPr>
  </w:style>
  <w:style w:type="character" w:customStyle="1" w:styleId="CardT1Char">
    <w:name w:val="CardT1 Char"/>
    <w:link w:val="CardT1"/>
    <w:rsid w:val="00803C24"/>
    <w:rPr>
      <w:rFonts w:ascii="Georgia" w:eastAsia="Calibri" w:hAnsi="Georgia"/>
      <w:kern w:val="2"/>
      <w:sz w:val="14"/>
      <w:szCs w:val="14"/>
      <w:lang w:eastAsia="zh-TW"/>
    </w:rPr>
  </w:style>
  <w:style w:type="character" w:customStyle="1" w:styleId="CardCite1">
    <w:name w:val="CardCite1"/>
    <w:qFormat/>
    <w:rsid w:val="00803C2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03C24"/>
    <w:rPr>
      <w:rFonts w:ascii="Times New Roman" w:hAnsi="Times New Roman" w:cs="Times New Roman"/>
      <w:sz w:val="14"/>
      <w:szCs w:val="14"/>
    </w:rPr>
  </w:style>
  <w:style w:type="character" w:customStyle="1" w:styleId="FontStyle212">
    <w:name w:val="Font Style212"/>
    <w:basedOn w:val="DefaultParagraphFont"/>
    <w:uiPriority w:val="99"/>
    <w:rsid w:val="00803C24"/>
    <w:rPr>
      <w:rFonts w:ascii="Times New Roman" w:hAnsi="Times New Roman" w:cs="Times New Roman"/>
      <w:b/>
      <w:bCs/>
      <w:sz w:val="18"/>
      <w:szCs w:val="18"/>
    </w:rPr>
  </w:style>
  <w:style w:type="character" w:customStyle="1" w:styleId="FontStyle275">
    <w:name w:val="Font Style275"/>
    <w:basedOn w:val="DefaultParagraphFont"/>
    <w:uiPriority w:val="99"/>
    <w:rsid w:val="00803C2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03C2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03C24"/>
    <w:rPr>
      <w:rFonts w:eastAsia="Times New Roman"/>
      <w:b/>
      <w:bCs/>
      <w:szCs w:val="24"/>
      <w:u w:val="single"/>
    </w:rPr>
  </w:style>
  <w:style w:type="paragraph" w:customStyle="1" w:styleId="Underline20">
    <w:name w:val="Underline2"/>
    <w:basedOn w:val="Normal"/>
    <w:link w:val="Underline2Char"/>
    <w:uiPriority w:val="4"/>
    <w:qFormat/>
    <w:rsid w:val="00803C24"/>
    <w:rPr>
      <w:rFonts w:eastAsia="Calibri"/>
      <w:u w:val="single"/>
    </w:rPr>
  </w:style>
  <w:style w:type="character" w:customStyle="1" w:styleId="Underline2Char">
    <w:name w:val="Underline2 Char"/>
    <w:link w:val="Underline20"/>
    <w:uiPriority w:val="4"/>
    <w:rsid w:val="00803C24"/>
    <w:rPr>
      <w:rFonts w:ascii="Georgia" w:eastAsia="Calibri" w:hAnsi="Georgia"/>
      <w:sz w:val="20"/>
      <w:u w:val="single"/>
    </w:rPr>
  </w:style>
  <w:style w:type="character" w:customStyle="1" w:styleId="CharacterStyle3">
    <w:name w:val="Character Style 3"/>
    <w:rsid w:val="00803C24"/>
    <w:rPr>
      <w:rFonts w:ascii="Bookman Old Style" w:hAnsi="Bookman Old Style" w:cs="Bookman Old Style"/>
      <w:spacing w:val="-5"/>
      <w:sz w:val="18"/>
      <w:szCs w:val="18"/>
    </w:rPr>
  </w:style>
  <w:style w:type="paragraph" w:customStyle="1" w:styleId="p0">
    <w:name w:val="p0"/>
    <w:basedOn w:val="Normal"/>
    <w:qFormat/>
    <w:rsid w:val="00803C24"/>
    <w:pPr>
      <w:spacing w:before="100" w:beforeAutospacing="1" w:after="100" w:afterAutospacing="1"/>
    </w:pPr>
    <w:rPr>
      <w:rFonts w:eastAsia="Times New Roman"/>
      <w:sz w:val="24"/>
    </w:rPr>
  </w:style>
  <w:style w:type="character" w:customStyle="1" w:styleId="1">
    <w:name w:val="1"/>
    <w:rsid w:val="00803C24"/>
    <w:rPr>
      <w:rFonts w:cs="Arial"/>
      <w:bCs/>
      <w:sz w:val="20"/>
      <w:u w:val="single"/>
      <w:lang w:val="en-US" w:eastAsia="en-US" w:bidi="ar-SA"/>
    </w:rPr>
  </w:style>
  <w:style w:type="paragraph" w:customStyle="1" w:styleId="dropcap">
    <w:name w:val="dropcap"/>
    <w:basedOn w:val="Normal"/>
    <w:uiPriority w:val="99"/>
    <w:qFormat/>
    <w:rsid w:val="00803C2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03C24"/>
    <w:rPr>
      <w:rFonts w:ascii="Georgia" w:hAnsi="Georgia"/>
    </w:rPr>
  </w:style>
  <w:style w:type="paragraph" w:customStyle="1" w:styleId="StyleStyle49pt6">
    <w:name w:val="Style Style4 + 9 pt6"/>
    <w:basedOn w:val="Style4"/>
    <w:link w:val="StyleStyle49pt6Char"/>
    <w:qFormat/>
    <w:rsid w:val="00803C24"/>
  </w:style>
  <w:style w:type="character" w:customStyle="1" w:styleId="StyleStyle49pt6Char">
    <w:name w:val="Style Style4 + 9 pt6 Char"/>
    <w:basedOn w:val="Style4Char"/>
    <w:link w:val="StyleStyle49pt6"/>
    <w:rsid w:val="00803C24"/>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803C24"/>
    <w:rPr>
      <w:rFonts w:eastAsia="Times New Roman" w:cs="Times New Roman"/>
      <w:sz w:val="22"/>
      <w:szCs w:val="24"/>
      <w:u w:val="single"/>
    </w:rPr>
  </w:style>
  <w:style w:type="character" w:customStyle="1" w:styleId="CharChar31">
    <w:name w:val="Char Char31"/>
    <w:rsid w:val="00803C2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03C2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03C24"/>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03C2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03C24"/>
    <w:rPr>
      <w:rFonts w:cs="Calibri"/>
      <w:b/>
      <w:bCs/>
      <w:sz w:val="22"/>
      <w:szCs w:val="24"/>
      <w:u w:val="single"/>
    </w:rPr>
  </w:style>
  <w:style w:type="character" w:customStyle="1" w:styleId="Subtitle2">
    <w:name w:val="Subtitle2"/>
    <w:rsid w:val="00803C24"/>
  </w:style>
  <w:style w:type="character" w:customStyle="1" w:styleId="drop">
    <w:name w:val="drop"/>
    <w:rsid w:val="00803C24"/>
  </w:style>
  <w:style w:type="character" w:customStyle="1" w:styleId="bioline">
    <w:name w:val="bioline"/>
    <w:rsid w:val="00803C24"/>
  </w:style>
  <w:style w:type="character" w:customStyle="1" w:styleId="articletitle0">
    <w:name w:val="article_title"/>
    <w:rsid w:val="00803C24"/>
  </w:style>
  <w:style w:type="character" w:customStyle="1" w:styleId="A4">
    <w:name w:val="A4"/>
    <w:rsid w:val="00803C24"/>
    <w:rPr>
      <w:color w:val="000000"/>
    </w:rPr>
  </w:style>
  <w:style w:type="character" w:customStyle="1" w:styleId="DebatenoramlChar">
    <w:name w:val="Debatenoraml Char"/>
    <w:link w:val="Debatenoraml"/>
    <w:locked/>
    <w:rsid w:val="00803C24"/>
    <w:rPr>
      <w:rFonts w:ascii="Times New Roman" w:hAnsi="Times New Roman"/>
    </w:rPr>
  </w:style>
  <w:style w:type="paragraph" w:customStyle="1" w:styleId="Debatenoraml">
    <w:name w:val="Debatenoraml"/>
    <w:basedOn w:val="NoSpacing"/>
    <w:link w:val="DebatenoramlChar"/>
    <w:qFormat/>
    <w:rsid w:val="00803C24"/>
    <w:pPr>
      <w:spacing w:line="240" w:lineRule="auto"/>
    </w:pPr>
    <w:rPr>
      <w:rFonts w:ascii="Times New Roman" w:hAnsi="Times New Roman"/>
      <w:caps w:val="0"/>
    </w:rPr>
  </w:style>
  <w:style w:type="character" w:customStyle="1" w:styleId="s2">
    <w:name w:val="s2"/>
    <w:rsid w:val="00803C24"/>
  </w:style>
  <w:style w:type="character" w:customStyle="1" w:styleId="s4">
    <w:name w:val="s4"/>
    <w:rsid w:val="00803C24"/>
  </w:style>
  <w:style w:type="character" w:customStyle="1" w:styleId="s5">
    <w:name w:val="s5"/>
    <w:rsid w:val="00803C24"/>
  </w:style>
  <w:style w:type="paragraph" w:customStyle="1" w:styleId="SynergyTag">
    <w:name w:val="SynergyTag"/>
    <w:basedOn w:val="Normal"/>
    <w:uiPriority w:val="99"/>
    <w:qFormat/>
    <w:rsid w:val="00803C24"/>
    <w:rPr>
      <w:rFonts w:eastAsia="Calibri"/>
      <w:b/>
    </w:rPr>
  </w:style>
  <w:style w:type="paragraph" w:customStyle="1" w:styleId="Quals">
    <w:name w:val="Quals"/>
    <w:basedOn w:val="Normal"/>
    <w:link w:val="QualsChar"/>
    <w:qFormat/>
    <w:rsid w:val="00803C24"/>
    <w:rPr>
      <w:rFonts w:eastAsia="Calibri"/>
      <w:sz w:val="18"/>
    </w:rPr>
  </w:style>
  <w:style w:type="character" w:customStyle="1" w:styleId="QualsChar">
    <w:name w:val="Quals Char"/>
    <w:link w:val="Quals"/>
    <w:rsid w:val="00803C24"/>
    <w:rPr>
      <w:rFonts w:ascii="Georgia" w:eastAsia="Calibri" w:hAnsi="Georgia"/>
      <w:sz w:val="18"/>
    </w:rPr>
  </w:style>
  <w:style w:type="character" w:customStyle="1" w:styleId="cap">
    <w:name w:val="cap"/>
    <w:rsid w:val="00803C24"/>
  </w:style>
  <w:style w:type="character" w:customStyle="1" w:styleId="rightsnotice">
    <w:name w:val="rightsnotice"/>
    <w:rsid w:val="00803C24"/>
  </w:style>
  <w:style w:type="paragraph" w:customStyle="1" w:styleId="times">
    <w:name w:val="times"/>
    <w:basedOn w:val="Normal"/>
    <w:uiPriority w:val="99"/>
    <w:qFormat/>
    <w:rsid w:val="00803C24"/>
    <w:pPr>
      <w:spacing w:before="100" w:beforeAutospacing="1" w:after="100" w:afterAutospacing="1"/>
    </w:pPr>
    <w:rPr>
      <w:rFonts w:eastAsia="Times New Roman"/>
      <w:sz w:val="24"/>
    </w:rPr>
  </w:style>
  <w:style w:type="character" w:customStyle="1" w:styleId="Caption1">
    <w:name w:val="Caption1"/>
    <w:rsid w:val="00803C24"/>
  </w:style>
  <w:style w:type="character" w:customStyle="1" w:styleId="credit">
    <w:name w:val="credit"/>
    <w:rsid w:val="00803C24"/>
  </w:style>
  <w:style w:type="character" w:customStyle="1" w:styleId="scaps">
    <w:name w:val="scaps"/>
    <w:rsid w:val="00803C24"/>
  </w:style>
  <w:style w:type="character" w:customStyle="1" w:styleId="current-article">
    <w:name w:val="current-article"/>
    <w:rsid w:val="00803C24"/>
  </w:style>
  <w:style w:type="character" w:customStyle="1" w:styleId="related-current-indicator">
    <w:name w:val="related-current-indicator"/>
    <w:rsid w:val="00803C24"/>
  </w:style>
  <w:style w:type="character" w:customStyle="1" w:styleId="bylclear">
    <w:name w:val="bylclear"/>
    <w:rsid w:val="00803C24"/>
  </w:style>
  <w:style w:type="character" w:customStyle="1" w:styleId="timestamp">
    <w:name w:val="timestamp"/>
    <w:rsid w:val="00803C24"/>
  </w:style>
  <w:style w:type="character" w:customStyle="1" w:styleId="comments">
    <w:name w:val="comments"/>
    <w:rsid w:val="00803C24"/>
  </w:style>
  <w:style w:type="character" w:customStyle="1" w:styleId="essaytext">
    <w:name w:val="essaytext"/>
    <w:rsid w:val="00803C24"/>
  </w:style>
  <w:style w:type="character" w:customStyle="1" w:styleId="byline">
    <w:name w:val="byline"/>
    <w:rsid w:val="00803C24"/>
  </w:style>
  <w:style w:type="character" w:customStyle="1" w:styleId="username">
    <w:name w:val="username"/>
    <w:rsid w:val="00803C24"/>
  </w:style>
  <w:style w:type="character" w:customStyle="1" w:styleId="toplinks">
    <w:name w:val="toplinks"/>
    <w:rsid w:val="00803C24"/>
  </w:style>
  <w:style w:type="paragraph" w:customStyle="1" w:styleId="BodyA">
    <w:name w:val="Body A"/>
    <w:uiPriority w:val="99"/>
    <w:qFormat/>
    <w:rsid w:val="00803C2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03C2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03C24"/>
    <w:rPr>
      <w:rFonts w:ascii="Georgia" w:eastAsia="Times New Roman" w:hAnsi="Georgia"/>
      <w:b/>
      <w:caps/>
      <w:sz w:val="20"/>
      <w:szCs w:val="28"/>
      <w:u w:val="single"/>
    </w:rPr>
  </w:style>
  <w:style w:type="paragraph" w:customStyle="1" w:styleId="NotStarred">
    <w:name w:val="NotStarred"/>
    <w:basedOn w:val="Normal"/>
    <w:link w:val="NotStarredChar"/>
    <w:qFormat/>
    <w:rsid w:val="00803C2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03C24"/>
    <w:rPr>
      <w:rFonts w:ascii="Georgia" w:eastAsia="Times New Roman" w:hAnsi="Georgia"/>
      <w:b/>
      <w:caps/>
      <w:sz w:val="20"/>
      <w:szCs w:val="28"/>
      <w:u w:val="single"/>
    </w:rPr>
  </w:style>
  <w:style w:type="character" w:customStyle="1" w:styleId="A3">
    <w:name w:val="A3"/>
    <w:uiPriority w:val="99"/>
    <w:rsid w:val="00803C24"/>
    <w:rPr>
      <w:rFonts w:cs="Perpetua"/>
      <w:color w:val="000000"/>
      <w:sz w:val="15"/>
      <w:szCs w:val="15"/>
    </w:rPr>
  </w:style>
  <w:style w:type="character" w:customStyle="1" w:styleId="see">
    <w:name w:val="see"/>
    <w:rsid w:val="00803C24"/>
  </w:style>
  <w:style w:type="character" w:customStyle="1" w:styleId="first-letter">
    <w:name w:val="first-letter"/>
    <w:rsid w:val="00803C24"/>
  </w:style>
  <w:style w:type="character" w:customStyle="1" w:styleId="focusparagraph">
    <w:name w:val="focusparagraph"/>
    <w:rsid w:val="00803C24"/>
  </w:style>
  <w:style w:type="character" w:customStyle="1" w:styleId="lightblue">
    <w:name w:val="lightblue"/>
    <w:rsid w:val="00803C24"/>
  </w:style>
  <w:style w:type="character" w:customStyle="1" w:styleId="StyleUnderlineCharChar9pt">
    <w:name w:val="Style Underline Char Char + 9 pt"/>
    <w:rsid w:val="00803C2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03C24"/>
    <w:pPr>
      <w:spacing w:after="200" w:line="276" w:lineRule="auto"/>
    </w:pPr>
    <w:rPr>
      <w:rFonts w:eastAsia="Times New Roman"/>
      <w:b/>
      <w:sz w:val="24"/>
    </w:rPr>
  </w:style>
  <w:style w:type="character" w:customStyle="1" w:styleId="tagCharCharChar">
    <w:name w:val="tag Char Char Char"/>
    <w:link w:val="tagCharChar"/>
    <w:rsid w:val="00803C24"/>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03C2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03C24"/>
    <w:rPr>
      <w:rFonts w:ascii="Georgia" w:hAnsi="Georgia"/>
      <w:sz w:val="20"/>
      <w:u w:val="single"/>
      <w:bdr w:val="single" w:sz="4" w:space="0" w:color="auto"/>
    </w:rPr>
  </w:style>
  <w:style w:type="character" w:customStyle="1" w:styleId="Header1">
    <w:name w:val="Header1"/>
    <w:rsid w:val="00803C24"/>
  </w:style>
  <w:style w:type="paragraph" w:customStyle="1" w:styleId="H4Tag">
    <w:name w:val="H4 (Tag)"/>
    <w:basedOn w:val="Normal"/>
    <w:link w:val="H4TagChar1"/>
    <w:qFormat/>
    <w:rsid w:val="00803C24"/>
    <w:rPr>
      <w:rFonts w:eastAsia="Calibri"/>
      <w:b/>
    </w:rPr>
  </w:style>
  <w:style w:type="character" w:customStyle="1" w:styleId="H4TagChar1">
    <w:name w:val="H4 (Tag) Char1"/>
    <w:link w:val="H4Tag"/>
    <w:rsid w:val="00803C24"/>
    <w:rPr>
      <w:rFonts w:ascii="Georgia" w:eastAsia="Calibri" w:hAnsi="Georgia"/>
      <w:b/>
      <w:sz w:val="20"/>
    </w:rPr>
  </w:style>
  <w:style w:type="character" w:customStyle="1" w:styleId="citationgenerated">
    <w:name w:val="citation generated"/>
    <w:rsid w:val="00803C24"/>
  </w:style>
  <w:style w:type="paragraph" w:customStyle="1" w:styleId="CM25">
    <w:name w:val="CM25"/>
    <w:basedOn w:val="Default"/>
    <w:next w:val="Default"/>
    <w:qFormat/>
    <w:rsid w:val="00803C24"/>
    <w:pPr>
      <w:spacing w:after="233" w:line="276" w:lineRule="auto"/>
    </w:pPr>
    <w:rPr>
      <w:rFonts w:ascii="Georgia" w:eastAsia="Calibri" w:hAnsi="Georgia"/>
      <w:color w:val="auto"/>
      <w:sz w:val="22"/>
    </w:rPr>
  </w:style>
  <w:style w:type="character" w:customStyle="1" w:styleId="Title10">
    <w:name w:val="Title1"/>
    <w:rsid w:val="00803C24"/>
  </w:style>
  <w:style w:type="character" w:customStyle="1" w:styleId="BoldandUnderlineCharCharCharChar">
    <w:name w:val="Bold and Underline Char Char Char Char"/>
    <w:rsid w:val="00803C24"/>
    <w:rPr>
      <w:b/>
      <w:noProof w:val="0"/>
      <w:u w:val="single"/>
      <w:lang w:val="en-US" w:eastAsia="en-US" w:bidi="ar-SA"/>
    </w:rPr>
  </w:style>
  <w:style w:type="character" w:customStyle="1" w:styleId="FontStyle29">
    <w:name w:val="Font Style29"/>
    <w:uiPriority w:val="99"/>
    <w:rsid w:val="00803C24"/>
    <w:rPr>
      <w:rFonts w:ascii="Arial" w:hAnsi="Arial" w:cs="Arial"/>
      <w:sz w:val="14"/>
      <w:szCs w:val="14"/>
    </w:rPr>
  </w:style>
  <w:style w:type="character" w:customStyle="1" w:styleId="Debate-CardTagandCite-F6Char">
    <w:name w:val="Debate- Card Tag and Cite- F6 Char"/>
    <w:link w:val="Debate-CardTagandCite-F6"/>
    <w:locked/>
    <w:rsid w:val="00803C24"/>
    <w:rPr>
      <w:rFonts w:ascii="Georgia" w:hAnsi="Georgia"/>
      <w:b/>
    </w:rPr>
  </w:style>
  <w:style w:type="paragraph" w:customStyle="1" w:styleId="Debate-CardTagandCite-F6">
    <w:name w:val="Debate- Card Tag and Cite- F6"/>
    <w:basedOn w:val="Normal"/>
    <w:link w:val="Debate-CardTagandCite-F6Char"/>
    <w:qFormat/>
    <w:rsid w:val="00803C24"/>
    <w:pPr>
      <w:contextualSpacing/>
    </w:pPr>
    <w:rPr>
      <w:b/>
      <w:sz w:val="22"/>
    </w:rPr>
  </w:style>
  <w:style w:type="paragraph" w:customStyle="1" w:styleId="Cardtext4">
    <w:name w:val="Card text"/>
    <w:link w:val="CardtextChar3"/>
    <w:qFormat/>
    <w:rsid w:val="00803C24"/>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03C24"/>
    <w:pPr>
      <w:spacing w:before="240" w:after="60"/>
    </w:pPr>
    <w:rPr>
      <w:rFonts w:eastAsia="Times New Roman"/>
      <w:b/>
      <w:szCs w:val="28"/>
      <w:u w:val="single"/>
    </w:rPr>
  </w:style>
  <w:style w:type="character" w:customStyle="1" w:styleId="NewHeading2Char">
    <w:name w:val="NewHeading2 Char"/>
    <w:link w:val="NewHeading2"/>
    <w:rsid w:val="00803C24"/>
    <w:rPr>
      <w:rFonts w:ascii="Georgia" w:eastAsia="Times New Roman" w:hAnsi="Georgia"/>
      <w:b/>
      <w:sz w:val="20"/>
      <w:szCs w:val="28"/>
      <w:u w:val="single"/>
    </w:rPr>
  </w:style>
  <w:style w:type="paragraph" w:customStyle="1" w:styleId="TagGA11">
    <w:name w:val="Tag GA 11"/>
    <w:basedOn w:val="TOC1"/>
    <w:qFormat/>
    <w:rsid w:val="00803C24"/>
    <w:rPr>
      <w:rFonts w:eastAsia="Calibri"/>
      <w:b/>
      <w:kern w:val="0"/>
    </w:rPr>
  </w:style>
  <w:style w:type="paragraph" w:customStyle="1" w:styleId="CM32">
    <w:name w:val="CM3+2"/>
    <w:basedOn w:val="Normal"/>
    <w:next w:val="Normal"/>
    <w:uiPriority w:val="99"/>
    <w:qFormat/>
    <w:rsid w:val="00803C24"/>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03C24"/>
    <w:rPr>
      <w:rFonts w:eastAsia="Calibri"/>
    </w:rPr>
  </w:style>
  <w:style w:type="paragraph" w:customStyle="1" w:styleId="TagLine">
    <w:name w:val="Tag Line"/>
    <w:basedOn w:val="Normal"/>
    <w:next w:val="FullText"/>
    <w:uiPriority w:val="99"/>
    <w:qFormat/>
    <w:rsid w:val="00803C24"/>
    <w:rPr>
      <w:rFonts w:eastAsia="Times New Roman"/>
      <w:b/>
      <w:sz w:val="28"/>
    </w:rPr>
  </w:style>
  <w:style w:type="paragraph" w:customStyle="1" w:styleId="msolistparagraphcxspfirst">
    <w:name w:val="msolistparagraphcxspfirst"/>
    <w:basedOn w:val="Normal"/>
    <w:uiPriority w:val="99"/>
    <w:qFormat/>
    <w:rsid w:val="00803C24"/>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03C24"/>
    <w:pPr>
      <w:spacing w:before="100" w:beforeAutospacing="1" w:after="100" w:afterAutospacing="1"/>
    </w:pPr>
    <w:rPr>
      <w:rFonts w:eastAsia="Times New Roman"/>
      <w:sz w:val="24"/>
    </w:rPr>
  </w:style>
  <w:style w:type="character" w:customStyle="1" w:styleId="CardsUnderlined">
    <w:name w:val="Cards Underlined"/>
    <w:qFormat/>
    <w:rsid w:val="00803C24"/>
    <w:rPr>
      <w:rFonts w:ascii="Helvetica" w:hAnsi="Helvetica" w:hint="default"/>
      <w:sz w:val="22"/>
      <w:szCs w:val="24"/>
      <w:u w:val="thick"/>
    </w:rPr>
  </w:style>
  <w:style w:type="paragraph" w:customStyle="1" w:styleId="Card6pt">
    <w:name w:val="Card 6pt"/>
    <w:basedOn w:val="Normal"/>
    <w:uiPriority w:val="99"/>
    <w:qFormat/>
    <w:rsid w:val="00803C24"/>
    <w:pPr>
      <w:ind w:left="288" w:right="288"/>
    </w:pPr>
    <w:rPr>
      <w:rFonts w:eastAsia="Calibri"/>
      <w:color w:val="000000"/>
      <w:sz w:val="12"/>
      <w:szCs w:val="20"/>
    </w:rPr>
  </w:style>
  <w:style w:type="paragraph" w:customStyle="1" w:styleId="FullCite">
    <w:name w:val="Full Cite"/>
    <w:basedOn w:val="Normal"/>
    <w:next w:val="Normal"/>
    <w:link w:val="FullCiteChar"/>
    <w:qFormat/>
    <w:rsid w:val="00803C24"/>
    <w:rPr>
      <w:rFonts w:eastAsia="Calibri"/>
    </w:rPr>
  </w:style>
  <w:style w:type="character" w:customStyle="1" w:styleId="FullCiteChar">
    <w:name w:val="Full Cite Char"/>
    <w:link w:val="FullCite"/>
    <w:rsid w:val="00803C24"/>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803C2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803C24"/>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803C24"/>
    <w:rPr>
      <w:rFonts w:eastAsia="Times New Roman"/>
      <w:color w:val="000000"/>
      <w:u w:val="single"/>
    </w:rPr>
  </w:style>
  <w:style w:type="character" w:customStyle="1" w:styleId="StyleCardStyleBlackUnderlineChar">
    <w:name w:val="Style Card Style + Black Underline Char"/>
    <w:link w:val="StyleCardStyleBlackUnderline"/>
    <w:rsid w:val="00803C24"/>
    <w:rPr>
      <w:rFonts w:ascii="Georgia" w:eastAsia="Times New Roman" w:hAnsi="Georgia"/>
      <w:color w:val="000000"/>
      <w:sz w:val="20"/>
      <w:u w:val="single"/>
    </w:rPr>
  </w:style>
  <w:style w:type="character" w:customStyle="1" w:styleId="titles">
    <w:name w:val="titles"/>
    <w:rsid w:val="00803C24"/>
  </w:style>
  <w:style w:type="character" w:customStyle="1" w:styleId="articletext0">
    <w:name w:val="article_text"/>
    <w:rsid w:val="00803C24"/>
  </w:style>
  <w:style w:type="paragraph" w:customStyle="1" w:styleId="StyleHeading2LatinArialMT13pt">
    <w:name w:val="Style Heading 2 + (Latin) ArialMT 13 pt"/>
    <w:basedOn w:val="Heading2"/>
    <w:next w:val="Heading2"/>
    <w:uiPriority w:val="99"/>
    <w:qFormat/>
    <w:rsid w:val="00803C24"/>
    <w:pPr>
      <w:keepLines w:val="0"/>
      <w:pageBreakBefore w:val="0"/>
      <w:jc w:val="left"/>
    </w:pPr>
    <w:rPr>
      <w:rFonts w:eastAsia="SimSun" w:cs="Arial"/>
      <w:b w:val="0"/>
      <w:bCs/>
      <w:iCs/>
      <w:caps/>
      <w:sz w:val="24"/>
      <w:szCs w:val="28"/>
      <w:lang w:eastAsia="zh-CN"/>
    </w:rPr>
  </w:style>
  <w:style w:type="character" w:customStyle="1" w:styleId="contentauthor">
    <w:name w:val="contentauthor"/>
    <w:rsid w:val="00803C24"/>
  </w:style>
  <w:style w:type="character" w:customStyle="1" w:styleId="subarticleheader">
    <w:name w:val="subarticleheader"/>
    <w:rsid w:val="00803C24"/>
  </w:style>
  <w:style w:type="paragraph" w:customStyle="1" w:styleId="NotUnderlined">
    <w:name w:val="Not Underlined"/>
    <w:basedOn w:val="Normal"/>
    <w:uiPriority w:val="99"/>
    <w:qFormat/>
    <w:rsid w:val="00803C24"/>
    <w:rPr>
      <w:rFonts w:ascii="Century Gothic" w:eastAsia="Times New Roman" w:hAnsi="Century Gothic"/>
      <w:sz w:val="16"/>
    </w:rPr>
  </w:style>
  <w:style w:type="character" w:customStyle="1" w:styleId="spelle">
    <w:name w:val="spelle"/>
    <w:rsid w:val="00803C24"/>
  </w:style>
  <w:style w:type="character" w:customStyle="1" w:styleId="grame">
    <w:name w:val="grame"/>
    <w:rsid w:val="00803C24"/>
  </w:style>
  <w:style w:type="character" w:customStyle="1" w:styleId="CardStyleChar">
    <w:name w:val="Card Style Char"/>
    <w:link w:val="CardStyle"/>
    <w:uiPriority w:val="99"/>
    <w:rsid w:val="00803C24"/>
    <w:rPr>
      <w:rFonts w:ascii="Georgia" w:eastAsia="Times New Roman" w:hAnsi="Georgia"/>
      <w:sz w:val="20"/>
    </w:rPr>
  </w:style>
  <w:style w:type="character" w:customStyle="1" w:styleId="newstitle1">
    <w:name w:val="newstitle1"/>
    <w:rsid w:val="00803C24"/>
  </w:style>
  <w:style w:type="character" w:customStyle="1" w:styleId="copy">
    <w:name w:val="copy"/>
    <w:rsid w:val="00803C24"/>
  </w:style>
  <w:style w:type="character" w:customStyle="1" w:styleId="topheadline">
    <w:name w:val="topheadline"/>
    <w:rsid w:val="00803C24"/>
  </w:style>
  <w:style w:type="paragraph" w:customStyle="1" w:styleId="StylecardThickunderline">
    <w:name w:val="Style card + Thick underline"/>
    <w:basedOn w:val="Normal"/>
    <w:link w:val="StylecardThickunderlineChar"/>
    <w:qFormat/>
    <w:rsid w:val="00803C24"/>
    <w:pPr>
      <w:ind w:left="288" w:right="288"/>
    </w:pPr>
    <w:rPr>
      <w:rFonts w:eastAsia="SimSun"/>
      <w:u w:val="single"/>
      <w:lang w:eastAsia="zh-CN"/>
    </w:rPr>
  </w:style>
  <w:style w:type="character" w:customStyle="1" w:styleId="StylecardThickunderlineChar">
    <w:name w:val="Style card + Thick underline Char"/>
    <w:link w:val="StylecardThickunderline"/>
    <w:rsid w:val="00803C24"/>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803C2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03C24"/>
    <w:rPr>
      <w:rFonts w:ascii="Georgia" w:eastAsia="SimSun" w:hAnsi="Georgia"/>
      <w:b/>
      <w:bCs/>
      <w:sz w:val="20"/>
      <w:u w:val="single"/>
      <w:lang w:eastAsia="zh-CN"/>
    </w:rPr>
  </w:style>
  <w:style w:type="character" w:customStyle="1" w:styleId="headline">
    <w:name w:val="headline"/>
    <w:rsid w:val="00803C24"/>
  </w:style>
  <w:style w:type="character" w:customStyle="1" w:styleId="Stylereduce27pt">
    <w:name w:val="Style reduce2 + 7 pt"/>
    <w:rsid w:val="00803C24"/>
    <w:rPr>
      <w:rFonts w:ascii="Times New Roman" w:hAnsi="Times New Roman" w:cs="Arial"/>
      <w:color w:val="000000"/>
      <w:sz w:val="14"/>
      <w:szCs w:val="22"/>
    </w:rPr>
  </w:style>
  <w:style w:type="paragraph" w:customStyle="1" w:styleId="BlockHeadings">
    <w:name w:val="Block Headings"/>
    <w:next w:val="Normal"/>
    <w:link w:val="BlockHeadingsChar"/>
    <w:qFormat/>
    <w:rsid w:val="00803C2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03C24"/>
  </w:style>
  <w:style w:type="character" w:customStyle="1" w:styleId="st1">
    <w:name w:val="st1"/>
    <w:rsid w:val="00803C24"/>
  </w:style>
  <w:style w:type="paragraph" w:customStyle="1" w:styleId="CM27">
    <w:name w:val="CM27"/>
    <w:basedOn w:val="Default"/>
    <w:next w:val="Default"/>
    <w:uiPriority w:val="99"/>
    <w:qFormat/>
    <w:rsid w:val="00803C24"/>
    <w:pPr>
      <w:spacing w:after="200" w:line="276" w:lineRule="auto"/>
    </w:pPr>
    <w:rPr>
      <w:rFonts w:eastAsia="Calibri"/>
      <w:color w:val="auto"/>
      <w:sz w:val="22"/>
    </w:rPr>
  </w:style>
  <w:style w:type="character" w:customStyle="1" w:styleId="caps-label">
    <w:name w:val="caps-label"/>
    <w:rsid w:val="00803C2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03C24"/>
    <w:rPr>
      <w:rFonts w:ascii="Garamond" w:hAnsi="Garamond" w:cs="Times New Roman"/>
      <w:sz w:val="20"/>
    </w:rPr>
  </w:style>
  <w:style w:type="character" w:customStyle="1" w:styleId="quotechar">
    <w:name w:val="quotechar"/>
    <w:rsid w:val="00803C24"/>
  </w:style>
  <w:style w:type="character" w:customStyle="1" w:styleId="boldunderline0">
    <w:name w:val="boldunderline"/>
    <w:rsid w:val="00803C24"/>
  </w:style>
  <w:style w:type="paragraph" w:customStyle="1" w:styleId="font-null">
    <w:name w:val="font-null"/>
    <w:basedOn w:val="Normal"/>
    <w:uiPriority w:val="99"/>
    <w:qFormat/>
    <w:rsid w:val="00803C24"/>
    <w:pPr>
      <w:spacing w:before="100" w:beforeAutospacing="1" w:after="100" w:afterAutospacing="1"/>
    </w:pPr>
    <w:rPr>
      <w:rFonts w:eastAsia="Times New Roman"/>
      <w:sz w:val="24"/>
    </w:rPr>
  </w:style>
  <w:style w:type="paragraph" w:customStyle="1" w:styleId="rteindent1">
    <w:name w:val="rteindent1"/>
    <w:basedOn w:val="Normal"/>
    <w:uiPriority w:val="99"/>
    <w:qFormat/>
    <w:rsid w:val="00803C24"/>
    <w:pPr>
      <w:spacing w:before="100" w:beforeAutospacing="1" w:after="100" w:afterAutospacing="1"/>
    </w:pPr>
    <w:rPr>
      <w:rFonts w:eastAsia="Times New Roman"/>
      <w:sz w:val="24"/>
    </w:rPr>
  </w:style>
  <w:style w:type="character" w:customStyle="1" w:styleId="A8">
    <w:name w:val="A8"/>
    <w:uiPriority w:val="99"/>
    <w:rsid w:val="00803C24"/>
    <w:rPr>
      <w:rFonts w:cs="Scala"/>
      <w:color w:val="000000"/>
      <w:sz w:val="15"/>
      <w:szCs w:val="15"/>
    </w:rPr>
  </w:style>
  <w:style w:type="paragraph" w:customStyle="1" w:styleId="Pa12">
    <w:name w:val="Pa12"/>
    <w:basedOn w:val="Default"/>
    <w:next w:val="Default"/>
    <w:uiPriority w:val="99"/>
    <w:qFormat/>
    <w:rsid w:val="00803C24"/>
    <w:pPr>
      <w:spacing w:after="200" w:line="191" w:lineRule="atLeast"/>
    </w:pPr>
    <w:rPr>
      <w:rFonts w:ascii="Scala" w:eastAsia="Calibri" w:hAnsi="Scala"/>
      <w:color w:val="auto"/>
      <w:sz w:val="22"/>
    </w:rPr>
  </w:style>
  <w:style w:type="character" w:customStyle="1" w:styleId="A0">
    <w:name w:val="A0"/>
    <w:rsid w:val="00803C24"/>
    <w:rPr>
      <w:rFonts w:cs="Scala"/>
      <w:color w:val="000000"/>
      <w:sz w:val="16"/>
      <w:szCs w:val="16"/>
    </w:rPr>
  </w:style>
  <w:style w:type="character" w:customStyle="1" w:styleId="Date11">
    <w:name w:val="Date11"/>
    <w:rsid w:val="00803C24"/>
  </w:style>
  <w:style w:type="paragraph" w:customStyle="1" w:styleId="introduction">
    <w:name w:val="introduction"/>
    <w:basedOn w:val="Normal"/>
    <w:uiPriority w:val="99"/>
    <w:qFormat/>
    <w:rsid w:val="00803C24"/>
    <w:pPr>
      <w:spacing w:before="100" w:beforeAutospacing="1" w:after="100" w:afterAutospacing="1"/>
    </w:pPr>
    <w:rPr>
      <w:rFonts w:eastAsia="Times New Roman"/>
      <w:sz w:val="24"/>
    </w:rPr>
  </w:style>
  <w:style w:type="character" w:customStyle="1" w:styleId="Boxout">
    <w:name w:val="Box out"/>
    <w:uiPriority w:val="1"/>
    <w:qFormat/>
    <w:rsid w:val="00803C2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03C2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03C2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03C24"/>
    <w:pPr>
      <w:spacing w:before="100" w:beforeAutospacing="1" w:after="100" w:afterAutospacing="1"/>
    </w:pPr>
    <w:rPr>
      <w:rFonts w:eastAsia="Times New Roman"/>
      <w:sz w:val="24"/>
    </w:rPr>
  </w:style>
  <w:style w:type="character" w:customStyle="1" w:styleId="metad">
    <w:name w:val="metad"/>
    <w:rsid w:val="00803C24"/>
  </w:style>
  <w:style w:type="paragraph" w:customStyle="1" w:styleId="class">
    <w:name w:val="class"/>
    <w:basedOn w:val="Normal"/>
    <w:uiPriority w:val="99"/>
    <w:qFormat/>
    <w:rsid w:val="00803C24"/>
    <w:pPr>
      <w:spacing w:before="100" w:beforeAutospacing="1" w:after="100" w:afterAutospacing="1"/>
    </w:pPr>
    <w:rPr>
      <w:rFonts w:eastAsia="Times New Roman"/>
      <w:sz w:val="24"/>
    </w:rPr>
  </w:style>
  <w:style w:type="character" w:customStyle="1" w:styleId="sifr-alternate">
    <w:name w:val="sifr-alternate"/>
    <w:rsid w:val="00803C24"/>
  </w:style>
  <w:style w:type="character" w:customStyle="1" w:styleId="justify1">
    <w:name w:val="justify1"/>
    <w:rsid w:val="00803C24"/>
  </w:style>
  <w:style w:type="character" w:customStyle="1" w:styleId="artbody1">
    <w:name w:val="art_body1"/>
    <w:rsid w:val="00803C24"/>
    <w:rPr>
      <w:rFonts w:ascii="Arial" w:hAnsi="Arial" w:cs="Arial" w:hint="default"/>
    </w:rPr>
  </w:style>
  <w:style w:type="character" w:customStyle="1" w:styleId="A1">
    <w:name w:val="A1"/>
    <w:uiPriority w:val="99"/>
    <w:rsid w:val="00803C24"/>
    <w:rPr>
      <w:rFonts w:cs="Book Antiqua"/>
      <w:color w:val="221E1F"/>
      <w:sz w:val="22"/>
      <w:szCs w:val="22"/>
    </w:rPr>
  </w:style>
  <w:style w:type="character" w:customStyle="1" w:styleId="UnderlineStyleChar">
    <w:name w:val="Underline Style Char"/>
    <w:link w:val="UnderlineStyle0"/>
    <w:uiPriority w:val="99"/>
    <w:rsid w:val="00803C24"/>
    <w:rPr>
      <w:rFonts w:ascii="Georgia" w:eastAsia="Times New Roman" w:hAnsi="Georgia"/>
      <w:b/>
      <w:sz w:val="24"/>
      <w:u w:val="single"/>
    </w:rPr>
  </w:style>
  <w:style w:type="paragraph" w:customStyle="1" w:styleId="blocktitle1">
    <w:name w:val="block title"/>
    <w:basedOn w:val="Normal"/>
    <w:link w:val="blocktitleChar0"/>
    <w:qFormat/>
    <w:rsid w:val="00803C24"/>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803C24"/>
    <w:rPr>
      <w:rFonts w:ascii="Georgia" w:eastAsia="Calibri" w:hAnsi="Georgia"/>
      <w:b/>
      <w:caps/>
      <w:sz w:val="28"/>
      <w:lang w:val="x-none" w:eastAsia="x-none"/>
    </w:rPr>
  </w:style>
  <w:style w:type="character" w:customStyle="1" w:styleId="reality">
    <w:name w:val="reality"/>
    <w:rsid w:val="00803C24"/>
  </w:style>
  <w:style w:type="paragraph" w:customStyle="1" w:styleId="Pa6">
    <w:name w:val="Pa6"/>
    <w:basedOn w:val="Normal"/>
    <w:next w:val="Normal"/>
    <w:qFormat/>
    <w:rsid w:val="00803C24"/>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03C24"/>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03C24"/>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03C2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03C24"/>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03C24"/>
    <w:pPr>
      <w:spacing w:before="100" w:beforeAutospacing="1" w:after="100" w:afterAutospacing="1"/>
    </w:pPr>
    <w:rPr>
      <w:rFonts w:eastAsia="Times New Roman"/>
      <w:sz w:val="24"/>
    </w:rPr>
  </w:style>
  <w:style w:type="character" w:customStyle="1" w:styleId="text2">
    <w:name w:val="text2"/>
    <w:rsid w:val="00803C24"/>
  </w:style>
  <w:style w:type="character" w:customStyle="1" w:styleId="StyleUnderlineChar2CharChar11pt">
    <w:name w:val="Style Underline Char2 Char Char + 11 pt"/>
    <w:rsid w:val="00803C24"/>
    <w:rPr>
      <w:rFonts w:ascii="Times New Roman" w:hAnsi="Times New Roman"/>
      <w:sz w:val="20"/>
      <w:u w:val="single"/>
    </w:rPr>
  </w:style>
  <w:style w:type="character" w:customStyle="1" w:styleId="StyleStyleBoldUnderline11pt">
    <w:name w:val="Style Style Bold Underline + 11 pt"/>
    <w:rsid w:val="00803C2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03C2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03C24"/>
    <w:rPr>
      <w:rFonts w:ascii="Georgia" w:eastAsia="SimSun" w:hAnsi="Georgia"/>
      <w:b/>
      <w:bCs/>
      <w:sz w:val="20"/>
      <w:u w:val="single"/>
    </w:rPr>
  </w:style>
  <w:style w:type="character" w:customStyle="1" w:styleId="articlehead2">
    <w:name w:val="articlehead2"/>
    <w:rsid w:val="00803C24"/>
  </w:style>
  <w:style w:type="character" w:customStyle="1" w:styleId="pronset">
    <w:name w:val="pronset"/>
    <w:rsid w:val="00803C24"/>
  </w:style>
  <w:style w:type="character" w:customStyle="1" w:styleId="prondelim">
    <w:name w:val="prondelim"/>
    <w:rsid w:val="00803C24"/>
  </w:style>
  <w:style w:type="character" w:customStyle="1" w:styleId="prontoggle">
    <w:name w:val="pron_toggle"/>
    <w:rsid w:val="00803C24"/>
  </w:style>
  <w:style w:type="character" w:customStyle="1" w:styleId="boldface">
    <w:name w:val="boldface"/>
    <w:rsid w:val="00803C24"/>
  </w:style>
  <w:style w:type="character" w:customStyle="1" w:styleId="secondary-bf">
    <w:name w:val="secondary-bf"/>
    <w:rsid w:val="00803C24"/>
  </w:style>
  <w:style w:type="character" w:customStyle="1" w:styleId="ColorfulGrid-Accent1Char">
    <w:name w:val="Colorful Grid - Accent 1 Char"/>
    <w:aliases w:val="quote Char"/>
    <w:link w:val="ColorfulGrid-Accent1"/>
    <w:uiPriority w:val="29"/>
    <w:rsid w:val="00803C24"/>
    <w:rPr>
      <w:rFonts w:ascii="Times New Roman" w:hAnsi="Times New Roman"/>
      <w:iCs/>
      <w:color w:val="000000"/>
      <w:sz w:val="16"/>
    </w:rPr>
  </w:style>
  <w:style w:type="table" w:styleId="ColorfulGrid-Accent1">
    <w:name w:val="Colorful Grid Accent 1"/>
    <w:basedOn w:val="TableNormal"/>
    <w:link w:val="ColorfulGrid-Accent1Char"/>
    <w:uiPriority w:val="29"/>
    <w:rsid w:val="00803C2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03C2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03C24"/>
  </w:style>
  <w:style w:type="character" w:customStyle="1" w:styleId="pg">
    <w:name w:val="pg"/>
    <w:rsid w:val="00803C24"/>
  </w:style>
  <w:style w:type="character" w:customStyle="1" w:styleId="detailtitle">
    <w:name w:val="detailtitle"/>
    <w:rsid w:val="00803C24"/>
  </w:style>
  <w:style w:type="character" w:customStyle="1" w:styleId="storydate">
    <w:name w:val="storydate"/>
    <w:rsid w:val="00803C24"/>
  </w:style>
  <w:style w:type="character" w:customStyle="1" w:styleId="preloadwrap">
    <w:name w:val="preloadwrap"/>
    <w:rsid w:val="00803C24"/>
  </w:style>
  <w:style w:type="paragraph" w:customStyle="1" w:styleId="summary">
    <w:name w:val="summary"/>
    <w:basedOn w:val="Normal"/>
    <w:uiPriority w:val="99"/>
    <w:qFormat/>
    <w:rsid w:val="00803C24"/>
    <w:pPr>
      <w:spacing w:before="100" w:beforeAutospacing="1" w:after="100" w:afterAutospacing="1"/>
    </w:pPr>
    <w:rPr>
      <w:rFonts w:eastAsia="Times New Roman"/>
      <w:sz w:val="24"/>
    </w:rPr>
  </w:style>
  <w:style w:type="paragraph" w:customStyle="1" w:styleId="Caption2">
    <w:name w:val="Caption2"/>
    <w:basedOn w:val="Normal"/>
    <w:uiPriority w:val="99"/>
    <w:qFormat/>
    <w:rsid w:val="00803C24"/>
    <w:pPr>
      <w:spacing w:before="100" w:beforeAutospacing="1" w:after="100" w:afterAutospacing="1"/>
    </w:pPr>
    <w:rPr>
      <w:rFonts w:eastAsia="Times New Roman"/>
      <w:sz w:val="24"/>
    </w:rPr>
  </w:style>
  <w:style w:type="character" w:customStyle="1" w:styleId="creditwrap">
    <w:name w:val="creditwrap"/>
    <w:rsid w:val="00803C24"/>
  </w:style>
  <w:style w:type="character" w:customStyle="1" w:styleId="DefaultChar1">
    <w:name w:val="Default Char1"/>
    <w:rsid w:val="00803C24"/>
    <w:rPr>
      <w:noProof w:val="0"/>
      <w:color w:val="000000"/>
      <w:lang w:val="en-US" w:eastAsia="en-US" w:bidi="ar-SA"/>
    </w:rPr>
  </w:style>
  <w:style w:type="paragraph" w:customStyle="1" w:styleId="MTDisplayEquation">
    <w:name w:val="MTDisplayEquation"/>
    <w:basedOn w:val="Normal"/>
    <w:next w:val="Normal"/>
    <w:link w:val="MTDisplayEquationChar"/>
    <w:qFormat/>
    <w:rsid w:val="00803C2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03C24"/>
    <w:rPr>
      <w:rFonts w:ascii="Georgia" w:eastAsia="Times New Roman" w:hAnsi="Georgia"/>
      <w:bCs/>
      <w:sz w:val="20"/>
      <w:lang w:bidi="he-IL"/>
    </w:rPr>
  </w:style>
  <w:style w:type="character" w:customStyle="1" w:styleId="textunderlineChar0">
    <w:name w:val="text underline Char"/>
    <w:rsid w:val="00803C24"/>
    <w:rPr>
      <w:sz w:val="24"/>
      <w:szCs w:val="22"/>
      <w:u w:val="thick"/>
      <w:lang w:val="en-US" w:eastAsia="en-US" w:bidi="ar-SA"/>
    </w:rPr>
  </w:style>
  <w:style w:type="character" w:customStyle="1" w:styleId="BoldChar">
    <w:name w:val="Bold Char"/>
    <w:rsid w:val="00803C24"/>
    <w:rPr>
      <w:rFonts w:ascii="Times New Roman" w:eastAsia="Times New Roman" w:hAnsi="Times New Roman"/>
      <w:b/>
      <w:szCs w:val="24"/>
    </w:rPr>
  </w:style>
  <w:style w:type="character" w:customStyle="1" w:styleId="pmterms31">
    <w:name w:val="pmterms31"/>
    <w:rsid w:val="00803C24"/>
    <w:rPr>
      <w:b/>
      <w:bCs/>
      <w:i w:val="0"/>
      <w:iCs w:val="0"/>
      <w:color w:val="000000"/>
    </w:rPr>
  </w:style>
  <w:style w:type="character" w:customStyle="1" w:styleId="copyrightdescription">
    <w:name w:val="copyrightdescription"/>
    <w:rsid w:val="00803C24"/>
  </w:style>
  <w:style w:type="paragraph" w:customStyle="1" w:styleId="DebateFile">
    <w:name w:val="Debate File"/>
    <w:basedOn w:val="Normal"/>
    <w:uiPriority w:val="99"/>
    <w:qFormat/>
    <w:rsid w:val="00803C24"/>
    <w:pPr>
      <w:jc w:val="center"/>
    </w:pPr>
    <w:rPr>
      <w:rFonts w:ascii="Book Antiqua" w:eastAsia="Times New Roman" w:hAnsi="Book Antiqua"/>
      <w:b/>
      <w:sz w:val="28"/>
    </w:rPr>
  </w:style>
  <w:style w:type="character" w:customStyle="1" w:styleId="ft01">
    <w:name w:val="ft01"/>
    <w:rsid w:val="00803C24"/>
    <w:rPr>
      <w:rFonts w:ascii="Times" w:hAnsi="Times" w:cs="Times" w:hint="default"/>
      <w:color w:val="000000"/>
      <w:sz w:val="14"/>
      <w:szCs w:val="14"/>
    </w:rPr>
  </w:style>
  <w:style w:type="character" w:customStyle="1" w:styleId="ft11">
    <w:name w:val="ft11"/>
    <w:rsid w:val="00803C24"/>
    <w:rPr>
      <w:rFonts w:ascii="Times" w:hAnsi="Times" w:cs="Times" w:hint="default"/>
      <w:color w:val="000000"/>
      <w:sz w:val="17"/>
      <w:szCs w:val="17"/>
    </w:rPr>
  </w:style>
  <w:style w:type="character" w:customStyle="1" w:styleId="ft21">
    <w:name w:val="ft21"/>
    <w:rsid w:val="00803C24"/>
    <w:rPr>
      <w:rFonts w:ascii="Times" w:hAnsi="Times" w:cs="Times" w:hint="default"/>
      <w:color w:val="000000"/>
      <w:sz w:val="15"/>
      <w:szCs w:val="15"/>
    </w:rPr>
  </w:style>
  <w:style w:type="character" w:customStyle="1" w:styleId="ft31">
    <w:name w:val="ft31"/>
    <w:rsid w:val="00803C24"/>
    <w:rPr>
      <w:rFonts w:ascii="Times" w:hAnsi="Times" w:cs="Times" w:hint="default"/>
      <w:color w:val="000000"/>
      <w:sz w:val="15"/>
      <w:szCs w:val="15"/>
    </w:rPr>
  </w:style>
  <w:style w:type="paragraph" w:customStyle="1" w:styleId="Little">
    <w:name w:val="Little"/>
    <w:basedOn w:val="Normal"/>
    <w:next w:val="Normal"/>
    <w:qFormat/>
    <w:rsid w:val="00803C24"/>
    <w:pPr>
      <w:ind w:left="288"/>
    </w:pPr>
    <w:rPr>
      <w:rFonts w:eastAsia="Times New Roman"/>
      <w:sz w:val="16"/>
    </w:rPr>
  </w:style>
  <w:style w:type="paragraph" w:customStyle="1" w:styleId="AAAcard">
    <w:name w:val="AAAcard"/>
    <w:basedOn w:val="Normal"/>
    <w:link w:val="AAAcardChar"/>
    <w:qFormat/>
    <w:rsid w:val="00803C24"/>
    <w:pPr>
      <w:ind w:left="288" w:right="288"/>
    </w:pPr>
    <w:rPr>
      <w:rFonts w:eastAsia="Times New Roman"/>
    </w:rPr>
  </w:style>
  <w:style w:type="character" w:customStyle="1" w:styleId="dquo">
    <w:name w:val="dquo"/>
    <w:rsid w:val="00803C24"/>
  </w:style>
  <w:style w:type="character" w:customStyle="1" w:styleId="caps2">
    <w:name w:val="caps2"/>
    <w:rsid w:val="00803C24"/>
  </w:style>
  <w:style w:type="character" w:customStyle="1" w:styleId="inside-head">
    <w:name w:val="inside-head"/>
    <w:rsid w:val="00803C24"/>
  </w:style>
  <w:style w:type="character" w:customStyle="1" w:styleId="CardsFont12ptCharCharCharChar">
    <w:name w:val="Cards + Font: 12 pt Char Char Char Char"/>
    <w:rsid w:val="00803C24"/>
    <w:rPr>
      <w:sz w:val="24"/>
      <w:szCs w:val="24"/>
      <w:u w:val="thick"/>
      <w:lang w:val="en-US" w:eastAsia="en-US" w:bidi="ar-SA"/>
    </w:rPr>
  </w:style>
  <w:style w:type="character" w:customStyle="1" w:styleId="ccs">
    <w:name w:val="c cs"/>
    <w:rsid w:val="00803C24"/>
  </w:style>
  <w:style w:type="character" w:customStyle="1" w:styleId="UnderlinedEvChar">
    <w:name w:val="Underlined Ev Char"/>
    <w:link w:val="UnderlinedEv"/>
    <w:rsid w:val="00803C24"/>
    <w:rPr>
      <w:rFonts w:ascii="Times New Roman" w:eastAsia="Times New Roman" w:hAnsi="Times New Roman"/>
      <w:szCs w:val="24"/>
      <w:u w:val="single"/>
    </w:rPr>
  </w:style>
  <w:style w:type="character" w:customStyle="1" w:styleId="dropshadow">
    <w:name w:val="dropshadow"/>
    <w:rsid w:val="00803C24"/>
  </w:style>
  <w:style w:type="character" w:customStyle="1" w:styleId="d05ws">
    <w:name w:val="d05ws"/>
    <w:rsid w:val="00803C24"/>
  </w:style>
  <w:style w:type="character" w:customStyle="1" w:styleId="rzibod">
    <w:name w:val="rzibod"/>
    <w:rsid w:val="00803C24"/>
  </w:style>
  <w:style w:type="paragraph" w:customStyle="1" w:styleId="Caption3">
    <w:name w:val="Caption3"/>
    <w:basedOn w:val="Normal"/>
    <w:qFormat/>
    <w:rsid w:val="00803C24"/>
    <w:pPr>
      <w:spacing w:before="100" w:beforeAutospacing="1" w:after="100" w:afterAutospacing="1"/>
    </w:pPr>
    <w:rPr>
      <w:rFonts w:eastAsia="Times New Roman"/>
      <w:sz w:val="24"/>
    </w:rPr>
  </w:style>
  <w:style w:type="character" w:customStyle="1" w:styleId="StyleBold1">
    <w:name w:val="Style Bold1"/>
    <w:rsid w:val="00803C24"/>
    <w:rPr>
      <w:rFonts w:ascii="Georgia" w:hAnsi="Georgia"/>
      <w:b/>
      <w:bCs/>
      <w:sz w:val="22"/>
    </w:rPr>
  </w:style>
  <w:style w:type="character" w:customStyle="1" w:styleId="headertext">
    <w:name w:val="headertext"/>
    <w:rsid w:val="00803C24"/>
  </w:style>
  <w:style w:type="paragraph" w:customStyle="1" w:styleId="body-12-5">
    <w:name w:val="body-12-5"/>
    <w:basedOn w:val="Normal"/>
    <w:uiPriority w:val="99"/>
    <w:qFormat/>
    <w:rsid w:val="00803C24"/>
    <w:pPr>
      <w:spacing w:before="100" w:beforeAutospacing="1" w:after="100" w:afterAutospacing="1"/>
    </w:pPr>
    <w:rPr>
      <w:rFonts w:eastAsia="Times New Roman"/>
      <w:sz w:val="24"/>
    </w:rPr>
  </w:style>
  <w:style w:type="character" w:customStyle="1" w:styleId="endnote-reference">
    <w:name w:val="endnote-reference"/>
    <w:rsid w:val="00803C24"/>
  </w:style>
  <w:style w:type="character" w:customStyle="1" w:styleId="officialsname">
    <w:name w:val="official_s_name"/>
    <w:rsid w:val="00803C24"/>
  </w:style>
  <w:style w:type="character" w:customStyle="1" w:styleId="audience">
    <w:name w:val="audience"/>
    <w:rsid w:val="00803C24"/>
  </w:style>
  <w:style w:type="character" w:customStyle="1" w:styleId="A7">
    <w:name w:val="A7"/>
    <w:uiPriority w:val="99"/>
    <w:rsid w:val="00803C24"/>
    <w:rPr>
      <w:rFonts w:cs="Myriad Pro"/>
      <w:color w:val="0066B1"/>
      <w:sz w:val="22"/>
      <w:szCs w:val="22"/>
    </w:rPr>
  </w:style>
  <w:style w:type="character" w:customStyle="1" w:styleId="BlockHeadingsChar">
    <w:name w:val="Block Headings Char"/>
    <w:link w:val="BlockHeadings"/>
    <w:rsid w:val="00803C24"/>
    <w:rPr>
      <w:rFonts w:ascii="Times New Roman" w:eastAsia="Times New Roman" w:hAnsi="Times New Roman" w:cs="Times New Roman"/>
      <w:b/>
      <w:sz w:val="36"/>
      <w:szCs w:val="24"/>
      <w:u w:val="single"/>
    </w:rPr>
  </w:style>
  <w:style w:type="character" w:customStyle="1" w:styleId="normalchar">
    <w:name w:val="normal__char"/>
    <w:rsid w:val="00803C24"/>
  </w:style>
  <w:style w:type="character" w:customStyle="1" w:styleId="hyperlink002cheading0020100200028block0020title0029char">
    <w:name w:val="hyperlink_002cheading_00201_0020_0028block_0020title_0029__char"/>
    <w:rsid w:val="00803C24"/>
  </w:style>
  <w:style w:type="character" w:customStyle="1" w:styleId="underline002cstyle0020bold0020underlinechar">
    <w:name w:val="underline_002cstyle_0020bold_0020underline__char"/>
    <w:rsid w:val="00803C24"/>
  </w:style>
  <w:style w:type="character" w:customStyle="1" w:styleId="copyboldblack">
    <w:name w:val="copyboldblack"/>
    <w:rsid w:val="00803C24"/>
  </w:style>
  <w:style w:type="character" w:customStyle="1" w:styleId="copybold">
    <w:name w:val="copybold"/>
    <w:rsid w:val="00803C24"/>
  </w:style>
  <w:style w:type="character" w:customStyle="1" w:styleId="author-date0">
    <w:name w:val="author-date"/>
    <w:rsid w:val="00803C24"/>
  </w:style>
  <w:style w:type="paragraph" w:customStyle="1" w:styleId="infuse">
    <w:name w:val="infuse"/>
    <w:basedOn w:val="Normal"/>
    <w:uiPriority w:val="99"/>
    <w:qFormat/>
    <w:rsid w:val="00803C24"/>
    <w:pPr>
      <w:spacing w:before="100" w:beforeAutospacing="1" w:after="100" w:afterAutospacing="1"/>
    </w:pPr>
    <w:rPr>
      <w:rFonts w:eastAsia="Times New Roman"/>
      <w:sz w:val="24"/>
    </w:rPr>
  </w:style>
  <w:style w:type="paragraph" w:customStyle="1" w:styleId="fontreg">
    <w:name w:val="font_reg"/>
    <w:basedOn w:val="Normal"/>
    <w:uiPriority w:val="99"/>
    <w:qFormat/>
    <w:rsid w:val="00803C24"/>
    <w:pPr>
      <w:spacing w:before="100" w:beforeAutospacing="1" w:after="100" w:afterAutospacing="1"/>
    </w:pPr>
    <w:rPr>
      <w:rFonts w:eastAsia="Times New Roman"/>
      <w:sz w:val="24"/>
    </w:rPr>
  </w:style>
  <w:style w:type="character" w:customStyle="1" w:styleId="yshortcuts">
    <w:name w:val="yshortcuts"/>
    <w:rsid w:val="00803C24"/>
  </w:style>
  <w:style w:type="character" w:customStyle="1" w:styleId="hidden">
    <w:name w:val="hidden"/>
    <w:uiPriority w:val="99"/>
    <w:rsid w:val="00803C24"/>
  </w:style>
  <w:style w:type="character" w:customStyle="1" w:styleId="articlebegin">
    <w:name w:val="articlebegin"/>
    <w:rsid w:val="00803C24"/>
  </w:style>
  <w:style w:type="character" w:customStyle="1" w:styleId="mediaoverlay">
    <w:name w:val="mediaoverlay"/>
    <w:rsid w:val="00803C24"/>
  </w:style>
  <w:style w:type="paragraph" w:customStyle="1" w:styleId="CITEF3">
    <w:name w:val="CITE F3"/>
    <w:uiPriority w:val="99"/>
    <w:qFormat/>
    <w:rsid w:val="00803C24"/>
    <w:pPr>
      <w:spacing w:after="0" w:line="240" w:lineRule="auto"/>
    </w:pPr>
    <w:rPr>
      <w:rFonts w:ascii="Georgia" w:eastAsia="SimSun" w:hAnsi="Georgia" w:cs="Times New Roman"/>
      <w:b/>
      <w:sz w:val="24"/>
      <w:szCs w:val="24"/>
      <w:lang w:eastAsia="zh-CN"/>
    </w:rPr>
  </w:style>
  <w:style w:type="character" w:customStyle="1" w:styleId="blogcaption">
    <w:name w:val="blog_caption"/>
    <w:rsid w:val="00803C24"/>
  </w:style>
  <w:style w:type="paragraph" w:customStyle="1" w:styleId="StyleBoldUnderlineTimesNewRoman">
    <w:name w:val="Style Bold Underline + Times New Roman"/>
    <w:link w:val="StyleBoldUnderlineTimesNewRomanChar"/>
    <w:qFormat/>
    <w:rsid w:val="00803C2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03C2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03C2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03C24"/>
    <w:rPr>
      <w:rFonts w:ascii="Calibri" w:eastAsia="Calibri" w:hAnsi="Calibri" w:cs="Times New Roman"/>
      <w:sz w:val="20"/>
      <w:szCs w:val="20"/>
      <w:u w:val="single"/>
    </w:rPr>
  </w:style>
  <w:style w:type="character" w:customStyle="1" w:styleId="commnet-abuzz">
    <w:name w:val="commnet-abuzz"/>
    <w:rsid w:val="00803C24"/>
  </w:style>
  <w:style w:type="character" w:customStyle="1" w:styleId="fbconnectbuttontext">
    <w:name w:val="fbconnectbutton_text"/>
    <w:rsid w:val="00803C24"/>
  </w:style>
  <w:style w:type="character" w:customStyle="1" w:styleId="fbsharecountinner">
    <w:name w:val="fb_share_count_inner"/>
    <w:rsid w:val="00803C24"/>
  </w:style>
  <w:style w:type="character" w:customStyle="1" w:styleId="stbuttontext">
    <w:name w:val="stbuttontext"/>
    <w:rsid w:val="00803C24"/>
  </w:style>
  <w:style w:type="paragraph" w:customStyle="1" w:styleId="hotroute1">
    <w:name w:val="hot route!"/>
    <w:basedOn w:val="Normal"/>
    <w:qFormat/>
    <w:rsid w:val="00803C24"/>
    <w:pPr>
      <w:ind w:left="144"/>
    </w:pPr>
    <w:rPr>
      <w:rFonts w:ascii="Cambria" w:eastAsia="Calibri" w:hAnsi="Cambria"/>
      <w:sz w:val="24"/>
    </w:rPr>
  </w:style>
  <w:style w:type="character" w:customStyle="1" w:styleId="Highlightedunderline0">
    <w:name w:val="Highlighted underline"/>
    <w:qFormat/>
    <w:rsid w:val="00803C2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03C24"/>
  </w:style>
  <w:style w:type="character" w:customStyle="1" w:styleId="Normal2">
    <w:name w:val="Normal2"/>
    <w:rsid w:val="00803C24"/>
  </w:style>
  <w:style w:type="character" w:customStyle="1" w:styleId="pubdate">
    <w:name w:val="pubdate"/>
    <w:rsid w:val="00803C24"/>
  </w:style>
  <w:style w:type="paragraph" w:customStyle="1" w:styleId="FreeFormA">
    <w:name w:val="Free Form A"/>
    <w:autoRedefine/>
    <w:qFormat/>
    <w:rsid w:val="00803C2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03C24"/>
  </w:style>
  <w:style w:type="character" w:customStyle="1" w:styleId="postby">
    <w:name w:val="post_by"/>
    <w:rsid w:val="00803C24"/>
  </w:style>
  <w:style w:type="character" w:customStyle="1" w:styleId="postdate">
    <w:name w:val="post_date"/>
    <w:rsid w:val="00803C24"/>
  </w:style>
  <w:style w:type="character" w:customStyle="1" w:styleId="bdx">
    <w:name w:val="bdx"/>
    <w:rsid w:val="00803C24"/>
  </w:style>
  <w:style w:type="character" w:customStyle="1" w:styleId="bdl">
    <w:name w:val="bdl"/>
    <w:rsid w:val="00803C24"/>
  </w:style>
  <w:style w:type="character" w:customStyle="1" w:styleId="bhl">
    <w:name w:val="bhl"/>
    <w:rsid w:val="00803C24"/>
  </w:style>
  <w:style w:type="character" w:customStyle="1" w:styleId="CardNotUnderlinedChar1">
    <w:name w:val="Card Not Underlined Char1"/>
    <w:link w:val="CardNotUnderlined"/>
    <w:rsid w:val="00803C24"/>
    <w:rPr>
      <w:rFonts w:ascii="Bell MT" w:eastAsia="Calibri" w:hAnsi="Bell MT"/>
      <w:sz w:val="20"/>
      <w:szCs w:val="20"/>
    </w:rPr>
  </w:style>
  <w:style w:type="character" w:customStyle="1" w:styleId="breadcrumbitemcurrent">
    <w:name w:val="breadcrumbitemcurrent"/>
    <w:rsid w:val="00803C24"/>
  </w:style>
  <w:style w:type="character" w:customStyle="1" w:styleId="bbl">
    <w:name w:val="bbl"/>
    <w:rsid w:val="00803C24"/>
  </w:style>
  <w:style w:type="character" w:customStyle="1" w:styleId="Date2">
    <w:name w:val="Date2"/>
    <w:rsid w:val="00803C24"/>
  </w:style>
  <w:style w:type="character" w:customStyle="1" w:styleId="company">
    <w:name w:val="company"/>
    <w:rsid w:val="00803C24"/>
  </w:style>
  <w:style w:type="character" w:customStyle="1" w:styleId="itxtnewhookspan">
    <w:name w:val="itxtnewhookspan"/>
    <w:rsid w:val="00803C24"/>
  </w:style>
  <w:style w:type="character" w:customStyle="1" w:styleId="gstxthlt">
    <w:name w:val="gstxt_hlt"/>
    <w:rsid w:val="00803C24"/>
  </w:style>
  <w:style w:type="paragraph" w:customStyle="1" w:styleId="bodytextfp">
    <w:name w:val="bodytextfp"/>
    <w:basedOn w:val="Normal"/>
    <w:uiPriority w:val="99"/>
    <w:qFormat/>
    <w:rsid w:val="00803C24"/>
    <w:pPr>
      <w:spacing w:before="100" w:beforeAutospacing="1" w:after="100" w:afterAutospacing="1"/>
    </w:pPr>
    <w:rPr>
      <w:rFonts w:eastAsia="Times New Roman"/>
      <w:sz w:val="24"/>
    </w:rPr>
  </w:style>
  <w:style w:type="character" w:styleId="SubtleEmphasis">
    <w:name w:val="Subtle Emphasis"/>
    <w:uiPriority w:val="19"/>
    <w:qFormat/>
    <w:rsid w:val="00803C24"/>
    <w:rPr>
      <w:rFonts w:ascii="Georgia" w:hAnsi="Georgia"/>
      <w:i/>
      <w:iCs/>
      <w:color w:val="808080"/>
    </w:rPr>
  </w:style>
  <w:style w:type="character" w:customStyle="1" w:styleId="HotRouteChar0">
    <w:name w:val="Hot Route Char"/>
    <w:link w:val="HotRoute0"/>
    <w:locked/>
    <w:rsid w:val="00803C24"/>
    <w:rPr>
      <w:rFonts w:ascii="Georgia" w:eastAsia="Cambria" w:hAnsi="Georgia"/>
      <w:iCs/>
      <w:color w:val="000000"/>
      <w:sz w:val="18"/>
    </w:rPr>
  </w:style>
  <w:style w:type="character" w:customStyle="1" w:styleId="ReallyfuckingsmallChar">
    <w:name w:val="Really fucking small Char"/>
    <w:link w:val="Reallyfuckingsmall"/>
    <w:locked/>
    <w:rsid w:val="00803C24"/>
    <w:rPr>
      <w:rFonts w:ascii="Times New Roman" w:eastAsia="Times New Roman" w:hAnsi="Times New Roman"/>
      <w:sz w:val="10"/>
    </w:rPr>
  </w:style>
  <w:style w:type="paragraph" w:customStyle="1" w:styleId="Reallyfuckingsmall">
    <w:name w:val="Really fucking small"/>
    <w:basedOn w:val="Normal"/>
    <w:link w:val="ReallyfuckingsmallChar"/>
    <w:qFormat/>
    <w:rsid w:val="00803C24"/>
    <w:rPr>
      <w:rFonts w:ascii="Times New Roman" w:eastAsia="Times New Roman" w:hAnsi="Times New Roman"/>
      <w:sz w:val="10"/>
    </w:rPr>
  </w:style>
  <w:style w:type="paragraph" w:customStyle="1" w:styleId="subheader">
    <w:name w:val="subheader"/>
    <w:basedOn w:val="Normal"/>
    <w:uiPriority w:val="99"/>
    <w:qFormat/>
    <w:rsid w:val="00803C24"/>
    <w:pPr>
      <w:spacing w:before="100" w:beforeAutospacing="1" w:after="100" w:afterAutospacing="1"/>
    </w:pPr>
    <w:rPr>
      <w:rFonts w:eastAsia="Times New Roman"/>
      <w:sz w:val="24"/>
    </w:rPr>
  </w:style>
  <w:style w:type="character" w:customStyle="1" w:styleId="SubtleEmphasis1">
    <w:name w:val="Subtle Emphasis1"/>
    <w:uiPriority w:val="19"/>
    <w:qFormat/>
    <w:rsid w:val="00803C24"/>
    <w:rPr>
      <w:rFonts w:ascii="Times New Roman" w:hAnsi="Times New Roman"/>
      <w:b/>
      <w:iCs/>
      <w:color w:val="auto"/>
      <w:sz w:val="22"/>
    </w:rPr>
  </w:style>
  <w:style w:type="character" w:customStyle="1" w:styleId="StyleBoldRed">
    <w:name w:val="Style Bold Red"/>
    <w:rsid w:val="00803C24"/>
    <w:rPr>
      <w:b/>
      <w:bCs/>
      <w:color w:val="auto"/>
    </w:rPr>
  </w:style>
  <w:style w:type="character" w:customStyle="1" w:styleId="StyleTimesNewRoman8pt">
    <w:name w:val="Style Times New Roman 8 pt"/>
    <w:rsid w:val="00803C24"/>
    <w:rPr>
      <w:rFonts w:ascii="Georgia" w:hAnsi="Georgia"/>
      <w:sz w:val="16"/>
    </w:rPr>
  </w:style>
  <w:style w:type="character" w:customStyle="1" w:styleId="StyleStyle7pt8pt">
    <w:name w:val="Style Style 7 pt + 8 pt"/>
    <w:rsid w:val="00803C24"/>
    <w:rPr>
      <w:sz w:val="16"/>
    </w:rPr>
  </w:style>
  <w:style w:type="character" w:customStyle="1" w:styleId="StyleStyleThickunderlineBold1">
    <w:name w:val="Style Style Thick underline + Bold1"/>
    <w:rsid w:val="00803C24"/>
    <w:rPr>
      <w:b/>
      <w:bCs/>
      <w:u w:val="thick"/>
    </w:rPr>
  </w:style>
  <w:style w:type="character" w:customStyle="1" w:styleId="StyleUnderline2">
    <w:name w:val="Style Underline2"/>
    <w:rsid w:val="00803C24"/>
    <w:rPr>
      <w:u w:val="single"/>
    </w:rPr>
  </w:style>
  <w:style w:type="character" w:customStyle="1" w:styleId="ShrinkText">
    <w:name w:val="Shrink Text"/>
    <w:rsid w:val="00803C24"/>
    <w:rPr>
      <w:sz w:val="16"/>
    </w:rPr>
  </w:style>
  <w:style w:type="character" w:customStyle="1" w:styleId="smallcaps">
    <w:name w:val="smallcaps"/>
    <w:rsid w:val="00803C24"/>
  </w:style>
  <w:style w:type="character" w:customStyle="1" w:styleId="goldbldtext">
    <w:name w:val="goldbldtext"/>
    <w:rsid w:val="00803C24"/>
  </w:style>
  <w:style w:type="character" w:customStyle="1" w:styleId="PageHeaderLine2Char">
    <w:name w:val="PageHeaderLine2 Char"/>
    <w:link w:val="PageHeaderLine2"/>
    <w:rsid w:val="00803C24"/>
    <w:rPr>
      <w:rFonts w:ascii="Georgia" w:eastAsia="Calibri" w:hAnsi="Georgia"/>
      <w:b/>
      <w:sz w:val="20"/>
    </w:rPr>
  </w:style>
  <w:style w:type="paragraph" w:customStyle="1" w:styleId="firstletter">
    <w:name w:val="firstletter"/>
    <w:basedOn w:val="Normal"/>
    <w:uiPriority w:val="99"/>
    <w:qFormat/>
    <w:rsid w:val="00803C24"/>
    <w:pPr>
      <w:spacing w:before="100" w:beforeAutospacing="1" w:after="100" w:afterAutospacing="1"/>
    </w:pPr>
    <w:rPr>
      <w:rFonts w:eastAsia="Times New Roman"/>
      <w:sz w:val="24"/>
    </w:rPr>
  </w:style>
  <w:style w:type="paragraph" w:customStyle="1" w:styleId="more">
    <w:name w:val="more"/>
    <w:basedOn w:val="Normal"/>
    <w:uiPriority w:val="99"/>
    <w:qFormat/>
    <w:rsid w:val="00803C24"/>
    <w:pPr>
      <w:spacing w:before="100" w:beforeAutospacing="1" w:after="100" w:afterAutospacing="1"/>
    </w:pPr>
    <w:rPr>
      <w:rFonts w:eastAsia="Times New Roman"/>
      <w:sz w:val="24"/>
    </w:rPr>
  </w:style>
  <w:style w:type="character" w:customStyle="1" w:styleId="cardshighlight0">
    <w:name w:val="cardshighlight"/>
    <w:rsid w:val="00803C24"/>
  </w:style>
  <w:style w:type="character" w:customStyle="1" w:styleId="cardsfont12pt1">
    <w:name w:val="cardsfont12pt"/>
    <w:rsid w:val="00803C24"/>
  </w:style>
  <w:style w:type="character" w:customStyle="1" w:styleId="ft1">
    <w:name w:val="ft1"/>
    <w:rsid w:val="00803C24"/>
  </w:style>
  <w:style w:type="character" w:customStyle="1" w:styleId="ft6">
    <w:name w:val="ft6"/>
    <w:rsid w:val="00803C24"/>
  </w:style>
  <w:style w:type="paragraph" w:customStyle="1" w:styleId="story">
    <w:name w:val="story"/>
    <w:basedOn w:val="Normal"/>
    <w:uiPriority w:val="99"/>
    <w:qFormat/>
    <w:rsid w:val="00803C24"/>
    <w:pPr>
      <w:spacing w:before="100" w:beforeAutospacing="1" w:after="100" w:afterAutospacing="1"/>
    </w:pPr>
    <w:rPr>
      <w:rFonts w:eastAsia="Times New Roman"/>
      <w:sz w:val="24"/>
    </w:rPr>
  </w:style>
  <w:style w:type="paragraph" w:customStyle="1" w:styleId="H1numbered">
    <w:name w:val="H1 numbered"/>
    <w:basedOn w:val="Normal"/>
    <w:uiPriority w:val="99"/>
    <w:qFormat/>
    <w:rsid w:val="00803C24"/>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03C24"/>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03C24"/>
  </w:style>
  <w:style w:type="character" w:customStyle="1" w:styleId="backcontent">
    <w:name w:val="backcontent"/>
    <w:rsid w:val="00803C24"/>
  </w:style>
  <w:style w:type="character" w:customStyle="1" w:styleId="daystmp">
    <w:name w:val="daystmp"/>
    <w:rsid w:val="00803C24"/>
  </w:style>
  <w:style w:type="paragraph" w:customStyle="1" w:styleId="in">
    <w:name w:val="in"/>
    <w:basedOn w:val="Normal"/>
    <w:uiPriority w:val="99"/>
    <w:qFormat/>
    <w:rsid w:val="00803C24"/>
    <w:pPr>
      <w:spacing w:before="100" w:beforeAutospacing="1" w:after="100" w:afterAutospacing="1"/>
    </w:pPr>
    <w:rPr>
      <w:rFonts w:eastAsia="Times New Roman"/>
      <w:sz w:val="24"/>
    </w:rPr>
  </w:style>
  <w:style w:type="character" w:customStyle="1" w:styleId="cardsfont12ptchar">
    <w:name w:val="cardsfont12ptchar"/>
    <w:rsid w:val="00803C24"/>
  </w:style>
  <w:style w:type="paragraph" w:customStyle="1" w:styleId="image-caption">
    <w:name w:val="image-caption"/>
    <w:basedOn w:val="Normal"/>
    <w:qFormat/>
    <w:rsid w:val="00803C24"/>
    <w:pPr>
      <w:spacing w:before="100" w:beforeAutospacing="1" w:after="100" w:afterAutospacing="1"/>
    </w:pPr>
    <w:rPr>
      <w:rFonts w:eastAsia="Times New Roman"/>
      <w:sz w:val="24"/>
    </w:rPr>
  </w:style>
  <w:style w:type="character" w:customStyle="1" w:styleId="gal">
    <w:name w:val="gal"/>
    <w:rsid w:val="00803C24"/>
  </w:style>
  <w:style w:type="character" w:customStyle="1" w:styleId="submitted">
    <w:name w:val="submitted"/>
    <w:rsid w:val="00803C24"/>
  </w:style>
  <w:style w:type="paragraph" w:customStyle="1" w:styleId="imagecontain">
    <w:name w:val="imagecontain"/>
    <w:basedOn w:val="Normal"/>
    <w:uiPriority w:val="99"/>
    <w:qFormat/>
    <w:rsid w:val="00803C24"/>
    <w:pPr>
      <w:spacing w:before="100" w:beforeAutospacing="1" w:after="100" w:afterAutospacing="1"/>
    </w:pPr>
    <w:rPr>
      <w:rFonts w:eastAsia="Times New Roman"/>
      <w:sz w:val="24"/>
    </w:rPr>
  </w:style>
  <w:style w:type="character" w:customStyle="1" w:styleId="imagedateline">
    <w:name w:val="image_dateline"/>
    <w:rsid w:val="00803C24"/>
  </w:style>
  <w:style w:type="character" w:customStyle="1" w:styleId="authordatecharchar">
    <w:name w:val="authordatecharchar"/>
    <w:rsid w:val="00803C24"/>
  </w:style>
  <w:style w:type="character" w:customStyle="1" w:styleId="style1char0">
    <w:name w:val="style1char"/>
    <w:rsid w:val="00803C24"/>
  </w:style>
  <w:style w:type="character" w:customStyle="1" w:styleId="tagcharchar0">
    <w:name w:val="tagcharchar"/>
    <w:rsid w:val="00803C24"/>
  </w:style>
  <w:style w:type="character" w:customStyle="1" w:styleId="underlinedcharchar2">
    <w:name w:val="underlinedcharchar"/>
    <w:rsid w:val="00803C24"/>
  </w:style>
  <w:style w:type="paragraph" w:customStyle="1" w:styleId="CM62">
    <w:name w:val="CM62"/>
    <w:basedOn w:val="Normal"/>
    <w:next w:val="Normal"/>
    <w:uiPriority w:val="99"/>
    <w:qFormat/>
    <w:rsid w:val="00803C2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03C2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03C24"/>
    <w:pPr>
      <w:widowControl w:val="0"/>
      <w:spacing w:after="63"/>
    </w:pPr>
    <w:rPr>
      <w:rFonts w:ascii="Arial" w:hAnsi="Arial"/>
      <w:color w:val="auto"/>
    </w:rPr>
  </w:style>
  <w:style w:type="paragraph" w:customStyle="1" w:styleId="CM35">
    <w:name w:val="CM35"/>
    <w:basedOn w:val="Default"/>
    <w:next w:val="Default"/>
    <w:uiPriority w:val="99"/>
    <w:qFormat/>
    <w:rsid w:val="00803C2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03C24"/>
    <w:pPr>
      <w:widowControl w:val="0"/>
      <w:spacing w:line="228" w:lineRule="atLeast"/>
    </w:pPr>
    <w:rPr>
      <w:rFonts w:ascii="Showcard Gothic" w:hAnsi="Showcard Gothic"/>
      <w:color w:val="auto"/>
    </w:rPr>
  </w:style>
  <w:style w:type="character" w:customStyle="1" w:styleId="BoxedChar">
    <w:name w:val="Boxed Char"/>
    <w:rsid w:val="00803C24"/>
    <w:rPr>
      <w:rFonts w:ascii="Arial Narrow" w:hAnsi="Arial Narrow"/>
      <w:b/>
      <w:sz w:val="18"/>
      <w:bdr w:val="single" w:sz="6" w:space="0" w:color="auto"/>
    </w:rPr>
  </w:style>
  <w:style w:type="character" w:customStyle="1" w:styleId="Style11ptUnderline2">
    <w:name w:val="Style 11 pt Underline2"/>
    <w:rsid w:val="00803C24"/>
    <w:rPr>
      <w:sz w:val="20"/>
      <w:u w:val="single"/>
    </w:rPr>
  </w:style>
  <w:style w:type="character" w:customStyle="1" w:styleId="Style11ptBoldUnderline2">
    <w:name w:val="Style 11 pt Bold Underline2"/>
    <w:rsid w:val="00803C24"/>
    <w:rPr>
      <w:b/>
      <w:bCs/>
      <w:sz w:val="20"/>
      <w:u w:val="single"/>
    </w:rPr>
  </w:style>
  <w:style w:type="character" w:customStyle="1" w:styleId="nw">
    <w:name w:val="nw"/>
    <w:rsid w:val="00803C24"/>
  </w:style>
  <w:style w:type="character" w:customStyle="1" w:styleId="Styleunderline11ptBoldBorderSinglesolidlineAuto">
    <w:name w:val="Style underline + 11 pt Bold Border: : (Single solid line Auto ..."/>
    <w:rsid w:val="00803C24"/>
    <w:rPr>
      <w:b/>
      <w:bCs/>
      <w:sz w:val="20"/>
      <w:u w:val="single"/>
      <w:bdr w:val="single" w:sz="4" w:space="0" w:color="auto"/>
    </w:rPr>
  </w:style>
  <w:style w:type="paragraph" w:customStyle="1" w:styleId="StylecardCharCharChar11pt">
    <w:name w:val="Style card Char Char Char + 11 pt"/>
    <w:link w:val="StylecardCharCharChar11ptChar"/>
    <w:qFormat/>
    <w:rsid w:val="00803C2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03C24"/>
    <w:rPr>
      <w:lang w:val="en-US" w:eastAsia="en-US" w:bidi="ar-SA"/>
    </w:rPr>
  </w:style>
  <w:style w:type="character" w:customStyle="1" w:styleId="StylecardCharCharChar11ptChar">
    <w:name w:val="Style card Char Char Char + 11 pt Char"/>
    <w:link w:val="StylecardCharCharChar11pt"/>
    <w:rsid w:val="00803C2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03C24"/>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803C2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03C24"/>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803C2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03C24"/>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803C2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03C24"/>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03C2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03C24"/>
    <w:rPr>
      <w:lang w:val="x-none" w:eastAsia="x-none"/>
    </w:rPr>
  </w:style>
  <w:style w:type="character" w:customStyle="1" w:styleId="cardCharCharChar1">
    <w:name w:val="card Char Char Char1"/>
    <w:rsid w:val="00803C24"/>
    <w:rPr>
      <w:lang w:val="en-US" w:eastAsia="en-US" w:bidi="ar-SA"/>
    </w:rPr>
  </w:style>
  <w:style w:type="character" w:customStyle="1" w:styleId="StylecardCharChar11ptChar">
    <w:name w:val="Style card Char Char + 11 pt Char"/>
    <w:link w:val="StylecardCharChar11pt"/>
    <w:rsid w:val="00803C24"/>
    <w:rPr>
      <w:rFonts w:ascii="Georgia" w:eastAsia="Times New Roman" w:hAnsi="Georgia"/>
      <w:szCs w:val="20"/>
      <w:lang w:val="x-none" w:eastAsia="x-none"/>
    </w:rPr>
  </w:style>
  <w:style w:type="paragraph" w:customStyle="1" w:styleId="NormalFont">
    <w:name w:val="Normal Font"/>
    <w:link w:val="NormalFontChar"/>
    <w:qFormat/>
    <w:rsid w:val="00803C2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03C24"/>
    <w:pPr>
      <w:spacing w:after="200" w:line="240" w:lineRule="auto"/>
    </w:pPr>
    <w:rPr>
      <w:rFonts w:ascii="Times" w:eastAsia="Times New Roman" w:hAnsi="Times" w:cs="Times New Roman"/>
      <w:sz w:val="20"/>
    </w:rPr>
  </w:style>
  <w:style w:type="character" w:customStyle="1" w:styleId="Style11ptThickunderline">
    <w:name w:val="Style 11 pt Thick underline"/>
    <w:rsid w:val="00803C24"/>
    <w:rPr>
      <w:sz w:val="20"/>
      <w:u w:val="thick"/>
    </w:rPr>
  </w:style>
  <w:style w:type="character" w:customStyle="1" w:styleId="Style11ptBoldThickunderline">
    <w:name w:val="Style 11 pt Bold Thick underline"/>
    <w:rsid w:val="00803C24"/>
    <w:rPr>
      <w:b/>
      <w:bCs/>
      <w:sz w:val="20"/>
      <w:u w:val="thick"/>
    </w:rPr>
  </w:style>
  <w:style w:type="paragraph" w:customStyle="1" w:styleId="StyleNormalFont11ptUnderline">
    <w:name w:val="Style Normal Font + 11 pt Underline"/>
    <w:basedOn w:val="NormalFont"/>
    <w:link w:val="StyleNormalFont11ptUnderlineChar"/>
    <w:qFormat/>
    <w:rsid w:val="00803C24"/>
    <w:rPr>
      <w:u w:val="single"/>
      <w:lang w:val="x-none" w:eastAsia="x-none"/>
    </w:rPr>
  </w:style>
  <w:style w:type="character" w:customStyle="1" w:styleId="NormalFontChar">
    <w:name w:val="Normal Font Char"/>
    <w:link w:val="NormalFont"/>
    <w:rsid w:val="00803C2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03C2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03C24"/>
    <w:rPr>
      <w:b/>
      <w:bCs/>
      <w:u w:val="single"/>
      <w:lang w:val="x-none" w:eastAsia="x-none"/>
    </w:rPr>
  </w:style>
  <w:style w:type="character" w:customStyle="1" w:styleId="StyleNormalFont11ptBoldUnderlineChar">
    <w:name w:val="Style Normal Font + 11 pt Bold Underline Char"/>
    <w:link w:val="StyleNormalFont11ptBoldUnderline"/>
    <w:rsid w:val="00803C2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03C24"/>
    <w:rPr>
      <w:rFonts w:eastAsia="Times New Roman"/>
      <w:sz w:val="15"/>
    </w:rPr>
  </w:style>
  <w:style w:type="character" w:customStyle="1" w:styleId="authors1">
    <w:name w:val="authors1"/>
    <w:rsid w:val="00803C24"/>
    <w:rPr>
      <w:rFonts w:ascii="Verdana" w:hAnsi="Verdana" w:hint="default"/>
      <w:b/>
      <w:bCs/>
      <w:color w:val="006699"/>
      <w:sz w:val="20"/>
      <w:szCs w:val="20"/>
    </w:rPr>
  </w:style>
  <w:style w:type="character" w:customStyle="1" w:styleId="headlinesectionlarge">
    <w:name w:val="headline_section_large"/>
    <w:rsid w:val="00803C24"/>
  </w:style>
  <w:style w:type="paragraph" w:customStyle="1" w:styleId="formatvorlage2">
    <w:name w:val="formatvorlage2"/>
    <w:basedOn w:val="Normal"/>
    <w:uiPriority w:val="99"/>
    <w:qFormat/>
    <w:rsid w:val="00803C24"/>
    <w:pPr>
      <w:spacing w:before="100" w:beforeAutospacing="1" w:after="100" w:afterAutospacing="1"/>
    </w:pPr>
    <w:rPr>
      <w:rFonts w:eastAsia="Calibri"/>
      <w:sz w:val="24"/>
    </w:rPr>
  </w:style>
  <w:style w:type="character" w:customStyle="1" w:styleId="Styleunderline11ptBlack">
    <w:name w:val="Style underline + 11 pt Black"/>
    <w:rsid w:val="00803C24"/>
    <w:rPr>
      <w:color w:val="000000"/>
      <w:sz w:val="20"/>
      <w:u w:val="single"/>
    </w:rPr>
  </w:style>
  <w:style w:type="character" w:customStyle="1" w:styleId="Styleunderline11ptBoldBlack">
    <w:name w:val="Style underline + 11 pt Bold Black"/>
    <w:rsid w:val="00803C24"/>
    <w:rPr>
      <w:b/>
      <w:bCs/>
      <w:color w:val="000000"/>
      <w:sz w:val="20"/>
      <w:u w:val="single"/>
    </w:rPr>
  </w:style>
  <w:style w:type="paragraph" w:customStyle="1" w:styleId="StyleTitle11ptNotBold">
    <w:name w:val="Style Title + 11 pt Not Bold"/>
    <w:basedOn w:val="Title"/>
    <w:link w:val="StyleTitle11ptNotBoldChar"/>
    <w:qFormat/>
    <w:rsid w:val="00803C24"/>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03C2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03C24"/>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03C24"/>
    <w:rPr>
      <w:rFonts w:ascii="Georgia" w:eastAsia="Times New Roman" w:hAnsi="Georgia"/>
      <w:u w:val="single"/>
      <w:lang w:val="x-none" w:eastAsia="x-none"/>
    </w:rPr>
  </w:style>
  <w:style w:type="character" w:customStyle="1" w:styleId="Style11ptBoldBlackUnderline">
    <w:name w:val="Style 11 pt Bold Black Underline"/>
    <w:rsid w:val="00803C24"/>
    <w:rPr>
      <w:b/>
      <w:bCs/>
      <w:color w:val="000000"/>
      <w:sz w:val="20"/>
      <w:u w:val="single"/>
    </w:rPr>
  </w:style>
  <w:style w:type="character" w:customStyle="1" w:styleId="Style11ptBoldBlackUnderlineBorderSinglesolidline">
    <w:name w:val="Style 11 pt Bold Black Underline Border: : (Single solid line ..."/>
    <w:rsid w:val="00803C24"/>
    <w:rPr>
      <w:b/>
      <w:bCs/>
      <w:color w:val="000000"/>
      <w:sz w:val="20"/>
      <w:u w:val="single"/>
      <w:bdr w:val="single" w:sz="4" w:space="0" w:color="auto"/>
    </w:rPr>
  </w:style>
  <w:style w:type="character" w:customStyle="1" w:styleId="StyleLatinMeridien-Italic11ptItalicUnderline">
    <w:name w:val="Style (Latin) Meridien-Italic 11 pt Italic Underline"/>
    <w:rsid w:val="00803C24"/>
    <w:rPr>
      <w:rFonts w:ascii="Meridien-Italic" w:hAnsi="Meridien-Italic"/>
      <w:i/>
      <w:iCs/>
      <w:sz w:val="20"/>
      <w:u w:val="single"/>
    </w:rPr>
  </w:style>
  <w:style w:type="character" w:customStyle="1" w:styleId="Citation-AuthorDate">
    <w:name w:val="Citation - Author/Date"/>
    <w:rsid w:val="00803C24"/>
    <w:rPr>
      <w:b/>
      <w:bCs w:val="0"/>
      <w:smallCaps/>
      <w:sz w:val="24"/>
      <w:u w:val="single"/>
    </w:rPr>
  </w:style>
  <w:style w:type="paragraph" w:customStyle="1" w:styleId="HotRouteCharCharCharCharChar">
    <w:name w:val="Hot Route! Char Char Char Char Char"/>
    <w:basedOn w:val="Normal"/>
    <w:link w:val="HotRouteCharCharCharCharCharChar"/>
    <w:qFormat/>
    <w:rsid w:val="00803C2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03C24"/>
    <w:rPr>
      <w:rFonts w:ascii="Georgia" w:eastAsia="Times New Roman" w:hAnsi="Georgia"/>
      <w:sz w:val="20"/>
      <w:lang w:val="x-none" w:eastAsia="x-none"/>
    </w:rPr>
  </w:style>
  <w:style w:type="character" w:customStyle="1" w:styleId="underlinestylechar0">
    <w:name w:val="underlinestylechar"/>
    <w:rsid w:val="00803C24"/>
  </w:style>
  <w:style w:type="character" w:customStyle="1" w:styleId="highlight">
    <w:name w:val="highlight"/>
    <w:rsid w:val="00803C24"/>
  </w:style>
  <w:style w:type="character" w:customStyle="1" w:styleId="BlockHeaderHiddenChar">
    <w:name w:val="Block Header Hidden Char"/>
    <w:link w:val="BlockHeaderHidden"/>
    <w:locked/>
    <w:rsid w:val="00803C24"/>
    <w:rPr>
      <w:rFonts w:ascii="Georgia" w:eastAsia="Times New Roman" w:hAnsi="Georgia" w:cs="Times New Roman"/>
      <w:b/>
      <w:bCs/>
      <w:sz w:val="32"/>
      <w:szCs w:val="26"/>
      <w:u w:val="single"/>
    </w:rPr>
  </w:style>
  <w:style w:type="character" w:customStyle="1" w:styleId="DottedUnderline0">
    <w:name w:val="Dotted Underline"/>
    <w:rsid w:val="00803C24"/>
    <w:rPr>
      <w:rFonts w:ascii="Times New Roman" w:hAnsi="Times New Roman" w:cs="Times New Roman" w:hint="default"/>
      <w:sz w:val="20"/>
      <w:u w:val="dottedHeavy"/>
    </w:rPr>
  </w:style>
  <w:style w:type="character" w:customStyle="1" w:styleId="CardsFont6ptCharChar">
    <w:name w:val="Cards + Font: 6 pt Char Char"/>
    <w:rsid w:val="00803C24"/>
    <w:rPr>
      <w:sz w:val="8"/>
      <w:lang w:val="en-US" w:eastAsia="en-US" w:bidi="ar-SA"/>
    </w:rPr>
  </w:style>
  <w:style w:type="character" w:customStyle="1" w:styleId="titleauthoretc">
    <w:name w:val="titleauthoretc"/>
    <w:rsid w:val="00803C24"/>
  </w:style>
  <w:style w:type="paragraph" w:customStyle="1" w:styleId="deck">
    <w:name w:val="deck"/>
    <w:basedOn w:val="Normal"/>
    <w:uiPriority w:val="99"/>
    <w:qFormat/>
    <w:rsid w:val="00803C24"/>
    <w:pPr>
      <w:spacing w:before="100" w:beforeAutospacing="1" w:after="100" w:afterAutospacing="1"/>
    </w:pPr>
    <w:rPr>
      <w:rFonts w:eastAsia="Times New Roman"/>
      <w:sz w:val="24"/>
    </w:rPr>
  </w:style>
  <w:style w:type="paragraph" w:customStyle="1" w:styleId="i1">
    <w:name w:val="i1"/>
    <w:basedOn w:val="Normal"/>
    <w:qFormat/>
    <w:rsid w:val="00803C24"/>
    <w:pPr>
      <w:spacing w:before="100" w:beforeAutospacing="1" w:after="100" w:afterAutospacing="1"/>
    </w:pPr>
    <w:rPr>
      <w:rFonts w:eastAsia="Times New Roman"/>
      <w:sz w:val="24"/>
    </w:rPr>
  </w:style>
  <w:style w:type="paragraph" w:customStyle="1" w:styleId="question">
    <w:name w:val="question"/>
    <w:basedOn w:val="Normal"/>
    <w:uiPriority w:val="99"/>
    <w:qFormat/>
    <w:rsid w:val="00803C24"/>
    <w:pPr>
      <w:spacing w:before="100" w:beforeAutospacing="1" w:after="100" w:afterAutospacing="1"/>
    </w:pPr>
    <w:rPr>
      <w:rFonts w:eastAsia="Times New Roman"/>
      <w:sz w:val="24"/>
    </w:rPr>
  </w:style>
  <w:style w:type="paragraph" w:customStyle="1" w:styleId="bodycopy">
    <w:name w:val="bodycopy"/>
    <w:basedOn w:val="Normal"/>
    <w:uiPriority w:val="99"/>
    <w:qFormat/>
    <w:rsid w:val="00803C24"/>
    <w:pPr>
      <w:spacing w:before="100" w:beforeAutospacing="1" w:after="100" w:afterAutospacing="1"/>
    </w:pPr>
    <w:rPr>
      <w:rFonts w:eastAsia="Times New Roman"/>
      <w:sz w:val="24"/>
    </w:rPr>
  </w:style>
  <w:style w:type="character" w:customStyle="1" w:styleId="labeltext">
    <w:name w:val="labeltext"/>
    <w:rsid w:val="00803C24"/>
  </w:style>
  <w:style w:type="character" w:customStyle="1" w:styleId="viewlink">
    <w:name w:val="viewlink"/>
    <w:rsid w:val="00803C24"/>
  </w:style>
  <w:style w:type="character" w:customStyle="1" w:styleId="share">
    <w:name w:val="share"/>
    <w:rsid w:val="00803C24"/>
  </w:style>
  <w:style w:type="character" w:customStyle="1" w:styleId="inlinkchart">
    <w:name w:val="inlink_chart"/>
    <w:rsid w:val="00803C24"/>
  </w:style>
  <w:style w:type="character" w:customStyle="1" w:styleId="underLight">
    <w:name w:val="underLight"/>
    <w:uiPriority w:val="1"/>
    <w:qFormat/>
    <w:rsid w:val="00803C2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03C24"/>
  </w:style>
  <w:style w:type="character" w:customStyle="1" w:styleId="author-rss">
    <w:name w:val="author-rss"/>
    <w:rsid w:val="00803C24"/>
  </w:style>
  <w:style w:type="character" w:customStyle="1" w:styleId="fbsharecountwrapper">
    <w:name w:val="fb_share_count_wrapper"/>
    <w:rsid w:val="00803C24"/>
  </w:style>
  <w:style w:type="character" w:customStyle="1" w:styleId="fbbuttontext">
    <w:name w:val="fb_button_text"/>
    <w:rsid w:val="00803C24"/>
  </w:style>
  <w:style w:type="character" w:customStyle="1" w:styleId="hw">
    <w:name w:val="hw"/>
    <w:rsid w:val="00803C24"/>
  </w:style>
  <w:style w:type="character" w:customStyle="1" w:styleId="linktotop">
    <w:name w:val="linktotop"/>
    <w:rsid w:val="00803C24"/>
  </w:style>
  <w:style w:type="character" w:customStyle="1" w:styleId="maintextbldleft">
    <w:name w:val="maintextbldleft"/>
    <w:rsid w:val="00803C24"/>
  </w:style>
  <w:style w:type="character" w:customStyle="1" w:styleId="maintextleft">
    <w:name w:val="maintextleft"/>
    <w:rsid w:val="00803C24"/>
  </w:style>
  <w:style w:type="character" w:customStyle="1" w:styleId="descriptionstyle1block">
    <w:name w:val="description style1 block"/>
    <w:rsid w:val="00803C24"/>
  </w:style>
  <w:style w:type="paragraph" w:customStyle="1" w:styleId="Fifth">
    <w:name w:val="Fifth"/>
    <w:basedOn w:val="Normal"/>
    <w:link w:val="FifthChar"/>
    <w:qFormat/>
    <w:rsid w:val="00803C24"/>
    <w:rPr>
      <w:rFonts w:eastAsia="Calibri"/>
    </w:rPr>
  </w:style>
  <w:style w:type="character" w:customStyle="1" w:styleId="gutter-right-1">
    <w:name w:val="gutter-right-1"/>
    <w:basedOn w:val="DefaultParagraphFont"/>
    <w:rsid w:val="00803C24"/>
  </w:style>
  <w:style w:type="character" w:customStyle="1" w:styleId="ssl3">
    <w:name w:val="ss_l3"/>
    <w:rsid w:val="00803C24"/>
  </w:style>
  <w:style w:type="paragraph" w:customStyle="1" w:styleId="NoteLevel22">
    <w:name w:val="Note Level 22"/>
    <w:basedOn w:val="Normal"/>
    <w:next w:val="Normal"/>
    <w:uiPriority w:val="99"/>
    <w:qFormat/>
    <w:rsid w:val="00803C24"/>
    <w:pPr>
      <w:keepNext/>
      <w:ind w:left="288" w:right="288"/>
    </w:pPr>
    <w:rPr>
      <w:rFonts w:eastAsia="MS Gothic"/>
      <w:szCs w:val="20"/>
    </w:rPr>
  </w:style>
  <w:style w:type="paragraph" w:customStyle="1" w:styleId="wp-caption-text">
    <w:name w:val="wp-caption-text"/>
    <w:basedOn w:val="Normal"/>
    <w:qFormat/>
    <w:rsid w:val="00803C2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03C24"/>
    <w:rPr>
      <w:color w:val="2B579A"/>
      <w:shd w:val="clear" w:color="auto" w:fill="E6E6E6"/>
    </w:rPr>
  </w:style>
  <w:style w:type="paragraph" w:customStyle="1" w:styleId="svarticle">
    <w:name w:val="svarticle"/>
    <w:basedOn w:val="Normal"/>
    <w:uiPriority w:val="99"/>
    <w:qFormat/>
    <w:rsid w:val="00803C24"/>
    <w:pPr>
      <w:spacing w:before="100" w:beforeAutospacing="1" w:after="100" w:afterAutospacing="1"/>
    </w:pPr>
    <w:rPr>
      <w:rFonts w:eastAsia="Times New Roman"/>
      <w:sz w:val="24"/>
    </w:rPr>
  </w:style>
  <w:style w:type="character" w:customStyle="1" w:styleId="FontStyle39">
    <w:name w:val="Font Style39"/>
    <w:uiPriority w:val="99"/>
    <w:rsid w:val="00803C24"/>
    <w:rPr>
      <w:rFonts w:ascii="Constantia" w:hAnsi="Constantia" w:cs="Constantia" w:hint="default"/>
      <w:b/>
      <w:bCs/>
      <w:sz w:val="18"/>
      <w:szCs w:val="18"/>
    </w:rPr>
  </w:style>
  <w:style w:type="character" w:customStyle="1" w:styleId="6">
    <w:name w:val="6"/>
    <w:rsid w:val="00803C24"/>
    <w:rPr>
      <w:rFonts w:ascii="Arial" w:hAnsi="Arial" w:cs="Arial" w:hint="default"/>
      <w:bCs/>
      <w:sz w:val="20"/>
      <w:u w:val="single"/>
      <w:lang w:val="en-US" w:eastAsia="en-US" w:bidi="ar-SA"/>
    </w:rPr>
  </w:style>
  <w:style w:type="character" w:customStyle="1" w:styleId="CharChar4">
    <w:name w:val="Char Char4"/>
    <w:rsid w:val="00803C24"/>
    <w:rPr>
      <w:szCs w:val="24"/>
      <w:lang w:eastAsia="zh-CN"/>
    </w:rPr>
  </w:style>
  <w:style w:type="character" w:customStyle="1" w:styleId="BodyTextFirstIndentChar1">
    <w:name w:val="Body Text First Indent Char1"/>
    <w:basedOn w:val="BodyTextChar"/>
    <w:rsid w:val="00803C24"/>
    <w:rPr>
      <w:rFonts w:ascii="Times New Roman" w:eastAsia="Calibri" w:hAnsi="Times New Roman" w:cs="Times New Roman"/>
      <w:sz w:val="24"/>
      <w:szCs w:val="24"/>
      <w:lang w:eastAsia="en-US"/>
    </w:rPr>
  </w:style>
  <w:style w:type="character" w:customStyle="1" w:styleId="Header11">
    <w:name w:val="Header11"/>
    <w:rsid w:val="00803C24"/>
  </w:style>
  <w:style w:type="paragraph" w:customStyle="1" w:styleId="canvas-atom">
    <w:name w:val="canvas-atom"/>
    <w:basedOn w:val="Normal"/>
    <w:uiPriority w:val="99"/>
    <w:qFormat/>
    <w:rsid w:val="00803C24"/>
    <w:pPr>
      <w:spacing w:before="100" w:beforeAutospacing="1" w:after="100" w:afterAutospacing="1"/>
    </w:pPr>
    <w:rPr>
      <w:sz w:val="24"/>
    </w:rPr>
  </w:style>
  <w:style w:type="character" w:customStyle="1" w:styleId="posa">
    <w:name w:val="pos(a)"/>
    <w:basedOn w:val="DefaultParagraphFont"/>
    <w:rsid w:val="00803C24"/>
  </w:style>
  <w:style w:type="character" w:customStyle="1" w:styleId="u-hiddeninnarrowenv">
    <w:name w:val="u-hiddeninnarrowenv"/>
    <w:basedOn w:val="DefaultParagraphFont"/>
    <w:rsid w:val="00803C24"/>
  </w:style>
  <w:style w:type="character" w:customStyle="1" w:styleId="followbutton-bird">
    <w:name w:val="followbutton-bird"/>
    <w:basedOn w:val="DefaultParagraphFont"/>
    <w:rsid w:val="00803C24"/>
  </w:style>
  <w:style w:type="character" w:customStyle="1" w:styleId="tweetauthor-name">
    <w:name w:val="tweetauthor-name"/>
    <w:basedOn w:val="DefaultParagraphFont"/>
    <w:rsid w:val="00803C24"/>
  </w:style>
  <w:style w:type="character" w:customStyle="1" w:styleId="tweetauthor-verifiedbadge">
    <w:name w:val="tweetauthor-verifiedbadge"/>
    <w:basedOn w:val="DefaultParagraphFont"/>
    <w:rsid w:val="00803C24"/>
  </w:style>
  <w:style w:type="character" w:customStyle="1" w:styleId="tweetauthor-screenname">
    <w:name w:val="tweetauthor-screenname"/>
    <w:basedOn w:val="DefaultParagraphFont"/>
    <w:rsid w:val="00803C24"/>
  </w:style>
  <w:style w:type="paragraph" w:customStyle="1" w:styleId="tweet-text">
    <w:name w:val="tweet-text"/>
    <w:basedOn w:val="Normal"/>
    <w:uiPriority w:val="99"/>
    <w:qFormat/>
    <w:rsid w:val="00803C24"/>
    <w:pPr>
      <w:spacing w:before="100" w:beforeAutospacing="1" w:after="100" w:afterAutospacing="1"/>
    </w:pPr>
  </w:style>
  <w:style w:type="character" w:customStyle="1" w:styleId="u-hiddenvisually">
    <w:name w:val="u-hiddenvisually"/>
    <w:basedOn w:val="DefaultParagraphFont"/>
    <w:rsid w:val="00803C24"/>
  </w:style>
  <w:style w:type="character" w:customStyle="1" w:styleId="tweetaction-stat">
    <w:name w:val="tweetaction-stat"/>
    <w:basedOn w:val="DefaultParagraphFont"/>
    <w:rsid w:val="00803C24"/>
  </w:style>
  <w:style w:type="character" w:customStyle="1" w:styleId="related">
    <w:name w:val="related"/>
    <w:basedOn w:val="DefaultParagraphFont"/>
    <w:rsid w:val="00803C24"/>
  </w:style>
  <w:style w:type="character" w:customStyle="1" w:styleId="related-content">
    <w:name w:val="related-content"/>
    <w:basedOn w:val="DefaultParagraphFont"/>
    <w:rsid w:val="00803C24"/>
  </w:style>
  <w:style w:type="character" w:customStyle="1" w:styleId="name-of-author">
    <w:name w:val="name-of-author"/>
    <w:basedOn w:val="DefaultParagraphFont"/>
    <w:rsid w:val="00803C24"/>
  </w:style>
  <w:style w:type="character" w:customStyle="1" w:styleId="first-name">
    <w:name w:val="first-name"/>
    <w:basedOn w:val="DefaultParagraphFont"/>
    <w:rsid w:val="00803C24"/>
  </w:style>
  <w:style w:type="character" w:customStyle="1" w:styleId="last-name">
    <w:name w:val="last-name"/>
    <w:basedOn w:val="DefaultParagraphFont"/>
    <w:rsid w:val="00803C24"/>
  </w:style>
  <w:style w:type="paragraph" w:customStyle="1" w:styleId="description">
    <w:name w:val="description"/>
    <w:basedOn w:val="Normal"/>
    <w:uiPriority w:val="99"/>
    <w:qFormat/>
    <w:rsid w:val="00803C24"/>
    <w:pPr>
      <w:spacing w:before="100" w:beforeAutospacing="1" w:after="100" w:afterAutospacing="1"/>
    </w:pPr>
  </w:style>
  <w:style w:type="paragraph" w:customStyle="1" w:styleId="graf">
    <w:name w:val="graf"/>
    <w:basedOn w:val="Normal"/>
    <w:uiPriority w:val="99"/>
    <w:qFormat/>
    <w:rsid w:val="00803C24"/>
    <w:pPr>
      <w:spacing w:before="100" w:beforeAutospacing="1" w:after="100" w:afterAutospacing="1"/>
    </w:pPr>
  </w:style>
  <w:style w:type="character" w:customStyle="1" w:styleId="caption10">
    <w:name w:val="caption1"/>
    <w:basedOn w:val="DefaultParagraphFont"/>
    <w:rsid w:val="00803C24"/>
  </w:style>
  <w:style w:type="paragraph" w:customStyle="1" w:styleId="column">
    <w:name w:val="column"/>
    <w:basedOn w:val="Normal"/>
    <w:uiPriority w:val="99"/>
    <w:qFormat/>
    <w:rsid w:val="00803C24"/>
    <w:pPr>
      <w:spacing w:before="100" w:beforeAutospacing="1" w:after="100" w:afterAutospacing="1"/>
    </w:pPr>
  </w:style>
  <w:style w:type="paragraph" w:customStyle="1" w:styleId="recirc-container">
    <w:name w:val="recirc-container"/>
    <w:basedOn w:val="Normal"/>
    <w:uiPriority w:val="99"/>
    <w:qFormat/>
    <w:rsid w:val="00803C24"/>
    <w:pPr>
      <w:spacing w:before="100" w:beforeAutospacing="1" w:after="100" w:afterAutospacing="1"/>
    </w:pPr>
    <w:rPr>
      <w:sz w:val="24"/>
    </w:rPr>
  </w:style>
  <w:style w:type="character" w:customStyle="1" w:styleId="recirc-text">
    <w:name w:val="&quot;recirc-text”"/>
    <w:basedOn w:val="DefaultParagraphFont"/>
    <w:rsid w:val="00803C24"/>
  </w:style>
  <w:style w:type="character" w:customStyle="1" w:styleId="video-icon">
    <w:name w:val="video-icon"/>
    <w:basedOn w:val="DefaultParagraphFont"/>
    <w:rsid w:val="00803C24"/>
  </w:style>
  <w:style w:type="paragraph" w:customStyle="1" w:styleId="selectionshareable">
    <w:name w:val="selectionshareable"/>
    <w:basedOn w:val="Normal"/>
    <w:qFormat/>
    <w:rsid w:val="00803C24"/>
    <w:pPr>
      <w:spacing w:before="100" w:beforeAutospacing="1" w:after="100" w:afterAutospacing="1"/>
    </w:pPr>
    <w:rPr>
      <w:sz w:val="24"/>
    </w:rPr>
  </w:style>
  <w:style w:type="character" w:customStyle="1" w:styleId="powa-shot-play-btn-text">
    <w:name w:val="powa-shot-play-btn-text"/>
    <w:basedOn w:val="DefaultParagraphFont"/>
    <w:rsid w:val="00803C24"/>
  </w:style>
  <w:style w:type="character" w:customStyle="1" w:styleId="powa-shot-click">
    <w:name w:val="powa-shot-click"/>
    <w:basedOn w:val="DefaultParagraphFont"/>
    <w:rsid w:val="00803C24"/>
  </w:style>
  <w:style w:type="character" w:customStyle="1" w:styleId="wpv-blurb">
    <w:name w:val="wpv-blurb"/>
    <w:basedOn w:val="DefaultParagraphFont"/>
    <w:rsid w:val="00803C24"/>
  </w:style>
  <w:style w:type="paragraph" w:customStyle="1" w:styleId="interstitial-link">
    <w:name w:val="interstitial-link"/>
    <w:basedOn w:val="Normal"/>
    <w:uiPriority w:val="99"/>
    <w:qFormat/>
    <w:rsid w:val="00803C24"/>
    <w:pPr>
      <w:spacing w:before="100" w:beforeAutospacing="1" w:after="100" w:afterAutospacing="1"/>
    </w:pPr>
    <w:rPr>
      <w:sz w:val="24"/>
    </w:rPr>
  </w:style>
  <w:style w:type="character" w:customStyle="1" w:styleId="pb-caption">
    <w:name w:val="pb-caption"/>
    <w:basedOn w:val="DefaultParagraphFont"/>
    <w:rsid w:val="00803C24"/>
  </w:style>
  <w:style w:type="paragraph" w:customStyle="1" w:styleId="see-also">
    <w:name w:val="see-also"/>
    <w:basedOn w:val="Normal"/>
    <w:uiPriority w:val="99"/>
    <w:qFormat/>
    <w:rsid w:val="00803C2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03C24"/>
  </w:style>
  <w:style w:type="character" w:customStyle="1" w:styleId="m-2745674872889869693gmail-styleunderline">
    <w:name w:val="m_-2745674872889869693gmail-styleunderline"/>
    <w:basedOn w:val="DefaultParagraphFont"/>
    <w:rsid w:val="00803C24"/>
  </w:style>
  <w:style w:type="character" w:customStyle="1" w:styleId="UnresolvedMention3">
    <w:name w:val="Unresolved Mention3"/>
    <w:basedOn w:val="DefaultParagraphFont"/>
    <w:uiPriority w:val="99"/>
    <w:unhideWhenUsed/>
    <w:rsid w:val="00803C24"/>
    <w:rPr>
      <w:color w:val="808080"/>
      <w:shd w:val="clear" w:color="auto" w:fill="E6E6E6"/>
    </w:rPr>
  </w:style>
  <w:style w:type="character" w:customStyle="1" w:styleId="UnresolvedMention4">
    <w:name w:val="Unresolved Mention4"/>
    <w:basedOn w:val="DefaultParagraphFont"/>
    <w:uiPriority w:val="99"/>
    <w:unhideWhenUsed/>
    <w:rsid w:val="00803C24"/>
    <w:rPr>
      <w:color w:val="808080"/>
      <w:shd w:val="clear" w:color="auto" w:fill="E6E6E6"/>
    </w:rPr>
  </w:style>
  <w:style w:type="character" w:customStyle="1" w:styleId="m-8082899869479211226gmail-styleunderline">
    <w:name w:val="m_-8082899869479211226gmail-styleunderline"/>
    <w:basedOn w:val="DefaultParagraphFont"/>
    <w:rsid w:val="00803C24"/>
  </w:style>
  <w:style w:type="character" w:customStyle="1" w:styleId="StyleUnderlineChar">
    <w:name w:val="Style Underline Char"/>
    <w:basedOn w:val="DefaultParagraphFont"/>
    <w:locked/>
    <w:rsid w:val="00803C24"/>
    <w:rPr>
      <w:u w:val="single"/>
    </w:rPr>
  </w:style>
  <w:style w:type="paragraph" w:customStyle="1" w:styleId="NoteLevel23">
    <w:name w:val="Note Level 23"/>
    <w:basedOn w:val="Normal"/>
    <w:next w:val="Normal"/>
    <w:uiPriority w:val="99"/>
    <w:qFormat/>
    <w:rsid w:val="00803C24"/>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803C2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03C24"/>
    <w:rPr>
      <w:rFonts w:ascii="Georgia" w:hAnsi="Georgia"/>
    </w:rPr>
  </w:style>
  <w:style w:type="paragraph" w:customStyle="1" w:styleId="NoteLevel24">
    <w:name w:val="Note Level 24"/>
    <w:basedOn w:val="Normal"/>
    <w:next w:val="Normal"/>
    <w:uiPriority w:val="99"/>
    <w:qFormat/>
    <w:rsid w:val="00803C24"/>
    <w:pPr>
      <w:keepNext/>
      <w:ind w:left="288" w:right="288"/>
    </w:pPr>
    <w:rPr>
      <w:rFonts w:eastAsia="MS Gothic"/>
      <w:sz w:val="24"/>
      <w:szCs w:val="20"/>
    </w:rPr>
  </w:style>
  <w:style w:type="paragraph" w:customStyle="1" w:styleId="NoteLevel25">
    <w:name w:val="Note Level 25"/>
    <w:basedOn w:val="Normal"/>
    <w:next w:val="Normal"/>
    <w:uiPriority w:val="99"/>
    <w:qFormat/>
    <w:rsid w:val="00803C2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03C24"/>
  </w:style>
  <w:style w:type="character" w:customStyle="1" w:styleId="italics">
    <w:name w:val="italics"/>
    <w:basedOn w:val="DefaultParagraphFont"/>
    <w:rsid w:val="00803C24"/>
  </w:style>
  <w:style w:type="character" w:customStyle="1" w:styleId="swauthor">
    <w:name w:val="sw_author"/>
    <w:rsid w:val="00803C24"/>
  </w:style>
  <w:style w:type="character" w:customStyle="1" w:styleId="HotRouteChar">
    <w:name w:val="Hot Route! Char"/>
    <w:link w:val="HotRoute"/>
    <w:uiPriority w:val="99"/>
    <w:rsid w:val="00803C24"/>
    <w:rPr>
      <w:rFonts w:ascii="Georgia" w:eastAsia="Times New Roman" w:hAnsi="Georgia"/>
      <w:sz w:val="20"/>
    </w:rPr>
  </w:style>
  <w:style w:type="paragraph" w:customStyle="1" w:styleId="PhoTag">
    <w:name w:val="PhoTag"/>
    <w:basedOn w:val="Normal"/>
    <w:next w:val="Normal"/>
    <w:autoRedefine/>
    <w:uiPriority w:val="99"/>
    <w:qFormat/>
    <w:rsid w:val="00803C24"/>
    <w:rPr>
      <w:b/>
    </w:rPr>
  </w:style>
  <w:style w:type="character" w:customStyle="1" w:styleId="boldunderlineChar2">
    <w:name w:val="bold underline Char"/>
    <w:basedOn w:val="DefaultParagraphFont"/>
    <w:rsid w:val="00803C2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03C24"/>
    <w:rPr>
      <w:rFonts w:eastAsia="Times New Roman"/>
      <w:sz w:val="16"/>
      <w:szCs w:val="20"/>
    </w:rPr>
  </w:style>
  <w:style w:type="character" w:customStyle="1" w:styleId="ReallySmallChar">
    <w:name w:val="Really Small Char"/>
    <w:basedOn w:val="DefaultParagraphFont"/>
    <w:link w:val="ReallySmall"/>
    <w:rsid w:val="00803C24"/>
    <w:rPr>
      <w:rFonts w:ascii="Georgia" w:eastAsia="Times New Roman" w:hAnsi="Georgia"/>
      <w:sz w:val="16"/>
      <w:szCs w:val="20"/>
    </w:rPr>
  </w:style>
  <w:style w:type="paragraph" w:customStyle="1" w:styleId="Heading4Cite">
    <w:name w:val="Heading 4 Cite"/>
    <w:basedOn w:val="Normal"/>
    <w:link w:val="Heading4CiteChar"/>
    <w:autoRedefine/>
    <w:qFormat/>
    <w:rsid w:val="00803C24"/>
    <w:rPr>
      <w:rFonts w:eastAsia="Calibri"/>
      <w:color w:val="000000"/>
    </w:rPr>
  </w:style>
  <w:style w:type="character" w:customStyle="1" w:styleId="Heading4CiteChar">
    <w:name w:val="Heading 4 Cite Char"/>
    <w:link w:val="Heading4Cite"/>
    <w:rsid w:val="00803C24"/>
    <w:rPr>
      <w:rFonts w:ascii="Georgia" w:eastAsia="Calibri" w:hAnsi="Georgia"/>
      <w:color w:val="000000"/>
      <w:sz w:val="20"/>
    </w:rPr>
  </w:style>
  <w:style w:type="paragraph" w:customStyle="1" w:styleId="PageTitle0">
    <w:name w:val="Page Title"/>
    <w:basedOn w:val="Normal"/>
    <w:next w:val="Normal"/>
    <w:uiPriority w:val="99"/>
    <w:qFormat/>
    <w:rsid w:val="00803C2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03C24"/>
    <w:rPr>
      <w:i/>
      <w:iCs/>
      <w:sz w:val="20"/>
      <w:u w:val="single"/>
    </w:rPr>
  </w:style>
  <w:style w:type="paragraph" w:customStyle="1" w:styleId="UnderlineEmphasis">
    <w:name w:val="Underline + Emphasis"/>
    <w:basedOn w:val="Normal"/>
    <w:next w:val="Normal"/>
    <w:link w:val="UnderlineEmphasisChar"/>
    <w:autoRedefine/>
    <w:qFormat/>
    <w:rsid w:val="00803C24"/>
    <w:rPr>
      <w:rFonts w:eastAsia="Calibri"/>
      <w:b/>
      <w:color w:val="000000"/>
      <w:u w:val="single"/>
    </w:rPr>
  </w:style>
  <w:style w:type="character" w:customStyle="1" w:styleId="UnderlineEmphasisChar">
    <w:name w:val="Underline + Emphasis Char"/>
    <w:link w:val="UnderlineEmphasis"/>
    <w:rsid w:val="00803C24"/>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03C2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03C24"/>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03C24"/>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03C24"/>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03C24"/>
    <w:rPr>
      <w:rFonts w:eastAsia="Times New Roman"/>
      <w:color w:val="000000"/>
      <w:szCs w:val="20"/>
      <w:u w:val="single"/>
    </w:rPr>
  </w:style>
  <w:style w:type="character" w:customStyle="1" w:styleId="StyleUnderline9pt2Char">
    <w:name w:val="Style Underline + 9 pt2 Char"/>
    <w:link w:val="StyleUnderline9pt2"/>
    <w:rsid w:val="00803C24"/>
    <w:rPr>
      <w:rFonts w:ascii="Georgia" w:eastAsia="Times New Roman" w:hAnsi="Georgia"/>
      <w:color w:val="000000"/>
      <w:sz w:val="20"/>
      <w:szCs w:val="20"/>
      <w:u w:val="single"/>
    </w:rPr>
  </w:style>
  <w:style w:type="paragraph" w:customStyle="1" w:styleId="TxBr5p1">
    <w:name w:val="TxBr_5p1"/>
    <w:basedOn w:val="Normal"/>
    <w:uiPriority w:val="99"/>
    <w:qFormat/>
    <w:rsid w:val="00803C2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803C24"/>
    <w:pPr>
      <w:ind w:left="400"/>
    </w:pPr>
    <w:rPr>
      <w:rFonts w:eastAsia="Calibri"/>
      <w:color w:val="000000"/>
    </w:rPr>
  </w:style>
  <w:style w:type="character" w:customStyle="1" w:styleId="flagicon">
    <w:name w:val="flagicon"/>
    <w:basedOn w:val="DefaultParagraphFont"/>
    <w:rsid w:val="00803C24"/>
  </w:style>
  <w:style w:type="character" w:customStyle="1" w:styleId="A11">
    <w:name w:val="A11"/>
    <w:rsid w:val="00803C24"/>
    <w:rPr>
      <w:rFonts w:ascii="Minion Pro" w:hAnsi="Minion Pro" w:cs="Minion Pro" w:hint="default"/>
      <w:color w:val="211D1E"/>
      <w:sz w:val="12"/>
      <w:szCs w:val="12"/>
    </w:rPr>
  </w:style>
  <w:style w:type="character" w:customStyle="1" w:styleId="A12">
    <w:name w:val="A12"/>
    <w:uiPriority w:val="99"/>
    <w:rsid w:val="00803C24"/>
    <w:rPr>
      <w:rFonts w:ascii="Minion Pro" w:hAnsi="Minion Pro" w:cs="Minion Pro" w:hint="default"/>
      <w:color w:val="211D1E"/>
      <w:sz w:val="22"/>
      <w:szCs w:val="22"/>
    </w:rPr>
  </w:style>
  <w:style w:type="character" w:customStyle="1" w:styleId="CardsCharChar">
    <w:name w:val="Cards Char Char"/>
    <w:rsid w:val="00803C24"/>
    <w:rPr>
      <w:szCs w:val="24"/>
      <w:lang w:val="en-US" w:eastAsia="en-US" w:bidi="ar-SA"/>
    </w:rPr>
  </w:style>
  <w:style w:type="character" w:customStyle="1" w:styleId="CitationChar1">
    <w:name w:val="Citation Char1"/>
    <w:basedOn w:val="DefaultParagraphFont"/>
    <w:rsid w:val="00803C24"/>
    <w:rPr>
      <w:rFonts w:ascii="Times New Roman" w:eastAsia="Times New Roman" w:hAnsi="Times New Roman" w:cs="Arial"/>
      <w:b/>
      <w:sz w:val="20"/>
      <w:szCs w:val="36"/>
    </w:rPr>
  </w:style>
  <w:style w:type="character" w:customStyle="1" w:styleId="bold-italic-sub-c">
    <w:name w:val="bold-italic-sub-c"/>
    <w:basedOn w:val="DefaultParagraphFont"/>
    <w:rsid w:val="00803C24"/>
  </w:style>
  <w:style w:type="character" w:customStyle="1" w:styleId="charoverride-4">
    <w:name w:val="charoverride-4"/>
    <w:basedOn w:val="DefaultParagraphFont"/>
    <w:rsid w:val="00803C24"/>
  </w:style>
  <w:style w:type="character" w:customStyle="1" w:styleId="charoverride-3">
    <w:name w:val="charoverride-3"/>
    <w:basedOn w:val="DefaultParagraphFont"/>
    <w:rsid w:val="00803C24"/>
  </w:style>
  <w:style w:type="character" w:customStyle="1" w:styleId="BlockTitle2Char">
    <w:name w:val="Block Title2 Char"/>
    <w:link w:val="BlockTitle2"/>
    <w:rsid w:val="00803C24"/>
    <w:rPr>
      <w:rFonts w:ascii="Georgia" w:eastAsia="Times New Roman" w:hAnsi="Georgia"/>
      <w:b/>
      <w:sz w:val="32"/>
      <w:szCs w:val="20"/>
      <w:u w:val="single"/>
    </w:rPr>
  </w:style>
  <w:style w:type="paragraph" w:customStyle="1" w:styleId="tag1">
    <w:name w:val="tag1"/>
    <w:basedOn w:val="Normal"/>
    <w:uiPriority w:val="99"/>
    <w:qFormat/>
    <w:rsid w:val="00803C24"/>
    <w:rPr>
      <w:rFonts w:eastAsia="Times New Roman"/>
      <w:b/>
      <w:szCs w:val="20"/>
    </w:rPr>
  </w:style>
  <w:style w:type="paragraph" w:customStyle="1" w:styleId="tagcite1">
    <w:name w:val="tagcite"/>
    <w:basedOn w:val="Normal"/>
    <w:uiPriority w:val="99"/>
    <w:qFormat/>
    <w:rsid w:val="00803C24"/>
    <w:rPr>
      <w:rFonts w:eastAsia="Times New Roman"/>
      <w:b/>
    </w:rPr>
  </w:style>
  <w:style w:type="paragraph" w:customStyle="1" w:styleId="SmallFontCharCharChar">
    <w:name w:val="Small Font Char Char Char"/>
    <w:basedOn w:val="Normal"/>
    <w:uiPriority w:val="99"/>
    <w:qFormat/>
    <w:rsid w:val="00803C24"/>
    <w:rPr>
      <w:rFonts w:eastAsia="Times New Roman"/>
      <w:sz w:val="12"/>
    </w:rPr>
  </w:style>
  <w:style w:type="paragraph" w:customStyle="1" w:styleId="Regular">
    <w:name w:val="Regular"/>
    <w:qFormat/>
    <w:rsid w:val="00803C24"/>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803C24"/>
    <w:rPr>
      <w:bCs/>
      <w:kern w:val="28"/>
      <w:szCs w:val="32"/>
      <w:u w:val="single"/>
    </w:rPr>
  </w:style>
  <w:style w:type="character" w:customStyle="1" w:styleId="tag1Char">
    <w:name w:val="tag1 Char"/>
    <w:rsid w:val="00803C24"/>
    <w:rPr>
      <w:b/>
      <w:bCs w:val="0"/>
      <w:sz w:val="24"/>
    </w:rPr>
  </w:style>
  <w:style w:type="character" w:customStyle="1" w:styleId="SmallFontCharCharCharChar">
    <w:name w:val="Small Font Char Char Char Char"/>
    <w:rsid w:val="00803C24"/>
    <w:rPr>
      <w:rFonts w:ascii="Arial" w:hAnsi="Arial" w:cs="Arial" w:hint="default"/>
      <w:sz w:val="12"/>
      <w:szCs w:val="24"/>
    </w:rPr>
  </w:style>
  <w:style w:type="character" w:customStyle="1" w:styleId="TagCiteChar2">
    <w:name w:val="TagCite Char"/>
    <w:rsid w:val="00803C24"/>
    <w:rPr>
      <w:rFonts w:ascii="Garamond" w:hAnsi="Garamond" w:hint="default"/>
      <w:b/>
      <w:bCs w:val="0"/>
      <w:sz w:val="24"/>
      <w:szCs w:val="24"/>
    </w:rPr>
  </w:style>
  <w:style w:type="character" w:customStyle="1" w:styleId="heading2char2charchar1">
    <w:name w:val="heading2char2charchar1"/>
    <w:rsid w:val="00803C24"/>
  </w:style>
  <w:style w:type="character" w:customStyle="1" w:styleId="charchar60">
    <w:name w:val="charchar6"/>
    <w:rsid w:val="00803C24"/>
  </w:style>
  <w:style w:type="character" w:customStyle="1" w:styleId="searchtermbold">
    <w:name w:val="searchtermbold"/>
    <w:rsid w:val="00803C24"/>
  </w:style>
  <w:style w:type="character" w:customStyle="1" w:styleId="regtext">
    <w:name w:val="regtext"/>
    <w:uiPriority w:val="99"/>
    <w:rsid w:val="00803C24"/>
  </w:style>
  <w:style w:type="character" w:customStyle="1" w:styleId="bps-topic-ident">
    <w:name w:val="bps-topic-ident"/>
    <w:rsid w:val="00803C24"/>
  </w:style>
  <w:style w:type="character" w:customStyle="1" w:styleId="RegularChar">
    <w:name w:val="Regular Char"/>
    <w:rsid w:val="00803C24"/>
    <w:rPr>
      <w:rFonts w:ascii="Garamond" w:hAnsi="Garamond" w:cs="Arial" w:hint="default"/>
      <w:bCs/>
      <w:kern w:val="20"/>
      <w:szCs w:val="32"/>
      <w:lang w:val="en-US" w:eastAsia="en-US" w:bidi="ar-SA"/>
    </w:rPr>
  </w:style>
  <w:style w:type="character" w:customStyle="1" w:styleId="BoldunderlineChar3">
    <w:name w:val="Bold underline Char"/>
    <w:rsid w:val="00803C2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03C24"/>
    <w:rPr>
      <w:b/>
      <w:lang w:val="en-US" w:eastAsia="en-US"/>
    </w:rPr>
  </w:style>
  <w:style w:type="paragraph" w:customStyle="1" w:styleId="FreeForm">
    <w:name w:val="Free Form"/>
    <w:uiPriority w:val="99"/>
    <w:qFormat/>
    <w:rsid w:val="00803C2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03C24"/>
    <w:rPr>
      <w:rFonts w:cs="Calibri"/>
      <w:b/>
      <w:u w:val="single"/>
    </w:rPr>
  </w:style>
  <w:style w:type="paragraph" w:customStyle="1" w:styleId="AuthorDate2">
    <w:name w:val="Author/Date"/>
    <w:basedOn w:val="Normal"/>
    <w:link w:val="AuthorDateChar0"/>
    <w:qFormat/>
    <w:rsid w:val="00803C24"/>
    <w:rPr>
      <w:rFonts w:asciiTheme="minorHAnsi" w:hAnsiTheme="minorHAnsi" w:cs="Calibri"/>
      <w:b/>
      <w:sz w:val="22"/>
      <w:u w:val="single"/>
    </w:rPr>
  </w:style>
  <w:style w:type="character" w:customStyle="1" w:styleId="HilightChar">
    <w:name w:val="Hilight Char"/>
    <w:rsid w:val="00803C24"/>
    <w:rPr>
      <w:rFonts w:eastAsia="Calibri"/>
      <w:b/>
      <w:noProof w:val="0"/>
      <w:sz w:val="22"/>
      <w:szCs w:val="22"/>
      <w:u w:val="single"/>
      <w:lang w:val="en-US" w:eastAsia="ar-SA" w:bidi="ar-SA"/>
    </w:rPr>
  </w:style>
  <w:style w:type="paragraph" w:customStyle="1" w:styleId="TagCite2">
    <w:name w:val="Tag &amp; Cite"/>
    <w:basedOn w:val="Normal"/>
    <w:link w:val="TagCiteChar3"/>
    <w:qFormat/>
    <w:rsid w:val="00803C24"/>
    <w:pPr>
      <w:jc w:val="both"/>
    </w:pPr>
    <w:rPr>
      <w:rFonts w:eastAsia="Times New Roman"/>
      <w:b/>
    </w:rPr>
  </w:style>
  <w:style w:type="character" w:customStyle="1" w:styleId="TagCiteChar3">
    <w:name w:val="Tag &amp; Cite Char"/>
    <w:link w:val="TagCite2"/>
    <w:rsid w:val="00803C24"/>
    <w:rPr>
      <w:rFonts w:ascii="Georgia" w:eastAsia="Times New Roman" w:hAnsi="Georgia"/>
      <w:b/>
      <w:sz w:val="20"/>
    </w:rPr>
  </w:style>
  <w:style w:type="paragraph" w:customStyle="1" w:styleId="HighlightedText">
    <w:name w:val="Highlighted Text"/>
    <w:basedOn w:val="Normal"/>
    <w:link w:val="HighlightedTextChar"/>
    <w:qFormat/>
    <w:rsid w:val="00803C24"/>
    <w:pPr>
      <w:jc w:val="both"/>
    </w:pPr>
    <w:rPr>
      <w:rFonts w:eastAsia="Times New Roman"/>
      <w:u w:val="thick"/>
    </w:rPr>
  </w:style>
  <w:style w:type="character" w:customStyle="1" w:styleId="HighlightedTextChar">
    <w:name w:val="Highlighted Text Char"/>
    <w:link w:val="HighlightedText"/>
    <w:rsid w:val="00803C24"/>
    <w:rPr>
      <w:rFonts w:ascii="Georgia" w:eastAsia="Times New Roman" w:hAnsi="Georgia"/>
      <w:sz w:val="20"/>
      <w:u w:val="thick"/>
    </w:rPr>
  </w:style>
  <w:style w:type="character" w:customStyle="1" w:styleId="StyleUnderlineCharChar">
    <w:name w:val="Style Underline Char Char"/>
    <w:rsid w:val="00803C24"/>
    <w:rPr>
      <w:rFonts w:ascii="Times New Roman" w:eastAsia="Times New Roman" w:hAnsi="Times New Roman" w:cs="Times New Roman"/>
      <w:sz w:val="20"/>
      <w:szCs w:val="20"/>
      <w:u w:val="single"/>
    </w:rPr>
  </w:style>
  <w:style w:type="character" w:customStyle="1" w:styleId="c1">
    <w:name w:val="c1"/>
    <w:rsid w:val="00803C24"/>
  </w:style>
  <w:style w:type="paragraph" w:customStyle="1" w:styleId="TagStyle">
    <w:name w:val="Tag Style"/>
    <w:basedOn w:val="Normal"/>
    <w:qFormat/>
    <w:rsid w:val="00803C24"/>
    <w:rPr>
      <w:rFonts w:eastAsia="Times New Roman"/>
      <w:b/>
    </w:rPr>
  </w:style>
  <w:style w:type="paragraph" w:customStyle="1" w:styleId="Hat2">
    <w:name w:val="Hat2"/>
    <w:basedOn w:val="Heading2"/>
    <w:next w:val="Heading2"/>
    <w:autoRedefine/>
    <w:uiPriority w:val="99"/>
    <w:qFormat/>
    <w:rsid w:val="00803C24"/>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803C2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03C24"/>
    <w:rPr>
      <w:rFonts w:ascii="Calibri" w:eastAsia="Calibri" w:hAnsi="Calibri"/>
      <w:sz w:val="15"/>
    </w:rPr>
  </w:style>
  <w:style w:type="paragraph" w:customStyle="1" w:styleId="UnreadText">
    <w:name w:val="Unread Text"/>
    <w:basedOn w:val="Normal"/>
    <w:link w:val="UnreadTextChar"/>
    <w:autoRedefine/>
    <w:qFormat/>
    <w:rsid w:val="00803C24"/>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803C2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03C24"/>
    <w:pPr>
      <w:spacing w:after="200" w:line="276" w:lineRule="auto"/>
    </w:pPr>
    <w:rPr>
      <w:rFonts w:ascii="Cambria" w:eastAsia="Times New Roman" w:hAnsi="Cambria" w:cs="Times New Roman"/>
      <w:u w:val="thick"/>
      <w:lang w:eastAsia="ko-KR"/>
    </w:rPr>
  </w:style>
  <w:style w:type="character" w:customStyle="1" w:styleId="Underline0">
    <w:name w:val="*Underline*"/>
    <w:rsid w:val="00803C24"/>
    <w:rPr>
      <w:rFonts w:ascii="Times New Roman" w:hAnsi="Times New Roman"/>
      <w:b/>
      <w:sz w:val="24"/>
      <w:u w:val="single"/>
    </w:rPr>
  </w:style>
  <w:style w:type="paragraph" w:customStyle="1" w:styleId="TxBr33p1">
    <w:name w:val="TxBr_33p1"/>
    <w:basedOn w:val="Normal"/>
    <w:uiPriority w:val="99"/>
    <w:qFormat/>
    <w:rsid w:val="00803C2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03C2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03C24"/>
    <w:rPr>
      <w:rFonts w:eastAsia="SimSun"/>
      <w:lang w:eastAsia="zh-CN"/>
    </w:rPr>
  </w:style>
  <w:style w:type="character" w:customStyle="1" w:styleId="heading3char0">
    <w:name w:val="heading3char"/>
    <w:rsid w:val="00803C24"/>
  </w:style>
  <w:style w:type="character" w:customStyle="1" w:styleId="Heading51">
    <w:name w:val="Heading 51"/>
    <w:aliases w:val="Heading 5 Char Char Char,Heading 511"/>
    <w:rsid w:val="00803C24"/>
    <w:rPr>
      <w:b/>
      <w:bCs/>
      <w:iCs/>
      <w:szCs w:val="26"/>
      <w:lang w:val="en-US" w:eastAsia="en-US" w:bidi="ar-SA"/>
    </w:rPr>
  </w:style>
  <w:style w:type="character" w:customStyle="1" w:styleId="comments-post">
    <w:name w:val="comments-post"/>
    <w:rsid w:val="00803C24"/>
  </w:style>
  <w:style w:type="paragraph" w:customStyle="1" w:styleId="boldcite">
    <w:name w:val="bold cite"/>
    <w:basedOn w:val="Normal"/>
    <w:link w:val="boldciteChar4"/>
    <w:qFormat/>
    <w:rsid w:val="00803C24"/>
    <w:rPr>
      <w:rFonts w:eastAsia="Calibri"/>
      <w:b/>
      <w:color w:val="000000"/>
      <w:sz w:val="28"/>
      <w:u w:val="thick" w:color="000000"/>
    </w:rPr>
  </w:style>
  <w:style w:type="character" w:customStyle="1" w:styleId="boldciteChar4">
    <w:name w:val="bold cite Char4"/>
    <w:link w:val="boldcite"/>
    <w:locked/>
    <w:rsid w:val="00803C24"/>
    <w:rPr>
      <w:rFonts w:ascii="Georgia" w:eastAsia="Calibri" w:hAnsi="Georgia"/>
      <w:b/>
      <w:color w:val="000000"/>
      <w:sz w:val="28"/>
      <w:u w:val="thick" w:color="000000"/>
    </w:rPr>
  </w:style>
  <w:style w:type="character" w:customStyle="1" w:styleId="underlinecardChar">
    <w:name w:val="underline card Char"/>
    <w:rsid w:val="00803C2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03C24"/>
    <w:pPr>
      <w:ind w:left="547" w:right="648"/>
      <w:jc w:val="both"/>
    </w:pPr>
    <w:rPr>
      <w:rFonts w:eastAsia="Calibri"/>
      <w:sz w:val="12"/>
      <w:szCs w:val="12"/>
    </w:rPr>
  </w:style>
  <w:style w:type="character" w:customStyle="1" w:styleId="Irrelevant5fontChar">
    <w:name w:val="Irrelevant (5 font) Char"/>
    <w:rsid w:val="00803C24"/>
    <w:rPr>
      <w:sz w:val="10"/>
      <w:szCs w:val="10"/>
      <w:lang w:val="en-US" w:eastAsia="en-US" w:bidi="ar-SA"/>
    </w:rPr>
  </w:style>
  <w:style w:type="character" w:customStyle="1" w:styleId="CardsFont6ptChar1">
    <w:name w:val="Cards + Font: 6 pt Char1"/>
    <w:link w:val="CardsFont6pt"/>
    <w:uiPriority w:val="99"/>
    <w:rsid w:val="00803C24"/>
    <w:rPr>
      <w:rFonts w:ascii="Times New Roman" w:eastAsia="Times New Roman" w:hAnsi="Times New Roman" w:cs="Times New Roman"/>
      <w:sz w:val="12"/>
      <w:szCs w:val="24"/>
    </w:rPr>
  </w:style>
  <w:style w:type="character" w:customStyle="1" w:styleId="Hyperlink13">
    <w:name w:val="Hyperlink13"/>
    <w:rsid w:val="00803C24"/>
    <w:rPr>
      <w:b w:val="0"/>
      <w:bCs w:val="0"/>
      <w:strike w:val="0"/>
      <w:dstrike w:val="0"/>
      <w:color w:val="008000"/>
      <w:sz w:val="20"/>
      <w:szCs w:val="20"/>
      <w:u w:val="none"/>
      <w:effect w:val="none"/>
    </w:rPr>
  </w:style>
  <w:style w:type="character" w:customStyle="1" w:styleId="standardcontent1">
    <w:name w:val="standardcontent1"/>
    <w:rsid w:val="00803C24"/>
    <w:rPr>
      <w:rFonts w:ascii="Arial" w:hAnsi="Arial" w:cs="Arial" w:hint="default"/>
      <w:strike w:val="0"/>
      <w:dstrike w:val="0"/>
      <w:sz w:val="24"/>
      <w:szCs w:val="24"/>
      <w:u w:val="none"/>
      <w:effect w:val="none"/>
    </w:rPr>
  </w:style>
  <w:style w:type="character" w:customStyle="1" w:styleId="Hyperlink4">
    <w:name w:val="Hyperlink4"/>
    <w:rsid w:val="00803C24"/>
    <w:rPr>
      <w:color w:val="000066"/>
      <w:u w:val="single"/>
    </w:rPr>
  </w:style>
  <w:style w:type="paragraph" w:customStyle="1" w:styleId="rddateline">
    <w:name w:val="rddateline"/>
    <w:basedOn w:val="Normal"/>
    <w:uiPriority w:val="99"/>
    <w:qFormat/>
    <w:rsid w:val="00803C24"/>
    <w:rPr>
      <w:rFonts w:eastAsia="Calibri"/>
      <w:szCs w:val="20"/>
    </w:rPr>
  </w:style>
  <w:style w:type="paragraph" w:customStyle="1" w:styleId="rdheadline">
    <w:name w:val="rdheadline"/>
    <w:basedOn w:val="Normal"/>
    <w:uiPriority w:val="99"/>
    <w:qFormat/>
    <w:rsid w:val="00803C2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03C24"/>
    <w:pPr>
      <w:spacing w:after="100" w:afterAutospacing="1"/>
    </w:pPr>
    <w:rPr>
      <w:rFonts w:ascii="Verdana" w:eastAsia="Calibri" w:hAnsi="Verdana"/>
      <w:szCs w:val="20"/>
    </w:rPr>
  </w:style>
  <w:style w:type="character" w:customStyle="1" w:styleId="rddeckline1">
    <w:name w:val="rddeckline1"/>
    <w:rsid w:val="00803C24"/>
    <w:rPr>
      <w:rFonts w:ascii="Verdana" w:hAnsi="Verdana" w:hint="default"/>
      <w:b/>
      <w:bCs/>
      <w:sz w:val="22"/>
      <w:szCs w:val="22"/>
    </w:rPr>
  </w:style>
  <w:style w:type="character" w:customStyle="1" w:styleId="link-external">
    <w:name w:val="link-external"/>
    <w:rsid w:val="00803C24"/>
  </w:style>
  <w:style w:type="character" w:customStyle="1" w:styleId="contact1">
    <w:name w:val="contact1"/>
    <w:rsid w:val="00803C24"/>
    <w:rPr>
      <w:rFonts w:ascii="Tahoma" w:hAnsi="Tahoma" w:cs="Tahoma" w:hint="default"/>
      <w:color w:val="999999"/>
      <w:sz w:val="20"/>
      <w:szCs w:val="20"/>
    </w:rPr>
  </w:style>
  <w:style w:type="character" w:customStyle="1" w:styleId="credits1">
    <w:name w:val="credits1"/>
    <w:rsid w:val="00803C24"/>
    <w:rPr>
      <w:rFonts w:ascii="Tahoma" w:hAnsi="Tahoma" w:cs="Tahoma" w:hint="default"/>
      <w:color w:val="999999"/>
      <w:sz w:val="16"/>
      <w:szCs w:val="16"/>
    </w:rPr>
  </w:style>
  <w:style w:type="paragraph" w:customStyle="1" w:styleId="Heading20">
    <w:name w:val="Heading2"/>
    <w:basedOn w:val="Normal"/>
    <w:link w:val="Heading2Char0"/>
    <w:qFormat/>
    <w:rsid w:val="00803C24"/>
    <w:pPr>
      <w:jc w:val="center"/>
    </w:pPr>
    <w:rPr>
      <w:rFonts w:eastAsia="Times New Roman"/>
      <w:b/>
      <w:caps/>
    </w:rPr>
  </w:style>
  <w:style w:type="character" w:customStyle="1" w:styleId="Heading2Char0">
    <w:name w:val="Heading2 Char"/>
    <w:link w:val="Heading20"/>
    <w:rsid w:val="00803C24"/>
    <w:rPr>
      <w:rFonts w:ascii="Georgia" w:eastAsia="Times New Roman" w:hAnsi="Georgia"/>
      <w:b/>
      <w:caps/>
      <w:sz w:val="20"/>
    </w:rPr>
  </w:style>
  <w:style w:type="paragraph" w:customStyle="1" w:styleId="Header2">
    <w:name w:val="Header2"/>
    <w:basedOn w:val="Heading20"/>
    <w:link w:val="Header2Char"/>
    <w:qFormat/>
    <w:rsid w:val="00803C24"/>
  </w:style>
  <w:style w:type="character" w:customStyle="1" w:styleId="Header2Char">
    <w:name w:val="Header2 Char"/>
    <w:link w:val="Header2"/>
    <w:rsid w:val="00803C24"/>
    <w:rPr>
      <w:rFonts w:ascii="Georgia" w:eastAsia="Times New Roman" w:hAnsi="Georgia"/>
      <w:b/>
      <w:caps/>
      <w:sz w:val="20"/>
    </w:rPr>
  </w:style>
  <w:style w:type="paragraph" w:customStyle="1" w:styleId="Underlinedcard1">
    <w:name w:val="Underlined card"/>
    <w:basedOn w:val="Normal"/>
    <w:link w:val="UnderlinedcardChar1"/>
    <w:autoRedefine/>
    <w:qFormat/>
    <w:rsid w:val="00803C2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03C24"/>
    <w:rPr>
      <w:rFonts w:ascii="Georgia" w:eastAsia="Times New Roman" w:hAnsi="Georgia"/>
      <w:sz w:val="20"/>
      <w:u w:val="thick"/>
    </w:rPr>
  </w:style>
  <w:style w:type="paragraph" w:customStyle="1" w:styleId="StyleHeading212pt">
    <w:name w:val="Style Heading2 + 12 pt"/>
    <w:basedOn w:val="Heading20"/>
    <w:link w:val="StyleHeading212ptChar"/>
    <w:qFormat/>
    <w:rsid w:val="00803C24"/>
    <w:rPr>
      <w:bCs/>
    </w:rPr>
  </w:style>
  <w:style w:type="character" w:customStyle="1" w:styleId="StyleHeading212ptChar">
    <w:name w:val="Style Heading2 + 12 pt Char"/>
    <w:link w:val="StyleHeading212pt"/>
    <w:rsid w:val="00803C24"/>
    <w:rPr>
      <w:rFonts w:ascii="Georgia" w:eastAsia="Times New Roman" w:hAnsi="Georgia"/>
      <w:b/>
      <w:bCs/>
      <w:caps/>
      <w:sz w:val="20"/>
    </w:rPr>
  </w:style>
  <w:style w:type="paragraph" w:customStyle="1" w:styleId="Heading212pt">
    <w:name w:val="Heading2 + 12 pt"/>
    <w:basedOn w:val="StyleHeading212pt"/>
    <w:link w:val="Heading212ptChar"/>
    <w:qFormat/>
    <w:rsid w:val="00803C24"/>
  </w:style>
  <w:style w:type="character" w:customStyle="1" w:styleId="Heading212ptChar">
    <w:name w:val="Heading2 + 12 pt Char"/>
    <w:link w:val="Heading212pt"/>
    <w:rsid w:val="00803C24"/>
    <w:rPr>
      <w:rFonts w:ascii="Georgia" w:eastAsia="Times New Roman" w:hAnsi="Georgia"/>
      <w:b/>
      <w:bCs/>
      <w:caps/>
      <w:sz w:val="20"/>
    </w:rPr>
  </w:style>
  <w:style w:type="character" w:customStyle="1" w:styleId="StyleBoldText12pt10ptNotBoldKernat16pt">
    <w:name w:val="Style Bold Text 12 pt + 10 pt Not Bold Kern at 16 pt"/>
    <w:rsid w:val="00803C2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03C24"/>
  </w:style>
  <w:style w:type="paragraph" w:customStyle="1" w:styleId="highlightcardtext">
    <w:name w:val="highlight card text"/>
    <w:basedOn w:val="evidencetext"/>
    <w:uiPriority w:val="99"/>
    <w:qFormat/>
    <w:rsid w:val="00803C2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03C24"/>
    <w:pPr>
      <w:ind w:left="1440" w:right="2016"/>
    </w:pPr>
    <w:rPr>
      <w:rFonts w:eastAsia="Calibri"/>
      <w:sz w:val="18"/>
      <w:u w:val="single"/>
      <w:lang w:val="en-US" w:eastAsia="en-US"/>
    </w:rPr>
  </w:style>
  <w:style w:type="paragraph" w:customStyle="1" w:styleId="underlinecard">
    <w:name w:val="underline card"/>
    <w:basedOn w:val="Normal"/>
    <w:uiPriority w:val="99"/>
    <w:qFormat/>
    <w:rsid w:val="00803C24"/>
    <w:pPr>
      <w:ind w:left="1728" w:right="1728"/>
    </w:pPr>
    <w:rPr>
      <w:rFonts w:eastAsia="Calibri"/>
      <w:sz w:val="18"/>
      <w:u w:val="single"/>
    </w:rPr>
  </w:style>
  <w:style w:type="paragraph" w:customStyle="1" w:styleId="CardsChar2">
    <w:name w:val="Cards Char2"/>
    <w:basedOn w:val="Normal"/>
    <w:uiPriority w:val="99"/>
    <w:qFormat/>
    <w:rsid w:val="00803C2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03C2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03C24"/>
    <w:rPr>
      <w:rFonts w:ascii="Georgia" w:eastAsia="Times New Roman" w:hAnsi="Georgia"/>
      <w:b/>
      <w:bCs/>
      <w:sz w:val="20"/>
    </w:rPr>
  </w:style>
  <w:style w:type="character" w:customStyle="1" w:styleId="UnderlinedCards">
    <w:name w:val="Underlined Cards"/>
    <w:rsid w:val="00803C24"/>
    <w:rPr>
      <w:sz w:val="24"/>
      <w:szCs w:val="24"/>
      <w:u w:val="thick"/>
      <w:lang w:val="en-US" w:eastAsia="en-US" w:bidi="ar-SA"/>
    </w:rPr>
  </w:style>
  <w:style w:type="character" w:customStyle="1" w:styleId="CardsFont12ptCharCharCharCharCharCharCharCharChar">
    <w:name w:val="Cards + Font: 12 pt Char Char Char Char Char Char Char Char Char"/>
    <w:rsid w:val="00803C24"/>
    <w:rPr>
      <w:sz w:val="24"/>
      <w:szCs w:val="24"/>
      <w:u w:val="thick"/>
      <w:lang w:val="en-US" w:eastAsia="en-US" w:bidi="ar-SA"/>
    </w:rPr>
  </w:style>
  <w:style w:type="character" w:customStyle="1" w:styleId="highlightcardtextChar">
    <w:name w:val="highlight card text Char"/>
    <w:rsid w:val="00803C2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03C24"/>
    <w:pPr>
      <w:ind w:left="1728" w:right="1728"/>
    </w:pPr>
    <w:rPr>
      <w:rFonts w:eastAsia="Times New Roman"/>
      <w:sz w:val="18"/>
    </w:rPr>
  </w:style>
  <w:style w:type="character" w:customStyle="1" w:styleId="CardTextCharCharCharCharChar">
    <w:name w:val="Card Text Char Char Char Char Char"/>
    <w:link w:val="CardTextCharCharCharChar"/>
    <w:rsid w:val="00803C24"/>
    <w:rPr>
      <w:rFonts w:ascii="Georgia" w:eastAsia="Times New Roman" w:hAnsi="Georgia"/>
      <w:sz w:val="18"/>
    </w:rPr>
  </w:style>
  <w:style w:type="character" w:customStyle="1" w:styleId="TagsChar4">
    <w:name w:val="Tags Char4"/>
    <w:rsid w:val="00803C24"/>
    <w:rPr>
      <w:b/>
      <w:lang w:val="en-US" w:eastAsia="en-US" w:bidi="ar-SA"/>
    </w:rPr>
  </w:style>
  <w:style w:type="character" w:customStyle="1" w:styleId="hit1">
    <w:name w:val="hit1"/>
    <w:rsid w:val="00803C24"/>
    <w:rPr>
      <w:rFonts w:ascii="Verdana" w:hAnsi="Verdana" w:hint="default"/>
      <w:b/>
      <w:bCs/>
      <w:vanish w:val="0"/>
      <w:webHidden w:val="0"/>
      <w:color w:val="CC0033"/>
      <w:sz w:val="20"/>
      <w:szCs w:val="20"/>
      <w:specVanish w:val="0"/>
    </w:rPr>
  </w:style>
  <w:style w:type="character" w:customStyle="1" w:styleId="tightinline1">
    <w:name w:val="tightinline1"/>
    <w:rsid w:val="00803C24"/>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803C24"/>
    <w:pPr>
      <w:ind w:left="1728" w:right="1728"/>
    </w:pPr>
    <w:rPr>
      <w:rFonts w:eastAsia="Calibri"/>
      <w:sz w:val="18"/>
    </w:rPr>
  </w:style>
  <w:style w:type="paragraph" w:customStyle="1" w:styleId="boldciteChar">
    <w:name w:val="bold cite Char"/>
    <w:basedOn w:val="Heading1"/>
    <w:uiPriority w:val="99"/>
    <w:qFormat/>
    <w:rsid w:val="00803C2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803C24"/>
    <w:rPr>
      <w:rFonts w:eastAsia="Calibri"/>
      <w:b/>
    </w:rPr>
  </w:style>
  <w:style w:type="character" w:customStyle="1" w:styleId="blsp-spelling-corrected">
    <w:name w:val="blsp-spelling-corrected"/>
    <w:rsid w:val="00803C24"/>
  </w:style>
  <w:style w:type="character" w:customStyle="1" w:styleId="blsp-spelling-error">
    <w:name w:val="blsp-spelling-error"/>
    <w:rsid w:val="00803C24"/>
  </w:style>
  <w:style w:type="character" w:customStyle="1" w:styleId="sup">
    <w:name w:val="sup"/>
    <w:rsid w:val="00803C24"/>
  </w:style>
  <w:style w:type="character" w:customStyle="1" w:styleId="pgnum">
    <w:name w:val="pgnum"/>
    <w:rsid w:val="00803C24"/>
  </w:style>
  <w:style w:type="character" w:customStyle="1" w:styleId="SmallFontCharChar">
    <w:name w:val="Small Font Char Char"/>
    <w:rsid w:val="00803C24"/>
    <w:rPr>
      <w:rFonts w:ascii="Arial" w:hAnsi="Arial"/>
      <w:sz w:val="12"/>
      <w:szCs w:val="24"/>
      <w:lang w:val="en-US" w:eastAsia="en-US" w:bidi="ar-SA"/>
    </w:rPr>
  </w:style>
  <w:style w:type="paragraph" w:customStyle="1" w:styleId="textmargin">
    <w:name w:val="textmargin"/>
    <w:basedOn w:val="Normal"/>
    <w:uiPriority w:val="99"/>
    <w:qFormat/>
    <w:rsid w:val="00803C2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03C24"/>
    <w:pPr>
      <w:spacing w:before="100" w:beforeAutospacing="1" w:after="100" w:afterAutospacing="1"/>
    </w:pPr>
    <w:rPr>
      <w:rFonts w:eastAsia="Calibri"/>
      <w:color w:val="000000"/>
    </w:rPr>
  </w:style>
  <w:style w:type="paragraph" w:customStyle="1" w:styleId="header10">
    <w:name w:val="header1"/>
    <w:basedOn w:val="Normal"/>
    <w:uiPriority w:val="99"/>
    <w:qFormat/>
    <w:rsid w:val="00803C24"/>
    <w:pPr>
      <w:spacing w:before="100" w:beforeAutospacing="1" w:after="100" w:afterAutospacing="1"/>
    </w:pPr>
    <w:rPr>
      <w:rFonts w:eastAsia="Calibri"/>
      <w:color w:val="000000"/>
    </w:rPr>
  </w:style>
  <w:style w:type="paragraph" w:customStyle="1" w:styleId="style10">
    <w:name w:val="style1"/>
    <w:basedOn w:val="Normal"/>
    <w:uiPriority w:val="99"/>
    <w:qFormat/>
    <w:rsid w:val="00803C24"/>
    <w:rPr>
      <w:rFonts w:ascii="Verdana" w:eastAsia="Calibri" w:hAnsi="Verdana"/>
      <w:szCs w:val="20"/>
    </w:rPr>
  </w:style>
  <w:style w:type="paragraph" w:customStyle="1" w:styleId="correctindex">
    <w:name w:val="correct index"/>
    <w:basedOn w:val="Normal"/>
    <w:uiPriority w:val="99"/>
    <w:qFormat/>
    <w:rsid w:val="00803C24"/>
    <w:rPr>
      <w:rFonts w:eastAsia="Calibri"/>
      <w:color w:val="000000"/>
    </w:rPr>
  </w:style>
  <w:style w:type="paragraph" w:customStyle="1" w:styleId="bc2">
    <w:name w:val="bc_2"/>
    <w:basedOn w:val="Normal"/>
    <w:uiPriority w:val="99"/>
    <w:qFormat/>
    <w:rsid w:val="00803C24"/>
    <w:pPr>
      <w:spacing w:before="100" w:beforeAutospacing="1" w:after="100" w:afterAutospacing="1"/>
    </w:pPr>
    <w:rPr>
      <w:rFonts w:eastAsia="Calibri"/>
      <w:color w:val="000000"/>
    </w:rPr>
  </w:style>
  <w:style w:type="character" w:customStyle="1" w:styleId="bc21">
    <w:name w:val="bc_21"/>
    <w:rsid w:val="00803C24"/>
  </w:style>
  <w:style w:type="paragraph" w:customStyle="1" w:styleId="style21">
    <w:name w:val="style2"/>
    <w:basedOn w:val="Normal"/>
    <w:uiPriority w:val="99"/>
    <w:qFormat/>
    <w:rsid w:val="00803C24"/>
    <w:rPr>
      <w:rFonts w:ascii="Verdana" w:eastAsia="Calibri" w:hAnsi="Verdana"/>
      <w:szCs w:val="20"/>
    </w:rPr>
  </w:style>
  <w:style w:type="paragraph" w:customStyle="1" w:styleId="quote2">
    <w:name w:val="quote2"/>
    <w:basedOn w:val="Normal"/>
    <w:uiPriority w:val="99"/>
    <w:qFormat/>
    <w:rsid w:val="00803C24"/>
    <w:rPr>
      <w:rFonts w:ascii="Verdana" w:eastAsia="Calibri" w:hAnsi="Verdana"/>
      <w:szCs w:val="20"/>
    </w:rPr>
  </w:style>
  <w:style w:type="character" w:customStyle="1" w:styleId="copystyle">
    <w:name w:val="copystyle"/>
    <w:rsid w:val="00803C24"/>
  </w:style>
  <w:style w:type="paragraph" w:customStyle="1" w:styleId="BlockTitle10">
    <w:name w:val="Block Title #1"/>
    <w:basedOn w:val="Heading1"/>
    <w:uiPriority w:val="99"/>
    <w:qFormat/>
    <w:rsid w:val="00803C2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03C24"/>
    <w:rPr>
      <w:rFonts w:ascii="Arial" w:hAnsi="Arial" w:cs="Arial"/>
      <w:b/>
      <w:bCs/>
      <w:kern w:val="32"/>
      <w:sz w:val="24"/>
      <w:szCs w:val="24"/>
      <w:lang w:val="en-US" w:eastAsia="en-US" w:bidi="ar-SA"/>
    </w:rPr>
  </w:style>
  <w:style w:type="character" w:customStyle="1" w:styleId="ReadUnderline">
    <w:name w:val="Read Underline"/>
    <w:rsid w:val="00803C2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03C2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03C2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03C24"/>
    <w:rPr>
      <w:rFonts w:eastAsia="Times New Roman"/>
      <w:sz w:val="18"/>
    </w:rPr>
  </w:style>
  <w:style w:type="paragraph" w:customStyle="1" w:styleId="F4">
    <w:name w:val="F4"/>
    <w:basedOn w:val="Normal"/>
    <w:link w:val="F4Char"/>
    <w:qFormat/>
    <w:rsid w:val="00803C24"/>
    <w:pPr>
      <w:ind w:left="288" w:right="288"/>
    </w:pPr>
    <w:rPr>
      <w:rFonts w:eastAsia="Times New Roman"/>
      <w:szCs w:val="20"/>
      <w:u w:val="single"/>
    </w:rPr>
  </w:style>
  <w:style w:type="character" w:customStyle="1" w:styleId="F4Char">
    <w:name w:val="F4 Char"/>
    <w:link w:val="F4"/>
    <w:rsid w:val="00803C24"/>
    <w:rPr>
      <w:rFonts w:ascii="Georgia" w:eastAsia="Times New Roman" w:hAnsi="Georgia"/>
      <w:sz w:val="20"/>
      <w:szCs w:val="20"/>
      <w:u w:val="single"/>
    </w:rPr>
  </w:style>
  <w:style w:type="paragraph" w:customStyle="1" w:styleId="StyleCARD">
    <w:name w:val="Style CARD +"/>
    <w:basedOn w:val="Normal"/>
    <w:link w:val="StyleCARDChar"/>
    <w:qFormat/>
    <w:rsid w:val="00803C24"/>
    <w:pPr>
      <w:ind w:left="300" w:right="288"/>
    </w:pPr>
    <w:rPr>
      <w:rFonts w:eastAsia="Times New Roman"/>
      <w:szCs w:val="20"/>
    </w:rPr>
  </w:style>
  <w:style w:type="character" w:customStyle="1" w:styleId="StyleCARDChar">
    <w:name w:val="Style CARD + Char"/>
    <w:link w:val="StyleCARD"/>
    <w:rsid w:val="00803C24"/>
    <w:rPr>
      <w:rFonts w:ascii="Georgia" w:eastAsia="Times New Roman" w:hAnsi="Georgia"/>
      <w:sz w:val="20"/>
      <w:szCs w:val="20"/>
    </w:rPr>
  </w:style>
  <w:style w:type="character" w:customStyle="1" w:styleId="noiconheadline">
    <w:name w:val="noicon_headline"/>
    <w:rsid w:val="00803C24"/>
  </w:style>
  <w:style w:type="character" w:customStyle="1" w:styleId="BlockTitleCharChar">
    <w:name w:val="Block Title Char Char"/>
    <w:rsid w:val="00803C24"/>
    <w:rPr>
      <w:rFonts w:ascii="Georgia" w:hAnsi="Georgia" w:cs="Arial"/>
      <w:b/>
      <w:bCs/>
      <w:kern w:val="32"/>
      <w:sz w:val="28"/>
      <w:szCs w:val="32"/>
      <w:lang w:val="en-US" w:eastAsia="en-US" w:bidi="ar-SA"/>
    </w:rPr>
  </w:style>
  <w:style w:type="paragraph" w:styleId="MacroText">
    <w:name w:val="macro"/>
    <w:link w:val="MacroTextChar"/>
    <w:rsid w:val="00803C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03C24"/>
    <w:rPr>
      <w:rFonts w:ascii="Courier New" w:eastAsia="Times New Roman" w:hAnsi="Courier New" w:cs="Courier New"/>
      <w:sz w:val="20"/>
      <w:szCs w:val="20"/>
    </w:rPr>
  </w:style>
  <w:style w:type="character" w:customStyle="1" w:styleId="pp1">
    <w:name w:val="pp1"/>
    <w:rsid w:val="00803C24"/>
    <w:rPr>
      <w:rFonts w:ascii="Times New Roman" w:hAnsi="Times New Roman" w:cs="Times New Roman" w:hint="default"/>
      <w:i w:val="0"/>
      <w:iCs w:val="0"/>
      <w:smallCaps w:val="0"/>
      <w:sz w:val="30"/>
      <w:szCs w:val="30"/>
    </w:rPr>
  </w:style>
  <w:style w:type="character" w:customStyle="1" w:styleId="prbodytext1">
    <w:name w:val="pr_bodytext1"/>
    <w:rsid w:val="00803C24"/>
    <w:rPr>
      <w:rFonts w:ascii="Arial" w:hAnsi="Arial" w:cs="Arial" w:hint="default"/>
      <w:sz w:val="20"/>
      <w:szCs w:val="20"/>
    </w:rPr>
  </w:style>
  <w:style w:type="character" w:customStyle="1" w:styleId="marrontitulobig">
    <w:name w:val="marron_titulo_big"/>
    <w:rsid w:val="00803C24"/>
  </w:style>
  <w:style w:type="character" w:customStyle="1" w:styleId="articlehead">
    <w:name w:val="articlehead"/>
    <w:rsid w:val="00803C24"/>
  </w:style>
  <w:style w:type="character" w:customStyle="1" w:styleId="lead">
    <w:name w:val="lead"/>
    <w:rsid w:val="00803C24"/>
  </w:style>
  <w:style w:type="character" w:customStyle="1" w:styleId="manchettebig2">
    <w:name w:val="manchettebig2"/>
    <w:rsid w:val="00803C24"/>
  </w:style>
  <w:style w:type="character" w:customStyle="1" w:styleId="blue3">
    <w:name w:val="blue3"/>
    <w:rsid w:val="00803C24"/>
  </w:style>
  <w:style w:type="paragraph" w:customStyle="1" w:styleId="issuedetails">
    <w:name w:val="issue_details"/>
    <w:basedOn w:val="Normal"/>
    <w:uiPriority w:val="99"/>
    <w:qFormat/>
    <w:rsid w:val="00803C24"/>
    <w:pPr>
      <w:spacing w:before="100" w:beforeAutospacing="1" w:after="100" w:afterAutospacing="1"/>
    </w:pPr>
    <w:rPr>
      <w:rFonts w:eastAsia="Times New Roman"/>
    </w:rPr>
  </w:style>
  <w:style w:type="character" w:customStyle="1" w:styleId="over-title">
    <w:name w:val="over-title"/>
    <w:rsid w:val="00803C24"/>
  </w:style>
  <w:style w:type="character" w:customStyle="1" w:styleId="contentheader">
    <w:name w:val="contentheader"/>
    <w:rsid w:val="00803C24"/>
  </w:style>
  <w:style w:type="paragraph" w:customStyle="1" w:styleId="TxBrp2">
    <w:name w:val="TxBr_p2"/>
    <w:basedOn w:val="Normal"/>
    <w:qFormat/>
    <w:rsid w:val="00803C2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03C24"/>
    <w:rPr>
      <w:rFonts w:eastAsia="SimSun"/>
      <w:szCs w:val="24"/>
      <w:lang w:val="en-US" w:eastAsia="zh-CN" w:bidi="ar-SA"/>
    </w:rPr>
  </w:style>
  <w:style w:type="character" w:customStyle="1" w:styleId="tagscharchar0">
    <w:name w:val="tagscharchar"/>
    <w:rsid w:val="00803C24"/>
  </w:style>
  <w:style w:type="character" w:customStyle="1" w:styleId="FontStyle13">
    <w:name w:val="Font Style13"/>
    <w:uiPriority w:val="99"/>
    <w:rsid w:val="00803C24"/>
    <w:rPr>
      <w:rFonts w:ascii="Times New Roman" w:hAnsi="Times New Roman" w:cs="Times New Roman"/>
      <w:sz w:val="18"/>
      <w:szCs w:val="18"/>
    </w:rPr>
  </w:style>
  <w:style w:type="character" w:customStyle="1" w:styleId="FontStyle14">
    <w:name w:val="Font Style14"/>
    <w:uiPriority w:val="99"/>
    <w:rsid w:val="00803C24"/>
    <w:rPr>
      <w:rFonts w:ascii="Times New Roman" w:hAnsi="Times New Roman" w:cs="Times New Roman"/>
      <w:i/>
      <w:iCs/>
      <w:sz w:val="18"/>
      <w:szCs w:val="18"/>
    </w:rPr>
  </w:style>
  <w:style w:type="character" w:customStyle="1" w:styleId="FontStyle15">
    <w:name w:val="Font Style15"/>
    <w:uiPriority w:val="99"/>
    <w:rsid w:val="00803C24"/>
    <w:rPr>
      <w:rFonts w:ascii="Times New Roman" w:hAnsi="Times New Roman" w:cs="Times New Roman"/>
      <w:b/>
      <w:bCs/>
      <w:sz w:val="18"/>
      <w:szCs w:val="18"/>
    </w:rPr>
  </w:style>
  <w:style w:type="character" w:customStyle="1" w:styleId="FontStyle16">
    <w:name w:val="Font Style16"/>
    <w:uiPriority w:val="99"/>
    <w:rsid w:val="00803C24"/>
    <w:rPr>
      <w:rFonts w:ascii="Times New Roman" w:hAnsi="Times New Roman" w:cs="Times New Roman"/>
      <w:b/>
      <w:bCs/>
      <w:spacing w:val="-20"/>
      <w:sz w:val="16"/>
      <w:szCs w:val="16"/>
    </w:rPr>
  </w:style>
  <w:style w:type="character" w:customStyle="1" w:styleId="FontStyle17">
    <w:name w:val="Font Style17"/>
    <w:uiPriority w:val="99"/>
    <w:rsid w:val="00803C24"/>
    <w:rPr>
      <w:rFonts w:ascii="Times New Roman" w:hAnsi="Times New Roman" w:cs="Times New Roman"/>
      <w:b/>
      <w:bCs/>
      <w:sz w:val="10"/>
      <w:szCs w:val="10"/>
    </w:rPr>
  </w:style>
  <w:style w:type="character" w:customStyle="1" w:styleId="in-widget">
    <w:name w:val="in-widget"/>
    <w:rsid w:val="00803C24"/>
  </w:style>
  <w:style w:type="paragraph" w:customStyle="1" w:styleId="bodycopyindent">
    <w:name w:val="bodycopyindent"/>
    <w:basedOn w:val="Normal"/>
    <w:uiPriority w:val="99"/>
    <w:qFormat/>
    <w:rsid w:val="00803C24"/>
    <w:pPr>
      <w:spacing w:before="100" w:beforeAutospacing="1" w:after="100" w:afterAutospacing="1"/>
    </w:pPr>
    <w:rPr>
      <w:rFonts w:eastAsia="Times New Roman"/>
    </w:rPr>
  </w:style>
  <w:style w:type="character" w:customStyle="1" w:styleId="copyright">
    <w:name w:val="copyright"/>
    <w:rsid w:val="00803C24"/>
  </w:style>
  <w:style w:type="character" w:customStyle="1" w:styleId="spanstyle">
    <w:name w:val="spanstyle"/>
    <w:rsid w:val="00803C24"/>
  </w:style>
  <w:style w:type="paragraph" w:customStyle="1" w:styleId="tussenkop">
    <w:name w:val="tussenkop"/>
    <w:basedOn w:val="Normal"/>
    <w:uiPriority w:val="99"/>
    <w:qFormat/>
    <w:rsid w:val="00803C24"/>
    <w:pPr>
      <w:spacing w:before="100" w:beforeAutospacing="1" w:after="100" w:afterAutospacing="1"/>
    </w:pPr>
    <w:rPr>
      <w:rFonts w:eastAsia="Times New Roman"/>
    </w:rPr>
  </w:style>
  <w:style w:type="character" w:customStyle="1" w:styleId="docnumbertitle">
    <w:name w:val="doc_number_title"/>
    <w:basedOn w:val="DefaultParagraphFont"/>
    <w:rsid w:val="00803C24"/>
  </w:style>
  <w:style w:type="paragraph" w:customStyle="1" w:styleId="Style6">
    <w:name w:val="Style6"/>
    <w:basedOn w:val="Normal"/>
    <w:link w:val="Style6Char"/>
    <w:autoRedefine/>
    <w:uiPriority w:val="99"/>
    <w:qFormat/>
    <w:rsid w:val="00803C24"/>
    <w:rPr>
      <w:b/>
    </w:rPr>
  </w:style>
  <w:style w:type="character" w:customStyle="1" w:styleId="Style6Char">
    <w:name w:val="Style6 Char"/>
    <w:basedOn w:val="DefaultParagraphFont"/>
    <w:link w:val="Style6"/>
    <w:uiPriority w:val="99"/>
    <w:rsid w:val="00803C24"/>
    <w:rPr>
      <w:rFonts w:ascii="Georgia" w:hAnsi="Georgia"/>
      <w:b/>
      <w:sz w:val="20"/>
    </w:rPr>
  </w:style>
  <w:style w:type="paragraph" w:customStyle="1" w:styleId="Style11">
    <w:name w:val="Style11"/>
    <w:basedOn w:val="Normal"/>
    <w:link w:val="Style11Char"/>
    <w:qFormat/>
    <w:rsid w:val="00803C24"/>
    <w:rPr>
      <w:rFonts w:asciiTheme="minorHAnsi" w:hAnsiTheme="minorHAnsi"/>
      <w:b/>
      <w:sz w:val="22"/>
      <w:u w:val="thick"/>
    </w:rPr>
  </w:style>
  <w:style w:type="paragraph" w:customStyle="1" w:styleId="Style12">
    <w:name w:val="Style12"/>
    <w:basedOn w:val="Normal"/>
    <w:link w:val="Style12Char"/>
    <w:qFormat/>
    <w:rsid w:val="00803C24"/>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803C2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03C24"/>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03C24"/>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803C24"/>
    <w:rPr>
      <w:b w:val="0"/>
      <w:bCs w:val="0"/>
      <w:sz w:val="22"/>
      <w:u w:val="single"/>
      <w:bdr w:val="none" w:sz="0" w:space="0" w:color="auto"/>
    </w:rPr>
  </w:style>
  <w:style w:type="paragraph" w:customStyle="1" w:styleId="Cardd">
    <w:name w:val="Cardd"/>
    <w:basedOn w:val="Normal"/>
    <w:uiPriority w:val="4"/>
    <w:qFormat/>
    <w:rsid w:val="00803C24"/>
    <w:pPr>
      <w:ind w:left="288" w:right="288"/>
    </w:pPr>
  </w:style>
  <w:style w:type="character" w:customStyle="1" w:styleId="erasure">
    <w:name w:val="erasure"/>
    <w:rsid w:val="00803C24"/>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803C2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03C24"/>
    <w:rPr>
      <w:rFonts w:ascii="Consolas" w:hAnsi="Consolas" w:cs="Consolas"/>
      <w:sz w:val="20"/>
      <w:szCs w:val="20"/>
    </w:rPr>
  </w:style>
  <w:style w:type="paragraph" w:customStyle="1" w:styleId="Tagline0">
    <w:name w:val="Tagline"/>
    <w:basedOn w:val="Normal"/>
    <w:link w:val="TaglineChar"/>
    <w:qFormat/>
    <w:rsid w:val="00803C24"/>
    <w:pPr>
      <w:spacing w:line="256" w:lineRule="auto"/>
    </w:pPr>
    <w:rPr>
      <w:b/>
      <w:sz w:val="26"/>
    </w:rPr>
  </w:style>
  <w:style w:type="paragraph" w:customStyle="1" w:styleId="StyleHeading3BlockLatinBodyCalibri">
    <w:name w:val="Style Heading 3Block + (Latin) +Body (Calibri)"/>
    <w:basedOn w:val="Heading3"/>
    <w:uiPriority w:val="99"/>
    <w:qFormat/>
    <w:rsid w:val="00803C24"/>
    <w:rPr>
      <w:caps/>
    </w:rPr>
  </w:style>
  <w:style w:type="paragraph" w:customStyle="1" w:styleId="StyleHeading4Tagheading2Heading2Char2CharHeading2Char1">
    <w:name w:val="Style Heading 4Tagheading 2Heading 2 Char2 CharHeading 2 Char1 ..."/>
    <w:basedOn w:val="Heading4"/>
    <w:rsid w:val="00803C24"/>
    <w:rPr>
      <w:iCs w:val="0"/>
    </w:rPr>
  </w:style>
  <w:style w:type="character" w:customStyle="1" w:styleId="StyleStyleBoldUnderlineIntenseEmphasisUnderlineStyleapple-s1">
    <w:name w:val="Style Style Bold UnderlineIntense EmphasisUnderlineStyleapple-s...1"/>
    <w:basedOn w:val="DefaultParagraphFont"/>
    <w:rsid w:val="00803C2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03C24"/>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803C24"/>
  </w:style>
  <w:style w:type="character" w:customStyle="1" w:styleId="articleauthor">
    <w:name w:val="articleauthor"/>
    <w:basedOn w:val="DefaultParagraphFont"/>
    <w:rsid w:val="00803C24"/>
  </w:style>
  <w:style w:type="character" w:customStyle="1" w:styleId="article-date">
    <w:name w:val="article-date"/>
    <w:basedOn w:val="DefaultParagraphFont"/>
    <w:rsid w:val="00803C24"/>
  </w:style>
  <w:style w:type="character" w:customStyle="1" w:styleId="bodysubtoc">
    <w:name w:val="bodysubtoc"/>
    <w:basedOn w:val="DefaultParagraphFont"/>
    <w:rsid w:val="00803C24"/>
  </w:style>
  <w:style w:type="character" w:customStyle="1" w:styleId="lefttitlesmaller">
    <w:name w:val="lefttitlesmaller"/>
    <w:basedOn w:val="DefaultParagraphFont"/>
    <w:rsid w:val="00803C24"/>
  </w:style>
  <w:style w:type="character" w:customStyle="1" w:styleId="mb">
    <w:name w:val="mb"/>
    <w:basedOn w:val="DefaultParagraphFont"/>
    <w:rsid w:val="00803C24"/>
  </w:style>
  <w:style w:type="character" w:customStyle="1" w:styleId="field-content">
    <w:name w:val="field-content"/>
    <w:basedOn w:val="DefaultParagraphFont"/>
    <w:rsid w:val="00803C24"/>
  </w:style>
  <w:style w:type="character" w:customStyle="1" w:styleId="submitted-date">
    <w:name w:val="submitted-date"/>
    <w:basedOn w:val="DefaultParagraphFont"/>
    <w:rsid w:val="00803C24"/>
  </w:style>
  <w:style w:type="character" w:customStyle="1" w:styleId="submitted-time">
    <w:name w:val="submitted-time"/>
    <w:basedOn w:val="DefaultParagraphFont"/>
    <w:rsid w:val="00803C24"/>
  </w:style>
  <w:style w:type="paragraph" w:customStyle="1" w:styleId="date-comments">
    <w:name w:val="date-comments"/>
    <w:basedOn w:val="Normal"/>
    <w:uiPriority w:val="99"/>
    <w:qFormat/>
    <w:rsid w:val="00803C24"/>
    <w:pPr>
      <w:spacing w:before="100" w:beforeAutospacing="1" w:after="100" w:afterAutospacing="1"/>
    </w:pPr>
    <w:rPr>
      <w:rFonts w:ascii="Times" w:hAnsi="Times"/>
      <w:szCs w:val="20"/>
    </w:rPr>
  </w:style>
  <w:style w:type="paragraph" w:customStyle="1" w:styleId="Pa8">
    <w:name w:val="Pa8"/>
    <w:basedOn w:val="Default"/>
    <w:next w:val="Default"/>
    <w:qFormat/>
    <w:rsid w:val="00803C24"/>
    <w:pPr>
      <w:spacing w:line="181" w:lineRule="atLeast"/>
    </w:pPr>
    <w:rPr>
      <w:rFonts w:ascii="Sabon LT Std" w:eastAsia="MS Mincho" w:hAnsi="Sabon LT Std"/>
      <w:color w:val="auto"/>
      <w:sz w:val="20"/>
    </w:rPr>
  </w:style>
  <w:style w:type="character" w:customStyle="1" w:styleId="A2">
    <w:name w:val="A2"/>
    <w:uiPriority w:val="99"/>
    <w:rsid w:val="00803C24"/>
    <w:rPr>
      <w:rFonts w:cs="Sabon LT Std"/>
      <w:color w:val="000000"/>
      <w:sz w:val="15"/>
      <w:szCs w:val="15"/>
    </w:rPr>
  </w:style>
  <w:style w:type="paragraph" w:customStyle="1" w:styleId="Pa15">
    <w:name w:val="Pa15"/>
    <w:basedOn w:val="Default"/>
    <w:next w:val="Default"/>
    <w:uiPriority w:val="99"/>
    <w:qFormat/>
    <w:rsid w:val="00803C24"/>
    <w:pPr>
      <w:spacing w:line="241" w:lineRule="atLeast"/>
    </w:pPr>
    <w:rPr>
      <w:rFonts w:ascii="Sabon LT Std" w:eastAsia="MS Mincho" w:hAnsi="Sabon LT Std"/>
      <w:color w:val="auto"/>
      <w:sz w:val="20"/>
    </w:rPr>
  </w:style>
  <w:style w:type="character" w:customStyle="1" w:styleId="searchword">
    <w:name w:val="searchword"/>
    <w:basedOn w:val="DefaultParagraphFont"/>
    <w:rsid w:val="00803C24"/>
  </w:style>
  <w:style w:type="character" w:customStyle="1" w:styleId="meta-prep">
    <w:name w:val="meta-prep"/>
    <w:basedOn w:val="DefaultParagraphFont"/>
    <w:rsid w:val="00803C24"/>
  </w:style>
  <w:style w:type="character" w:customStyle="1" w:styleId="entry-date">
    <w:name w:val="entry-date"/>
    <w:basedOn w:val="DefaultParagraphFont"/>
    <w:rsid w:val="00803C24"/>
  </w:style>
  <w:style w:type="paragraph" w:customStyle="1" w:styleId="Shrink6">
    <w:name w:val="Shrink 6"/>
    <w:basedOn w:val="Normal"/>
    <w:uiPriority w:val="99"/>
    <w:qFormat/>
    <w:rsid w:val="00803C24"/>
    <w:rPr>
      <w:rFonts w:eastAsia="Calibri"/>
      <w:sz w:val="12"/>
    </w:rPr>
  </w:style>
  <w:style w:type="paragraph" w:customStyle="1" w:styleId="HeaderCharCharCharCharCharCharCharCha">
    <w:name w:val="Header Char Char Char Char Char Char Char Cha"/>
    <w:aliases w:val="Char Char Char Cha"/>
    <w:basedOn w:val="Normal"/>
    <w:qFormat/>
    <w:rsid w:val="00803C24"/>
    <w:pPr>
      <w:spacing w:before="100" w:beforeAutospacing="1" w:after="100" w:afterAutospacing="1"/>
    </w:pPr>
    <w:rPr>
      <w:rFonts w:eastAsia="Times New Roman"/>
    </w:rPr>
  </w:style>
  <w:style w:type="character" w:customStyle="1" w:styleId="CiteReal0">
    <w:name w:val="CiteReal"/>
    <w:uiPriority w:val="1"/>
    <w:qFormat/>
    <w:rsid w:val="00803C24"/>
    <w:rPr>
      <w:rFonts w:ascii="Arial" w:hAnsi="Arial"/>
      <w:b/>
      <w:sz w:val="24"/>
      <w:u w:val="single"/>
    </w:rPr>
  </w:style>
  <w:style w:type="paragraph" w:customStyle="1" w:styleId="10ptfont">
    <w:name w:val="10pt font"/>
    <w:basedOn w:val="Normal"/>
    <w:link w:val="10ptfontChar"/>
    <w:autoRedefine/>
    <w:qFormat/>
    <w:rsid w:val="00803C24"/>
    <w:rPr>
      <w:rFonts w:eastAsia="Times New Roman"/>
    </w:rPr>
  </w:style>
  <w:style w:type="character" w:customStyle="1" w:styleId="10ptfontChar">
    <w:name w:val="10pt font Char"/>
    <w:link w:val="10ptfont"/>
    <w:rsid w:val="00803C24"/>
    <w:rPr>
      <w:rFonts w:ascii="Georgia" w:eastAsia="Times New Roman" w:hAnsi="Georgia"/>
      <w:sz w:val="20"/>
    </w:rPr>
  </w:style>
  <w:style w:type="character" w:customStyle="1" w:styleId="HIGHLIGHT1">
    <w:name w:val="HIGHLIGHT"/>
    <w:uiPriority w:val="1"/>
    <w:qFormat/>
    <w:rsid w:val="00803C2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03C2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03C24"/>
    <w:pPr>
      <w:suppressAutoHyphens/>
      <w:spacing w:before="280" w:after="280"/>
    </w:pPr>
    <w:rPr>
      <w:color w:val="000000"/>
    </w:rPr>
  </w:style>
  <w:style w:type="character" w:customStyle="1" w:styleId="StyleIntenseReferenceGaramond">
    <w:name w:val="Style Intense Reference + Garamond"/>
    <w:rsid w:val="00803C24"/>
    <w:rPr>
      <w:rFonts w:ascii="Garamond" w:hAnsi="Garamond"/>
      <w:bCs/>
      <w:color w:val="auto"/>
      <w:spacing w:val="5"/>
      <w:sz w:val="20"/>
      <w:u w:val="single"/>
    </w:rPr>
  </w:style>
  <w:style w:type="character" w:customStyle="1" w:styleId="StyleIntenseReferenceGaramondBold">
    <w:name w:val="Style Intense Reference + Garamond Bold"/>
    <w:rsid w:val="00803C24"/>
    <w:rPr>
      <w:rFonts w:ascii="Garamond" w:hAnsi="Garamond"/>
      <w:b/>
      <w:bCs/>
      <w:color w:val="auto"/>
      <w:spacing w:val="5"/>
      <w:sz w:val="20"/>
      <w:u w:val="single"/>
    </w:rPr>
  </w:style>
  <w:style w:type="character" w:customStyle="1" w:styleId="newstime">
    <w:name w:val="newstime"/>
    <w:basedOn w:val="DefaultParagraphFont"/>
    <w:rsid w:val="00803C24"/>
  </w:style>
  <w:style w:type="character" w:customStyle="1" w:styleId="IntenseReference1">
    <w:name w:val="Intense Reference1"/>
    <w:qFormat/>
    <w:rsid w:val="00803C2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03C24"/>
    <w:rPr>
      <w:rFonts w:ascii="Garamond" w:hAnsi="Garamond"/>
      <w:b/>
      <w:sz w:val="24"/>
      <w:szCs w:val="26"/>
      <w:bdr w:val="none" w:sz="0" w:space="0" w:color="auto"/>
      <w:shd w:val="clear" w:color="auto" w:fill="FFFF00"/>
    </w:rPr>
  </w:style>
  <w:style w:type="character" w:customStyle="1" w:styleId="ilad1">
    <w:name w:val="il_ad1"/>
    <w:rsid w:val="00803C24"/>
    <w:rPr>
      <w:vanish/>
      <w:webHidden w:val="0"/>
      <w:color w:val="000000"/>
      <w:u w:val="single"/>
      <w:specVanish/>
    </w:rPr>
  </w:style>
  <w:style w:type="character" w:customStyle="1" w:styleId="ThickUnderlineCharChar">
    <w:name w:val="Thick Underline Char Char"/>
    <w:rsid w:val="00803C24"/>
    <w:rPr>
      <w:sz w:val="24"/>
      <w:szCs w:val="24"/>
      <w:u w:val="thick"/>
      <w:lang w:val="en-US" w:eastAsia="en-US" w:bidi="ar-SA"/>
    </w:rPr>
  </w:style>
  <w:style w:type="character" w:customStyle="1" w:styleId="Underline21">
    <w:name w:val="Underline 2"/>
    <w:basedOn w:val="DefaultParagraphFont"/>
    <w:uiPriority w:val="1"/>
    <w:qFormat/>
    <w:rsid w:val="00803C24"/>
    <w:rPr>
      <w:b/>
      <w:u w:val="single"/>
    </w:rPr>
  </w:style>
  <w:style w:type="paragraph" w:customStyle="1" w:styleId="first">
    <w:name w:val="first"/>
    <w:basedOn w:val="Normal"/>
    <w:qFormat/>
    <w:rsid w:val="00803C24"/>
    <w:pPr>
      <w:spacing w:before="100" w:beforeAutospacing="1" w:after="100" w:afterAutospacing="1"/>
    </w:pPr>
    <w:rPr>
      <w:rFonts w:eastAsia="Times New Roman"/>
      <w:sz w:val="24"/>
    </w:rPr>
  </w:style>
  <w:style w:type="character" w:customStyle="1" w:styleId="tx">
    <w:name w:val="tx"/>
    <w:basedOn w:val="DefaultParagraphFont"/>
    <w:rsid w:val="00803C24"/>
  </w:style>
  <w:style w:type="character" w:customStyle="1" w:styleId="oneclick-link">
    <w:name w:val="oneclick-link"/>
    <w:basedOn w:val="DefaultParagraphFont"/>
    <w:rsid w:val="00803C24"/>
  </w:style>
  <w:style w:type="paragraph" w:customStyle="1" w:styleId="StyleHeading4TagsmalltextBigcardbodyNormalTagNotBold">
    <w:name w:val="Style Heading 4Tagsmall textBig cardbodyNormal Tag + Not Bold"/>
    <w:basedOn w:val="Heading4"/>
    <w:qFormat/>
    <w:rsid w:val="00803C24"/>
    <w:rPr>
      <w:bCs/>
    </w:rPr>
  </w:style>
  <w:style w:type="character" w:customStyle="1" w:styleId="BlockHeadingsCharCharChar">
    <w:name w:val="Block Headings Char Char Char"/>
    <w:locked/>
    <w:rsid w:val="00803C24"/>
  </w:style>
  <w:style w:type="paragraph" w:customStyle="1" w:styleId="BlockHeadingsCharChar">
    <w:name w:val="Block Headings Char Char"/>
    <w:basedOn w:val="Normal"/>
    <w:qFormat/>
    <w:rsid w:val="00803C24"/>
  </w:style>
  <w:style w:type="character" w:customStyle="1" w:styleId="CitesCharCharCharChar">
    <w:name w:val="Cites Char Char Char Char"/>
    <w:locked/>
    <w:rsid w:val="00803C24"/>
  </w:style>
  <w:style w:type="character" w:customStyle="1" w:styleId="TagsChar1CharChar">
    <w:name w:val="Tags Char1 Char Char"/>
    <w:locked/>
    <w:rsid w:val="00803C24"/>
  </w:style>
  <w:style w:type="paragraph" w:customStyle="1" w:styleId="TagsChar1Char">
    <w:name w:val="Tags Char1 Char"/>
    <w:basedOn w:val="Normal"/>
    <w:qFormat/>
    <w:rsid w:val="00803C2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03C2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03C24"/>
  </w:style>
  <w:style w:type="character" w:customStyle="1" w:styleId="CardsFont6ptCharCharChar">
    <w:name w:val="Cards + Font: 6 pt Char Char Char"/>
    <w:locked/>
    <w:rsid w:val="00803C24"/>
  </w:style>
  <w:style w:type="character" w:customStyle="1" w:styleId="CardsUnderlineChar">
    <w:name w:val="Cards + Underline Char"/>
    <w:locked/>
    <w:rsid w:val="00803C24"/>
  </w:style>
  <w:style w:type="paragraph" w:customStyle="1" w:styleId="CardsUnderline">
    <w:name w:val="Cards + Underline"/>
    <w:basedOn w:val="Normal"/>
    <w:next w:val="Style3"/>
    <w:qFormat/>
    <w:rsid w:val="00803C24"/>
  </w:style>
  <w:style w:type="paragraph" w:customStyle="1" w:styleId="StyleNormalWebNormalWebChar1CharNormalWebCharCharC">
    <w:name w:val="Style Normal (Web)Normal (Web) Char1 CharNormal (Web) Char Char C..."/>
    <w:basedOn w:val="Title"/>
    <w:qFormat/>
    <w:rsid w:val="00803C24"/>
    <w:pPr>
      <w:pBdr>
        <w:bottom w:val="none" w:sz="0" w:space="0" w:color="auto"/>
      </w:pBdr>
      <w:spacing w:after="0"/>
      <w:contextualSpacing w:val="0"/>
    </w:pPr>
    <w:rPr>
      <w:rFonts w:ascii="Georgia" w:hAnsi="Georgia"/>
      <w:sz w:val="22"/>
      <w:u w:val="none"/>
    </w:rPr>
  </w:style>
  <w:style w:type="paragraph" w:customStyle="1" w:styleId="Reference">
    <w:name w:val="Reference"/>
    <w:qFormat/>
    <w:rsid w:val="00803C24"/>
    <w:pPr>
      <w:spacing w:after="200" w:line="276" w:lineRule="auto"/>
    </w:pPr>
  </w:style>
  <w:style w:type="paragraph" w:customStyle="1" w:styleId="StyleHeading2Heading2Char2CharHeading2Char1CharCharHead">
    <w:name w:val="Style Heading 2Heading 2 Char2 CharHeading 2 Char1 Char CharHead..."/>
    <w:basedOn w:val="Heading2"/>
    <w:qFormat/>
    <w:rsid w:val="00803C24"/>
    <w:rPr>
      <w:bCs/>
      <w:caps/>
    </w:rPr>
  </w:style>
  <w:style w:type="paragraph" w:customStyle="1" w:styleId="Blocktitle3">
    <w:name w:val="Block title"/>
    <w:basedOn w:val="Heading1"/>
    <w:next w:val="Debate-EmphasizedText-F5"/>
    <w:autoRedefine/>
    <w:qFormat/>
    <w:rsid w:val="00803C24"/>
    <w:rPr>
      <w:bCs/>
      <w:caps/>
    </w:rPr>
  </w:style>
  <w:style w:type="paragraph" w:customStyle="1" w:styleId="SmallCite">
    <w:name w:val="Small Cite"/>
    <w:basedOn w:val="Normal"/>
    <w:next w:val="BlockHeading1"/>
    <w:qFormat/>
    <w:rsid w:val="00803C24"/>
  </w:style>
  <w:style w:type="paragraph" w:customStyle="1" w:styleId="links1">
    <w:name w:val="links1"/>
    <w:basedOn w:val="Normal"/>
    <w:qFormat/>
    <w:rsid w:val="00803C24"/>
  </w:style>
  <w:style w:type="paragraph" w:customStyle="1" w:styleId="endtext">
    <w:name w:val="endtext"/>
    <w:basedOn w:val="Normal"/>
    <w:next w:val="CardTag"/>
    <w:qFormat/>
    <w:rsid w:val="00803C24"/>
  </w:style>
  <w:style w:type="paragraph" w:customStyle="1" w:styleId="g">
    <w:name w:val="g"/>
    <w:basedOn w:val="Normal"/>
    <w:next w:val="Paste"/>
    <w:qFormat/>
    <w:rsid w:val="00803C24"/>
  </w:style>
  <w:style w:type="paragraph" w:customStyle="1" w:styleId="Repeatheader">
    <w:name w:val="Repeat header"/>
    <w:basedOn w:val="Normal"/>
    <w:next w:val="noindent"/>
    <w:autoRedefine/>
    <w:qFormat/>
    <w:rsid w:val="00803C24"/>
  </w:style>
  <w:style w:type="paragraph" w:customStyle="1" w:styleId="StyleCardNotUnderlined8pt">
    <w:name w:val="Style Card Not Underlined + 8 pt"/>
    <w:basedOn w:val="Debate-CardTextUnderlined-F3"/>
    <w:next w:val="endtext"/>
    <w:qFormat/>
    <w:rsid w:val="00803C24"/>
    <w:pPr>
      <w:spacing w:line="240" w:lineRule="auto"/>
      <w:contextualSpacing w:val="0"/>
    </w:pPr>
    <w:rPr>
      <w:sz w:val="22"/>
      <w:u w:val="none"/>
    </w:rPr>
  </w:style>
  <w:style w:type="paragraph" w:customStyle="1" w:styleId="CardNotUnderlined3">
    <w:name w:val="Card Not Underlined 3"/>
    <w:basedOn w:val="Debate-CardTextUnderlined-F3"/>
    <w:qFormat/>
    <w:rsid w:val="00803C24"/>
    <w:pPr>
      <w:spacing w:line="240" w:lineRule="auto"/>
      <w:contextualSpacing w:val="0"/>
    </w:pPr>
    <w:rPr>
      <w:sz w:val="22"/>
      <w:u w:val="none"/>
    </w:rPr>
  </w:style>
  <w:style w:type="paragraph" w:customStyle="1" w:styleId="CardNotUnderlinedFinal">
    <w:name w:val="Card Not Underlined Final"/>
    <w:next w:val="g"/>
    <w:qFormat/>
    <w:rsid w:val="00803C24"/>
  </w:style>
  <w:style w:type="paragraph" w:customStyle="1" w:styleId="Numbering">
    <w:name w:val="Numbering"/>
    <w:basedOn w:val="Normal"/>
    <w:next w:val="Normal"/>
    <w:qFormat/>
    <w:rsid w:val="00803C24"/>
  </w:style>
  <w:style w:type="paragraph" w:customStyle="1" w:styleId="Un-IndexedHeading">
    <w:name w:val="Un-Indexed Heading"/>
    <w:basedOn w:val="Heading1"/>
    <w:next w:val="Normal"/>
    <w:qFormat/>
    <w:rsid w:val="00803C24"/>
    <w:rPr>
      <w:bCs/>
      <w:caps/>
    </w:rPr>
  </w:style>
  <w:style w:type="paragraph" w:customStyle="1" w:styleId="Circle">
    <w:name w:val="Circle"/>
    <w:basedOn w:val="Normal"/>
    <w:next w:val="Normal"/>
    <w:qFormat/>
    <w:rsid w:val="00803C24"/>
  </w:style>
  <w:style w:type="paragraph" w:customStyle="1" w:styleId="PageHeader">
    <w:name w:val="Page Header"/>
    <w:basedOn w:val="Normal"/>
    <w:next w:val="CardNotUnderlined3"/>
    <w:link w:val="PageHeaderChar"/>
    <w:qFormat/>
    <w:rsid w:val="00803C24"/>
  </w:style>
  <w:style w:type="paragraph" w:customStyle="1" w:styleId="IndentedLettering">
    <w:name w:val="Indented Lettering"/>
    <w:basedOn w:val="Small"/>
    <w:next w:val="Normal"/>
    <w:qFormat/>
    <w:rsid w:val="00803C24"/>
    <w:pPr>
      <w:spacing w:after="0" w:line="240" w:lineRule="auto"/>
    </w:pPr>
    <w:rPr>
      <w:rFonts w:eastAsiaTheme="minorHAnsi"/>
      <w:color w:val="auto"/>
      <w:sz w:val="22"/>
    </w:rPr>
  </w:style>
  <w:style w:type="paragraph" w:customStyle="1" w:styleId="Lettering">
    <w:name w:val="Lettering"/>
    <w:basedOn w:val="Small"/>
    <w:next w:val="Normal"/>
    <w:qFormat/>
    <w:rsid w:val="00803C24"/>
    <w:pPr>
      <w:spacing w:after="0" w:line="240" w:lineRule="auto"/>
    </w:pPr>
    <w:rPr>
      <w:rFonts w:eastAsiaTheme="minorHAnsi"/>
      <w:color w:val="auto"/>
      <w:sz w:val="22"/>
    </w:rPr>
  </w:style>
  <w:style w:type="paragraph" w:customStyle="1" w:styleId="FileName">
    <w:name w:val="File Name"/>
    <w:basedOn w:val="Normal"/>
    <w:next w:val="Normal"/>
    <w:qFormat/>
    <w:rsid w:val="00803C24"/>
  </w:style>
  <w:style w:type="paragraph" w:customStyle="1" w:styleId="Pagination">
    <w:name w:val="Pagination"/>
    <w:basedOn w:val="Normal"/>
    <w:next w:val="Normal"/>
    <w:qFormat/>
    <w:rsid w:val="00803C24"/>
  </w:style>
  <w:style w:type="paragraph" w:customStyle="1" w:styleId="IndentedNumbering">
    <w:name w:val="Indented Numbering"/>
    <w:basedOn w:val="CardNotUnderlinedFinal"/>
    <w:next w:val="Normal"/>
    <w:qFormat/>
    <w:rsid w:val="00803C24"/>
  </w:style>
  <w:style w:type="paragraph" w:customStyle="1" w:styleId="CardContinued1">
    <w:name w:val="Card Continued 1"/>
    <w:basedOn w:val="Normal"/>
    <w:next w:val="Normal"/>
    <w:qFormat/>
    <w:rsid w:val="00803C24"/>
  </w:style>
  <w:style w:type="paragraph" w:customStyle="1" w:styleId="CardContinued2">
    <w:name w:val="Card Continued 2"/>
    <w:basedOn w:val="Circle"/>
    <w:next w:val="Normal"/>
    <w:qFormat/>
    <w:rsid w:val="00803C24"/>
  </w:style>
  <w:style w:type="paragraph" w:customStyle="1" w:styleId="Clearformatting">
    <w:name w:val="Clear formatting"/>
    <w:basedOn w:val="Normal"/>
    <w:next w:val="IndentedLettering"/>
    <w:qFormat/>
    <w:rsid w:val="00803C24"/>
  </w:style>
  <w:style w:type="paragraph" w:customStyle="1" w:styleId="SmallCardText">
    <w:name w:val="Small Card Text"/>
    <w:basedOn w:val="Lettering"/>
    <w:next w:val="FileName"/>
    <w:qFormat/>
    <w:rsid w:val="00803C24"/>
  </w:style>
  <w:style w:type="paragraph" w:customStyle="1" w:styleId="TAGFONT">
    <w:name w:val="TAG FONT"/>
    <w:basedOn w:val="Normal"/>
    <w:next w:val="Pagination"/>
    <w:autoRedefine/>
    <w:qFormat/>
    <w:rsid w:val="00803C24"/>
  </w:style>
  <w:style w:type="paragraph" w:customStyle="1" w:styleId="8point">
    <w:name w:val="8 point"/>
    <w:basedOn w:val="Normal"/>
    <w:next w:val="fullstory"/>
    <w:qFormat/>
    <w:rsid w:val="00803C24"/>
  </w:style>
  <w:style w:type="paragraph" w:customStyle="1" w:styleId="citationunderline">
    <w:name w:val="citation/underline"/>
    <w:autoRedefine/>
    <w:qFormat/>
    <w:rsid w:val="00803C24"/>
    <w:pPr>
      <w:spacing w:after="200" w:line="276" w:lineRule="auto"/>
    </w:pPr>
  </w:style>
  <w:style w:type="paragraph" w:customStyle="1" w:styleId="Style60">
    <w:name w:val="Style 6"/>
    <w:next w:val="8point"/>
    <w:qFormat/>
    <w:rsid w:val="00803C24"/>
    <w:pPr>
      <w:spacing w:after="200" w:line="276" w:lineRule="auto"/>
    </w:pPr>
  </w:style>
  <w:style w:type="character" w:customStyle="1" w:styleId="DateCitesAuthorCharChar">
    <w:name w:val="DateCitesAuthor Char Char"/>
    <w:locked/>
    <w:rsid w:val="00803C24"/>
  </w:style>
  <w:style w:type="paragraph" w:customStyle="1" w:styleId="DateCitesAuthorChar">
    <w:name w:val="DateCitesAuthor Char"/>
    <w:basedOn w:val="Normal"/>
    <w:next w:val="Minimize"/>
    <w:qFormat/>
    <w:rsid w:val="00803C24"/>
  </w:style>
  <w:style w:type="paragraph" w:customStyle="1" w:styleId="articlebodynormaltext">
    <w:name w:val="articlebody_normaltext"/>
    <w:basedOn w:val="Normal"/>
    <w:next w:val="Citation-Complete"/>
    <w:qFormat/>
    <w:rsid w:val="00803C24"/>
  </w:style>
  <w:style w:type="paragraph" w:customStyle="1" w:styleId="targetcaption">
    <w:name w:val="targetcaption"/>
    <w:basedOn w:val="Normal"/>
    <w:next w:val="2909F619802848F09E01365C32F34654"/>
    <w:qFormat/>
    <w:rsid w:val="00803C24"/>
  </w:style>
  <w:style w:type="paragraph" w:customStyle="1" w:styleId="Index">
    <w:name w:val="Index"/>
    <w:basedOn w:val="Normal"/>
    <w:next w:val="western"/>
    <w:qFormat/>
    <w:rsid w:val="00803C24"/>
  </w:style>
  <w:style w:type="paragraph" w:customStyle="1" w:styleId="boldness">
    <w:name w:val="boldness"/>
    <w:basedOn w:val="Normal"/>
    <w:next w:val="TagCite"/>
    <w:qFormat/>
    <w:rsid w:val="00803C24"/>
  </w:style>
  <w:style w:type="character" w:customStyle="1" w:styleId="UnderlineCardChar0">
    <w:name w:val="UnderlineCard Char"/>
    <w:locked/>
    <w:rsid w:val="00803C24"/>
  </w:style>
  <w:style w:type="paragraph" w:customStyle="1" w:styleId="UnderlineCard0">
    <w:name w:val="UnderlineCard"/>
    <w:basedOn w:val="Heading4"/>
    <w:next w:val="CM6"/>
    <w:qFormat/>
    <w:rsid w:val="00803C24"/>
    <w:rPr>
      <w:bCs/>
    </w:rPr>
  </w:style>
  <w:style w:type="paragraph" w:customStyle="1" w:styleId="CM21">
    <w:name w:val="CM21"/>
    <w:basedOn w:val="Normal"/>
    <w:uiPriority w:val="99"/>
    <w:qFormat/>
    <w:rsid w:val="00803C24"/>
  </w:style>
  <w:style w:type="paragraph" w:customStyle="1" w:styleId="Pa10">
    <w:name w:val="Pa10"/>
    <w:basedOn w:val="Normal"/>
    <w:uiPriority w:val="99"/>
    <w:qFormat/>
    <w:rsid w:val="00803C24"/>
  </w:style>
  <w:style w:type="paragraph" w:customStyle="1" w:styleId="Pa31">
    <w:name w:val="Pa3+1"/>
    <w:basedOn w:val="Normal"/>
    <w:uiPriority w:val="99"/>
    <w:qFormat/>
    <w:rsid w:val="00803C24"/>
  </w:style>
  <w:style w:type="paragraph" w:customStyle="1" w:styleId="Pa1">
    <w:name w:val="Pa1"/>
    <w:basedOn w:val="Normal"/>
    <w:uiPriority w:val="99"/>
    <w:qFormat/>
    <w:rsid w:val="00803C24"/>
  </w:style>
  <w:style w:type="character" w:customStyle="1" w:styleId="CardUpSize-LightChar">
    <w:name w:val="CardUpSize - Light Char"/>
    <w:basedOn w:val="DefaultParagraphFont"/>
    <w:locked/>
    <w:rsid w:val="00803C24"/>
  </w:style>
  <w:style w:type="paragraph" w:customStyle="1" w:styleId="CardUpSize-Light">
    <w:name w:val="CardUpSize - Light"/>
    <w:basedOn w:val="Normal"/>
    <w:next w:val="Pa2"/>
    <w:qFormat/>
    <w:rsid w:val="00803C24"/>
  </w:style>
  <w:style w:type="character" w:customStyle="1" w:styleId="CiteCardUpSize-HeavyChar">
    <w:name w:val="Cite // CardUpSize - Heavy Char"/>
    <w:basedOn w:val="DefaultParagraphFont"/>
    <w:locked/>
    <w:rsid w:val="00803C24"/>
  </w:style>
  <w:style w:type="paragraph" w:customStyle="1" w:styleId="CiteCardUpSize-Heavy">
    <w:name w:val="Cite // CardUpSize - Heavy"/>
    <w:basedOn w:val="Normal"/>
    <w:next w:val="H4Tag"/>
    <w:qFormat/>
    <w:rsid w:val="00803C24"/>
  </w:style>
  <w:style w:type="character" w:customStyle="1" w:styleId="UnderlineCharCharCharCharCharCharCharChar">
    <w:name w:val="Underline Char Char Char Char Char Char Char Char"/>
    <w:basedOn w:val="DefaultParagraphFont"/>
    <w:locked/>
    <w:rsid w:val="00803C24"/>
  </w:style>
  <w:style w:type="paragraph" w:customStyle="1" w:styleId="UnderlineCharCharCharCharCharCharChar">
    <w:name w:val="Underline Char Char Char Char Char Char Char"/>
    <w:basedOn w:val="Normal"/>
    <w:qFormat/>
    <w:rsid w:val="00803C24"/>
  </w:style>
  <w:style w:type="character" w:customStyle="1" w:styleId="SmalltextCharCharCharChar0">
    <w:name w:val="Small text Char Char Char Char"/>
    <w:basedOn w:val="DefaultParagraphFont"/>
    <w:locked/>
    <w:rsid w:val="00803C24"/>
  </w:style>
  <w:style w:type="paragraph" w:customStyle="1" w:styleId="SmalltextCharCharChar0">
    <w:name w:val="Small text Char Char Char"/>
    <w:basedOn w:val="Normal"/>
    <w:qFormat/>
    <w:rsid w:val="00803C24"/>
  </w:style>
  <w:style w:type="paragraph" w:customStyle="1" w:styleId="Textbody">
    <w:name w:val="Text body"/>
    <w:basedOn w:val="SmalltextCharCharChar0"/>
    <w:next w:val="WW-Default"/>
    <w:qFormat/>
    <w:rsid w:val="00803C24"/>
  </w:style>
  <w:style w:type="paragraph" w:customStyle="1" w:styleId="Default1">
    <w:name w:val="Default1"/>
    <w:basedOn w:val="Normal"/>
    <w:uiPriority w:val="99"/>
    <w:qFormat/>
    <w:rsid w:val="00803C24"/>
  </w:style>
  <w:style w:type="paragraph" w:customStyle="1" w:styleId="NFAPWPheader">
    <w:name w:val="NFAP WP header"/>
    <w:basedOn w:val="Normal"/>
    <w:uiPriority w:val="99"/>
    <w:qFormat/>
    <w:rsid w:val="00803C24"/>
  </w:style>
  <w:style w:type="character" w:customStyle="1" w:styleId="CiteCharCharChar">
    <w:name w:val="Cite Char Char Char"/>
    <w:locked/>
    <w:rsid w:val="00803C24"/>
  </w:style>
  <w:style w:type="paragraph" w:customStyle="1" w:styleId="CiteCharChar">
    <w:name w:val="Cite Char Char"/>
    <w:basedOn w:val="Normal"/>
    <w:next w:val="Normal"/>
    <w:qFormat/>
    <w:rsid w:val="00803C24"/>
  </w:style>
  <w:style w:type="paragraph" w:customStyle="1" w:styleId="CiteCardCharChar">
    <w:name w:val="Cite_Card Char Char"/>
    <w:autoRedefine/>
    <w:uiPriority w:val="99"/>
    <w:qFormat/>
    <w:rsid w:val="00803C24"/>
    <w:pPr>
      <w:spacing w:after="200" w:line="276" w:lineRule="auto"/>
    </w:pPr>
  </w:style>
  <w:style w:type="character" w:customStyle="1" w:styleId="CiteCardCharCharCharChar">
    <w:name w:val="Cite_Card Char Char Char Char"/>
    <w:locked/>
    <w:rsid w:val="00803C24"/>
  </w:style>
  <w:style w:type="paragraph" w:customStyle="1" w:styleId="CiteCardCharCharChar">
    <w:name w:val="Cite_Card Char Char Char"/>
    <w:qFormat/>
    <w:rsid w:val="00803C24"/>
    <w:pPr>
      <w:spacing w:after="200" w:line="276" w:lineRule="auto"/>
    </w:pPr>
  </w:style>
  <w:style w:type="paragraph" w:customStyle="1" w:styleId="heading">
    <w:name w:val="heading"/>
    <w:basedOn w:val="Normal"/>
    <w:qFormat/>
    <w:rsid w:val="00803C24"/>
  </w:style>
  <w:style w:type="character" w:customStyle="1" w:styleId="LittleChar">
    <w:name w:val="Little Char"/>
    <w:locked/>
    <w:rsid w:val="00803C24"/>
  </w:style>
  <w:style w:type="character" w:customStyle="1" w:styleId="DebateHeaderChar">
    <w:name w:val="Debate Header Char"/>
    <w:locked/>
    <w:rsid w:val="00803C24"/>
  </w:style>
  <w:style w:type="character" w:customStyle="1" w:styleId="UnhighlightedChar">
    <w:name w:val="Unhighlighted Char"/>
    <w:locked/>
    <w:rsid w:val="00803C24"/>
  </w:style>
  <w:style w:type="paragraph" w:customStyle="1" w:styleId="Unhighlighted">
    <w:name w:val="Unhighlighted"/>
    <w:basedOn w:val="Normal"/>
    <w:next w:val="TagCite2"/>
    <w:autoRedefine/>
    <w:qFormat/>
    <w:rsid w:val="00803C24"/>
  </w:style>
  <w:style w:type="character" w:customStyle="1" w:styleId="StylecardUnderlineChar">
    <w:name w:val="Style card + Underline Char"/>
    <w:locked/>
    <w:rsid w:val="00803C24"/>
  </w:style>
  <w:style w:type="paragraph" w:customStyle="1" w:styleId="StylecardUnderline">
    <w:name w:val="Style card + Underline"/>
    <w:basedOn w:val="CiteSpacing"/>
    <w:next w:val="Unhighlighted"/>
    <w:qFormat/>
    <w:rsid w:val="00803C24"/>
  </w:style>
  <w:style w:type="paragraph" w:customStyle="1" w:styleId="TagF3">
    <w:name w:val="Tag (F3)"/>
    <w:qFormat/>
    <w:rsid w:val="00803C24"/>
    <w:pPr>
      <w:spacing w:after="200" w:line="276" w:lineRule="auto"/>
    </w:pPr>
  </w:style>
  <w:style w:type="paragraph" w:customStyle="1" w:styleId="style14">
    <w:name w:val="style14"/>
    <w:basedOn w:val="Normal"/>
    <w:next w:val="cites"/>
    <w:qFormat/>
    <w:rsid w:val="00803C24"/>
  </w:style>
  <w:style w:type="paragraph" w:customStyle="1" w:styleId="CardTagCite1Char">
    <w:name w:val="Card Tag + Cite #1 Char"/>
    <w:basedOn w:val="Normal"/>
    <w:qFormat/>
    <w:rsid w:val="00803C24"/>
  </w:style>
  <w:style w:type="paragraph" w:customStyle="1" w:styleId="articlebody">
    <w:name w:val="articlebody"/>
    <w:basedOn w:val="Normal"/>
    <w:next w:val="i1"/>
    <w:qFormat/>
    <w:rsid w:val="00803C24"/>
  </w:style>
  <w:style w:type="character" w:customStyle="1" w:styleId="CiteCardCharCharCharCharCharCharCharChar">
    <w:name w:val="Cite_Card Char Char Char Char Char Char Char Char"/>
    <w:locked/>
    <w:rsid w:val="00803C24"/>
  </w:style>
  <w:style w:type="paragraph" w:customStyle="1" w:styleId="CiteCardCharCharCharCharCharCharChar">
    <w:name w:val="Cite_Card Char Char Char Char Char Char Char"/>
    <w:next w:val="CardTagCite1Char"/>
    <w:autoRedefine/>
    <w:qFormat/>
    <w:rsid w:val="00803C24"/>
    <w:pPr>
      <w:spacing w:after="200" w:line="276" w:lineRule="auto"/>
    </w:pPr>
  </w:style>
  <w:style w:type="paragraph" w:customStyle="1" w:styleId="foldie">
    <w:name w:val="foldie"/>
    <w:next w:val="HotRoute0"/>
    <w:qFormat/>
    <w:rsid w:val="00803C24"/>
  </w:style>
  <w:style w:type="paragraph" w:customStyle="1" w:styleId="billtextsection">
    <w:name w:val="bill_text_section"/>
    <w:basedOn w:val="Normal"/>
    <w:next w:val="articlebody"/>
    <w:qFormat/>
    <w:rsid w:val="00803C24"/>
  </w:style>
  <w:style w:type="character" w:customStyle="1" w:styleId="CiteNormalChar">
    <w:name w:val="Cite Normal Char"/>
    <w:locked/>
    <w:rsid w:val="00803C24"/>
  </w:style>
  <w:style w:type="paragraph" w:customStyle="1" w:styleId="StyleNormalWeb10pt">
    <w:name w:val="Style Normal (Web) + 10 pt"/>
    <w:basedOn w:val="Title"/>
    <w:next w:val="Boldunderline1"/>
    <w:uiPriority w:val="99"/>
    <w:qFormat/>
    <w:rsid w:val="00803C24"/>
    <w:pPr>
      <w:pBdr>
        <w:bottom w:val="none" w:sz="0" w:space="0" w:color="auto"/>
      </w:pBdr>
      <w:spacing w:after="0"/>
      <w:contextualSpacing w:val="0"/>
    </w:pPr>
    <w:rPr>
      <w:rFonts w:ascii="Georgia" w:hAnsi="Georgia"/>
      <w:sz w:val="22"/>
      <w:u w:val="none"/>
    </w:rPr>
  </w:style>
  <w:style w:type="character" w:customStyle="1" w:styleId="cardChar2">
    <w:name w:val="%card Char"/>
    <w:locked/>
    <w:rsid w:val="00803C24"/>
  </w:style>
  <w:style w:type="paragraph" w:customStyle="1" w:styleId="card2">
    <w:name w:val="%card"/>
    <w:basedOn w:val="Normal"/>
    <w:next w:val="BLOCKTITLE0"/>
    <w:qFormat/>
    <w:rsid w:val="00803C24"/>
  </w:style>
  <w:style w:type="paragraph" w:customStyle="1" w:styleId="p1">
    <w:name w:val="p1"/>
    <w:basedOn w:val="Normal"/>
    <w:next w:val="BlockHeadings"/>
    <w:qFormat/>
    <w:rsid w:val="00803C24"/>
  </w:style>
  <w:style w:type="character" w:customStyle="1" w:styleId="UnunderlinedTextChar">
    <w:name w:val="Ununderlined Text Char"/>
    <w:locked/>
    <w:rsid w:val="00803C24"/>
  </w:style>
  <w:style w:type="paragraph" w:customStyle="1" w:styleId="UnunderlinedText">
    <w:name w:val="Ununderlined Text"/>
    <w:basedOn w:val="Normal"/>
    <w:next w:val="card2"/>
    <w:autoRedefine/>
    <w:qFormat/>
    <w:rsid w:val="00803C24"/>
  </w:style>
  <w:style w:type="character" w:customStyle="1" w:styleId="ReallyfuckingsmallCharCharCharChar">
    <w:name w:val="Really fucking small Char Char Char Char"/>
    <w:locked/>
    <w:rsid w:val="00803C24"/>
  </w:style>
  <w:style w:type="paragraph" w:customStyle="1" w:styleId="ReallyfuckingsmallCharCharChar">
    <w:name w:val="Really fucking small Char Char Char"/>
    <w:basedOn w:val="Normal"/>
    <w:next w:val="NoSpacing"/>
    <w:qFormat/>
    <w:rsid w:val="00803C24"/>
  </w:style>
  <w:style w:type="character" w:customStyle="1" w:styleId="CardDownx1Char">
    <w:name w:val="CardDown x1 Char"/>
    <w:locked/>
    <w:rsid w:val="00803C24"/>
  </w:style>
  <w:style w:type="paragraph" w:customStyle="1" w:styleId="CardDownx1">
    <w:name w:val="CardDown x1"/>
    <w:basedOn w:val="Normal"/>
    <w:next w:val="Regular"/>
    <w:qFormat/>
    <w:rsid w:val="00803C24"/>
  </w:style>
  <w:style w:type="paragraph" w:customStyle="1" w:styleId="CardDownx15">
    <w:name w:val="CardDown x1.5"/>
    <w:basedOn w:val="Normal"/>
    <w:qFormat/>
    <w:rsid w:val="00803C24"/>
  </w:style>
  <w:style w:type="paragraph" w:customStyle="1" w:styleId="CiteTag">
    <w:name w:val="Cite/Tag"/>
    <w:basedOn w:val="Normal"/>
    <w:qFormat/>
    <w:rsid w:val="00803C24"/>
  </w:style>
  <w:style w:type="paragraph" w:customStyle="1" w:styleId="Heading5SizeDown">
    <w:name w:val="Heading 5 Size Down"/>
    <w:basedOn w:val="Normal"/>
    <w:autoRedefine/>
    <w:qFormat/>
    <w:rsid w:val="00803C24"/>
  </w:style>
  <w:style w:type="character" w:customStyle="1" w:styleId="StyleStyleArialNarrow9ptLeft-075ArialNarrowChar">
    <w:name w:val="Style Style Arial Narrow 9 pt Left:  -0.75&quot; + Arial Narrow Char"/>
    <w:locked/>
    <w:rsid w:val="00803C24"/>
  </w:style>
  <w:style w:type="paragraph" w:customStyle="1" w:styleId="StyleStyleArialNarrow9ptLeft-075ArialNarrow">
    <w:name w:val="Style Style Arial Narrow 9 pt Left:  -0.75&quot; + Arial Narrow"/>
    <w:basedOn w:val="Normal"/>
    <w:next w:val="Heading5SizeDown"/>
    <w:qFormat/>
    <w:rsid w:val="00803C24"/>
  </w:style>
  <w:style w:type="character" w:customStyle="1" w:styleId="StyleStyleCardTextLeft-075Right0Char">
    <w:name w:val="Style Style Card Text + Left:  -0.75&quot; + Right:  0&quot; Char"/>
    <w:locked/>
    <w:rsid w:val="00803C24"/>
  </w:style>
  <w:style w:type="paragraph" w:customStyle="1" w:styleId="StyleStyleCardTextLeft-075Right0">
    <w:name w:val="Style Style Card Text + Left:  -0.75&quot; + Right:  0&quot;"/>
    <w:basedOn w:val="Normal"/>
    <w:next w:val="evidencetext"/>
    <w:autoRedefine/>
    <w:qFormat/>
    <w:rsid w:val="00803C24"/>
  </w:style>
  <w:style w:type="paragraph" w:customStyle="1" w:styleId="ecxmsonormal">
    <w:name w:val="ecxmsonormal"/>
    <w:basedOn w:val="Normal"/>
    <w:qFormat/>
    <w:rsid w:val="00803C24"/>
  </w:style>
  <w:style w:type="character" w:customStyle="1" w:styleId="DebateUnderlineBoldChar">
    <w:name w:val="Debate Underline Bold Char"/>
    <w:locked/>
    <w:rsid w:val="00803C24"/>
  </w:style>
  <w:style w:type="paragraph" w:customStyle="1" w:styleId="DebateUnderlineBold">
    <w:name w:val="Debate Underline Bold"/>
    <w:basedOn w:val="Cardtext4"/>
    <w:qFormat/>
    <w:rsid w:val="00803C2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03C24"/>
  </w:style>
  <w:style w:type="paragraph" w:customStyle="1" w:styleId="StyleArialNarrow12ptBoldLeft-075">
    <w:name w:val="Style Arial Narrow 12 pt Bold Left:  -0.75&quot;"/>
    <w:basedOn w:val="Normal"/>
    <w:next w:val="ecxmsonormal"/>
    <w:qFormat/>
    <w:rsid w:val="00803C24"/>
  </w:style>
  <w:style w:type="character" w:customStyle="1" w:styleId="StyleStyleevidencetextBorderSinglesolidlineAuto05Char">
    <w:name w:val="Style Style evidence text + Border: : (Single solid line Auto  0.5 ... Char"/>
    <w:locked/>
    <w:rsid w:val="00803C24"/>
  </w:style>
  <w:style w:type="paragraph" w:customStyle="1" w:styleId="StyleStyleevidencetextBorderSinglesolidlineAuto05">
    <w:name w:val="Style Style evidence text + Border: : (Single solid line Auto  0.5 ..."/>
    <w:basedOn w:val="Normal"/>
    <w:next w:val="DebateUnderlineBold"/>
    <w:qFormat/>
    <w:rsid w:val="00803C24"/>
  </w:style>
  <w:style w:type="paragraph" w:customStyle="1" w:styleId="CiteCharCharCharChar">
    <w:name w:val="Cite Char Char Char Char"/>
    <w:basedOn w:val="Normal"/>
    <w:next w:val="Normal"/>
    <w:qFormat/>
    <w:rsid w:val="00803C24"/>
  </w:style>
  <w:style w:type="character" w:customStyle="1" w:styleId="UnderliningCharChar1CharCharChar">
    <w:name w:val="Underlining Char Char1 Char Char Char"/>
    <w:locked/>
    <w:rsid w:val="00803C24"/>
  </w:style>
  <w:style w:type="paragraph" w:customStyle="1" w:styleId="UnderliningCharChar1CharChar">
    <w:name w:val="Underlining Char Char1 Char Char"/>
    <w:basedOn w:val="Normal"/>
    <w:next w:val="Normal"/>
    <w:qFormat/>
    <w:rsid w:val="00803C24"/>
  </w:style>
  <w:style w:type="paragraph" w:customStyle="1" w:styleId="CiteCharCharCharCharChar">
    <w:name w:val="Cite Char Char Char Char Char"/>
    <w:basedOn w:val="Normal"/>
    <w:next w:val="Normal"/>
    <w:qFormat/>
    <w:rsid w:val="00803C24"/>
  </w:style>
  <w:style w:type="character" w:customStyle="1" w:styleId="UnderliningCharCharChar">
    <w:name w:val="Underlining Char Char Char"/>
    <w:locked/>
    <w:rsid w:val="00803C24"/>
  </w:style>
  <w:style w:type="paragraph" w:customStyle="1" w:styleId="Style120">
    <w:name w:val="Style 12"/>
    <w:qFormat/>
    <w:rsid w:val="00803C24"/>
    <w:pPr>
      <w:spacing w:after="200" w:line="276" w:lineRule="auto"/>
    </w:pPr>
  </w:style>
  <w:style w:type="paragraph" w:customStyle="1" w:styleId="Style7">
    <w:name w:val="Style 7"/>
    <w:next w:val="CiteCharCharCharCharChar"/>
    <w:qFormat/>
    <w:rsid w:val="00803C24"/>
    <w:pPr>
      <w:spacing w:after="200" w:line="276" w:lineRule="auto"/>
    </w:pPr>
  </w:style>
  <w:style w:type="paragraph" w:customStyle="1" w:styleId="Style9">
    <w:name w:val="Style 9"/>
    <w:qFormat/>
    <w:rsid w:val="00803C24"/>
    <w:pPr>
      <w:spacing w:after="200" w:line="276" w:lineRule="auto"/>
    </w:pPr>
  </w:style>
  <w:style w:type="paragraph" w:customStyle="1" w:styleId="Emphasis3">
    <w:name w:val="Emphasis3"/>
    <w:qFormat/>
    <w:rsid w:val="00803C24"/>
    <w:pPr>
      <w:spacing w:after="200" w:line="276" w:lineRule="auto"/>
    </w:pPr>
  </w:style>
  <w:style w:type="paragraph" w:customStyle="1" w:styleId="formfldssel">
    <w:name w:val="formfldssel"/>
    <w:basedOn w:val="Normal"/>
    <w:qFormat/>
    <w:rsid w:val="00803C24"/>
  </w:style>
  <w:style w:type="paragraph" w:customStyle="1" w:styleId="hpleftlk">
    <w:name w:val="hpleftlk"/>
    <w:basedOn w:val="Normal"/>
    <w:next w:val="SmallCard"/>
    <w:qFormat/>
    <w:rsid w:val="00803C24"/>
  </w:style>
  <w:style w:type="paragraph" w:customStyle="1" w:styleId="lblu">
    <w:name w:val="lblu"/>
    <w:basedOn w:val="Normal"/>
    <w:next w:val="BreifTitle"/>
    <w:qFormat/>
    <w:rsid w:val="00803C24"/>
  </w:style>
  <w:style w:type="paragraph" w:customStyle="1" w:styleId="Underlinestyle1">
    <w:name w:val="Underlinestyle"/>
    <w:basedOn w:val="Normal"/>
    <w:next w:val="Normal10pt"/>
    <w:qFormat/>
    <w:rsid w:val="00803C24"/>
  </w:style>
  <w:style w:type="paragraph" w:customStyle="1" w:styleId="OffensiveLanguage">
    <w:name w:val="Offensive Language"/>
    <w:basedOn w:val="Normal"/>
    <w:next w:val="Normal"/>
    <w:qFormat/>
    <w:rsid w:val="00803C24"/>
  </w:style>
  <w:style w:type="paragraph" w:customStyle="1" w:styleId="clearformatting0">
    <w:name w:val="clear formatting"/>
    <w:basedOn w:val="Normal"/>
    <w:next w:val="Style40"/>
    <w:qFormat/>
    <w:rsid w:val="00803C24"/>
  </w:style>
  <w:style w:type="paragraph" w:customStyle="1" w:styleId="Style18">
    <w:name w:val="Style 18"/>
    <w:next w:val="CM10"/>
    <w:uiPriority w:val="99"/>
    <w:qFormat/>
    <w:rsid w:val="00803C24"/>
    <w:pPr>
      <w:spacing w:after="200" w:line="276" w:lineRule="auto"/>
    </w:pPr>
  </w:style>
  <w:style w:type="paragraph" w:customStyle="1" w:styleId="formfld">
    <w:name w:val="formfld"/>
    <w:basedOn w:val="Normal"/>
    <w:next w:val="OffensiveLanguage"/>
    <w:qFormat/>
    <w:rsid w:val="00803C24"/>
  </w:style>
  <w:style w:type="character" w:styleId="BookTitle">
    <w:name w:val="Book Title"/>
    <w:basedOn w:val="DefaultParagraphFont"/>
    <w:qFormat/>
    <w:rsid w:val="00803C24"/>
    <w:rPr>
      <w:b/>
      <w:bCs/>
      <w:i/>
      <w:iCs/>
      <w:spacing w:val="5"/>
    </w:rPr>
  </w:style>
  <w:style w:type="character" w:customStyle="1" w:styleId="sup1">
    <w:name w:val="sup1"/>
    <w:rsid w:val="00803C24"/>
  </w:style>
  <w:style w:type="character" w:customStyle="1" w:styleId="pgnum1">
    <w:name w:val="pgnum1"/>
    <w:rsid w:val="00803C24"/>
  </w:style>
  <w:style w:type="character" w:customStyle="1" w:styleId="apple">
    <w:name w:val="apple"/>
    <w:rsid w:val="00803C24"/>
  </w:style>
  <w:style w:type="character" w:customStyle="1" w:styleId="inhoud">
    <w:name w:val="inhoud"/>
    <w:rsid w:val="00803C24"/>
  </w:style>
  <w:style w:type="character" w:customStyle="1" w:styleId="Cites-AuthorDate">
    <w:name w:val="Cites-Author/Date"/>
    <w:qFormat/>
    <w:rsid w:val="00803C24"/>
  </w:style>
  <w:style w:type="character" w:customStyle="1" w:styleId="StyleCardtextChar10pt">
    <w:name w:val="Style Card text Char + 10 pt"/>
    <w:rsid w:val="00803C24"/>
  </w:style>
  <w:style w:type="character" w:customStyle="1" w:styleId="smcaps">
    <w:name w:val="smcaps"/>
    <w:rsid w:val="00803C24"/>
  </w:style>
  <w:style w:type="character" w:customStyle="1" w:styleId="Style1Char2">
    <w:name w:val="Style1 Char2"/>
    <w:rsid w:val="00803C24"/>
  </w:style>
  <w:style w:type="character" w:customStyle="1" w:styleId="inside-head1">
    <w:name w:val="inside-head1"/>
    <w:rsid w:val="00803C24"/>
  </w:style>
  <w:style w:type="character" w:customStyle="1" w:styleId="datestamp1">
    <w:name w:val="datestamp1"/>
    <w:rsid w:val="00803C24"/>
  </w:style>
  <w:style w:type="character" w:customStyle="1" w:styleId="pagetools1">
    <w:name w:val="pagetools1"/>
    <w:rsid w:val="00803C24"/>
  </w:style>
  <w:style w:type="character" w:customStyle="1" w:styleId="smallredtext">
    <w:name w:val="smallredtext"/>
    <w:rsid w:val="00803C24"/>
  </w:style>
  <w:style w:type="character" w:customStyle="1" w:styleId="storyheading31">
    <w:name w:val="storyheading31"/>
    <w:rsid w:val="00803C24"/>
  </w:style>
  <w:style w:type="character" w:customStyle="1" w:styleId="storydeck31">
    <w:name w:val="storydeck31"/>
    <w:rsid w:val="00803C24"/>
  </w:style>
  <w:style w:type="character" w:customStyle="1" w:styleId="subtitle10">
    <w:name w:val="subtitle1"/>
    <w:rsid w:val="00803C24"/>
  </w:style>
  <w:style w:type="character" w:customStyle="1" w:styleId="clsbiolink">
    <w:name w:val="clsbiolink"/>
    <w:rsid w:val="00803C24"/>
  </w:style>
  <w:style w:type="character" w:customStyle="1" w:styleId="clssmaller">
    <w:name w:val="clssmaller"/>
    <w:rsid w:val="00803C24"/>
  </w:style>
  <w:style w:type="character" w:customStyle="1" w:styleId="sm1">
    <w:name w:val="sm1"/>
    <w:rsid w:val="00803C24"/>
  </w:style>
  <w:style w:type="character" w:customStyle="1" w:styleId="noindentChar">
    <w:name w:val="noindent Char"/>
    <w:rsid w:val="00803C24"/>
  </w:style>
  <w:style w:type="character" w:customStyle="1" w:styleId="SmallChar1">
    <w:name w:val="Small Char1"/>
    <w:rsid w:val="00803C24"/>
  </w:style>
  <w:style w:type="character" w:customStyle="1" w:styleId="fullcite0">
    <w:name w:val="fullcite"/>
    <w:rsid w:val="00803C24"/>
  </w:style>
  <w:style w:type="character" w:customStyle="1" w:styleId="Style9ptThickunderline">
    <w:name w:val="Style 9 pt Thick underline"/>
    <w:rsid w:val="00803C24"/>
  </w:style>
  <w:style w:type="character" w:customStyle="1" w:styleId="CardNotUnderlinedChar">
    <w:name w:val="Card Not Underlined Char"/>
    <w:rsid w:val="00803C24"/>
  </w:style>
  <w:style w:type="character" w:customStyle="1" w:styleId="IndexHeadersCharChar">
    <w:name w:val="Index Headers Char Char"/>
    <w:rsid w:val="00803C24"/>
  </w:style>
  <w:style w:type="character" w:customStyle="1" w:styleId="CircleChar1">
    <w:name w:val="Circle Char1"/>
    <w:rsid w:val="00803C24"/>
  </w:style>
  <w:style w:type="character" w:customStyle="1" w:styleId="justify">
    <w:name w:val="justify"/>
    <w:rsid w:val="00803C24"/>
  </w:style>
  <w:style w:type="character" w:customStyle="1" w:styleId="SmallCardTextChar">
    <w:name w:val="Small Card Text Char"/>
    <w:rsid w:val="00803C24"/>
  </w:style>
  <w:style w:type="character" w:customStyle="1" w:styleId="tagChar30">
    <w:name w:val="tag Char3"/>
    <w:rsid w:val="00803C24"/>
  </w:style>
  <w:style w:type="character" w:customStyle="1" w:styleId="awtw">
    <w:name w:val="awtw"/>
    <w:rsid w:val="00803C24"/>
  </w:style>
  <w:style w:type="character" w:customStyle="1" w:styleId="ld3">
    <w:name w:val="ld3"/>
    <w:rsid w:val="00803C24"/>
  </w:style>
  <w:style w:type="character" w:customStyle="1" w:styleId="5Notunderlined">
    <w:name w:val="5 Not underlined"/>
    <w:rsid w:val="00803C24"/>
  </w:style>
  <w:style w:type="character" w:customStyle="1" w:styleId="externaledithide">
    <w:name w:val="external_edit_hide"/>
    <w:rsid w:val="00803C24"/>
  </w:style>
  <w:style w:type="character" w:customStyle="1" w:styleId="CharacterStyle20">
    <w:name w:val="Character Style 20"/>
    <w:rsid w:val="00803C24"/>
  </w:style>
  <w:style w:type="character" w:customStyle="1" w:styleId="A9">
    <w:name w:val="A9"/>
    <w:uiPriority w:val="99"/>
    <w:rsid w:val="00803C24"/>
  </w:style>
  <w:style w:type="character" w:customStyle="1" w:styleId="centerheadlines">
    <w:name w:val="centerheadlines"/>
    <w:rsid w:val="00803C24"/>
  </w:style>
  <w:style w:type="character" w:customStyle="1" w:styleId="datetime">
    <w:name w:val="datetime"/>
    <w:rsid w:val="00803C24"/>
  </w:style>
  <w:style w:type="character" w:customStyle="1" w:styleId="info">
    <w:name w:val="info"/>
    <w:rsid w:val="00803C24"/>
  </w:style>
  <w:style w:type="character" w:customStyle="1" w:styleId="datestory">
    <w:name w:val="datestory"/>
    <w:rsid w:val="00803C24"/>
  </w:style>
  <w:style w:type="character" w:customStyle="1" w:styleId="goohl1">
    <w:name w:val="goohl1"/>
    <w:rsid w:val="00803C24"/>
  </w:style>
  <w:style w:type="character" w:customStyle="1" w:styleId="StyleUnderlineBorderSinglesolidlineAuto05ptLinew">
    <w:name w:val="Style Underline Border: : (Single solid line Auto  0.5 pt Line w..."/>
    <w:basedOn w:val="DefaultParagraphFont"/>
    <w:rsid w:val="00803C24"/>
  </w:style>
  <w:style w:type="character" w:customStyle="1" w:styleId="citeschar10">
    <w:name w:val="citeschar1"/>
    <w:basedOn w:val="DefaultParagraphFont"/>
    <w:rsid w:val="00803C24"/>
  </w:style>
  <w:style w:type="character" w:customStyle="1" w:styleId="cardunderlinedchar1">
    <w:name w:val="cardunderlinedchar"/>
    <w:basedOn w:val="DefaultParagraphFont"/>
    <w:rsid w:val="00803C24"/>
  </w:style>
  <w:style w:type="character" w:customStyle="1" w:styleId="Style1CharCharChar">
    <w:name w:val="Style1 Char Char Char"/>
    <w:locked/>
    <w:rsid w:val="00803C24"/>
  </w:style>
  <w:style w:type="character" w:customStyle="1" w:styleId="provider">
    <w:name w:val="provider"/>
    <w:basedOn w:val="DefaultParagraphFont"/>
    <w:rsid w:val="00803C24"/>
  </w:style>
  <w:style w:type="character" w:customStyle="1" w:styleId="vitstorybyline">
    <w:name w:val="vitstorybyline"/>
    <w:rsid w:val="00803C24"/>
  </w:style>
  <w:style w:type="character" w:customStyle="1" w:styleId="yahoobuzzbadge-form">
    <w:name w:val="yahoobuzzbadge-form"/>
    <w:rsid w:val="00803C24"/>
  </w:style>
  <w:style w:type="character" w:customStyle="1" w:styleId="tickerlinx">
    <w:name w:val="tickerlinx"/>
    <w:rsid w:val="00803C24"/>
  </w:style>
  <w:style w:type="character" w:customStyle="1" w:styleId="post-author">
    <w:name w:val="post-author"/>
    <w:rsid w:val="00803C24"/>
  </w:style>
  <w:style w:type="character" w:customStyle="1" w:styleId="post-timestamp">
    <w:name w:val="post-timestamp"/>
    <w:rsid w:val="00803C24"/>
  </w:style>
  <w:style w:type="character" w:customStyle="1" w:styleId="mw-headline">
    <w:name w:val="mw-headline"/>
    <w:rsid w:val="00803C24"/>
  </w:style>
  <w:style w:type="character" w:customStyle="1" w:styleId="month">
    <w:name w:val="month"/>
    <w:rsid w:val="00803C24"/>
  </w:style>
  <w:style w:type="character" w:customStyle="1" w:styleId="texttitlebigred">
    <w:name w:val="texttitlebigred"/>
    <w:rsid w:val="00803C24"/>
  </w:style>
  <w:style w:type="character" w:customStyle="1" w:styleId="subtitles">
    <w:name w:val="subtitles"/>
    <w:rsid w:val="00803C24"/>
  </w:style>
  <w:style w:type="character" w:customStyle="1" w:styleId="CiteCardChar1">
    <w:name w:val="Cite_Card Char1"/>
    <w:rsid w:val="00803C24"/>
  </w:style>
  <w:style w:type="character" w:customStyle="1" w:styleId="ptitleinside">
    <w:name w:val="p_title_inside"/>
    <w:rsid w:val="00803C24"/>
  </w:style>
  <w:style w:type="character" w:customStyle="1" w:styleId="paramv">
    <w:name w:val="paramv"/>
    <w:rsid w:val="00803C24"/>
  </w:style>
  <w:style w:type="character" w:customStyle="1" w:styleId="symbol">
    <w:name w:val="symbol"/>
    <w:rsid w:val="00803C24"/>
  </w:style>
  <w:style w:type="character" w:customStyle="1" w:styleId="data">
    <w:name w:val="data"/>
    <w:rsid w:val="00803C24"/>
  </w:style>
  <w:style w:type="character" w:customStyle="1" w:styleId="pub-date">
    <w:name w:val="pub-date"/>
    <w:rsid w:val="00803C24"/>
  </w:style>
  <w:style w:type="character" w:customStyle="1" w:styleId="AuthorDateF4">
    <w:name w:val="Author Date (F4)"/>
    <w:rsid w:val="00803C24"/>
  </w:style>
  <w:style w:type="character" w:customStyle="1" w:styleId="BoldUnderlineF6">
    <w:name w:val="Bold Underline (F6)"/>
    <w:rsid w:val="00803C24"/>
  </w:style>
  <w:style w:type="character" w:customStyle="1" w:styleId="grouptext">
    <w:name w:val="group_text"/>
    <w:rsid w:val="00803C24"/>
  </w:style>
  <w:style w:type="character" w:customStyle="1" w:styleId="authors">
    <w:name w:val="authors"/>
    <w:rsid w:val="00803C24"/>
  </w:style>
  <w:style w:type="character" w:customStyle="1" w:styleId="StyleArial12ptBoldItalic">
    <w:name w:val="Style Arial 12 pt Bold Italic"/>
    <w:rsid w:val="00803C24"/>
  </w:style>
  <w:style w:type="character" w:customStyle="1" w:styleId="verdana12grey1">
    <w:name w:val="verdana12grey1"/>
    <w:rsid w:val="00803C24"/>
  </w:style>
  <w:style w:type="character" w:customStyle="1" w:styleId="verdana9grey1a">
    <w:name w:val="verdana9grey1a"/>
    <w:rsid w:val="00803C24"/>
  </w:style>
  <w:style w:type="character" w:customStyle="1" w:styleId="nn-twttr-share-btn">
    <w:name w:val="nn-twttr-share-btn"/>
    <w:rsid w:val="00803C24"/>
  </w:style>
  <w:style w:type="character" w:customStyle="1" w:styleId="count">
    <w:name w:val="count"/>
    <w:rsid w:val="00803C24"/>
  </w:style>
  <w:style w:type="character" w:customStyle="1" w:styleId="comment-count">
    <w:name w:val="comment-count"/>
    <w:rsid w:val="00803C24"/>
  </w:style>
  <w:style w:type="character" w:customStyle="1" w:styleId="comment-count-text">
    <w:name w:val="comment-count-text"/>
    <w:rsid w:val="00803C24"/>
  </w:style>
  <w:style w:type="character" w:customStyle="1" w:styleId="lightheader">
    <w:name w:val="lightheader"/>
    <w:rsid w:val="00803C24"/>
  </w:style>
  <w:style w:type="character" w:customStyle="1" w:styleId="CiteCardCharCharCharCharChar">
    <w:name w:val="Cite_Card Char Char Char Char Char"/>
    <w:rsid w:val="00803C24"/>
  </w:style>
  <w:style w:type="character" w:customStyle="1" w:styleId="CiteCardCharCharCharCharCharChar">
    <w:name w:val="Cite_Card Char Char Char Char Char Char"/>
    <w:rsid w:val="00803C24"/>
  </w:style>
  <w:style w:type="character" w:customStyle="1" w:styleId="yahoobuzzbadge">
    <w:name w:val="yahoobuzzbadge"/>
    <w:rsid w:val="00803C24"/>
  </w:style>
  <w:style w:type="character" w:customStyle="1" w:styleId="StrongEmphasis">
    <w:name w:val="Strong Emphasis"/>
    <w:rsid w:val="00803C24"/>
  </w:style>
  <w:style w:type="character" w:customStyle="1" w:styleId="article-articlebody">
    <w:name w:val="article-articlebody"/>
    <w:basedOn w:val="DefaultParagraphFont"/>
    <w:rsid w:val="00803C24"/>
  </w:style>
  <w:style w:type="character" w:customStyle="1" w:styleId="pageheader0">
    <w:name w:val="pageheader"/>
    <w:basedOn w:val="DefaultParagraphFont"/>
    <w:rsid w:val="00803C24"/>
  </w:style>
  <w:style w:type="character" w:customStyle="1" w:styleId="AuthorCharChar">
    <w:name w:val="Author Char Char"/>
    <w:rsid w:val="00803C24"/>
  </w:style>
  <w:style w:type="character" w:customStyle="1" w:styleId="smallchar0">
    <w:name w:val="smallchar"/>
    <w:basedOn w:val="DefaultParagraphFont"/>
    <w:rsid w:val="00803C24"/>
  </w:style>
  <w:style w:type="character" w:customStyle="1" w:styleId="Shortcite">
    <w:name w:val="Shortcite"/>
    <w:rsid w:val="00803C24"/>
  </w:style>
  <w:style w:type="character" w:customStyle="1" w:styleId="Longcite">
    <w:name w:val="Longcite"/>
    <w:rsid w:val="00803C24"/>
  </w:style>
  <w:style w:type="character" w:customStyle="1" w:styleId="address">
    <w:name w:val="address"/>
    <w:rsid w:val="00803C24"/>
  </w:style>
  <w:style w:type="character" w:customStyle="1" w:styleId="NormalizationChar">
    <w:name w:val="Normalization Char"/>
    <w:rsid w:val="00803C24"/>
  </w:style>
  <w:style w:type="character" w:customStyle="1" w:styleId="Shrinker">
    <w:name w:val="Shrinker"/>
    <w:rsid w:val="00803C24"/>
  </w:style>
  <w:style w:type="character" w:customStyle="1" w:styleId="heading2char2">
    <w:name w:val="heading2char"/>
    <w:basedOn w:val="DefaultParagraphFont"/>
    <w:rsid w:val="00803C24"/>
  </w:style>
  <w:style w:type="character" w:customStyle="1" w:styleId="heading3char1">
    <w:name w:val="heading3char1"/>
    <w:basedOn w:val="DefaultParagraphFont"/>
    <w:rsid w:val="00803C24"/>
  </w:style>
  <w:style w:type="character" w:customStyle="1" w:styleId="underlinea">
    <w:name w:val="underlinea"/>
    <w:basedOn w:val="DefaultParagraphFont"/>
    <w:rsid w:val="00803C24"/>
  </w:style>
  <w:style w:type="character" w:customStyle="1" w:styleId="StyleUnderlineChar9pt2">
    <w:name w:val="Style Underline Char + 9 pt2"/>
    <w:rsid w:val="00803C24"/>
  </w:style>
  <w:style w:type="character" w:customStyle="1" w:styleId="StyleUnderlineChar9ptBold1">
    <w:name w:val="Style Underline Char + 9 pt Bold1"/>
    <w:rsid w:val="00803C24"/>
  </w:style>
  <w:style w:type="character" w:customStyle="1" w:styleId="FontStyle329">
    <w:name w:val="Font Style329"/>
    <w:uiPriority w:val="99"/>
    <w:rsid w:val="00803C24"/>
  </w:style>
  <w:style w:type="character" w:customStyle="1" w:styleId="FontStyle232">
    <w:name w:val="Font Style232"/>
    <w:uiPriority w:val="99"/>
    <w:rsid w:val="00803C24"/>
  </w:style>
  <w:style w:type="character" w:customStyle="1" w:styleId="MicroTextCharChar">
    <w:name w:val="MicroText Char Char"/>
    <w:rsid w:val="00803C24"/>
  </w:style>
  <w:style w:type="character" w:customStyle="1" w:styleId="style61">
    <w:name w:val="style6"/>
    <w:rsid w:val="00803C24"/>
  </w:style>
  <w:style w:type="character" w:customStyle="1" w:styleId="Title2">
    <w:name w:val="Title2"/>
    <w:basedOn w:val="DefaultParagraphFont"/>
    <w:rsid w:val="00803C24"/>
  </w:style>
  <w:style w:type="character" w:customStyle="1" w:styleId="pmterms2">
    <w:name w:val="pmterms2"/>
    <w:basedOn w:val="DefaultParagraphFont"/>
    <w:rsid w:val="00803C24"/>
  </w:style>
  <w:style w:type="character" w:customStyle="1" w:styleId="BoldandUnderlineChar1Char2CharChar">
    <w:name w:val="Bold and Underline Char1 Char2 Char Char"/>
    <w:basedOn w:val="DefaultParagraphFont"/>
    <w:rsid w:val="00803C24"/>
  </w:style>
  <w:style w:type="character" w:customStyle="1" w:styleId="UnderlineChar1Char1">
    <w:name w:val="Underline Char1 Char1"/>
    <w:basedOn w:val="DefaultParagraphFont"/>
    <w:rsid w:val="00803C24"/>
  </w:style>
  <w:style w:type="character" w:customStyle="1" w:styleId="featurecontentgray1">
    <w:name w:val="featurecontentgray1"/>
    <w:basedOn w:val="DefaultParagraphFont"/>
    <w:rsid w:val="00803C24"/>
  </w:style>
  <w:style w:type="character" w:customStyle="1" w:styleId="CardCharCharChar0">
    <w:name w:val="Card Char Char Char"/>
    <w:basedOn w:val="DefaultParagraphFont"/>
    <w:rsid w:val="00803C24"/>
  </w:style>
  <w:style w:type="character" w:customStyle="1" w:styleId="big1">
    <w:name w:val="big1"/>
    <w:basedOn w:val="DefaultParagraphFont"/>
    <w:rsid w:val="00803C24"/>
  </w:style>
  <w:style w:type="character" w:customStyle="1" w:styleId="articletitle1">
    <w:name w:val="articletitle1"/>
    <w:basedOn w:val="DefaultParagraphFont"/>
    <w:rsid w:val="00803C24"/>
  </w:style>
  <w:style w:type="character" w:customStyle="1" w:styleId="prodgeneral">
    <w:name w:val="prodgeneral"/>
    <w:basedOn w:val="DefaultParagraphFont"/>
    <w:rsid w:val="00803C24"/>
  </w:style>
  <w:style w:type="character" w:customStyle="1" w:styleId="Style10pt">
    <w:name w:val="Style 10 pt"/>
    <w:basedOn w:val="DefaultParagraphFont"/>
    <w:rsid w:val="00803C24"/>
  </w:style>
  <w:style w:type="character" w:customStyle="1" w:styleId="StyleUnderlineChar0">
    <w:name w:val="Style Underline + Char"/>
    <w:basedOn w:val="DefaultParagraphFont"/>
    <w:rsid w:val="00803C24"/>
  </w:style>
  <w:style w:type="character" w:customStyle="1" w:styleId="highlightChar">
    <w:name w:val="highlight Char"/>
    <w:basedOn w:val="DefaultParagraphFont"/>
    <w:rsid w:val="00803C24"/>
  </w:style>
  <w:style w:type="character" w:customStyle="1" w:styleId="citeChar1">
    <w:name w:val="cite Char"/>
    <w:basedOn w:val="DefaultParagraphFont"/>
    <w:rsid w:val="00803C24"/>
  </w:style>
  <w:style w:type="character" w:customStyle="1" w:styleId="OffensiveLanguageChar">
    <w:name w:val="Offensive Language Char"/>
    <w:rsid w:val="00803C24"/>
  </w:style>
  <w:style w:type="character" w:customStyle="1" w:styleId="yellowfadeinnerspan">
    <w:name w:val="yellowfadeinnerspan"/>
    <w:rsid w:val="00803C24"/>
  </w:style>
  <w:style w:type="character" w:customStyle="1" w:styleId="ipa">
    <w:name w:val="ipa"/>
    <w:basedOn w:val="DefaultParagraphFont"/>
    <w:rsid w:val="00803C24"/>
  </w:style>
  <w:style w:type="table" w:customStyle="1" w:styleId="TableGrid1">
    <w:name w:val="Table Grid1"/>
    <w:basedOn w:val="TableNormal"/>
    <w:rsid w:val="00803C24"/>
    <w:pPr>
      <w:spacing w:after="200" w:line="276" w:lineRule="auto"/>
    </w:pPr>
    <w:tblPr/>
  </w:style>
  <w:style w:type="character" w:customStyle="1" w:styleId="StyleciteChar">
    <w:name w:val="Style cite + Char"/>
    <w:basedOn w:val="DefaultParagraphFont"/>
    <w:rsid w:val="00803C24"/>
  </w:style>
  <w:style w:type="character" w:customStyle="1" w:styleId="DebateUnderlinedChar">
    <w:name w:val="Debate Underlined Char"/>
    <w:locked/>
    <w:rsid w:val="00803C24"/>
  </w:style>
  <w:style w:type="paragraph" w:customStyle="1" w:styleId="DebateUnderlined">
    <w:name w:val="Debate Underlined"/>
    <w:basedOn w:val="Normal"/>
    <w:next w:val="about"/>
    <w:qFormat/>
    <w:rsid w:val="00803C24"/>
  </w:style>
  <w:style w:type="character" w:customStyle="1" w:styleId="Card10f2Char">
    <w:name w:val="Card.10.f2 Char"/>
    <w:locked/>
    <w:rsid w:val="00803C24"/>
  </w:style>
  <w:style w:type="paragraph" w:customStyle="1" w:styleId="Card10f2">
    <w:name w:val="Card.10.f2"/>
    <w:basedOn w:val="Normal"/>
    <w:next w:val="thumbnail"/>
    <w:autoRedefine/>
    <w:qFormat/>
    <w:rsid w:val="00803C24"/>
  </w:style>
  <w:style w:type="character" w:customStyle="1" w:styleId="Bodytext5">
    <w:name w:val="Body text_"/>
    <w:basedOn w:val="DefaultParagraphFont"/>
    <w:locked/>
    <w:rsid w:val="00803C24"/>
    <w:rPr>
      <w:shd w:val="clear" w:color="auto" w:fill="FFFFFF"/>
    </w:rPr>
  </w:style>
  <w:style w:type="paragraph" w:customStyle="1" w:styleId="BodyText50">
    <w:name w:val="Body Text5"/>
    <w:basedOn w:val="Normal"/>
    <w:next w:val="wallacepara"/>
    <w:qFormat/>
    <w:rsid w:val="00803C24"/>
  </w:style>
  <w:style w:type="paragraph" w:customStyle="1" w:styleId="user">
    <w:name w:val="user"/>
    <w:basedOn w:val="Normal"/>
    <w:next w:val="morelink"/>
    <w:uiPriority w:val="99"/>
    <w:qFormat/>
    <w:rsid w:val="00803C24"/>
  </w:style>
  <w:style w:type="paragraph" w:customStyle="1" w:styleId="about">
    <w:name w:val="about"/>
    <w:basedOn w:val="Normal"/>
    <w:next w:val="audiolink"/>
    <w:uiPriority w:val="99"/>
    <w:qFormat/>
    <w:rsid w:val="00803C24"/>
  </w:style>
  <w:style w:type="paragraph" w:customStyle="1" w:styleId="t6">
    <w:name w:val="t6"/>
    <w:basedOn w:val="Normal"/>
    <w:next w:val="nav1"/>
    <w:uiPriority w:val="99"/>
    <w:qFormat/>
    <w:rsid w:val="00803C24"/>
  </w:style>
  <w:style w:type="paragraph" w:customStyle="1" w:styleId="thumbnail">
    <w:name w:val="thumbnail"/>
    <w:basedOn w:val="Normal"/>
    <w:next w:val="nav2"/>
    <w:uiPriority w:val="99"/>
    <w:qFormat/>
    <w:rsid w:val="00803C24"/>
  </w:style>
  <w:style w:type="paragraph" w:customStyle="1" w:styleId="stand-first-alone">
    <w:name w:val="stand-first-alone"/>
    <w:basedOn w:val="Normal"/>
    <w:next w:val="Pa0"/>
    <w:uiPriority w:val="99"/>
    <w:qFormat/>
    <w:rsid w:val="00803C24"/>
  </w:style>
  <w:style w:type="paragraph" w:customStyle="1" w:styleId="wallacepara">
    <w:name w:val="wallacepara"/>
    <w:basedOn w:val="Normal"/>
    <w:next w:val="CM45"/>
    <w:uiPriority w:val="99"/>
    <w:qFormat/>
    <w:rsid w:val="00803C24"/>
  </w:style>
  <w:style w:type="paragraph" w:customStyle="1" w:styleId="morelink">
    <w:name w:val="morelink"/>
    <w:basedOn w:val="Normal"/>
    <w:next w:val="CM46"/>
    <w:uiPriority w:val="99"/>
    <w:qFormat/>
    <w:rsid w:val="00803C24"/>
  </w:style>
  <w:style w:type="paragraph" w:customStyle="1" w:styleId="audiolink">
    <w:name w:val="audiolink"/>
    <w:basedOn w:val="Normal"/>
    <w:next w:val="F4-NormalText"/>
    <w:uiPriority w:val="99"/>
    <w:qFormat/>
    <w:rsid w:val="00803C24"/>
  </w:style>
  <w:style w:type="paragraph" w:customStyle="1" w:styleId="titlestyle1">
    <w:name w:val="titlestyle1"/>
    <w:basedOn w:val="Normal"/>
    <w:next w:val="FullText"/>
    <w:uiPriority w:val="99"/>
    <w:qFormat/>
    <w:rsid w:val="00803C24"/>
  </w:style>
  <w:style w:type="paragraph" w:customStyle="1" w:styleId="nav1">
    <w:name w:val="nav1"/>
    <w:basedOn w:val="Normal"/>
    <w:next w:val="TagLine"/>
    <w:uiPriority w:val="99"/>
    <w:qFormat/>
    <w:rsid w:val="00803C24"/>
  </w:style>
  <w:style w:type="paragraph" w:customStyle="1" w:styleId="nav2">
    <w:name w:val="nav2"/>
    <w:basedOn w:val="Normal"/>
    <w:uiPriority w:val="99"/>
    <w:qFormat/>
    <w:rsid w:val="00803C24"/>
  </w:style>
  <w:style w:type="paragraph" w:customStyle="1" w:styleId="Pa0">
    <w:name w:val="Pa0"/>
    <w:basedOn w:val="Normal"/>
    <w:qFormat/>
    <w:rsid w:val="00803C24"/>
  </w:style>
  <w:style w:type="paragraph" w:customStyle="1" w:styleId="CM45">
    <w:name w:val="CM45"/>
    <w:basedOn w:val="Normal"/>
    <w:uiPriority w:val="99"/>
    <w:qFormat/>
    <w:rsid w:val="00803C24"/>
  </w:style>
  <w:style w:type="paragraph" w:customStyle="1" w:styleId="CM46">
    <w:name w:val="CM46"/>
    <w:basedOn w:val="Normal"/>
    <w:uiPriority w:val="99"/>
    <w:qFormat/>
    <w:rsid w:val="00803C24"/>
  </w:style>
  <w:style w:type="character" w:customStyle="1" w:styleId="Heading18">
    <w:name w:val="Heading #18_"/>
    <w:basedOn w:val="DefaultParagraphFont"/>
    <w:locked/>
    <w:rsid w:val="00803C24"/>
  </w:style>
  <w:style w:type="paragraph" w:customStyle="1" w:styleId="Heading180">
    <w:name w:val="Heading #18"/>
    <w:basedOn w:val="Normal"/>
    <w:qFormat/>
    <w:rsid w:val="00803C24"/>
  </w:style>
  <w:style w:type="character" w:customStyle="1" w:styleId="Picturecaption2">
    <w:name w:val="Picture caption (2)_"/>
    <w:basedOn w:val="DefaultParagraphFont"/>
    <w:locked/>
    <w:rsid w:val="00803C24"/>
  </w:style>
  <w:style w:type="paragraph" w:customStyle="1" w:styleId="Picturecaption20">
    <w:name w:val="Picture caption (2)"/>
    <w:basedOn w:val="Normal"/>
    <w:qFormat/>
    <w:rsid w:val="00803C24"/>
  </w:style>
  <w:style w:type="character" w:customStyle="1" w:styleId="Picturecaption">
    <w:name w:val="Picture caption_"/>
    <w:basedOn w:val="DefaultParagraphFont"/>
    <w:locked/>
    <w:rsid w:val="00803C24"/>
  </w:style>
  <w:style w:type="paragraph" w:customStyle="1" w:styleId="Picturecaption0">
    <w:name w:val="Picture caption"/>
    <w:basedOn w:val="Normal"/>
    <w:qFormat/>
    <w:rsid w:val="00803C24"/>
  </w:style>
  <w:style w:type="character" w:customStyle="1" w:styleId="Bodytext31">
    <w:name w:val="Body text (31)_"/>
    <w:basedOn w:val="DefaultParagraphFont"/>
    <w:locked/>
    <w:rsid w:val="00803C24"/>
  </w:style>
  <w:style w:type="paragraph" w:customStyle="1" w:styleId="Bodytext310">
    <w:name w:val="Body text (31)"/>
    <w:basedOn w:val="Normal"/>
    <w:qFormat/>
    <w:rsid w:val="00803C24"/>
  </w:style>
  <w:style w:type="character" w:customStyle="1" w:styleId="Heading22">
    <w:name w:val="Heading #22_"/>
    <w:basedOn w:val="DefaultParagraphFont"/>
    <w:locked/>
    <w:rsid w:val="00803C24"/>
  </w:style>
  <w:style w:type="paragraph" w:customStyle="1" w:styleId="Heading220">
    <w:name w:val="Heading #22"/>
    <w:basedOn w:val="Normal"/>
    <w:qFormat/>
    <w:rsid w:val="00803C24"/>
  </w:style>
  <w:style w:type="character" w:customStyle="1" w:styleId="Bodytext131">
    <w:name w:val="Body text (131)_"/>
    <w:basedOn w:val="DefaultParagraphFont"/>
    <w:locked/>
    <w:rsid w:val="00803C24"/>
  </w:style>
  <w:style w:type="paragraph" w:customStyle="1" w:styleId="Bodytext1310">
    <w:name w:val="Body text (131)"/>
    <w:basedOn w:val="Normal"/>
    <w:qFormat/>
    <w:rsid w:val="00803C24"/>
  </w:style>
  <w:style w:type="character" w:customStyle="1" w:styleId="Bodytext140">
    <w:name w:val="Body text (140)_"/>
    <w:basedOn w:val="DefaultParagraphFont"/>
    <w:locked/>
    <w:rsid w:val="00803C24"/>
  </w:style>
  <w:style w:type="paragraph" w:customStyle="1" w:styleId="Bodytext1400">
    <w:name w:val="Body text (140)"/>
    <w:basedOn w:val="Normal"/>
    <w:qFormat/>
    <w:rsid w:val="00803C24"/>
  </w:style>
  <w:style w:type="character" w:customStyle="1" w:styleId="Bodytext141">
    <w:name w:val="Body text (141)_"/>
    <w:basedOn w:val="DefaultParagraphFont"/>
    <w:locked/>
    <w:rsid w:val="00803C24"/>
  </w:style>
  <w:style w:type="paragraph" w:customStyle="1" w:styleId="Bodytext1410">
    <w:name w:val="Body text (141)"/>
    <w:basedOn w:val="Normal"/>
    <w:qFormat/>
    <w:rsid w:val="00803C24"/>
  </w:style>
  <w:style w:type="character" w:customStyle="1" w:styleId="Tableofcontents20">
    <w:name w:val="Table of contents (20)_"/>
    <w:basedOn w:val="DefaultParagraphFont"/>
    <w:locked/>
    <w:rsid w:val="00803C24"/>
  </w:style>
  <w:style w:type="paragraph" w:customStyle="1" w:styleId="Tableofcontents200">
    <w:name w:val="Table of contents (20)"/>
    <w:basedOn w:val="Normal"/>
    <w:qFormat/>
    <w:rsid w:val="00803C24"/>
  </w:style>
  <w:style w:type="character" w:customStyle="1" w:styleId="Tableofcontents21">
    <w:name w:val="Table of contents (21)_"/>
    <w:basedOn w:val="DefaultParagraphFont"/>
    <w:locked/>
    <w:rsid w:val="00803C24"/>
  </w:style>
  <w:style w:type="paragraph" w:customStyle="1" w:styleId="Tableofcontents210">
    <w:name w:val="Table of contents (21)"/>
    <w:basedOn w:val="Normal"/>
    <w:qFormat/>
    <w:rsid w:val="00803C24"/>
  </w:style>
  <w:style w:type="character" w:customStyle="1" w:styleId="Tableofcontents22">
    <w:name w:val="Table of contents (22)_"/>
    <w:basedOn w:val="DefaultParagraphFont"/>
    <w:locked/>
    <w:rsid w:val="00803C24"/>
  </w:style>
  <w:style w:type="paragraph" w:customStyle="1" w:styleId="Tableofcontents220">
    <w:name w:val="Table of contents (22)"/>
    <w:basedOn w:val="Normal"/>
    <w:qFormat/>
    <w:rsid w:val="00803C24"/>
  </w:style>
  <w:style w:type="character" w:customStyle="1" w:styleId="Bodytext142">
    <w:name w:val="Body text (142)_"/>
    <w:basedOn w:val="DefaultParagraphFont"/>
    <w:locked/>
    <w:rsid w:val="00803C24"/>
  </w:style>
  <w:style w:type="paragraph" w:customStyle="1" w:styleId="Bodytext1420">
    <w:name w:val="Body text (142)"/>
    <w:basedOn w:val="Normal"/>
    <w:qFormat/>
    <w:rsid w:val="00803C24"/>
  </w:style>
  <w:style w:type="character" w:customStyle="1" w:styleId="Bodytext143">
    <w:name w:val="Body text (143)_"/>
    <w:basedOn w:val="DefaultParagraphFont"/>
    <w:locked/>
    <w:rsid w:val="00803C24"/>
  </w:style>
  <w:style w:type="paragraph" w:customStyle="1" w:styleId="Bodytext1430">
    <w:name w:val="Body text (143)"/>
    <w:basedOn w:val="Normal"/>
    <w:qFormat/>
    <w:rsid w:val="00803C24"/>
  </w:style>
  <w:style w:type="character" w:customStyle="1" w:styleId="Bodytext144Exact">
    <w:name w:val="Body text (144) Exact"/>
    <w:basedOn w:val="DefaultParagraphFont"/>
    <w:locked/>
    <w:rsid w:val="00803C24"/>
  </w:style>
  <w:style w:type="paragraph" w:customStyle="1" w:styleId="Bodytext144">
    <w:name w:val="Body text (144)"/>
    <w:basedOn w:val="Normal"/>
    <w:qFormat/>
    <w:rsid w:val="00803C24"/>
  </w:style>
  <w:style w:type="character" w:customStyle="1" w:styleId="Bodytext145Exact">
    <w:name w:val="Body text (145) Exact"/>
    <w:basedOn w:val="DefaultParagraphFont"/>
    <w:locked/>
    <w:rsid w:val="00803C24"/>
  </w:style>
  <w:style w:type="paragraph" w:customStyle="1" w:styleId="Bodytext145">
    <w:name w:val="Body text (145)"/>
    <w:basedOn w:val="Normal"/>
    <w:qFormat/>
    <w:rsid w:val="00803C24"/>
  </w:style>
  <w:style w:type="character" w:customStyle="1" w:styleId="Bodytext146">
    <w:name w:val="Body text (146)_"/>
    <w:basedOn w:val="DefaultParagraphFont"/>
    <w:locked/>
    <w:rsid w:val="00803C24"/>
  </w:style>
  <w:style w:type="paragraph" w:customStyle="1" w:styleId="Bodytext1460">
    <w:name w:val="Body text (146)"/>
    <w:basedOn w:val="Normal"/>
    <w:qFormat/>
    <w:rsid w:val="00803C24"/>
  </w:style>
  <w:style w:type="character" w:customStyle="1" w:styleId="Heading230">
    <w:name w:val="Heading #23_"/>
    <w:basedOn w:val="DefaultParagraphFont"/>
    <w:locked/>
    <w:rsid w:val="00803C24"/>
  </w:style>
  <w:style w:type="paragraph" w:customStyle="1" w:styleId="Heading231">
    <w:name w:val="Heading #23"/>
    <w:basedOn w:val="Normal"/>
    <w:qFormat/>
    <w:rsid w:val="00803C24"/>
  </w:style>
  <w:style w:type="character" w:customStyle="1" w:styleId="Picturecaption36">
    <w:name w:val="Picture caption (36)_"/>
    <w:basedOn w:val="DefaultParagraphFont"/>
    <w:locked/>
    <w:rsid w:val="00803C24"/>
  </w:style>
  <w:style w:type="paragraph" w:customStyle="1" w:styleId="Picturecaption360">
    <w:name w:val="Picture caption (36)"/>
    <w:basedOn w:val="Normal"/>
    <w:qFormat/>
    <w:rsid w:val="00803C24"/>
  </w:style>
  <w:style w:type="character" w:customStyle="1" w:styleId="Picturecaption42">
    <w:name w:val="Picture caption (42)_"/>
    <w:basedOn w:val="DefaultParagraphFont"/>
    <w:locked/>
    <w:rsid w:val="00803C24"/>
  </w:style>
  <w:style w:type="paragraph" w:customStyle="1" w:styleId="Picturecaption420">
    <w:name w:val="Picture caption (42)"/>
    <w:basedOn w:val="Normal"/>
    <w:qFormat/>
    <w:rsid w:val="00803C24"/>
  </w:style>
  <w:style w:type="character" w:customStyle="1" w:styleId="Bodytext154">
    <w:name w:val="Body text (154)_"/>
    <w:basedOn w:val="DefaultParagraphFont"/>
    <w:locked/>
    <w:rsid w:val="00803C24"/>
  </w:style>
  <w:style w:type="paragraph" w:customStyle="1" w:styleId="Bodytext1540">
    <w:name w:val="Body text (154)"/>
    <w:basedOn w:val="Normal"/>
    <w:qFormat/>
    <w:rsid w:val="00803C24"/>
  </w:style>
  <w:style w:type="character" w:customStyle="1" w:styleId="Bodytext155">
    <w:name w:val="Body text (155)_"/>
    <w:basedOn w:val="DefaultParagraphFont"/>
    <w:locked/>
    <w:rsid w:val="00803C24"/>
  </w:style>
  <w:style w:type="paragraph" w:customStyle="1" w:styleId="Bodytext1550">
    <w:name w:val="Body text (155)"/>
    <w:basedOn w:val="Normal"/>
    <w:qFormat/>
    <w:rsid w:val="00803C24"/>
  </w:style>
  <w:style w:type="character" w:customStyle="1" w:styleId="Bodytext156">
    <w:name w:val="Body text (156)_"/>
    <w:basedOn w:val="DefaultParagraphFont"/>
    <w:locked/>
    <w:rsid w:val="00803C24"/>
  </w:style>
  <w:style w:type="paragraph" w:customStyle="1" w:styleId="Bodytext1560">
    <w:name w:val="Body text (156)"/>
    <w:basedOn w:val="Normal"/>
    <w:qFormat/>
    <w:rsid w:val="00803C24"/>
  </w:style>
  <w:style w:type="character" w:customStyle="1" w:styleId="Bodytext60">
    <w:name w:val="Body text (60)_"/>
    <w:basedOn w:val="DefaultParagraphFont"/>
    <w:locked/>
    <w:rsid w:val="00803C24"/>
  </w:style>
  <w:style w:type="paragraph" w:customStyle="1" w:styleId="Bodytext600">
    <w:name w:val="Body text (60)"/>
    <w:basedOn w:val="Normal"/>
    <w:qFormat/>
    <w:rsid w:val="00803C24"/>
  </w:style>
  <w:style w:type="character" w:customStyle="1" w:styleId="Bodytext158">
    <w:name w:val="Body text (158)_"/>
    <w:basedOn w:val="DefaultParagraphFont"/>
    <w:locked/>
    <w:rsid w:val="00803C24"/>
  </w:style>
  <w:style w:type="paragraph" w:customStyle="1" w:styleId="Bodytext1580">
    <w:name w:val="Body text (158)"/>
    <w:basedOn w:val="Normal"/>
    <w:qFormat/>
    <w:rsid w:val="00803C24"/>
  </w:style>
  <w:style w:type="character" w:customStyle="1" w:styleId="Bodytext159">
    <w:name w:val="Body text (159)_"/>
    <w:basedOn w:val="DefaultParagraphFont"/>
    <w:locked/>
    <w:rsid w:val="00803C24"/>
  </w:style>
  <w:style w:type="paragraph" w:customStyle="1" w:styleId="Bodytext1590">
    <w:name w:val="Body text (159)"/>
    <w:basedOn w:val="Normal"/>
    <w:qFormat/>
    <w:rsid w:val="00803C24"/>
  </w:style>
  <w:style w:type="character" w:customStyle="1" w:styleId="Bodytext160">
    <w:name w:val="Body text (160)_"/>
    <w:basedOn w:val="DefaultParagraphFont"/>
    <w:locked/>
    <w:rsid w:val="00803C24"/>
  </w:style>
  <w:style w:type="paragraph" w:customStyle="1" w:styleId="Bodytext1600">
    <w:name w:val="Body text (160)"/>
    <w:basedOn w:val="Normal"/>
    <w:qFormat/>
    <w:rsid w:val="00803C24"/>
  </w:style>
  <w:style w:type="character" w:customStyle="1" w:styleId="Picturecaption4">
    <w:name w:val="Picture caption (4)_"/>
    <w:basedOn w:val="DefaultParagraphFont"/>
    <w:locked/>
    <w:rsid w:val="00803C24"/>
  </w:style>
  <w:style w:type="paragraph" w:customStyle="1" w:styleId="Picturecaption40">
    <w:name w:val="Picture caption (4)"/>
    <w:basedOn w:val="Normal"/>
    <w:qFormat/>
    <w:rsid w:val="00803C24"/>
  </w:style>
  <w:style w:type="character" w:customStyle="1" w:styleId="Heading10">
    <w:name w:val="Heading #10_"/>
    <w:basedOn w:val="DefaultParagraphFont"/>
    <w:locked/>
    <w:rsid w:val="00803C24"/>
  </w:style>
  <w:style w:type="paragraph" w:customStyle="1" w:styleId="Heading100">
    <w:name w:val="Heading #10"/>
    <w:basedOn w:val="Normal"/>
    <w:qFormat/>
    <w:rsid w:val="00803C24"/>
  </w:style>
  <w:style w:type="character" w:customStyle="1" w:styleId="Picturecaption3">
    <w:name w:val="Picture caption (3)_"/>
    <w:basedOn w:val="DefaultParagraphFont"/>
    <w:locked/>
    <w:rsid w:val="00803C24"/>
  </w:style>
  <w:style w:type="paragraph" w:customStyle="1" w:styleId="Picturecaption30">
    <w:name w:val="Picture caption (3)"/>
    <w:basedOn w:val="Normal"/>
    <w:qFormat/>
    <w:rsid w:val="00803C24"/>
  </w:style>
  <w:style w:type="character" w:customStyle="1" w:styleId="Heading13">
    <w:name w:val="Heading #13_"/>
    <w:basedOn w:val="DefaultParagraphFont"/>
    <w:locked/>
    <w:rsid w:val="00803C24"/>
  </w:style>
  <w:style w:type="paragraph" w:customStyle="1" w:styleId="Heading130">
    <w:name w:val="Heading #13"/>
    <w:basedOn w:val="Normal"/>
    <w:qFormat/>
    <w:rsid w:val="00803C24"/>
  </w:style>
  <w:style w:type="character" w:customStyle="1" w:styleId="Heading92">
    <w:name w:val="Heading #9 (2)_"/>
    <w:basedOn w:val="DefaultParagraphFont"/>
    <w:locked/>
    <w:rsid w:val="00803C24"/>
  </w:style>
  <w:style w:type="paragraph" w:customStyle="1" w:styleId="Heading920">
    <w:name w:val="Heading #9 (2)"/>
    <w:basedOn w:val="Normal"/>
    <w:qFormat/>
    <w:rsid w:val="00803C24"/>
  </w:style>
  <w:style w:type="character" w:customStyle="1" w:styleId="Heading15">
    <w:name w:val="Heading #15_"/>
    <w:basedOn w:val="DefaultParagraphFont"/>
    <w:locked/>
    <w:rsid w:val="00803C24"/>
  </w:style>
  <w:style w:type="paragraph" w:customStyle="1" w:styleId="Heading150">
    <w:name w:val="Heading #15"/>
    <w:basedOn w:val="Normal"/>
    <w:qFormat/>
    <w:rsid w:val="00803C24"/>
  </w:style>
  <w:style w:type="character" w:customStyle="1" w:styleId="Bodytext38">
    <w:name w:val="Body text (38)_"/>
    <w:basedOn w:val="DefaultParagraphFont"/>
    <w:locked/>
    <w:rsid w:val="00803C24"/>
  </w:style>
  <w:style w:type="paragraph" w:customStyle="1" w:styleId="Bodytext380">
    <w:name w:val="Body text (38)"/>
    <w:basedOn w:val="Normal"/>
    <w:qFormat/>
    <w:rsid w:val="00803C24"/>
  </w:style>
  <w:style w:type="character" w:customStyle="1" w:styleId="Heading17">
    <w:name w:val="Heading #17_"/>
    <w:basedOn w:val="DefaultParagraphFont"/>
    <w:locked/>
    <w:rsid w:val="00803C24"/>
  </w:style>
  <w:style w:type="paragraph" w:customStyle="1" w:styleId="Heading170">
    <w:name w:val="Heading #17"/>
    <w:basedOn w:val="Normal"/>
    <w:qFormat/>
    <w:rsid w:val="00803C24"/>
  </w:style>
  <w:style w:type="character" w:customStyle="1" w:styleId="Bodytext97Exact">
    <w:name w:val="Body text (97) Exact"/>
    <w:basedOn w:val="DefaultParagraphFont"/>
    <w:locked/>
    <w:rsid w:val="00803C24"/>
  </w:style>
  <w:style w:type="paragraph" w:customStyle="1" w:styleId="Bodytext97">
    <w:name w:val="Body text (97)"/>
    <w:basedOn w:val="Normal"/>
    <w:qFormat/>
    <w:rsid w:val="00803C24"/>
  </w:style>
  <w:style w:type="character" w:customStyle="1" w:styleId="Bodytext42">
    <w:name w:val="Body text (42)_"/>
    <w:basedOn w:val="DefaultParagraphFont"/>
    <w:locked/>
    <w:rsid w:val="00803C24"/>
  </w:style>
  <w:style w:type="paragraph" w:customStyle="1" w:styleId="Bodytext420">
    <w:name w:val="Body text (42)"/>
    <w:basedOn w:val="Normal"/>
    <w:qFormat/>
    <w:rsid w:val="00803C24"/>
  </w:style>
  <w:style w:type="character" w:customStyle="1" w:styleId="Picturecaption9">
    <w:name w:val="Picture caption (9)_"/>
    <w:basedOn w:val="DefaultParagraphFont"/>
    <w:locked/>
    <w:rsid w:val="00803C24"/>
  </w:style>
  <w:style w:type="paragraph" w:customStyle="1" w:styleId="Picturecaption90">
    <w:name w:val="Picture caption (9)"/>
    <w:basedOn w:val="Normal"/>
    <w:qFormat/>
    <w:rsid w:val="00803C24"/>
  </w:style>
  <w:style w:type="character" w:customStyle="1" w:styleId="Bodytext96Exact">
    <w:name w:val="Body text (96) Exact"/>
    <w:basedOn w:val="DefaultParagraphFont"/>
    <w:locked/>
    <w:rsid w:val="00803C24"/>
  </w:style>
  <w:style w:type="paragraph" w:customStyle="1" w:styleId="Bodytext96">
    <w:name w:val="Body text (96)"/>
    <w:basedOn w:val="Normal"/>
    <w:qFormat/>
    <w:rsid w:val="00803C24"/>
  </w:style>
  <w:style w:type="character" w:customStyle="1" w:styleId="Heading142">
    <w:name w:val="Heading #14 (2)_"/>
    <w:basedOn w:val="DefaultParagraphFont"/>
    <w:locked/>
    <w:rsid w:val="00803C24"/>
  </w:style>
  <w:style w:type="paragraph" w:customStyle="1" w:styleId="Heading1420">
    <w:name w:val="Heading #14 (2)"/>
    <w:basedOn w:val="Normal"/>
    <w:qFormat/>
    <w:rsid w:val="00803C24"/>
  </w:style>
  <w:style w:type="character" w:customStyle="1" w:styleId="Picturecaption31">
    <w:name w:val="Picture caption (31)_"/>
    <w:basedOn w:val="DefaultParagraphFont"/>
    <w:locked/>
    <w:rsid w:val="00803C24"/>
  </w:style>
  <w:style w:type="paragraph" w:customStyle="1" w:styleId="Picturecaption310">
    <w:name w:val="Picture caption (31)"/>
    <w:basedOn w:val="Normal"/>
    <w:qFormat/>
    <w:rsid w:val="00803C24"/>
  </w:style>
  <w:style w:type="character" w:customStyle="1" w:styleId="Picturecaption27">
    <w:name w:val="Picture caption (27)_"/>
    <w:basedOn w:val="DefaultParagraphFont"/>
    <w:locked/>
    <w:rsid w:val="00803C24"/>
  </w:style>
  <w:style w:type="paragraph" w:customStyle="1" w:styleId="Picturecaption270">
    <w:name w:val="Picture caption (27)"/>
    <w:basedOn w:val="Normal"/>
    <w:qFormat/>
    <w:rsid w:val="00803C24"/>
  </w:style>
  <w:style w:type="character" w:customStyle="1" w:styleId="Bodytext43Exact">
    <w:name w:val="Body text (43) Exact"/>
    <w:basedOn w:val="DefaultParagraphFont"/>
    <w:locked/>
    <w:rsid w:val="00803C24"/>
  </w:style>
  <w:style w:type="paragraph" w:customStyle="1" w:styleId="Bodytext43">
    <w:name w:val="Body text (43)"/>
    <w:basedOn w:val="Normal"/>
    <w:qFormat/>
    <w:rsid w:val="00803C24"/>
  </w:style>
  <w:style w:type="character" w:customStyle="1" w:styleId="Bodytext109">
    <w:name w:val="Body text (109)_"/>
    <w:basedOn w:val="DefaultParagraphFont"/>
    <w:locked/>
    <w:rsid w:val="00803C24"/>
  </w:style>
  <w:style w:type="paragraph" w:customStyle="1" w:styleId="Bodytext1090">
    <w:name w:val="Body text (109)"/>
    <w:basedOn w:val="Normal"/>
    <w:qFormat/>
    <w:rsid w:val="00803C24"/>
  </w:style>
  <w:style w:type="character" w:customStyle="1" w:styleId="Bodytext110">
    <w:name w:val="Body text (110)_"/>
    <w:basedOn w:val="DefaultParagraphFont"/>
    <w:locked/>
    <w:rsid w:val="00803C24"/>
  </w:style>
  <w:style w:type="paragraph" w:customStyle="1" w:styleId="Bodytext1100">
    <w:name w:val="Body text (110)"/>
    <w:basedOn w:val="Normal"/>
    <w:qFormat/>
    <w:rsid w:val="00803C24"/>
  </w:style>
  <w:style w:type="character" w:customStyle="1" w:styleId="Bodytext111">
    <w:name w:val="Body text (111)_"/>
    <w:basedOn w:val="DefaultParagraphFont"/>
    <w:locked/>
    <w:rsid w:val="00803C24"/>
  </w:style>
  <w:style w:type="paragraph" w:customStyle="1" w:styleId="Bodytext1110">
    <w:name w:val="Body text (111)"/>
    <w:basedOn w:val="Normal"/>
    <w:qFormat/>
    <w:rsid w:val="00803C24"/>
  </w:style>
  <w:style w:type="character" w:customStyle="1" w:styleId="Tablecaption7">
    <w:name w:val="Table caption (7)_"/>
    <w:basedOn w:val="DefaultParagraphFont"/>
    <w:locked/>
    <w:rsid w:val="00803C24"/>
  </w:style>
  <w:style w:type="paragraph" w:customStyle="1" w:styleId="Tablecaption70">
    <w:name w:val="Table caption (7)"/>
    <w:basedOn w:val="Normal"/>
    <w:qFormat/>
    <w:rsid w:val="00803C24"/>
  </w:style>
  <w:style w:type="character" w:customStyle="1" w:styleId="Bodytext112">
    <w:name w:val="Body text (112)_"/>
    <w:basedOn w:val="DefaultParagraphFont"/>
    <w:locked/>
    <w:rsid w:val="00803C24"/>
  </w:style>
  <w:style w:type="paragraph" w:customStyle="1" w:styleId="Bodytext1120">
    <w:name w:val="Body text (112)"/>
    <w:basedOn w:val="Normal"/>
    <w:qFormat/>
    <w:rsid w:val="00803C24"/>
  </w:style>
  <w:style w:type="character" w:customStyle="1" w:styleId="Bodytext113">
    <w:name w:val="Body text (113)_"/>
    <w:basedOn w:val="DefaultParagraphFont"/>
    <w:locked/>
    <w:rsid w:val="00803C24"/>
  </w:style>
  <w:style w:type="paragraph" w:customStyle="1" w:styleId="Bodytext1130">
    <w:name w:val="Body text (113)"/>
    <w:basedOn w:val="Normal"/>
    <w:qFormat/>
    <w:rsid w:val="00803C24"/>
  </w:style>
  <w:style w:type="character" w:customStyle="1" w:styleId="Tableofcontents10">
    <w:name w:val="Table of contents (10)_"/>
    <w:basedOn w:val="DefaultParagraphFont"/>
    <w:locked/>
    <w:rsid w:val="00803C24"/>
  </w:style>
  <w:style w:type="paragraph" w:customStyle="1" w:styleId="Tableofcontents100">
    <w:name w:val="Table of contents (10)"/>
    <w:basedOn w:val="Normal"/>
    <w:qFormat/>
    <w:rsid w:val="00803C24"/>
  </w:style>
  <w:style w:type="character" w:customStyle="1" w:styleId="Tableofcontents12">
    <w:name w:val="Table of contents (12)_"/>
    <w:basedOn w:val="DefaultParagraphFont"/>
    <w:locked/>
    <w:rsid w:val="00803C24"/>
  </w:style>
  <w:style w:type="paragraph" w:customStyle="1" w:styleId="Tableofcontents120">
    <w:name w:val="Table of contents (12)"/>
    <w:basedOn w:val="Normal"/>
    <w:qFormat/>
    <w:rsid w:val="00803C24"/>
  </w:style>
  <w:style w:type="character" w:customStyle="1" w:styleId="Tableofcontents14">
    <w:name w:val="Table of contents (14)_"/>
    <w:basedOn w:val="DefaultParagraphFont"/>
    <w:locked/>
    <w:rsid w:val="00803C24"/>
  </w:style>
  <w:style w:type="paragraph" w:customStyle="1" w:styleId="Tableofcontents140">
    <w:name w:val="Table of contents (14)"/>
    <w:basedOn w:val="Normal"/>
    <w:qFormat/>
    <w:rsid w:val="00803C24"/>
  </w:style>
  <w:style w:type="character" w:customStyle="1" w:styleId="Heading162">
    <w:name w:val="Heading #16 (2)_"/>
    <w:basedOn w:val="DefaultParagraphFont"/>
    <w:locked/>
    <w:rsid w:val="00803C24"/>
  </w:style>
  <w:style w:type="paragraph" w:customStyle="1" w:styleId="Heading1620">
    <w:name w:val="Heading #16 (2)"/>
    <w:basedOn w:val="Normal"/>
    <w:qFormat/>
    <w:rsid w:val="00803C24"/>
  </w:style>
  <w:style w:type="paragraph" w:customStyle="1" w:styleId="txgreen">
    <w:name w:val="txgreen"/>
    <w:basedOn w:val="Normal"/>
    <w:uiPriority w:val="99"/>
    <w:qFormat/>
    <w:rsid w:val="00803C24"/>
  </w:style>
  <w:style w:type="paragraph" w:customStyle="1" w:styleId="rtecenter">
    <w:name w:val="rtecenter"/>
    <w:basedOn w:val="Normal"/>
    <w:uiPriority w:val="99"/>
    <w:qFormat/>
    <w:rsid w:val="00803C24"/>
  </w:style>
  <w:style w:type="paragraph" w:customStyle="1" w:styleId="StyleHeading4TagBigcardNotBold">
    <w:name w:val="Style Heading 4TagBig card + Not Bold"/>
    <w:basedOn w:val="Heading4"/>
    <w:qFormat/>
    <w:rsid w:val="00803C24"/>
    <w:rPr>
      <w:bCs/>
    </w:rPr>
  </w:style>
  <w:style w:type="paragraph" w:customStyle="1" w:styleId="Stylecardtext8pt">
    <w:name w:val="Style card text + 8 pt"/>
    <w:basedOn w:val="Normal"/>
    <w:uiPriority w:val="99"/>
    <w:qFormat/>
    <w:rsid w:val="00803C24"/>
  </w:style>
  <w:style w:type="paragraph" w:customStyle="1" w:styleId="Stylecardtext5pt">
    <w:name w:val="Style card text + 5 pt"/>
    <w:basedOn w:val="Normal"/>
    <w:uiPriority w:val="99"/>
    <w:qFormat/>
    <w:rsid w:val="00803C24"/>
  </w:style>
  <w:style w:type="character" w:customStyle="1" w:styleId="StyleLatinGaramond9ptUnderline">
    <w:name w:val="Style (Latin) Garamond 9 pt Underline"/>
    <w:rsid w:val="00803C24"/>
  </w:style>
  <w:style w:type="character" w:customStyle="1" w:styleId="l9">
    <w:name w:val="l9"/>
    <w:basedOn w:val="DefaultParagraphFont"/>
    <w:rsid w:val="00803C24"/>
  </w:style>
  <w:style w:type="character" w:customStyle="1" w:styleId="l8">
    <w:name w:val="l8"/>
    <w:basedOn w:val="DefaultParagraphFont"/>
    <w:rsid w:val="00803C24"/>
  </w:style>
  <w:style w:type="character" w:customStyle="1" w:styleId="l6">
    <w:name w:val="l6"/>
    <w:basedOn w:val="DefaultParagraphFont"/>
    <w:rsid w:val="00803C24"/>
  </w:style>
  <w:style w:type="character" w:customStyle="1" w:styleId="l7">
    <w:name w:val="l7"/>
    <w:basedOn w:val="DefaultParagraphFont"/>
    <w:rsid w:val="00803C24"/>
  </w:style>
  <w:style w:type="character" w:customStyle="1" w:styleId="ellipsistext">
    <w:name w:val="ellipsis_text"/>
    <w:basedOn w:val="DefaultParagraphFont"/>
    <w:rsid w:val="00803C24"/>
  </w:style>
  <w:style w:type="character" w:customStyle="1" w:styleId="referencediv">
    <w:name w:val="referencediv"/>
    <w:basedOn w:val="DefaultParagraphFont"/>
    <w:rsid w:val="00803C24"/>
  </w:style>
  <w:style w:type="character" w:customStyle="1" w:styleId="cite0">
    <w:name w:val="cite0"/>
    <w:rsid w:val="00803C24"/>
  </w:style>
  <w:style w:type="character" w:customStyle="1" w:styleId="Aunderline1">
    <w:name w:val="Aunderline"/>
    <w:qFormat/>
    <w:rsid w:val="00803C24"/>
  </w:style>
  <w:style w:type="character" w:customStyle="1" w:styleId="desc">
    <w:name w:val="desc"/>
    <w:basedOn w:val="DefaultParagraphFont"/>
    <w:rsid w:val="00803C24"/>
  </w:style>
  <w:style w:type="character" w:customStyle="1" w:styleId="in-top">
    <w:name w:val="in-top"/>
    <w:rsid w:val="00803C24"/>
  </w:style>
  <w:style w:type="character" w:customStyle="1" w:styleId="nukeled">
    <w:name w:val="nukeled"/>
    <w:rsid w:val="00803C24"/>
  </w:style>
  <w:style w:type="character" w:customStyle="1" w:styleId="contextlyrelated">
    <w:name w:val="contextly_related"/>
    <w:rsid w:val="00803C24"/>
  </w:style>
  <w:style w:type="character" w:customStyle="1" w:styleId="in-right">
    <w:name w:val="in-right"/>
    <w:rsid w:val="00803C24"/>
  </w:style>
  <w:style w:type="character" w:customStyle="1" w:styleId="adtext">
    <w:name w:val="ad_text"/>
    <w:rsid w:val="00803C24"/>
  </w:style>
  <w:style w:type="character" w:customStyle="1" w:styleId="linkrow">
    <w:name w:val="link_row"/>
    <w:rsid w:val="00803C24"/>
  </w:style>
  <w:style w:type="character" w:customStyle="1" w:styleId="revision-date">
    <w:name w:val="revision-date"/>
    <w:rsid w:val="00803C24"/>
  </w:style>
  <w:style w:type="character" w:customStyle="1" w:styleId="facebook-share">
    <w:name w:val="facebook-share"/>
    <w:rsid w:val="00803C24"/>
  </w:style>
  <w:style w:type="character" w:customStyle="1" w:styleId="facebook-share-label">
    <w:name w:val="facebook-share-label"/>
    <w:rsid w:val="00803C24"/>
  </w:style>
  <w:style w:type="character" w:customStyle="1" w:styleId="ata11y">
    <w:name w:val="at_a11y"/>
    <w:rsid w:val="00803C24"/>
  </w:style>
  <w:style w:type="character" w:customStyle="1" w:styleId="tpk">
    <w:name w:val="tpk"/>
    <w:rsid w:val="00803C24"/>
  </w:style>
  <w:style w:type="character" w:customStyle="1" w:styleId="A24">
    <w:name w:val="A24"/>
    <w:uiPriority w:val="99"/>
    <w:rsid w:val="00803C24"/>
  </w:style>
  <w:style w:type="character" w:customStyle="1" w:styleId="A25">
    <w:name w:val="A25"/>
    <w:uiPriority w:val="99"/>
    <w:rsid w:val="00803C24"/>
  </w:style>
  <w:style w:type="character" w:customStyle="1" w:styleId="Headerorfooter">
    <w:name w:val="Header or footer_"/>
    <w:basedOn w:val="DefaultParagraphFont"/>
    <w:rsid w:val="00803C24"/>
  </w:style>
  <w:style w:type="character" w:customStyle="1" w:styleId="Bodytext21">
    <w:name w:val="Body text (2)_"/>
    <w:basedOn w:val="DefaultParagraphFont"/>
    <w:rsid w:val="00803C24"/>
  </w:style>
  <w:style w:type="character" w:customStyle="1" w:styleId="Bodytext22">
    <w:name w:val="Body text (2)"/>
    <w:basedOn w:val="Bodytext32"/>
    <w:rsid w:val="00803C24"/>
  </w:style>
  <w:style w:type="character" w:customStyle="1" w:styleId="Headerorfooter0">
    <w:name w:val="Header or footer"/>
    <w:basedOn w:val="Bodytext100"/>
    <w:rsid w:val="00803C24"/>
    <w:rPr>
      <w:shd w:val="clear" w:color="auto" w:fill="FFFFFF"/>
    </w:rPr>
  </w:style>
  <w:style w:type="character" w:customStyle="1" w:styleId="Bodytext33">
    <w:name w:val="Body text (3)_"/>
    <w:basedOn w:val="DefaultParagraphFont"/>
    <w:rsid w:val="00803C24"/>
  </w:style>
  <w:style w:type="character" w:customStyle="1" w:styleId="Bodytext31Exact">
    <w:name w:val="Body text (31) Exact"/>
    <w:basedOn w:val="DefaultParagraphFont"/>
    <w:rsid w:val="00803C24"/>
  </w:style>
  <w:style w:type="character" w:customStyle="1" w:styleId="Bodytext100">
    <w:name w:val="Body text (10)_"/>
    <w:basedOn w:val="DefaultParagraphFont"/>
    <w:link w:val="Bodytext101"/>
    <w:rsid w:val="00803C24"/>
    <w:rPr>
      <w:shd w:val="clear" w:color="auto" w:fill="FFFFFF"/>
    </w:rPr>
  </w:style>
  <w:style w:type="character" w:customStyle="1" w:styleId="Bodytext32">
    <w:name w:val="Body text (3)"/>
    <w:basedOn w:val="Bodytext3Spacing0ptExact"/>
    <w:rsid w:val="00803C24"/>
  </w:style>
  <w:style w:type="character" w:customStyle="1" w:styleId="Bodytext46">
    <w:name w:val="Body text (46)_"/>
    <w:basedOn w:val="DefaultParagraphFont"/>
    <w:rsid w:val="00803C24"/>
  </w:style>
  <w:style w:type="character" w:customStyle="1" w:styleId="Bodytext51">
    <w:name w:val="Body text (51)_"/>
    <w:basedOn w:val="DefaultParagraphFont"/>
    <w:rsid w:val="00803C24"/>
  </w:style>
  <w:style w:type="character" w:customStyle="1" w:styleId="Bodytext34">
    <w:name w:val="Body text (34)_"/>
    <w:basedOn w:val="DefaultParagraphFont"/>
    <w:rsid w:val="00803C24"/>
  </w:style>
  <w:style w:type="character" w:customStyle="1" w:styleId="Bodytext3Spacing0ptExact">
    <w:name w:val="Body text (3) + Spacing 0 pt Exact"/>
    <w:rsid w:val="00803C24"/>
  </w:style>
  <w:style w:type="character" w:customStyle="1" w:styleId="Bodytext82">
    <w:name w:val="Body text (82)_"/>
    <w:basedOn w:val="DefaultParagraphFont"/>
    <w:rsid w:val="00803C24"/>
  </w:style>
  <w:style w:type="character" w:customStyle="1" w:styleId="PicturecaptionSpacing0ptExact">
    <w:name w:val="Picture caption + Spacing 0 pt Exact"/>
    <w:basedOn w:val="DefaultParagraphFont"/>
    <w:rsid w:val="00803C24"/>
  </w:style>
  <w:style w:type="character" w:customStyle="1" w:styleId="Tableofcontents13">
    <w:name w:val="Table of contents (13)_"/>
    <w:basedOn w:val="DefaultParagraphFont"/>
    <w:rsid w:val="00803C24"/>
  </w:style>
  <w:style w:type="character" w:customStyle="1" w:styleId="Bodytext114">
    <w:name w:val="Body text (114)_"/>
    <w:basedOn w:val="DefaultParagraphFont"/>
    <w:rsid w:val="00803C24"/>
  </w:style>
  <w:style w:type="character" w:customStyle="1" w:styleId="Bodytext115">
    <w:name w:val="Body text (115)_"/>
    <w:basedOn w:val="DefaultParagraphFont"/>
    <w:rsid w:val="00803C24"/>
  </w:style>
  <w:style w:type="character" w:customStyle="1" w:styleId="Bodytext1150">
    <w:name w:val="Body text (115)"/>
    <w:basedOn w:val="Picturecaption2Spacing0ptExact"/>
    <w:rsid w:val="00803C24"/>
  </w:style>
  <w:style w:type="character" w:customStyle="1" w:styleId="Bodytext820">
    <w:name w:val="Body text (82)"/>
    <w:rsid w:val="00803C24"/>
  </w:style>
  <w:style w:type="character" w:customStyle="1" w:styleId="Bodytext102">
    <w:name w:val="Body text (10)"/>
    <w:basedOn w:val="PicturecaptionSpacing0ptExact"/>
    <w:rsid w:val="00803C24"/>
  </w:style>
  <w:style w:type="character" w:customStyle="1" w:styleId="Bodytext82Spacing0ptExact">
    <w:name w:val="Body text (82) + Spacing 0 pt Exact"/>
    <w:basedOn w:val="Bodytext820"/>
    <w:rsid w:val="00803C24"/>
  </w:style>
  <w:style w:type="character" w:customStyle="1" w:styleId="Bodytext131Exact">
    <w:name w:val="Body text (131) Exact"/>
    <w:basedOn w:val="DefaultParagraphFont"/>
    <w:rsid w:val="00803C24"/>
  </w:style>
  <w:style w:type="character" w:customStyle="1" w:styleId="Picturecaption2Spacing0ptExact">
    <w:name w:val="Picture caption (2) + Spacing 0 pt Exact"/>
    <w:basedOn w:val="DefaultParagraphFont"/>
    <w:rsid w:val="00803C24"/>
  </w:style>
  <w:style w:type="character" w:customStyle="1" w:styleId="Bodytext114Exact">
    <w:name w:val="Body text (114) Exact"/>
    <w:basedOn w:val="Bodytext131Exact"/>
    <w:rsid w:val="00803C24"/>
  </w:style>
  <w:style w:type="character" w:customStyle="1" w:styleId="Bodytext340">
    <w:name w:val="Body text (34)"/>
    <w:basedOn w:val="BodyText4"/>
    <w:rsid w:val="00803C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803C24"/>
  </w:style>
  <w:style w:type="character" w:customStyle="1" w:styleId="Bodytext510">
    <w:name w:val="Body text (51)"/>
    <w:basedOn w:val="Bodytext115"/>
    <w:rsid w:val="00803C24"/>
  </w:style>
  <w:style w:type="character" w:customStyle="1" w:styleId="Bodytext1140">
    <w:name w:val="Body text (114)"/>
    <w:basedOn w:val="Bodytext131Exact"/>
    <w:rsid w:val="00803C24"/>
  </w:style>
  <w:style w:type="character" w:customStyle="1" w:styleId="Tableofcontents130">
    <w:name w:val="Table of contents (13)"/>
    <w:basedOn w:val="Bodytext82Spacing0ptExact"/>
    <w:rsid w:val="00803C24"/>
  </w:style>
  <w:style w:type="character" w:customStyle="1" w:styleId="Bodytext460">
    <w:name w:val="Body text (46)"/>
    <w:basedOn w:val="Bodytext114"/>
    <w:rsid w:val="00803C24"/>
  </w:style>
  <w:style w:type="character" w:customStyle="1" w:styleId="Bodytext46NotBold">
    <w:name w:val="Body text (46) + Not Bold"/>
    <w:basedOn w:val="Bodytext114"/>
    <w:rsid w:val="00803C24"/>
  </w:style>
  <w:style w:type="character" w:customStyle="1" w:styleId="Bodytext46SegoeUI">
    <w:name w:val="Body text (46) + Segoe UI"/>
    <w:basedOn w:val="Bodytext114"/>
    <w:rsid w:val="00803C24"/>
  </w:style>
  <w:style w:type="character" w:customStyle="1" w:styleId="Bodytext115Spacing0ptExact">
    <w:name w:val="Body text (115) + Spacing 0 pt Exact"/>
    <w:basedOn w:val="Picturecaption2Spacing0ptExact"/>
    <w:rsid w:val="00803C24"/>
  </w:style>
  <w:style w:type="character" w:customStyle="1" w:styleId="Picturecaption42SmallCaps">
    <w:name w:val="Picture caption (42) + Small Caps"/>
    <w:basedOn w:val="DefaultParagraphFont"/>
    <w:rsid w:val="00803C24"/>
  </w:style>
  <w:style w:type="character" w:customStyle="1" w:styleId="Bodytext155Exact">
    <w:name w:val="Body text (155) Exact"/>
    <w:basedOn w:val="DefaultParagraphFont"/>
    <w:rsid w:val="00803C24"/>
  </w:style>
  <w:style w:type="character" w:customStyle="1" w:styleId="Bodytext157">
    <w:name w:val="Body text (157)_"/>
    <w:basedOn w:val="DefaultParagraphFont"/>
    <w:rsid w:val="00803C24"/>
  </w:style>
  <w:style w:type="character" w:customStyle="1" w:styleId="Bodytext157Spacing0pt">
    <w:name w:val="Body text (157) + Spacing 0 pt"/>
    <w:basedOn w:val="Bodytext39"/>
    <w:rsid w:val="00803C24"/>
  </w:style>
  <w:style w:type="character" w:customStyle="1" w:styleId="Bodytext1570">
    <w:name w:val="Body text (157)"/>
    <w:basedOn w:val="Bodytext39"/>
    <w:rsid w:val="00803C24"/>
  </w:style>
  <w:style w:type="character" w:customStyle="1" w:styleId="Heading2213pt">
    <w:name w:val="Heading #22 + 13 pt"/>
    <w:basedOn w:val="DefaultParagraphFont"/>
    <w:rsid w:val="00803C24"/>
  </w:style>
  <w:style w:type="character" w:customStyle="1" w:styleId="Heading22125pt">
    <w:name w:val="Heading #22 + 12.5 pt"/>
    <w:basedOn w:val="DefaultParagraphFont"/>
    <w:rsid w:val="00803C24"/>
  </w:style>
  <w:style w:type="character" w:customStyle="1" w:styleId="Bodytext300">
    <w:name w:val="Body text (30)_"/>
    <w:basedOn w:val="DefaultParagraphFont"/>
    <w:rsid w:val="00803C24"/>
  </w:style>
  <w:style w:type="character" w:customStyle="1" w:styleId="Bodytext301">
    <w:name w:val="Body text (30)"/>
    <w:basedOn w:val="Bodytext3TimesNewRoman"/>
    <w:rsid w:val="00803C24"/>
  </w:style>
  <w:style w:type="character" w:customStyle="1" w:styleId="Bodytext39">
    <w:name w:val="Body text (39)_"/>
    <w:basedOn w:val="DefaultParagraphFont"/>
    <w:rsid w:val="00803C24"/>
  </w:style>
  <w:style w:type="character" w:customStyle="1" w:styleId="Bodytext390">
    <w:name w:val="Body text (39)"/>
    <w:basedOn w:val="BodytextExact"/>
    <w:rsid w:val="00803C24"/>
  </w:style>
  <w:style w:type="character" w:customStyle="1" w:styleId="Bodytext159Exact">
    <w:name w:val="Body text (159) Exact"/>
    <w:basedOn w:val="DefaultParagraphFont"/>
    <w:rsid w:val="00803C24"/>
  </w:style>
  <w:style w:type="character" w:customStyle="1" w:styleId="Bodytext60Spacing0pt">
    <w:name w:val="Body text (60) + Spacing 0 pt"/>
    <w:basedOn w:val="DefaultParagraphFont"/>
    <w:rsid w:val="00803C24"/>
  </w:style>
  <w:style w:type="character" w:customStyle="1" w:styleId="Bodytext3Spacing-1pt">
    <w:name w:val="Body text (3) + Spacing -1 pt"/>
    <w:basedOn w:val="Bodytext3Spacing0ptExact"/>
    <w:rsid w:val="00803C24"/>
  </w:style>
  <w:style w:type="character" w:customStyle="1" w:styleId="Bodytext3TimesNewRoman">
    <w:name w:val="Body text (3) + Times New Roman"/>
    <w:aliases w:val="11.5 pt"/>
    <w:basedOn w:val="Bodytext3Spacing0ptExact"/>
    <w:rsid w:val="00803C24"/>
  </w:style>
  <w:style w:type="character" w:customStyle="1" w:styleId="Bodytext2NotBold">
    <w:name w:val="Body text (2) + Not Bold"/>
    <w:basedOn w:val="Bodytext32"/>
    <w:rsid w:val="00803C24"/>
  </w:style>
  <w:style w:type="character" w:customStyle="1" w:styleId="BodytextExact">
    <w:name w:val="Body text Exact"/>
    <w:basedOn w:val="DefaultParagraphFont"/>
    <w:rsid w:val="00803C24"/>
  </w:style>
  <w:style w:type="character" w:customStyle="1" w:styleId="Heading13Italic">
    <w:name w:val="Heading #13 + Italic"/>
    <w:basedOn w:val="DefaultParagraphFont"/>
    <w:rsid w:val="00803C24"/>
  </w:style>
  <w:style w:type="character" w:customStyle="1" w:styleId="Heading92Spacing2pt">
    <w:name w:val="Heading #9 (2) + Spacing 2 pt"/>
    <w:basedOn w:val="DefaultParagraphFont"/>
    <w:rsid w:val="00803C24"/>
  </w:style>
  <w:style w:type="character" w:customStyle="1" w:styleId="Bodytext38Spacing0pt">
    <w:name w:val="Body text (38) + Spacing 0 pt"/>
    <w:basedOn w:val="DefaultParagraphFont"/>
    <w:rsid w:val="00803C24"/>
  </w:style>
  <w:style w:type="character" w:customStyle="1" w:styleId="Bodytext42Spacing-1pt">
    <w:name w:val="Body text (42) + Spacing -1 pt"/>
    <w:basedOn w:val="DefaultParagraphFont"/>
    <w:rsid w:val="00803C24"/>
  </w:style>
  <w:style w:type="character" w:customStyle="1" w:styleId="Bodytext35">
    <w:name w:val="Body text (35)_"/>
    <w:basedOn w:val="DefaultParagraphFont"/>
    <w:rsid w:val="00803C24"/>
  </w:style>
  <w:style w:type="character" w:customStyle="1" w:styleId="Picturecaption19">
    <w:name w:val="Picture caption (19)_"/>
    <w:basedOn w:val="DefaultParagraphFont"/>
    <w:rsid w:val="00803C24"/>
  </w:style>
  <w:style w:type="character" w:customStyle="1" w:styleId="Picturecaption9Exact">
    <w:name w:val="Picture caption (9) Exact"/>
    <w:basedOn w:val="DefaultParagraphFont"/>
    <w:rsid w:val="00803C24"/>
  </w:style>
  <w:style w:type="character" w:customStyle="1" w:styleId="Bodytext87">
    <w:name w:val="Body text (87)_"/>
    <w:basedOn w:val="DefaultParagraphFont"/>
    <w:rsid w:val="00803C24"/>
  </w:style>
  <w:style w:type="character" w:customStyle="1" w:styleId="Bodytext6">
    <w:name w:val="Body text (6)_"/>
    <w:basedOn w:val="DefaultParagraphFont"/>
    <w:rsid w:val="00803C24"/>
  </w:style>
  <w:style w:type="character" w:customStyle="1" w:styleId="Heading142SmallCaps">
    <w:name w:val="Heading #14 (2) + Small Caps"/>
    <w:basedOn w:val="DefaultParagraphFont"/>
    <w:rsid w:val="00803C24"/>
  </w:style>
  <w:style w:type="character" w:customStyle="1" w:styleId="Bodytext350">
    <w:name w:val="Body text (35)"/>
    <w:basedOn w:val="Picturecaption190"/>
    <w:rsid w:val="00803C24"/>
  </w:style>
  <w:style w:type="character" w:customStyle="1" w:styleId="Picturecaption190">
    <w:name w:val="Picture caption (19)"/>
    <w:basedOn w:val="Picturecaption27Spacing0pt"/>
    <w:rsid w:val="00803C24"/>
  </w:style>
  <w:style w:type="character" w:customStyle="1" w:styleId="Picturecaption27Spacing0pt">
    <w:name w:val="Picture caption (27) + Spacing 0 pt"/>
    <w:basedOn w:val="DefaultParagraphFont"/>
    <w:rsid w:val="00803C24"/>
  </w:style>
  <w:style w:type="character" w:customStyle="1" w:styleId="Bodytext43Spacing0ptExact">
    <w:name w:val="Body text (43) + Spacing 0 pt Exact"/>
    <w:basedOn w:val="DefaultParagraphFont"/>
    <w:rsid w:val="00803C24"/>
  </w:style>
  <w:style w:type="character" w:customStyle="1" w:styleId="Bodytext61">
    <w:name w:val="Body text (6)"/>
    <w:basedOn w:val="Bodytext870"/>
    <w:rsid w:val="00803C24"/>
  </w:style>
  <w:style w:type="character" w:customStyle="1" w:styleId="Bodytext870">
    <w:name w:val="Body text (87)"/>
    <w:basedOn w:val="DefaultParagraphFont"/>
    <w:rsid w:val="00803C24"/>
  </w:style>
  <w:style w:type="character" w:customStyle="1" w:styleId="BodytextSegoeUI">
    <w:name w:val="Body text + Segoe UI"/>
    <w:aliases w:val="21.5 pt"/>
    <w:basedOn w:val="DefaultParagraphFont"/>
    <w:rsid w:val="00803C24"/>
  </w:style>
  <w:style w:type="character" w:customStyle="1" w:styleId="Bodytext68">
    <w:name w:val="Body text (68)_"/>
    <w:basedOn w:val="DefaultParagraphFont"/>
    <w:rsid w:val="00803C24"/>
  </w:style>
  <w:style w:type="character" w:customStyle="1" w:styleId="Bodytext112SmallCaps">
    <w:name w:val="Body text (112) + Small Caps"/>
    <w:basedOn w:val="DefaultParagraphFont"/>
    <w:rsid w:val="00803C24"/>
  </w:style>
  <w:style w:type="character" w:customStyle="1" w:styleId="Bodytext680">
    <w:name w:val="Body text (68)"/>
    <w:basedOn w:val="Heading162SmallCaps"/>
    <w:rsid w:val="00803C24"/>
  </w:style>
  <w:style w:type="character" w:customStyle="1" w:styleId="Tableofcontents11">
    <w:name w:val="Table of contents (11)_"/>
    <w:basedOn w:val="DefaultParagraphFont"/>
    <w:rsid w:val="00803C24"/>
  </w:style>
  <w:style w:type="character" w:customStyle="1" w:styleId="Tableofcontents110">
    <w:name w:val="Table of contents (11)"/>
    <w:basedOn w:val="article-quote-right"/>
    <w:rsid w:val="00803C24"/>
  </w:style>
  <w:style w:type="character" w:customStyle="1" w:styleId="Tableofcontents15">
    <w:name w:val="Table of contents (15)_"/>
    <w:basedOn w:val="DefaultParagraphFont"/>
    <w:rsid w:val="00803C24"/>
  </w:style>
  <w:style w:type="character" w:customStyle="1" w:styleId="Tableofcontents150">
    <w:name w:val="Table of contents (15)"/>
    <w:basedOn w:val="StyleBox12pt"/>
    <w:rsid w:val="00803C24"/>
  </w:style>
  <w:style w:type="character" w:customStyle="1" w:styleId="Heading162SmallCaps">
    <w:name w:val="Heading #16 (2) + Small Caps"/>
    <w:basedOn w:val="DefaultParagraphFont"/>
    <w:rsid w:val="00803C24"/>
  </w:style>
  <w:style w:type="character" w:customStyle="1" w:styleId="amp">
    <w:name w:val="amp"/>
    <w:basedOn w:val="DefaultParagraphFont"/>
    <w:rsid w:val="00803C24"/>
  </w:style>
  <w:style w:type="character" w:customStyle="1" w:styleId="article-quote-right">
    <w:name w:val="article-quote-right"/>
    <w:basedOn w:val="DefaultParagraphFont"/>
    <w:rsid w:val="00803C24"/>
  </w:style>
  <w:style w:type="character" w:customStyle="1" w:styleId="StyleBox12ptBold">
    <w:name w:val="Style Box + 12 pt Bold"/>
    <w:basedOn w:val="DefaultParagraphFont"/>
    <w:rsid w:val="00803C24"/>
  </w:style>
  <w:style w:type="character" w:customStyle="1" w:styleId="StyleBox12pt">
    <w:name w:val="Style Box + 12 pt"/>
    <w:basedOn w:val="DefaultParagraphFont"/>
    <w:rsid w:val="00803C24"/>
  </w:style>
  <w:style w:type="character" w:customStyle="1" w:styleId="commentstext0">
    <w:name w:val="commentstext"/>
    <w:rsid w:val="00803C24"/>
  </w:style>
  <w:style w:type="character" w:customStyle="1" w:styleId="wikicreatelink">
    <w:name w:val="wikicreatelink"/>
    <w:basedOn w:val="DefaultParagraphFont"/>
    <w:rsid w:val="00803C24"/>
  </w:style>
  <w:style w:type="character" w:customStyle="1" w:styleId="facebook-share-count">
    <w:name w:val="facebook-share-count"/>
    <w:basedOn w:val="DefaultParagraphFont"/>
    <w:rsid w:val="00803C24"/>
  </w:style>
  <w:style w:type="character" w:customStyle="1" w:styleId="tickerwrap">
    <w:name w:val="ticker_wrap"/>
    <w:basedOn w:val="DefaultParagraphFont"/>
    <w:rsid w:val="00803C24"/>
  </w:style>
  <w:style w:type="character" w:customStyle="1" w:styleId="smallcaps0">
    <w:name w:val="small_caps"/>
    <w:basedOn w:val="DefaultParagraphFont"/>
    <w:rsid w:val="00803C24"/>
  </w:style>
  <w:style w:type="character" w:customStyle="1" w:styleId="StyleGaramondText1">
    <w:name w:val="Style Garamond Text 1"/>
    <w:basedOn w:val="DefaultParagraphFont"/>
    <w:rsid w:val="00803C24"/>
  </w:style>
  <w:style w:type="character" w:customStyle="1" w:styleId="StyleGaramondText1Underline">
    <w:name w:val="Style Garamond Text 1 Underline"/>
    <w:basedOn w:val="DefaultParagraphFont"/>
    <w:rsid w:val="00803C24"/>
  </w:style>
  <w:style w:type="character" w:customStyle="1" w:styleId="StyleBoldUnderlineBorderSinglesolidlineAuto05pt">
    <w:name w:val="Style Bold Underline Border: : (Single solid line Auto  0.5 pt ..."/>
    <w:basedOn w:val="DefaultParagraphFont"/>
    <w:rsid w:val="00803C24"/>
  </w:style>
  <w:style w:type="character" w:customStyle="1" w:styleId="StyleStyleBoldUnderlineUnderlineIntenseEmphasisIntenseEmpha">
    <w:name w:val="Style Style Bold UnderlineUnderlineIntense EmphasisIntense Empha..."/>
    <w:basedOn w:val="DefaultParagraphFont"/>
    <w:rsid w:val="00803C24"/>
  </w:style>
  <w:style w:type="character" w:customStyle="1" w:styleId="Style7ptBold">
    <w:name w:val="Style 7 pt Bold"/>
    <w:basedOn w:val="DefaultParagraphFont"/>
    <w:rsid w:val="00803C24"/>
  </w:style>
  <w:style w:type="character" w:styleId="HTMLAcronym">
    <w:name w:val="HTML Acronym"/>
    <w:basedOn w:val="DefaultParagraphFont"/>
    <w:uiPriority w:val="99"/>
    <w:unhideWhenUsed/>
    <w:rsid w:val="00803C24"/>
  </w:style>
  <w:style w:type="paragraph" w:styleId="HTMLAddress">
    <w:name w:val="HTML Address"/>
    <w:basedOn w:val="Normal"/>
    <w:link w:val="HTMLAddressChar"/>
    <w:uiPriority w:val="99"/>
    <w:unhideWhenUsed/>
    <w:rsid w:val="00803C24"/>
    <w:rPr>
      <w:i/>
      <w:iCs/>
    </w:rPr>
  </w:style>
  <w:style w:type="character" w:customStyle="1" w:styleId="HTMLAddressChar">
    <w:name w:val="HTML Address Char"/>
    <w:basedOn w:val="DefaultParagraphFont"/>
    <w:link w:val="HTMLAddress"/>
    <w:uiPriority w:val="99"/>
    <w:rsid w:val="00803C24"/>
    <w:rPr>
      <w:rFonts w:ascii="Georgia" w:hAnsi="Georgia"/>
      <w:i/>
      <w:iCs/>
      <w:sz w:val="20"/>
    </w:rPr>
  </w:style>
  <w:style w:type="paragraph" w:styleId="Index1">
    <w:name w:val="index 1"/>
    <w:basedOn w:val="Normal"/>
    <w:next w:val="Normal"/>
    <w:autoRedefine/>
    <w:unhideWhenUsed/>
    <w:rsid w:val="00803C24"/>
    <w:pPr>
      <w:ind w:left="220" w:hanging="220"/>
    </w:pPr>
  </w:style>
  <w:style w:type="character" w:customStyle="1" w:styleId="cardunderlineChar0">
    <w:name w:val="card underline Char"/>
    <w:locked/>
    <w:rsid w:val="00803C24"/>
  </w:style>
  <w:style w:type="paragraph" w:customStyle="1" w:styleId="cardunderline">
    <w:name w:val="card underline"/>
    <w:basedOn w:val="Normal"/>
    <w:next w:val="GAUnderline"/>
    <w:uiPriority w:val="99"/>
    <w:qFormat/>
    <w:rsid w:val="00803C24"/>
  </w:style>
  <w:style w:type="paragraph" w:customStyle="1" w:styleId="Hat1">
    <w:name w:val="Hat1"/>
    <w:basedOn w:val="Normal"/>
    <w:next w:val="Normal"/>
    <w:uiPriority w:val="2"/>
    <w:qFormat/>
    <w:rsid w:val="00803C24"/>
  </w:style>
  <w:style w:type="paragraph" w:customStyle="1" w:styleId="post-subtitle">
    <w:name w:val="post-subtitle"/>
    <w:basedOn w:val="Normal"/>
    <w:uiPriority w:val="99"/>
    <w:qFormat/>
    <w:rsid w:val="00803C24"/>
  </w:style>
  <w:style w:type="paragraph" w:customStyle="1" w:styleId="para">
    <w:name w:val="para"/>
    <w:basedOn w:val="Normal"/>
    <w:next w:val="ReallySamllText"/>
    <w:uiPriority w:val="99"/>
    <w:qFormat/>
    <w:rsid w:val="00803C24"/>
  </w:style>
  <w:style w:type="paragraph" w:customStyle="1" w:styleId="noindent0">
    <w:name w:val="no_indent"/>
    <w:basedOn w:val="Normal"/>
    <w:next w:val="NormalWeb3"/>
    <w:uiPriority w:val="99"/>
    <w:qFormat/>
    <w:rsid w:val="00803C24"/>
  </w:style>
  <w:style w:type="paragraph" w:customStyle="1" w:styleId="tagline1">
    <w:name w:val="tagline"/>
    <w:basedOn w:val="Normal"/>
    <w:next w:val="cardCharCharCharCharChar"/>
    <w:uiPriority w:val="99"/>
    <w:qFormat/>
    <w:rsid w:val="00803C24"/>
  </w:style>
  <w:style w:type="paragraph" w:customStyle="1" w:styleId="Block1">
    <w:name w:val="Block1"/>
    <w:basedOn w:val="Normal"/>
    <w:next w:val="Normal"/>
    <w:uiPriority w:val="3"/>
    <w:qFormat/>
    <w:rsid w:val="00803C24"/>
  </w:style>
  <w:style w:type="paragraph" w:customStyle="1" w:styleId="TOCHeading1">
    <w:name w:val="TOC Heading1"/>
    <w:basedOn w:val="Heading1"/>
    <w:next w:val="Normal"/>
    <w:uiPriority w:val="39"/>
    <w:qFormat/>
    <w:rsid w:val="00803C24"/>
    <w:rPr>
      <w:bCs/>
      <w:caps/>
    </w:rPr>
  </w:style>
  <w:style w:type="paragraph" w:customStyle="1" w:styleId="NoteLevel11">
    <w:name w:val="Note Level 11"/>
    <w:basedOn w:val="Normal"/>
    <w:next w:val="HeaderFooter"/>
    <w:uiPriority w:val="99"/>
    <w:qFormat/>
    <w:rsid w:val="00803C24"/>
  </w:style>
  <w:style w:type="character" w:customStyle="1" w:styleId="ReallySamllTextChar">
    <w:name w:val="ReallySamllText Char"/>
    <w:locked/>
    <w:rsid w:val="00803C24"/>
  </w:style>
  <w:style w:type="paragraph" w:customStyle="1" w:styleId="ReallySamllText">
    <w:name w:val="ReallySamllText"/>
    <w:basedOn w:val="Normal"/>
    <w:next w:val="CardTextUnderlined"/>
    <w:autoRedefine/>
    <w:qFormat/>
    <w:rsid w:val="00803C24"/>
  </w:style>
  <w:style w:type="paragraph" w:customStyle="1" w:styleId="NormalWeb3">
    <w:name w:val="Normal (Web)3"/>
    <w:basedOn w:val="Normal"/>
    <w:next w:val="CardTagCharChar"/>
    <w:uiPriority w:val="99"/>
    <w:qFormat/>
    <w:rsid w:val="00803C24"/>
  </w:style>
  <w:style w:type="paragraph" w:customStyle="1" w:styleId="cardCharCharCharCharChar">
    <w:name w:val="card Char Char Char Char Char"/>
    <w:basedOn w:val="Normal"/>
    <w:next w:val="fixed"/>
    <w:qFormat/>
    <w:rsid w:val="00803C24"/>
  </w:style>
  <w:style w:type="paragraph" w:customStyle="1" w:styleId="TagCiteChar4">
    <w:name w:val="Tag / Cite Char"/>
    <w:basedOn w:val="Normal"/>
    <w:next w:val="textonormal"/>
    <w:uiPriority w:val="99"/>
    <w:qFormat/>
    <w:rsid w:val="00803C24"/>
  </w:style>
  <w:style w:type="paragraph" w:customStyle="1" w:styleId="PageNumber2">
    <w:name w:val="Page Number2"/>
    <w:basedOn w:val="Normal"/>
    <w:next w:val="Normal"/>
    <w:uiPriority w:val="99"/>
    <w:qFormat/>
    <w:rsid w:val="00803C24"/>
  </w:style>
  <w:style w:type="paragraph" w:customStyle="1" w:styleId="HeaderFooter">
    <w:name w:val="Header &amp; Footer"/>
    <w:next w:val="ExecutiveSummarytext"/>
    <w:uiPriority w:val="99"/>
    <w:qFormat/>
    <w:rsid w:val="00803C24"/>
    <w:pPr>
      <w:spacing w:after="200" w:line="276" w:lineRule="auto"/>
    </w:pPr>
  </w:style>
  <w:style w:type="paragraph" w:customStyle="1" w:styleId="CardTextSmall0">
    <w:name w:val="Card Text Small"/>
    <w:basedOn w:val="Normal"/>
    <w:uiPriority w:val="99"/>
    <w:qFormat/>
    <w:rsid w:val="00803C24"/>
  </w:style>
  <w:style w:type="paragraph" w:customStyle="1" w:styleId="CardTextUnderlined">
    <w:name w:val="Card Text Underlined"/>
    <w:basedOn w:val="Normal"/>
    <w:next w:val="NormalUnderline"/>
    <w:uiPriority w:val="99"/>
    <w:qFormat/>
    <w:rsid w:val="00803C24"/>
  </w:style>
  <w:style w:type="paragraph" w:customStyle="1" w:styleId="HeaderDebate">
    <w:name w:val="Header Debate"/>
    <w:basedOn w:val="Normal"/>
    <w:next w:val="byline1"/>
    <w:uiPriority w:val="99"/>
    <w:qFormat/>
    <w:rsid w:val="00803C24"/>
  </w:style>
  <w:style w:type="paragraph" w:customStyle="1" w:styleId="NormalWeb1">
    <w:name w:val="Normal (Web)1"/>
    <w:basedOn w:val="Normal"/>
    <w:next w:val="PlaceholderText1"/>
    <w:uiPriority w:val="99"/>
    <w:qFormat/>
    <w:rsid w:val="00803C24"/>
  </w:style>
  <w:style w:type="paragraph" w:customStyle="1" w:styleId="CardTagCharChar">
    <w:name w:val="Card Tag Char Char"/>
    <w:basedOn w:val="Normal"/>
    <w:next w:val="NoteLevel31"/>
    <w:uiPriority w:val="99"/>
    <w:qFormat/>
    <w:rsid w:val="00803C24"/>
  </w:style>
  <w:style w:type="paragraph" w:customStyle="1" w:styleId="fixed">
    <w:name w:val="fixed"/>
    <w:basedOn w:val="Normal"/>
    <w:next w:val="NoteLevel41"/>
    <w:uiPriority w:val="99"/>
    <w:qFormat/>
    <w:rsid w:val="00803C24"/>
  </w:style>
  <w:style w:type="paragraph" w:customStyle="1" w:styleId="textonormal">
    <w:name w:val="textonormal"/>
    <w:basedOn w:val="Normal"/>
    <w:next w:val="NoteLevel51"/>
    <w:uiPriority w:val="99"/>
    <w:qFormat/>
    <w:rsid w:val="00803C24"/>
  </w:style>
  <w:style w:type="paragraph" w:customStyle="1" w:styleId="ExecutiveSummarytext">
    <w:name w:val="Executive Summary text"/>
    <w:basedOn w:val="Normal"/>
    <w:next w:val="Normal"/>
    <w:uiPriority w:val="99"/>
    <w:qFormat/>
    <w:rsid w:val="00803C24"/>
  </w:style>
  <w:style w:type="character" w:customStyle="1" w:styleId="NormalUnderlineChar1">
    <w:name w:val="Normal Underline Char1"/>
    <w:locked/>
    <w:rsid w:val="00803C24"/>
  </w:style>
  <w:style w:type="paragraph" w:customStyle="1" w:styleId="byline1">
    <w:name w:val="byline1"/>
    <w:basedOn w:val="Normal"/>
    <w:uiPriority w:val="99"/>
    <w:qFormat/>
    <w:rsid w:val="00803C24"/>
  </w:style>
  <w:style w:type="paragraph" w:customStyle="1" w:styleId="PlaceholderText1">
    <w:name w:val="Placeholder Text1"/>
    <w:basedOn w:val="Normal"/>
    <w:next w:val="ImportantText"/>
    <w:uiPriority w:val="99"/>
    <w:qFormat/>
    <w:rsid w:val="00803C24"/>
  </w:style>
  <w:style w:type="paragraph" w:customStyle="1" w:styleId="NoteLevel31">
    <w:name w:val="Note Level 31"/>
    <w:basedOn w:val="Normal"/>
    <w:uiPriority w:val="99"/>
    <w:qFormat/>
    <w:rsid w:val="00803C24"/>
  </w:style>
  <w:style w:type="paragraph" w:customStyle="1" w:styleId="NoteLevel41">
    <w:name w:val="Note Level 41"/>
    <w:basedOn w:val="Normal"/>
    <w:next w:val="StyleBodyText11ptBlackUnderline"/>
    <w:uiPriority w:val="99"/>
    <w:qFormat/>
    <w:rsid w:val="00803C24"/>
  </w:style>
  <w:style w:type="paragraph" w:customStyle="1" w:styleId="NoteLevel51">
    <w:name w:val="Note Level 51"/>
    <w:basedOn w:val="Normal"/>
    <w:uiPriority w:val="99"/>
    <w:qFormat/>
    <w:rsid w:val="00803C24"/>
  </w:style>
  <w:style w:type="paragraph" w:customStyle="1" w:styleId="NoteLevel61">
    <w:name w:val="Note Level 61"/>
    <w:basedOn w:val="Normal"/>
    <w:next w:val="StyleBodyText11ptBoldBlack"/>
    <w:uiPriority w:val="99"/>
    <w:qFormat/>
    <w:rsid w:val="00803C24"/>
  </w:style>
  <w:style w:type="paragraph" w:customStyle="1" w:styleId="NoteLevel71">
    <w:name w:val="Note Level 71"/>
    <w:basedOn w:val="Normal"/>
    <w:uiPriority w:val="99"/>
    <w:qFormat/>
    <w:rsid w:val="00803C24"/>
  </w:style>
  <w:style w:type="paragraph" w:customStyle="1" w:styleId="NoteLevel81">
    <w:name w:val="Note Level 81"/>
    <w:basedOn w:val="Normal"/>
    <w:next w:val="StyletinyBold"/>
    <w:uiPriority w:val="99"/>
    <w:qFormat/>
    <w:rsid w:val="00803C24"/>
  </w:style>
  <w:style w:type="paragraph" w:customStyle="1" w:styleId="NoteLevel91">
    <w:name w:val="Note Level 91"/>
    <w:basedOn w:val="Normal"/>
    <w:uiPriority w:val="99"/>
    <w:qFormat/>
    <w:rsid w:val="00803C24"/>
  </w:style>
  <w:style w:type="character" w:customStyle="1" w:styleId="ImportantTextChar">
    <w:name w:val="Important Text Char"/>
    <w:locked/>
    <w:rsid w:val="00803C24"/>
  </w:style>
  <w:style w:type="paragraph" w:customStyle="1" w:styleId="ImportantText">
    <w:name w:val="Important Text"/>
    <w:basedOn w:val="Normal"/>
    <w:next w:val="Normal"/>
    <w:qFormat/>
    <w:rsid w:val="00803C24"/>
  </w:style>
  <w:style w:type="character" w:customStyle="1" w:styleId="StyleBodyText11ptBlackUnderlineChar">
    <w:name w:val="Style Body Text + 11 pt Black Underline Char"/>
    <w:locked/>
    <w:rsid w:val="00803C24"/>
  </w:style>
  <w:style w:type="paragraph" w:customStyle="1" w:styleId="StyleBodyText11ptBlackUnderline">
    <w:name w:val="Style Body Text + 11 pt Black Underline"/>
    <w:basedOn w:val="Normal"/>
    <w:next w:val="ListContents"/>
    <w:qFormat/>
    <w:rsid w:val="00803C24"/>
  </w:style>
  <w:style w:type="character" w:customStyle="1" w:styleId="StyleBodyText11ptBoldBlackChar">
    <w:name w:val="Style Body Text + 11 pt Bold Black Char"/>
    <w:locked/>
    <w:rsid w:val="00803C24"/>
  </w:style>
  <w:style w:type="paragraph" w:customStyle="1" w:styleId="StyleBodyText11ptBoldBlack">
    <w:name w:val="Style Body Text + 11 pt Bold Black"/>
    <w:basedOn w:val="Normal"/>
    <w:next w:val="StyleListContents11ptCustomColorRGB353132Underline"/>
    <w:qFormat/>
    <w:rsid w:val="00803C24"/>
  </w:style>
  <w:style w:type="character" w:customStyle="1" w:styleId="StyletinyBoldChar">
    <w:name w:val="Style tiny + Bold Char"/>
    <w:locked/>
    <w:rsid w:val="00803C24"/>
  </w:style>
  <w:style w:type="paragraph" w:customStyle="1" w:styleId="StyletinyBold">
    <w:name w:val="Style tiny + Bold"/>
    <w:basedOn w:val="TagF3"/>
    <w:qFormat/>
    <w:rsid w:val="00803C24"/>
  </w:style>
  <w:style w:type="character" w:customStyle="1" w:styleId="Heading5SizeDownChar">
    <w:name w:val="Heading 5 Size Down Char"/>
    <w:locked/>
    <w:rsid w:val="00803C24"/>
  </w:style>
  <w:style w:type="character" w:customStyle="1" w:styleId="Normal2BoldChar">
    <w:name w:val="Normal2 + Bold Char"/>
    <w:locked/>
    <w:rsid w:val="00803C24"/>
  </w:style>
  <w:style w:type="paragraph" w:customStyle="1" w:styleId="Normal2Bold">
    <w:name w:val="Normal2 + Bold"/>
    <w:basedOn w:val="Normal"/>
    <w:next w:val="Unimportant"/>
    <w:qFormat/>
    <w:rsid w:val="00803C24"/>
  </w:style>
  <w:style w:type="character" w:customStyle="1" w:styleId="ListContentsChar">
    <w:name w:val="List Contents Char"/>
    <w:locked/>
    <w:rsid w:val="00803C24"/>
  </w:style>
  <w:style w:type="paragraph" w:customStyle="1" w:styleId="ListContents">
    <w:name w:val="List Contents"/>
    <w:basedOn w:val="Normal"/>
    <w:next w:val="Ununderlined"/>
    <w:qFormat/>
    <w:rsid w:val="00803C24"/>
  </w:style>
  <w:style w:type="character" w:customStyle="1" w:styleId="StyleListContents11ptCustomColorRGB353132UnderlineChar">
    <w:name w:val="Style List Contents + 11 pt Custom Color(RGB(353132)) Underline Char"/>
    <w:locked/>
    <w:rsid w:val="00803C24"/>
  </w:style>
  <w:style w:type="paragraph" w:customStyle="1" w:styleId="StyleListContents11ptCustomColorRGB353132Underline">
    <w:name w:val="Style List Contents + 11 pt Custom Color(RGB(353132)) Underline"/>
    <w:basedOn w:val="Ununderlined"/>
    <w:qFormat/>
    <w:rsid w:val="00803C24"/>
    <w:pPr>
      <w:jc w:val="left"/>
    </w:pPr>
    <w:rPr>
      <w:rFonts w:eastAsiaTheme="minorHAnsi"/>
      <w:sz w:val="20"/>
    </w:rPr>
  </w:style>
  <w:style w:type="character" w:customStyle="1" w:styleId="StyleCards12ptThickunderlineChar2">
    <w:name w:val="Style Cards + 12 pt Thick underline Char2"/>
    <w:locked/>
    <w:rsid w:val="00803C24"/>
  </w:style>
  <w:style w:type="paragraph" w:customStyle="1" w:styleId="StyleCards12ptThickunderline">
    <w:name w:val="Style Cards + 12 pt Thick underline"/>
    <w:basedOn w:val="Normal"/>
    <w:qFormat/>
    <w:rsid w:val="00803C24"/>
  </w:style>
  <w:style w:type="character" w:customStyle="1" w:styleId="UnimportantCharChar">
    <w:name w:val="Unimportant Char Char"/>
    <w:locked/>
    <w:rsid w:val="00803C24"/>
  </w:style>
  <w:style w:type="paragraph" w:customStyle="1" w:styleId="Unimportant">
    <w:name w:val="Unimportant"/>
    <w:basedOn w:val="Normal"/>
    <w:next w:val="DebateCite"/>
    <w:qFormat/>
    <w:rsid w:val="00803C24"/>
  </w:style>
  <w:style w:type="paragraph" w:customStyle="1" w:styleId="StyleHeading1Justified">
    <w:name w:val="Style Heading 1 + Justified"/>
    <w:basedOn w:val="Normal"/>
    <w:next w:val="Normal"/>
    <w:uiPriority w:val="99"/>
    <w:qFormat/>
    <w:rsid w:val="00803C24"/>
  </w:style>
  <w:style w:type="paragraph" w:customStyle="1" w:styleId="textunderline0">
    <w:name w:val="text underline"/>
    <w:basedOn w:val="Normal"/>
    <w:next w:val="Heading4Cite"/>
    <w:autoRedefine/>
    <w:qFormat/>
    <w:rsid w:val="00803C24"/>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03C24"/>
  </w:style>
  <w:style w:type="paragraph" w:customStyle="1" w:styleId="DebateTag">
    <w:name w:val="Debate Tag"/>
    <w:basedOn w:val="Normal"/>
    <w:autoRedefine/>
    <w:qFormat/>
    <w:rsid w:val="00803C24"/>
  </w:style>
  <w:style w:type="paragraph" w:customStyle="1" w:styleId="DebateCite">
    <w:name w:val="Debate Cite"/>
    <w:basedOn w:val="Normal"/>
    <w:next w:val="Normaltag"/>
    <w:autoRedefine/>
    <w:uiPriority w:val="99"/>
    <w:qFormat/>
    <w:rsid w:val="00803C24"/>
  </w:style>
  <w:style w:type="paragraph" w:customStyle="1" w:styleId="PreformattedText">
    <w:name w:val="Preformatted Text"/>
    <w:basedOn w:val="Normal"/>
    <w:next w:val="Cardnon-underlined"/>
    <w:uiPriority w:val="99"/>
    <w:qFormat/>
    <w:rsid w:val="00803C24"/>
  </w:style>
  <w:style w:type="paragraph" w:customStyle="1" w:styleId="MaggieTag">
    <w:name w:val="MaggieTag"/>
    <w:basedOn w:val="Heading2"/>
    <w:next w:val="BlockTitle4"/>
    <w:qFormat/>
    <w:rsid w:val="00803C24"/>
    <w:rPr>
      <w:bCs/>
      <w:caps/>
    </w:rPr>
  </w:style>
  <w:style w:type="paragraph" w:customStyle="1" w:styleId="4">
    <w:name w:val="4"/>
    <w:basedOn w:val="Normal"/>
    <w:next w:val="DottedUnderline1"/>
    <w:qFormat/>
    <w:rsid w:val="00803C24"/>
  </w:style>
  <w:style w:type="paragraph" w:customStyle="1" w:styleId="BlockTitle4">
    <w:name w:val="%Block Title"/>
    <w:basedOn w:val="Heading1"/>
    <w:next w:val="PageNumber4"/>
    <w:qFormat/>
    <w:rsid w:val="00803C24"/>
    <w:rPr>
      <w:bCs/>
      <w:caps/>
    </w:rPr>
  </w:style>
  <w:style w:type="paragraph" w:customStyle="1" w:styleId="HiddenBlockHeader">
    <w:name w:val="Hidden Block Header"/>
    <w:basedOn w:val="Normal"/>
    <w:next w:val="Cardtext4"/>
    <w:link w:val="HiddenBlockHeaderChar"/>
    <w:qFormat/>
    <w:rsid w:val="00803C24"/>
  </w:style>
  <w:style w:type="paragraph" w:customStyle="1" w:styleId="ThickUnderline">
    <w:name w:val="ThickUnderline"/>
    <w:qFormat/>
    <w:rsid w:val="00803C24"/>
    <w:pPr>
      <w:spacing w:after="200" w:line="276" w:lineRule="auto"/>
    </w:pPr>
  </w:style>
  <w:style w:type="paragraph" w:customStyle="1" w:styleId="DottedUnderline1">
    <w:name w:val="DottedUnderline"/>
    <w:basedOn w:val="Normal"/>
    <w:uiPriority w:val="99"/>
    <w:qFormat/>
    <w:rsid w:val="00803C24"/>
  </w:style>
  <w:style w:type="character" w:customStyle="1" w:styleId="Card-UnderlineChar">
    <w:name w:val="Card-Underline Char"/>
    <w:locked/>
    <w:rsid w:val="00803C24"/>
  </w:style>
  <w:style w:type="paragraph" w:customStyle="1" w:styleId="Card-Underline0">
    <w:name w:val="Card-Underline"/>
    <w:basedOn w:val="Normal"/>
    <w:next w:val="read"/>
    <w:qFormat/>
    <w:rsid w:val="00803C24"/>
  </w:style>
  <w:style w:type="paragraph" w:customStyle="1" w:styleId="PageNumber3">
    <w:name w:val="Page Number3"/>
    <w:basedOn w:val="Normal"/>
    <w:next w:val="Normal"/>
    <w:uiPriority w:val="99"/>
    <w:qFormat/>
    <w:rsid w:val="00803C24"/>
  </w:style>
  <w:style w:type="paragraph" w:customStyle="1" w:styleId="PageNumber4">
    <w:name w:val="Page Number4"/>
    <w:basedOn w:val="Normal"/>
    <w:next w:val="Normal"/>
    <w:uiPriority w:val="99"/>
    <w:qFormat/>
    <w:rsid w:val="00803C24"/>
  </w:style>
  <w:style w:type="paragraph" w:customStyle="1" w:styleId="PageNumber5">
    <w:name w:val="Page Number5"/>
    <w:basedOn w:val="Normal"/>
    <w:next w:val="Normal"/>
    <w:uiPriority w:val="99"/>
    <w:qFormat/>
    <w:rsid w:val="00803C24"/>
  </w:style>
  <w:style w:type="paragraph" w:customStyle="1" w:styleId="smalltext1">
    <w:name w:val="small text1"/>
    <w:basedOn w:val="Normal"/>
    <w:next w:val="Normal"/>
    <w:uiPriority w:val="4"/>
    <w:qFormat/>
    <w:rsid w:val="00803C24"/>
  </w:style>
  <w:style w:type="character" w:customStyle="1" w:styleId="CircleChar">
    <w:name w:val="Circle Char"/>
    <w:locked/>
    <w:rsid w:val="00803C24"/>
  </w:style>
  <w:style w:type="paragraph" w:customStyle="1" w:styleId="PageNumber6">
    <w:name w:val="Page Number6"/>
    <w:basedOn w:val="Normal"/>
    <w:next w:val="Normal"/>
    <w:uiPriority w:val="99"/>
    <w:qFormat/>
    <w:rsid w:val="00803C24"/>
  </w:style>
  <w:style w:type="paragraph" w:customStyle="1" w:styleId="lastupdated">
    <w:name w:val="lastupdated"/>
    <w:basedOn w:val="Normal"/>
    <w:uiPriority w:val="99"/>
    <w:qFormat/>
    <w:rsid w:val="00803C24"/>
  </w:style>
  <w:style w:type="paragraph" w:customStyle="1" w:styleId="hn-byline">
    <w:name w:val="hn-byline"/>
    <w:basedOn w:val="Normal"/>
    <w:next w:val="bodyintro"/>
    <w:uiPriority w:val="99"/>
    <w:qFormat/>
    <w:rsid w:val="00803C24"/>
  </w:style>
  <w:style w:type="paragraph" w:customStyle="1" w:styleId="articleinfo">
    <w:name w:val="articleinfo"/>
    <w:basedOn w:val="Normal"/>
    <w:next w:val="indent"/>
    <w:uiPriority w:val="99"/>
    <w:qFormat/>
    <w:rsid w:val="00803C24"/>
  </w:style>
  <w:style w:type="character" w:customStyle="1" w:styleId="StyleStyle16ptChar">
    <w:name w:val="Style Style1 + 6 pt Char"/>
    <w:locked/>
    <w:rsid w:val="00803C24"/>
  </w:style>
  <w:style w:type="paragraph" w:customStyle="1" w:styleId="StyleStyle16pt">
    <w:name w:val="Style Style1 + 6 pt"/>
    <w:basedOn w:val="Normal"/>
    <w:qFormat/>
    <w:rsid w:val="00803C24"/>
  </w:style>
  <w:style w:type="paragraph" w:customStyle="1" w:styleId="PageNumber7">
    <w:name w:val="Page Number7"/>
    <w:basedOn w:val="Normal"/>
    <w:next w:val="Normal"/>
    <w:uiPriority w:val="99"/>
    <w:qFormat/>
    <w:rsid w:val="00803C24"/>
  </w:style>
  <w:style w:type="paragraph" w:customStyle="1" w:styleId="OmniPage4">
    <w:name w:val="OmniPage #4"/>
    <w:basedOn w:val="Normal"/>
    <w:qFormat/>
    <w:rsid w:val="00803C24"/>
  </w:style>
  <w:style w:type="paragraph" w:customStyle="1" w:styleId="OmniPage10">
    <w:name w:val="OmniPage #10"/>
    <w:basedOn w:val="Normal"/>
    <w:qFormat/>
    <w:rsid w:val="00803C24"/>
  </w:style>
  <w:style w:type="paragraph" w:customStyle="1" w:styleId="PageNumber8">
    <w:name w:val="Page Number8"/>
    <w:basedOn w:val="Normal"/>
    <w:next w:val="Normal"/>
    <w:uiPriority w:val="99"/>
    <w:qFormat/>
    <w:rsid w:val="00803C24"/>
  </w:style>
  <w:style w:type="paragraph" w:customStyle="1" w:styleId="bodyintro">
    <w:name w:val="bodyintro"/>
    <w:basedOn w:val="Normal"/>
    <w:uiPriority w:val="99"/>
    <w:qFormat/>
    <w:rsid w:val="00803C24"/>
  </w:style>
  <w:style w:type="paragraph" w:customStyle="1" w:styleId="indent">
    <w:name w:val="indent"/>
    <w:basedOn w:val="Normal"/>
    <w:qFormat/>
    <w:rsid w:val="00803C24"/>
  </w:style>
  <w:style w:type="paragraph" w:customStyle="1" w:styleId="center">
    <w:name w:val="center"/>
    <w:basedOn w:val="Normal"/>
    <w:uiPriority w:val="99"/>
    <w:qFormat/>
    <w:rsid w:val="00803C24"/>
  </w:style>
  <w:style w:type="character" w:customStyle="1" w:styleId="Style8ptChar">
    <w:name w:val="Style 8 pt Char"/>
    <w:rsid w:val="00803C24"/>
  </w:style>
  <w:style w:type="character" w:customStyle="1" w:styleId="message-item">
    <w:name w:val="message-item"/>
    <w:rsid w:val="00803C24"/>
  </w:style>
  <w:style w:type="character" w:customStyle="1" w:styleId="datestamp">
    <w:name w:val="datestamp"/>
    <w:rsid w:val="00803C24"/>
  </w:style>
  <w:style w:type="character" w:customStyle="1" w:styleId="i">
    <w:name w:val="i"/>
    <w:rsid w:val="00803C24"/>
  </w:style>
  <w:style w:type="character" w:customStyle="1" w:styleId="forenames">
    <w:name w:val="forenames"/>
    <w:rsid w:val="00803C24"/>
  </w:style>
  <w:style w:type="character" w:customStyle="1" w:styleId="surname">
    <w:name w:val="surname"/>
    <w:rsid w:val="00803C24"/>
  </w:style>
  <w:style w:type="character" w:customStyle="1" w:styleId="medium-font">
    <w:name w:val="medium-font"/>
    <w:rsid w:val="00803C24"/>
  </w:style>
  <w:style w:type="character" w:customStyle="1" w:styleId="title-link-wrapper">
    <w:name w:val="title-link-wrapper"/>
    <w:rsid w:val="00803C24"/>
  </w:style>
  <w:style w:type="character" w:customStyle="1" w:styleId="refpreview">
    <w:name w:val="refpreview"/>
    <w:rsid w:val="00803C24"/>
  </w:style>
  <w:style w:type="character" w:customStyle="1" w:styleId="loose1">
    <w:name w:val="loose1"/>
    <w:rsid w:val="00803C24"/>
  </w:style>
  <w:style w:type="character" w:customStyle="1" w:styleId="email">
    <w:name w:val="email"/>
    <w:rsid w:val="00803C24"/>
  </w:style>
  <w:style w:type="character" w:customStyle="1" w:styleId="gsa">
    <w:name w:val="gs_a"/>
    <w:rsid w:val="00803C24"/>
  </w:style>
  <w:style w:type="character" w:customStyle="1" w:styleId="mainarttitle">
    <w:name w:val="mainarttitle"/>
    <w:rsid w:val="00803C24"/>
  </w:style>
  <w:style w:type="character" w:customStyle="1" w:styleId="mainartauthor">
    <w:name w:val="mainartauthor"/>
    <w:rsid w:val="00803C24"/>
  </w:style>
  <w:style w:type="character" w:customStyle="1" w:styleId="mainartdate">
    <w:name w:val="mainartdate"/>
    <w:rsid w:val="00803C24"/>
  </w:style>
  <w:style w:type="character" w:customStyle="1" w:styleId="gsggs">
    <w:name w:val="gs_ggs"/>
    <w:rsid w:val="00803C24"/>
  </w:style>
  <w:style w:type="character" w:customStyle="1" w:styleId="ahead">
    <w:name w:val="a_head"/>
    <w:rsid w:val="00803C24"/>
  </w:style>
  <w:style w:type="character" w:customStyle="1" w:styleId="footnote">
    <w:name w:val="footnote"/>
    <w:rsid w:val="00803C24"/>
  </w:style>
  <w:style w:type="character" w:customStyle="1" w:styleId="docbody">
    <w:name w:val="docbody"/>
    <w:rsid w:val="00803C24"/>
  </w:style>
  <w:style w:type="character" w:customStyle="1" w:styleId="superscript">
    <w:name w:val="superscript"/>
    <w:rsid w:val="00803C24"/>
  </w:style>
  <w:style w:type="character" w:customStyle="1" w:styleId="bwxsm">
    <w:name w:val="b w xsm"/>
    <w:rsid w:val="00803C24"/>
  </w:style>
  <w:style w:type="character" w:customStyle="1" w:styleId="fstd">
    <w:name w:val="f std"/>
    <w:rsid w:val="00803C24"/>
  </w:style>
  <w:style w:type="character" w:customStyle="1" w:styleId="gl">
    <w:name w:val="gl"/>
    <w:rsid w:val="00803C24"/>
  </w:style>
  <w:style w:type="character" w:customStyle="1" w:styleId="bio1">
    <w:name w:val="bio1"/>
    <w:rsid w:val="00803C24"/>
  </w:style>
  <w:style w:type="character" w:customStyle="1" w:styleId="cardCharCharCharCharCharChar">
    <w:name w:val="card Char Char Char Char Char Char"/>
    <w:rsid w:val="00803C24"/>
  </w:style>
  <w:style w:type="character" w:customStyle="1" w:styleId="Style24ptBoldUnderlineCenteredCharChar">
    <w:name w:val="Style 24 pt Bold Underline Centered Char Char"/>
    <w:rsid w:val="00803C24"/>
  </w:style>
  <w:style w:type="character" w:customStyle="1" w:styleId="TagCiteCharChar0">
    <w:name w:val="Tag / Cite Char Char"/>
    <w:rsid w:val="00803C24"/>
  </w:style>
  <w:style w:type="character" w:customStyle="1" w:styleId="CardTextUnderlinedCharChar">
    <w:name w:val="Card Text Underlined Char Char"/>
    <w:rsid w:val="00803C24"/>
  </w:style>
  <w:style w:type="character" w:customStyle="1" w:styleId="CardTagCharCharChar">
    <w:name w:val="Card Tag Char Char Char"/>
    <w:rsid w:val="00803C24"/>
  </w:style>
  <w:style w:type="character" w:customStyle="1" w:styleId="mainbody">
    <w:name w:val="mainbody"/>
    <w:basedOn w:val="DefaultParagraphFont"/>
    <w:rsid w:val="00803C24"/>
  </w:style>
  <w:style w:type="character" w:customStyle="1" w:styleId="UnderlineStyleChar2">
    <w:name w:val="Underline Style Char2"/>
    <w:rsid w:val="00803C24"/>
  </w:style>
  <w:style w:type="character" w:customStyle="1" w:styleId="t13">
    <w:name w:val="t13"/>
    <w:basedOn w:val="DefaultParagraphFont"/>
    <w:rsid w:val="00803C24"/>
  </w:style>
  <w:style w:type="character" w:customStyle="1" w:styleId="SmallFont7pt">
    <w:name w:val="Small Font (7 pt)"/>
    <w:qFormat/>
    <w:rsid w:val="00803C24"/>
  </w:style>
  <w:style w:type="character" w:customStyle="1" w:styleId="CharChar17">
    <w:name w:val="Char Char17"/>
    <w:locked/>
    <w:rsid w:val="00803C24"/>
  </w:style>
  <w:style w:type="character" w:customStyle="1" w:styleId="ilspan">
    <w:name w:val="il_span"/>
    <w:basedOn w:val="DefaultParagraphFont"/>
    <w:rsid w:val="00803C24"/>
  </w:style>
  <w:style w:type="character" w:customStyle="1" w:styleId="leftidx1">
    <w:name w:val="leftidx1"/>
    <w:rsid w:val="00803C24"/>
  </w:style>
  <w:style w:type="character" w:customStyle="1" w:styleId="blue1">
    <w:name w:val="blue1"/>
    <w:rsid w:val="00803C24"/>
  </w:style>
  <w:style w:type="character" w:customStyle="1" w:styleId="author-link1">
    <w:name w:val="author-link1"/>
    <w:rsid w:val="00803C24"/>
  </w:style>
  <w:style w:type="character" w:customStyle="1" w:styleId="black1">
    <w:name w:val="black1"/>
    <w:rsid w:val="00803C24"/>
  </w:style>
  <w:style w:type="character" w:customStyle="1" w:styleId="StyleunderlinedCharBold">
    <w:name w:val="Style underlined Char + Bold"/>
    <w:rsid w:val="00803C24"/>
  </w:style>
  <w:style w:type="character" w:customStyle="1" w:styleId="CardUnderline0">
    <w:name w:val="Card Underline"/>
    <w:rsid w:val="00803C24"/>
  </w:style>
  <w:style w:type="character" w:customStyle="1" w:styleId="lingoregion">
    <w:name w:val="lingo_region"/>
    <w:basedOn w:val="DefaultParagraphFont"/>
    <w:rsid w:val="00803C24"/>
  </w:style>
  <w:style w:type="character" w:customStyle="1" w:styleId="cite3">
    <w:name w:val="%cite"/>
    <w:rsid w:val="00803C24"/>
  </w:style>
  <w:style w:type="character" w:customStyle="1" w:styleId="Emphasis21">
    <w:name w:val="%Emphasis2"/>
    <w:rsid w:val="00803C24"/>
  </w:style>
  <w:style w:type="character" w:customStyle="1" w:styleId="bodycontentlink">
    <w:name w:val="bodycontentlink"/>
    <w:basedOn w:val="DefaultParagraphFont"/>
    <w:rsid w:val="00803C24"/>
  </w:style>
  <w:style w:type="character" w:customStyle="1" w:styleId="AAAcite">
    <w:name w:val="AAAcite"/>
    <w:rsid w:val="00803C24"/>
  </w:style>
  <w:style w:type="character" w:customStyle="1" w:styleId="tmplheaderlink">
    <w:name w:val="tmplheaderlink"/>
    <w:rsid w:val="00803C24"/>
  </w:style>
  <w:style w:type="character" w:customStyle="1" w:styleId="StyleStyleUnderlineUnderlineStyleBoldUnderlineIntenseEmphas">
    <w:name w:val="Style Style UnderlineUnderlineStyle Bold UnderlineIntense Emphas..."/>
    <w:basedOn w:val="DefaultParagraphFont"/>
    <w:rsid w:val="00803C2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03C24"/>
    <w:rPr>
      <w:b w:val="0"/>
      <w:sz w:val="24"/>
      <w:u w:val="single"/>
      <w:bdr w:val="none" w:sz="0" w:space="0" w:color="auto"/>
    </w:rPr>
  </w:style>
  <w:style w:type="character" w:customStyle="1" w:styleId="Bodytext11">
    <w:name w:val="Body text (11)"/>
    <w:rsid w:val="00803C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03C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03C24"/>
  </w:style>
  <w:style w:type="paragraph" w:customStyle="1" w:styleId="StyleJustified">
    <w:name w:val="Style Justified"/>
    <w:basedOn w:val="Normal"/>
    <w:qFormat/>
    <w:rsid w:val="00803C24"/>
    <w:rPr>
      <w:rFonts w:eastAsia="Times New Roman"/>
      <w:szCs w:val="20"/>
    </w:rPr>
  </w:style>
  <w:style w:type="paragraph" w:customStyle="1" w:styleId="Style5">
    <w:name w:val="Style5"/>
    <w:basedOn w:val="Normal"/>
    <w:link w:val="Style5Char"/>
    <w:uiPriority w:val="4"/>
    <w:qFormat/>
    <w:rsid w:val="00803C24"/>
    <w:pPr>
      <w:ind w:left="432" w:right="432"/>
      <w:jc w:val="both"/>
    </w:pPr>
    <w:rPr>
      <w:rFonts w:eastAsia="Times New Roman"/>
    </w:rPr>
  </w:style>
  <w:style w:type="character" w:customStyle="1" w:styleId="Style5Char">
    <w:name w:val="Style5 Char"/>
    <w:link w:val="Style5"/>
    <w:uiPriority w:val="4"/>
    <w:rsid w:val="00803C24"/>
    <w:rPr>
      <w:rFonts w:ascii="Georgia" w:eastAsia="Times New Roman" w:hAnsi="Georgia"/>
      <w:sz w:val="20"/>
    </w:rPr>
  </w:style>
  <w:style w:type="paragraph" w:customStyle="1" w:styleId="Style100">
    <w:name w:val="Style10"/>
    <w:basedOn w:val="Normal"/>
    <w:link w:val="Style10Char"/>
    <w:qFormat/>
    <w:rsid w:val="00803C24"/>
    <w:pPr>
      <w:ind w:right="432"/>
    </w:pPr>
    <w:rPr>
      <w:rFonts w:eastAsia="Times New Roman"/>
      <w:b/>
      <w:sz w:val="24"/>
    </w:rPr>
  </w:style>
  <w:style w:type="character" w:customStyle="1" w:styleId="Style10Char">
    <w:name w:val="Style10 Char"/>
    <w:link w:val="Style100"/>
    <w:rsid w:val="00803C24"/>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03C24"/>
    <w:rPr>
      <w:b w:val="0"/>
      <w:bCs w:val="0"/>
      <w:sz w:val="22"/>
      <w:u w:val="single"/>
      <w:bdr w:val="none" w:sz="0" w:space="0" w:color="auto"/>
    </w:rPr>
  </w:style>
  <w:style w:type="paragraph" w:customStyle="1" w:styleId="UnderlinedEv">
    <w:name w:val="Underlined Ev"/>
    <w:basedOn w:val="Normal"/>
    <w:next w:val="Normal"/>
    <w:link w:val="UnderlinedEvChar"/>
    <w:qFormat/>
    <w:rsid w:val="00803C24"/>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803C24"/>
    <w:rPr>
      <w:u w:val="single"/>
      <w:bdr w:val="none" w:sz="0" w:space="0" w:color="auto"/>
    </w:rPr>
  </w:style>
  <w:style w:type="character" w:customStyle="1" w:styleId="UnderlinedEvidenceCharChar">
    <w:name w:val="Underlined Evidence Char Char"/>
    <w:rsid w:val="00803C24"/>
    <w:rPr>
      <w:rFonts w:ascii="Verdana" w:hAnsi="Verdana" w:hint="default"/>
      <w:sz w:val="21"/>
      <w:szCs w:val="21"/>
      <w:u w:val="thick"/>
      <w:lang w:val="en-US" w:eastAsia="en-US" w:bidi="ar-SA"/>
    </w:rPr>
  </w:style>
  <w:style w:type="character" w:customStyle="1" w:styleId="role">
    <w:name w:val="role"/>
    <w:rsid w:val="00803C24"/>
  </w:style>
  <w:style w:type="character" w:customStyle="1" w:styleId="pagination0">
    <w:name w:val="pagination"/>
    <w:basedOn w:val="DefaultParagraphFont"/>
    <w:rsid w:val="00803C24"/>
  </w:style>
  <w:style w:type="character" w:customStyle="1" w:styleId="doi">
    <w:name w:val="doi"/>
    <w:basedOn w:val="DefaultParagraphFont"/>
    <w:rsid w:val="00803C24"/>
  </w:style>
  <w:style w:type="character" w:customStyle="1" w:styleId="bodycontents">
    <w:name w:val="bodycontents"/>
    <w:basedOn w:val="DefaultParagraphFont"/>
    <w:rsid w:val="00803C24"/>
  </w:style>
  <w:style w:type="character" w:customStyle="1" w:styleId="comma">
    <w:name w:val="comma"/>
    <w:basedOn w:val="DefaultParagraphFont"/>
    <w:rsid w:val="00803C24"/>
  </w:style>
  <w:style w:type="character" w:customStyle="1" w:styleId="pad5right">
    <w:name w:val="pad5right"/>
    <w:basedOn w:val="DefaultParagraphFont"/>
    <w:rsid w:val="00803C24"/>
  </w:style>
  <w:style w:type="character" w:customStyle="1" w:styleId="divider">
    <w:name w:val="divider"/>
    <w:basedOn w:val="DefaultParagraphFont"/>
    <w:rsid w:val="00803C24"/>
  </w:style>
  <w:style w:type="character" w:customStyle="1" w:styleId="blogdate">
    <w:name w:val="blogdate"/>
    <w:basedOn w:val="DefaultParagraphFont"/>
    <w:rsid w:val="00803C24"/>
  </w:style>
  <w:style w:type="character" w:customStyle="1" w:styleId="ticker">
    <w:name w:val="ticker"/>
    <w:basedOn w:val="DefaultParagraphFont"/>
    <w:rsid w:val="00803C24"/>
  </w:style>
  <w:style w:type="character" w:customStyle="1" w:styleId="posted">
    <w:name w:val="posted"/>
    <w:basedOn w:val="DefaultParagraphFont"/>
    <w:rsid w:val="00803C24"/>
  </w:style>
  <w:style w:type="character" w:customStyle="1" w:styleId="time">
    <w:name w:val="time"/>
    <w:basedOn w:val="DefaultParagraphFont"/>
    <w:rsid w:val="00803C24"/>
  </w:style>
  <w:style w:type="character" w:customStyle="1" w:styleId="dot">
    <w:name w:val="dot"/>
    <w:basedOn w:val="DefaultParagraphFont"/>
    <w:rsid w:val="00803C24"/>
  </w:style>
  <w:style w:type="character" w:customStyle="1" w:styleId="hn-date">
    <w:name w:val="hn-date"/>
    <w:basedOn w:val="DefaultParagraphFont"/>
    <w:rsid w:val="00803C24"/>
  </w:style>
  <w:style w:type="character" w:customStyle="1" w:styleId="location">
    <w:name w:val="location"/>
    <w:basedOn w:val="DefaultParagraphFont"/>
    <w:rsid w:val="00803C24"/>
  </w:style>
  <w:style w:type="character" w:customStyle="1" w:styleId="dropcap-letter">
    <w:name w:val="dropcap-letter"/>
    <w:basedOn w:val="DefaultParagraphFont"/>
    <w:rsid w:val="00803C24"/>
  </w:style>
  <w:style w:type="character" w:customStyle="1" w:styleId="offscreen">
    <w:name w:val="offscreen"/>
    <w:basedOn w:val="DefaultParagraphFont"/>
    <w:rsid w:val="00803C24"/>
  </w:style>
  <w:style w:type="character" w:customStyle="1" w:styleId="linked-in">
    <w:name w:val="linked-in"/>
    <w:basedOn w:val="DefaultParagraphFont"/>
    <w:rsid w:val="00803C24"/>
  </w:style>
  <w:style w:type="character" w:customStyle="1" w:styleId="divs">
    <w:name w:val="divs"/>
    <w:basedOn w:val="DefaultParagraphFont"/>
    <w:rsid w:val="00803C24"/>
  </w:style>
  <w:style w:type="character" w:customStyle="1" w:styleId="h4">
    <w:name w:val="h4"/>
    <w:rsid w:val="00803C24"/>
  </w:style>
  <w:style w:type="character" w:customStyle="1" w:styleId="postheader">
    <w:name w:val="postheader"/>
    <w:basedOn w:val="DefaultParagraphFont"/>
    <w:rsid w:val="00803C24"/>
  </w:style>
  <w:style w:type="numbering" w:customStyle="1" w:styleId="1ai1">
    <w:name w:val="1 / a / i1"/>
    <w:rsid w:val="00803C24"/>
    <w:pPr>
      <w:numPr>
        <w:numId w:val="19"/>
      </w:numPr>
    </w:pPr>
  </w:style>
  <w:style w:type="numbering" w:styleId="1ai">
    <w:name w:val="Outline List 1"/>
    <w:basedOn w:val="NoList"/>
    <w:unhideWhenUsed/>
    <w:rsid w:val="00803C24"/>
    <w:pPr>
      <w:numPr>
        <w:numId w:val="20"/>
      </w:numPr>
    </w:pPr>
  </w:style>
  <w:style w:type="paragraph" w:styleId="Index2">
    <w:name w:val="index 2"/>
    <w:basedOn w:val="Normal"/>
    <w:next w:val="Normal"/>
    <w:autoRedefine/>
    <w:rsid w:val="00803C24"/>
    <w:pPr>
      <w:spacing w:after="200" w:line="276" w:lineRule="auto"/>
      <w:ind w:left="400" w:hanging="200"/>
    </w:pPr>
    <w:rPr>
      <w:bCs/>
    </w:rPr>
  </w:style>
  <w:style w:type="paragraph" w:styleId="Index3">
    <w:name w:val="index 3"/>
    <w:basedOn w:val="Normal"/>
    <w:next w:val="Normal"/>
    <w:autoRedefine/>
    <w:rsid w:val="00803C24"/>
    <w:pPr>
      <w:spacing w:after="200" w:line="276" w:lineRule="auto"/>
      <w:ind w:left="600" w:hanging="200"/>
    </w:pPr>
    <w:rPr>
      <w:bCs/>
    </w:rPr>
  </w:style>
  <w:style w:type="paragraph" w:styleId="Index4">
    <w:name w:val="index 4"/>
    <w:basedOn w:val="Normal"/>
    <w:next w:val="Normal"/>
    <w:autoRedefine/>
    <w:rsid w:val="00803C24"/>
    <w:pPr>
      <w:spacing w:after="200" w:line="276" w:lineRule="auto"/>
      <w:ind w:left="800" w:hanging="200"/>
    </w:pPr>
    <w:rPr>
      <w:bCs/>
    </w:rPr>
  </w:style>
  <w:style w:type="paragraph" w:styleId="Index5">
    <w:name w:val="index 5"/>
    <w:basedOn w:val="Normal"/>
    <w:next w:val="Normal"/>
    <w:autoRedefine/>
    <w:rsid w:val="00803C24"/>
    <w:pPr>
      <w:spacing w:after="200" w:line="276" w:lineRule="auto"/>
      <w:ind w:left="1000" w:hanging="200"/>
    </w:pPr>
    <w:rPr>
      <w:bCs/>
    </w:rPr>
  </w:style>
  <w:style w:type="paragraph" w:styleId="Index6">
    <w:name w:val="index 6"/>
    <w:basedOn w:val="Normal"/>
    <w:next w:val="Normal"/>
    <w:autoRedefine/>
    <w:rsid w:val="00803C24"/>
    <w:pPr>
      <w:spacing w:after="200" w:line="276" w:lineRule="auto"/>
      <w:ind w:left="1200" w:hanging="200"/>
    </w:pPr>
    <w:rPr>
      <w:bCs/>
    </w:rPr>
  </w:style>
  <w:style w:type="paragraph" w:styleId="Index7">
    <w:name w:val="index 7"/>
    <w:basedOn w:val="Normal"/>
    <w:next w:val="Normal"/>
    <w:autoRedefine/>
    <w:rsid w:val="00803C24"/>
    <w:pPr>
      <w:spacing w:after="200" w:line="276" w:lineRule="auto"/>
      <w:ind w:left="1400" w:hanging="200"/>
    </w:pPr>
    <w:rPr>
      <w:bCs/>
    </w:rPr>
  </w:style>
  <w:style w:type="paragraph" w:styleId="Index8">
    <w:name w:val="index 8"/>
    <w:basedOn w:val="Normal"/>
    <w:next w:val="Normal"/>
    <w:autoRedefine/>
    <w:rsid w:val="00803C24"/>
    <w:pPr>
      <w:spacing w:after="200" w:line="276" w:lineRule="auto"/>
      <w:ind w:left="1600" w:hanging="200"/>
    </w:pPr>
    <w:rPr>
      <w:bCs/>
    </w:rPr>
  </w:style>
  <w:style w:type="paragraph" w:styleId="Index9">
    <w:name w:val="index 9"/>
    <w:basedOn w:val="Normal"/>
    <w:next w:val="Normal"/>
    <w:autoRedefine/>
    <w:rsid w:val="00803C24"/>
    <w:pPr>
      <w:spacing w:after="200" w:line="276" w:lineRule="auto"/>
      <w:ind w:left="1800" w:hanging="200"/>
    </w:pPr>
    <w:rPr>
      <w:bCs/>
    </w:rPr>
  </w:style>
  <w:style w:type="paragraph" w:styleId="IndexHeading">
    <w:name w:val="index heading"/>
    <w:basedOn w:val="Normal"/>
    <w:next w:val="Index1"/>
    <w:rsid w:val="00803C24"/>
    <w:pPr>
      <w:spacing w:after="200" w:line="276" w:lineRule="auto"/>
    </w:pPr>
    <w:rPr>
      <w:bCs/>
    </w:rPr>
  </w:style>
  <w:style w:type="paragraph" w:customStyle="1" w:styleId="Quote20">
    <w:name w:val="Quote2"/>
    <w:basedOn w:val="Default"/>
    <w:next w:val="Default"/>
    <w:qFormat/>
    <w:rsid w:val="00803C24"/>
    <w:rPr>
      <w:rFonts w:eastAsia="Calibri"/>
      <w:color w:val="auto"/>
      <w:szCs w:val="22"/>
    </w:rPr>
  </w:style>
  <w:style w:type="character" w:customStyle="1" w:styleId="StyleLatinBaskervilleUnderline">
    <w:name w:val="Style (Latin) Baskerville Underline"/>
    <w:rsid w:val="00803C24"/>
    <w:rPr>
      <w:rFonts w:ascii="Baskerville" w:hAnsi="Baskerville"/>
      <w:sz w:val="26"/>
      <w:u w:val="single"/>
    </w:rPr>
  </w:style>
  <w:style w:type="character" w:customStyle="1" w:styleId="dropcap1">
    <w:name w:val="dropcap1"/>
    <w:rsid w:val="00803C24"/>
  </w:style>
  <w:style w:type="character" w:customStyle="1" w:styleId="HighlightedUnderlineEmphasis">
    <w:name w:val="Highlighted Underline Emphasis"/>
    <w:rsid w:val="00803C2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03C2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03C2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03C24"/>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803C2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03C24"/>
    <w:rPr>
      <w:rFonts w:ascii="Georgia" w:hAnsi="Georgia"/>
      <w:sz w:val="24"/>
      <w:u w:val="single"/>
    </w:rPr>
  </w:style>
  <w:style w:type="paragraph" w:customStyle="1" w:styleId="StyleCardsGeorgia">
    <w:name w:val="Style Cards + Georgia"/>
    <w:basedOn w:val="Normal"/>
    <w:uiPriority w:val="99"/>
    <w:qFormat/>
    <w:rsid w:val="00803C2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803C2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803C2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03C2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03C24"/>
    <w:rPr>
      <w:b w:val="0"/>
      <w:bCs w:val="0"/>
      <w:sz w:val="22"/>
      <w:u w:val="single"/>
      <w:bdr w:val="none" w:sz="0" w:space="0" w:color="auto"/>
    </w:rPr>
  </w:style>
  <w:style w:type="character" w:customStyle="1" w:styleId="maintitle">
    <w:name w:val="maintitle"/>
    <w:basedOn w:val="DefaultParagraphFont"/>
    <w:rsid w:val="00803C24"/>
  </w:style>
  <w:style w:type="character" w:customStyle="1" w:styleId="cit-title">
    <w:name w:val="cit-title"/>
    <w:basedOn w:val="DefaultParagraphFont"/>
    <w:rsid w:val="00803C24"/>
  </w:style>
  <w:style w:type="paragraph" w:customStyle="1" w:styleId="txttitle">
    <w:name w:val="txttitle"/>
    <w:basedOn w:val="Normal"/>
    <w:uiPriority w:val="99"/>
    <w:qFormat/>
    <w:rsid w:val="00803C24"/>
    <w:pPr>
      <w:spacing w:before="100" w:beforeAutospacing="1" w:after="100" w:afterAutospacing="1"/>
    </w:pPr>
    <w:rPr>
      <w:sz w:val="24"/>
    </w:rPr>
  </w:style>
  <w:style w:type="character" w:customStyle="1" w:styleId="volume">
    <w:name w:val="volume"/>
    <w:basedOn w:val="DefaultParagraphFont"/>
    <w:rsid w:val="00803C24"/>
  </w:style>
  <w:style w:type="character" w:customStyle="1" w:styleId="z3988">
    <w:name w:val="z3988"/>
    <w:basedOn w:val="DefaultParagraphFont"/>
    <w:rsid w:val="00803C24"/>
  </w:style>
  <w:style w:type="character" w:customStyle="1" w:styleId="nowrap">
    <w:name w:val="nowrap"/>
    <w:basedOn w:val="DefaultParagraphFont"/>
    <w:rsid w:val="00803C24"/>
  </w:style>
  <w:style w:type="paragraph" w:customStyle="1" w:styleId="SmallCards">
    <w:name w:val="Small Cards"/>
    <w:basedOn w:val="Normal"/>
    <w:link w:val="SmallCardsChar"/>
    <w:autoRedefine/>
    <w:qFormat/>
    <w:rsid w:val="00803C24"/>
    <w:rPr>
      <w:rFonts w:eastAsia="Times New Roman"/>
      <w:sz w:val="16"/>
      <w:szCs w:val="20"/>
    </w:rPr>
  </w:style>
  <w:style w:type="character" w:customStyle="1" w:styleId="freeaccess">
    <w:name w:val="freeaccess"/>
    <w:basedOn w:val="DefaultParagraphFont"/>
    <w:rsid w:val="00803C24"/>
  </w:style>
  <w:style w:type="character" w:customStyle="1" w:styleId="articoloinside">
    <w:name w:val="articolo_inside"/>
    <w:rsid w:val="00803C24"/>
  </w:style>
  <w:style w:type="paragraph" w:customStyle="1" w:styleId="pagetools">
    <w:name w:val="pagetools"/>
    <w:basedOn w:val="Normal"/>
    <w:uiPriority w:val="99"/>
    <w:qFormat/>
    <w:rsid w:val="00803C24"/>
    <w:pPr>
      <w:spacing w:before="100" w:beforeAutospacing="1" w:after="100" w:afterAutospacing="1"/>
    </w:pPr>
    <w:rPr>
      <w:rFonts w:eastAsia="Times New Roman"/>
      <w:sz w:val="24"/>
    </w:rPr>
  </w:style>
  <w:style w:type="character" w:customStyle="1" w:styleId="job">
    <w:name w:val="job"/>
    <w:basedOn w:val="DefaultParagraphFont"/>
    <w:rsid w:val="00803C24"/>
  </w:style>
  <w:style w:type="character" w:customStyle="1" w:styleId="publisher">
    <w:name w:val="publisher"/>
    <w:basedOn w:val="DefaultParagraphFont"/>
    <w:rsid w:val="00803C24"/>
  </w:style>
  <w:style w:type="character" w:customStyle="1" w:styleId="pubyear">
    <w:name w:val="pubyear"/>
    <w:basedOn w:val="DefaultParagraphFont"/>
    <w:rsid w:val="00803C24"/>
  </w:style>
  <w:style w:type="character" w:customStyle="1" w:styleId="pubcity">
    <w:name w:val="pubcity"/>
    <w:basedOn w:val="DefaultParagraphFont"/>
    <w:rsid w:val="00803C24"/>
  </w:style>
  <w:style w:type="paragraph" w:customStyle="1" w:styleId="C-Text">
    <w:name w:val="C-Text"/>
    <w:basedOn w:val="Normal"/>
    <w:uiPriority w:val="99"/>
    <w:qFormat/>
    <w:rsid w:val="00803C24"/>
    <w:pPr>
      <w:tabs>
        <w:tab w:val="num" w:pos="720"/>
      </w:tabs>
      <w:ind w:left="720" w:hanging="360"/>
    </w:pPr>
    <w:rPr>
      <w:sz w:val="24"/>
    </w:rPr>
  </w:style>
  <w:style w:type="character" w:customStyle="1" w:styleId="ecdate">
    <w:name w:val="ec_date"/>
    <w:basedOn w:val="DefaultParagraphFont"/>
    <w:rsid w:val="00803C24"/>
    <w:rPr>
      <w:rFonts w:ascii="Verdana" w:hAnsi="Verdana" w:hint="default"/>
      <w:sz w:val="20"/>
      <w:szCs w:val="20"/>
      <w:shd w:val="clear" w:color="auto" w:fill="FFFFFF"/>
    </w:rPr>
  </w:style>
  <w:style w:type="paragraph" w:customStyle="1" w:styleId="ecmsonormal">
    <w:name w:val="ec_msonormal"/>
    <w:basedOn w:val="Normal"/>
    <w:uiPriority w:val="99"/>
    <w:qFormat/>
    <w:rsid w:val="00803C2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03C24"/>
  </w:style>
  <w:style w:type="character" w:customStyle="1" w:styleId="articleheadline">
    <w:name w:val="articleheadline"/>
    <w:basedOn w:val="DefaultParagraphFont"/>
    <w:rsid w:val="00803C24"/>
  </w:style>
  <w:style w:type="paragraph" w:customStyle="1" w:styleId="u-intro">
    <w:name w:val="u-intro"/>
    <w:basedOn w:val="Normal"/>
    <w:uiPriority w:val="99"/>
    <w:qFormat/>
    <w:rsid w:val="00803C24"/>
    <w:pPr>
      <w:spacing w:before="100" w:beforeAutospacing="1" w:after="100" w:afterAutospacing="1"/>
    </w:pPr>
    <w:rPr>
      <w:sz w:val="24"/>
    </w:rPr>
  </w:style>
  <w:style w:type="character" w:customStyle="1" w:styleId="u-byline">
    <w:name w:val="u-byline"/>
    <w:basedOn w:val="DefaultParagraphFont"/>
    <w:rsid w:val="00803C24"/>
  </w:style>
  <w:style w:type="character" w:customStyle="1" w:styleId="articlebya">
    <w:name w:val="articleby_a"/>
    <w:basedOn w:val="DefaultParagraphFont"/>
    <w:rsid w:val="00803C24"/>
  </w:style>
  <w:style w:type="character" w:customStyle="1" w:styleId="popupwinby">
    <w:name w:val="popupwinby"/>
    <w:basedOn w:val="DefaultParagraphFont"/>
    <w:rsid w:val="00803C24"/>
  </w:style>
  <w:style w:type="character" w:customStyle="1" w:styleId="storyheader">
    <w:name w:val="storyheader"/>
    <w:basedOn w:val="DefaultParagraphFont"/>
    <w:rsid w:val="00803C24"/>
  </w:style>
  <w:style w:type="character" w:customStyle="1" w:styleId="marron">
    <w:name w:val="marron"/>
    <w:basedOn w:val="DefaultParagraphFont"/>
    <w:rsid w:val="00803C24"/>
  </w:style>
  <w:style w:type="character" w:customStyle="1" w:styleId="StyleNormalWeb10ptChar">
    <w:name w:val="Style Normal (Web) + 10 pt Char"/>
    <w:basedOn w:val="DefaultParagraphFont"/>
    <w:rsid w:val="00803C24"/>
    <w:rPr>
      <w:szCs w:val="24"/>
      <w:lang w:val="en-US" w:eastAsia="en-US" w:bidi="ar-SA"/>
    </w:rPr>
  </w:style>
  <w:style w:type="paragraph" w:customStyle="1" w:styleId="TagCiteShells">
    <w:name w:val="Tag/Cite/Shells"/>
    <w:basedOn w:val="Normal"/>
    <w:uiPriority w:val="99"/>
    <w:qFormat/>
    <w:rsid w:val="00803C24"/>
    <w:rPr>
      <w:b/>
    </w:rPr>
  </w:style>
  <w:style w:type="paragraph" w:customStyle="1" w:styleId="DefinitionTerm">
    <w:name w:val="Definition Term"/>
    <w:basedOn w:val="Normal"/>
    <w:next w:val="Normal"/>
    <w:uiPriority w:val="99"/>
    <w:qFormat/>
    <w:rsid w:val="00803C24"/>
    <w:rPr>
      <w:snapToGrid w:val="0"/>
      <w:sz w:val="24"/>
    </w:rPr>
  </w:style>
  <w:style w:type="character" w:customStyle="1" w:styleId="Style3CharChar">
    <w:name w:val="Style3 Char Char"/>
    <w:basedOn w:val="DefaultParagraphFont"/>
    <w:rsid w:val="00803C2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03C24"/>
    <w:pPr>
      <w:spacing w:after="60"/>
    </w:pPr>
    <w:rPr>
      <w:rFonts w:eastAsia="SimSun" w:cs="Times New Roman"/>
      <w:bCs/>
      <w:sz w:val="20"/>
      <w:lang w:eastAsia="zh-CN"/>
    </w:rPr>
  </w:style>
  <w:style w:type="character" w:customStyle="1" w:styleId="NormalChar0">
    <w:name w:val="Normal Char"/>
    <w:basedOn w:val="DefaultParagraphFont"/>
    <w:rsid w:val="00803C24"/>
    <w:rPr>
      <w:lang w:eastAsia="en-US"/>
    </w:rPr>
  </w:style>
  <w:style w:type="character" w:customStyle="1" w:styleId="BoldUnderlineChar4">
    <w:name w:val="Bold + Underline Char"/>
    <w:basedOn w:val="DefaultParagraphFont"/>
    <w:rsid w:val="00803C2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03C24"/>
  </w:style>
  <w:style w:type="character" w:customStyle="1" w:styleId="CharacterStyle7">
    <w:name w:val="Character Style 7"/>
    <w:rsid w:val="00803C24"/>
    <w:rPr>
      <w:rFonts w:ascii="Arial Narrow" w:hAnsi="Arial Narrow" w:cs="Arial Narrow"/>
      <w:sz w:val="20"/>
      <w:szCs w:val="20"/>
      <w:u w:val="single"/>
    </w:rPr>
  </w:style>
  <w:style w:type="character" w:customStyle="1" w:styleId="StyleStyle4Char">
    <w:name w:val="Style Style4 + Char"/>
    <w:basedOn w:val="DefaultParagraphFont"/>
    <w:rsid w:val="00803C2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03C2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03C24"/>
    <w:rPr>
      <w:rFonts w:ascii="Verdana" w:hAnsi="Verdana"/>
      <w:sz w:val="21"/>
      <w:szCs w:val="21"/>
      <w:u w:val="thick"/>
    </w:rPr>
  </w:style>
  <w:style w:type="paragraph" w:customStyle="1" w:styleId="Cite8">
    <w:name w:val="Cite8"/>
    <w:basedOn w:val="Normal"/>
    <w:autoRedefine/>
    <w:uiPriority w:val="99"/>
    <w:qFormat/>
    <w:rsid w:val="00803C24"/>
    <w:rPr>
      <w:rFonts w:eastAsia="Calibri"/>
      <w:sz w:val="16"/>
    </w:rPr>
  </w:style>
  <w:style w:type="character" w:customStyle="1" w:styleId="BoxX2">
    <w:name w:val="BoxX2"/>
    <w:qFormat/>
    <w:rsid w:val="00803C2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03C24"/>
    <w:rPr>
      <w:rFonts w:ascii="Garamond" w:hAnsi="Garamond" w:hint="default"/>
      <w:sz w:val="16"/>
    </w:rPr>
  </w:style>
  <w:style w:type="paragraph" w:customStyle="1" w:styleId="StyleStyle49pt9">
    <w:name w:val="Style Style4 + 9 pt9"/>
    <w:basedOn w:val="Style4"/>
    <w:link w:val="StyleStyle49pt9Char"/>
    <w:qFormat/>
    <w:rsid w:val="00803C24"/>
    <w:rPr>
      <w:rFonts w:eastAsia="SimSun"/>
      <w:lang w:eastAsia="zh-CN"/>
    </w:rPr>
  </w:style>
  <w:style w:type="character" w:customStyle="1" w:styleId="StyleStyle49pt9Char">
    <w:name w:val="Style Style4 + 9 pt9 Char"/>
    <w:link w:val="StyleStyle49pt9"/>
    <w:rsid w:val="00803C24"/>
    <w:rPr>
      <w:rFonts w:ascii="Georgia" w:eastAsia="SimSun" w:hAnsi="Georgia"/>
      <w:sz w:val="20"/>
      <w:u w:val="single"/>
      <w:lang w:eastAsia="zh-CN"/>
    </w:rPr>
  </w:style>
  <w:style w:type="character" w:customStyle="1" w:styleId="UnderlineCard1">
    <w:name w:val="Underline Card"/>
    <w:uiPriority w:val="6"/>
    <w:qFormat/>
    <w:rsid w:val="00803C24"/>
    <w:rPr>
      <w:rFonts w:ascii="Arial" w:hAnsi="Arial"/>
      <w:b w:val="0"/>
      <w:bCs/>
      <w:sz w:val="20"/>
      <w:u w:val="single"/>
    </w:rPr>
  </w:style>
  <w:style w:type="paragraph" w:customStyle="1" w:styleId="DebateBlocking">
    <w:name w:val="DebateBlocking"/>
    <w:basedOn w:val="Normal"/>
    <w:next w:val="Nothing"/>
    <w:uiPriority w:val="99"/>
    <w:qFormat/>
    <w:rsid w:val="00803C2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03C2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03C2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803C24"/>
    <w:pPr>
      <w:spacing w:before="100" w:beforeAutospacing="1" w:after="100" w:afterAutospacing="1"/>
    </w:pPr>
    <w:rPr>
      <w:rFonts w:eastAsia="Times New Roman"/>
      <w:sz w:val="24"/>
    </w:rPr>
  </w:style>
  <w:style w:type="character" w:customStyle="1" w:styleId="created">
    <w:name w:val="created"/>
    <w:basedOn w:val="DefaultParagraphFont"/>
    <w:rsid w:val="00803C24"/>
  </w:style>
  <w:style w:type="paragraph" w:customStyle="1" w:styleId="8font">
    <w:name w:val="8font"/>
    <w:basedOn w:val="Normal"/>
    <w:next w:val="Normal"/>
    <w:autoRedefine/>
    <w:uiPriority w:val="99"/>
    <w:qFormat/>
    <w:rsid w:val="00803C24"/>
    <w:rPr>
      <w:rFonts w:eastAsia="Cambria"/>
      <w:sz w:val="16"/>
      <w:szCs w:val="16"/>
    </w:rPr>
  </w:style>
  <w:style w:type="paragraph" w:customStyle="1" w:styleId="CiteLittle">
    <w:name w:val="Cite Little"/>
    <w:next w:val="Normal"/>
    <w:qFormat/>
    <w:rsid w:val="00803C2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03C24"/>
    <w:rPr>
      <w:rFonts w:ascii="Times New Roman" w:eastAsia="MS Mincho" w:hAnsi="Times New Roman"/>
      <w:b/>
      <w:bCs/>
      <w:u w:val="thick"/>
    </w:rPr>
  </w:style>
  <w:style w:type="character" w:customStyle="1" w:styleId="StyleAsianMSMincho">
    <w:name w:val="Style (Asian) MS Mincho"/>
    <w:rsid w:val="00803C24"/>
    <w:rPr>
      <w:rFonts w:ascii="Times New Roman" w:eastAsia="MS Mincho" w:hAnsi="Times New Roman"/>
      <w:u w:val="thick"/>
    </w:rPr>
  </w:style>
  <w:style w:type="paragraph" w:customStyle="1" w:styleId="docheader">
    <w:name w:val="doc header"/>
    <w:autoRedefine/>
    <w:qFormat/>
    <w:rsid w:val="00803C2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03C2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03C24"/>
  </w:style>
  <w:style w:type="character" w:customStyle="1" w:styleId="CardCharChar1">
    <w:name w:val="Card Char Char1"/>
    <w:rsid w:val="00803C24"/>
    <w:rPr>
      <w:b/>
      <w:bCs/>
      <w:sz w:val="28"/>
      <w:szCs w:val="28"/>
    </w:rPr>
  </w:style>
  <w:style w:type="paragraph" w:customStyle="1" w:styleId="bloctitles">
    <w:name w:val="bloc titles"/>
    <w:basedOn w:val="Heading1"/>
    <w:next w:val="Normal"/>
    <w:link w:val="bloctitlesChar"/>
    <w:autoRedefine/>
    <w:qFormat/>
    <w:rsid w:val="00803C2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03C24"/>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803C2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03C24"/>
    <w:rPr>
      <w:rFonts w:ascii="Georgia" w:eastAsia="Times New Roman" w:hAnsi="Georgia" w:cs="Times New Roman"/>
      <w:b/>
      <w:bCs/>
      <w:caps/>
      <w:sz w:val="4"/>
      <w:szCs w:val="32"/>
      <w:u w:val="single"/>
    </w:rPr>
  </w:style>
  <w:style w:type="character" w:customStyle="1" w:styleId="UnderlineBoldChar">
    <w:name w:val="Underline Bold Char"/>
    <w:locked/>
    <w:rsid w:val="00803C24"/>
    <w:rPr>
      <w:rFonts w:ascii="Times New Roman" w:eastAsia="Times New Roman" w:hAnsi="Times New Roman" w:cs="Calibri"/>
      <w:b/>
      <w:sz w:val="24"/>
      <w:szCs w:val="20"/>
      <w:u w:val="single"/>
    </w:rPr>
  </w:style>
  <w:style w:type="character" w:customStyle="1" w:styleId="tagChar">
    <w:name w:val="%tag Char"/>
    <w:link w:val="tag"/>
    <w:rsid w:val="00803C24"/>
    <w:rPr>
      <w:rFonts w:ascii="Georgia" w:eastAsia="Calibri" w:hAnsi="Georgia"/>
      <w:bCs/>
      <w:sz w:val="18"/>
    </w:rPr>
  </w:style>
  <w:style w:type="character" w:customStyle="1" w:styleId="AAAcardChar">
    <w:name w:val="AAAcard Char"/>
    <w:link w:val="AAAcard"/>
    <w:rsid w:val="00803C24"/>
    <w:rPr>
      <w:rFonts w:ascii="Georgia" w:eastAsia="Times New Roman" w:hAnsi="Georgia"/>
      <w:sz w:val="20"/>
    </w:rPr>
  </w:style>
  <w:style w:type="character" w:customStyle="1" w:styleId="underlineCharChar0">
    <w:name w:val="underline Char Char"/>
    <w:rsid w:val="00803C24"/>
    <w:rPr>
      <w:rFonts w:ascii="Arial Narrow" w:eastAsia="Times New Roman" w:hAnsi="Arial Narrow" w:cs="Calibri"/>
      <w:sz w:val="24"/>
      <w:u w:val="single"/>
    </w:rPr>
  </w:style>
  <w:style w:type="paragraph" w:customStyle="1" w:styleId="tagstyle0">
    <w:name w:val="tagstyle"/>
    <w:basedOn w:val="Normal"/>
    <w:qFormat/>
    <w:rsid w:val="00803C24"/>
    <w:pPr>
      <w:spacing w:before="100" w:beforeAutospacing="1" w:after="100" w:afterAutospacing="1"/>
    </w:pPr>
    <w:rPr>
      <w:rFonts w:eastAsia="Times New Roman"/>
      <w:sz w:val="24"/>
    </w:rPr>
  </w:style>
  <w:style w:type="character" w:customStyle="1" w:styleId="newsstorytitle">
    <w:name w:val="news_story_title"/>
    <w:rsid w:val="00803C24"/>
  </w:style>
  <w:style w:type="character" w:customStyle="1" w:styleId="yqlink">
    <w:name w:val="yqlink"/>
    <w:rsid w:val="00803C24"/>
  </w:style>
  <w:style w:type="character" w:customStyle="1" w:styleId="clbody">
    <w:name w:val="clbody"/>
    <w:rsid w:val="00803C24"/>
  </w:style>
  <w:style w:type="character" w:customStyle="1" w:styleId="Boxing">
    <w:name w:val="Boxing"/>
    <w:rsid w:val="00803C24"/>
    <w:rPr>
      <w:rFonts w:ascii="Arial Narrow" w:hAnsi="Arial Narrow"/>
      <w:dstrike w:val="0"/>
      <w:sz w:val="20"/>
      <w:bdr w:val="single" w:sz="2" w:space="0" w:color="auto"/>
      <w:vertAlign w:val="baseline"/>
    </w:rPr>
  </w:style>
  <w:style w:type="paragraph" w:customStyle="1" w:styleId="Analyticals">
    <w:name w:val="Analyticals"/>
    <w:basedOn w:val="Normal"/>
    <w:qFormat/>
    <w:rsid w:val="00803C24"/>
    <w:rPr>
      <w:rFonts w:eastAsia="Times New Roman"/>
      <w:sz w:val="24"/>
    </w:rPr>
  </w:style>
  <w:style w:type="character" w:customStyle="1" w:styleId="norm">
    <w:name w:val="norm"/>
    <w:rsid w:val="00803C24"/>
  </w:style>
  <w:style w:type="character" w:customStyle="1" w:styleId="boldandunderlinecharcharcharcharcharcharcharcharcharcharcharcharcharcharcharchar0">
    <w:name w:val="boldandunderlinecharcharcharcharcharcharcharcharcharcharcharcharcharcharcharchar"/>
    <w:rsid w:val="00803C24"/>
  </w:style>
  <w:style w:type="character" w:customStyle="1" w:styleId="underlinecharcharcharcharcharcharcharcharcharcharcharcharcharchar0">
    <w:name w:val="underlinecharcharcharcharcharcharcharcharcharcharcharcharcharchar"/>
    <w:rsid w:val="00803C24"/>
  </w:style>
  <w:style w:type="character" w:customStyle="1" w:styleId="CharCharCharCharCharChar1Char">
    <w:name w:val="Char Char Char Char Char Char1 Char"/>
    <w:rsid w:val="00803C24"/>
    <w:rPr>
      <w:rFonts w:ascii="Times New Roman" w:eastAsia="Times New Roman" w:hAnsi="Times New Roman" w:cs="Times New Roman"/>
      <w:b/>
      <w:sz w:val="24"/>
      <w:szCs w:val="24"/>
    </w:rPr>
  </w:style>
  <w:style w:type="character" w:customStyle="1" w:styleId="emphasis22">
    <w:name w:val="emphasis2"/>
    <w:rsid w:val="00803C2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803C24"/>
    <w:rPr>
      <w:sz w:val="24"/>
      <w:szCs w:val="24"/>
      <w:lang w:val="en-US" w:eastAsia="en-US" w:bidi="ar-SA"/>
    </w:rPr>
  </w:style>
  <w:style w:type="character" w:customStyle="1" w:styleId="NewTag">
    <w:name w:val="NewTag"/>
    <w:uiPriority w:val="1"/>
    <w:qFormat/>
    <w:rsid w:val="00803C24"/>
    <w:rPr>
      <w:rFonts w:ascii="Georgia" w:hAnsi="Georgia"/>
      <w:b/>
      <w:sz w:val="24"/>
    </w:rPr>
  </w:style>
  <w:style w:type="character" w:customStyle="1" w:styleId="searchtools-record-title">
    <w:name w:val="searchtools-record-title"/>
    <w:basedOn w:val="DefaultParagraphFont"/>
    <w:rsid w:val="00803C24"/>
  </w:style>
  <w:style w:type="character" w:customStyle="1" w:styleId="rightside">
    <w:name w:val="rightside"/>
    <w:rsid w:val="00803C24"/>
  </w:style>
  <w:style w:type="character" w:customStyle="1" w:styleId="flourish">
    <w:name w:val="flourish"/>
    <w:rsid w:val="00803C24"/>
  </w:style>
  <w:style w:type="character" w:customStyle="1" w:styleId="style150">
    <w:name w:val="style150"/>
    <w:rsid w:val="00803C24"/>
  </w:style>
  <w:style w:type="character" w:customStyle="1" w:styleId="head">
    <w:name w:val="head"/>
    <w:rsid w:val="00803C24"/>
  </w:style>
  <w:style w:type="character" w:customStyle="1" w:styleId="apturelink">
    <w:name w:val="apturelink"/>
    <w:rsid w:val="00803C24"/>
  </w:style>
  <w:style w:type="character" w:customStyle="1" w:styleId="apturelinkicon">
    <w:name w:val="apturelinkicon"/>
    <w:rsid w:val="00803C24"/>
  </w:style>
  <w:style w:type="character" w:customStyle="1" w:styleId="titletxt">
    <w:name w:val="titletxt"/>
    <w:rsid w:val="00803C24"/>
  </w:style>
  <w:style w:type="character" w:customStyle="1" w:styleId="colbcopy">
    <w:name w:val="colbcopy"/>
    <w:rsid w:val="00803C24"/>
  </w:style>
  <w:style w:type="character" w:customStyle="1" w:styleId="hcard">
    <w:name w:val="hcard"/>
    <w:rsid w:val="00803C24"/>
  </w:style>
  <w:style w:type="table" w:styleId="MediumGrid2">
    <w:name w:val="Medium Grid 2"/>
    <w:basedOn w:val="TableNormal"/>
    <w:uiPriority w:val="68"/>
    <w:rsid w:val="00803C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03C24"/>
    <w:pPr>
      <w:widowControl/>
      <w:autoSpaceDE/>
      <w:autoSpaceDN/>
      <w:adjustRightInd/>
    </w:pPr>
    <w:rPr>
      <w:rFonts w:ascii="Courier" w:eastAsia="Cambria" w:hAnsi="Courier"/>
      <w:sz w:val="21"/>
      <w:szCs w:val="21"/>
    </w:rPr>
  </w:style>
  <w:style w:type="paragraph" w:customStyle="1" w:styleId="hotroute2">
    <w:name w:val="hotroute"/>
    <w:basedOn w:val="Normal"/>
    <w:qFormat/>
    <w:rsid w:val="00803C24"/>
    <w:pPr>
      <w:ind w:left="288"/>
    </w:pPr>
  </w:style>
  <w:style w:type="paragraph" w:customStyle="1" w:styleId="DeleteAnalytics">
    <w:name w:val="Delete Analytics"/>
    <w:basedOn w:val="Heading4"/>
    <w:qFormat/>
    <w:rsid w:val="00803C24"/>
    <w:rPr>
      <w:bCs/>
      <w:color w:val="800000"/>
    </w:rPr>
  </w:style>
  <w:style w:type="paragraph" w:customStyle="1" w:styleId="ReallyFuckingSmall0">
    <w:name w:val="Really Fucking Small"/>
    <w:basedOn w:val="Normal"/>
    <w:link w:val="ReallyFuckingSmallChar0"/>
    <w:qFormat/>
    <w:rsid w:val="00803C24"/>
    <w:pPr>
      <w:ind w:left="144"/>
    </w:pPr>
    <w:rPr>
      <w:rFonts w:eastAsia="Times New Roman"/>
      <w:sz w:val="12"/>
    </w:rPr>
  </w:style>
  <w:style w:type="character" w:customStyle="1" w:styleId="ReallyFuckingSmallChar0">
    <w:name w:val="Really Fucking Small Char"/>
    <w:link w:val="ReallyFuckingSmall0"/>
    <w:rsid w:val="00803C24"/>
    <w:rPr>
      <w:rFonts w:ascii="Georgia" w:eastAsia="Times New Roman" w:hAnsi="Georgia"/>
      <w:sz w:val="12"/>
    </w:rPr>
  </w:style>
  <w:style w:type="paragraph" w:customStyle="1" w:styleId="Boxempahsis">
    <w:name w:val="Box empahsis"/>
    <w:basedOn w:val="Normal"/>
    <w:link w:val="BoxempahsisChar"/>
    <w:qFormat/>
    <w:rsid w:val="00803C2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03C24"/>
    <w:rPr>
      <w:rFonts w:ascii="Franklin Gothic Heavy" w:hAnsi="Franklin Gothic Heavy"/>
      <w:sz w:val="24"/>
      <w:u w:val="single"/>
      <w:bdr w:val="single" w:sz="4" w:space="0" w:color="auto"/>
    </w:rPr>
  </w:style>
  <w:style w:type="character" w:customStyle="1" w:styleId="Qualified">
    <w:name w:val="Qualified"/>
    <w:rsid w:val="00803C24"/>
    <w:rPr>
      <w:rFonts w:asciiTheme="majorHAnsi" w:hAnsiTheme="majorHAnsi"/>
      <w:b/>
      <w:bCs/>
      <w:sz w:val="16"/>
    </w:rPr>
  </w:style>
  <w:style w:type="character" w:customStyle="1" w:styleId="Underline-Highlighted-WFU">
    <w:name w:val="Underline-Highlighted-WFU"/>
    <w:basedOn w:val="DefaultParagraphFont"/>
    <w:uiPriority w:val="1"/>
    <w:qFormat/>
    <w:rsid w:val="00803C2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03C2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03C24"/>
    <w:rPr>
      <w:rFonts w:ascii="Arial" w:eastAsia="Times New Roman" w:hAnsi="Arial" w:cs="Arial"/>
      <w:b/>
      <w:bCs/>
      <w:kern w:val="32"/>
      <w:sz w:val="28"/>
      <w:szCs w:val="32"/>
    </w:rPr>
  </w:style>
  <w:style w:type="character" w:customStyle="1" w:styleId="columntexthead">
    <w:name w:val="columntexthead"/>
    <w:rsid w:val="00803C24"/>
  </w:style>
  <w:style w:type="character" w:customStyle="1" w:styleId="instruction">
    <w:name w:val="instruction"/>
    <w:rsid w:val="00803C24"/>
  </w:style>
  <w:style w:type="character" w:customStyle="1" w:styleId="listpipe">
    <w:name w:val="listpipe"/>
    <w:rsid w:val="00803C24"/>
  </w:style>
  <w:style w:type="character" w:customStyle="1" w:styleId="imagelink">
    <w:name w:val="imagelink"/>
    <w:rsid w:val="00803C24"/>
  </w:style>
  <w:style w:type="character" w:customStyle="1" w:styleId="leadin">
    <w:name w:val="leadin"/>
    <w:rsid w:val="00803C24"/>
  </w:style>
  <w:style w:type="character" w:customStyle="1" w:styleId="noticiabyline">
    <w:name w:val="noticia_byline"/>
    <w:rsid w:val="00803C24"/>
  </w:style>
  <w:style w:type="character" w:customStyle="1" w:styleId="rightnowyahoo">
    <w:name w:val="right_now_yahoo"/>
    <w:rsid w:val="00803C24"/>
  </w:style>
  <w:style w:type="character" w:customStyle="1" w:styleId="submittedmeta">
    <w:name w:val="submitted meta"/>
    <w:rsid w:val="00803C24"/>
  </w:style>
  <w:style w:type="character" w:customStyle="1" w:styleId="A10">
    <w:name w:val="A10"/>
    <w:rsid w:val="00803C24"/>
    <w:rPr>
      <w:color w:val="000000"/>
      <w:sz w:val="12"/>
      <w:szCs w:val="12"/>
    </w:rPr>
  </w:style>
  <w:style w:type="paragraph" w:customStyle="1" w:styleId="Pa7">
    <w:name w:val="Pa7"/>
    <w:basedOn w:val="Default"/>
    <w:next w:val="Default"/>
    <w:qFormat/>
    <w:rsid w:val="00803C24"/>
    <w:pPr>
      <w:spacing w:before="280" w:line="221" w:lineRule="atLeast"/>
    </w:pPr>
    <w:rPr>
      <w:rFonts w:ascii="Baskerville" w:hAnsi="Baskerville"/>
      <w:color w:val="auto"/>
    </w:rPr>
  </w:style>
  <w:style w:type="character" w:customStyle="1" w:styleId="AAAunderline">
    <w:name w:val="AAAunderline"/>
    <w:qFormat/>
    <w:rsid w:val="00803C24"/>
    <w:rPr>
      <w:b/>
      <w:u w:val="single"/>
    </w:rPr>
  </w:style>
  <w:style w:type="paragraph" w:customStyle="1" w:styleId="IndexHeader">
    <w:name w:val="Index Header"/>
    <w:basedOn w:val="Normal"/>
    <w:qFormat/>
    <w:rsid w:val="00803C24"/>
    <w:pPr>
      <w:ind w:left="-720"/>
      <w:outlineLvl w:val="0"/>
    </w:pPr>
    <w:rPr>
      <w:rFonts w:eastAsia="Times New Roman"/>
      <w:b/>
      <w:bCs/>
      <w:sz w:val="36"/>
      <w:szCs w:val="20"/>
    </w:rPr>
  </w:style>
  <w:style w:type="character" w:customStyle="1" w:styleId="IndexHeaderChar">
    <w:name w:val="Index Header Char"/>
    <w:rsid w:val="00803C24"/>
    <w:rPr>
      <w:rFonts w:ascii="Times New Roman" w:eastAsia="Times New Roman" w:hAnsi="Times New Roman"/>
      <w:b/>
      <w:bCs/>
      <w:sz w:val="36"/>
    </w:rPr>
  </w:style>
  <w:style w:type="paragraph" w:customStyle="1" w:styleId="CardRead">
    <w:name w:val="Card_Read"/>
    <w:basedOn w:val="Normal"/>
    <w:qFormat/>
    <w:rsid w:val="00803C24"/>
    <w:rPr>
      <w:rFonts w:ascii="Times" w:eastAsia="Times" w:hAnsi="Times"/>
      <w:szCs w:val="20"/>
    </w:rPr>
  </w:style>
  <w:style w:type="paragraph" w:customStyle="1" w:styleId="CardNU">
    <w:name w:val="CardNU"/>
    <w:basedOn w:val="Normal"/>
    <w:qFormat/>
    <w:rsid w:val="00803C24"/>
    <w:rPr>
      <w:rFonts w:ascii="Times" w:eastAsia="Times" w:hAnsi="Times"/>
      <w:sz w:val="14"/>
      <w:szCs w:val="20"/>
    </w:rPr>
  </w:style>
  <w:style w:type="paragraph" w:customStyle="1" w:styleId="StyleHeading310pt">
    <w:name w:val="Style Heading 3 + 10 pt"/>
    <w:basedOn w:val="Heading3"/>
    <w:qFormat/>
    <w:rsid w:val="00803C2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03C24"/>
    <w:rPr>
      <w:rFonts w:ascii="Times New Roman" w:eastAsia="Times New Roman" w:hAnsi="Times New Roman" w:cs="Arial"/>
      <w:b/>
      <w:bCs/>
      <w:sz w:val="26"/>
      <w:szCs w:val="26"/>
    </w:rPr>
  </w:style>
  <w:style w:type="paragraph" w:customStyle="1" w:styleId="Style30">
    <w:name w:val="Style 3"/>
    <w:basedOn w:val="Normal"/>
    <w:qFormat/>
    <w:rsid w:val="00803C2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03C24"/>
    <w:pPr>
      <w:spacing w:after="60"/>
    </w:pPr>
    <w:rPr>
      <w:rFonts w:eastAsia="Times New Roman"/>
      <w:sz w:val="18"/>
    </w:rPr>
  </w:style>
  <w:style w:type="paragraph" w:customStyle="1" w:styleId="OmniPage8">
    <w:name w:val="OmniPage #8"/>
    <w:basedOn w:val="Normal"/>
    <w:qFormat/>
    <w:rsid w:val="00803C24"/>
    <w:rPr>
      <w:rFonts w:eastAsia="Times New Roman"/>
      <w:color w:val="000000"/>
      <w:szCs w:val="20"/>
    </w:rPr>
  </w:style>
  <w:style w:type="paragraph" w:customStyle="1" w:styleId="OmniPage2">
    <w:name w:val="OmniPage #2"/>
    <w:basedOn w:val="Normal"/>
    <w:qFormat/>
    <w:rsid w:val="00803C24"/>
    <w:rPr>
      <w:rFonts w:eastAsia="Times New Roman"/>
      <w:color w:val="000000"/>
      <w:szCs w:val="20"/>
    </w:rPr>
  </w:style>
  <w:style w:type="paragraph" w:customStyle="1" w:styleId="OmniPage6">
    <w:name w:val="OmniPage #6"/>
    <w:basedOn w:val="Normal"/>
    <w:qFormat/>
    <w:rsid w:val="00803C24"/>
    <w:rPr>
      <w:rFonts w:eastAsia="Times New Roman"/>
      <w:color w:val="000000"/>
      <w:szCs w:val="20"/>
    </w:rPr>
  </w:style>
  <w:style w:type="paragraph" w:customStyle="1" w:styleId="OmniPage7">
    <w:name w:val="OmniPage #7"/>
    <w:basedOn w:val="Normal"/>
    <w:qFormat/>
    <w:rsid w:val="00803C24"/>
    <w:rPr>
      <w:rFonts w:eastAsia="Times New Roman"/>
      <w:color w:val="000000"/>
      <w:szCs w:val="20"/>
    </w:rPr>
  </w:style>
  <w:style w:type="paragraph" w:customStyle="1" w:styleId="OmniPage11">
    <w:name w:val="OmniPage #11"/>
    <w:basedOn w:val="Normal"/>
    <w:qFormat/>
    <w:rsid w:val="00803C24"/>
    <w:rPr>
      <w:rFonts w:eastAsia="Times New Roman"/>
      <w:color w:val="000000"/>
      <w:szCs w:val="20"/>
    </w:rPr>
  </w:style>
  <w:style w:type="paragraph" w:customStyle="1" w:styleId="OmniPage12">
    <w:name w:val="OmniPage #12"/>
    <w:basedOn w:val="Normal"/>
    <w:qFormat/>
    <w:rsid w:val="00803C24"/>
    <w:rPr>
      <w:rFonts w:eastAsia="Times New Roman"/>
      <w:color w:val="000000"/>
      <w:szCs w:val="20"/>
    </w:rPr>
  </w:style>
  <w:style w:type="paragraph" w:customStyle="1" w:styleId="OmniPage13">
    <w:name w:val="OmniPage #13"/>
    <w:basedOn w:val="Normal"/>
    <w:qFormat/>
    <w:rsid w:val="00803C24"/>
    <w:rPr>
      <w:rFonts w:eastAsia="Times New Roman"/>
      <w:color w:val="000000"/>
      <w:szCs w:val="20"/>
    </w:rPr>
  </w:style>
  <w:style w:type="paragraph" w:customStyle="1" w:styleId="OmniPage14">
    <w:name w:val="OmniPage #14"/>
    <w:basedOn w:val="Normal"/>
    <w:qFormat/>
    <w:rsid w:val="00803C24"/>
    <w:rPr>
      <w:rFonts w:eastAsia="Times New Roman"/>
      <w:color w:val="000000"/>
      <w:szCs w:val="20"/>
    </w:rPr>
  </w:style>
  <w:style w:type="paragraph" w:customStyle="1" w:styleId="OmniPage15">
    <w:name w:val="OmniPage #15"/>
    <w:basedOn w:val="Normal"/>
    <w:qFormat/>
    <w:rsid w:val="00803C24"/>
    <w:rPr>
      <w:rFonts w:eastAsia="Times New Roman"/>
      <w:color w:val="000000"/>
      <w:szCs w:val="20"/>
    </w:rPr>
  </w:style>
  <w:style w:type="paragraph" w:customStyle="1" w:styleId="OmniPage17">
    <w:name w:val="OmniPage #17"/>
    <w:basedOn w:val="Normal"/>
    <w:qFormat/>
    <w:rsid w:val="00803C24"/>
    <w:rPr>
      <w:rFonts w:eastAsia="Times New Roman"/>
      <w:color w:val="000000"/>
      <w:szCs w:val="20"/>
    </w:rPr>
  </w:style>
  <w:style w:type="paragraph" w:customStyle="1" w:styleId="OmniPage19">
    <w:name w:val="OmniPage #19"/>
    <w:basedOn w:val="Normal"/>
    <w:qFormat/>
    <w:rsid w:val="00803C24"/>
    <w:rPr>
      <w:rFonts w:eastAsia="Times New Roman"/>
      <w:color w:val="000000"/>
      <w:szCs w:val="20"/>
    </w:rPr>
  </w:style>
  <w:style w:type="paragraph" w:customStyle="1" w:styleId="OmniPage20">
    <w:name w:val="OmniPage #20"/>
    <w:basedOn w:val="Normal"/>
    <w:qFormat/>
    <w:rsid w:val="00803C24"/>
    <w:rPr>
      <w:rFonts w:eastAsia="Times New Roman"/>
      <w:color w:val="000000"/>
      <w:szCs w:val="20"/>
    </w:rPr>
  </w:style>
  <w:style w:type="paragraph" w:customStyle="1" w:styleId="OmniPage21">
    <w:name w:val="OmniPage #21"/>
    <w:basedOn w:val="Normal"/>
    <w:qFormat/>
    <w:rsid w:val="00803C24"/>
    <w:rPr>
      <w:rFonts w:eastAsia="Times New Roman"/>
      <w:color w:val="000000"/>
      <w:szCs w:val="20"/>
    </w:rPr>
  </w:style>
  <w:style w:type="paragraph" w:customStyle="1" w:styleId="OmniPage22">
    <w:name w:val="OmniPage #22"/>
    <w:basedOn w:val="Normal"/>
    <w:qFormat/>
    <w:rsid w:val="00803C24"/>
    <w:rPr>
      <w:rFonts w:eastAsia="Times New Roman"/>
      <w:color w:val="000000"/>
      <w:szCs w:val="20"/>
    </w:rPr>
  </w:style>
  <w:style w:type="paragraph" w:customStyle="1" w:styleId="OmniPage25">
    <w:name w:val="OmniPage #25"/>
    <w:basedOn w:val="Normal"/>
    <w:qFormat/>
    <w:rsid w:val="00803C24"/>
    <w:rPr>
      <w:rFonts w:eastAsia="Times New Roman"/>
      <w:color w:val="000000"/>
      <w:szCs w:val="20"/>
    </w:rPr>
  </w:style>
  <w:style w:type="paragraph" w:customStyle="1" w:styleId="OmniPage18">
    <w:name w:val="OmniPage #18"/>
    <w:basedOn w:val="Normal"/>
    <w:qFormat/>
    <w:rsid w:val="00803C24"/>
    <w:rPr>
      <w:rFonts w:eastAsia="Times New Roman"/>
      <w:color w:val="000000"/>
      <w:szCs w:val="20"/>
    </w:rPr>
  </w:style>
  <w:style w:type="paragraph" w:customStyle="1" w:styleId="OmniPage26">
    <w:name w:val="OmniPage #26"/>
    <w:basedOn w:val="Normal"/>
    <w:qFormat/>
    <w:rsid w:val="00803C24"/>
    <w:rPr>
      <w:rFonts w:eastAsia="Times New Roman"/>
      <w:color w:val="000000"/>
      <w:szCs w:val="20"/>
    </w:rPr>
  </w:style>
  <w:style w:type="character" w:customStyle="1" w:styleId="iagsheaderlarge">
    <w:name w:val="iags_header_large"/>
    <w:rsid w:val="00803C24"/>
  </w:style>
  <w:style w:type="paragraph" w:customStyle="1" w:styleId="OmniPage9">
    <w:name w:val="OmniPage #9"/>
    <w:basedOn w:val="Normal"/>
    <w:qFormat/>
    <w:rsid w:val="00803C24"/>
    <w:rPr>
      <w:rFonts w:eastAsia="Times New Roman"/>
      <w:color w:val="000000"/>
      <w:szCs w:val="20"/>
    </w:rPr>
  </w:style>
  <w:style w:type="paragraph" w:customStyle="1" w:styleId="OmniPage5">
    <w:name w:val="OmniPage #5"/>
    <w:basedOn w:val="Normal"/>
    <w:qFormat/>
    <w:rsid w:val="00803C24"/>
    <w:rPr>
      <w:rFonts w:eastAsia="Times New Roman"/>
      <w:color w:val="000000"/>
      <w:szCs w:val="20"/>
    </w:rPr>
  </w:style>
  <w:style w:type="character" w:customStyle="1" w:styleId="style12char0">
    <w:name w:val="style12char"/>
    <w:rsid w:val="00803C24"/>
  </w:style>
  <w:style w:type="character" w:customStyle="1" w:styleId="charchar2">
    <w:name w:val="charchar2"/>
    <w:rsid w:val="00803C24"/>
  </w:style>
  <w:style w:type="character" w:customStyle="1" w:styleId="style11char0">
    <w:name w:val="style11char"/>
    <w:rsid w:val="00803C24"/>
  </w:style>
  <w:style w:type="paragraph" w:customStyle="1" w:styleId="CitesandCardText">
    <w:name w:val="Cites and Card Text"/>
    <w:basedOn w:val="Normal"/>
    <w:qFormat/>
    <w:rsid w:val="00803C24"/>
    <w:rPr>
      <w:rFonts w:eastAsia="Times New Roman"/>
    </w:rPr>
  </w:style>
  <w:style w:type="paragraph" w:styleId="List2">
    <w:name w:val="List 2"/>
    <w:basedOn w:val="Default"/>
    <w:next w:val="Default"/>
    <w:rsid w:val="00803C24"/>
    <w:rPr>
      <w:color w:val="auto"/>
    </w:rPr>
  </w:style>
  <w:style w:type="paragraph" w:customStyle="1" w:styleId="Style16">
    <w:name w:val="Style 16"/>
    <w:basedOn w:val="Normal"/>
    <w:qFormat/>
    <w:rsid w:val="00803C24"/>
    <w:pPr>
      <w:autoSpaceDE w:val="0"/>
      <w:autoSpaceDN w:val="0"/>
      <w:adjustRightInd w:val="0"/>
    </w:pPr>
    <w:rPr>
      <w:rFonts w:eastAsia="Times New Roman"/>
      <w:sz w:val="24"/>
    </w:rPr>
  </w:style>
  <w:style w:type="paragraph" w:customStyle="1" w:styleId="smalltext2">
    <w:name w:val="smalltext"/>
    <w:basedOn w:val="Normal"/>
    <w:link w:val="smalltextChar0"/>
    <w:qFormat/>
    <w:rsid w:val="00803C24"/>
    <w:rPr>
      <w:rFonts w:eastAsia="Times New Roman"/>
      <w:sz w:val="16"/>
    </w:rPr>
  </w:style>
  <w:style w:type="character" w:customStyle="1" w:styleId="smalltextChar0">
    <w:name w:val="smalltext Char"/>
    <w:link w:val="smalltext2"/>
    <w:rsid w:val="00803C24"/>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03C24"/>
    <w:pPr>
      <w:spacing w:after="120"/>
    </w:pPr>
    <w:rPr>
      <w:color w:val="auto"/>
    </w:rPr>
  </w:style>
  <w:style w:type="paragraph" w:customStyle="1" w:styleId="headingChar">
    <w:name w:val="heading Char"/>
    <w:basedOn w:val="Normal"/>
    <w:qFormat/>
    <w:rsid w:val="00803C24"/>
    <w:pPr>
      <w:jc w:val="center"/>
    </w:pPr>
    <w:rPr>
      <w:rFonts w:ascii="Arial Black" w:eastAsia="Times New Roman" w:hAnsi="Arial Black"/>
      <w:b/>
      <w:sz w:val="36"/>
      <w:u w:val="single"/>
    </w:rPr>
  </w:style>
  <w:style w:type="character" w:customStyle="1" w:styleId="boldunderlineCharChar0">
    <w:name w:val="boldunderline Char Char"/>
    <w:rsid w:val="00803C24"/>
    <w:rPr>
      <w:b/>
      <w:sz w:val="22"/>
      <w:szCs w:val="24"/>
      <w:u w:val="single"/>
      <w:lang w:val="en-US" w:eastAsia="en-US" w:bidi="ar-SA"/>
    </w:rPr>
  </w:style>
  <w:style w:type="paragraph" w:customStyle="1" w:styleId="Bullets-squares">
    <w:name w:val="Bullets - squares"/>
    <w:basedOn w:val="Normal"/>
    <w:next w:val="Normal"/>
    <w:qFormat/>
    <w:rsid w:val="00803C24"/>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803C2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03C24"/>
    <w:rPr>
      <w:rFonts w:ascii="Times New Roman" w:eastAsia="Times New Roman" w:hAnsi="Times New Roman" w:cs="Times New Roman"/>
      <w:sz w:val="16"/>
    </w:rPr>
  </w:style>
  <w:style w:type="paragraph" w:customStyle="1" w:styleId="RegularCite">
    <w:name w:val="Regular Cite"/>
    <w:qFormat/>
    <w:rsid w:val="00803C24"/>
    <w:pPr>
      <w:spacing w:after="0" w:line="240" w:lineRule="auto"/>
    </w:pPr>
    <w:rPr>
      <w:rFonts w:ascii="Times New Roman" w:eastAsia="Times New Roman" w:hAnsi="Times New Roman" w:cs="Times New Roman"/>
      <w:sz w:val="20"/>
    </w:rPr>
  </w:style>
  <w:style w:type="character" w:customStyle="1" w:styleId="eudoraheader">
    <w:name w:val="eudoraheader"/>
    <w:rsid w:val="00803C24"/>
  </w:style>
  <w:style w:type="character" w:customStyle="1" w:styleId="emailstyle26">
    <w:name w:val="emailstyle26"/>
    <w:rsid w:val="00803C24"/>
  </w:style>
  <w:style w:type="paragraph" w:customStyle="1" w:styleId="context">
    <w:name w:val="context"/>
    <w:basedOn w:val="Normal"/>
    <w:qFormat/>
    <w:rsid w:val="00803C24"/>
    <w:pPr>
      <w:spacing w:before="100" w:beforeAutospacing="1" w:after="100" w:afterAutospacing="1"/>
    </w:pPr>
    <w:rPr>
      <w:rFonts w:eastAsia="Times New Roman"/>
      <w:sz w:val="24"/>
    </w:rPr>
  </w:style>
  <w:style w:type="character" w:customStyle="1" w:styleId="sendtofriend">
    <w:name w:val="sendtofriend"/>
    <w:rsid w:val="00803C24"/>
  </w:style>
  <w:style w:type="character" w:customStyle="1" w:styleId="pagetype">
    <w:name w:val="pagetype"/>
    <w:rsid w:val="00803C24"/>
  </w:style>
  <w:style w:type="character" w:customStyle="1" w:styleId="byl">
    <w:name w:val="byl"/>
    <w:rsid w:val="00803C24"/>
  </w:style>
  <w:style w:type="character" w:customStyle="1" w:styleId="byd">
    <w:name w:val="byd"/>
    <w:rsid w:val="00803C24"/>
  </w:style>
  <w:style w:type="paragraph" w:customStyle="1" w:styleId="Size6">
    <w:name w:val="Size 6"/>
    <w:link w:val="Size6Char"/>
    <w:qFormat/>
    <w:rsid w:val="00803C2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03C24"/>
    <w:rPr>
      <w:rFonts w:ascii="Times New Roman" w:eastAsia="Times New Roman" w:hAnsi="Times New Roman" w:cs="Times New Roman"/>
      <w:sz w:val="16"/>
    </w:rPr>
  </w:style>
  <w:style w:type="character" w:customStyle="1" w:styleId="underliningchar0">
    <w:name w:val="underliningchar"/>
    <w:rsid w:val="00803C24"/>
  </w:style>
  <w:style w:type="paragraph" w:customStyle="1" w:styleId="TxBrp11">
    <w:name w:val="TxBr_p11"/>
    <w:basedOn w:val="Normal"/>
    <w:qFormat/>
    <w:rsid w:val="00803C2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803C2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803C2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803C2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803C2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803C2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803C2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803C2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803C2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803C2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803C2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803C2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803C2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803C2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03C24"/>
    <w:rPr>
      <w:vanish w:val="0"/>
      <w:webHidden w:val="0"/>
      <w:color w:val="999999"/>
      <w:sz w:val="12"/>
      <w:szCs w:val="12"/>
      <w:specVanish/>
    </w:rPr>
  </w:style>
  <w:style w:type="paragraph" w:customStyle="1" w:styleId="CardsFont8pt">
    <w:name w:val="Cards + Font: 8 pt"/>
    <w:basedOn w:val="Normal"/>
    <w:qFormat/>
    <w:rsid w:val="00803C2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03C24"/>
    <w:rPr>
      <w:sz w:val="16"/>
    </w:rPr>
  </w:style>
  <w:style w:type="character" w:customStyle="1" w:styleId="TagLineCharChar">
    <w:name w:val="Tag Line Char Char"/>
    <w:rsid w:val="00803C24"/>
    <w:rPr>
      <w:rFonts w:cs="Arial"/>
      <w:b/>
      <w:bCs/>
      <w:iCs/>
      <w:sz w:val="24"/>
      <w:szCs w:val="28"/>
      <w:lang w:val="en-US" w:eastAsia="en-US" w:bidi="ar-SA"/>
    </w:rPr>
  </w:style>
  <w:style w:type="paragraph" w:customStyle="1" w:styleId="published">
    <w:name w:val="published"/>
    <w:basedOn w:val="Normal"/>
    <w:qFormat/>
    <w:rsid w:val="00803C24"/>
    <w:pPr>
      <w:spacing w:before="100" w:beforeAutospacing="1" w:after="100" w:afterAutospacing="1"/>
    </w:pPr>
    <w:rPr>
      <w:rFonts w:eastAsia="Times New Roman"/>
      <w:sz w:val="24"/>
    </w:rPr>
  </w:style>
  <w:style w:type="character" w:customStyle="1" w:styleId="articlecommentcount">
    <w:name w:val="article_comment_count"/>
    <w:rsid w:val="00803C24"/>
  </w:style>
  <w:style w:type="character" w:customStyle="1" w:styleId="articlerecommendcount">
    <w:name w:val="article_recommend_count"/>
    <w:rsid w:val="00803C24"/>
  </w:style>
  <w:style w:type="character" w:customStyle="1" w:styleId="normaltext1">
    <w:name w:val="normal_text"/>
    <w:rsid w:val="00803C24"/>
  </w:style>
  <w:style w:type="paragraph" w:customStyle="1" w:styleId="storytimestamp">
    <w:name w:val="storytimestamp"/>
    <w:basedOn w:val="Normal"/>
    <w:qFormat/>
    <w:rsid w:val="00803C24"/>
    <w:pPr>
      <w:spacing w:before="100" w:beforeAutospacing="1" w:after="100" w:afterAutospacing="1"/>
    </w:pPr>
    <w:rPr>
      <w:rFonts w:eastAsia="Times New Roman"/>
      <w:sz w:val="24"/>
    </w:rPr>
  </w:style>
  <w:style w:type="character" w:customStyle="1" w:styleId="story-byline">
    <w:name w:val="story-byline"/>
    <w:rsid w:val="00803C24"/>
  </w:style>
  <w:style w:type="character" w:customStyle="1" w:styleId="story-titleline">
    <w:name w:val="story-titleline"/>
    <w:rsid w:val="00803C24"/>
  </w:style>
  <w:style w:type="paragraph" w:styleId="ListBullet2">
    <w:name w:val="List Bullet 2"/>
    <w:basedOn w:val="Normal"/>
    <w:rsid w:val="00803C24"/>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803C24"/>
    <w:rPr>
      <w:rFonts w:eastAsia="Times New Roman"/>
      <w:color w:val="000000"/>
      <w:sz w:val="10"/>
    </w:rPr>
  </w:style>
  <w:style w:type="character" w:customStyle="1" w:styleId="UnderlineCardChar1">
    <w:name w:val="Underline Card Char"/>
    <w:rsid w:val="00803C24"/>
    <w:rPr>
      <w:sz w:val="22"/>
      <w:szCs w:val="24"/>
      <w:u w:val="single"/>
      <w:lang w:val="en-US" w:eastAsia="en-US" w:bidi="ar-SA"/>
    </w:rPr>
  </w:style>
  <w:style w:type="character" w:customStyle="1" w:styleId="SourcesCharChar1">
    <w:name w:val="Sources Char Char1"/>
    <w:rsid w:val="00803C24"/>
    <w:rPr>
      <w:rFonts w:cs="Arial"/>
      <w:b/>
      <w:bCs/>
      <w:iCs/>
      <w:sz w:val="24"/>
      <w:szCs w:val="28"/>
      <w:lang w:val="en-US" w:eastAsia="en-US" w:bidi="ar-SA"/>
    </w:rPr>
  </w:style>
  <w:style w:type="paragraph" w:customStyle="1" w:styleId="OmniPage3">
    <w:name w:val="OmniPage #3"/>
    <w:basedOn w:val="Normal"/>
    <w:qFormat/>
    <w:rsid w:val="00803C24"/>
    <w:rPr>
      <w:rFonts w:eastAsia="Times New Roman"/>
      <w:color w:val="000000"/>
      <w:szCs w:val="20"/>
    </w:rPr>
  </w:style>
  <w:style w:type="paragraph" w:customStyle="1" w:styleId="OmniPage16">
    <w:name w:val="OmniPage #16"/>
    <w:basedOn w:val="Normal"/>
    <w:qFormat/>
    <w:rsid w:val="00803C24"/>
    <w:rPr>
      <w:rFonts w:eastAsia="Times New Roman"/>
      <w:color w:val="000000"/>
      <w:szCs w:val="20"/>
    </w:rPr>
  </w:style>
  <w:style w:type="paragraph" w:customStyle="1" w:styleId="OmniPage23">
    <w:name w:val="OmniPage #23"/>
    <w:basedOn w:val="Normal"/>
    <w:qFormat/>
    <w:rsid w:val="00803C24"/>
    <w:rPr>
      <w:rFonts w:eastAsia="Times New Roman"/>
      <w:color w:val="000000"/>
      <w:szCs w:val="20"/>
    </w:rPr>
  </w:style>
  <w:style w:type="paragraph" w:customStyle="1" w:styleId="OmniPage24">
    <w:name w:val="OmniPage #24"/>
    <w:basedOn w:val="Normal"/>
    <w:qFormat/>
    <w:rsid w:val="00803C24"/>
    <w:rPr>
      <w:rFonts w:eastAsia="Times New Roman"/>
      <w:color w:val="000000"/>
      <w:szCs w:val="20"/>
    </w:rPr>
  </w:style>
  <w:style w:type="paragraph" w:customStyle="1" w:styleId="OmniPage27">
    <w:name w:val="OmniPage #27"/>
    <w:basedOn w:val="Normal"/>
    <w:qFormat/>
    <w:rsid w:val="00803C24"/>
    <w:rPr>
      <w:rFonts w:eastAsia="Times New Roman"/>
      <w:color w:val="000000"/>
      <w:szCs w:val="20"/>
    </w:rPr>
  </w:style>
  <w:style w:type="paragraph" w:customStyle="1" w:styleId="OmniPage28">
    <w:name w:val="OmniPage #28"/>
    <w:basedOn w:val="Normal"/>
    <w:qFormat/>
    <w:rsid w:val="00803C24"/>
    <w:rPr>
      <w:rFonts w:eastAsia="Times New Roman"/>
      <w:color w:val="000000"/>
      <w:szCs w:val="20"/>
    </w:rPr>
  </w:style>
  <w:style w:type="paragraph" w:customStyle="1" w:styleId="OmniPage29">
    <w:name w:val="OmniPage #29"/>
    <w:basedOn w:val="Normal"/>
    <w:qFormat/>
    <w:rsid w:val="00803C24"/>
    <w:rPr>
      <w:rFonts w:eastAsia="Times New Roman"/>
      <w:color w:val="000000"/>
      <w:szCs w:val="20"/>
    </w:rPr>
  </w:style>
  <w:style w:type="paragraph" w:customStyle="1" w:styleId="OmniPage30">
    <w:name w:val="OmniPage #30"/>
    <w:basedOn w:val="Normal"/>
    <w:qFormat/>
    <w:rsid w:val="00803C24"/>
    <w:rPr>
      <w:rFonts w:eastAsia="Times New Roman"/>
      <w:color w:val="000000"/>
      <w:szCs w:val="20"/>
    </w:rPr>
  </w:style>
  <w:style w:type="paragraph" w:customStyle="1" w:styleId="OmniPage31">
    <w:name w:val="OmniPage #31"/>
    <w:basedOn w:val="Normal"/>
    <w:qFormat/>
    <w:rsid w:val="00803C24"/>
    <w:rPr>
      <w:rFonts w:eastAsia="Times New Roman"/>
      <w:color w:val="000000"/>
      <w:szCs w:val="20"/>
    </w:rPr>
  </w:style>
  <w:style w:type="paragraph" w:customStyle="1" w:styleId="OmniPage32">
    <w:name w:val="OmniPage #32"/>
    <w:basedOn w:val="Normal"/>
    <w:qFormat/>
    <w:rsid w:val="00803C24"/>
    <w:rPr>
      <w:rFonts w:eastAsia="Times New Roman"/>
      <w:color w:val="000000"/>
      <w:szCs w:val="20"/>
    </w:rPr>
  </w:style>
  <w:style w:type="paragraph" w:customStyle="1" w:styleId="OmniPage33">
    <w:name w:val="OmniPage #33"/>
    <w:basedOn w:val="Normal"/>
    <w:qFormat/>
    <w:rsid w:val="00803C24"/>
    <w:rPr>
      <w:rFonts w:eastAsia="Times New Roman"/>
      <w:color w:val="000000"/>
      <w:szCs w:val="20"/>
    </w:rPr>
  </w:style>
  <w:style w:type="paragraph" w:customStyle="1" w:styleId="OmniPage34">
    <w:name w:val="OmniPage #34"/>
    <w:basedOn w:val="Normal"/>
    <w:qFormat/>
    <w:rsid w:val="00803C24"/>
    <w:rPr>
      <w:rFonts w:eastAsia="Times New Roman"/>
      <w:color w:val="000000"/>
      <w:szCs w:val="20"/>
    </w:rPr>
  </w:style>
  <w:style w:type="paragraph" w:customStyle="1" w:styleId="OmniPage35">
    <w:name w:val="OmniPage #35"/>
    <w:basedOn w:val="Normal"/>
    <w:qFormat/>
    <w:rsid w:val="00803C24"/>
    <w:rPr>
      <w:rFonts w:eastAsia="Times New Roman"/>
      <w:color w:val="000000"/>
      <w:szCs w:val="20"/>
    </w:rPr>
  </w:style>
  <w:style w:type="paragraph" w:customStyle="1" w:styleId="OmniPage36">
    <w:name w:val="OmniPage #36"/>
    <w:basedOn w:val="Normal"/>
    <w:qFormat/>
    <w:rsid w:val="00803C24"/>
    <w:rPr>
      <w:rFonts w:eastAsia="Times New Roman"/>
      <w:color w:val="000000"/>
      <w:szCs w:val="20"/>
    </w:rPr>
  </w:style>
  <w:style w:type="paragraph" w:customStyle="1" w:styleId="OmniPage37">
    <w:name w:val="OmniPage #37"/>
    <w:basedOn w:val="Normal"/>
    <w:qFormat/>
    <w:rsid w:val="00803C24"/>
    <w:rPr>
      <w:rFonts w:eastAsia="Times New Roman"/>
      <w:color w:val="000000"/>
      <w:szCs w:val="20"/>
    </w:rPr>
  </w:style>
  <w:style w:type="paragraph" w:customStyle="1" w:styleId="OmniPage38">
    <w:name w:val="OmniPage #38"/>
    <w:basedOn w:val="Normal"/>
    <w:qFormat/>
    <w:rsid w:val="00803C24"/>
    <w:rPr>
      <w:rFonts w:eastAsia="Times New Roman"/>
      <w:color w:val="000000"/>
      <w:szCs w:val="20"/>
    </w:rPr>
  </w:style>
  <w:style w:type="paragraph" w:customStyle="1" w:styleId="OmniPage39">
    <w:name w:val="OmniPage #39"/>
    <w:basedOn w:val="Normal"/>
    <w:qFormat/>
    <w:rsid w:val="00803C24"/>
    <w:rPr>
      <w:rFonts w:eastAsia="Times New Roman"/>
      <w:color w:val="000000"/>
      <w:szCs w:val="20"/>
    </w:rPr>
  </w:style>
  <w:style w:type="paragraph" w:customStyle="1" w:styleId="OmniPage40">
    <w:name w:val="OmniPage #40"/>
    <w:basedOn w:val="Normal"/>
    <w:qFormat/>
    <w:rsid w:val="00803C24"/>
    <w:rPr>
      <w:rFonts w:eastAsia="Times New Roman"/>
      <w:color w:val="000000"/>
      <w:szCs w:val="20"/>
    </w:rPr>
  </w:style>
  <w:style w:type="paragraph" w:customStyle="1" w:styleId="OmniPage41">
    <w:name w:val="OmniPage #41"/>
    <w:basedOn w:val="Normal"/>
    <w:qFormat/>
    <w:rsid w:val="00803C24"/>
    <w:rPr>
      <w:rFonts w:eastAsia="Times New Roman"/>
      <w:color w:val="000000"/>
      <w:szCs w:val="20"/>
    </w:rPr>
  </w:style>
  <w:style w:type="paragraph" w:customStyle="1" w:styleId="OmniPage42">
    <w:name w:val="OmniPage #42"/>
    <w:basedOn w:val="Normal"/>
    <w:qFormat/>
    <w:rsid w:val="00803C24"/>
    <w:rPr>
      <w:rFonts w:eastAsia="Times New Roman"/>
      <w:color w:val="000000"/>
      <w:szCs w:val="20"/>
    </w:rPr>
  </w:style>
  <w:style w:type="paragraph" w:customStyle="1" w:styleId="OmniPage43">
    <w:name w:val="OmniPage #43"/>
    <w:basedOn w:val="Normal"/>
    <w:qFormat/>
    <w:rsid w:val="00803C24"/>
    <w:rPr>
      <w:rFonts w:eastAsia="Times New Roman"/>
      <w:color w:val="000000"/>
      <w:szCs w:val="20"/>
    </w:rPr>
  </w:style>
  <w:style w:type="paragraph" w:customStyle="1" w:styleId="OmniPage44">
    <w:name w:val="OmniPage #44"/>
    <w:basedOn w:val="Normal"/>
    <w:qFormat/>
    <w:rsid w:val="00803C24"/>
    <w:rPr>
      <w:rFonts w:eastAsia="Times New Roman"/>
      <w:color w:val="000000"/>
      <w:szCs w:val="20"/>
    </w:rPr>
  </w:style>
  <w:style w:type="paragraph" w:customStyle="1" w:styleId="OmniPage45">
    <w:name w:val="OmniPage #45"/>
    <w:basedOn w:val="Normal"/>
    <w:qFormat/>
    <w:rsid w:val="00803C24"/>
    <w:rPr>
      <w:rFonts w:eastAsia="Times New Roman"/>
      <w:color w:val="000000"/>
      <w:szCs w:val="20"/>
    </w:rPr>
  </w:style>
  <w:style w:type="paragraph" w:customStyle="1" w:styleId="OmniPage46">
    <w:name w:val="OmniPage #46"/>
    <w:basedOn w:val="Normal"/>
    <w:qFormat/>
    <w:rsid w:val="00803C24"/>
    <w:rPr>
      <w:rFonts w:eastAsia="Times New Roman"/>
      <w:color w:val="000000"/>
      <w:szCs w:val="20"/>
    </w:rPr>
  </w:style>
  <w:style w:type="paragraph" w:customStyle="1" w:styleId="OmniPage47">
    <w:name w:val="OmniPage #47"/>
    <w:basedOn w:val="Normal"/>
    <w:qFormat/>
    <w:rsid w:val="00803C24"/>
    <w:rPr>
      <w:rFonts w:eastAsia="Times New Roman"/>
      <w:color w:val="000000"/>
      <w:szCs w:val="20"/>
    </w:rPr>
  </w:style>
  <w:style w:type="paragraph" w:customStyle="1" w:styleId="OmniPage48">
    <w:name w:val="OmniPage #48"/>
    <w:basedOn w:val="Normal"/>
    <w:qFormat/>
    <w:rsid w:val="00803C24"/>
    <w:rPr>
      <w:rFonts w:eastAsia="Times New Roman"/>
      <w:color w:val="000000"/>
      <w:szCs w:val="20"/>
    </w:rPr>
  </w:style>
  <w:style w:type="paragraph" w:customStyle="1" w:styleId="OmniPage49">
    <w:name w:val="OmniPage #49"/>
    <w:basedOn w:val="Normal"/>
    <w:qFormat/>
    <w:rsid w:val="00803C24"/>
    <w:rPr>
      <w:rFonts w:eastAsia="Times New Roman"/>
      <w:color w:val="000000"/>
      <w:szCs w:val="20"/>
    </w:rPr>
  </w:style>
  <w:style w:type="paragraph" w:customStyle="1" w:styleId="OmniPage50">
    <w:name w:val="OmniPage #50"/>
    <w:basedOn w:val="Normal"/>
    <w:qFormat/>
    <w:rsid w:val="00803C24"/>
    <w:rPr>
      <w:rFonts w:eastAsia="Times New Roman"/>
      <w:color w:val="000000"/>
      <w:szCs w:val="20"/>
    </w:rPr>
  </w:style>
  <w:style w:type="paragraph" w:customStyle="1" w:styleId="OmniPage51">
    <w:name w:val="OmniPage #51"/>
    <w:basedOn w:val="Normal"/>
    <w:qFormat/>
    <w:rsid w:val="00803C24"/>
    <w:rPr>
      <w:rFonts w:eastAsia="Times New Roman"/>
      <w:color w:val="000000"/>
      <w:szCs w:val="20"/>
    </w:rPr>
  </w:style>
  <w:style w:type="paragraph" w:customStyle="1" w:styleId="OmniPage52">
    <w:name w:val="OmniPage #52"/>
    <w:basedOn w:val="Normal"/>
    <w:qFormat/>
    <w:rsid w:val="00803C24"/>
    <w:rPr>
      <w:rFonts w:eastAsia="Times New Roman"/>
      <w:color w:val="000000"/>
      <w:szCs w:val="20"/>
    </w:rPr>
  </w:style>
  <w:style w:type="paragraph" w:customStyle="1" w:styleId="OmniPage53">
    <w:name w:val="OmniPage #53"/>
    <w:basedOn w:val="Normal"/>
    <w:qFormat/>
    <w:rsid w:val="00803C24"/>
    <w:rPr>
      <w:rFonts w:eastAsia="Times New Roman"/>
      <w:color w:val="000000"/>
      <w:szCs w:val="20"/>
    </w:rPr>
  </w:style>
  <w:style w:type="paragraph" w:customStyle="1" w:styleId="OmniPage54">
    <w:name w:val="OmniPage #54"/>
    <w:basedOn w:val="Normal"/>
    <w:qFormat/>
    <w:rsid w:val="00803C24"/>
    <w:rPr>
      <w:rFonts w:eastAsia="Times New Roman"/>
      <w:color w:val="000000"/>
      <w:szCs w:val="20"/>
    </w:rPr>
  </w:style>
  <w:style w:type="paragraph" w:customStyle="1" w:styleId="OmniPage55">
    <w:name w:val="OmniPage #55"/>
    <w:basedOn w:val="Normal"/>
    <w:qFormat/>
    <w:rsid w:val="00803C24"/>
    <w:rPr>
      <w:rFonts w:eastAsia="Times New Roman"/>
      <w:color w:val="000000"/>
      <w:szCs w:val="20"/>
    </w:rPr>
  </w:style>
  <w:style w:type="paragraph" w:customStyle="1" w:styleId="OmniPage56">
    <w:name w:val="OmniPage #56"/>
    <w:basedOn w:val="Normal"/>
    <w:qFormat/>
    <w:rsid w:val="00803C24"/>
    <w:rPr>
      <w:rFonts w:eastAsia="Times New Roman"/>
      <w:color w:val="000000"/>
      <w:szCs w:val="20"/>
    </w:rPr>
  </w:style>
  <w:style w:type="paragraph" w:customStyle="1" w:styleId="OmniPage57">
    <w:name w:val="OmniPage #57"/>
    <w:basedOn w:val="Normal"/>
    <w:qFormat/>
    <w:rsid w:val="00803C24"/>
    <w:rPr>
      <w:rFonts w:eastAsia="Times New Roman"/>
      <w:color w:val="000000"/>
      <w:szCs w:val="20"/>
    </w:rPr>
  </w:style>
  <w:style w:type="paragraph" w:customStyle="1" w:styleId="OmniPage58">
    <w:name w:val="OmniPage #58"/>
    <w:basedOn w:val="Normal"/>
    <w:qFormat/>
    <w:rsid w:val="00803C24"/>
    <w:rPr>
      <w:rFonts w:eastAsia="Times New Roman"/>
      <w:color w:val="000000"/>
      <w:szCs w:val="20"/>
    </w:rPr>
  </w:style>
  <w:style w:type="paragraph" w:customStyle="1" w:styleId="OmniPage59">
    <w:name w:val="OmniPage #59"/>
    <w:basedOn w:val="Normal"/>
    <w:qFormat/>
    <w:rsid w:val="00803C24"/>
    <w:rPr>
      <w:rFonts w:eastAsia="Times New Roman"/>
      <w:color w:val="000000"/>
      <w:szCs w:val="20"/>
    </w:rPr>
  </w:style>
  <w:style w:type="paragraph" w:customStyle="1" w:styleId="OmniPage60">
    <w:name w:val="OmniPage #60"/>
    <w:basedOn w:val="Normal"/>
    <w:qFormat/>
    <w:rsid w:val="00803C24"/>
    <w:rPr>
      <w:rFonts w:eastAsia="Times New Roman"/>
      <w:color w:val="000000"/>
      <w:szCs w:val="20"/>
    </w:rPr>
  </w:style>
  <w:style w:type="paragraph" w:customStyle="1" w:styleId="OmniPage61">
    <w:name w:val="OmniPage #61"/>
    <w:basedOn w:val="Normal"/>
    <w:qFormat/>
    <w:rsid w:val="00803C24"/>
    <w:rPr>
      <w:rFonts w:eastAsia="Times New Roman"/>
      <w:color w:val="000000"/>
      <w:szCs w:val="20"/>
    </w:rPr>
  </w:style>
  <w:style w:type="paragraph" w:customStyle="1" w:styleId="OmniPage62">
    <w:name w:val="OmniPage #62"/>
    <w:basedOn w:val="Normal"/>
    <w:qFormat/>
    <w:rsid w:val="00803C24"/>
    <w:rPr>
      <w:rFonts w:eastAsia="Times New Roman"/>
      <w:color w:val="000000"/>
      <w:szCs w:val="20"/>
    </w:rPr>
  </w:style>
  <w:style w:type="paragraph" w:customStyle="1" w:styleId="OmniPage63">
    <w:name w:val="OmniPage #63"/>
    <w:basedOn w:val="Normal"/>
    <w:qFormat/>
    <w:rsid w:val="00803C24"/>
    <w:rPr>
      <w:rFonts w:eastAsia="Times New Roman"/>
      <w:color w:val="000000"/>
      <w:szCs w:val="20"/>
    </w:rPr>
  </w:style>
  <w:style w:type="paragraph" w:customStyle="1" w:styleId="OmniPage64">
    <w:name w:val="OmniPage #64"/>
    <w:basedOn w:val="Normal"/>
    <w:qFormat/>
    <w:rsid w:val="00803C24"/>
    <w:rPr>
      <w:rFonts w:eastAsia="Times New Roman"/>
      <w:color w:val="000000"/>
      <w:szCs w:val="20"/>
    </w:rPr>
  </w:style>
  <w:style w:type="paragraph" w:customStyle="1" w:styleId="OmniPage65">
    <w:name w:val="OmniPage #65"/>
    <w:basedOn w:val="Normal"/>
    <w:qFormat/>
    <w:rsid w:val="00803C24"/>
    <w:rPr>
      <w:rFonts w:eastAsia="Times New Roman"/>
      <w:color w:val="000000"/>
      <w:szCs w:val="20"/>
    </w:rPr>
  </w:style>
  <w:style w:type="paragraph" w:customStyle="1" w:styleId="OmniPage66">
    <w:name w:val="OmniPage #66"/>
    <w:basedOn w:val="Normal"/>
    <w:qFormat/>
    <w:rsid w:val="00803C24"/>
    <w:rPr>
      <w:rFonts w:eastAsia="Times New Roman"/>
      <w:color w:val="000000"/>
      <w:szCs w:val="20"/>
    </w:rPr>
  </w:style>
  <w:style w:type="paragraph" w:customStyle="1" w:styleId="OmniPage67">
    <w:name w:val="OmniPage #67"/>
    <w:basedOn w:val="Normal"/>
    <w:qFormat/>
    <w:rsid w:val="00803C24"/>
    <w:rPr>
      <w:rFonts w:eastAsia="Times New Roman"/>
      <w:color w:val="000000"/>
      <w:szCs w:val="20"/>
    </w:rPr>
  </w:style>
  <w:style w:type="paragraph" w:customStyle="1" w:styleId="OmniPage68">
    <w:name w:val="OmniPage #68"/>
    <w:basedOn w:val="Normal"/>
    <w:qFormat/>
    <w:rsid w:val="00803C24"/>
    <w:rPr>
      <w:rFonts w:eastAsia="Times New Roman"/>
      <w:color w:val="000000"/>
      <w:szCs w:val="20"/>
    </w:rPr>
  </w:style>
  <w:style w:type="paragraph" w:customStyle="1" w:styleId="OmniPage69">
    <w:name w:val="OmniPage #69"/>
    <w:basedOn w:val="Normal"/>
    <w:qFormat/>
    <w:rsid w:val="00803C24"/>
    <w:rPr>
      <w:rFonts w:eastAsia="Times New Roman"/>
      <w:color w:val="000000"/>
      <w:szCs w:val="20"/>
    </w:rPr>
  </w:style>
  <w:style w:type="paragraph" w:customStyle="1" w:styleId="OmniPage70">
    <w:name w:val="OmniPage #70"/>
    <w:basedOn w:val="Normal"/>
    <w:qFormat/>
    <w:rsid w:val="00803C24"/>
    <w:rPr>
      <w:rFonts w:eastAsia="Times New Roman"/>
      <w:color w:val="000000"/>
      <w:szCs w:val="20"/>
    </w:rPr>
  </w:style>
  <w:style w:type="paragraph" w:customStyle="1" w:styleId="OmniPage71">
    <w:name w:val="OmniPage #71"/>
    <w:basedOn w:val="Normal"/>
    <w:qFormat/>
    <w:rsid w:val="00803C24"/>
    <w:rPr>
      <w:rFonts w:eastAsia="Times New Roman"/>
      <w:color w:val="000000"/>
      <w:szCs w:val="20"/>
    </w:rPr>
  </w:style>
  <w:style w:type="table" w:customStyle="1" w:styleId="MediumGrid22">
    <w:name w:val="Medium Grid 22"/>
    <w:basedOn w:val="TableNormal"/>
    <w:uiPriority w:val="68"/>
    <w:rsid w:val="00803C2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03C24"/>
    <w:rPr>
      <w:rFonts w:ascii="Times New Roman" w:eastAsia="Times New Roman" w:hAnsi="Times New Roman" w:cs="Calibri"/>
      <w:sz w:val="16"/>
      <w:szCs w:val="20"/>
    </w:rPr>
  </w:style>
  <w:style w:type="character" w:customStyle="1" w:styleId="createby">
    <w:name w:val="createby"/>
    <w:rsid w:val="00803C24"/>
  </w:style>
  <w:style w:type="character" w:customStyle="1" w:styleId="quote-right">
    <w:name w:val="quote-right"/>
    <w:rsid w:val="00803C24"/>
  </w:style>
  <w:style w:type="character" w:customStyle="1" w:styleId="smallcase">
    <w:name w:val="smallcase"/>
    <w:rsid w:val="00803C24"/>
  </w:style>
  <w:style w:type="character" w:customStyle="1" w:styleId="ft0">
    <w:name w:val="ft0"/>
    <w:rsid w:val="00803C24"/>
  </w:style>
  <w:style w:type="character" w:customStyle="1" w:styleId="ft2">
    <w:name w:val="ft2"/>
    <w:rsid w:val="00803C24"/>
  </w:style>
  <w:style w:type="character" w:customStyle="1" w:styleId="ft3">
    <w:name w:val="ft3"/>
    <w:rsid w:val="00803C24"/>
  </w:style>
  <w:style w:type="character" w:customStyle="1" w:styleId="StyleTimesNewRoman12ptBold1">
    <w:name w:val="Style Times New Roman 12 pt Bold1"/>
    <w:rsid w:val="00803C24"/>
    <w:rPr>
      <w:b/>
      <w:bCs/>
      <w:sz w:val="24"/>
    </w:rPr>
  </w:style>
  <w:style w:type="character" w:customStyle="1" w:styleId="CircledChar2">
    <w:name w:val="Circled Char2"/>
    <w:rsid w:val="00803C24"/>
    <w:rPr>
      <w:rFonts w:eastAsia="MS Mincho"/>
      <w:b/>
      <w:szCs w:val="24"/>
      <w:u w:val="single"/>
      <w:lang w:val="en-US" w:eastAsia="ja-JP" w:bidi="ar-SA"/>
    </w:rPr>
  </w:style>
  <w:style w:type="character" w:customStyle="1" w:styleId="SmallTextChar2">
    <w:name w:val="Small Text Char2"/>
    <w:rsid w:val="00803C24"/>
    <w:rPr>
      <w:rFonts w:eastAsia="MS Mincho"/>
      <w:sz w:val="15"/>
      <w:szCs w:val="24"/>
      <w:lang w:val="en-US" w:eastAsia="ja-JP" w:bidi="ar-SA"/>
    </w:rPr>
  </w:style>
  <w:style w:type="character" w:customStyle="1" w:styleId="BoldandUnderlineCharCharCharCharChar1">
    <w:name w:val="Bold and Underline Char Char Char Char Char1"/>
    <w:rsid w:val="00803C24"/>
    <w:rPr>
      <w:b/>
      <w:szCs w:val="24"/>
      <w:u w:val="single"/>
      <w:lang w:val="en-US" w:eastAsia="en-US" w:bidi="ar-SA"/>
    </w:rPr>
  </w:style>
  <w:style w:type="character" w:customStyle="1" w:styleId="SmallCardChar">
    <w:name w:val="Small Card Char"/>
    <w:rsid w:val="00803C24"/>
    <w:rPr>
      <w:rFonts w:ascii="Palatino Linotype" w:eastAsia="Times New Roman" w:hAnsi="Palatino Linotype"/>
      <w:sz w:val="12"/>
      <w:szCs w:val="24"/>
    </w:rPr>
  </w:style>
  <w:style w:type="character" w:customStyle="1" w:styleId="StyleBoldUnderline10ptBold">
    <w:name w:val="Style Bold Underline + 10 pt Bold"/>
    <w:rsid w:val="00803C24"/>
    <w:rPr>
      <w:b/>
      <w:bCs/>
      <w:sz w:val="20"/>
      <w:u w:val="thick"/>
    </w:rPr>
  </w:style>
  <w:style w:type="character" w:customStyle="1" w:styleId="separator">
    <w:name w:val="separator"/>
    <w:rsid w:val="00803C24"/>
  </w:style>
  <w:style w:type="character" w:customStyle="1" w:styleId="PageHeaderChar">
    <w:name w:val="Page Header Char"/>
    <w:link w:val="PageHeader"/>
    <w:rsid w:val="00803C24"/>
    <w:rPr>
      <w:rFonts w:ascii="Georgia" w:hAnsi="Georgia"/>
      <w:sz w:val="20"/>
    </w:rPr>
  </w:style>
  <w:style w:type="paragraph" w:customStyle="1" w:styleId="NormalUnderline0">
    <w:name w:val="Normal + Underline"/>
    <w:basedOn w:val="Normal"/>
    <w:link w:val="NormalUnderlineChar0"/>
    <w:qFormat/>
    <w:rsid w:val="00803C24"/>
    <w:pPr>
      <w:ind w:left="720"/>
    </w:pPr>
    <w:rPr>
      <w:rFonts w:eastAsia="Times New Roman"/>
      <w:b/>
      <w:sz w:val="24"/>
      <w:u w:val="single"/>
    </w:rPr>
  </w:style>
  <w:style w:type="paragraph" w:customStyle="1" w:styleId="NormalNoUnderline">
    <w:name w:val="Normal + No Underline"/>
    <w:basedOn w:val="Normal"/>
    <w:link w:val="NormalNoUnderlineChar"/>
    <w:qFormat/>
    <w:rsid w:val="00803C24"/>
    <w:pPr>
      <w:ind w:left="720"/>
    </w:pPr>
    <w:rPr>
      <w:rFonts w:eastAsia="Times New Roman"/>
      <w:sz w:val="12"/>
    </w:rPr>
  </w:style>
  <w:style w:type="character" w:customStyle="1" w:styleId="NormalUnderlineChar0">
    <w:name w:val="Normal + Underline Char"/>
    <w:link w:val="NormalUnderline0"/>
    <w:rsid w:val="00803C24"/>
    <w:rPr>
      <w:rFonts w:ascii="Georgia" w:eastAsia="Times New Roman" w:hAnsi="Georgia"/>
      <w:b/>
      <w:sz w:val="24"/>
      <w:u w:val="single"/>
    </w:rPr>
  </w:style>
  <w:style w:type="character" w:customStyle="1" w:styleId="NormalNoUnderlineChar">
    <w:name w:val="Normal + No Underline Char"/>
    <w:link w:val="NormalNoUnderline"/>
    <w:rsid w:val="00803C24"/>
    <w:rPr>
      <w:rFonts w:ascii="Georgia" w:eastAsia="Times New Roman" w:hAnsi="Georgia"/>
      <w:sz w:val="12"/>
    </w:rPr>
  </w:style>
  <w:style w:type="paragraph" w:customStyle="1" w:styleId="TagCite3">
    <w:name w:val="Tag Cite"/>
    <w:basedOn w:val="PageHeader"/>
    <w:link w:val="TagCiteChar5"/>
    <w:qFormat/>
    <w:rsid w:val="00803C24"/>
    <w:rPr>
      <w:rFonts w:eastAsia="SimSun"/>
      <w:b/>
      <w:sz w:val="24"/>
      <w:lang w:eastAsia="zh-CN"/>
    </w:rPr>
  </w:style>
  <w:style w:type="character" w:customStyle="1" w:styleId="TagCiteChar5">
    <w:name w:val="Tag Cite Char"/>
    <w:link w:val="TagCite3"/>
    <w:rsid w:val="00803C24"/>
    <w:rPr>
      <w:rFonts w:ascii="Georgia" w:eastAsia="SimSun" w:hAnsi="Georgia"/>
      <w:b/>
      <w:sz w:val="24"/>
      <w:lang w:eastAsia="zh-CN"/>
    </w:rPr>
  </w:style>
  <w:style w:type="character" w:customStyle="1" w:styleId="smalllink">
    <w:name w:val="smalllink"/>
    <w:rsid w:val="00803C24"/>
  </w:style>
  <w:style w:type="character" w:customStyle="1" w:styleId="bighead1">
    <w:name w:val="bighead1"/>
    <w:rsid w:val="00803C24"/>
    <w:rPr>
      <w:rFonts w:ascii="Verdana" w:hAnsi="Verdana" w:hint="default"/>
      <w:b/>
      <w:bCs/>
      <w:sz w:val="27"/>
      <w:szCs w:val="27"/>
    </w:rPr>
  </w:style>
  <w:style w:type="character" w:customStyle="1" w:styleId="Underline-WFU">
    <w:name w:val="Underline-WFU"/>
    <w:uiPriority w:val="1"/>
    <w:qFormat/>
    <w:rsid w:val="00803C24"/>
    <w:rPr>
      <w:rFonts w:ascii="Cambria" w:hAnsi="Cambria"/>
      <w:sz w:val="21"/>
      <w:u w:val="single"/>
    </w:rPr>
  </w:style>
  <w:style w:type="paragraph" w:customStyle="1" w:styleId="Tiny-WFU">
    <w:name w:val="Tiny-WFU"/>
    <w:basedOn w:val="Normal"/>
    <w:qFormat/>
    <w:rsid w:val="00803C24"/>
    <w:rPr>
      <w:rFonts w:ascii="Cambria" w:eastAsia="Malgun Gothic" w:hAnsi="Cambria"/>
      <w:sz w:val="12"/>
      <w:lang w:eastAsia="ko-KR"/>
    </w:rPr>
  </w:style>
  <w:style w:type="character" w:customStyle="1" w:styleId="b">
    <w:name w:val="b"/>
    <w:rsid w:val="00803C24"/>
  </w:style>
  <w:style w:type="paragraph" w:customStyle="1" w:styleId="Indentation">
    <w:name w:val="Indentation"/>
    <w:basedOn w:val="Normal"/>
    <w:qFormat/>
    <w:rsid w:val="00803C24"/>
    <w:pPr>
      <w:ind w:left="288" w:right="288"/>
    </w:pPr>
    <w:rPr>
      <w:rFonts w:eastAsia="Calibri"/>
    </w:rPr>
  </w:style>
  <w:style w:type="character" w:customStyle="1" w:styleId="left-date1">
    <w:name w:val="left-date1"/>
    <w:rsid w:val="00803C24"/>
    <w:rPr>
      <w:rFonts w:ascii="Verdana" w:hAnsi="Verdana" w:hint="default"/>
      <w:color w:val="666666"/>
      <w:sz w:val="14"/>
      <w:szCs w:val="14"/>
    </w:rPr>
  </w:style>
  <w:style w:type="character" w:customStyle="1" w:styleId="org">
    <w:name w:val="org"/>
    <w:basedOn w:val="DefaultParagraphFont"/>
    <w:rsid w:val="00803C24"/>
  </w:style>
  <w:style w:type="paragraph" w:customStyle="1" w:styleId="seeall">
    <w:name w:val="seeall"/>
    <w:basedOn w:val="Normal"/>
    <w:qFormat/>
    <w:rsid w:val="00803C24"/>
    <w:pPr>
      <w:spacing w:before="100" w:beforeAutospacing="1" w:after="100" w:afterAutospacing="1"/>
    </w:pPr>
    <w:rPr>
      <w:rFonts w:eastAsia="Times New Roman"/>
      <w:sz w:val="24"/>
    </w:rPr>
  </w:style>
  <w:style w:type="character" w:customStyle="1" w:styleId="list-comma">
    <w:name w:val="list-comma"/>
    <w:basedOn w:val="DefaultParagraphFont"/>
    <w:rsid w:val="00803C24"/>
  </w:style>
  <w:style w:type="character" w:customStyle="1" w:styleId="livefyre-commentcount">
    <w:name w:val="livefyre-commentcount"/>
    <w:basedOn w:val="DefaultParagraphFont"/>
    <w:rsid w:val="00803C24"/>
  </w:style>
  <w:style w:type="character" w:customStyle="1" w:styleId="rednegchange">
    <w:name w:val="red_neg_change"/>
    <w:basedOn w:val="DefaultParagraphFont"/>
    <w:rsid w:val="00803C24"/>
  </w:style>
  <w:style w:type="character" w:customStyle="1" w:styleId="wsodqchgshow">
    <w:name w:val="wsodq_chgshow"/>
    <w:basedOn w:val="DefaultParagraphFont"/>
    <w:rsid w:val="00803C24"/>
  </w:style>
  <w:style w:type="character" w:customStyle="1" w:styleId="greenposchange">
    <w:name w:val="green_pos_change"/>
    <w:basedOn w:val="DefaultParagraphFont"/>
    <w:rsid w:val="00803C24"/>
  </w:style>
  <w:style w:type="character" w:customStyle="1" w:styleId="image-credit">
    <w:name w:val="image-credit"/>
    <w:basedOn w:val="DefaultParagraphFont"/>
    <w:rsid w:val="00803C24"/>
  </w:style>
  <w:style w:type="paragraph" w:customStyle="1" w:styleId="gascontcredit">
    <w:name w:val="gas_cont_credit"/>
    <w:basedOn w:val="Normal"/>
    <w:qFormat/>
    <w:rsid w:val="00803C2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03C24"/>
    <w:rPr>
      <w:b/>
      <w:szCs w:val="24"/>
      <w:u w:val="single"/>
      <w:lang w:val="en-US" w:eastAsia="en-US" w:bidi="ar-SA"/>
    </w:rPr>
  </w:style>
  <w:style w:type="paragraph" w:customStyle="1" w:styleId="endarticle">
    <w:name w:val="endarticle"/>
    <w:basedOn w:val="Normal"/>
    <w:uiPriority w:val="99"/>
    <w:qFormat/>
    <w:rsid w:val="00803C24"/>
    <w:pPr>
      <w:spacing w:before="100" w:beforeAutospacing="1" w:after="100" w:afterAutospacing="1"/>
    </w:pPr>
    <w:rPr>
      <w:rFonts w:eastAsia="Times New Roman"/>
      <w:sz w:val="24"/>
    </w:rPr>
  </w:style>
  <w:style w:type="paragraph" w:customStyle="1" w:styleId="a-body-text">
    <w:name w:val="a-body-text"/>
    <w:basedOn w:val="Normal"/>
    <w:uiPriority w:val="99"/>
    <w:qFormat/>
    <w:rsid w:val="00803C24"/>
    <w:pPr>
      <w:spacing w:before="100" w:beforeAutospacing="1" w:after="100" w:afterAutospacing="1"/>
    </w:pPr>
    <w:rPr>
      <w:rFonts w:eastAsia="Times New Roman"/>
      <w:sz w:val="24"/>
    </w:rPr>
  </w:style>
  <w:style w:type="paragraph" w:customStyle="1" w:styleId="obgpara">
    <w:name w:val="obg_para"/>
    <w:basedOn w:val="Normal"/>
    <w:uiPriority w:val="99"/>
    <w:qFormat/>
    <w:rsid w:val="00803C24"/>
    <w:pPr>
      <w:spacing w:before="100" w:beforeAutospacing="1" w:after="100" w:afterAutospacing="1"/>
    </w:pPr>
    <w:rPr>
      <w:rFonts w:eastAsia="Times New Roman"/>
      <w:sz w:val="24"/>
    </w:rPr>
  </w:style>
  <w:style w:type="character" w:customStyle="1" w:styleId="caption4">
    <w:name w:val="caption4"/>
    <w:basedOn w:val="DefaultParagraphFont"/>
    <w:rsid w:val="00803C24"/>
  </w:style>
  <w:style w:type="character" w:customStyle="1" w:styleId="honorific-prefix">
    <w:name w:val="honorific-prefix"/>
    <w:basedOn w:val="DefaultParagraphFont"/>
    <w:rsid w:val="00803C24"/>
  </w:style>
  <w:style w:type="character" w:customStyle="1" w:styleId="given-name">
    <w:name w:val="given-name"/>
    <w:basedOn w:val="DefaultParagraphFont"/>
    <w:rsid w:val="00803C24"/>
  </w:style>
  <w:style w:type="character" w:customStyle="1" w:styleId="family-name">
    <w:name w:val="family-name"/>
    <w:basedOn w:val="DefaultParagraphFont"/>
    <w:rsid w:val="00803C24"/>
  </w:style>
  <w:style w:type="character" w:customStyle="1" w:styleId="chead">
    <w:name w:val="chead"/>
    <w:basedOn w:val="DefaultParagraphFont"/>
    <w:rsid w:val="00803C24"/>
  </w:style>
  <w:style w:type="character" w:customStyle="1" w:styleId="obgcapsstart">
    <w:name w:val="obg_caps_start"/>
    <w:basedOn w:val="DefaultParagraphFont"/>
    <w:rsid w:val="00803C24"/>
  </w:style>
  <w:style w:type="character" w:customStyle="1" w:styleId="pmtermsel">
    <w:name w:val="pmtermsel"/>
    <w:basedOn w:val="DefaultParagraphFont"/>
    <w:rsid w:val="00803C24"/>
  </w:style>
  <w:style w:type="character" w:customStyle="1" w:styleId="showipapr">
    <w:name w:val="show_ipapr"/>
    <w:basedOn w:val="DefaultParagraphFont"/>
    <w:rsid w:val="00803C24"/>
  </w:style>
  <w:style w:type="character" w:customStyle="1" w:styleId="dnindex">
    <w:name w:val="dnindex"/>
    <w:basedOn w:val="DefaultParagraphFont"/>
    <w:rsid w:val="00803C24"/>
  </w:style>
  <w:style w:type="character" w:customStyle="1" w:styleId="althead">
    <w:name w:val="althead"/>
    <w:basedOn w:val="DefaultParagraphFont"/>
    <w:rsid w:val="00803C24"/>
  </w:style>
  <w:style w:type="character" w:customStyle="1" w:styleId="arbd1">
    <w:name w:val="arbd1"/>
    <w:basedOn w:val="DefaultParagraphFont"/>
    <w:rsid w:val="00803C24"/>
  </w:style>
  <w:style w:type="character" w:customStyle="1" w:styleId="unx">
    <w:name w:val="unx"/>
    <w:basedOn w:val="DefaultParagraphFont"/>
    <w:rsid w:val="00803C24"/>
  </w:style>
  <w:style w:type="character" w:customStyle="1" w:styleId="lrdctph">
    <w:name w:val="lr_dct_ph"/>
    <w:basedOn w:val="DefaultParagraphFont"/>
    <w:rsid w:val="00803C24"/>
  </w:style>
  <w:style w:type="paragraph" w:customStyle="1" w:styleId="TxBr41p1">
    <w:name w:val="TxBr_41p1"/>
    <w:basedOn w:val="Normal"/>
    <w:uiPriority w:val="99"/>
    <w:qFormat/>
    <w:rsid w:val="00803C2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03C24"/>
    <w:rPr>
      <w:sz w:val="18"/>
      <w:szCs w:val="24"/>
      <w:lang w:val="en-US" w:eastAsia="en-US" w:bidi="ar-SA"/>
    </w:rPr>
  </w:style>
  <w:style w:type="paragraph" w:customStyle="1" w:styleId="003Cite">
    <w:name w:val="003Cite"/>
    <w:basedOn w:val="Normal"/>
    <w:qFormat/>
    <w:rsid w:val="00803C24"/>
    <w:rPr>
      <w:rFonts w:eastAsia="Calibri"/>
      <w:sz w:val="16"/>
      <w:szCs w:val="16"/>
    </w:rPr>
  </w:style>
  <w:style w:type="paragraph" w:customStyle="1" w:styleId="NormalBold">
    <w:name w:val="Normal + Bold"/>
    <w:aliases w:val="Double Underline"/>
    <w:basedOn w:val="Normal"/>
    <w:link w:val="NormalBoldChar"/>
    <w:qFormat/>
    <w:rsid w:val="00803C24"/>
    <w:pPr>
      <w:jc w:val="both"/>
    </w:pPr>
    <w:rPr>
      <w:b/>
      <w:color w:val="000000"/>
      <w:u w:val="single"/>
    </w:rPr>
  </w:style>
  <w:style w:type="character" w:customStyle="1" w:styleId="NormalBoldChar">
    <w:name w:val="Normal + Bold Char"/>
    <w:aliases w:val="Double Underline Char"/>
    <w:basedOn w:val="DefaultParagraphFont"/>
    <w:link w:val="NormalBold"/>
    <w:rsid w:val="00803C24"/>
    <w:rPr>
      <w:rFonts w:ascii="Georgia" w:hAnsi="Georgia"/>
      <w:b/>
      <w:color w:val="000000"/>
      <w:sz w:val="20"/>
      <w:u w:val="single"/>
    </w:rPr>
  </w:style>
  <w:style w:type="character" w:customStyle="1" w:styleId="BlockHeadingsChar1">
    <w:name w:val="Block Headings Char1"/>
    <w:rsid w:val="00803C24"/>
    <w:rPr>
      <w:b/>
      <w:caps/>
    </w:rPr>
  </w:style>
  <w:style w:type="character" w:customStyle="1" w:styleId="FontStyle170">
    <w:name w:val="Font Style170"/>
    <w:uiPriority w:val="99"/>
    <w:rsid w:val="00803C24"/>
    <w:rPr>
      <w:rFonts w:ascii="Bookman Old Style" w:hAnsi="Bookman Old Style" w:cs="Bookman Old Style"/>
      <w:sz w:val="16"/>
      <w:szCs w:val="16"/>
    </w:rPr>
  </w:style>
  <w:style w:type="character" w:customStyle="1" w:styleId="Styleunderline12pt">
    <w:name w:val="Style underline + 12 pt"/>
    <w:rsid w:val="00803C24"/>
    <w:rPr>
      <w:rFonts w:ascii="Times New Roman" w:hAnsi="Times New Roman"/>
      <w:bCs/>
      <w:sz w:val="20"/>
      <w:u w:val="single"/>
    </w:rPr>
  </w:style>
  <w:style w:type="character" w:customStyle="1" w:styleId="StyleUnderlineChar19pt">
    <w:name w:val="Style Underline Char1 + 9 pt"/>
    <w:basedOn w:val="UnderlineChar1"/>
    <w:rsid w:val="00803C2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03C2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03C24"/>
    <w:rPr>
      <w:rFonts w:ascii="Times New Roman" w:hAnsi="Times New Roman"/>
      <w:sz w:val="20"/>
      <w:u w:val="single"/>
      <w:lang w:val="en-US" w:eastAsia="en-US" w:bidi="ar-SA"/>
    </w:rPr>
  </w:style>
  <w:style w:type="paragraph" w:customStyle="1" w:styleId="StyleUnderline9pt10">
    <w:name w:val="Style Underline + 9 pt1"/>
    <w:qFormat/>
    <w:rsid w:val="00803C2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03C24"/>
    <w:rPr>
      <w:sz w:val="20"/>
      <w:u w:val="single"/>
    </w:rPr>
  </w:style>
  <w:style w:type="character" w:customStyle="1" w:styleId="StyleUnderlineChar19pt2">
    <w:name w:val="Style Underline Char1 + 9 pt2"/>
    <w:basedOn w:val="UnderlineChar1"/>
    <w:rsid w:val="00803C2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03C2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03C2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03C24"/>
    <w:rPr>
      <w:rFonts w:ascii="Times New Roman" w:hAnsi="Times New Roman"/>
      <w:b/>
      <w:bCs/>
      <w:sz w:val="20"/>
      <w:szCs w:val="24"/>
      <w:u w:val="single"/>
      <w:lang w:val="en-US" w:eastAsia="en-US" w:bidi="ar-SA"/>
    </w:rPr>
  </w:style>
  <w:style w:type="character" w:customStyle="1" w:styleId="content">
    <w:name w:val="content"/>
    <w:basedOn w:val="DefaultParagraphFont"/>
    <w:rsid w:val="00803C24"/>
  </w:style>
  <w:style w:type="character" w:customStyle="1" w:styleId="tagCharCharCharChar">
    <w:name w:val="tag Char Char Char Char"/>
    <w:rsid w:val="00803C24"/>
    <w:rPr>
      <w:rFonts w:ascii="Georgia" w:eastAsia="Calibri" w:hAnsi="Georgia" w:cs="Calibri"/>
      <w:b/>
      <w:sz w:val="24"/>
    </w:rPr>
  </w:style>
  <w:style w:type="character" w:customStyle="1" w:styleId="3">
    <w:name w:val="3"/>
    <w:rsid w:val="00803C2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03C24"/>
    <w:rPr>
      <w:rFonts w:cs="Arial"/>
      <w:b/>
      <w:bCs/>
      <w:iCs/>
      <w:szCs w:val="28"/>
      <w:lang w:val="en-US" w:eastAsia="en-US" w:bidi="ar-SA"/>
    </w:rPr>
  </w:style>
  <w:style w:type="paragraph" w:customStyle="1" w:styleId="EmphasisText">
    <w:name w:val="Emphasis Text"/>
    <w:basedOn w:val="UnderlinedText"/>
    <w:link w:val="EmphasisTextChar"/>
    <w:qFormat/>
    <w:rsid w:val="00803C24"/>
    <w:pPr>
      <w:jc w:val="left"/>
    </w:pPr>
    <w:rPr>
      <w:rFonts w:eastAsia="SimSun"/>
      <w:u w:val="single"/>
    </w:rPr>
  </w:style>
  <w:style w:type="character" w:customStyle="1" w:styleId="EmphasisTextChar">
    <w:name w:val="Emphasis Text Char"/>
    <w:link w:val="EmphasisText"/>
    <w:rsid w:val="00803C24"/>
    <w:rPr>
      <w:rFonts w:ascii="Georgia" w:eastAsia="SimSun" w:hAnsi="Georgia"/>
      <w:b/>
      <w:sz w:val="24"/>
      <w:u w:val="single"/>
    </w:rPr>
  </w:style>
  <w:style w:type="character" w:customStyle="1" w:styleId="7">
    <w:name w:val="7"/>
    <w:rsid w:val="00803C24"/>
    <w:rPr>
      <w:rFonts w:cs="Arial"/>
      <w:bCs/>
      <w:sz w:val="20"/>
      <w:u w:val="single"/>
      <w:lang w:val="en-US" w:eastAsia="en-US" w:bidi="ar-SA"/>
    </w:rPr>
  </w:style>
  <w:style w:type="character" w:customStyle="1" w:styleId="StyleUnderlineChar19pt4">
    <w:name w:val="Style Underline Char1 + 9 pt4"/>
    <w:basedOn w:val="UnderlineChar1"/>
    <w:rsid w:val="00803C24"/>
    <w:rPr>
      <w:rFonts w:ascii="Times New Roman" w:hAnsi="Times New Roman"/>
      <w:sz w:val="20"/>
      <w:szCs w:val="24"/>
      <w:u w:val="single"/>
      <w:lang w:val="en-US" w:eastAsia="en-US" w:bidi="ar-SA"/>
    </w:rPr>
  </w:style>
  <w:style w:type="character" w:customStyle="1" w:styleId="StyleUnderlineChar19ptBold1">
    <w:name w:val="Style Underline Char1 + 9 pt Bold1"/>
    <w:rsid w:val="00803C24"/>
    <w:rPr>
      <w:rFonts w:ascii="Times New Roman" w:hAnsi="Times New Roman"/>
      <w:b/>
      <w:bCs/>
      <w:sz w:val="20"/>
      <w:szCs w:val="24"/>
      <w:u w:val="single"/>
      <w:lang w:val="en-US" w:eastAsia="en-US" w:bidi="ar-SA"/>
    </w:rPr>
  </w:style>
  <w:style w:type="character" w:customStyle="1" w:styleId="Style9ptUnderline3">
    <w:name w:val="Style 9 pt Underline3"/>
    <w:rsid w:val="00803C24"/>
    <w:rPr>
      <w:sz w:val="20"/>
      <w:u w:val="single"/>
    </w:rPr>
  </w:style>
  <w:style w:type="character" w:customStyle="1" w:styleId="Style9ptUnderline4">
    <w:name w:val="Style 9 pt Underline4"/>
    <w:rsid w:val="00803C24"/>
    <w:rPr>
      <w:sz w:val="20"/>
      <w:u w:val="single"/>
    </w:rPr>
  </w:style>
  <w:style w:type="character" w:customStyle="1" w:styleId="55">
    <w:name w:val="55"/>
    <w:rsid w:val="00803C24"/>
    <w:rPr>
      <w:rFonts w:cs="Arial"/>
      <w:bCs/>
      <w:sz w:val="20"/>
      <w:u w:val="single"/>
      <w:lang w:val="en-US" w:eastAsia="en-US" w:bidi="ar-SA"/>
    </w:rPr>
  </w:style>
  <w:style w:type="paragraph" w:customStyle="1" w:styleId="CardBody">
    <w:name w:val="Card Body"/>
    <w:basedOn w:val="Normal"/>
    <w:link w:val="CardBodyChar"/>
    <w:qFormat/>
    <w:rsid w:val="00803C24"/>
    <w:rPr>
      <w:rFonts w:eastAsia="Calibri"/>
      <w:sz w:val="16"/>
    </w:rPr>
  </w:style>
  <w:style w:type="character" w:customStyle="1" w:styleId="CardBodyChar">
    <w:name w:val="Card Body Char"/>
    <w:link w:val="CardBody"/>
    <w:rsid w:val="00803C24"/>
    <w:rPr>
      <w:rFonts w:ascii="Georgia" w:eastAsia="Calibri" w:hAnsi="Georgia"/>
      <w:sz w:val="16"/>
    </w:rPr>
  </w:style>
  <w:style w:type="character" w:customStyle="1" w:styleId="Styleunderline9ptBold">
    <w:name w:val="Style underline + 9 pt Bold"/>
    <w:rsid w:val="00803C24"/>
    <w:rPr>
      <w:b/>
      <w:bCs/>
      <w:sz w:val="20"/>
      <w:u w:val="single"/>
    </w:rPr>
  </w:style>
  <w:style w:type="character" w:customStyle="1" w:styleId="StyleUnderliningChar9ptBold">
    <w:name w:val="Style Underlining Char + 9 pt Bold"/>
    <w:rsid w:val="00803C24"/>
    <w:rPr>
      <w:rFonts w:ascii="Times New Roman" w:hAnsi="Times New Roman"/>
      <w:b/>
      <w:bCs/>
      <w:sz w:val="20"/>
      <w:szCs w:val="24"/>
      <w:u w:val="single"/>
      <w:lang w:val="en-US" w:eastAsia="en-US" w:bidi="ar-SA"/>
    </w:rPr>
  </w:style>
  <w:style w:type="character" w:customStyle="1" w:styleId="StyleUnderliningChar9pt">
    <w:name w:val="Style Underlining Char + 9 pt"/>
    <w:rsid w:val="00803C24"/>
    <w:rPr>
      <w:rFonts w:ascii="Times New Roman" w:hAnsi="Times New Roman"/>
      <w:sz w:val="20"/>
      <w:szCs w:val="24"/>
      <w:u w:val="single"/>
      <w:lang w:val="en-US" w:eastAsia="en-US" w:bidi="ar-SA"/>
    </w:rPr>
  </w:style>
  <w:style w:type="character" w:customStyle="1" w:styleId="34">
    <w:name w:val="34"/>
    <w:rsid w:val="00803C24"/>
    <w:rPr>
      <w:rFonts w:ascii="Times New Roman" w:hAnsi="Times New Roman" w:cs="Arial"/>
      <w:bCs/>
      <w:sz w:val="20"/>
      <w:u w:val="single"/>
      <w:lang w:val="en-US" w:eastAsia="en-US" w:bidi="ar-SA"/>
    </w:rPr>
  </w:style>
  <w:style w:type="character" w:customStyle="1" w:styleId="45">
    <w:name w:val="45"/>
    <w:rsid w:val="00803C24"/>
    <w:rPr>
      <w:rFonts w:ascii="Times New Roman" w:hAnsi="Times New Roman" w:cs="Arial"/>
      <w:b/>
      <w:bCs/>
      <w:sz w:val="20"/>
      <w:u w:val="single"/>
      <w:lang w:val="en-US" w:eastAsia="en-US" w:bidi="ar-SA"/>
    </w:rPr>
  </w:style>
  <w:style w:type="character" w:customStyle="1" w:styleId="Style9ptUnderline5">
    <w:name w:val="Style 9 pt Underline5"/>
    <w:rsid w:val="00803C24"/>
    <w:rPr>
      <w:rFonts w:ascii="Times New Roman" w:hAnsi="Times New Roman"/>
      <w:sz w:val="20"/>
      <w:u w:val="single"/>
    </w:rPr>
  </w:style>
  <w:style w:type="character" w:customStyle="1" w:styleId="Style9ptBoldUnderline2">
    <w:name w:val="Style 9 pt Bold Underline2"/>
    <w:rsid w:val="00803C2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03C2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03C24"/>
  </w:style>
  <w:style w:type="character" w:customStyle="1" w:styleId="StyleStyle49pt1Char">
    <w:name w:val="Style Style4 + 9 pt1 Char"/>
    <w:basedOn w:val="Style4Char"/>
    <w:link w:val="StyleStyle49pt1"/>
    <w:rsid w:val="00803C24"/>
    <w:rPr>
      <w:rFonts w:ascii="Georgia" w:eastAsia="Times New Roman" w:hAnsi="Georgia"/>
      <w:sz w:val="20"/>
      <w:u w:val="single"/>
    </w:rPr>
  </w:style>
  <w:style w:type="paragraph" w:customStyle="1" w:styleId="StyleStyle49ptBold1">
    <w:name w:val="Style Style4 + 9 pt Bold1"/>
    <w:basedOn w:val="Style4"/>
    <w:link w:val="StyleStyle49ptBold1Char"/>
    <w:qFormat/>
    <w:rsid w:val="00803C24"/>
    <w:rPr>
      <w:rFonts w:eastAsiaTheme="minorHAnsi"/>
      <w:b/>
      <w:bCs/>
    </w:rPr>
  </w:style>
  <w:style w:type="character" w:customStyle="1" w:styleId="StyleStyle49ptBold1Char">
    <w:name w:val="Style Style4 + 9 pt Bold1 Char"/>
    <w:link w:val="StyleStyle49ptBold1"/>
    <w:rsid w:val="00803C24"/>
    <w:rPr>
      <w:rFonts w:ascii="Georgia" w:hAnsi="Georgia"/>
      <w:b/>
      <w:bCs/>
      <w:sz w:val="20"/>
      <w:u w:val="single"/>
    </w:rPr>
  </w:style>
  <w:style w:type="paragraph" w:customStyle="1" w:styleId="StyleStyle49pt2">
    <w:name w:val="Style Style4 + 9 pt2"/>
    <w:basedOn w:val="Style4"/>
    <w:link w:val="StyleStyle49pt2Char"/>
    <w:qFormat/>
    <w:rsid w:val="00803C24"/>
  </w:style>
  <w:style w:type="character" w:customStyle="1" w:styleId="StyleStyle49pt2Char">
    <w:name w:val="Style Style4 + 9 pt2 Char"/>
    <w:basedOn w:val="Style4Char"/>
    <w:link w:val="StyleStyle49pt2"/>
    <w:rsid w:val="00803C24"/>
    <w:rPr>
      <w:rFonts w:ascii="Georgia" w:eastAsia="Times New Roman" w:hAnsi="Georgia"/>
      <w:sz w:val="20"/>
      <w:u w:val="single"/>
    </w:rPr>
  </w:style>
  <w:style w:type="paragraph" w:customStyle="1" w:styleId="StyleStyle49ptBold2">
    <w:name w:val="Style Style4 + 9 pt Bold2"/>
    <w:basedOn w:val="Style4"/>
    <w:link w:val="StyleStyle49ptBold2Char"/>
    <w:qFormat/>
    <w:rsid w:val="00803C24"/>
    <w:rPr>
      <w:rFonts w:eastAsiaTheme="minorHAnsi"/>
      <w:b/>
      <w:bCs/>
    </w:rPr>
  </w:style>
  <w:style w:type="character" w:customStyle="1" w:styleId="StyleStyle49ptBold2Char">
    <w:name w:val="Style Style4 + 9 pt Bold2 Char"/>
    <w:link w:val="StyleStyle49ptBold2"/>
    <w:rsid w:val="00803C24"/>
    <w:rPr>
      <w:rFonts w:ascii="Georgia" w:hAnsi="Georgia"/>
      <w:b/>
      <w:bCs/>
      <w:sz w:val="20"/>
      <w:u w:val="single"/>
    </w:rPr>
  </w:style>
  <w:style w:type="character" w:customStyle="1" w:styleId="23">
    <w:name w:val="23"/>
    <w:rsid w:val="00803C24"/>
    <w:rPr>
      <w:rFonts w:ascii="Times New Roman" w:hAnsi="Times New Roman" w:cs="Arial"/>
      <w:bCs/>
      <w:sz w:val="20"/>
      <w:u w:val="single"/>
      <w:lang w:val="en-US" w:eastAsia="en-US" w:bidi="ar-SA"/>
    </w:rPr>
  </w:style>
  <w:style w:type="character" w:customStyle="1" w:styleId="33">
    <w:name w:val="33"/>
    <w:rsid w:val="00803C24"/>
    <w:rPr>
      <w:rFonts w:ascii="Times New Roman" w:hAnsi="Times New Roman" w:cs="Arial"/>
      <w:b/>
      <w:bCs/>
      <w:sz w:val="20"/>
      <w:u w:val="single"/>
      <w:lang w:val="en-US" w:eastAsia="en-US" w:bidi="ar-SA"/>
    </w:rPr>
  </w:style>
  <w:style w:type="character" w:customStyle="1" w:styleId="StyleArialNarrow9pt">
    <w:name w:val="Style Arial Narrow 9 pt"/>
    <w:rsid w:val="00803C24"/>
    <w:rPr>
      <w:rFonts w:ascii="Times New Roman" w:hAnsi="Times New Roman"/>
      <w:sz w:val="20"/>
    </w:rPr>
  </w:style>
  <w:style w:type="paragraph" w:customStyle="1" w:styleId="CiteBody">
    <w:name w:val="Cite Body"/>
    <w:basedOn w:val="Normal"/>
    <w:link w:val="CiteBodyChar"/>
    <w:qFormat/>
    <w:rsid w:val="00803C24"/>
    <w:rPr>
      <w:rFonts w:eastAsia="Calibri"/>
      <w:szCs w:val="16"/>
    </w:rPr>
  </w:style>
  <w:style w:type="paragraph" w:customStyle="1" w:styleId="CiteBold">
    <w:name w:val="Cite Bold"/>
    <w:basedOn w:val="CiteBody"/>
    <w:link w:val="CiteBoldChar"/>
    <w:qFormat/>
    <w:rsid w:val="00803C24"/>
    <w:rPr>
      <w:b/>
    </w:rPr>
  </w:style>
  <w:style w:type="character" w:customStyle="1" w:styleId="CiteBodyChar">
    <w:name w:val="Cite Body Char"/>
    <w:link w:val="CiteBody"/>
    <w:rsid w:val="00803C24"/>
    <w:rPr>
      <w:rFonts w:ascii="Georgia" w:eastAsia="Calibri" w:hAnsi="Georgia"/>
      <w:sz w:val="20"/>
      <w:szCs w:val="16"/>
    </w:rPr>
  </w:style>
  <w:style w:type="character" w:customStyle="1" w:styleId="CiteBoldChar">
    <w:name w:val="Cite Bold Char"/>
    <w:link w:val="CiteBold"/>
    <w:rsid w:val="00803C24"/>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803C24"/>
    <w:rPr>
      <w:sz w:val="20"/>
      <w:u w:val="single"/>
    </w:rPr>
  </w:style>
  <w:style w:type="character" w:customStyle="1" w:styleId="StyleCardBody11ptUnderlineChar">
    <w:name w:val="Style Card Body + 11 pt Underline Char"/>
    <w:link w:val="StyleCardBody11ptUnderline"/>
    <w:rsid w:val="00803C24"/>
    <w:rPr>
      <w:rFonts w:ascii="Georgia" w:eastAsia="Calibri" w:hAnsi="Georgia"/>
      <w:sz w:val="20"/>
      <w:u w:val="single"/>
    </w:rPr>
  </w:style>
  <w:style w:type="paragraph" w:customStyle="1" w:styleId="StyleStyle49pt4">
    <w:name w:val="Style Style4 + 9 pt4"/>
    <w:basedOn w:val="Style4"/>
    <w:link w:val="StyleStyle49pt4Char"/>
    <w:qFormat/>
    <w:rsid w:val="00803C24"/>
  </w:style>
  <w:style w:type="character" w:customStyle="1" w:styleId="StyleStyle49pt4Char">
    <w:name w:val="Style Style4 + 9 pt4 Char"/>
    <w:basedOn w:val="Style4Char"/>
    <w:link w:val="StyleStyle49pt4"/>
    <w:rsid w:val="00803C24"/>
    <w:rPr>
      <w:rFonts w:ascii="Georgia" w:eastAsia="Times New Roman" w:hAnsi="Georgia"/>
      <w:sz w:val="20"/>
      <w:u w:val="single"/>
    </w:rPr>
  </w:style>
  <w:style w:type="paragraph" w:customStyle="1" w:styleId="StyleStyle49ptBold4">
    <w:name w:val="Style Style4 + 9 pt Bold4"/>
    <w:basedOn w:val="Style4"/>
    <w:link w:val="StyleStyle49ptBold4Char"/>
    <w:qFormat/>
    <w:rsid w:val="00803C24"/>
    <w:rPr>
      <w:rFonts w:eastAsiaTheme="minorHAnsi"/>
      <w:b/>
      <w:bCs/>
    </w:rPr>
  </w:style>
  <w:style w:type="character" w:customStyle="1" w:styleId="StyleStyle49ptBold4Char">
    <w:name w:val="Style Style4 + 9 pt Bold4 Char"/>
    <w:link w:val="StyleStyle49ptBold4"/>
    <w:rsid w:val="00803C24"/>
    <w:rPr>
      <w:rFonts w:ascii="Georgia" w:hAnsi="Georgia"/>
      <w:b/>
      <w:bCs/>
      <w:sz w:val="20"/>
      <w:u w:val="single"/>
    </w:rPr>
  </w:style>
  <w:style w:type="character" w:customStyle="1" w:styleId="StyleUnderlineCharChar9pt2">
    <w:name w:val="Style Underline Char Char + 9 pt2"/>
    <w:basedOn w:val="DefaultParagraphFont"/>
    <w:rsid w:val="00803C2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03C2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03C24"/>
    <w:rPr>
      <w:b/>
      <w:bCs/>
      <w:sz w:val="20"/>
      <w:u w:val="single"/>
      <w:bdr w:val="single" w:sz="4" w:space="0" w:color="auto"/>
    </w:rPr>
  </w:style>
  <w:style w:type="character" w:customStyle="1" w:styleId="Style9ptUnderline7">
    <w:name w:val="Style 9 pt Underline7"/>
    <w:rsid w:val="00803C24"/>
    <w:rPr>
      <w:sz w:val="20"/>
      <w:u w:val="single"/>
    </w:rPr>
  </w:style>
  <w:style w:type="character" w:customStyle="1" w:styleId="Style9ptBoldUnderline3">
    <w:name w:val="Style 9 pt Bold Underline3"/>
    <w:rsid w:val="00803C24"/>
    <w:rPr>
      <w:b/>
      <w:bCs/>
      <w:sz w:val="20"/>
      <w:u w:val="single"/>
    </w:rPr>
  </w:style>
  <w:style w:type="character" w:customStyle="1" w:styleId="Style9ptUnderline8">
    <w:name w:val="Style 9 pt Underline8"/>
    <w:rsid w:val="00803C24"/>
    <w:rPr>
      <w:sz w:val="20"/>
      <w:u w:val="single"/>
    </w:rPr>
  </w:style>
  <w:style w:type="paragraph" w:customStyle="1" w:styleId="StyleStyle49pt5">
    <w:name w:val="Style Style4 + 9 pt5"/>
    <w:basedOn w:val="Style4"/>
    <w:link w:val="StyleStyle49pt5Char"/>
    <w:qFormat/>
    <w:rsid w:val="00803C24"/>
  </w:style>
  <w:style w:type="character" w:customStyle="1" w:styleId="StyleStyle49pt5Char">
    <w:name w:val="Style Style4 + 9 pt5 Char"/>
    <w:basedOn w:val="Style4Char"/>
    <w:link w:val="StyleStyle49pt5"/>
    <w:rsid w:val="00803C24"/>
    <w:rPr>
      <w:rFonts w:ascii="Georgia" w:eastAsia="Times New Roman" w:hAnsi="Georgia"/>
      <w:sz w:val="20"/>
      <w:u w:val="single"/>
    </w:rPr>
  </w:style>
  <w:style w:type="character" w:customStyle="1" w:styleId="66">
    <w:name w:val="66"/>
    <w:rsid w:val="00803C24"/>
    <w:rPr>
      <w:rFonts w:cs="Arial"/>
      <w:bCs/>
      <w:sz w:val="20"/>
      <w:u w:val="single"/>
      <w:lang w:val="en-US" w:eastAsia="en-US" w:bidi="ar-SA"/>
    </w:rPr>
  </w:style>
  <w:style w:type="character" w:customStyle="1" w:styleId="Style9ptUnderline9">
    <w:name w:val="Style 9 pt Underline9"/>
    <w:rsid w:val="00803C24"/>
    <w:rPr>
      <w:sz w:val="20"/>
      <w:u w:val="single"/>
    </w:rPr>
  </w:style>
  <w:style w:type="paragraph" w:customStyle="1" w:styleId="StyleStyle49ptBold5">
    <w:name w:val="Style Style4 + 9 pt Bold5"/>
    <w:basedOn w:val="Style4"/>
    <w:link w:val="StyleStyle49ptBold5Char"/>
    <w:qFormat/>
    <w:rsid w:val="00803C24"/>
    <w:rPr>
      <w:rFonts w:eastAsiaTheme="minorHAnsi"/>
      <w:b/>
      <w:bCs/>
    </w:rPr>
  </w:style>
  <w:style w:type="character" w:customStyle="1" w:styleId="StyleStyle49ptBold5Char">
    <w:name w:val="Style Style4 + 9 pt Bold5 Char"/>
    <w:link w:val="StyleStyle49ptBold5"/>
    <w:rsid w:val="00803C24"/>
    <w:rPr>
      <w:rFonts w:ascii="Georgia" w:hAnsi="Georgia"/>
      <w:b/>
      <w:bCs/>
      <w:sz w:val="20"/>
      <w:u w:val="single"/>
    </w:rPr>
  </w:style>
  <w:style w:type="character" w:customStyle="1" w:styleId="Style9ptBoldUnderline4">
    <w:name w:val="Style 9 pt Bold Underline4"/>
    <w:rsid w:val="00803C24"/>
    <w:rPr>
      <w:b/>
      <w:bCs/>
      <w:sz w:val="20"/>
      <w:u w:val="single"/>
    </w:rPr>
  </w:style>
  <w:style w:type="paragraph" w:customStyle="1" w:styleId="StyleStyle49pt7">
    <w:name w:val="Style Style4 + 9 pt7"/>
    <w:basedOn w:val="Style4"/>
    <w:link w:val="StyleStyle49pt7Char"/>
    <w:qFormat/>
    <w:rsid w:val="00803C24"/>
  </w:style>
  <w:style w:type="character" w:customStyle="1" w:styleId="StyleStyle49pt7Char">
    <w:name w:val="Style Style4 + 9 pt7 Char"/>
    <w:basedOn w:val="Style4Char"/>
    <w:link w:val="StyleStyle49pt7"/>
    <w:rsid w:val="00803C24"/>
    <w:rPr>
      <w:rFonts w:ascii="Georgia" w:eastAsia="Times New Roman" w:hAnsi="Georgia"/>
      <w:sz w:val="20"/>
      <w:u w:val="single"/>
    </w:rPr>
  </w:style>
  <w:style w:type="character" w:customStyle="1" w:styleId="titleblue14">
    <w:name w:val="titleblue14"/>
    <w:basedOn w:val="DefaultParagraphFont"/>
    <w:rsid w:val="00803C24"/>
  </w:style>
  <w:style w:type="paragraph" w:customStyle="1" w:styleId="FONT7">
    <w:name w:val="FONT 7"/>
    <w:qFormat/>
    <w:rsid w:val="00803C2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03C24"/>
    <w:rPr>
      <w:rFonts w:eastAsiaTheme="minorHAnsi"/>
    </w:rPr>
  </w:style>
  <w:style w:type="paragraph" w:customStyle="1" w:styleId="StyleHeading2Underline">
    <w:name w:val="Style Heading 2 + Underline"/>
    <w:basedOn w:val="Heading2"/>
    <w:link w:val="StyleHeading2UnderlineChar"/>
    <w:qFormat/>
    <w:rsid w:val="00803C2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03C24"/>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03C2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03C24"/>
    <w:rPr>
      <w:rFonts w:eastAsia="Calibri"/>
      <w:b/>
      <w:bCs/>
      <w:szCs w:val="24"/>
      <w:u w:val="single"/>
    </w:rPr>
  </w:style>
  <w:style w:type="paragraph" w:customStyle="1" w:styleId="StyleStyle49ptBold6">
    <w:name w:val="Style Style4 + 9 pt Bold6"/>
    <w:basedOn w:val="Style4"/>
    <w:link w:val="StyleStyle49ptBold6Char"/>
    <w:qFormat/>
    <w:rsid w:val="00803C24"/>
    <w:rPr>
      <w:rFonts w:eastAsiaTheme="minorHAnsi"/>
      <w:b/>
      <w:bCs/>
    </w:rPr>
  </w:style>
  <w:style w:type="character" w:customStyle="1" w:styleId="StyleStyle49ptBold6Char">
    <w:name w:val="Style Style4 + 9 pt Bold6 Char"/>
    <w:link w:val="StyleStyle49ptBold6"/>
    <w:rsid w:val="00803C24"/>
    <w:rPr>
      <w:rFonts w:ascii="Georgia" w:hAnsi="Georgia"/>
      <w:b/>
      <w:bCs/>
      <w:sz w:val="20"/>
      <w:u w:val="single"/>
    </w:rPr>
  </w:style>
  <w:style w:type="paragraph" w:customStyle="1" w:styleId="StyleCircled11pt">
    <w:name w:val="Style Circled + 11 pt"/>
    <w:basedOn w:val="Circled"/>
    <w:link w:val="StyleCircled11ptChar"/>
    <w:qFormat/>
    <w:rsid w:val="00803C2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03C2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03C2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03C24"/>
    <w:rPr>
      <w:rFonts w:eastAsia="Calibri"/>
      <w:b/>
      <w:bCs/>
      <w:szCs w:val="24"/>
      <w:u w:val="single"/>
      <w:bdr w:val="single" w:sz="4" w:space="0" w:color="auto"/>
    </w:rPr>
  </w:style>
  <w:style w:type="character" w:customStyle="1" w:styleId="StyleUnderlineCharChar9pt3">
    <w:name w:val="Style Underline Char Char + 9 pt3"/>
    <w:basedOn w:val="DefaultParagraphFont"/>
    <w:rsid w:val="00803C2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03C24"/>
    <w:rPr>
      <w:sz w:val="20"/>
      <w:u w:val="single"/>
    </w:rPr>
  </w:style>
  <w:style w:type="character" w:customStyle="1" w:styleId="BoldandUnderlineChar2CharCharChar">
    <w:name w:val="Bold and Underline Char2 Char Char Char"/>
    <w:link w:val="BoldandUnderlineChar2CharChar"/>
    <w:rsid w:val="00803C24"/>
    <w:rPr>
      <w:b/>
      <w:szCs w:val="24"/>
      <w:u w:val="single"/>
    </w:rPr>
  </w:style>
  <w:style w:type="paragraph" w:customStyle="1" w:styleId="textboldChar">
    <w:name w:val="text bold Char"/>
    <w:basedOn w:val="Normal"/>
    <w:link w:val="textboldCharChar"/>
    <w:qFormat/>
    <w:rsid w:val="00803C24"/>
    <w:pPr>
      <w:ind w:left="720"/>
    </w:pPr>
    <w:rPr>
      <w:rFonts w:eastAsia="Calibri"/>
      <w:b/>
      <w:sz w:val="24"/>
      <w:u w:val="thick"/>
    </w:rPr>
  </w:style>
  <w:style w:type="character" w:customStyle="1" w:styleId="textboldCharChar">
    <w:name w:val="text bold Char Char"/>
    <w:link w:val="textboldChar"/>
    <w:rsid w:val="00803C24"/>
    <w:rPr>
      <w:rFonts w:ascii="Georgia" w:eastAsia="Calibri" w:hAnsi="Georgia"/>
      <w:b/>
      <w:sz w:val="24"/>
      <w:u w:val="thick"/>
    </w:rPr>
  </w:style>
  <w:style w:type="character" w:customStyle="1" w:styleId="snapnoshots">
    <w:name w:val="snap_noshots"/>
    <w:basedOn w:val="DefaultParagraphFont"/>
    <w:rsid w:val="00803C24"/>
  </w:style>
  <w:style w:type="character" w:customStyle="1" w:styleId="cnbcsbhdcomp">
    <w:name w:val="cnbc_sbhd_comp"/>
    <w:rsid w:val="00803C24"/>
  </w:style>
  <w:style w:type="character" w:customStyle="1" w:styleId="blox-headline">
    <w:name w:val="blox-headline"/>
    <w:rsid w:val="00803C24"/>
  </w:style>
  <w:style w:type="character" w:customStyle="1" w:styleId="Heading2CharCharCharCharCharChar1CharChar">
    <w:name w:val="Heading 2 Char Char Char Char Char Char1 Char Char"/>
    <w:basedOn w:val="DefaultParagraphFont"/>
    <w:uiPriority w:val="99"/>
    <w:rsid w:val="00803C24"/>
    <w:rPr>
      <w:rFonts w:cs="Arial"/>
      <w:b/>
      <w:bCs/>
      <w:iCs/>
      <w:sz w:val="28"/>
      <w:lang w:val="en-US" w:eastAsia="en-US"/>
    </w:rPr>
  </w:style>
  <w:style w:type="character" w:customStyle="1" w:styleId="postsubtitle">
    <w:name w:val="post_subtitle"/>
    <w:basedOn w:val="DefaultParagraphFont"/>
    <w:rsid w:val="00803C24"/>
  </w:style>
  <w:style w:type="character" w:customStyle="1" w:styleId="NoterefInText">
    <w:name w:val="_NoterefInText"/>
    <w:uiPriority w:val="99"/>
    <w:rsid w:val="00803C24"/>
    <w:rPr>
      <w:rFonts w:cs="New Baskerville"/>
      <w:color w:val="000000"/>
    </w:rPr>
  </w:style>
  <w:style w:type="character" w:customStyle="1" w:styleId="postauthor">
    <w:name w:val="postauthor"/>
    <w:basedOn w:val="DefaultParagraphFont"/>
    <w:rsid w:val="00803C24"/>
  </w:style>
  <w:style w:type="paragraph" w:customStyle="1" w:styleId="notes-source-hasnotes">
    <w:name w:val="notes-source-hasnotes"/>
    <w:basedOn w:val="Normal"/>
    <w:uiPriority w:val="99"/>
    <w:qFormat/>
    <w:rsid w:val="00803C24"/>
    <w:pPr>
      <w:spacing w:before="100" w:beforeAutospacing="1" w:after="100" w:afterAutospacing="1"/>
    </w:pPr>
    <w:rPr>
      <w:rFonts w:ascii="Times" w:hAnsi="Times"/>
      <w:szCs w:val="20"/>
    </w:rPr>
  </w:style>
  <w:style w:type="character" w:customStyle="1" w:styleId="span">
    <w:name w:val="span"/>
    <w:basedOn w:val="DefaultParagraphFont"/>
    <w:rsid w:val="00803C24"/>
  </w:style>
  <w:style w:type="character" w:customStyle="1" w:styleId="thirdparty-logo">
    <w:name w:val="thirdparty-logo"/>
    <w:basedOn w:val="DefaultParagraphFont"/>
    <w:rsid w:val="00803C24"/>
  </w:style>
  <w:style w:type="paragraph" w:customStyle="1" w:styleId="articlemeta">
    <w:name w:val="articlemeta"/>
    <w:basedOn w:val="Normal"/>
    <w:uiPriority w:val="99"/>
    <w:qFormat/>
    <w:rsid w:val="00803C24"/>
    <w:pPr>
      <w:spacing w:before="100" w:beforeAutospacing="1" w:after="100" w:afterAutospacing="1"/>
    </w:pPr>
    <w:rPr>
      <w:rFonts w:ascii="Times" w:hAnsi="Times"/>
      <w:szCs w:val="20"/>
    </w:rPr>
  </w:style>
  <w:style w:type="character" w:customStyle="1" w:styleId="vcard">
    <w:name w:val="vcard"/>
    <w:basedOn w:val="DefaultParagraphFont"/>
    <w:rsid w:val="00803C24"/>
  </w:style>
  <w:style w:type="character" w:customStyle="1" w:styleId="print-footnote">
    <w:name w:val="print-footnote"/>
    <w:basedOn w:val="DefaultParagraphFont"/>
    <w:rsid w:val="00803C24"/>
  </w:style>
  <w:style w:type="character" w:customStyle="1" w:styleId="datestring">
    <w:name w:val="datestring"/>
    <w:basedOn w:val="DefaultParagraphFont"/>
    <w:rsid w:val="00803C24"/>
  </w:style>
  <w:style w:type="paragraph" w:customStyle="1" w:styleId="left">
    <w:name w:val="left"/>
    <w:basedOn w:val="Normal"/>
    <w:uiPriority w:val="99"/>
    <w:qFormat/>
    <w:rsid w:val="00803C24"/>
    <w:pPr>
      <w:spacing w:before="100" w:beforeAutospacing="1" w:after="100" w:afterAutospacing="1"/>
    </w:pPr>
    <w:rPr>
      <w:rFonts w:ascii="Times" w:hAnsi="Times"/>
      <w:szCs w:val="20"/>
    </w:rPr>
  </w:style>
  <w:style w:type="paragraph" w:customStyle="1" w:styleId="right">
    <w:name w:val="right"/>
    <w:basedOn w:val="Normal"/>
    <w:uiPriority w:val="99"/>
    <w:qFormat/>
    <w:rsid w:val="00803C24"/>
    <w:pPr>
      <w:spacing w:before="100" w:beforeAutospacing="1" w:after="100" w:afterAutospacing="1"/>
    </w:pPr>
    <w:rPr>
      <w:rFonts w:ascii="Times" w:hAnsi="Times"/>
      <w:szCs w:val="20"/>
    </w:rPr>
  </w:style>
  <w:style w:type="character" w:customStyle="1" w:styleId="gptad">
    <w:name w:val="gptad"/>
    <w:basedOn w:val="DefaultParagraphFont"/>
    <w:rsid w:val="00803C24"/>
  </w:style>
  <w:style w:type="paragraph" w:customStyle="1" w:styleId="creditpostedmodified">
    <w:name w:val="credit_posted_modified"/>
    <w:basedOn w:val="Normal"/>
    <w:uiPriority w:val="99"/>
    <w:qFormat/>
    <w:rsid w:val="00803C24"/>
    <w:pPr>
      <w:spacing w:before="100" w:beforeAutospacing="1" w:after="100" w:afterAutospacing="1"/>
    </w:pPr>
    <w:rPr>
      <w:rFonts w:ascii="Times" w:hAnsi="Times"/>
      <w:szCs w:val="20"/>
    </w:rPr>
  </w:style>
  <w:style w:type="character" w:customStyle="1" w:styleId="creditline">
    <w:name w:val="creditline"/>
    <w:basedOn w:val="DefaultParagraphFont"/>
    <w:rsid w:val="00803C24"/>
  </w:style>
  <w:style w:type="character" w:customStyle="1" w:styleId="grd">
    <w:name w:val="grd"/>
    <w:basedOn w:val="DefaultParagraphFont"/>
    <w:rsid w:val="00803C24"/>
  </w:style>
  <w:style w:type="paragraph" w:customStyle="1" w:styleId="hs-text-container">
    <w:name w:val="hs-text-container"/>
    <w:basedOn w:val="Normal"/>
    <w:uiPriority w:val="99"/>
    <w:qFormat/>
    <w:rsid w:val="00803C24"/>
    <w:pPr>
      <w:spacing w:before="100" w:beforeAutospacing="1" w:after="100" w:afterAutospacing="1"/>
    </w:pPr>
    <w:rPr>
      <w:rFonts w:ascii="Times" w:hAnsi="Times"/>
      <w:szCs w:val="20"/>
    </w:rPr>
  </w:style>
  <w:style w:type="character" w:customStyle="1" w:styleId="changed">
    <w:name w:val="changed"/>
    <w:basedOn w:val="DefaultParagraphFont"/>
    <w:rsid w:val="00803C24"/>
  </w:style>
  <w:style w:type="character" w:customStyle="1" w:styleId="article-author-name">
    <w:name w:val="article-author-name"/>
    <w:basedOn w:val="DefaultParagraphFont"/>
    <w:rsid w:val="00803C24"/>
  </w:style>
  <w:style w:type="character" w:customStyle="1" w:styleId="bioexcerpt">
    <w:name w:val="bio_excerpt"/>
    <w:basedOn w:val="DefaultParagraphFont"/>
    <w:rsid w:val="00803C24"/>
  </w:style>
  <w:style w:type="character" w:customStyle="1" w:styleId="commentcount">
    <w:name w:val="comment_count"/>
    <w:basedOn w:val="DefaultParagraphFont"/>
    <w:rsid w:val="00803C24"/>
  </w:style>
  <w:style w:type="character" w:customStyle="1" w:styleId="searchtermshighlighted">
    <w:name w:val="searchtermshighlighted"/>
    <w:basedOn w:val="DefaultParagraphFont"/>
    <w:rsid w:val="00803C24"/>
  </w:style>
  <w:style w:type="character" w:customStyle="1" w:styleId="contributornametrigger">
    <w:name w:val="contributornametrigger"/>
    <w:basedOn w:val="DefaultParagraphFont"/>
    <w:rsid w:val="00803C24"/>
  </w:style>
  <w:style w:type="character" w:customStyle="1" w:styleId="bylinepipe">
    <w:name w:val="bylinepipe"/>
    <w:basedOn w:val="DefaultParagraphFont"/>
    <w:rsid w:val="00803C24"/>
  </w:style>
  <w:style w:type="character" w:customStyle="1" w:styleId="lucenesearchresulturlb">
    <w:name w:val="lucene_search_result_url_b"/>
    <w:basedOn w:val="DefaultParagraphFont"/>
    <w:rsid w:val="00803C24"/>
  </w:style>
  <w:style w:type="character" w:customStyle="1" w:styleId="faculty-title">
    <w:name w:val="faculty-title"/>
    <w:basedOn w:val="DefaultParagraphFont"/>
    <w:rsid w:val="00803C24"/>
  </w:style>
  <w:style w:type="character" w:customStyle="1" w:styleId="issue">
    <w:name w:val="issue"/>
    <w:basedOn w:val="DefaultParagraphFont"/>
    <w:rsid w:val="00803C24"/>
  </w:style>
  <w:style w:type="character" w:customStyle="1" w:styleId="pages">
    <w:name w:val="pages"/>
    <w:basedOn w:val="DefaultParagraphFont"/>
    <w:rsid w:val="00803C24"/>
  </w:style>
  <w:style w:type="character" w:customStyle="1" w:styleId="person">
    <w:name w:val="person"/>
    <w:basedOn w:val="DefaultParagraphFont"/>
    <w:rsid w:val="00803C24"/>
  </w:style>
  <w:style w:type="character" w:customStyle="1" w:styleId="corresponding">
    <w:name w:val="corresponding"/>
    <w:basedOn w:val="DefaultParagraphFont"/>
    <w:rsid w:val="00803C24"/>
  </w:style>
  <w:style w:type="paragraph" w:customStyle="1" w:styleId="entry-meta">
    <w:name w:val="entry-meta"/>
    <w:basedOn w:val="Normal"/>
    <w:uiPriority w:val="99"/>
    <w:qFormat/>
    <w:rsid w:val="00803C24"/>
    <w:pPr>
      <w:spacing w:before="100" w:beforeAutospacing="1" w:after="100" w:afterAutospacing="1"/>
    </w:pPr>
    <w:rPr>
      <w:rFonts w:ascii="Times" w:hAnsi="Times"/>
      <w:szCs w:val="20"/>
    </w:rPr>
  </w:style>
  <w:style w:type="character" w:customStyle="1" w:styleId="post-time">
    <w:name w:val="post-time"/>
    <w:basedOn w:val="DefaultParagraphFont"/>
    <w:rsid w:val="00803C24"/>
  </w:style>
  <w:style w:type="character" w:customStyle="1" w:styleId="post-category">
    <w:name w:val="post-category"/>
    <w:basedOn w:val="DefaultParagraphFont"/>
    <w:rsid w:val="00803C24"/>
  </w:style>
  <w:style w:type="paragraph" w:customStyle="1" w:styleId="articledetails">
    <w:name w:val="articledetails"/>
    <w:basedOn w:val="Normal"/>
    <w:uiPriority w:val="99"/>
    <w:qFormat/>
    <w:rsid w:val="00803C24"/>
    <w:pPr>
      <w:spacing w:before="100" w:beforeAutospacing="1" w:after="100" w:afterAutospacing="1"/>
    </w:pPr>
    <w:rPr>
      <w:rFonts w:ascii="Times" w:hAnsi="Times"/>
      <w:szCs w:val="20"/>
    </w:rPr>
  </w:style>
  <w:style w:type="character" w:customStyle="1" w:styleId="posted-and-updated">
    <w:name w:val="posted-and-updated"/>
    <w:basedOn w:val="DefaultParagraphFont"/>
    <w:rsid w:val="00803C24"/>
  </w:style>
  <w:style w:type="paragraph" w:customStyle="1" w:styleId="aff">
    <w:name w:val="aff"/>
    <w:basedOn w:val="Normal"/>
    <w:uiPriority w:val="99"/>
    <w:qFormat/>
    <w:rsid w:val="00803C24"/>
    <w:pPr>
      <w:spacing w:before="100" w:beforeAutospacing="1" w:after="100" w:afterAutospacing="1"/>
    </w:pPr>
    <w:rPr>
      <w:rFonts w:ascii="Times" w:hAnsi="Times"/>
      <w:szCs w:val="20"/>
    </w:rPr>
  </w:style>
  <w:style w:type="character" w:customStyle="1" w:styleId="entry-author">
    <w:name w:val="entry-author"/>
    <w:basedOn w:val="DefaultParagraphFont"/>
    <w:rsid w:val="00803C24"/>
  </w:style>
  <w:style w:type="character" w:customStyle="1" w:styleId="entry-author-name">
    <w:name w:val="entry-author-name"/>
    <w:basedOn w:val="DefaultParagraphFont"/>
    <w:rsid w:val="00803C24"/>
  </w:style>
  <w:style w:type="character" w:customStyle="1" w:styleId="contrib-degrees">
    <w:name w:val="contrib-degrees"/>
    <w:basedOn w:val="DefaultParagraphFont"/>
    <w:rsid w:val="00803C24"/>
  </w:style>
  <w:style w:type="character" w:customStyle="1" w:styleId="contrib-on-behalf-of">
    <w:name w:val="contrib-on-behalf-of"/>
    <w:basedOn w:val="DefaultParagraphFont"/>
    <w:rsid w:val="00803C24"/>
  </w:style>
  <w:style w:type="character" w:customStyle="1" w:styleId="pubtime">
    <w:name w:val="pubtime"/>
    <w:basedOn w:val="DefaultParagraphFont"/>
    <w:rsid w:val="00803C24"/>
  </w:style>
  <w:style w:type="character" w:customStyle="1" w:styleId="fbcommentscount">
    <w:name w:val="fb_comments_count"/>
    <w:basedOn w:val="DefaultParagraphFont"/>
    <w:rsid w:val="00803C24"/>
  </w:style>
  <w:style w:type="character" w:customStyle="1" w:styleId="stsharethiscustom">
    <w:name w:val="st_sharethis_custom"/>
    <w:basedOn w:val="DefaultParagraphFont"/>
    <w:rsid w:val="00803C24"/>
  </w:style>
  <w:style w:type="paragraph" w:customStyle="1" w:styleId="permalinkable">
    <w:name w:val="permalinkable"/>
    <w:basedOn w:val="Normal"/>
    <w:uiPriority w:val="99"/>
    <w:qFormat/>
    <w:rsid w:val="00803C24"/>
    <w:pPr>
      <w:spacing w:before="100" w:beforeAutospacing="1" w:after="100" w:afterAutospacing="1"/>
    </w:pPr>
    <w:rPr>
      <w:rFonts w:ascii="Times" w:hAnsi="Times"/>
      <w:szCs w:val="20"/>
    </w:rPr>
  </w:style>
  <w:style w:type="character" w:customStyle="1" w:styleId="post-date">
    <w:name w:val="post-date"/>
    <w:basedOn w:val="DefaultParagraphFont"/>
    <w:rsid w:val="00803C24"/>
  </w:style>
  <w:style w:type="character" w:customStyle="1" w:styleId="articleauthor0">
    <w:name w:val="article_author"/>
    <w:basedOn w:val="DefaultParagraphFont"/>
    <w:rsid w:val="00803C24"/>
  </w:style>
  <w:style w:type="character" w:customStyle="1" w:styleId="articleissue">
    <w:name w:val="article_issue"/>
    <w:basedOn w:val="DefaultParagraphFont"/>
    <w:rsid w:val="00803C24"/>
  </w:style>
  <w:style w:type="character" w:customStyle="1" w:styleId="a-size-large">
    <w:name w:val="a-size-large"/>
    <w:basedOn w:val="DefaultParagraphFont"/>
    <w:rsid w:val="00803C24"/>
  </w:style>
  <w:style w:type="character" w:customStyle="1" w:styleId="a-size-medium">
    <w:name w:val="a-size-medium"/>
    <w:basedOn w:val="DefaultParagraphFont"/>
    <w:rsid w:val="00803C24"/>
  </w:style>
  <w:style w:type="character" w:customStyle="1" w:styleId="contribution">
    <w:name w:val="contribution"/>
    <w:basedOn w:val="DefaultParagraphFont"/>
    <w:rsid w:val="00803C24"/>
  </w:style>
  <w:style w:type="character" w:customStyle="1" w:styleId="a-color-secondary">
    <w:name w:val="a-color-secondary"/>
    <w:basedOn w:val="DefaultParagraphFont"/>
    <w:rsid w:val="00803C24"/>
  </w:style>
  <w:style w:type="paragraph" w:customStyle="1" w:styleId="sbyline">
    <w:name w:val="sbyline"/>
    <w:basedOn w:val="Normal"/>
    <w:uiPriority w:val="99"/>
    <w:qFormat/>
    <w:rsid w:val="00803C24"/>
    <w:pPr>
      <w:spacing w:before="100" w:beforeAutospacing="1" w:after="100" w:afterAutospacing="1"/>
    </w:pPr>
    <w:rPr>
      <w:rFonts w:ascii="Times" w:hAnsi="Times"/>
      <w:szCs w:val="20"/>
    </w:rPr>
  </w:style>
  <w:style w:type="character" w:customStyle="1" w:styleId="ui-author">
    <w:name w:val="ui-author"/>
    <w:basedOn w:val="DefaultParagraphFont"/>
    <w:rsid w:val="00803C24"/>
  </w:style>
  <w:style w:type="character" w:customStyle="1" w:styleId="ui-staffline">
    <w:name w:val="ui-staffline"/>
    <w:basedOn w:val="DefaultParagraphFont"/>
    <w:rsid w:val="00803C24"/>
  </w:style>
  <w:style w:type="paragraph" w:customStyle="1" w:styleId="promotion-tag-p">
    <w:name w:val="promotion-tag-p"/>
    <w:basedOn w:val="Normal"/>
    <w:uiPriority w:val="99"/>
    <w:qFormat/>
    <w:rsid w:val="00803C24"/>
    <w:pPr>
      <w:spacing w:before="100" w:beforeAutospacing="1" w:after="100" w:afterAutospacing="1"/>
    </w:pPr>
    <w:rPr>
      <w:rFonts w:ascii="Times" w:hAnsi="Times"/>
      <w:szCs w:val="20"/>
    </w:rPr>
  </w:style>
  <w:style w:type="character" w:customStyle="1" w:styleId="value">
    <w:name w:val="value"/>
    <w:basedOn w:val="DefaultParagraphFont"/>
    <w:rsid w:val="00803C24"/>
  </w:style>
  <w:style w:type="character" w:customStyle="1" w:styleId="specialissuelabel">
    <w:name w:val="specialissuelabel"/>
    <w:basedOn w:val="DefaultParagraphFont"/>
    <w:rsid w:val="00803C24"/>
  </w:style>
  <w:style w:type="character" w:customStyle="1" w:styleId="wp-smiley">
    <w:name w:val="wp-smiley"/>
    <w:basedOn w:val="DefaultParagraphFont"/>
    <w:rsid w:val="00803C24"/>
  </w:style>
  <w:style w:type="character" w:customStyle="1" w:styleId="artjournal">
    <w:name w:val="art_journal"/>
    <w:basedOn w:val="DefaultParagraphFont"/>
    <w:rsid w:val="00803C24"/>
  </w:style>
  <w:style w:type="character" w:customStyle="1" w:styleId="artdatevolumeissuepart">
    <w:name w:val="art_datevolumeissuepart"/>
    <w:basedOn w:val="DefaultParagraphFont"/>
    <w:rsid w:val="00803C24"/>
  </w:style>
  <w:style w:type="character" w:customStyle="1" w:styleId="artpages">
    <w:name w:val="art_pages"/>
    <w:basedOn w:val="DefaultParagraphFont"/>
    <w:rsid w:val="00803C24"/>
  </w:style>
  <w:style w:type="character" w:customStyle="1" w:styleId="singlehighlightclass">
    <w:name w:val="single_highlight_class"/>
    <w:basedOn w:val="DefaultParagraphFont"/>
    <w:rsid w:val="00803C24"/>
  </w:style>
  <w:style w:type="character" w:customStyle="1" w:styleId="degree">
    <w:name w:val="degree"/>
    <w:basedOn w:val="DefaultParagraphFont"/>
    <w:rsid w:val="00803C24"/>
  </w:style>
  <w:style w:type="character" w:customStyle="1" w:styleId="major">
    <w:name w:val="major"/>
    <w:basedOn w:val="DefaultParagraphFont"/>
    <w:rsid w:val="00803C24"/>
  </w:style>
  <w:style w:type="character" w:customStyle="1" w:styleId="views">
    <w:name w:val="views"/>
    <w:basedOn w:val="DefaultParagraphFont"/>
    <w:rsid w:val="00803C24"/>
  </w:style>
  <w:style w:type="character" w:customStyle="1" w:styleId="stmainservices">
    <w:name w:val="stmainservices"/>
    <w:basedOn w:val="DefaultParagraphFont"/>
    <w:rsid w:val="00803C24"/>
  </w:style>
  <w:style w:type="character" w:customStyle="1" w:styleId="stbubblehcount">
    <w:name w:val="stbubble_hcount"/>
    <w:basedOn w:val="DefaultParagraphFont"/>
    <w:rsid w:val="00803C24"/>
  </w:style>
  <w:style w:type="paragraph" w:customStyle="1" w:styleId="Document">
    <w:name w:val="_Document"/>
    <w:basedOn w:val="Default"/>
    <w:next w:val="Default"/>
    <w:uiPriority w:val="99"/>
    <w:qFormat/>
    <w:rsid w:val="00803C24"/>
    <w:rPr>
      <w:rFonts w:ascii="New Baskerville" w:eastAsiaTheme="minorEastAsia" w:hAnsi="New Baskerville"/>
      <w:color w:val="auto"/>
    </w:rPr>
  </w:style>
  <w:style w:type="paragraph" w:customStyle="1" w:styleId="SubHead1">
    <w:name w:val="_SubHead1"/>
    <w:basedOn w:val="Default"/>
    <w:next w:val="Default"/>
    <w:uiPriority w:val="99"/>
    <w:qFormat/>
    <w:rsid w:val="00803C24"/>
    <w:rPr>
      <w:rFonts w:ascii="New Baskerville" w:eastAsiaTheme="minorEastAsia" w:hAnsi="New Baskerville"/>
      <w:color w:val="auto"/>
    </w:rPr>
  </w:style>
  <w:style w:type="paragraph" w:customStyle="1" w:styleId="SubHead2">
    <w:name w:val="_SubHead2"/>
    <w:basedOn w:val="Default"/>
    <w:next w:val="Default"/>
    <w:uiPriority w:val="99"/>
    <w:qFormat/>
    <w:rsid w:val="00803C24"/>
    <w:rPr>
      <w:rFonts w:ascii="New Baskerville" w:eastAsiaTheme="minorEastAsia" w:hAnsi="New Baskerville"/>
      <w:color w:val="auto"/>
    </w:rPr>
  </w:style>
  <w:style w:type="paragraph" w:customStyle="1" w:styleId="collapsed-hide">
    <w:name w:val="collapsed-hide"/>
    <w:basedOn w:val="Normal"/>
    <w:uiPriority w:val="99"/>
    <w:qFormat/>
    <w:rsid w:val="00803C24"/>
    <w:pPr>
      <w:spacing w:before="100" w:beforeAutospacing="1" w:after="100" w:afterAutospacing="1"/>
    </w:pPr>
    <w:rPr>
      <w:rFonts w:ascii="Times" w:hAnsi="Times"/>
      <w:szCs w:val="20"/>
    </w:rPr>
  </w:style>
  <w:style w:type="paragraph" w:customStyle="1" w:styleId="odd">
    <w:name w:val="odd"/>
    <w:basedOn w:val="Normal"/>
    <w:uiPriority w:val="99"/>
    <w:qFormat/>
    <w:rsid w:val="00803C24"/>
    <w:pPr>
      <w:spacing w:before="100" w:beforeAutospacing="1" w:after="100" w:afterAutospacing="1"/>
    </w:pPr>
    <w:rPr>
      <w:rFonts w:ascii="Times" w:hAnsi="Times"/>
      <w:szCs w:val="20"/>
    </w:rPr>
  </w:style>
  <w:style w:type="character" w:customStyle="1" w:styleId="article-author">
    <w:name w:val="article-author"/>
    <w:basedOn w:val="DefaultParagraphFont"/>
    <w:rsid w:val="00803C24"/>
  </w:style>
  <w:style w:type="character" w:customStyle="1" w:styleId="tolocaltime">
    <w:name w:val="tolocaltime"/>
    <w:basedOn w:val="DefaultParagraphFont"/>
    <w:rsid w:val="00803C24"/>
  </w:style>
  <w:style w:type="character" w:customStyle="1" w:styleId="pb-byline">
    <w:name w:val="pb-byline"/>
    <w:basedOn w:val="DefaultParagraphFont"/>
    <w:rsid w:val="00803C24"/>
  </w:style>
  <w:style w:type="character" w:customStyle="1" w:styleId="pb-timestamp">
    <w:name w:val="pb-timestamp"/>
    <w:basedOn w:val="DefaultParagraphFont"/>
    <w:rsid w:val="00803C24"/>
  </w:style>
  <w:style w:type="character" w:customStyle="1" w:styleId="posted-on">
    <w:name w:val="posted-on"/>
    <w:basedOn w:val="DefaultParagraphFont"/>
    <w:rsid w:val="00803C24"/>
  </w:style>
  <w:style w:type="character" w:customStyle="1" w:styleId="even">
    <w:name w:val="even"/>
    <w:basedOn w:val="DefaultParagraphFont"/>
    <w:rsid w:val="00803C24"/>
  </w:style>
  <w:style w:type="character" w:customStyle="1" w:styleId="foreground">
    <w:name w:val="foreground"/>
    <w:basedOn w:val="DefaultParagraphFont"/>
    <w:rsid w:val="00803C24"/>
  </w:style>
  <w:style w:type="paragraph" w:customStyle="1" w:styleId="volissue">
    <w:name w:val="volissue"/>
    <w:basedOn w:val="Normal"/>
    <w:uiPriority w:val="99"/>
    <w:qFormat/>
    <w:rsid w:val="00803C24"/>
    <w:pPr>
      <w:spacing w:before="100" w:beforeAutospacing="1" w:after="100" w:afterAutospacing="1"/>
    </w:pPr>
    <w:rPr>
      <w:rFonts w:ascii="Times" w:hAnsi="Times"/>
      <w:szCs w:val="20"/>
    </w:rPr>
  </w:style>
  <w:style w:type="character" w:customStyle="1" w:styleId="cat-date-line4">
    <w:name w:val="cat-date-line4"/>
    <w:basedOn w:val="DefaultParagraphFont"/>
    <w:rsid w:val="00803C24"/>
  </w:style>
  <w:style w:type="character" w:customStyle="1" w:styleId="articledate">
    <w:name w:val="articledate"/>
    <w:basedOn w:val="DefaultParagraphFont"/>
    <w:rsid w:val="00803C24"/>
  </w:style>
  <w:style w:type="character" w:customStyle="1" w:styleId="post-byline">
    <w:name w:val="post-byline"/>
    <w:basedOn w:val="DefaultParagraphFont"/>
    <w:rsid w:val="00803C24"/>
  </w:style>
  <w:style w:type="character" w:customStyle="1" w:styleId="upper">
    <w:name w:val="upper"/>
    <w:basedOn w:val="DefaultParagraphFont"/>
    <w:rsid w:val="00803C24"/>
  </w:style>
  <w:style w:type="character" w:customStyle="1" w:styleId="metadate">
    <w:name w:val="meta_date"/>
    <w:basedOn w:val="DefaultParagraphFont"/>
    <w:rsid w:val="00803C24"/>
  </w:style>
  <w:style w:type="character" w:customStyle="1" w:styleId="fa">
    <w:name w:val="fa"/>
    <w:basedOn w:val="DefaultParagraphFont"/>
    <w:rsid w:val="00803C24"/>
  </w:style>
  <w:style w:type="character" w:customStyle="1" w:styleId="longname">
    <w:name w:val="longname"/>
    <w:basedOn w:val="DefaultParagraphFont"/>
    <w:rsid w:val="00803C24"/>
  </w:style>
  <w:style w:type="character" w:customStyle="1" w:styleId="echocontainer">
    <w:name w:val="echo_container"/>
    <w:basedOn w:val="DefaultParagraphFont"/>
    <w:rsid w:val="00803C24"/>
  </w:style>
  <w:style w:type="character" w:customStyle="1" w:styleId="comment-display">
    <w:name w:val="comment-display"/>
    <w:basedOn w:val="DefaultParagraphFont"/>
    <w:rsid w:val="00803C24"/>
  </w:style>
  <w:style w:type="paragraph" w:customStyle="1" w:styleId="comment-count-label">
    <w:name w:val="comment-count-label"/>
    <w:basedOn w:val="Normal"/>
    <w:uiPriority w:val="99"/>
    <w:qFormat/>
    <w:rsid w:val="00803C24"/>
    <w:pPr>
      <w:spacing w:before="100" w:beforeAutospacing="1" w:after="100" w:afterAutospacing="1"/>
    </w:pPr>
    <w:rPr>
      <w:rFonts w:ascii="Times" w:hAnsi="Times"/>
      <w:szCs w:val="20"/>
    </w:rPr>
  </w:style>
  <w:style w:type="character" w:customStyle="1" w:styleId="echo-counter">
    <w:name w:val="echo-counter"/>
    <w:basedOn w:val="DefaultParagraphFont"/>
    <w:rsid w:val="00803C24"/>
  </w:style>
  <w:style w:type="character" w:customStyle="1" w:styleId="discussion-policy">
    <w:name w:val="discussion-policy"/>
    <w:basedOn w:val="DefaultParagraphFont"/>
    <w:rsid w:val="00803C24"/>
  </w:style>
  <w:style w:type="character" w:customStyle="1" w:styleId="echo-apps-conversations-streamcaption">
    <w:name w:val="echo-apps-conversations-streamcaption"/>
    <w:basedOn w:val="DefaultParagraphFont"/>
    <w:rsid w:val="00803C24"/>
  </w:style>
  <w:style w:type="character" w:customStyle="1" w:styleId="echo-streamserver-controls-stream-item-text">
    <w:name w:val="echo-streamserver-controls-stream-item-text"/>
    <w:basedOn w:val="DefaultParagraphFont"/>
    <w:rsid w:val="00803C24"/>
  </w:style>
  <w:style w:type="character" w:customStyle="1" w:styleId="echo-streamserver-controls-facepile-more">
    <w:name w:val="echo-streamserver-controls-facepile-more"/>
    <w:basedOn w:val="DefaultParagraphFont"/>
    <w:rsid w:val="00803C24"/>
  </w:style>
  <w:style w:type="character" w:customStyle="1" w:styleId="echo-primaryfont">
    <w:name w:val="echo-primaryfont"/>
    <w:basedOn w:val="DefaultParagraphFont"/>
    <w:rsid w:val="00803C24"/>
  </w:style>
  <w:style w:type="character" w:customStyle="1" w:styleId="section">
    <w:name w:val="section"/>
    <w:basedOn w:val="DefaultParagraphFont"/>
    <w:rsid w:val="00803C24"/>
  </w:style>
  <w:style w:type="character" w:customStyle="1" w:styleId="wpsr-txt-headline">
    <w:name w:val="wpsr-txt-headline"/>
    <w:basedOn w:val="DefaultParagraphFont"/>
    <w:rsid w:val="00803C24"/>
  </w:style>
  <w:style w:type="character" w:customStyle="1" w:styleId="asset-metabar-author">
    <w:name w:val="asset-metabar-author"/>
    <w:basedOn w:val="DefaultParagraphFont"/>
    <w:rsid w:val="00803C24"/>
  </w:style>
  <w:style w:type="character" w:customStyle="1" w:styleId="asset-metabar-time">
    <w:name w:val="asset-metabar-time"/>
    <w:basedOn w:val="DefaultParagraphFont"/>
    <w:rsid w:val="00803C24"/>
  </w:style>
  <w:style w:type="character" w:customStyle="1" w:styleId="eza-dateline">
    <w:name w:val="eza-dateline"/>
    <w:basedOn w:val="DefaultParagraphFont"/>
    <w:rsid w:val="00803C24"/>
  </w:style>
  <w:style w:type="character" w:customStyle="1" w:styleId="eza-authors">
    <w:name w:val="eza-authors"/>
    <w:basedOn w:val="DefaultParagraphFont"/>
    <w:rsid w:val="00803C24"/>
  </w:style>
  <w:style w:type="character" w:customStyle="1" w:styleId="csmstaff">
    <w:name w:val="csm_staff"/>
    <w:basedOn w:val="DefaultParagraphFont"/>
    <w:rsid w:val="00803C24"/>
  </w:style>
  <w:style w:type="paragraph" w:customStyle="1" w:styleId="mol-para-with-font">
    <w:name w:val="mol-para-with-font"/>
    <w:basedOn w:val="Normal"/>
    <w:uiPriority w:val="99"/>
    <w:qFormat/>
    <w:rsid w:val="00803C24"/>
    <w:pPr>
      <w:spacing w:before="100" w:beforeAutospacing="1" w:after="100" w:afterAutospacing="1"/>
    </w:pPr>
    <w:rPr>
      <w:rFonts w:ascii="Times" w:hAnsi="Times"/>
      <w:szCs w:val="20"/>
    </w:rPr>
  </w:style>
  <w:style w:type="character" w:customStyle="1" w:styleId="article-timestamp">
    <w:name w:val="article-timestamp"/>
    <w:basedOn w:val="DefaultParagraphFont"/>
    <w:rsid w:val="00803C24"/>
  </w:style>
  <w:style w:type="character" w:customStyle="1" w:styleId="byline-text">
    <w:name w:val="byline-text"/>
    <w:basedOn w:val="DefaultParagraphFont"/>
    <w:rsid w:val="00803C24"/>
  </w:style>
  <w:style w:type="character" w:customStyle="1" w:styleId="itemauthor">
    <w:name w:val="itemauthor"/>
    <w:basedOn w:val="DefaultParagraphFont"/>
    <w:rsid w:val="00803C24"/>
  </w:style>
  <w:style w:type="character" w:customStyle="1" w:styleId="itemdatecreated">
    <w:name w:val="itemdatecreated"/>
    <w:basedOn w:val="DefaultParagraphFont"/>
    <w:rsid w:val="00803C24"/>
  </w:style>
  <w:style w:type="character" w:customStyle="1" w:styleId="slug-metadata-note">
    <w:name w:val="slug-metadata-note"/>
    <w:basedOn w:val="DefaultParagraphFont"/>
    <w:rsid w:val="00803C24"/>
  </w:style>
  <w:style w:type="character" w:customStyle="1" w:styleId="drop-capped">
    <w:name w:val="drop-capped"/>
    <w:basedOn w:val="DefaultParagraphFont"/>
    <w:rsid w:val="00803C24"/>
  </w:style>
  <w:style w:type="paragraph" w:customStyle="1" w:styleId="articleopinion-standfirst">
    <w:name w:val="articleopinion-standfirst"/>
    <w:basedOn w:val="Normal"/>
    <w:uiPriority w:val="99"/>
    <w:qFormat/>
    <w:rsid w:val="00803C24"/>
    <w:pPr>
      <w:spacing w:before="100" w:beforeAutospacing="1" w:after="100" w:afterAutospacing="1"/>
    </w:pPr>
    <w:rPr>
      <w:rFonts w:ascii="Times" w:hAnsi="Times"/>
      <w:szCs w:val="20"/>
    </w:rPr>
  </w:style>
  <w:style w:type="paragraph" w:customStyle="1" w:styleId="snippet">
    <w:name w:val="snippet"/>
    <w:basedOn w:val="Normal"/>
    <w:uiPriority w:val="99"/>
    <w:qFormat/>
    <w:rsid w:val="00803C24"/>
    <w:pPr>
      <w:spacing w:before="100" w:beforeAutospacing="1" w:after="100" w:afterAutospacing="1"/>
    </w:pPr>
    <w:rPr>
      <w:rFonts w:ascii="Times" w:hAnsi="Times"/>
      <w:szCs w:val="20"/>
    </w:rPr>
  </w:style>
  <w:style w:type="character" w:customStyle="1" w:styleId="thetitle">
    <w:name w:val="the_title"/>
    <w:basedOn w:val="DefaultParagraphFont"/>
    <w:rsid w:val="00803C24"/>
  </w:style>
  <w:style w:type="character" w:customStyle="1" w:styleId="view-count">
    <w:name w:val="view-count"/>
    <w:basedOn w:val="DefaultParagraphFont"/>
    <w:rsid w:val="00803C24"/>
  </w:style>
  <w:style w:type="character" w:customStyle="1" w:styleId="rupee">
    <w:name w:val="rupee"/>
    <w:basedOn w:val="DefaultParagraphFont"/>
    <w:rsid w:val="00803C24"/>
  </w:style>
  <w:style w:type="character" w:customStyle="1" w:styleId="grey1">
    <w:name w:val="grey1"/>
    <w:basedOn w:val="DefaultParagraphFont"/>
    <w:rsid w:val="00803C24"/>
  </w:style>
  <w:style w:type="paragraph" w:customStyle="1" w:styleId="Pa13">
    <w:name w:val="Pa13"/>
    <w:basedOn w:val="Default"/>
    <w:next w:val="Default"/>
    <w:uiPriority w:val="99"/>
    <w:qFormat/>
    <w:rsid w:val="00803C24"/>
    <w:pPr>
      <w:spacing w:line="201" w:lineRule="atLeast"/>
    </w:pPr>
    <w:rPr>
      <w:rFonts w:eastAsiaTheme="minorEastAsia"/>
      <w:color w:val="auto"/>
    </w:rPr>
  </w:style>
  <w:style w:type="paragraph" w:customStyle="1" w:styleId="Pa14">
    <w:name w:val="Pa14"/>
    <w:basedOn w:val="Default"/>
    <w:next w:val="Default"/>
    <w:uiPriority w:val="99"/>
    <w:qFormat/>
    <w:rsid w:val="00803C24"/>
    <w:pPr>
      <w:spacing w:line="241" w:lineRule="atLeast"/>
    </w:pPr>
    <w:rPr>
      <w:rFonts w:eastAsiaTheme="minorEastAsia"/>
      <w:color w:val="auto"/>
    </w:rPr>
  </w:style>
  <w:style w:type="paragraph" w:customStyle="1" w:styleId="Pa9">
    <w:name w:val="Pa9"/>
    <w:basedOn w:val="Default"/>
    <w:next w:val="Default"/>
    <w:uiPriority w:val="99"/>
    <w:qFormat/>
    <w:rsid w:val="00803C24"/>
    <w:pPr>
      <w:spacing w:line="241" w:lineRule="atLeast"/>
    </w:pPr>
    <w:rPr>
      <w:rFonts w:ascii="Gill Sans" w:eastAsiaTheme="minorEastAsia" w:hAnsi="Gill Sans"/>
      <w:color w:val="auto"/>
    </w:rPr>
  </w:style>
  <w:style w:type="character" w:customStyle="1" w:styleId="bureau">
    <w:name w:val="bureau"/>
    <w:basedOn w:val="DefaultParagraphFont"/>
    <w:rsid w:val="00803C24"/>
  </w:style>
  <w:style w:type="character" w:customStyle="1" w:styleId="reporttitle">
    <w:name w:val="report_title"/>
    <w:basedOn w:val="DefaultParagraphFont"/>
    <w:rsid w:val="00803C24"/>
  </w:style>
  <w:style w:type="character" w:customStyle="1" w:styleId="documenttype-longreleases">
    <w:name w:val="document_type_-_long_releases"/>
    <w:basedOn w:val="DefaultParagraphFont"/>
    <w:rsid w:val="00803C24"/>
  </w:style>
  <w:style w:type="character" w:customStyle="1" w:styleId="alt-date">
    <w:name w:val="alt-date"/>
    <w:basedOn w:val="DefaultParagraphFont"/>
    <w:rsid w:val="00803C24"/>
  </w:style>
  <w:style w:type="character" w:customStyle="1" w:styleId="entry-byline">
    <w:name w:val="entry-byline"/>
    <w:basedOn w:val="DefaultParagraphFont"/>
    <w:rsid w:val="00803C24"/>
  </w:style>
  <w:style w:type="character" w:customStyle="1" w:styleId="taglinecontrib">
    <w:name w:val="tagline_contrib"/>
    <w:basedOn w:val="DefaultParagraphFont"/>
    <w:rsid w:val="00803C24"/>
  </w:style>
  <w:style w:type="character" w:customStyle="1" w:styleId="articledate0">
    <w:name w:val="article_date"/>
    <w:basedOn w:val="DefaultParagraphFont"/>
    <w:rsid w:val="00803C24"/>
  </w:style>
  <w:style w:type="paragraph" w:customStyle="1" w:styleId="hg-daily">
    <w:name w:val="hg-daily"/>
    <w:basedOn w:val="Normal"/>
    <w:uiPriority w:val="99"/>
    <w:qFormat/>
    <w:rsid w:val="00803C24"/>
    <w:pPr>
      <w:spacing w:before="100" w:beforeAutospacing="1" w:after="100" w:afterAutospacing="1"/>
    </w:pPr>
    <w:rPr>
      <w:rFonts w:ascii="Times" w:hAnsi="Times"/>
      <w:szCs w:val="20"/>
    </w:rPr>
  </w:style>
  <w:style w:type="character" w:customStyle="1" w:styleId="cit">
    <w:name w:val="cit"/>
    <w:basedOn w:val="DefaultParagraphFont"/>
    <w:rsid w:val="00803C24"/>
  </w:style>
  <w:style w:type="paragraph" w:customStyle="1" w:styleId="buttonheading">
    <w:name w:val="buttonheading"/>
    <w:basedOn w:val="Normal"/>
    <w:uiPriority w:val="99"/>
    <w:qFormat/>
    <w:rsid w:val="00803C24"/>
    <w:pPr>
      <w:spacing w:before="100" w:beforeAutospacing="1" w:after="100" w:afterAutospacing="1"/>
    </w:pPr>
    <w:rPr>
      <w:rFonts w:ascii="Times" w:hAnsi="Times"/>
      <w:szCs w:val="20"/>
    </w:rPr>
  </w:style>
  <w:style w:type="character" w:customStyle="1" w:styleId="createdate">
    <w:name w:val="createdate"/>
    <w:basedOn w:val="DefaultParagraphFont"/>
    <w:rsid w:val="00803C24"/>
  </w:style>
  <w:style w:type="paragraph" w:customStyle="1" w:styleId="p">
    <w:name w:val="p"/>
    <w:basedOn w:val="Normal"/>
    <w:qFormat/>
    <w:rsid w:val="00803C24"/>
    <w:pPr>
      <w:spacing w:before="100" w:beforeAutospacing="1" w:after="100" w:afterAutospacing="1"/>
    </w:pPr>
    <w:rPr>
      <w:rFonts w:ascii="Times" w:hAnsi="Times"/>
      <w:szCs w:val="20"/>
    </w:rPr>
  </w:style>
  <w:style w:type="character" w:customStyle="1" w:styleId="text-label">
    <w:name w:val="text-label"/>
    <w:basedOn w:val="DefaultParagraphFont"/>
    <w:rsid w:val="00803C24"/>
  </w:style>
  <w:style w:type="paragraph" w:customStyle="1" w:styleId="TOC3Char">
    <w:name w:val="TOC 3 Char"/>
    <w:basedOn w:val="Normal"/>
    <w:next w:val="Normal"/>
    <w:uiPriority w:val="99"/>
    <w:qFormat/>
    <w:rsid w:val="00803C24"/>
    <w:rPr>
      <w:rFonts w:eastAsia="Times New Roman"/>
      <w:sz w:val="24"/>
      <w:szCs w:val="20"/>
    </w:rPr>
  </w:style>
  <w:style w:type="paragraph" w:customStyle="1" w:styleId="TOC1Char">
    <w:name w:val="TOC 1 Char"/>
    <w:basedOn w:val="Normal"/>
    <w:next w:val="Normal"/>
    <w:uiPriority w:val="99"/>
    <w:qFormat/>
    <w:rsid w:val="00803C24"/>
    <w:rPr>
      <w:rFonts w:eastAsia="Times New Roman"/>
      <w:b/>
      <w:sz w:val="24"/>
      <w:szCs w:val="20"/>
    </w:rPr>
  </w:style>
  <w:style w:type="paragraph" w:customStyle="1" w:styleId="ColorfulGrid-Accent11">
    <w:name w:val="Colorful Grid - Accent 11"/>
    <w:basedOn w:val="Normal"/>
    <w:next w:val="Normal"/>
    <w:uiPriority w:val="29"/>
    <w:qFormat/>
    <w:rsid w:val="00803C24"/>
    <w:pPr>
      <w:jc w:val="both"/>
    </w:pPr>
    <w:rPr>
      <w:rFonts w:eastAsia="Times New Roman"/>
      <w:i/>
      <w:iCs/>
      <w:color w:val="000000"/>
    </w:rPr>
  </w:style>
  <w:style w:type="character" w:customStyle="1" w:styleId="MediumGrid11">
    <w:name w:val="Medium Grid 11"/>
    <w:uiPriority w:val="99"/>
    <w:rsid w:val="00803C24"/>
    <w:rPr>
      <w:color w:val="808080"/>
    </w:rPr>
  </w:style>
  <w:style w:type="paragraph" w:customStyle="1" w:styleId="PlaceholderText2">
    <w:name w:val="Placeholder Text2"/>
    <w:basedOn w:val="Normal"/>
    <w:uiPriority w:val="99"/>
    <w:qFormat/>
    <w:rsid w:val="00803C2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803C24"/>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803C24"/>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803C24"/>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803C24"/>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803C24"/>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803C24"/>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803C24"/>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803C24"/>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803C24"/>
    <w:pPr>
      <w:spacing w:before="100" w:beforeAutospacing="1" w:after="100" w:afterAutospacing="1"/>
    </w:pPr>
    <w:rPr>
      <w:rFonts w:ascii="Times" w:hAnsi="Times"/>
      <w:szCs w:val="20"/>
    </w:rPr>
  </w:style>
  <w:style w:type="character" w:customStyle="1" w:styleId="apple-tab-span">
    <w:name w:val="apple-tab-span"/>
    <w:basedOn w:val="DefaultParagraphFont"/>
    <w:rsid w:val="00803C24"/>
  </w:style>
  <w:style w:type="character" w:customStyle="1" w:styleId="s1">
    <w:name w:val="s1"/>
    <w:basedOn w:val="DefaultParagraphFont"/>
    <w:rsid w:val="00803C24"/>
  </w:style>
  <w:style w:type="character" w:customStyle="1" w:styleId="action-menu-toggled-item">
    <w:name w:val="action-menu-toggled-item"/>
    <w:basedOn w:val="DefaultParagraphFont"/>
    <w:rsid w:val="00803C24"/>
    <w:rPr>
      <w:rFonts w:ascii="Times New Roman" w:hAnsi="Times New Roman"/>
    </w:rPr>
  </w:style>
  <w:style w:type="character" w:customStyle="1" w:styleId="1Tag">
    <w:name w:val="1) Tag"/>
    <w:rsid w:val="00803C2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03C2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03C2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03C2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03C2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03C2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03C24"/>
    <w:rPr>
      <w:rFonts w:ascii="Georgia" w:eastAsia="Times New Roman" w:hAnsi="Georgia"/>
      <w:b/>
      <w:caps/>
      <w:sz w:val="40"/>
      <w:szCs w:val="40"/>
    </w:rPr>
  </w:style>
  <w:style w:type="paragraph" w:customStyle="1" w:styleId="Strikethrough0">
    <w:name w:val="Strikethrough"/>
    <w:basedOn w:val="Normal"/>
    <w:link w:val="StrikethroughChar"/>
    <w:qFormat/>
    <w:rsid w:val="00803C24"/>
    <w:rPr>
      <w:strike/>
    </w:rPr>
  </w:style>
  <w:style w:type="character" w:customStyle="1" w:styleId="StrikethroughChar">
    <w:name w:val="Strikethrough Char"/>
    <w:basedOn w:val="DefaultParagraphFont"/>
    <w:link w:val="Strikethrough0"/>
    <w:rsid w:val="00803C24"/>
    <w:rPr>
      <w:rFonts w:ascii="Georgia" w:hAnsi="Georgia"/>
      <w:strike/>
      <w:sz w:val="20"/>
    </w:rPr>
  </w:style>
  <w:style w:type="character" w:styleId="SubtleReference">
    <w:name w:val="Subtle Reference"/>
    <w:basedOn w:val="DefaultParagraphFont"/>
    <w:uiPriority w:val="31"/>
    <w:qFormat/>
    <w:rsid w:val="00803C24"/>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03C24"/>
    <w:rPr>
      <w:rFonts w:asciiTheme="minorHAnsi" w:hAnsiTheme="minorHAnsi"/>
      <w:bCs/>
      <w:sz w:val="16"/>
    </w:rPr>
  </w:style>
  <w:style w:type="character" w:customStyle="1" w:styleId="BoxBoldUnderline">
    <w:name w:val="Box Bold Underline"/>
    <w:rsid w:val="00803C2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03C24"/>
    <w:rPr>
      <w:rFonts w:eastAsia="Times New Roman"/>
      <w:sz w:val="24"/>
    </w:rPr>
  </w:style>
  <w:style w:type="character" w:customStyle="1" w:styleId="NormalF6Char">
    <w:name w:val="Normal F6 Char"/>
    <w:link w:val="NormalF6"/>
    <w:rsid w:val="00803C24"/>
    <w:rPr>
      <w:rFonts w:ascii="Georgia" w:eastAsia="Times New Roman" w:hAnsi="Georgia"/>
      <w:sz w:val="24"/>
    </w:rPr>
  </w:style>
  <w:style w:type="paragraph" w:customStyle="1" w:styleId="TagNew">
    <w:name w:val="Tag New"/>
    <w:uiPriority w:val="99"/>
    <w:qFormat/>
    <w:rsid w:val="00803C24"/>
    <w:pPr>
      <w:spacing w:after="0" w:line="240" w:lineRule="auto"/>
    </w:pPr>
    <w:rPr>
      <w:rFonts w:ascii="Times New Roman" w:eastAsiaTheme="minorEastAsia" w:hAnsi="Times New Roman" w:cs="Times New Roman"/>
      <w:b/>
      <w:sz w:val="24"/>
      <w:szCs w:val="20"/>
    </w:rPr>
  </w:style>
  <w:style w:type="character" w:customStyle="1" w:styleId="moretop">
    <w:name w:val="more_top"/>
    <w:rsid w:val="00803C24"/>
  </w:style>
  <w:style w:type="paragraph" w:customStyle="1" w:styleId="TagNew0">
    <w:name w:val="Tag_New"/>
    <w:uiPriority w:val="99"/>
    <w:qFormat/>
    <w:rsid w:val="00803C2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03C2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03C2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803C2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03C24"/>
  </w:style>
  <w:style w:type="character" w:customStyle="1" w:styleId="yshortcutscs4-ndcor">
    <w:name w:val="yshortcuts cs4-ndcor"/>
    <w:rsid w:val="00803C24"/>
  </w:style>
  <w:style w:type="character" w:customStyle="1" w:styleId="price">
    <w:name w:val="price"/>
    <w:rsid w:val="00803C24"/>
  </w:style>
  <w:style w:type="character" w:customStyle="1" w:styleId="price-change">
    <w:name w:val="price-change"/>
    <w:rsid w:val="00803C24"/>
  </w:style>
  <w:style w:type="character" w:customStyle="1" w:styleId="percent-change">
    <w:name w:val="percent-change"/>
    <w:rsid w:val="00803C24"/>
  </w:style>
  <w:style w:type="character" w:customStyle="1" w:styleId="bibfont">
    <w:name w:val="bibfont"/>
    <w:rsid w:val="00803C24"/>
    <w:rPr>
      <w:rFonts w:cs="Times New Roman"/>
    </w:rPr>
  </w:style>
  <w:style w:type="paragraph" w:customStyle="1" w:styleId="underlined1">
    <w:name w:val="underlined1"/>
    <w:next w:val="Normal"/>
    <w:autoRedefine/>
    <w:uiPriority w:val="99"/>
    <w:qFormat/>
    <w:rsid w:val="00803C2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03C24"/>
    <w:pPr>
      <w:ind w:left="0"/>
    </w:pPr>
    <w:rPr>
      <w:rFonts w:eastAsia="Times New Roman"/>
      <w:b/>
      <w:color w:val="auto"/>
      <w:sz w:val="24"/>
      <w:szCs w:val="24"/>
    </w:rPr>
  </w:style>
  <w:style w:type="character" w:customStyle="1" w:styleId="SourceBoldedChar">
    <w:name w:val="Source Bolded Char"/>
    <w:link w:val="SourceBolded"/>
    <w:rsid w:val="00803C24"/>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03C24"/>
    <w:rPr>
      <w:rFonts w:eastAsia="Calibri"/>
      <w:sz w:val="16"/>
      <w:szCs w:val="20"/>
      <w:lang w:val="x-none" w:eastAsia="x-none"/>
    </w:rPr>
  </w:style>
  <w:style w:type="character" w:customStyle="1" w:styleId="CardDownSizeChar">
    <w:name w:val="CardDownSize Char"/>
    <w:link w:val="CardDownSize"/>
    <w:rsid w:val="00803C24"/>
    <w:rPr>
      <w:rFonts w:ascii="Georgia" w:eastAsia="Calibri" w:hAnsi="Georgia"/>
      <w:sz w:val="16"/>
      <w:szCs w:val="20"/>
      <w:lang w:val="x-none" w:eastAsia="x-none"/>
    </w:rPr>
  </w:style>
  <w:style w:type="paragraph" w:customStyle="1" w:styleId="Citation10">
    <w:name w:val="Citation1"/>
    <w:basedOn w:val="Normal"/>
    <w:link w:val="Citation1Char"/>
    <w:qFormat/>
    <w:rsid w:val="00803C24"/>
    <w:rPr>
      <w:rFonts w:eastAsia="Calibri"/>
      <w:b/>
      <w:sz w:val="24"/>
      <w:u w:val="single"/>
      <w:lang w:val="x-none" w:eastAsia="x-none"/>
    </w:rPr>
  </w:style>
  <w:style w:type="character" w:customStyle="1" w:styleId="Citation1Char">
    <w:name w:val="Citation1 Char"/>
    <w:link w:val="Citation10"/>
    <w:rsid w:val="00803C24"/>
    <w:rPr>
      <w:rFonts w:ascii="Georgia" w:eastAsia="Calibri" w:hAnsi="Georgia"/>
      <w:b/>
      <w:sz w:val="24"/>
      <w:u w:val="single"/>
      <w:lang w:val="x-none" w:eastAsia="x-none"/>
    </w:rPr>
  </w:style>
  <w:style w:type="character" w:customStyle="1" w:styleId="TaglineChar">
    <w:name w:val="Tagline Char"/>
    <w:link w:val="Tagline0"/>
    <w:rsid w:val="00803C24"/>
    <w:rPr>
      <w:rFonts w:ascii="Georgia" w:hAnsi="Georgia"/>
      <w:b/>
      <w:sz w:val="26"/>
    </w:rPr>
  </w:style>
  <w:style w:type="character" w:customStyle="1" w:styleId="boldciteChar1">
    <w:name w:val="bold cite Char1"/>
    <w:rsid w:val="00803C2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03C24"/>
  </w:style>
  <w:style w:type="character" w:customStyle="1" w:styleId="leveluptitle">
    <w:name w:val="leveluptitle"/>
    <w:basedOn w:val="DefaultParagraphFont"/>
    <w:rsid w:val="00803C24"/>
  </w:style>
  <w:style w:type="character" w:customStyle="1" w:styleId="Irrelevant6fontChar">
    <w:name w:val="Irrelevant (6 font) Char"/>
    <w:basedOn w:val="DefaultParagraphFont"/>
    <w:link w:val="Irrelevant6font"/>
    <w:rsid w:val="00803C24"/>
    <w:rPr>
      <w:rFonts w:ascii="Georgia" w:eastAsia="Calibri" w:hAnsi="Georgia"/>
      <w:sz w:val="12"/>
      <w:szCs w:val="12"/>
    </w:rPr>
  </w:style>
  <w:style w:type="paragraph" w:customStyle="1" w:styleId="Non-NavPanelTag">
    <w:name w:val="Non-Nav Panel Tag"/>
    <w:basedOn w:val="Normal"/>
    <w:uiPriority w:val="99"/>
    <w:qFormat/>
    <w:rsid w:val="00803C24"/>
    <w:rPr>
      <w:b/>
      <w:sz w:val="26"/>
    </w:rPr>
  </w:style>
  <w:style w:type="character" w:customStyle="1" w:styleId="Hyperlink3">
    <w:name w:val="Hyperlink.3"/>
    <w:basedOn w:val="DefaultParagraphFont"/>
    <w:rsid w:val="00803C24"/>
    <w:rPr>
      <w:sz w:val="18"/>
      <w:szCs w:val="18"/>
    </w:rPr>
  </w:style>
  <w:style w:type="character" w:customStyle="1" w:styleId="Hyperlink40">
    <w:name w:val="Hyperlink.4"/>
    <w:basedOn w:val="DefaultParagraphFont"/>
    <w:rsid w:val="00803C24"/>
    <w:rPr>
      <w:sz w:val="18"/>
      <w:szCs w:val="18"/>
    </w:rPr>
  </w:style>
  <w:style w:type="character" w:customStyle="1" w:styleId="SmallCharChar">
    <w:name w:val="Small Char Char"/>
    <w:basedOn w:val="DefaultParagraphFont"/>
    <w:rsid w:val="00803C24"/>
    <w:rPr>
      <w:sz w:val="17"/>
      <w:szCs w:val="24"/>
      <w:lang w:val="en-US" w:eastAsia="en-US" w:bidi="ar-SA"/>
    </w:rPr>
  </w:style>
  <w:style w:type="paragraph" w:customStyle="1" w:styleId="TagsFutura">
    <w:name w:val="TagsFutura"/>
    <w:basedOn w:val="Normal"/>
    <w:next w:val="Heading3"/>
    <w:qFormat/>
    <w:rsid w:val="00803C24"/>
    <w:rPr>
      <w:rFonts w:ascii="Futura" w:eastAsia="Times" w:hAnsi="Futura"/>
      <w:b/>
      <w:caps/>
      <w:sz w:val="18"/>
      <w:szCs w:val="20"/>
    </w:rPr>
  </w:style>
  <w:style w:type="paragraph" w:customStyle="1" w:styleId="DebateTag0">
    <w:name w:val="DebateTag"/>
    <w:basedOn w:val="Normal"/>
    <w:qFormat/>
    <w:rsid w:val="00803C24"/>
    <w:rPr>
      <w:rFonts w:eastAsia="Calibri"/>
      <w:b/>
    </w:rPr>
  </w:style>
  <w:style w:type="paragraph" w:customStyle="1" w:styleId="UnderlineBoldIndent">
    <w:name w:val="Underline + Bold Indent"/>
    <w:basedOn w:val="Normal"/>
    <w:link w:val="UnderlineBoldIndentCharChar"/>
    <w:qFormat/>
    <w:rsid w:val="00803C2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03C24"/>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803C24"/>
    <w:rPr>
      <w:u w:val="single"/>
    </w:rPr>
  </w:style>
  <w:style w:type="character" w:customStyle="1" w:styleId="StyleUnderlineBoldIndent11ptChar">
    <w:name w:val="Style Underline + Bold Indent + 11 pt Char"/>
    <w:link w:val="StyleUnderlineBoldIndent11pt"/>
    <w:rsid w:val="00803C24"/>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803C24"/>
    <w:rPr>
      <w:b/>
      <w:bCs/>
      <w:u w:val="single"/>
    </w:rPr>
  </w:style>
  <w:style w:type="character" w:customStyle="1" w:styleId="StyleUnderlineBoldIndent11ptBoldChar">
    <w:name w:val="Style Underline + Bold Indent + 11 pt Bold Char"/>
    <w:link w:val="StyleUnderlineBoldIndent11ptBold"/>
    <w:rsid w:val="00803C24"/>
    <w:rPr>
      <w:rFonts w:ascii="Georgia" w:eastAsia="Times New Roman" w:hAnsi="Georgia"/>
      <w:b/>
      <w:bCs/>
      <w:sz w:val="20"/>
      <w:szCs w:val="20"/>
      <w:u w:val="single"/>
    </w:rPr>
  </w:style>
  <w:style w:type="character" w:customStyle="1" w:styleId="FontStyle177">
    <w:name w:val="Font Style177"/>
    <w:basedOn w:val="DefaultParagraphFont"/>
    <w:uiPriority w:val="99"/>
    <w:rsid w:val="00803C24"/>
    <w:rPr>
      <w:rFonts w:ascii="Times New Roman" w:hAnsi="Times New Roman" w:cs="Times New Roman"/>
      <w:sz w:val="20"/>
      <w:szCs w:val="20"/>
    </w:rPr>
  </w:style>
  <w:style w:type="character" w:customStyle="1" w:styleId="FontStyle173">
    <w:name w:val="Font Style173"/>
    <w:basedOn w:val="DefaultParagraphFont"/>
    <w:uiPriority w:val="99"/>
    <w:rsid w:val="00803C24"/>
    <w:rPr>
      <w:rFonts w:ascii="Times New Roman" w:hAnsi="Times New Roman" w:cs="Times New Roman"/>
      <w:sz w:val="14"/>
      <w:szCs w:val="14"/>
    </w:rPr>
  </w:style>
  <w:style w:type="character" w:customStyle="1" w:styleId="FontStyle151">
    <w:name w:val="Font Style151"/>
    <w:basedOn w:val="DefaultParagraphFont"/>
    <w:uiPriority w:val="99"/>
    <w:rsid w:val="00803C24"/>
    <w:rPr>
      <w:rFonts w:ascii="Arial Narrow" w:hAnsi="Arial Narrow" w:cs="Arial Narrow"/>
      <w:b/>
      <w:bCs/>
      <w:sz w:val="12"/>
      <w:szCs w:val="12"/>
    </w:rPr>
  </w:style>
  <w:style w:type="character" w:customStyle="1" w:styleId="FontStyle156">
    <w:name w:val="Font Style156"/>
    <w:basedOn w:val="DefaultParagraphFont"/>
    <w:uiPriority w:val="99"/>
    <w:rsid w:val="00803C24"/>
    <w:rPr>
      <w:rFonts w:ascii="Arial Narrow" w:hAnsi="Arial Narrow" w:cs="Arial Narrow"/>
      <w:sz w:val="8"/>
      <w:szCs w:val="8"/>
    </w:rPr>
  </w:style>
  <w:style w:type="character" w:customStyle="1" w:styleId="FontStyle160">
    <w:name w:val="Font Style160"/>
    <w:basedOn w:val="DefaultParagraphFont"/>
    <w:uiPriority w:val="99"/>
    <w:rsid w:val="00803C24"/>
    <w:rPr>
      <w:rFonts w:ascii="Times New Roman" w:hAnsi="Times New Roman" w:cs="Times New Roman"/>
      <w:b/>
      <w:bCs/>
      <w:sz w:val="20"/>
      <w:szCs w:val="20"/>
    </w:rPr>
  </w:style>
  <w:style w:type="character" w:customStyle="1" w:styleId="FontStyle178">
    <w:name w:val="Font Style178"/>
    <w:basedOn w:val="DefaultParagraphFont"/>
    <w:uiPriority w:val="99"/>
    <w:rsid w:val="00803C24"/>
    <w:rPr>
      <w:rFonts w:ascii="Times New Roman" w:hAnsi="Times New Roman" w:cs="Times New Roman"/>
      <w:sz w:val="18"/>
      <w:szCs w:val="18"/>
    </w:rPr>
  </w:style>
  <w:style w:type="paragraph" w:customStyle="1" w:styleId="Style140">
    <w:name w:val="Style14"/>
    <w:basedOn w:val="Normal"/>
    <w:uiPriority w:val="99"/>
    <w:qFormat/>
    <w:rsid w:val="00803C2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03C2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03C24"/>
    <w:rPr>
      <w:rFonts w:ascii="Times New Roman" w:hAnsi="Times New Roman" w:cs="Times New Roman"/>
      <w:sz w:val="12"/>
      <w:szCs w:val="12"/>
    </w:rPr>
  </w:style>
  <w:style w:type="paragraph" w:customStyle="1" w:styleId="Style90">
    <w:name w:val="Style9"/>
    <w:basedOn w:val="Normal"/>
    <w:uiPriority w:val="99"/>
    <w:qFormat/>
    <w:rsid w:val="00803C2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03C2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03C2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03C24"/>
    <w:rPr>
      <w:rFonts w:ascii="Times New Roman" w:hAnsi="Times New Roman" w:cs="Times New Roman"/>
      <w:sz w:val="16"/>
      <w:szCs w:val="16"/>
    </w:rPr>
  </w:style>
  <w:style w:type="character" w:customStyle="1" w:styleId="newscontent">
    <w:name w:val="newscontent"/>
    <w:rsid w:val="00803C24"/>
  </w:style>
  <w:style w:type="character" w:customStyle="1" w:styleId="FontStyle172">
    <w:name w:val="Font Style172"/>
    <w:basedOn w:val="DefaultParagraphFont"/>
    <w:uiPriority w:val="99"/>
    <w:rsid w:val="00803C24"/>
    <w:rPr>
      <w:rFonts w:ascii="Times New Roman" w:hAnsi="Times New Roman" w:cs="Times New Roman"/>
      <w:b/>
      <w:bCs/>
      <w:sz w:val="16"/>
      <w:szCs w:val="16"/>
    </w:rPr>
  </w:style>
  <w:style w:type="paragraph" w:customStyle="1" w:styleId="Style180">
    <w:name w:val="Style18"/>
    <w:basedOn w:val="Normal"/>
    <w:uiPriority w:val="99"/>
    <w:qFormat/>
    <w:rsid w:val="00803C2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03C24"/>
    <w:rPr>
      <w:rFonts w:ascii="Times New Roman" w:hAnsi="Times New Roman" w:cs="Times New Roman"/>
      <w:i/>
      <w:iCs/>
      <w:sz w:val="16"/>
      <w:szCs w:val="16"/>
    </w:rPr>
  </w:style>
  <w:style w:type="character" w:customStyle="1" w:styleId="FontStyle162">
    <w:name w:val="Font Style162"/>
    <w:basedOn w:val="DefaultParagraphFont"/>
    <w:uiPriority w:val="99"/>
    <w:rsid w:val="00803C24"/>
    <w:rPr>
      <w:rFonts w:ascii="Times New Roman" w:hAnsi="Times New Roman" w:cs="Times New Roman"/>
      <w:b/>
      <w:bCs/>
      <w:sz w:val="18"/>
      <w:szCs w:val="18"/>
    </w:rPr>
  </w:style>
  <w:style w:type="character" w:customStyle="1" w:styleId="FontStyle167">
    <w:name w:val="Font Style167"/>
    <w:basedOn w:val="DefaultParagraphFont"/>
    <w:uiPriority w:val="99"/>
    <w:rsid w:val="00803C24"/>
    <w:rPr>
      <w:rFonts w:ascii="Times New Roman" w:hAnsi="Times New Roman" w:cs="Times New Roman"/>
      <w:sz w:val="10"/>
      <w:szCs w:val="10"/>
    </w:rPr>
  </w:style>
  <w:style w:type="character" w:customStyle="1" w:styleId="FontStyle174">
    <w:name w:val="Font Style174"/>
    <w:basedOn w:val="DefaultParagraphFont"/>
    <w:uiPriority w:val="99"/>
    <w:rsid w:val="00803C24"/>
    <w:rPr>
      <w:rFonts w:ascii="Arial Narrow" w:hAnsi="Arial Narrow" w:cs="Arial Narrow"/>
      <w:b/>
      <w:bCs/>
      <w:sz w:val="18"/>
      <w:szCs w:val="18"/>
    </w:rPr>
  </w:style>
  <w:style w:type="paragraph" w:customStyle="1" w:styleId="Style47">
    <w:name w:val="Style47"/>
    <w:basedOn w:val="Normal"/>
    <w:uiPriority w:val="99"/>
    <w:qFormat/>
    <w:rsid w:val="00803C2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03C24"/>
    <w:rPr>
      <w:rFonts w:ascii="Times New Roman" w:hAnsi="Times New Roman" w:cs="Times New Roman"/>
      <w:sz w:val="12"/>
      <w:szCs w:val="12"/>
    </w:rPr>
  </w:style>
  <w:style w:type="paragraph" w:customStyle="1" w:styleId="Style24">
    <w:name w:val="Style24"/>
    <w:basedOn w:val="Normal"/>
    <w:uiPriority w:val="99"/>
    <w:qFormat/>
    <w:rsid w:val="00803C24"/>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03C2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03C2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03C24"/>
    <w:rPr>
      <w:rFonts w:ascii="Times New Roman" w:hAnsi="Times New Roman" w:cs="Times New Roman"/>
      <w:b/>
      <w:bCs/>
      <w:sz w:val="18"/>
      <w:szCs w:val="18"/>
    </w:rPr>
  </w:style>
  <w:style w:type="paragraph" w:customStyle="1" w:styleId="Style210">
    <w:name w:val="Style21"/>
    <w:basedOn w:val="Normal"/>
    <w:uiPriority w:val="99"/>
    <w:qFormat/>
    <w:rsid w:val="00803C2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03C2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803C24"/>
    <w:rPr>
      <w:iCs w:val="0"/>
    </w:rPr>
  </w:style>
  <w:style w:type="paragraph" w:customStyle="1" w:styleId="Aa">
    <w:name w:val="A"/>
    <w:basedOn w:val="Default"/>
    <w:next w:val="Default"/>
    <w:uiPriority w:val="99"/>
    <w:qFormat/>
    <w:rsid w:val="00803C24"/>
    <w:rPr>
      <w:color w:val="auto"/>
      <w:lang w:bidi="en-US"/>
    </w:rPr>
  </w:style>
  <w:style w:type="character" w:customStyle="1" w:styleId="ac">
    <w:name w:val="••••"/>
    <w:rsid w:val="00803C24"/>
    <w:rPr>
      <w:color w:val="000000"/>
    </w:rPr>
  </w:style>
  <w:style w:type="character" w:customStyle="1" w:styleId="UL-Bold">
    <w:name w:val="UL-Bold"/>
    <w:basedOn w:val="DefaultParagraphFont"/>
    <w:rsid w:val="00803C24"/>
    <w:rPr>
      <w:u w:val="thick"/>
    </w:rPr>
  </w:style>
  <w:style w:type="character" w:customStyle="1" w:styleId="UL-None">
    <w:name w:val="UL-None"/>
    <w:basedOn w:val="DefaultParagraphFont"/>
    <w:rsid w:val="00803C24"/>
    <w:rPr>
      <w:u w:val="none"/>
    </w:rPr>
  </w:style>
  <w:style w:type="character" w:customStyle="1" w:styleId="styletimesnewroman12ptbold0">
    <w:name w:val="styletimesnewroman12ptbold"/>
    <w:basedOn w:val="DefaultParagraphFont"/>
    <w:rsid w:val="00803C24"/>
  </w:style>
  <w:style w:type="character" w:customStyle="1" w:styleId="FontStyle19">
    <w:name w:val="Font Style19"/>
    <w:basedOn w:val="DefaultParagraphFont"/>
    <w:uiPriority w:val="99"/>
    <w:rsid w:val="00803C24"/>
    <w:rPr>
      <w:rFonts w:ascii="Times New Roman" w:hAnsi="Times New Roman" w:cs="Times New Roman"/>
      <w:sz w:val="18"/>
      <w:szCs w:val="18"/>
    </w:rPr>
  </w:style>
  <w:style w:type="character" w:customStyle="1" w:styleId="UnderlineBox">
    <w:name w:val="Underline + Box"/>
    <w:uiPriority w:val="1"/>
    <w:qFormat/>
    <w:rsid w:val="00803C24"/>
    <w:rPr>
      <w:rFonts w:ascii="Georgia" w:hAnsi="Georgia"/>
      <w:b w:val="0"/>
      <w:sz w:val="22"/>
      <w:u w:val="single"/>
      <w:bdr w:val="single" w:sz="4" w:space="0" w:color="auto"/>
    </w:rPr>
  </w:style>
  <w:style w:type="character" w:customStyle="1" w:styleId="10ptnotbold">
    <w:name w:val="10ptnotbold"/>
    <w:basedOn w:val="DefaultParagraphFont"/>
    <w:rsid w:val="00803C24"/>
    <w:rPr>
      <w:sz w:val="20"/>
    </w:rPr>
  </w:style>
  <w:style w:type="paragraph" w:customStyle="1" w:styleId="ALLCAPS">
    <w:name w:val="ALL CAPS"/>
    <w:basedOn w:val="Normal"/>
    <w:link w:val="ALLCAPSChar"/>
    <w:qFormat/>
    <w:rsid w:val="00803C24"/>
    <w:rPr>
      <w:rFonts w:eastAsia="Times New Roman"/>
      <w:b/>
      <w:caps/>
      <w:szCs w:val="20"/>
    </w:rPr>
  </w:style>
  <w:style w:type="character" w:customStyle="1" w:styleId="kn">
    <w:name w:val="kn"/>
    <w:basedOn w:val="DefaultParagraphFont"/>
    <w:rsid w:val="00803C24"/>
  </w:style>
  <w:style w:type="paragraph" w:customStyle="1" w:styleId="StyleCardworksLinespacingsingle">
    <w:name w:val="Style Card works + Line spacing:  single"/>
    <w:basedOn w:val="Normal"/>
    <w:link w:val="StyleCardworksLinespacingsingleChar"/>
    <w:qFormat/>
    <w:rsid w:val="00803C2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03C24"/>
    <w:rPr>
      <w:rFonts w:ascii="Georgia" w:eastAsia="Times New Roman" w:hAnsi="Georgia"/>
      <w:spacing w:val="-3"/>
      <w:sz w:val="20"/>
      <w:szCs w:val="20"/>
    </w:rPr>
  </w:style>
  <w:style w:type="paragraph" w:customStyle="1" w:styleId="BriefTitleWorks">
    <w:name w:val="Brief Title Works"/>
    <w:basedOn w:val="Heading1"/>
    <w:link w:val="BriefTitleWorksChar"/>
    <w:qFormat/>
    <w:rsid w:val="00803C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03C24"/>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803C24"/>
    <w:rPr>
      <w:rFonts w:ascii="Verdana" w:hAnsi="Verdana" w:hint="default"/>
      <w:color w:val="000000"/>
      <w:sz w:val="16"/>
      <w:szCs w:val="16"/>
    </w:rPr>
  </w:style>
  <w:style w:type="character" w:customStyle="1" w:styleId="TagCharCharCharChar0">
    <w:name w:val="Tag Char Char Char Char"/>
    <w:basedOn w:val="DefaultParagraphFont"/>
    <w:rsid w:val="00803C24"/>
    <w:rPr>
      <w:rFonts w:ascii="Times New Roman" w:eastAsia="Times New Roman" w:hAnsi="Times New Roman" w:cs="Times New Roman"/>
      <w:b/>
      <w:sz w:val="24"/>
      <w:szCs w:val="20"/>
    </w:rPr>
  </w:style>
  <w:style w:type="character" w:customStyle="1" w:styleId="CharacterStyle14">
    <w:name w:val="Character Style 14"/>
    <w:rsid w:val="00803C24"/>
    <w:rPr>
      <w:sz w:val="30"/>
      <w:szCs w:val="30"/>
    </w:rPr>
  </w:style>
  <w:style w:type="character" w:customStyle="1" w:styleId="CharacterStyle13">
    <w:name w:val="Character Style 13"/>
    <w:rsid w:val="00803C24"/>
    <w:rPr>
      <w:i/>
      <w:iCs/>
      <w:sz w:val="17"/>
      <w:szCs w:val="17"/>
    </w:rPr>
  </w:style>
  <w:style w:type="character" w:customStyle="1" w:styleId="CardsNotUnderlined">
    <w:name w:val="Cards Not Underlined"/>
    <w:rsid w:val="00803C24"/>
    <w:rPr>
      <w:rFonts w:ascii="Times New Roman" w:hAnsi="Times New Roman"/>
      <w:sz w:val="16"/>
    </w:rPr>
  </w:style>
  <w:style w:type="character" w:customStyle="1" w:styleId="a13">
    <w:name w:val="a1"/>
    <w:rsid w:val="00803C24"/>
    <w:rPr>
      <w:color w:val="008000"/>
    </w:rPr>
  </w:style>
  <w:style w:type="character" w:customStyle="1" w:styleId="FifthChar">
    <w:name w:val="Fifth Char"/>
    <w:link w:val="Fifth"/>
    <w:rsid w:val="00803C24"/>
    <w:rPr>
      <w:rFonts w:ascii="Georgia" w:eastAsia="Calibri" w:hAnsi="Georgia"/>
      <w:sz w:val="20"/>
    </w:rPr>
  </w:style>
  <w:style w:type="paragraph" w:customStyle="1" w:styleId="Repeatblockheading0">
    <w:name w:val="Repeat block heading"/>
    <w:basedOn w:val="Normal"/>
    <w:uiPriority w:val="99"/>
    <w:qFormat/>
    <w:rsid w:val="00803C2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03C24"/>
  </w:style>
  <w:style w:type="character" w:customStyle="1" w:styleId="hps">
    <w:name w:val="hps"/>
    <w:rsid w:val="00803C24"/>
  </w:style>
  <w:style w:type="paragraph" w:customStyle="1" w:styleId="TashmaHeader2">
    <w:name w:val="Tashma_Header2"/>
    <w:basedOn w:val="Heading2"/>
    <w:uiPriority w:val="99"/>
    <w:qFormat/>
    <w:rsid w:val="00803C24"/>
    <w:pPr>
      <w:spacing w:after="160"/>
    </w:pPr>
    <w:rPr>
      <w:rFonts w:eastAsia="SimSun" w:cstheme="minorBidi"/>
      <w:sz w:val="28"/>
    </w:rPr>
  </w:style>
  <w:style w:type="paragraph" w:customStyle="1" w:styleId="TashmaHeading1">
    <w:name w:val="Tashma_Heading1"/>
    <w:basedOn w:val="Heading1"/>
    <w:uiPriority w:val="99"/>
    <w:qFormat/>
    <w:rsid w:val="00803C2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03C24"/>
    <w:rPr>
      <w:rFonts w:cs="Calibri"/>
    </w:rPr>
  </w:style>
  <w:style w:type="paragraph" w:customStyle="1" w:styleId="CitationCharCharCharCharCharCharChar">
    <w:name w:val="Citation Char Char Char Char Char Char Char"/>
    <w:basedOn w:val="Normal"/>
    <w:link w:val="CitationCharCharCharCharCharCharCharChar"/>
    <w:qFormat/>
    <w:rsid w:val="00803C24"/>
    <w:pPr>
      <w:ind w:left="1440" w:right="1440"/>
    </w:pPr>
    <w:rPr>
      <w:rFonts w:asciiTheme="minorHAnsi" w:hAnsiTheme="minorHAnsi" w:cs="Calibri"/>
      <w:sz w:val="22"/>
    </w:rPr>
  </w:style>
  <w:style w:type="paragraph" w:customStyle="1" w:styleId="pagpag1">
    <w:name w:val="pagpag1"/>
    <w:basedOn w:val="Normal"/>
    <w:uiPriority w:val="99"/>
    <w:qFormat/>
    <w:rsid w:val="00803C24"/>
    <w:pPr>
      <w:spacing w:before="100" w:beforeAutospacing="1" w:after="100" w:afterAutospacing="1"/>
    </w:pPr>
    <w:rPr>
      <w:rFonts w:eastAsia="Times New Roman"/>
      <w:sz w:val="24"/>
    </w:rPr>
  </w:style>
  <w:style w:type="paragraph" w:customStyle="1" w:styleId="pagpag2">
    <w:name w:val="pagpag2"/>
    <w:basedOn w:val="Normal"/>
    <w:uiPriority w:val="99"/>
    <w:qFormat/>
    <w:rsid w:val="00803C24"/>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803C24"/>
    <w:pPr>
      <w:spacing w:after="120"/>
    </w:pPr>
    <w:rPr>
      <w:bCs/>
      <w:color w:val="000000"/>
    </w:rPr>
  </w:style>
  <w:style w:type="paragraph" w:customStyle="1" w:styleId="BodyText210">
    <w:name w:val="Body Text 21"/>
    <w:basedOn w:val="Normal"/>
    <w:next w:val="BodyText2"/>
    <w:uiPriority w:val="99"/>
    <w:unhideWhenUsed/>
    <w:qFormat/>
    <w:rsid w:val="00803C24"/>
    <w:pPr>
      <w:spacing w:after="120" w:line="480" w:lineRule="auto"/>
    </w:pPr>
    <w:rPr>
      <w:sz w:val="12"/>
    </w:rPr>
  </w:style>
  <w:style w:type="paragraph" w:customStyle="1" w:styleId="BodyTextIndent1">
    <w:name w:val="Body Text Indent1"/>
    <w:basedOn w:val="Normal"/>
    <w:next w:val="BodyTextIndent"/>
    <w:uiPriority w:val="99"/>
    <w:unhideWhenUsed/>
    <w:qFormat/>
    <w:rsid w:val="00803C24"/>
    <w:pPr>
      <w:spacing w:after="120"/>
      <w:ind w:left="360"/>
    </w:pPr>
    <w:rPr>
      <w:sz w:val="16"/>
    </w:rPr>
  </w:style>
  <w:style w:type="paragraph" w:customStyle="1" w:styleId="BodyTextIndent31">
    <w:name w:val="Body Text Indent 31"/>
    <w:basedOn w:val="Normal"/>
    <w:next w:val="BodyTextIndent3"/>
    <w:uiPriority w:val="99"/>
    <w:semiHidden/>
    <w:unhideWhenUsed/>
    <w:qFormat/>
    <w:rsid w:val="00803C24"/>
    <w:pPr>
      <w:spacing w:after="120"/>
      <w:ind w:left="360"/>
    </w:pPr>
    <w:rPr>
      <w:sz w:val="14"/>
    </w:rPr>
  </w:style>
  <w:style w:type="paragraph" w:customStyle="1" w:styleId="BodyTextIndent21">
    <w:name w:val="Body Text Indent 21"/>
    <w:basedOn w:val="Normal"/>
    <w:next w:val="BodyTextIndent2"/>
    <w:uiPriority w:val="99"/>
    <w:unhideWhenUsed/>
    <w:qFormat/>
    <w:rsid w:val="00803C24"/>
    <w:pPr>
      <w:spacing w:after="120" w:line="480" w:lineRule="auto"/>
      <w:ind w:left="360"/>
    </w:pPr>
    <w:rPr>
      <w:sz w:val="16"/>
    </w:rPr>
  </w:style>
  <w:style w:type="character" w:customStyle="1" w:styleId="Caption11">
    <w:name w:val="Caption11"/>
    <w:rsid w:val="00803C24"/>
  </w:style>
  <w:style w:type="paragraph" w:customStyle="1" w:styleId="z-BottomofForm1">
    <w:name w:val="z-Bottom of Form1"/>
    <w:basedOn w:val="Normal"/>
    <w:next w:val="Normal"/>
    <w:hidden/>
    <w:uiPriority w:val="99"/>
    <w:unhideWhenUsed/>
    <w:qFormat/>
    <w:rsid w:val="00803C24"/>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803C24"/>
    <w:pPr>
      <w:spacing w:before="100" w:beforeAutospacing="1" w:after="100" w:afterAutospacing="1"/>
    </w:pPr>
    <w:rPr>
      <w:rFonts w:eastAsia="Times New Roman"/>
      <w:sz w:val="24"/>
    </w:rPr>
  </w:style>
  <w:style w:type="paragraph" w:customStyle="1" w:styleId="cptchblock">
    <w:name w:val="cptch_block"/>
    <w:basedOn w:val="Normal"/>
    <w:uiPriority w:val="99"/>
    <w:qFormat/>
    <w:rsid w:val="00803C24"/>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803C24"/>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803C2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03C24"/>
    <w:rPr>
      <w:sz w:val="24"/>
      <w:szCs w:val="24"/>
      <w:u w:val="thick"/>
    </w:rPr>
  </w:style>
  <w:style w:type="character" w:customStyle="1" w:styleId="BodyTextIndentChar2">
    <w:name w:val="Body Text Indent Char2"/>
    <w:basedOn w:val="DefaultParagraphFont"/>
    <w:uiPriority w:val="99"/>
    <w:semiHidden/>
    <w:rsid w:val="00803C24"/>
    <w:rPr>
      <w:rFonts w:ascii="Georgia" w:hAnsi="Georgia"/>
      <w:sz w:val="22"/>
      <w:szCs w:val="22"/>
    </w:rPr>
  </w:style>
  <w:style w:type="character" w:customStyle="1" w:styleId="BodyText2Char2">
    <w:name w:val="Body Text 2 Char2"/>
    <w:basedOn w:val="DefaultParagraphFont"/>
    <w:uiPriority w:val="99"/>
    <w:semiHidden/>
    <w:rsid w:val="00803C24"/>
    <w:rPr>
      <w:rFonts w:ascii="Georgia" w:hAnsi="Georgia"/>
      <w:sz w:val="22"/>
      <w:szCs w:val="22"/>
    </w:rPr>
  </w:style>
  <w:style w:type="character" w:customStyle="1" w:styleId="BodyText3Char2">
    <w:name w:val="Body Text 3 Char2"/>
    <w:basedOn w:val="DefaultParagraphFont"/>
    <w:uiPriority w:val="99"/>
    <w:semiHidden/>
    <w:rsid w:val="00803C24"/>
    <w:rPr>
      <w:rFonts w:ascii="Georgia" w:hAnsi="Georgia"/>
      <w:sz w:val="16"/>
      <w:szCs w:val="16"/>
    </w:rPr>
  </w:style>
  <w:style w:type="character" w:customStyle="1" w:styleId="BodyTextIndent2Char2">
    <w:name w:val="Body Text Indent 2 Char2"/>
    <w:basedOn w:val="DefaultParagraphFont"/>
    <w:uiPriority w:val="99"/>
    <w:semiHidden/>
    <w:rsid w:val="00803C24"/>
    <w:rPr>
      <w:rFonts w:ascii="Georgia" w:hAnsi="Georgia"/>
      <w:sz w:val="22"/>
      <w:szCs w:val="22"/>
    </w:rPr>
  </w:style>
  <w:style w:type="character" w:customStyle="1" w:styleId="BodyTextIndent3Char2">
    <w:name w:val="Body Text Indent 3 Char2"/>
    <w:basedOn w:val="DefaultParagraphFont"/>
    <w:uiPriority w:val="99"/>
    <w:semiHidden/>
    <w:rsid w:val="00803C24"/>
    <w:rPr>
      <w:rFonts w:ascii="Georgia" w:hAnsi="Georgia"/>
      <w:sz w:val="16"/>
      <w:szCs w:val="16"/>
    </w:rPr>
  </w:style>
  <w:style w:type="character" w:customStyle="1" w:styleId="z-BottomofFormChar2">
    <w:name w:val="z-Bottom of Form Char2"/>
    <w:basedOn w:val="DefaultParagraphFont"/>
    <w:uiPriority w:val="99"/>
    <w:semiHidden/>
    <w:rsid w:val="00803C2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03C24"/>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803C24"/>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803C24"/>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03C24"/>
    <w:rPr>
      <w:rFonts w:ascii="Georgia" w:eastAsia="Cambria" w:hAnsi="Georgia"/>
      <w:sz w:val="20"/>
      <w:u w:val="single"/>
    </w:rPr>
  </w:style>
  <w:style w:type="character" w:customStyle="1" w:styleId="m5686307894942199640gmail-style13ptbold">
    <w:name w:val="m_5686307894942199640gmail-style13ptbold"/>
    <w:basedOn w:val="DefaultParagraphFont"/>
    <w:rsid w:val="00803C24"/>
  </w:style>
  <w:style w:type="character" w:customStyle="1" w:styleId="m5686307894942199640gmail-styleunderline">
    <w:name w:val="m_5686307894942199640gmail-styleunderline"/>
    <w:basedOn w:val="DefaultParagraphFont"/>
    <w:rsid w:val="00803C24"/>
  </w:style>
  <w:style w:type="paragraph" w:customStyle="1" w:styleId="Hyperlink2">
    <w:name w:val="Hyperlink2"/>
    <w:basedOn w:val="Normal"/>
    <w:qFormat/>
    <w:rsid w:val="00803C24"/>
    <w:rPr>
      <w:rFonts w:eastAsia="Calibri"/>
      <w:color w:val="00B0F0"/>
      <w:u w:val="single" w:color="00B0F0"/>
    </w:rPr>
  </w:style>
  <w:style w:type="character" w:customStyle="1" w:styleId="messagecontent">
    <w:name w:val="message_content"/>
    <w:rsid w:val="00803C24"/>
  </w:style>
  <w:style w:type="paragraph" w:customStyle="1" w:styleId="UnderlineCharCharCharCharCharCharCharCharChar">
    <w:name w:val="Underline Char Char Char Char Char Char Char Char Char"/>
    <w:link w:val="UnderlineCharCharCharCharCharCharCharCharCharChar"/>
    <w:rsid w:val="00803C2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03C2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03C2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03C24"/>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03C24"/>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03C24"/>
    <w:rPr>
      <w:rFonts w:ascii="Times New Roman" w:eastAsia="SimSun" w:hAnsi="Times New Roman" w:cs="Times New Roman"/>
      <w:sz w:val="24"/>
      <w:szCs w:val="24"/>
      <w:lang w:eastAsia="zh-CN"/>
    </w:rPr>
  </w:style>
  <w:style w:type="character" w:customStyle="1" w:styleId="Char1Char1">
    <w:name w:val="Char1 Char1"/>
    <w:rsid w:val="00803C24"/>
    <w:rPr>
      <w:rFonts w:ascii="Arial" w:hAnsi="Arial" w:cs="Arial"/>
      <w:b/>
      <w:bCs/>
      <w:kern w:val="32"/>
      <w:sz w:val="28"/>
      <w:szCs w:val="32"/>
      <w:lang w:val="en-US" w:eastAsia="en-US" w:bidi="ar-SA"/>
    </w:rPr>
  </w:style>
  <w:style w:type="paragraph" w:customStyle="1" w:styleId="Style31">
    <w:name w:val="Style31"/>
    <w:basedOn w:val="Normal"/>
    <w:uiPriority w:val="99"/>
    <w:qFormat/>
    <w:rsid w:val="00803C24"/>
    <w:pPr>
      <w:spacing w:line="197" w:lineRule="exact"/>
      <w:jc w:val="both"/>
    </w:pPr>
  </w:style>
  <w:style w:type="paragraph" w:customStyle="1" w:styleId="Style42">
    <w:name w:val="Style42"/>
    <w:basedOn w:val="Normal"/>
    <w:uiPriority w:val="99"/>
    <w:qFormat/>
    <w:rsid w:val="00803C24"/>
    <w:pPr>
      <w:spacing w:line="202" w:lineRule="exact"/>
      <w:jc w:val="both"/>
    </w:pPr>
  </w:style>
  <w:style w:type="paragraph" w:customStyle="1" w:styleId="Style51">
    <w:name w:val="Style51"/>
    <w:basedOn w:val="Normal"/>
    <w:uiPriority w:val="99"/>
    <w:qFormat/>
    <w:rsid w:val="00803C24"/>
    <w:pPr>
      <w:spacing w:line="200" w:lineRule="exact"/>
      <w:jc w:val="both"/>
    </w:pPr>
  </w:style>
  <w:style w:type="character" w:customStyle="1" w:styleId="FontStyle72">
    <w:name w:val="Font Style72"/>
    <w:rsid w:val="00803C24"/>
    <w:rPr>
      <w:rFonts w:ascii="Times New Roman" w:hAnsi="Times New Roman" w:cs="Times New Roman" w:hint="default"/>
      <w:sz w:val="16"/>
      <w:szCs w:val="16"/>
    </w:rPr>
  </w:style>
  <w:style w:type="character" w:customStyle="1" w:styleId="FontStyle73">
    <w:name w:val="Font Style73"/>
    <w:uiPriority w:val="99"/>
    <w:rsid w:val="00803C24"/>
    <w:rPr>
      <w:rFonts w:ascii="Times New Roman" w:hAnsi="Times New Roman" w:cs="Times New Roman" w:hint="default"/>
      <w:i/>
      <w:iCs/>
      <w:sz w:val="16"/>
      <w:szCs w:val="16"/>
    </w:rPr>
  </w:style>
  <w:style w:type="character" w:customStyle="1" w:styleId="UnderlinestyleChar20">
    <w:name w:val="Underline style Char2"/>
    <w:rsid w:val="00803C24"/>
    <w:rPr>
      <w:sz w:val="22"/>
      <w:szCs w:val="24"/>
      <w:u w:val="single"/>
      <w:lang w:val="en-US" w:eastAsia="en-US" w:bidi="ar-SA"/>
    </w:rPr>
  </w:style>
  <w:style w:type="character" w:customStyle="1" w:styleId="FontStyle49">
    <w:name w:val="Font Style49"/>
    <w:uiPriority w:val="99"/>
    <w:rsid w:val="00803C24"/>
    <w:rPr>
      <w:rFonts w:ascii="Times New Roman" w:hAnsi="Times New Roman" w:cs="Times New Roman"/>
      <w:sz w:val="20"/>
      <w:szCs w:val="20"/>
    </w:rPr>
  </w:style>
  <w:style w:type="character" w:customStyle="1" w:styleId="FontStyle50">
    <w:name w:val="Font Style50"/>
    <w:uiPriority w:val="99"/>
    <w:rsid w:val="00803C24"/>
    <w:rPr>
      <w:rFonts w:ascii="Times New Roman" w:hAnsi="Times New Roman" w:cs="Times New Roman"/>
      <w:b/>
      <w:bCs/>
      <w:sz w:val="20"/>
      <w:szCs w:val="20"/>
    </w:rPr>
  </w:style>
  <w:style w:type="character" w:customStyle="1" w:styleId="ListBulletChar">
    <w:name w:val="List Bullet Char"/>
    <w:link w:val="ListBullet"/>
    <w:locked/>
    <w:rsid w:val="00803C24"/>
    <w:rPr>
      <w:rFonts w:ascii="Georgia" w:eastAsia="Calibri" w:hAnsi="Georgia"/>
      <w:sz w:val="20"/>
    </w:rPr>
  </w:style>
  <w:style w:type="character" w:customStyle="1" w:styleId="BoldUnderlineChar2Char">
    <w:name w:val="BoldUnderline Char2 Char"/>
    <w:link w:val="BoldUnderlineChar20"/>
    <w:locked/>
    <w:rsid w:val="00803C24"/>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03C24"/>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03C24"/>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803C24"/>
    <w:pPr>
      <w:spacing w:line="256" w:lineRule="auto"/>
    </w:pPr>
    <w:rPr>
      <w:rFonts w:eastAsia="Times New Roman"/>
    </w:rPr>
  </w:style>
  <w:style w:type="paragraph" w:customStyle="1" w:styleId="Normal20pt">
    <w:name w:val="Normal  + 20 pt"/>
    <w:basedOn w:val="Normal"/>
    <w:uiPriority w:val="6"/>
    <w:qFormat/>
    <w:rsid w:val="00803C24"/>
    <w:pPr>
      <w:spacing w:line="256" w:lineRule="auto"/>
    </w:pPr>
    <w:rPr>
      <w:rFonts w:asciiTheme="minorHAnsi" w:hAnsiTheme="minorHAnsi"/>
      <w:bCs/>
      <w:u w:val="single"/>
    </w:rPr>
  </w:style>
  <w:style w:type="paragraph" w:customStyle="1" w:styleId="conintrotext">
    <w:name w:val="conintrotext"/>
    <w:basedOn w:val="Normal"/>
    <w:uiPriority w:val="99"/>
    <w:qFormat/>
    <w:rsid w:val="00803C2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03C2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03C24"/>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803C2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03C2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03C24"/>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03C2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03C24"/>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03C2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03C24"/>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03C2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03C2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03C24"/>
    <w:rPr>
      <w:rFonts w:eastAsia="Times New Roman"/>
      <w:szCs w:val="24"/>
      <w:u w:val="single"/>
    </w:rPr>
  </w:style>
  <w:style w:type="paragraph" w:customStyle="1" w:styleId="StyleStyle4ArialNarrow9pt">
    <w:name w:val="Style Style4 + Arial Narrow 9 pt"/>
    <w:basedOn w:val="Normal"/>
    <w:link w:val="StyleStyle4ArialNarrow9ptChar"/>
    <w:qFormat/>
    <w:rsid w:val="00803C24"/>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803C24"/>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03C24"/>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803C24"/>
    <w:rPr>
      <w:rFonts w:eastAsia="Times New Roman"/>
      <w:b/>
      <w:smallCaps/>
      <w:sz w:val="24"/>
      <w:szCs w:val="24"/>
      <w:u w:val="single"/>
    </w:rPr>
  </w:style>
  <w:style w:type="character" w:customStyle="1" w:styleId="HiddenBlockHeaderChar">
    <w:name w:val="Hidden Block Header Char"/>
    <w:link w:val="HiddenBlockHeader"/>
    <w:locked/>
    <w:rsid w:val="00803C24"/>
    <w:rPr>
      <w:rFonts w:ascii="Georgia" w:hAnsi="Georgia"/>
      <w:sz w:val="20"/>
    </w:rPr>
  </w:style>
  <w:style w:type="character" w:customStyle="1" w:styleId="ThirdChar">
    <w:name w:val="Third Char"/>
    <w:link w:val="Third"/>
    <w:locked/>
    <w:rsid w:val="00803C24"/>
    <w:rPr>
      <w:rFonts w:eastAsia="Times New Roman"/>
      <w:b/>
      <w:szCs w:val="24"/>
      <w:u w:val="single"/>
      <w:lang w:val="x-none" w:eastAsia="x-none"/>
    </w:rPr>
  </w:style>
  <w:style w:type="paragraph" w:customStyle="1" w:styleId="Third">
    <w:name w:val="Third"/>
    <w:basedOn w:val="Normal"/>
    <w:link w:val="ThirdChar"/>
    <w:qFormat/>
    <w:rsid w:val="00803C24"/>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03C2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03C24"/>
    <w:rPr>
      <w:rFonts w:eastAsia="Times New Roman"/>
      <w:b/>
      <w:szCs w:val="24"/>
      <w:u w:val="thick"/>
    </w:rPr>
  </w:style>
  <w:style w:type="paragraph" w:customStyle="1" w:styleId="CiteSmallText">
    <w:name w:val="Cite Small Text"/>
    <w:basedOn w:val="Normal"/>
    <w:uiPriority w:val="99"/>
    <w:qFormat/>
    <w:rsid w:val="00803C2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03C24"/>
    <w:rPr>
      <w:lang w:val="x-none"/>
    </w:rPr>
  </w:style>
  <w:style w:type="paragraph" w:customStyle="1" w:styleId="Cards1CharChar">
    <w:name w:val="Cards1 Char Char"/>
    <w:basedOn w:val="Normal"/>
    <w:link w:val="Cards1CharCharChar"/>
    <w:qFormat/>
    <w:rsid w:val="00803C24"/>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803C24"/>
    <w:rPr>
      <w:color w:val="0000FF"/>
      <w:sz w:val="12"/>
      <w:u w:val="single"/>
    </w:rPr>
  </w:style>
  <w:style w:type="paragraph" w:customStyle="1" w:styleId="Swag">
    <w:name w:val="Swag"/>
    <w:basedOn w:val="Normal"/>
    <w:link w:val="SwagChar"/>
    <w:qFormat/>
    <w:rsid w:val="00803C24"/>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803C2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03C2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03C2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03C24"/>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03C2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03C2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03C24"/>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03C24"/>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803C24"/>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03C24"/>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03C24"/>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03C24"/>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803C2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03C24"/>
    <w:rPr>
      <w:szCs w:val="24"/>
    </w:rPr>
  </w:style>
  <w:style w:type="paragraph" w:customStyle="1" w:styleId="NothingCharCharChar">
    <w:name w:val="Nothing Char Char Char"/>
    <w:link w:val="NothingCharChar"/>
    <w:qFormat/>
    <w:rsid w:val="00803C24"/>
    <w:pPr>
      <w:spacing w:after="0" w:line="240" w:lineRule="auto"/>
      <w:jc w:val="both"/>
    </w:pPr>
    <w:rPr>
      <w:szCs w:val="24"/>
    </w:rPr>
  </w:style>
  <w:style w:type="paragraph" w:customStyle="1" w:styleId="StyleLeft021">
    <w:name w:val="Style Left:  0.2&quot;1"/>
    <w:basedOn w:val="Normal"/>
    <w:uiPriority w:val="99"/>
    <w:qFormat/>
    <w:rsid w:val="00803C2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03C24"/>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03C2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03C24"/>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03C2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803C2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03C24"/>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803C2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03C24"/>
    <w:rPr>
      <w:szCs w:val="24"/>
      <w:u w:val="single"/>
      <w:lang w:val="en-US" w:eastAsia="en-US" w:bidi="ar-SA"/>
    </w:rPr>
  </w:style>
  <w:style w:type="character" w:customStyle="1" w:styleId="BoldUnderlineCharChar3">
    <w:name w:val="BoldUnderline Char Char3"/>
    <w:rsid w:val="00803C24"/>
    <w:rPr>
      <w:b/>
      <w:bCs w:val="0"/>
      <w:szCs w:val="24"/>
      <w:u w:val="single"/>
      <w:lang w:val="en-US" w:eastAsia="en-US" w:bidi="ar-SA"/>
    </w:rPr>
  </w:style>
  <w:style w:type="character" w:customStyle="1" w:styleId="UnderlineCharChar3">
    <w:name w:val="Underline Char Char3"/>
    <w:rsid w:val="00803C24"/>
    <w:rPr>
      <w:szCs w:val="24"/>
      <w:u w:val="single"/>
      <w:lang w:val="en-US" w:eastAsia="en-US" w:bidi="ar-SA"/>
    </w:rPr>
  </w:style>
  <w:style w:type="character" w:customStyle="1" w:styleId="BoldUnderlineCharChar2">
    <w:name w:val="BoldUnderline Char Char2"/>
    <w:rsid w:val="00803C24"/>
    <w:rPr>
      <w:b/>
      <w:bCs w:val="0"/>
      <w:szCs w:val="24"/>
      <w:u w:val="single"/>
      <w:lang w:val="en-US" w:eastAsia="en-US" w:bidi="ar-SA"/>
    </w:rPr>
  </w:style>
  <w:style w:type="character" w:customStyle="1" w:styleId="volume-issue">
    <w:name w:val="volume-issue"/>
    <w:rsid w:val="00803C24"/>
    <w:rPr>
      <w:rFonts w:ascii="Times New Roman" w:hAnsi="Times New Roman" w:cs="Times New Roman" w:hint="default"/>
    </w:rPr>
  </w:style>
  <w:style w:type="character" w:customStyle="1" w:styleId="boldness1">
    <w:name w:val="boldness1"/>
    <w:rsid w:val="00803C24"/>
  </w:style>
  <w:style w:type="character" w:customStyle="1" w:styleId="story-author">
    <w:name w:val="story-author"/>
    <w:basedOn w:val="DefaultParagraphFont"/>
    <w:rsid w:val="00803C24"/>
  </w:style>
  <w:style w:type="character" w:customStyle="1" w:styleId="StyleEmphasisArial12ptBoldNotItalic">
    <w:name w:val="Style Emphasis + Arial 12 pt Bold Not Italic"/>
    <w:basedOn w:val="Emphasis"/>
    <w:rsid w:val="00803C2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03C24"/>
  </w:style>
  <w:style w:type="character" w:customStyle="1" w:styleId="StyleStyle4CharTimesNewRoman11ptItalic">
    <w:name w:val="Style Style4 Char + Times New Roman 11 pt Italic"/>
    <w:basedOn w:val="DefaultParagraphFont"/>
    <w:rsid w:val="00803C2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03C24"/>
  </w:style>
  <w:style w:type="character" w:customStyle="1" w:styleId="ad">
    <w:name w:val="_"/>
    <w:basedOn w:val="DefaultParagraphFont"/>
    <w:rsid w:val="00803C24"/>
  </w:style>
  <w:style w:type="character" w:customStyle="1" w:styleId="Heading3CharCharCharChar1">
    <w:name w:val="Heading 3 Char Char Char Char1"/>
    <w:rsid w:val="00803C24"/>
    <w:rPr>
      <w:rFonts w:ascii="Arial" w:hAnsi="Arial" w:cs="Arial" w:hint="default"/>
      <w:bCs/>
      <w:szCs w:val="26"/>
      <w:u w:val="single"/>
      <w:lang w:val="en-US" w:eastAsia="en-US" w:bidi="ar-SA"/>
    </w:rPr>
  </w:style>
  <w:style w:type="character" w:customStyle="1" w:styleId="comment-body">
    <w:name w:val="comment-body"/>
    <w:rsid w:val="00803C24"/>
  </w:style>
  <w:style w:type="character" w:customStyle="1" w:styleId="UnderlineCharCharChar1">
    <w:name w:val="Underline Char Char Char1"/>
    <w:rsid w:val="00803C24"/>
    <w:rPr>
      <w:u w:val="single"/>
      <w:lang w:val="en-US" w:eastAsia="en-US" w:bidi="ar-SA"/>
    </w:rPr>
  </w:style>
  <w:style w:type="character" w:customStyle="1" w:styleId="UnderlineChar1Char">
    <w:name w:val="Underline Char1 Char"/>
    <w:rsid w:val="00803C24"/>
    <w:rPr>
      <w:rFonts w:ascii="Calibri" w:eastAsia="MS Mincho" w:hAnsi="Calibri" w:cs="Calibri" w:hint="default"/>
      <w:szCs w:val="20"/>
      <w:u w:val="single"/>
    </w:rPr>
  </w:style>
  <w:style w:type="character" w:customStyle="1" w:styleId="StyleBoldandUnderlineCharChar29pt">
    <w:name w:val="Style Bold and Underline Char Char2 + 9 pt"/>
    <w:rsid w:val="00803C24"/>
    <w:rPr>
      <w:rFonts w:ascii="Times New Roman" w:hAnsi="Times New Roman" w:cs="Times New Roman" w:hint="default"/>
      <w:b/>
      <w:bCs/>
      <w:noProof w:val="0"/>
      <w:sz w:val="20"/>
      <w:u w:val="single"/>
    </w:rPr>
  </w:style>
  <w:style w:type="character" w:customStyle="1" w:styleId="StyleUnderlineCharChar19pt">
    <w:name w:val="Style Underline Char Char1 + 9 pt"/>
    <w:rsid w:val="00803C2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03C2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03C24"/>
  </w:style>
  <w:style w:type="character" w:customStyle="1" w:styleId="resultbodyblack">
    <w:name w:val="resultbodyblack"/>
    <w:rsid w:val="00803C24"/>
    <w:rPr>
      <w:rFonts w:ascii="Times New Roman" w:hAnsi="Times New Roman" w:cs="Times New Roman" w:hint="default"/>
    </w:rPr>
  </w:style>
  <w:style w:type="character" w:customStyle="1" w:styleId="3TagCite">
    <w:name w:val="3 Tag/Cite"/>
    <w:rsid w:val="00803C24"/>
    <w:rPr>
      <w:rFonts w:ascii="Times New Roman" w:hAnsi="Times New Roman" w:cs="Times New Roman" w:hint="default"/>
      <w:b/>
      <w:bCs w:val="0"/>
    </w:rPr>
  </w:style>
  <w:style w:type="character" w:customStyle="1" w:styleId="4Qualifications">
    <w:name w:val="4 Qualifications"/>
    <w:rsid w:val="00803C24"/>
    <w:rPr>
      <w:rFonts w:ascii="Times New Roman" w:hAnsi="Times New Roman" w:cs="Times New Roman" w:hint="default"/>
      <w:sz w:val="19"/>
    </w:rPr>
  </w:style>
  <w:style w:type="character" w:customStyle="1" w:styleId="6Underlined">
    <w:name w:val="6 Underlined"/>
    <w:rsid w:val="00803C24"/>
    <w:rPr>
      <w:rFonts w:ascii="Times New Roman" w:hAnsi="Times New Roman" w:cs="Times New Roman" w:hint="default"/>
      <w:b/>
      <w:bCs w:val="0"/>
      <w:sz w:val="21"/>
      <w:u w:val="single"/>
    </w:rPr>
  </w:style>
  <w:style w:type="character" w:customStyle="1" w:styleId="nohighlighting">
    <w:name w:val="no highlighting"/>
    <w:rsid w:val="00803C24"/>
    <w:rPr>
      <w:rFonts w:ascii="Times New Roman" w:hAnsi="Times New Roman" w:cs="Times New Roman" w:hint="default"/>
      <w:color w:val="auto"/>
      <w:sz w:val="20"/>
      <w:u w:val="thick"/>
      <w:bdr w:val="none" w:sz="0" w:space="0" w:color="auto" w:frame="1"/>
    </w:rPr>
  </w:style>
  <w:style w:type="character" w:customStyle="1" w:styleId="CharChar61">
    <w:name w:val="Char Char61"/>
    <w:rsid w:val="00803C24"/>
    <w:rPr>
      <w:rFonts w:ascii="Arial" w:hAnsi="Arial" w:cs="Arial" w:hint="default"/>
      <w:bCs/>
      <w:sz w:val="16"/>
      <w:szCs w:val="26"/>
      <w:lang w:val="en-US" w:eastAsia="en-US" w:bidi="ar-SA"/>
    </w:rPr>
  </w:style>
  <w:style w:type="character" w:customStyle="1" w:styleId="styledate">
    <w:name w:val="styledate"/>
    <w:rsid w:val="00803C24"/>
  </w:style>
  <w:style w:type="character" w:customStyle="1" w:styleId="StyleUnderlineChar9ptChar">
    <w:name w:val="Style Underline Char + 9 pt Char"/>
    <w:rsid w:val="00803C2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03C2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03C24"/>
    <w:rPr>
      <w:b/>
      <w:bCs w:val="0"/>
      <w:szCs w:val="24"/>
      <w:u w:val="single"/>
      <w:lang w:val="en-US" w:eastAsia="en-US" w:bidi="ar-SA"/>
    </w:rPr>
  </w:style>
  <w:style w:type="character" w:customStyle="1" w:styleId="BoldandUnderlineChar1Char2">
    <w:name w:val="Bold and Underline Char1 Char2"/>
    <w:rsid w:val="00803C24"/>
    <w:rPr>
      <w:b/>
      <w:bCs w:val="0"/>
      <w:szCs w:val="24"/>
      <w:u w:val="single"/>
      <w:lang w:val="en-US" w:eastAsia="en-US" w:bidi="ar-SA"/>
    </w:rPr>
  </w:style>
  <w:style w:type="character" w:customStyle="1" w:styleId="BoldandUnderlineCharChar1">
    <w:name w:val="Bold and Underline Char Char1"/>
    <w:rsid w:val="00803C24"/>
    <w:rPr>
      <w:b/>
      <w:bCs w:val="0"/>
      <w:szCs w:val="24"/>
      <w:u w:val="single"/>
      <w:lang w:val="en-US" w:eastAsia="en-US" w:bidi="ar-SA"/>
    </w:rPr>
  </w:style>
  <w:style w:type="character" w:customStyle="1" w:styleId="authoraffil">
    <w:name w:val="authoraffil"/>
    <w:rsid w:val="00803C24"/>
  </w:style>
  <w:style w:type="character" w:customStyle="1" w:styleId="CharChar8">
    <w:name w:val="Char Char8"/>
    <w:rsid w:val="00803C24"/>
    <w:rPr>
      <w:rFonts w:ascii="Georgia" w:eastAsia="Times New Roman" w:hAnsi="Georgia" w:hint="default"/>
      <w:b/>
      <w:bCs/>
      <w:sz w:val="30"/>
      <w:szCs w:val="28"/>
      <w:u w:val="single"/>
    </w:rPr>
  </w:style>
  <w:style w:type="character" w:customStyle="1" w:styleId="boldcitationChar">
    <w:name w:val="bold citation Char"/>
    <w:rsid w:val="00803C24"/>
    <w:rPr>
      <w:rFonts w:ascii="Arial" w:hAnsi="Arial" w:cs="Arial" w:hint="default"/>
      <w:b/>
      <w:bCs w:val="0"/>
      <w:sz w:val="28"/>
      <w:szCs w:val="24"/>
      <w:u w:val="thick"/>
      <w:lang w:val="en-US" w:eastAsia="en-US" w:bidi="ar-SA"/>
    </w:rPr>
  </w:style>
  <w:style w:type="character" w:customStyle="1" w:styleId="BoldunderlineChar5">
    <w:name w:val="Bold/underline Char"/>
    <w:rsid w:val="00803C2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03C24"/>
  </w:style>
  <w:style w:type="character" w:customStyle="1" w:styleId="tagCharCharChar1">
    <w:name w:val="tag Char Char Char1"/>
    <w:rsid w:val="00803C24"/>
    <w:rPr>
      <w:b/>
      <w:bCs w:val="0"/>
      <w:sz w:val="24"/>
      <w:lang w:val="en-US" w:eastAsia="en-US" w:bidi="ar-SA"/>
    </w:rPr>
  </w:style>
  <w:style w:type="character" w:customStyle="1" w:styleId="bylines">
    <w:name w:val="bylines"/>
    <w:basedOn w:val="DefaultParagraphFont"/>
    <w:rsid w:val="00803C24"/>
  </w:style>
  <w:style w:type="character" w:customStyle="1" w:styleId="StyleStyleBoldUnderlineUnderlineIntenseEmphasis1apple-style-2">
    <w:name w:val="Style Style Bold UnderlineUnderlineIntense Emphasis1apple-style-...2"/>
    <w:basedOn w:val="DefaultParagraphFont"/>
    <w:rsid w:val="00803C24"/>
    <w:rPr>
      <w:b w:val="0"/>
      <w:bCs/>
      <w:sz w:val="22"/>
      <w:u w:val="single"/>
    </w:rPr>
  </w:style>
  <w:style w:type="character" w:customStyle="1" w:styleId="FontStyle57">
    <w:name w:val="Font Style57"/>
    <w:rsid w:val="00803C24"/>
    <w:rPr>
      <w:rFonts w:ascii="Georgia" w:hAnsi="Georgia" w:cs="Georgia" w:hint="default"/>
      <w:b/>
      <w:bCs/>
      <w:sz w:val="14"/>
      <w:szCs w:val="14"/>
    </w:rPr>
  </w:style>
  <w:style w:type="character" w:customStyle="1" w:styleId="FontStyle89">
    <w:name w:val="Font Style89"/>
    <w:rsid w:val="00803C24"/>
    <w:rPr>
      <w:rFonts w:ascii="Times New Roman" w:hAnsi="Times New Roman" w:cs="Times New Roman" w:hint="default"/>
      <w:b/>
      <w:bCs/>
      <w:smallCaps/>
      <w:spacing w:val="40"/>
      <w:sz w:val="16"/>
      <w:szCs w:val="16"/>
    </w:rPr>
  </w:style>
  <w:style w:type="character" w:customStyle="1" w:styleId="hvr">
    <w:name w:val="hvr"/>
    <w:basedOn w:val="DefaultParagraphFont"/>
    <w:rsid w:val="00803C24"/>
  </w:style>
  <w:style w:type="character" w:customStyle="1" w:styleId="cardChar20">
    <w:name w:val="card Char2"/>
    <w:basedOn w:val="DefaultParagraphFont"/>
    <w:uiPriority w:val="6"/>
    <w:rsid w:val="00803C24"/>
    <w:rPr>
      <w:rFonts w:ascii="Times New Roman" w:hAnsi="Times New Roman" w:cs="Calibri"/>
      <w:szCs w:val="20"/>
    </w:rPr>
  </w:style>
  <w:style w:type="paragraph" w:customStyle="1" w:styleId="Pol">
    <w:name w:val="Pol"/>
    <w:basedOn w:val="Heading2"/>
    <w:uiPriority w:val="99"/>
    <w:qFormat/>
    <w:rsid w:val="00803C24"/>
  </w:style>
  <w:style w:type="paragraph" w:customStyle="1" w:styleId="Style70">
    <w:name w:val="Style7"/>
    <w:basedOn w:val="Normal"/>
    <w:uiPriority w:val="99"/>
    <w:qFormat/>
    <w:rsid w:val="00803C24"/>
    <w:pPr>
      <w:widowControl w:val="0"/>
      <w:autoSpaceDE w:val="0"/>
      <w:autoSpaceDN w:val="0"/>
      <w:adjustRightInd w:val="0"/>
      <w:spacing w:line="229" w:lineRule="exact"/>
    </w:pPr>
  </w:style>
  <w:style w:type="character" w:customStyle="1" w:styleId="red">
    <w:name w:val="red"/>
    <w:basedOn w:val="DefaultParagraphFont"/>
    <w:rsid w:val="00803C24"/>
  </w:style>
  <w:style w:type="character" w:customStyle="1" w:styleId="Footnote2Char">
    <w:name w:val="Footnote2 Char"/>
    <w:link w:val="Footnote2"/>
    <w:locked/>
    <w:rsid w:val="00803C24"/>
  </w:style>
  <w:style w:type="paragraph" w:customStyle="1" w:styleId="Footnote2">
    <w:name w:val="Footnote2"/>
    <w:basedOn w:val="Normal"/>
    <w:next w:val="Normal"/>
    <w:link w:val="Footnote2Char"/>
    <w:autoRedefine/>
    <w:qFormat/>
    <w:rsid w:val="00803C24"/>
    <w:pPr>
      <w:spacing w:after="120" w:line="480" w:lineRule="auto"/>
    </w:pPr>
    <w:rPr>
      <w:rFonts w:asciiTheme="minorHAnsi" w:hAnsiTheme="minorHAnsi"/>
      <w:sz w:val="22"/>
    </w:rPr>
  </w:style>
  <w:style w:type="character" w:customStyle="1" w:styleId="link">
    <w:name w:val="link"/>
    <w:basedOn w:val="DefaultParagraphFont"/>
    <w:rsid w:val="00803C24"/>
  </w:style>
  <w:style w:type="paragraph" w:customStyle="1" w:styleId="xhead">
    <w:name w:val="xhead"/>
    <w:basedOn w:val="Normal"/>
    <w:uiPriority w:val="99"/>
    <w:qFormat/>
    <w:rsid w:val="00803C24"/>
    <w:pPr>
      <w:spacing w:before="100" w:beforeAutospacing="1" w:after="100" w:afterAutospacing="1"/>
    </w:pPr>
  </w:style>
  <w:style w:type="paragraph" w:customStyle="1" w:styleId="headlinemeta">
    <w:name w:val="headline_meta"/>
    <w:basedOn w:val="Normal"/>
    <w:uiPriority w:val="99"/>
    <w:qFormat/>
    <w:rsid w:val="00803C2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03C2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03C2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03C2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03C2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03C2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03C2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03C2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03C24"/>
    <w:rPr>
      <w:rFonts w:ascii="Lucida Grande" w:eastAsia="Cambria" w:hAnsi="Lucida Grande"/>
    </w:rPr>
  </w:style>
  <w:style w:type="paragraph" w:customStyle="1" w:styleId="Pa16">
    <w:name w:val="Pa16"/>
    <w:basedOn w:val="Default"/>
    <w:next w:val="Default"/>
    <w:uiPriority w:val="99"/>
    <w:qFormat/>
    <w:rsid w:val="00803C2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03C24"/>
    <w:pPr>
      <w:spacing w:before="100" w:beforeAutospacing="1" w:after="100" w:afterAutospacing="1"/>
    </w:pPr>
  </w:style>
  <w:style w:type="paragraph" w:customStyle="1" w:styleId="Pa22">
    <w:name w:val="Pa2+2"/>
    <w:basedOn w:val="Default"/>
    <w:next w:val="Default"/>
    <w:uiPriority w:val="99"/>
    <w:qFormat/>
    <w:rsid w:val="00803C2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03C24"/>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803C2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03C24"/>
  </w:style>
  <w:style w:type="character" w:customStyle="1" w:styleId="meta-sep">
    <w:name w:val="meta-sep"/>
    <w:basedOn w:val="DefaultParagraphFont"/>
    <w:rsid w:val="00803C24"/>
  </w:style>
  <w:style w:type="character" w:customStyle="1" w:styleId="A19">
    <w:name w:val="A19"/>
    <w:uiPriority w:val="99"/>
    <w:rsid w:val="00803C24"/>
    <w:rPr>
      <w:rFonts w:ascii="Georgia" w:hAnsi="Georgia" w:cs="Georgia" w:hint="default"/>
      <w:color w:val="000000"/>
      <w:sz w:val="20"/>
      <w:szCs w:val="20"/>
      <w:u w:val="single"/>
    </w:rPr>
  </w:style>
  <w:style w:type="character" w:customStyle="1" w:styleId="A130">
    <w:name w:val="A13"/>
    <w:uiPriority w:val="99"/>
    <w:rsid w:val="00803C24"/>
    <w:rPr>
      <w:rFonts w:ascii="Georgia" w:hAnsi="Georgia" w:cs="Georgia" w:hint="default"/>
      <w:color w:val="000000"/>
      <w:sz w:val="11"/>
      <w:szCs w:val="11"/>
    </w:rPr>
  </w:style>
  <w:style w:type="character" w:customStyle="1" w:styleId="ontext">
    <w:name w:val="ontext"/>
    <w:basedOn w:val="DefaultParagraphFont"/>
    <w:rsid w:val="00803C24"/>
  </w:style>
  <w:style w:type="character" w:customStyle="1" w:styleId="archive-title">
    <w:name w:val="archive-title"/>
    <w:basedOn w:val="DefaultParagraphFont"/>
    <w:rsid w:val="00803C24"/>
  </w:style>
  <w:style w:type="character" w:customStyle="1" w:styleId="imgleft">
    <w:name w:val="imgleft"/>
    <w:basedOn w:val="DefaultParagraphFont"/>
    <w:rsid w:val="00803C24"/>
  </w:style>
  <w:style w:type="character" w:customStyle="1" w:styleId="imgcenter">
    <w:name w:val="imgcenter"/>
    <w:basedOn w:val="DefaultParagraphFont"/>
    <w:rsid w:val="00803C24"/>
  </w:style>
  <w:style w:type="character" w:customStyle="1" w:styleId="A42">
    <w:name w:val="A4+2"/>
    <w:uiPriority w:val="99"/>
    <w:rsid w:val="00803C24"/>
    <w:rPr>
      <w:rFonts w:ascii="Helvetica LT Std" w:hAnsi="Helvetica LT Std" w:cs="Helvetica LT Std" w:hint="default"/>
      <w:color w:val="000000"/>
      <w:sz w:val="11"/>
      <w:szCs w:val="11"/>
    </w:rPr>
  </w:style>
  <w:style w:type="character" w:customStyle="1" w:styleId="fstitle">
    <w:name w:val="fs_title"/>
    <w:basedOn w:val="DefaultParagraphFont"/>
    <w:rsid w:val="00803C24"/>
  </w:style>
  <w:style w:type="character" w:customStyle="1" w:styleId="reportbody1">
    <w:name w:val="reportbody1"/>
    <w:basedOn w:val="DefaultParagraphFont"/>
    <w:rsid w:val="00803C24"/>
    <w:rPr>
      <w:rFonts w:ascii="Tahoma" w:hAnsi="Tahoma" w:cs="Tahoma" w:hint="default"/>
      <w:color w:val="000000"/>
      <w:sz w:val="14"/>
      <w:szCs w:val="14"/>
    </w:rPr>
  </w:style>
  <w:style w:type="character" w:customStyle="1" w:styleId="dateday">
    <w:name w:val="date_day"/>
    <w:basedOn w:val="DefaultParagraphFont"/>
    <w:rsid w:val="00803C24"/>
  </w:style>
  <w:style w:type="character" w:customStyle="1" w:styleId="datemonth">
    <w:name w:val="date_month"/>
    <w:basedOn w:val="DefaultParagraphFont"/>
    <w:rsid w:val="00803C24"/>
  </w:style>
  <w:style w:type="character" w:customStyle="1" w:styleId="dateyear">
    <w:name w:val="date_year"/>
    <w:basedOn w:val="DefaultParagraphFont"/>
    <w:rsid w:val="00803C24"/>
  </w:style>
  <w:style w:type="character" w:customStyle="1" w:styleId="Heading3CharCharCharCharCharChar">
    <w:name w:val="Heading 3 Char Char Char Char Char Char"/>
    <w:aliases w:val="Heading 31 Char Char,Cha"/>
    <w:basedOn w:val="DefaultParagraphFont"/>
    <w:qFormat/>
    <w:rsid w:val="00803C2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03C2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03C24"/>
    <w:rPr>
      <w:sz w:val="24"/>
      <w:szCs w:val="24"/>
      <w:lang w:val="en-US" w:eastAsia="en-US" w:bidi="ar-SA"/>
    </w:rPr>
  </w:style>
  <w:style w:type="character" w:customStyle="1" w:styleId="insideitro">
    <w:name w:val="insideitro"/>
    <w:basedOn w:val="DefaultParagraphFont"/>
    <w:rsid w:val="00803C24"/>
  </w:style>
  <w:style w:type="character" w:customStyle="1" w:styleId="wcfont">
    <w:name w:val="wcfont"/>
    <w:basedOn w:val="DefaultParagraphFont"/>
    <w:rsid w:val="00803C24"/>
  </w:style>
  <w:style w:type="character" w:customStyle="1" w:styleId="style65">
    <w:name w:val="style65"/>
    <w:basedOn w:val="DefaultParagraphFont"/>
    <w:rsid w:val="00803C24"/>
  </w:style>
  <w:style w:type="character" w:customStyle="1" w:styleId="qftext">
    <w:name w:val="qftext"/>
    <w:basedOn w:val="DefaultParagraphFont"/>
    <w:rsid w:val="00803C24"/>
  </w:style>
  <w:style w:type="character" w:customStyle="1" w:styleId="leftidx">
    <w:name w:val="leftidx"/>
    <w:basedOn w:val="DefaultParagraphFont"/>
    <w:rsid w:val="00803C24"/>
  </w:style>
  <w:style w:type="paragraph" w:customStyle="1" w:styleId="width100">
    <w:name w:val="width100"/>
    <w:basedOn w:val="Normal"/>
    <w:uiPriority w:val="99"/>
    <w:qFormat/>
    <w:rsid w:val="00803C24"/>
    <w:pPr>
      <w:spacing w:before="100" w:beforeAutospacing="1" w:after="100" w:afterAutospacing="1"/>
    </w:pPr>
  </w:style>
  <w:style w:type="character" w:customStyle="1" w:styleId="eventtitle">
    <w:name w:val="eventtitle"/>
    <w:basedOn w:val="DefaultParagraphFont"/>
    <w:rsid w:val="00803C24"/>
  </w:style>
  <w:style w:type="character" w:customStyle="1" w:styleId="eventsubtitle">
    <w:name w:val="eventsubtitle"/>
    <w:basedOn w:val="DefaultParagraphFont"/>
    <w:rsid w:val="00803C24"/>
  </w:style>
  <w:style w:type="character" w:customStyle="1" w:styleId="eventdate">
    <w:name w:val="eventdate"/>
    <w:basedOn w:val="DefaultParagraphFont"/>
    <w:rsid w:val="00803C24"/>
  </w:style>
  <w:style w:type="character" w:customStyle="1" w:styleId="legend">
    <w:name w:val="legend"/>
    <w:basedOn w:val="DefaultParagraphFont"/>
    <w:rsid w:val="00803C24"/>
  </w:style>
  <w:style w:type="character" w:customStyle="1" w:styleId="Bold12">
    <w:name w:val="Bold12"/>
    <w:uiPriority w:val="1"/>
    <w:qFormat/>
    <w:rsid w:val="00803C24"/>
    <w:rPr>
      <w:rFonts w:ascii="Times New Roman" w:hAnsi="Times New Roman"/>
      <w:b/>
      <w:sz w:val="24"/>
    </w:rPr>
  </w:style>
  <w:style w:type="character" w:customStyle="1" w:styleId="NotBold10Final">
    <w:name w:val="NotBold10Final"/>
    <w:uiPriority w:val="1"/>
    <w:qFormat/>
    <w:rsid w:val="00803C24"/>
    <w:rPr>
      <w:rFonts w:ascii="Times New Roman" w:hAnsi="Times New Roman"/>
      <w:b w:val="0"/>
      <w:i w:val="0"/>
      <w:sz w:val="20"/>
    </w:rPr>
  </w:style>
  <w:style w:type="character" w:customStyle="1" w:styleId="slug-elocation">
    <w:name w:val="slug-elocation"/>
    <w:basedOn w:val="DefaultParagraphFont"/>
    <w:rsid w:val="00803C24"/>
  </w:style>
  <w:style w:type="character" w:customStyle="1" w:styleId="fu-autorenangabe-fu-beschreibung">
    <w:name w:val="fu-autorenangabe-fu-beschreibung"/>
    <w:rsid w:val="00803C24"/>
  </w:style>
  <w:style w:type="paragraph" w:customStyle="1" w:styleId="introshadow">
    <w:name w:val="intro_shadow"/>
    <w:basedOn w:val="Normal"/>
    <w:uiPriority w:val="99"/>
    <w:qFormat/>
    <w:rsid w:val="00803C24"/>
    <w:pPr>
      <w:spacing w:before="100" w:beforeAutospacing="1" w:after="100" w:afterAutospacing="1"/>
    </w:pPr>
  </w:style>
  <w:style w:type="paragraph" w:customStyle="1" w:styleId="articleintro">
    <w:name w:val="articleintro"/>
    <w:basedOn w:val="Normal"/>
    <w:uiPriority w:val="99"/>
    <w:qFormat/>
    <w:rsid w:val="00803C24"/>
    <w:pPr>
      <w:spacing w:before="100" w:beforeAutospacing="1" w:after="100" w:afterAutospacing="1"/>
    </w:pPr>
  </w:style>
  <w:style w:type="character" w:customStyle="1" w:styleId="commentscontainer">
    <w:name w:val="comments_container"/>
    <w:basedOn w:val="DefaultParagraphFont"/>
    <w:rsid w:val="00803C24"/>
  </w:style>
  <w:style w:type="paragraph" w:customStyle="1" w:styleId="Caption40">
    <w:name w:val="Caption4"/>
    <w:basedOn w:val="Normal"/>
    <w:uiPriority w:val="99"/>
    <w:qFormat/>
    <w:rsid w:val="00803C24"/>
    <w:pPr>
      <w:spacing w:before="100" w:beforeAutospacing="1" w:after="100" w:afterAutospacing="1"/>
    </w:pPr>
  </w:style>
  <w:style w:type="paragraph" w:customStyle="1" w:styleId="publishedon">
    <w:name w:val="published_on"/>
    <w:basedOn w:val="Normal"/>
    <w:uiPriority w:val="99"/>
    <w:qFormat/>
    <w:rsid w:val="00803C24"/>
    <w:pPr>
      <w:spacing w:before="100" w:beforeAutospacing="1" w:after="100" w:afterAutospacing="1"/>
    </w:pPr>
  </w:style>
  <w:style w:type="character" w:customStyle="1" w:styleId="hparticlefooter">
    <w:name w:val="hparticlefooter"/>
    <w:basedOn w:val="DefaultParagraphFont"/>
    <w:rsid w:val="00803C24"/>
  </w:style>
  <w:style w:type="table" w:customStyle="1" w:styleId="TableGrid2">
    <w:name w:val="Table Grid2"/>
    <w:basedOn w:val="TableNormal"/>
    <w:next w:val="TableGrid"/>
    <w:rsid w:val="00803C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03C24"/>
  </w:style>
  <w:style w:type="character" w:customStyle="1" w:styleId="BlockCharCharCharCharChar">
    <w:name w:val="Block Char Char Char Char Char"/>
    <w:aliases w:val="Block Char Char Char Char Char Char Char Char,Block Char Char Char Char Char Char Char1"/>
    <w:basedOn w:val="DefaultParagraphFont"/>
    <w:rsid w:val="00803C2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03C24"/>
    <w:rPr>
      <w:b/>
      <w:color w:val="000000"/>
      <w:u w:val="single"/>
    </w:rPr>
  </w:style>
  <w:style w:type="character" w:customStyle="1" w:styleId="CiteEmphasisChar">
    <w:name w:val="Cite/Emphasis Char"/>
    <w:basedOn w:val="DefaultParagraphFont"/>
    <w:link w:val="CiteEmphasis"/>
    <w:rsid w:val="00803C24"/>
    <w:rPr>
      <w:rFonts w:ascii="Georgia" w:hAnsi="Georgia"/>
      <w:b/>
      <w:color w:val="000000"/>
      <w:sz w:val="20"/>
      <w:u w:val="single"/>
    </w:rPr>
  </w:style>
  <w:style w:type="character" w:customStyle="1" w:styleId="ReadText">
    <w:name w:val="Read Text"/>
    <w:basedOn w:val="DefaultParagraphFont"/>
    <w:rsid w:val="00803C24"/>
    <w:rPr>
      <w:rFonts w:ascii="Times New Roman" w:hAnsi="Times New Roman"/>
      <w:b/>
      <w:bCs/>
      <w:sz w:val="24"/>
      <w:u w:val="single"/>
    </w:rPr>
  </w:style>
  <w:style w:type="paragraph" w:customStyle="1" w:styleId="Styleunread8pt">
    <w:name w:val="Style unread + 8 pt"/>
    <w:basedOn w:val="Normal"/>
    <w:link w:val="Styleunread8ptChar"/>
    <w:qFormat/>
    <w:rsid w:val="00803C24"/>
    <w:rPr>
      <w:color w:val="000000"/>
      <w:sz w:val="16"/>
    </w:rPr>
  </w:style>
  <w:style w:type="character" w:customStyle="1" w:styleId="Styleunread8ptChar">
    <w:name w:val="Style unread + 8 pt Char"/>
    <w:basedOn w:val="DefaultParagraphFont"/>
    <w:link w:val="Styleunread8pt"/>
    <w:rsid w:val="00803C24"/>
    <w:rPr>
      <w:rFonts w:ascii="Georgia" w:hAnsi="Georgia"/>
      <w:color w:val="000000"/>
      <w:sz w:val="16"/>
    </w:rPr>
  </w:style>
  <w:style w:type="character" w:customStyle="1" w:styleId="main">
    <w:name w:val="main"/>
    <w:basedOn w:val="DefaultParagraphFont"/>
    <w:rsid w:val="00803C24"/>
  </w:style>
  <w:style w:type="character" w:customStyle="1" w:styleId="textunderlineCharChar">
    <w:name w:val="text underline Char Char"/>
    <w:basedOn w:val="DefaultParagraphFont"/>
    <w:rsid w:val="00803C24"/>
    <w:rPr>
      <w:rFonts w:ascii="Garamond" w:hAnsi="Garamond"/>
      <w:color w:val="000000"/>
      <w:u w:val="single"/>
    </w:rPr>
  </w:style>
  <w:style w:type="paragraph" w:customStyle="1" w:styleId="ekprop-p">
    <w:name w:val="ekprop-p"/>
    <w:basedOn w:val="Normal"/>
    <w:uiPriority w:val="99"/>
    <w:qFormat/>
    <w:rsid w:val="00803C24"/>
    <w:pPr>
      <w:spacing w:before="100" w:beforeAutospacing="1" w:after="100" w:afterAutospacing="1"/>
    </w:pPr>
    <w:rPr>
      <w:color w:val="58585B"/>
      <w:sz w:val="16"/>
      <w:szCs w:val="16"/>
    </w:rPr>
  </w:style>
  <w:style w:type="paragraph" w:customStyle="1" w:styleId="ShrinkCharChar">
    <w:name w:val="Shrink Char Char"/>
    <w:link w:val="ShrinkCharCharChar"/>
    <w:qFormat/>
    <w:rsid w:val="00803C2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03C2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03C24"/>
    <w:rPr>
      <w:color w:val="000000"/>
      <w:sz w:val="16"/>
    </w:rPr>
  </w:style>
  <w:style w:type="character" w:customStyle="1" w:styleId="SmalltextCharChar">
    <w:name w:val="Smalltext Char Char"/>
    <w:basedOn w:val="DefaultParagraphFont"/>
    <w:link w:val="SmalltextChar1"/>
    <w:rsid w:val="00803C24"/>
    <w:rPr>
      <w:rFonts w:ascii="Georgia" w:hAnsi="Georgia"/>
      <w:color w:val="000000"/>
      <w:sz w:val="16"/>
    </w:rPr>
  </w:style>
  <w:style w:type="character" w:customStyle="1" w:styleId="FullCiteCharChar">
    <w:name w:val="Full Cite Char Char"/>
    <w:basedOn w:val="DefaultParagraphFont"/>
    <w:rsid w:val="00803C24"/>
    <w:rPr>
      <w:rFonts w:ascii="Georgia" w:hAnsi="Georgia" w:cs="Calibri"/>
      <w:color w:val="000000"/>
      <w:sz w:val="20"/>
      <w:szCs w:val="24"/>
    </w:rPr>
  </w:style>
  <w:style w:type="character" w:customStyle="1" w:styleId="submitted-wrapper">
    <w:name w:val="submitted-wrapper"/>
    <w:basedOn w:val="DefaultParagraphFont"/>
    <w:rsid w:val="00803C24"/>
  </w:style>
  <w:style w:type="paragraph" w:customStyle="1" w:styleId="Spacer">
    <w:name w:val="Spacer"/>
    <w:basedOn w:val="Heading1"/>
    <w:link w:val="SpacerChar"/>
    <w:autoRedefine/>
    <w:uiPriority w:val="4"/>
    <w:qFormat/>
    <w:rsid w:val="00803C2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03C24"/>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803C2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03C24"/>
  </w:style>
  <w:style w:type="character" w:customStyle="1" w:styleId="top-publish">
    <w:name w:val="top-publish"/>
    <w:basedOn w:val="DefaultParagraphFont"/>
    <w:rsid w:val="00803C24"/>
  </w:style>
  <w:style w:type="character" w:customStyle="1" w:styleId="byline-italic">
    <w:name w:val="byline-italic"/>
    <w:basedOn w:val="DefaultParagraphFont"/>
    <w:rsid w:val="00803C24"/>
  </w:style>
  <w:style w:type="character" w:customStyle="1" w:styleId="CardUnderlinedCharChar0">
    <w:name w:val="Card Underlined Char Char"/>
    <w:rsid w:val="00803C24"/>
    <w:rPr>
      <w:rFonts w:ascii="Arial Narrow" w:hAnsi="Arial Narrow"/>
      <w:sz w:val="22"/>
      <w:szCs w:val="24"/>
      <w:u w:val="single"/>
      <w:lang w:val="en-US" w:eastAsia="en-US" w:bidi="ar-SA"/>
    </w:rPr>
  </w:style>
  <w:style w:type="character" w:customStyle="1" w:styleId="gd">
    <w:name w:val="gd"/>
    <w:basedOn w:val="DefaultParagraphFont"/>
    <w:rsid w:val="00803C24"/>
  </w:style>
  <w:style w:type="character" w:customStyle="1" w:styleId="g3">
    <w:name w:val="g3"/>
    <w:basedOn w:val="DefaultParagraphFont"/>
    <w:rsid w:val="00803C24"/>
  </w:style>
  <w:style w:type="character" w:customStyle="1" w:styleId="hb">
    <w:name w:val="hb"/>
    <w:basedOn w:val="DefaultParagraphFont"/>
    <w:rsid w:val="00803C24"/>
  </w:style>
  <w:style w:type="character" w:customStyle="1" w:styleId="g2">
    <w:name w:val="g2"/>
    <w:basedOn w:val="DefaultParagraphFont"/>
    <w:rsid w:val="00803C24"/>
  </w:style>
  <w:style w:type="character" w:customStyle="1" w:styleId="nameplatehead">
    <w:name w:val="nameplatehead"/>
    <w:basedOn w:val="DefaultParagraphFont"/>
    <w:rsid w:val="00803C24"/>
  </w:style>
  <w:style w:type="character" w:customStyle="1" w:styleId="nameplatelink">
    <w:name w:val="nameplatelink"/>
    <w:basedOn w:val="DefaultParagraphFont"/>
    <w:rsid w:val="00803C24"/>
  </w:style>
  <w:style w:type="paragraph" w:customStyle="1" w:styleId="calibre8">
    <w:name w:val="calibre8"/>
    <w:basedOn w:val="Normal"/>
    <w:uiPriority w:val="99"/>
    <w:qFormat/>
    <w:rsid w:val="00803C24"/>
    <w:pPr>
      <w:spacing w:before="30" w:after="30"/>
      <w:jc w:val="both"/>
    </w:pPr>
    <w:rPr>
      <w:rFonts w:eastAsia="Times New Roman"/>
      <w:sz w:val="17"/>
      <w:szCs w:val="17"/>
    </w:rPr>
  </w:style>
  <w:style w:type="paragraph" w:customStyle="1" w:styleId="paragraph">
    <w:name w:val="paragraph"/>
    <w:basedOn w:val="Normal"/>
    <w:qFormat/>
    <w:rsid w:val="00803C2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03C24"/>
  </w:style>
  <w:style w:type="character" w:customStyle="1" w:styleId="djhat-arrow">
    <w:name w:val="djhat-arrow"/>
    <w:basedOn w:val="DefaultParagraphFont"/>
    <w:rsid w:val="00803C24"/>
  </w:style>
  <w:style w:type="character" w:customStyle="1" w:styleId="mname">
    <w:name w:val="mname"/>
    <w:basedOn w:val="DefaultParagraphFont"/>
    <w:rsid w:val="00803C24"/>
  </w:style>
  <w:style w:type="character" w:customStyle="1" w:styleId="mvalue">
    <w:name w:val="mvalue"/>
    <w:basedOn w:val="DefaultParagraphFont"/>
    <w:rsid w:val="00803C24"/>
  </w:style>
  <w:style w:type="character" w:customStyle="1" w:styleId="mchange">
    <w:name w:val="mchange"/>
    <w:basedOn w:val="DefaultParagraphFont"/>
    <w:rsid w:val="00803C24"/>
  </w:style>
  <w:style w:type="character" w:customStyle="1" w:styleId="categoryaside">
    <w:name w:val="category__aside"/>
    <w:basedOn w:val="DefaultParagraphFont"/>
    <w:rsid w:val="00803C24"/>
  </w:style>
  <w:style w:type="character" w:customStyle="1" w:styleId="article-breadcrumb-wrapper">
    <w:name w:val="article-breadcrumb-wrapper"/>
    <w:basedOn w:val="DefaultParagraphFont"/>
    <w:rsid w:val="00803C24"/>
  </w:style>
  <w:style w:type="character" w:customStyle="1" w:styleId="wsj-article-caption-content">
    <w:name w:val="wsj-article-caption-content"/>
    <w:basedOn w:val="DefaultParagraphFont"/>
    <w:rsid w:val="00803C24"/>
  </w:style>
  <w:style w:type="character" w:customStyle="1" w:styleId="wsj-article-credit">
    <w:name w:val="wsj-article-credit"/>
    <w:basedOn w:val="DefaultParagraphFont"/>
    <w:rsid w:val="00803C24"/>
  </w:style>
  <w:style w:type="character" w:customStyle="1" w:styleId="wsj-article-credit-tag">
    <w:name w:val="wsj-article-credit-tag"/>
    <w:basedOn w:val="DefaultParagraphFont"/>
    <w:rsid w:val="00803C24"/>
  </w:style>
  <w:style w:type="character" w:customStyle="1" w:styleId="commentscounticon">
    <w:name w:val="comments_count_icon"/>
    <w:basedOn w:val="DefaultParagraphFont"/>
    <w:rsid w:val="00803C24"/>
  </w:style>
  <w:style w:type="character" w:customStyle="1" w:styleId="comments-count-word">
    <w:name w:val="comments-count-word"/>
    <w:basedOn w:val="DefaultParagraphFont"/>
    <w:rsid w:val="00803C24"/>
  </w:style>
  <w:style w:type="character" w:customStyle="1" w:styleId="company-name-type">
    <w:name w:val="company-name-type"/>
    <w:basedOn w:val="DefaultParagraphFont"/>
    <w:rsid w:val="00803C24"/>
  </w:style>
  <w:style w:type="character" w:customStyle="1" w:styleId="nav-prevnext-lbl">
    <w:name w:val="nav-prevnext-lbl"/>
    <w:basedOn w:val="DefaultParagraphFont"/>
    <w:rsid w:val="00803C24"/>
  </w:style>
  <w:style w:type="character" w:customStyle="1" w:styleId="nav-prevnext-hed">
    <w:name w:val="nav-prevnext-hed"/>
    <w:basedOn w:val="DefaultParagraphFont"/>
    <w:rsid w:val="00803C24"/>
  </w:style>
  <w:style w:type="character" w:customStyle="1" w:styleId="readcomments">
    <w:name w:val="readcomments"/>
    <w:basedOn w:val="DefaultParagraphFont"/>
    <w:rsid w:val="00803C24"/>
  </w:style>
  <w:style w:type="character" w:customStyle="1" w:styleId="selected-edition">
    <w:name w:val="selected-edition"/>
    <w:basedOn w:val="DefaultParagraphFont"/>
    <w:rsid w:val="00803C24"/>
  </w:style>
  <w:style w:type="character" w:customStyle="1" w:styleId="rotate">
    <w:name w:val="rotate"/>
    <w:basedOn w:val="DefaultParagraphFont"/>
    <w:rsid w:val="00803C24"/>
  </w:style>
  <w:style w:type="paragraph" w:customStyle="1" w:styleId="column-name">
    <w:name w:val="column-name"/>
    <w:basedOn w:val="Normal"/>
    <w:rsid w:val="00803C2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03C24"/>
  </w:style>
  <w:style w:type="character" w:customStyle="1" w:styleId="UnresolvedMention31">
    <w:name w:val="Unresolved Mention31"/>
    <w:basedOn w:val="DefaultParagraphFont"/>
    <w:uiPriority w:val="99"/>
    <w:semiHidden/>
    <w:unhideWhenUsed/>
    <w:rsid w:val="00803C24"/>
    <w:rPr>
      <w:color w:val="808080"/>
      <w:shd w:val="clear" w:color="auto" w:fill="E6E6E6"/>
    </w:rPr>
  </w:style>
  <w:style w:type="character" w:customStyle="1" w:styleId="m-765514100411602794gmail-style13ptbold">
    <w:name w:val="m_-765514100411602794gmail-style13ptbold"/>
    <w:basedOn w:val="DefaultParagraphFont"/>
    <w:rsid w:val="00803C24"/>
  </w:style>
  <w:style w:type="character" w:customStyle="1" w:styleId="m-765514100411602794gmail-styleunderline">
    <w:name w:val="m_-765514100411602794gmail-styleunderline"/>
    <w:basedOn w:val="DefaultParagraphFont"/>
    <w:rsid w:val="00803C24"/>
  </w:style>
  <w:style w:type="character" w:customStyle="1" w:styleId="FontStyle40">
    <w:name w:val="Font Style40"/>
    <w:basedOn w:val="DefaultParagraphFont"/>
    <w:uiPriority w:val="99"/>
    <w:rsid w:val="00803C24"/>
    <w:rPr>
      <w:rFonts w:ascii="Cambria" w:hAnsi="Cambria" w:cs="Cambria"/>
      <w:i/>
      <w:iCs/>
      <w:sz w:val="22"/>
      <w:szCs w:val="22"/>
    </w:rPr>
  </w:style>
  <w:style w:type="character" w:customStyle="1" w:styleId="FontStyle42">
    <w:name w:val="Font Style42"/>
    <w:basedOn w:val="DefaultParagraphFont"/>
    <w:uiPriority w:val="99"/>
    <w:rsid w:val="00803C24"/>
    <w:rPr>
      <w:rFonts w:ascii="Cambria" w:hAnsi="Cambria" w:cs="Cambria"/>
      <w:sz w:val="22"/>
      <w:szCs w:val="22"/>
    </w:rPr>
  </w:style>
  <w:style w:type="paragraph" w:customStyle="1" w:styleId="Style17">
    <w:name w:val="Style17"/>
    <w:basedOn w:val="Normal"/>
    <w:uiPriority w:val="99"/>
    <w:rsid w:val="00803C2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03C2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03C24"/>
    <w:rPr>
      <w:rFonts w:ascii="Times New Roman" w:hAnsi="Times New Roman" w:cs="Times New Roman"/>
      <w:b/>
      <w:bCs/>
      <w:i/>
      <w:iCs/>
      <w:spacing w:val="-10"/>
      <w:sz w:val="18"/>
      <w:szCs w:val="18"/>
    </w:rPr>
  </w:style>
  <w:style w:type="character" w:customStyle="1" w:styleId="FontStyle370">
    <w:name w:val="Font Style370"/>
    <w:uiPriority w:val="99"/>
    <w:rsid w:val="00803C24"/>
    <w:rPr>
      <w:rFonts w:ascii="Cambria" w:hAnsi="Cambria" w:cs="Cambria"/>
      <w:b/>
      <w:bCs/>
      <w:spacing w:val="-10"/>
      <w:sz w:val="18"/>
      <w:szCs w:val="18"/>
    </w:rPr>
  </w:style>
  <w:style w:type="character" w:customStyle="1" w:styleId="FontStyle302">
    <w:name w:val="Font Style302"/>
    <w:uiPriority w:val="99"/>
    <w:rsid w:val="00803C24"/>
    <w:rPr>
      <w:rFonts w:ascii="Times New Roman" w:hAnsi="Times New Roman" w:cs="Times New Roman"/>
      <w:b/>
      <w:bCs/>
      <w:sz w:val="22"/>
      <w:szCs w:val="22"/>
    </w:rPr>
  </w:style>
  <w:style w:type="character" w:customStyle="1" w:styleId="FontStyle347">
    <w:name w:val="Font Style347"/>
    <w:uiPriority w:val="99"/>
    <w:rsid w:val="00803C24"/>
    <w:rPr>
      <w:rFonts w:ascii="Times New Roman" w:hAnsi="Times New Roman" w:cs="Times New Roman"/>
      <w:b/>
      <w:bCs/>
      <w:spacing w:val="-10"/>
      <w:sz w:val="20"/>
      <w:szCs w:val="20"/>
    </w:rPr>
  </w:style>
  <w:style w:type="paragraph" w:customStyle="1" w:styleId="Style27">
    <w:name w:val="Style27"/>
    <w:basedOn w:val="Normal"/>
    <w:uiPriority w:val="99"/>
    <w:qFormat/>
    <w:rsid w:val="00803C2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03C24"/>
    <w:rPr>
      <w:rFonts w:ascii="Times New Roman" w:hAnsi="Times New Roman" w:cs="Times New Roman"/>
      <w:spacing w:val="-10"/>
      <w:sz w:val="18"/>
      <w:szCs w:val="18"/>
    </w:rPr>
  </w:style>
  <w:style w:type="character" w:customStyle="1" w:styleId="FontStyle312">
    <w:name w:val="Font Style312"/>
    <w:uiPriority w:val="99"/>
    <w:rsid w:val="00803C24"/>
    <w:rPr>
      <w:rFonts w:ascii="Times New Roman" w:hAnsi="Times New Roman" w:cs="Times New Roman"/>
      <w:b/>
      <w:bCs/>
      <w:spacing w:val="-10"/>
      <w:sz w:val="16"/>
      <w:szCs w:val="16"/>
    </w:rPr>
  </w:style>
  <w:style w:type="character" w:customStyle="1" w:styleId="FontStyle346">
    <w:name w:val="Font Style346"/>
    <w:uiPriority w:val="99"/>
    <w:rsid w:val="00803C24"/>
    <w:rPr>
      <w:rFonts w:ascii="Times New Roman" w:hAnsi="Times New Roman" w:cs="Times New Roman"/>
      <w:b/>
      <w:bCs/>
      <w:spacing w:val="-10"/>
      <w:sz w:val="18"/>
      <w:szCs w:val="18"/>
    </w:rPr>
  </w:style>
  <w:style w:type="character" w:customStyle="1" w:styleId="FontStyle330">
    <w:name w:val="Font Style330"/>
    <w:uiPriority w:val="99"/>
    <w:rsid w:val="00803C24"/>
    <w:rPr>
      <w:rFonts w:ascii="Times New Roman" w:hAnsi="Times New Roman" w:cs="Times New Roman"/>
      <w:b/>
      <w:bCs/>
      <w:sz w:val="16"/>
      <w:szCs w:val="16"/>
    </w:rPr>
  </w:style>
  <w:style w:type="character" w:customStyle="1" w:styleId="FontStyle372">
    <w:name w:val="Font Style372"/>
    <w:uiPriority w:val="99"/>
    <w:rsid w:val="00803C24"/>
    <w:rPr>
      <w:rFonts w:ascii="Times New Roman" w:hAnsi="Times New Roman" w:cs="Times New Roman"/>
      <w:b/>
      <w:bCs/>
      <w:sz w:val="16"/>
      <w:szCs w:val="16"/>
    </w:rPr>
  </w:style>
  <w:style w:type="paragraph" w:customStyle="1" w:styleId="Style59">
    <w:name w:val="Style59"/>
    <w:basedOn w:val="Normal"/>
    <w:uiPriority w:val="99"/>
    <w:qFormat/>
    <w:rsid w:val="00803C2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03C24"/>
    <w:rPr>
      <w:rFonts w:ascii="Times New Roman" w:hAnsi="Times New Roman" w:cs="Times New Roman"/>
      <w:b/>
      <w:bCs/>
      <w:i/>
      <w:iCs/>
      <w:sz w:val="16"/>
      <w:szCs w:val="16"/>
    </w:rPr>
  </w:style>
  <w:style w:type="paragraph" w:customStyle="1" w:styleId="Style200">
    <w:name w:val="Style20"/>
    <w:basedOn w:val="Normal"/>
    <w:uiPriority w:val="99"/>
    <w:qFormat/>
    <w:rsid w:val="00803C2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03C24"/>
    <w:rPr>
      <w:rFonts w:ascii="Times New Roman" w:hAnsi="Times New Roman" w:cs="Times New Roman"/>
      <w:smallCaps/>
      <w:sz w:val="14"/>
      <w:szCs w:val="14"/>
    </w:rPr>
  </w:style>
  <w:style w:type="paragraph" w:customStyle="1" w:styleId="Style89">
    <w:name w:val="Style89"/>
    <w:basedOn w:val="Normal"/>
    <w:uiPriority w:val="99"/>
    <w:qFormat/>
    <w:rsid w:val="00803C2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03C24"/>
    <w:rPr>
      <w:rFonts w:ascii="Times New Roman" w:hAnsi="Times New Roman" w:cs="Times New Roman"/>
      <w:b/>
      <w:bCs/>
      <w:spacing w:val="-10"/>
      <w:sz w:val="22"/>
      <w:szCs w:val="22"/>
    </w:rPr>
  </w:style>
  <w:style w:type="character" w:customStyle="1" w:styleId="FontStyle320">
    <w:name w:val="Font Style320"/>
    <w:uiPriority w:val="99"/>
    <w:rsid w:val="00803C24"/>
    <w:rPr>
      <w:rFonts w:ascii="Times New Roman" w:hAnsi="Times New Roman" w:cs="Times New Roman"/>
      <w:b/>
      <w:bCs/>
      <w:spacing w:val="-10"/>
      <w:sz w:val="22"/>
      <w:szCs w:val="22"/>
    </w:rPr>
  </w:style>
  <w:style w:type="character" w:customStyle="1" w:styleId="FontStyle352">
    <w:name w:val="Font Style352"/>
    <w:uiPriority w:val="99"/>
    <w:rsid w:val="00803C24"/>
    <w:rPr>
      <w:rFonts w:ascii="Times New Roman" w:hAnsi="Times New Roman" w:cs="Times New Roman"/>
      <w:b/>
      <w:bCs/>
      <w:sz w:val="16"/>
      <w:szCs w:val="16"/>
    </w:rPr>
  </w:style>
  <w:style w:type="character" w:customStyle="1" w:styleId="FontStyle356">
    <w:name w:val="Font Style356"/>
    <w:uiPriority w:val="99"/>
    <w:rsid w:val="00803C24"/>
    <w:rPr>
      <w:rFonts w:ascii="Times New Roman" w:hAnsi="Times New Roman" w:cs="Times New Roman"/>
      <w:b/>
      <w:bCs/>
      <w:spacing w:val="-10"/>
      <w:sz w:val="22"/>
      <w:szCs w:val="22"/>
    </w:rPr>
  </w:style>
  <w:style w:type="character" w:customStyle="1" w:styleId="FontStyle298">
    <w:name w:val="Font Style298"/>
    <w:uiPriority w:val="99"/>
    <w:rsid w:val="00803C24"/>
    <w:rPr>
      <w:rFonts w:ascii="Times New Roman" w:hAnsi="Times New Roman" w:cs="Times New Roman"/>
      <w:sz w:val="18"/>
      <w:szCs w:val="18"/>
    </w:rPr>
  </w:style>
  <w:style w:type="character" w:customStyle="1" w:styleId="FontStyle311">
    <w:name w:val="Font Style311"/>
    <w:uiPriority w:val="99"/>
    <w:rsid w:val="00803C24"/>
    <w:rPr>
      <w:rFonts w:ascii="Times New Roman" w:hAnsi="Times New Roman" w:cs="Times New Roman"/>
      <w:b/>
      <w:bCs/>
      <w:spacing w:val="-10"/>
      <w:sz w:val="18"/>
      <w:szCs w:val="18"/>
    </w:rPr>
  </w:style>
  <w:style w:type="character" w:customStyle="1" w:styleId="FontStyle332">
    <w:name w:val="Font Style332"/>
    <w:uiPriority w:val="99"/>
    <w:rsid w:val="00803C24"/>
    <w:rPr>
      <w:rFonts w:ascii="Times New Roman" w:hAnsi="Times New Roman" w:cs="Times New Roman"/>
      <w:b/>
      <w:bCs/>
      <w:i/>
      <w:iCs/>
      <w:spacing w:val="-10"/>
      <w:sz w:val="20"/>
      <w:szCs w:val="20"/>
    </w:rPr>
  </w:style>
  <w:style w:type="character" w:customStyle="1" w:styleId="FontStyle371">
    <w:name w:val="Font Style371"/>
    <w:uiPriority w:val="99"/>
    <w:rsid w:val="00803C24"/>
    <w:rPr>
      <w:rFonts w:ascii="Times New Roman" w:hAnsi="Times New Roman" w:cs="Times New Roman"/>
      <w:sz w:val="16"/>
      <w:szCs w:val="16"/>
    </w:rPr>
  </w:style>
  <w:style w:type="character" w:customStyle="1" w:styleId="FontStyle350">
    <w:name w:val="Font Style350"/>
    <w:uiPriority w:val="99"/>
    <w:rsid w:val="00803C24"/>
    <w:rPr>
      <w:rFonts w:ascii="Times New Roman" w:hAnsi="Times New Roman" w:cs="Times New Roman"/>
      <w:b/>
      <w:bCs/>
      <w:i/>
      <w:iCs/>
      <w:sz w:val="20"/>
      <w:szCs w:val="20"/>
    </w:rPr>
  </w:style>
  <w:style w:type="paragraph" w:customStyle="1" w:styleId="Style8">
    <w:name w:val="Style8"/>
    <w:basedOn w:val="Normal"/>
    <w:uiPriority w:val="99"/>
    <w:qFormat/>
    <w:rsid w:val="00803C24"/>
    <w:pPr>
      <w:widowControl w:val="0"/>
      <w:autoSpaceDE w:val="0"/>
      <w:autoSpaceDN w:val="0"/>
      <w:adjustRightInd w:val="0"/>
    </w:pPr>
    <w:rPr>
      <w:rFonts w:eastAsia="Times New Roman"/>
      <w:sz w:val="24"/>
    </w:rPr>
  </w:style>
  <w:style w:type="character" w:customStyle="1" w:styleId="FontStyle351">
    <w:name w:val="Font Style351"/>
    <w:uiPriority w:val="99"/>
    <w:rsid w:val="00803C24"/>
    <w:rPr>
      <w:rFonts w:ascii="Times New Roman" w:hAnsi="Times New Roman" w:cs="Times New Roman"/>
      <w:b/>
      <w:bCs/>
      <w:sz w:val="22"/>
      <w:szCs w:val="22"/>
    </w:rPr>
  </w:style>
  <w:style w:type="paragraph" w:customStyle="1" w:styleId="Style130">
    <w:name w:val="Style130"/>
    <w:basedOn w:val="Normal"/>
    <w:uiPriority w:val="99"/>
    <w:qFormat/>
    <w:rsid w:val="00803C24"/>
    <w:pPr>
      <w:widowControl w:val="0"/>
      <w:autoSpaceDE w:val="0"/>
      <w:autoSpaceDN w:val="0"/>
      <w:adjustRightInd w:val="0"/>
      <w:jc w:val="both"/>
    </w:pPr>
    <w:rPr>
      <w:rFonts w:eastAsia="Times New Roman"/>
      <w:sz w:val="24"/>
    </w:rPr>
  </w:style>
  <w:style w:type="character" w:customStyle="1" w:styleId="FontStyle369">
    <w:name w:val="Font Style369"/>
    <w:uiPriority w:val="99"/>
    <w:rsid w:val="00803C24"/>
    <w:rPr>
      <w:rFonts w:ascii="Times New Roman" w:hAnsi="Times New Roman" w:cs="Times New Roman"/>
      <w:b/>
      <w:bCs/>
      <w:spacing w:val="-10"/>
      <w:sz w:val="20"/>
      <w:szCs w:val="20"/>
    </w:rPr>
  </w:style>
  <w:style w:type="character" w:customStyle="1" w:styleId="FontStyle357">
    <w:name w:val="Font Style357"/>
    <w:uiPriority w:val="99"/>
    <w:rsid w:val="00803C24"/>
    <w:rPr>
      <w:rFonts w:ascii="Times New Roman" w:hAnsi="Times New Roman" w:cs="Times New Roman"/>
      <w:b/>
      <w:bCs/>
      <w:spacing w:val="-10"/>
      <w:sz w:val="22"/>
      <w:szCs w:val="22"/>
    </w:rPr>
  </w:style>
  <w:style w:type="paragraph" w:customStyle="1" w:styleId="Style67">
    <w:name w:val="Style67"/>
    <w:basedOn w:val="Normal"/>
    <w:uiPriority w:val="99"/>
    <w:qFormat/>
    <w:rsid w:val="00803C2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03C24"/>
    <w:rPr>
      <w:rFonts w:ascii="Times New Roman" w:hAnsi="Times New Roman" w:cs="Times New Roman"/>
      <w:sz w:val="20"/>
      <w:szCs w:val="20"/>
    </w:rPr>
  </w:style>
  <w:style w:type="character" w:customStyle="1" w:styleId="FontStyle374">
    <w:name w:val="Font Style374"/>
    <w:uiPriority w:val="99"/>
    <w:rsid w:val="00803C24"/>
    <w:rPr>
      <w:rFonts w:ascii="Times New Roman" w:hAnsi="Times New Roman" w:cs="Times New Roman"/>
      <w:b/>
      <w:bCs/>
      <w:spacing w:val="-10"/>
      <w:sz w:val="22"/>
      <w:szCs w:val="22"/>
    </w:rPr>
  </w:style>
  <w:style w:type="paragraph" w:customStyle="1" w:styleId="Style300">
    <w:name w:val="Style30"/>
    <w:basedOn w:val="Normal"/>
    <w:uiPriority w:val="99"/>
    <w:qFormat/>
    <w:rsid w:val="00803C2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03C24"/>
    <w:rPr>
      <w:rFonts w:ascii="Times New Roman" w:hAnsi="Times New Roman" w:cs="Times New Roman"/>
      <w:smallCaps/>
      <w:sz w:val="16"/>
      <w:szCs w:val="16"/>
    </w:rPr>
  </w:style>
  <w:style w:type="paragraph" w:customStyle="1" w:styleId="Style93">
    <w:name w:val="Style93"/>
    <w:basedOn w:val="Normal"/>
    <w:uiPriority w:val="99"/>
    <w:qFormat/>
    <w:rsid w:val="00803C2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803C2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803C24"/>
    <w:rPr>
      <w:rFonts w:eastAsia="Times New Roman"/>
      <w:b/>
      <w:sz w:val="28"/>
      <w:u w:val="thick"/>
    </w:rPr>
  </w:style>
  <w:style w:type="character" w:customStyle="1" w:styleId="CardsCharCharChar">
    <w:name w:val="Cards Char Char Char"/>
    <w:rsid w:val="00803C24"/>
    <w:rPr>
      <w:szCs w:val="24"/>
      <w:lang w:val="en-US" w:eastAsia="en-US" w:bidi="ar-SA"/>
    </w:rPr>
  </w:style>
  <w:style w:type="character" w:customStyle="1" w:styleId="CardsCharCharCharChar">
    <w:name w:val="Cards Char Char Char Char"/>
    <w:rsid w:val="00803C24"/>
    <w:rPr>
      <w:szCs w:val="24"/>
      <w:lang w:val="en-US" w:eastAsia="en-US" w:bidi="ar-SA"/>
    </w:rPr>
  </w:style>
  <w:style w:type="paragraph" w:customStyle="1" w:styleId="NoSpacingCharCharChar">
    <w:name w:val="No Spacing Char Char Char"/>
    <w:next w:val="Normal"/>
    <w:uiPriority w:val="99"/>
    <w:qFormat/>
    <w:rsid w:val="00803C2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803C2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03C24"/>
    <w:rPr>
      <w:rFonts w:ascii="Garamond" w:hAnsi="Garamond"/>
    </w:rPr>
  </w:style>
  <w:style w:type="paragraph" w:customStyle="1" w:styleId="INDENTEDPARAGRAPH">
    <w:name w:val="INDENTED PARAGRAPH"/>
    <w:uiPriority w:val="99"/>
    <w:qFormat/>
    <w:rsid w:val="00803C2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03C24"/>
  </w:style>
  <w:style w:type="paragraph" w:customStyle="1" w:styleId="TagChar1CharCharCharChar">
    <w:name w:val="Tag Char1 Char Char Char Char"/>
    <w:basedOn w:val="Normal"/>
    <w:uiPriority w:val="99"/>
    <w:qFormat/>
    <w:rsid w:val="00803C2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803C24"/>
    <w:rPr>
      <w:rFonts w:eastAsia="Times New Roman"/>
      <w:b/>
      <w:sz w:val="24"/>
    </w:rPr>
  </w:style>
  <w:style w:type="paragraph" w:customStyle="1" w:styleId="RepeatHeader0">
    <w:name w:val="Repeat Header"/>
    <w:basedOn w:val="HeaderDebate"/>
    <w:uiPriority w:val="99"/>
    <w:qFormat/>
    <w:rsid w:val="00803C24"/>
    <w:pPr>
      <w:jc w:val="center"/>
      <w:outlineLvl w:val="1"/>
    </w:pPr>
    <w:rPr>
      <w:rFonts w:eastAsia="Times New Roman"/>
      <w:b/>
      <w:sz w:val="48"/>
      <w:szCs w:val="48"/>
      <w:u w:val="words"/>
    </w:rPr>
  </w:style>
  <w:style w:type="character" w:customStyle="1" w:styleId="sectionsubtitle">
    <w:name w:val="sectionsubtitle"/>
    <w:basedOn w:val="DefaultParagraphFont"/>
    <w:rsid w:val="00803C24"/>
  </w:style>
  <w:style w:type="character" w:customStyle="1" w:styleId="EvidenceTag">
    <w:name w:val="Evidence Tag"/>
    <w:rsid w:val="00803C2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03C2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03C2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03C2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03C2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03C24"/>
  </w:style>
  <w:style w:type="character" w:customStyle="1" w:styleId="StyleUnderlineUnderlineChar">
    <w:name w:val="Style Underline + Underline Char"/>
    <w:rsid w:val="00803C24"/>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03C24"/>
    <w:pPr>
      <w:widowControl/>
      <w:ind w:left="288" w:right="0"/>
    </w:pPr>
    <w:rPr>
      <w:rFonts w:ascii="Times New Roman" w:hAnsi="Times New Roman"/>
      <w:sz w:val="20"/>
      <w:u w:val="thick"/>
    </w:rPr>
  </w:style>
  <w:style w:type="character" w:customStyle="1" w:styleId="UnderlineCardsChar">
    <w:name w:val="Underline Cards Char"/>
    <w:link w:val="UnderlineCards"/>
    <w:rsid w:val="00803C24"/>
    <w:rPr>
      <w:rFonts w:ascii="Times New Roman" w:eastAsia="Times New Roman" w:hAnsi="Times New Roman" w:cs="Times New Roman"/>
      <w:sz w:val="20"/>
      <w:szCs w:val="24"/>
      <w:u w:val="thick"/>
    </w:rPr>
  </w:style>
  <w:style w:type="character" w:customStyle="1" w:styleId="SmallCardsChar">
    <w:name w:val="Small Cards Char"/>
    <w:link w:val="SmallCards"/>
    <w:rsid w:val="00803C24"/>
    <w:rPr>
      <w:rFonts w:ascii="Georgia" w:eastAsia="Times New Roman" w:hAnsi="Georgia"/>
      <w:sz w:val="16"/>
      <w:szCs w:val="20"/>
    </w:rPr>
  </w:style>
  <w:style w:type="paragraph" w:customStyle="1" w:styleId="ReadingCites">
    <w:name w:val="Reading Cites"/>
    <w:basedOn w:val="Normal"/>
    <w:link w:val="ReadingCitesChar"/>
    <w:qFormat/>
    <w:rsid w:val="00803C24"/>
    <w:rPr>
      <w:rFonts w:eastAsia="Times New Roman"/>
      <w:b/>
      <w:szCs w:val="20"/>
    </w:rPr>
  </w:style>
  <w:style w:type="character" w:customStyle="1" w:styleId="ReadingCitesChar">
    <w:name w:val="Reading Cites Char"/>
    <w:link w:val="ReadingCites"/>
    <w:rsid w:val="00803C24"/>
    <w:rPr>
      <w:rFonts w:ascii="Georgia" w:eastAsia="Times New Roman" w:hAnsi="Georgia"/>
      <w:b/>
      <w:sz w:val="20"/>
      <w:szCs w:val="20"/>
    </w:rPr>
  </w:style>
  <w:style w:type="paragraph" w:customStyle="1" w:styleId="ContentsHeading">
    <w:name w:val="Contents Heading"/>
    <w:basedOn w:val="Heading1"/>
    <w:next w:val="Normal"/>
    <w:uiPriority w:val="99"/>
    <w:qFormat/>
    <w:rsid w:val="00803C2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803C24"/>
    <w:pPr>
      <w:spacing w:before="100" w:beforeAutospacing="1" w:after="100" w:afterAutospacing="1"/>
    </w:pPr>
    <w:rPr>
      <w:rFonts w:eastAsia="Times New Roman"/>
    </w:rPr>
  </w:style>
  <w:style w:type="character" w:customStyle="1" w:styleId="CharacterStyle8">
    <w:name w:val="Character Style 8"/>
    <w:rsid w:val="00803C24"/>
    <w:rPr>
      <w:sz w:val="22"/>
      <w:szCs w:val="22"/>
    </w:rPr>
  </w:style>
  <w:style w:type="paragraph" w:customStyle="1" w:styleId="Style110">
    <w:name w:val="Style 11"/>
    <w:uiPriority w:val="99"/>
    <w:qFormat/>
    <w:rsid w:val="00803C2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803C2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03C24"/>
    <w:rPr>
      <w:rFonts w:ascii="Arial Narrow" w:hAnsi="Arial Narrow"/>
      <w:color w:val="000000"/>
      <w:sz w:val="22"/>
      <w:szCs w:val="22"/>
      <w:u w:val="single"/>
      <w:lang w:val="en-US" w:eastAsia="en-US" w:bidi="ar-SA"/>
    </w:rPr>
  </w:style>
  <w:style w:type="character" w:customStyle="1" w:styleId="CardText1Char1">
    <w:name w:val="Card Text 1 Char1"/>
    <w:rsid w:val="00803C24"/>
    <w:rPr>
      <w:rFonts w:ascii="Arial Narrow" w:hAnsi="Arial Narrow"/>
      <w:color w:val="000000"/>
      <w:sz w:val="22"/>
      <w:szCs w:val="22"/>
      <w:u w:val="single"/>
      <w:lang w:val="en-US" w:eastAsia="en-US" w:bidi="ar-SA"/>
    </w:rPr>
  </w:style>
  <w:style w:type="paragraph" w:customStyle="1" w:styleId="Style52">
    <w:name w:val="Style 5"/>
    <w:uiPriority w:val="99"/>
    <w:qFormat/>
    <w:rsid w:val="00803C2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03C2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03C24"/>
    <w:rPr>
      <w:b/>
      <w:bCs/>
      <w:color w:val="695B54"/>
    </w:rPr>
  </w:style>
  <w:style w:type="paragraph" w:customStyle="1" w:styleId="Heading11">
    <w:name w:val="Heading 11"/>
    <w:basedOn w:val="Normal"/>
    <w:next w:val="Normal"/>
    <w:uiPriority w:val="99"/>
    <w:qFormat/>
    <w:rsid w:val="00803C24"/>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803C24"/>
    <w:pPr>
      <w:keepLines w:val="0"/>
      <w:pageBreakBefore w:val="0"/>
      <w:spacing w:before="0"/>
      <w:jc w:val="left"/>
    </w:pPr>
    <w:rPr>
      <w:rFonts w:eastAsia="Times New Roman" w:cs="Arial"/>
      <w:sz w:val="22"/>
      <w:szCs w:val="26"/>
    </w:rPr>
  </w:style>
  <w:style w:type="character" w:customStyle="1" w:styleId="TextHeadingChar">
    <w:name w:val="Text Heading Char"/>
    <w:rsid w:val="00803C24"/>
    <w:rPr>
      <w:rFonts w:cs="Arial"/>
      <w:b/>
      <w:bCs/>
      <w:sz w:val="22"/>
      <w:szCs w:val="26"/>
      <w:u w:val="single"/>
      <w:lang w:val="en-US" w:eastAsia="en-US" w:bidi="ar-SA"/>
    </w:rPr>
  </w:style>
  <w:style w:type="character" w:customStyle="1" w:styleId="FootnoteCharacters">
    <w:name w:val="Footnote Characters"/>
    <w:rsid w:val="00803C24"/>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803C2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803C2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803C2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803C24"/>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803C24"/>
    <w:pPr>
      <w:spacing w:before="240"/>
    </w:pPr>
    <w:rPr>
      <w:rFonts w:eastAsia="Times New Roman"/>
      <w:bCs/>
      <w:szCs w:val="20"/>
    </w:rPr>
  </w:style>
  <w:style w:type="paragraph" w:customStyle="1" w:styleId="StyleDebateBodyBefore12pt1">
    <w:name w:val="Style Debate Body + Before:  12 pt1"/>
    <w:basedOn w:val="Normal"/>
    <w:uiPriority w:val="99"/>
    <w:qFormat/>
    <w:rsid w:val="00803C24"/>
    <w:pPr>
      <w:spacing w:before="240"/>
    </w:pPr>
    <w:rPr>
      <w:rFonts w:eastAsia="Times New Roman"/>
      <w:bCs/>
      <w:szCs w:val="20"/>
    </w:rPr>
  </w:style>
  <w:style w:type="paragraph" w:customStyle="1" w:styleId="PageNumber11">
    <w:name w:val="Page Number11"/>
    <w:basedOn w:val="Normal"/>
    <w:next w:val="Normal"/>
    <w:uiPriority w:val="99"/>
    <w:qFormat/>
    <w:rsid w:val="00803C24"/>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03C24"/>
    <w:rPr>
      <w:rFonts w:eastAsia="SimSun" w:cs="Arial"/>
      <w:b/>
      <w:bCs/>
      <w:iCs/>
      <w:sz w:val="24"/>
      <w:szCs w:val="28"/>
      <w:lang w:val="en-US" w:eastAsia="zh-CN" w:bidi="ar-SA"/>
    </w:rPr>
  </w:style>
  <w:style w:type="character" w:customStyle="1" w:styleId="Char31">
    <w:name w:val="Char31"/>
    <w:rsid w:val="00803C24"/>
    <w:rPr>
      <w:rFonts w:cs="Arial"/>
      <w:bCs/>
      <w:u w:val="thick"/>
      <w:lang w:val="en-US" w:eastAsia="en-US" w:bidi="ar-SA"/>
    </w:rPr>
  </w:style>
  <w:style w:type="paragraph" w:customStyle="1" w:styleId="StyleHeading1Centered">
    <w:name w:val="Style Heading 1 + Centered"/>
    <w:basedOn w:val="Heading1"/>
    <w:uiPriority w:val="99"/>
    <w:qFormat/>
    <w:rsid w:val="00803C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803C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803C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03C24"/>
    <w:pPr>
      <w:spacing w:before="120"/>
    </w:pPr>
    <w:rPr>
      <w:rFonts w:eastAsia="Times New Roman"/>
    </w:rPr>
  </w:style>
  <w:style w:type="character" w:customStyle="1" w:styleId="underliningChar3">
    <w:name w:val="underlining Char"/>
    <w:rsid w:val="00803C24"/>
    <w:rPr>
      <w:b/>
      <w:szCs w:val="24"/>
      <w:u w:val="single"/>
      <w:lang w:val="en-US" w:eastAsia="en-US" w:bidi="ar-SA"/>
    </w:rPr>
  </w:style>
  <w:style w:type="character" w:customStyle="1" w:styleId="notreadChar">
    <w:name w:val="not read Char"/>
    <w:rsid w:val="00803C24"/>
    <w:rPr>
      <w:sz w:val="18"/>
      <w:szCs w:val="24"/>
      <w:lang w:val="en-US" w:eastAsia="en-US" w:bidi="ar-SA"/>
    </w:rPr>
  </w:style>
  <w:style w:type="paragraph" w:customStyle="1" w:styleId="StyleStrong10ptNotBold">
    <w:name w:val="Style Strong + 10 pt Not Bold"/>
    <w:basedOn w:val="Normal"/>
    <w:autoRedefine/>
    <w:uiPriority w:val="99"/>
    <w:qFormat/>
    <w:rsid w:val="00803C24"/>
    <w:pPr>
      <w:ind w:left="720" w:hanging="360"/>
    </w:pPr>
    <w:rPr>
      <w:rFonts w:eastAsia="Times New Roman"/>
      <w:sz w:val="26"/>
      <w:szCs w:val="26"/>
    </w:rPr>
  </w:style>
  <w:style w:type="character" w:customStyle="1" w:styleId="smallCharChar0">
    <w:name w:val="small Char Char"/>
    <w:rsid w:val="00803C24"/>
    <w:rPr>
      <w:rFonts w:ascii="Times New Roman" w:eastAsia="Times New Roman" w:hAnsi="Times New Roman" w:cs="Times New Roman"/>
      <w:sz w:val="12"/>
      <w:szCs w:val="16"/>
    </w:rPr>
  </w:style>
  <w:style w:type="character" w:customStyle="1" w:styleId="Undlerine">
    <w:name w:val="Undlerine"/>
    <w:qFormat/>
    <w:rsid w:val="00803C24"/>
    <w:rPr>
      <w:rFonts w:ascii="Times New Roman" w:hAnsi="Times New Roman"/>
      <w:w w:val="110"/>
      <w:sz w:val="20"/>
      <w:szCs w:val="20"/>
      <w:u w:val="single"/>
      <w:bdr w:val="none" w:sz="0" w:space="0" w:color="auto"/>
      <w:lang w:bidi="he-IL"/>
    </w:rPr>
  </w:style>
  <w:style w:type="character" w:customStyle="1" w:styleId="Boxes">
    <w:name w:val="Boxes"/>
    <w:qFormat/>
    <w:rsid w:val="00803C24"/>
    <w:rPr>
      <w:rFonts w:ascii="Times New Roman" w:hAnsi="Times New Roman"/>
      <w:sz w:val="20"/>
      <w:u w:val="single"/>
      <w:bdr w:val="single" w:sz="4" w:space="0" w:color="auto"/>
    </w:rPr>
  </w:style>
  <w:style w:type="character" w:customStyle="1" w:styleId="tim">
    <w:name w:val="tim"/>
    <w:qFormat/>
    <w:rsid w:val="00803C24"/>
    <w:rPr>
      <w:rFonts w:ascii="Times New Roman" w:hAnsi="Times New Roman"/>
      <w:sz w:val="20"/>
      <w:u w:val="single"/>
    </w:rPr>
  </w:style>
  <w:style w:type="character" w:customStyle="1" w:styleId="hl">
    <w:name w:val="hl"/>
    <w:basedOn w:val="DefaultParagraphFont"/>
    <w:rsid w:val="00803C24"/>
  </w:style>
  <w:style w:type="character" w:customStyle="1" w:styleId="clock1">
    <w:name w:val="clock1"/>
    <w:rsid w:val="00803C24"/>
    <w:rPr>
      <w:color w:val="B51B1B"/>
    </w:rPr>
  </w:style>
  <w:style w:type="character" w:customStyle="1" w:styleId="smallChar10">
    <w:name w:val="small Char1"/>
    <w:rsid w:val="00803C24"/>
    <w:rPr>
      <w:sz w:val="12"/>
      <w:szCs w:val="16"/>
      <w:lang w:val="en-US" w:eastAsia="en-US" w:bidi="ar-SA"/>
    </w:rPr>
  </w:style>
  <w:style w:type="character" w:customStyle="1" w:styleId="SmallCardsCharChar">
    <w:name w:val="Small Cards Char Char"/>
    <w:rsid w:val="00803C24"/>
    <w:rPr>
      <w:sz w:val="14"/>
      <w:szCs w:val="24"/>
      <w:lang w:val="en-US" w:eastAsia="en-US" w:bidi="ar-SA"/>
    </w:rPr>
  </w:style>
  <w:style w:type="paragraph" w:customStyle="1" w:styleId="NormalCards">
    <w:name w:val="Normal Cards"/>
    <w:basedOn w:val="Normal"/>
    <w:uiPriority w:val="99"/>
    <w:qFormat/>
    <w:rsid w:val="00803C24"/>
    <w:pPr>
      <w:ind w:left="288"/>
    </w:pPr>
    <w:rPr>
      <w:rFonts w:eastAsia="Times New Roman"/>
    </w:rPr>
  </w:style>
  <w:style w:type="character" w:customStyle="1" w:styleId="iniciales">
    <w:name w:val="iniciales"/>
    <w:basedOn w:val="DefaultParagraphFont"/>
    <w:rsid w:val="00803C24"/>
  </w:style>
  <w:style w:type="character" w:customStyle="1" w:styleId="Style10ptBoldUnderline">
    <w:name w:val="Style 10 pt Bold Underline"/>
    <w:rsid w:val="00803C24"/>
    <w:rPr>
      <w:b/>
      <w:bCs/>
      <w:sz w:val="20"/>
      <w:u w:val="single"/>
    </w:rPr>
  </w:style>
  <w:style w:type="paragraph" w:customStyle="1" w:styleId="outdent">
    <w:name w:val="outdent"/>
    <w:basedOn w:val="Normal"/>
    <w:uiPriority w:val="99"/>
    <w:qFormat/>
    <w:rsid w:val="00803C2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803C24"/>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803C24"/>
    <w:pPr>
      <w:spacing w:before="100" w:beforeAutospacing="1" w:after="100" w:afterAutospacing="1"/>
    </w:pPr>
    <w:rPr>
      <w:rFonts w:eastAsia="Times New Roman"/>
      <w:sz w:val="24"/>
    </w:rPr>
  </w:style>
  <w:style w:type="paragraph" w:customStyle="1" w:styleId="bulleted">
    <w:name w:val="bulleted"/>
    <w:basedOn w:val="Normal"/>
    <w:uiPriority w:val="99"/>
    <w:qFormat/>
    <w:rsid w:val="00803C24"/>
    <w:pPr>
      <w:spacing w:before="100" w:beforeAutospacing="1" w:after="100" w:afterAutospacing="1"/>
    </w:pPr>
    <w:rPr>
      <w:rFonts w:eastAsia="Times New Roman"/>
      <w:sz w:val="24"/>
    </w:rPr>
  </w:style>
  <w:style w:type="character" w:customStyle="1" w:styleId="UnderlineCardsCharChar">
    <w:name w:val="Underline Cards Char Char"/>
    <w:rsid w:val="00803C24"/>
    <w:rPr>
      <w:rFonts w:eastAsia="SimSun"/>
      <w:szCs w:val="24"/>
      <w:u w:val="thick"/>
      <w:lang w:val="en-US" w:eastAsia="en-US" w:bidi="ar-SA"/>
    </w:rPr>
  </w:style>
  <w:style w:type="paragraph" w:customStyle="1" w:styleId="authorgroup">
    <w:name w:val="authorgroup"/>
    <w:basedOn w:val="Normal"/>
    <w:uiPriority w:val="99"/>
    <w:qFormat/>
    <w:rsid w:val="00803C24"/>
    <w:pPr>
      <w:spacing w:before="100" w:beforeAutospacing="1" w:after="100" w:afterAutospacing="1"/>
    </w:pPr>
    <w:rPr>
      <w:rFonts w:eastAsia="Calibri"/>
      <w:sz w:val="24"/>
    </w:rPr>
  </w:style>
  <w:style w:type="paragraph" w:customStyle="1" w:styleId="affiliation1">
    <w:name w:val="affiliation1"/>
    <w:basedOn w:val="Normal"/>
    <w:uiPriority w:val="99"/>
    <w:qFormat/>
    <w:rsid w:val="00803C24"/>
    <w:pPr>
      <w:spacing w:before="100" w:beforeAutospacing="1" w:after="100" w:afterAutospacing="1"/>
    </w:pPr>
    <w:rPr>
      <w:rFonts w:eastAsia="Calibri"/>
      <w:sz w:val="24"/>
    </w:rPr>
  </w:style>
  <w:style w:type="character" w:customStyle="1" w:styleId="smallcapitals">
    <w:name w:val="smallcapitals"/>
    <w:basedOn w:val="DefaultParagraphFont"/>
    <w:rsid w:val="00803C24"/>
  </w:style>
  <w:style w:type="character" w:customStyle="1" w:styleId="number0">
    <w:name w:val="number"/>
    <w:basedOn w:val="DefaultParagraphFont"/>
    <w:rsid w:val="00803C24"/>
  </w:style>
  <w:style w:type="character" w:customStyle="1" w:styleId="articlebody1">
    <w:name w:val="articlebody1"/>
    <w:rsid w:val="00803C24"/>
  </w:style>
  <w:style w:type="character" w:customStyle="1" w:styleId="small1">
    <w:name w:val="small1"/>
    <w:rsid w:val="00803C24"/>
  </w:style>
  <w:style w:type="character" w:customStyle="1" w:styleId="AuthorDateChar1">
    <w:name w:val="Author/Date Char1"/>
    <w:rsid w:val="00803C2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03C24"/>
    <w:pPr>
      <w:spacing w:before="120"/>
    </w:pPr>
    <w:rPr>
      <w:b/>
    </w:rPr>
  </w:style>
  <w:style w:type="character" w:customStyle="1" w:styleId="analyticChar0">
    <w:name w:val="analytic Char"/>
    <w:basedOn w:val="DefaultParagraphFont"/>
    <w:link w:val="analytic0"/>
    <w:uiPriority w:val="4"/>
    <w:rsid w:val="00803C24"/>
    <w:rPr>
      <w:rFonts w:ascii="Georgia" w:hAnsi="Georgia"/>
      <w:b/>
      <w:sz w:val="20"/>
    </w:rPr>
  </w:style>
  <w:style w:type="character" w:customStyle="1" w:styleId="Normal30">
    <w:name w:val="Normal3"/>
    <w:basedOn w:val="DefaultParagraphFont"/>
    <w:rsid w:val="00803C24"/>
  </w:style>
  <w:style w:type="paragraph" w:customStyle="1" w:styleId="Heading12">
    <w:name w:val="Heading 12"/>
    <w:basedOn w:val="Normal"/>
    <w:next w:val="Normal"/>
    <w:uiPriority w:val="99"/>
    <w:qFormat/>
    <w:rsid w:val="00803C2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03C24"/>
  </w:style>
  <w:style w:type="character" w:customStyle="1" w:styleId="m-3583723223135346788gmail-styleunderline">
    <w:name w:val="m_-3583723223135346788gmail-styleunderline"/>
    <w:basedOn w:val="DefaultParagraphFont"/>
    <w:rsid w:val="00803C24"/>
  </w:style>
  <w:style w:type="character" w:customStyle="1" w:styleId="CardsFont6ptChar5">
    <w:name w:val="Cards + Font: 6 pt Char5"/>
    <w:basedOn w:val="DefaultParagraphFont"/>
    <w:locked/>
    <w:rsid w:val="00803C2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03C24"/>
  </w:style>
  <w:style w:type="character" w:customStyle="1" w:styleId="m-1146133537900874914m-2819420093854639792gmail-styleunderline">
    <w:name w:val="m_-1146133537900874914m_-2819420093854639792gmail-styleunderline"/>
    <w:basedOn w:val="DefaultParagraphFont"/>
    <w:rsid w:val="00803C24"/>
  </w:style>
  <w:style w:type="character" w:customStyle="1" w:styleId="m-7954869243461233974gmail-styleunderline">
    <w:name w:val="m_-7954869243461233974gmail-styleunderline"/>
    <w:basedOn w:val="DefaultParagraphFont"/>
    <w:rsid w:val="00803C24"/>
  </w:style>
  <w:style w:type="character" w:customStyle="1" w:styleId="m5577519854659992616gmail-styleunderline">
    <w:name w:val="m_5577519854659992616gmail-styleunderline"/>
    <w:basedOn w:val="DefaultParagraphFont"/>
    <w:rsid w:val="00803C24"/>
  </w:style>
  <w:style w:type="paragraph" w:customStyle="1" w:styleId="inline">
    <w:name w:val="inline"/>
    <w:basedOn w:val="Normal"/>
    <w:rsid w:val="00803C24"/>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803C24"/>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803C24"/>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803C24"/>
  </w:style>
  <w:style w:type="character" w:customStyle="1" w:styleId="keyword">
    <w:name w:val="keyword"/>
    <w:basedOn w:val="DefaultParagraphFont"/>
    <w:rsid w:val="00803C24"/>
  </w:style>
  <w:style w:type="paragraph" w:customStyle="1" w:styleId="simplepara">
    <w:name w:val="simplepara"/>
    <w:basedOn w:val="Normal"/>
    <w:rsid w:val="00803C24"/>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803C24"/>
  </w:style>
  <w:style w:type="paragraph" w:customStyle="1" w:styleId="color-body">
    <w:name w:val="color-body"/>
    <w:basedOn w:val="Normal"/>
    <w:rsid w:val="00803C24"/>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803C24"/>
  </w:style>
  <w:style w:type="paragraph" w:customStyle="1" w:styleId="heading-container">
    <w:name w:val="heading-container"/>
    <w:basedOn w:val="Normal"/>
    <w:uiPriority w:val="99"/>
    <w:qFormat/>
    <w:rsid w:val="00803C24"/>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803C24"/>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803C24"/>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803C24"/>
  </w:style>
  <w:style w:type="paragraph" w:customStyle="1" w:styleId="img">
    <w:name w:val="img"/>
    <w:basedOn w:val="Normal"/>
    <w:rsid w:val="00803C24"/>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803C24"/>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803C24"/>
    <w:rPr>
      <w:sz w:val="16"/>
      <w:szCs w:val="10"/>
    </w:rPr>
  </w:style>
  <w:style w:type="character" w:customStyle="1" w:styleId="AuthorQualsChar">
    <w:name w:val="Author Quals Char"/>
    <w:basedOn w:val="DefaultParagraphFont"/>
    <w:link w:val="AuthorQuals"/>
    <w:uiPriority w:val="4"/>
    <w:rsid w:val="00803C24"/>
    <w:rPr>
      <w:rFonts w:ascii="Georgia" w:hAnsi="Georgia"/>
      <w:sz w:val="16"/>
      <w:szCs w:val="10"/>
    </w:rPr>
  </w:style>
  <w:style w:type="paragraph" w:customStyle="1" w:styleId="AnalyticsNora">
    <w:name w:val="Analytics [Nora]"/>
    <w:basedOn w:val="Heading4"/>
    <w:link w:val="AnalyticsNoraChar"/>
    <w:autoRedefine/>
    <w:uiPriority w:val="4"/>
    <w:qFormat/>
    <w:rsid w:val="00803C24"/>
  </w:style>
  <w:style w:type="character" w:customStyle="1" w:styleId="AnalyticsNoraChar">
    <w:name w:val="Analytics [Nora] Char"/>
    <w:basedOn w:val="DefaultParagraphFont"/>
    <w:link w:val="AnalyticsNora"/>
    <w:uiPriority w:val="4"/>
    <w:rsid w:val="00803C24"/>
    <w:rPr>
      <w:rFonts w:ascii="Georgia" w:eastAsiaTheme="majorEastAsia" w:hAnsi="Georgia" w:cstheme="majorBidi"/>
      <w:b/>
      <w:iCs/>
    </w:rPr>
  </w:style>
  <w:style w:type="paragraph" w:customStyle="1" w:styleId="jessicaqian">
    <w:name w:val="jessicaqian"/>
    <w:basedOn w:val="Normal"/>
    <w:autoRedefine/>
    <w:uiPriority w:val="99"/>
    <w:qFormat/>
    <w:rsid w:val="00803C24"/>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803C24"/>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803C24"/>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803C24"/>
  </w:style>
  <w:style w:type="character" w:customStyle="1" w:styleId="AnalyticsNoCChar">
    <w:name w:val="Analytics [NoC] Char"/>
    <w:basedOn w:val="DefaultParagraphFont"/>
    <w:link w:val="AnalyticsNoC"/>
    <w:uiPriority w:val="4"/>
    <w:rsid w:val="00803C24"/>
    <w:rPr>
      <w:rFonts w:ascii="Georgia" w:eastAsiaTheme="majorEastAsia" w:hAnsi="Georgia" w:cstheme="majorBidi"/>
      <w:b/>
      <w:iCs/>
    </w:rPr>
  </w:style>
  <w:style w:type="character" w:customStyle="1" w:styleId="annotation-link">
    <w:name w:val="annotation-link"/>
    <w:basedOn w:val="DefaultParagraphFont"/>
    <w:rsid w:val="00803C24"/>
  </w:style>
  <w:style w:type="character" w:customStyle="1" w:styleId="annotationhighlight">
    <w:name w:val="annotation__highlight"/>
    <w:basedOn w:val="DefaultParagraphFont"/>
    <w:rsid w:val="00803C24"/>
  </w:style>
  <w:style w:type="character" w:customStyle="1" w:styleId="underline4">
    <w:name w:val="underline"/>
    <w:qFormat/>
    <w:rsid w:val="00803C24"/>
    <w:rPr>
      <w:u w:val="single"/>
    </w:rPr>
  </w:style>
  <w:style w:type="character" w:customStyle="1" w:styleId="ReadstuffChar">
    <w:name w:val="Read stuff Char"/>
    <w:rsid w:val="00803C24"/>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803C24"/>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803C24"/>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803C24"/>
    <w:rPr>
      <w:rFonts w:cs="Arial"/>
      <w:b/>
      <w:bCs/>
      <w:iCs/>
      <w:color w:val="000000"/>
      <w:szCs w:val="28"/>
      <w:lang w:val="en-US" w:eastAsia="en-US" w:bidi="ar-SA"/>
    </w:rPr>
  </w:style>
  <w:style w:type="character" w:customStyle="1" w:styleId="costarpage">
    <w:name w:val="co_starpage"/>
    <w:basedOn w:val="DefaultParagraphFont"/>
    <w:rsid w:val="00803C24"/>
  </w:style>
  <w:style w:type="character" w:customStyle="1" w:styleId="cosearchterm">
    <w:name w:val="co_searchterm"/>
    <w:basedOn w:val="DefaultParagraphFont"/>
    <w:rsid w:val="00803C24"/>
  </w:style>
  <w:style w:type="character" w:customStyle="1" w:styleId="journalname">
    <w:name w:val="journalname"/>
    <w:rsid w:val="00803C24"/>
  </w:style>
  <w:style w:type="paragraph" w:customStyle="1" w:styleId="StyleSmallTimesNewRoman11ptBoldThickunderlineBorder1">
    <w:name w:val="Style Small + Times New Roman 11 pt Bold Thick underline Border...1"/>
    <w:link w:val="StyleSmallTimesNewRoman11ptBoldThickunderlineBorder1Char"/>
    <w:qFormat/>
    <w:rsid w:val="00803C2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03C2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803C2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03C24"/>
    <w:rPr>
      <w:rFonts w:eastAsia="Times New Roman"/>
      <w:b/>
      <w:bCs/>
      <w:szCs w:val="24"/>
      <w:u w:val="thick"/>
    </w:rPr>
  </w:style>
  <w:style w:type="paragraph" w:customStyle="1" w:styleId="StyleSmallTimesNewRoman11pt">
    <w:name w:val="Style Small + Times New Roman 11 pt"/>
    <w:link w:val="StyleSmallTimesNewRoman11ptChar"/>
    <w:qFormat/>
    <w:rsid w:val="00803C24"/>
    <w:rPr>
      <w:rFonts w:eastAsia="Times New Roman"/>
      <w:szCs w:val="24"/>
    </w:rPr>
  </w:style>
  <w:style w:type="character" w:customStyle="1" w:styleId="StyleSmallTimesNewRoman11ptChar">
    <w:name w:val="Style Small + Times New Roman 11 pt Char"/>
    <w:basedOn w:val="DefaultParagraphFont"/>
    <w:link w:val="StyleSmallTimesNewRoman11pt"/>
    <w:rsid w:val="00803C24"/>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803C2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803C24"/>
    <w:rPr>
      <w:rFonts w:eastAsia="Times New Roman"/>
      <w:szCs w:val="24"/>
      <w:u w:val="thick"/>
    </w:rPr>
  </w:style>
  <w:style w:type="paragraph" w:customStyle="1" w:styleId="article-text">
    <w:name w:val="article-text"/>
    <w:basedOn w:val="Normal"/>
    <w:uiPriority w:val="99"/>
    <w:qFormat/>
    <w:rsid w:val="00803C24"/>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803C24"/>
    <w:rPr>
      <w:sz w:val="20"/>
      <w:bdr w:val="single" w:sz="4" w:space="0" w:color="auto" w:frame="1"/>
    </w:rPr>
  </w:style>
  <w:style w:type="character" w:customStyle="1" w:styleId="StyleUnderlineChar6CharCharCharCharCharCharCharChar11">
    <w:name w:val="Style Underline Char6 Char Char Char Char Char Char Char Char + 11 ..."/>
    <w:rsid w:val="00803C2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03C2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03C2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03C24"/>
    <w:rPr>
      <w:sz w:val="20"/>
      <w:szCs w:val="24"/>
      <w:u w:val="single"/>
      <w:bdr w:val="single" w:sz="4" w:space="0" w:color="auto"/>
      <w:lang w:val="en-US" w:eastAsia="en-US" w:bidi="ar-SA"/>
    </w:rPr>
  </w:style>
  <w:style w:type="character" w:customStyle="1" w:styleId="StyleLatinGaramondUnderline">
    <w:name w:val="Style (Latin) Garamond Underline"/>
    <w:rsid w:val="00803C24"/>
    <w:rPr>
      <w:rFonts w:ascii="Times New Roman" w:hAnsi="Times New Roman"/>
      <w:sz w:val="20"/>
      <w:u w:val="single"/>
    </w:rPr>
  </w:style>
  <w:style w:type="character" w:customStyle="1" w:styleId="StyleLatinGaramond">
    <w:name w:val="Style (Latin) Garamond"/>
    <w:rsid w:val="00803C24"/>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803C24"/>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803C24"/>
    <w:rPr>
      <w:rFonts w:ascii="Times" w:eastAsia="Times New Roman" w:hAnsi="Times" w:cs="Arial"/>
      <w:sz w:val="20"/>
      <w:szCs w:val="28"/>
      <w:u w:val="single"/>
    </w:rPr>
  </w:style>
  <w:style w:type="paragraph" w:customStyle="1" w:styleId="HeaderStyle">
    <w:name w:val="Header Style"/>
    <w:basedOn w:val="Normal"/>
    <w:uiPriority w:val="99"/>
    <w:qFormat/>
    <w:rsid w:val="00803C24"/>
    <w:pPr>
      <w:jc w:val="center"/>
    </w:pPr>
    <w:rPr>
      <w:rFonts w:eastAsia="Times New Roman"/>
      <w:b/>
      <w:sz w:val="24"/>
      <w:szCs w:val="20"/>
      <w:u w:val="single"/>
    </w:rPr>
  </w:style>
  <w:style w:type="character" w:customStyle="1" w:styleId="CardChar21">
    <w:name w:val="Card Char2"/>
    <w:basedOn w:val="DefaultParagraphFont"/>
    <w:rsid w:val="00803C24"/>
    <w:rPr>
      <w:rFonts w:ascii="Times New Roman" w:eastAsia="Times New Roman" w:hAnsi="Times New Roman" w:cs="Times New Roman"/>
      <w:bCs/>
      <w:color w:val="000000"/>
      <w:sz w:val="20"/>
      <w:szCs w:val="20"/>
    </w:rPr>
  </w:style>
  <w:style w:type="character" w:customStyle="1" w:styleId="A17">
    <w:name w:val="A17"/>
    <w:rsid w:val="00803C24"/>
    <w:rPr>
      <w:rFonts w:cs="Baskerville"/>
      <w:color w:val="000000"/>
      <w:sz w:val="12"/>
      <w:szCs w:val="12"/>
    </w:rPr>
  </w:style>
  <w:style w:type="paragraph" w:customStyle="1" w:styleId="Pa19">
    <w:name w:val="Pa19"/>
    <w:basedOn w:val="Normal"/>
    <w:next w:val="Normal"/>
    <w:uiPriority w:val="99"/>
    <w:qFormat/>
    <w:rsid w:val="00803C24"/>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803C24"/>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803C24"/>
    <w:rPr>
      <w:rFonts w:ascii="Frutiger 45 Light" w:hAnsi="Frutiger 45 Light" w:cs="Frutiger 45 Light"/>
      <w:b/>
      <w:bCs/>
      <w:i/>
      <w:iCs/>
      <w:color w:val="000000"/>
      <w:sz w:val="36"/>
      <w:szCs w:val="36"/>
    </w:rPr>
  </w:style>
  <w:style w:type="character" w:customStyle="1" w:styleId="A20">
    <w:name w:val="A20"/>
    <w:rsid w:val="00803C2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03C2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03C24"/>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803C24"/>
    <w:rPr>
      <w:rFonts w:cs="Arial"/>
      <w:b/>
      <w:bCs/>
      <w:sz w:val="24"/>
      <w:szCs w:val="26"/>
      <w:lang w:val="en-US" w:eastAsia="en-US" w:bidi="ar-SA"/>
    </w:rPr>
  </w:style>
  <w:style w:type="character" w:customStyle="1" w:styleId="brief-smalltext0">
    <w:name w:val="brief-smalltext"/>
    <w:basedOn w:val="DefaultParagraphFont"/>
    <w:rsid w:val="00803C24"/>
  </w:style>
  <w:style w:type="paragraph" w:customStyle="1" w:styleId="Coverintroduction">
    <w:name w:val="Cover introduction"/>
    <w:basedOn w:val="Default"/>
    <w:next w:val="Default"/>
    <w:uiPriority w:val="99"/>
    <w:qFormat/>
    <w:rsid w:val="00803C24"/>
    <w:rPr>
      <w:rFonts w:ascii="Arial" w:hAnsi="Arial"/>
      <w:color w:val="auto"/>
    </w:rPr>
  </w:style>
  <w:style w:type="character" w:customStyle="1" w:styleId="style53">
    <w:name w:val="style5"/>
    <w:basedOn w:val="DefaultParagraphFont"/>
    <w:rsid w:val="00803C24"/>
  </w:style>
  <w:style w:type="character" w:customStyle="1" w:styleId="TagCharCharCharCharCharChar">
    <w:name w:val="Tag Char Char Char Char Char Char"/>
    <w:rsid w:val="00803C24"/>
    <w:rPr>
      <w:rFonts w:cs="Arial"/>
      <w:b/>
      <w:bCs/>
      <w:sz w:val="24"/>
      <w:szCs w:val="26"/>
      <w:lang w:val="en-US" w:eastAsia="en-US" w:bidi="ar-SA"/>
    </w:rPr>
  </w:style>
  <w:style w:type="character" w:customStyle="1" w:styleId="pmterms3">
    <w:name w:val="pmterms3"/>
    <w:basedOn w:val="DefaultParagraphFont"/>
    <w:rsid w:val="00803C24"/>
  </w:style>
  <w:style w:type="character" w:customStyle="1" w:styleId="interiorheadline">
    <w:name w:val="interiorheadline"/>
    <w:basedOn w:val="DefaultParagraphFont"/>
    <w:rsid w:val="00803C24"/>
  </w:style>
  <w:style w:type="character" w:customStyle="1" w:styleId="Heading31CharCharCharChar1">
    <w:name w:val="Heading 31 Char Char Char Char1"/>
    <w:rsid w:val="00803C24"/>
    <w:rPr>
      <w:rFonts w:cs="Arial"/>
      <w:b/>
      <w:bCs/>
      <w:sz w:val="24"/>
      <w:szCs w:val="26"/>
      <w:lang w:val="en-US" w:eastAsia="en-US" w:bidi="ar-SA"/>
    </w:rPr>
  </w:style>
  <w:style w:type="character" w:customStyle="1" w:styleId="Heading31CharCharChar">
    <w:name w:val="Heading 31 Char Char Char"/>
    <w:rsid w:val="00803C2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803C24"/>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803C24"/>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803C24"/>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803C24"/>
    <w:rPr>
      <w:rFonts w:ascii="Georgia" w:eastAsia="MS Mincho" w:hAnsi="Georgia"/>
      <w:b/>
      <w:sz w:val="20"/>
      <w:szCs w:val="24"/>
      <w:u w:val="single"/>
    </w:rPr>
  </w:style>
  <w:style w:type="character" w:customStyle="1" w:styleId="author-bio-box">
    <w:name w:val="author-bio-box"/>
    <w:basedOn w:val="DefaultParagraphFont"/>
    <w:rsid w:val="00803C24"/>
  </w:style>
  <w:style w:type="character" w:customStyle="1" w:styleId="SubtitleChar2">
    <w:name w:val="Subtitle Char2"/>
    <w:basedOn w:val="DefaultParagraphFont"/>
    <w:uiPriority w:val="11"/>
    <w:rsid w:val="00803C24"/>
    <w:rPr>
      <w:rFonts w:eastAsiaTheme="minorEastAsia"/>
      <w:color w:val="5A5A5A" w:themeColor="text1" w:themeTint="A5"/>
      <w:spacing w:val="15"/>
    </w:rPr>
  </w:style>
  <w:style w:type="paragraph" w:customStyle="1" w:styleId="type">
    <w:name w:val="type"/>
    <w:basedOn w:val="Normal"/>
    <w:uiPriority w:val="99"/>
    <w:qFormat/>
    <w:rsid w:val="00803C24"/>
    <w:pPr>
      <w:spacing w:before="100" w:beforeAutospacing="1" w:after="100" w:afterAutospacing="1"/>
    </w:pPr>
    <w:rPr>
      <w:rFonts w:eastAsia="Times New Roman"/>
      <w:szCs w:val="24"/>
    </w:rPr>
  </w:style>
  <w:style w:type="character" w:customStyle="1" w:styleId="abodyblack3">
    <w:name w:val="abodyblack3"/>
    <w:basedOn w:val="DefaultParagraphFont"/>
    <w:rsid w:val="00803C24"/>
  </w:style>
  <w:style w:type="character" w:customStyle="1" w:styleId="cit-first-element">
    <w:name w:val="cit-first-element"/>
    <w:basedOn w:val="DefaultParagraphFont"/>
    <w:rsid w:val="00803C24"/>
  </w:style>
  <w:style w:type="character" w:customStyle="1" w:styleId="StyleThickunderline1">
    <w:name w:val="Style Thick underline1"/>
    <w:basedOn w:val="DefaultParagraphFont"/>
    <w:rsid w:val="00803C24"/>
    <w:rPr>
      <w:u w:val="single"/>
    </w:rPr>
  </w:style>
  <w:style w:type="paragraph" w:customStyle="1" w:styleId="TableParagraph">
    <w:name w:val="Table Paragraph"/>
    <w:basedOn w:val="Normal"/>
    <w:uiPriority w:val="1"/>
    <w:qFormat/>
    <w:rsid w:val="00803C24"/>
    <w:rPr>
      <w:rFonts w:asciiTheme="minorHAnsi" w:hAnsiTheme="minorHAnsi"/>
    </w:rPr>
  </w:style>
  <w:style w:type="character" w:customStyle="1" w:styleId="UnderlineChar5">
    <w:name w:val="UnderlineChar"/>
    <w:rsid w:val="00803C24"/>
    <w:rPr>
      <w:sz w:val="24"/>
      <w:u w:val="single"/>
      <w:shd w:val="clear" w:color="auto" w:fill="auto"/>
    </w:rPr>
  </w:style>
  <w:style w:type="paragraph" w:customStyle="1" w:styleId="Tag21">
    <w:name w:val="Tag21"/>
    <w:basedOn w:val="Normal"/>
    <w:qFormat/>
    <w:rsid w:val="00803C24"/>
    <w:rPr>
      <w:rFonts w:ascii="Arial" w:eastAsia="Times New Roman" w:hAnsi="Arial" w:cs="Arial"/>
      <w:b/>
      <w:sz w:val="24"/>
    </w:rPr>
  </w:style>
  <w:style w:type="character" w:customStyle="1" w:styleId="Bodytext10NotItalic">
    <w:name w:val="Body text (10) + Not Italic"/>
    <w:basedOn w:val="Bodytext100"/>
    <w:uiPriority w:val="99"/>
    <w:rsid w:val="00803C24"/>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803C24"/>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803C24"/>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803C24"/>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803C24"/>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803C24"/>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803C24"/>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803C24"/>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803C24"/>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803C24"/>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803C24"/>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803C24"/>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803C24"/>
  </w:style>
  <w:style w:type="character" w:customStyle="1" w:styleId="m1650200246007805466gmail-styleunderline">
    <w:name w:val="m_1650200246007805466gmail-styleunderline"/>
    <w:basedOn w:val="DefaultParagraphFont"/>
    <w:rsid w:val="00803C24"/>
  </w:style>
  <w:style w:type="character" w:customStyle="1" w:styleId="Footnote0">
    <w:name w:val="Footnote_"/>
    <w:basedOn w:val="DefaultParagraphFont"/>
    <w:link w:val="Footnote1"/>
    <w:rsid w:val="00803C24"/>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803C24"/>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803C24"/>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03C24"/>
    <w:rPr>
      <w:rFonts w:ascii="Georgia" w:eastAsiaTheme="majorEastAsia" w:hAnsi="Georgia" w:cstheme="majorBidi"/>
      <w:b/>
      <w:iCs/>
      <w:sz w:val="26"/>
    </w:rPr>
  </w:style>
  <w:style w:type="paragraph" w:customStyle="1" w:styleId="Hide">
    <w:name w:val="Hide"/>
    <w:basedOn w:val="Normal"/>
    <w:autoRedefine/>
    <w:uiPriority w:val="4"/>
    <w:qFormat/>
    <w:rsid w:val="00803C24"/>
    <w:pPr>
      <w:outlineLvl w:val="3"/>
    </w:pPr>
    <w:rPr>
      <w:b/>
      <w:sz w:val="26"/>
    </w:rPr>
  </w:style>
  <w:style w:type="paragraph" w:customStyle="1" w:styleId="footnotedescription">
    <w:name w:val="footnote description"/>
    <w:next w:val="Normal"/>
    <w:link w:val="footnotedescriptionChar"/>
    <w:hidden/>
    <w:qFormat/>
    <w:rsid w:val="00803C24"/>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03C24"/>
    <w:rPr>
      <w:rFonts w:ascii="Times New Roman" w:eastAsia="Times New Roman" w:hAnsi="Times New Roman" w:cs="Times New Roman"/>
      <w:color w:val="000000"/>
      <w:sz w:val="20"/>
    </w:rPr>
  </w:style>
  <w:style w:type="character" w:customStyle="1" w:styleId="footnotemark">
    <w:name w:val="footnote mark"/>
    <w:hidden/>
    <w:rsid w:val="00803C24"/>
    <w:rPr>
      <w:rFonts w:ascii="Times New Roman" w:eastAsia="Times New Roman" w:hAnsi="Times New Roman" w:cs="Times New Roman"/>
      <w:color w:val="000000"/>
      <w:sz w:val="20"/>
      <w:vertAlign w:val="superscript"/>
    </w:rPr>
  </w:style>
  <w:style w:type="table" w:customStyle="1" w:styleId="TableGrid0">
    <w:name w:val="TableGrid"/>
    <w:rsid w:val="00803C24"/>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803C24"/>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803C24"/>
  </w:style>
  <w:style w:type="paragraph" w:customStyle="1" w:styleId="Warrant">
    <w:name w:val="Warrant"/>
    <w:basedOn w:val="Normal"/>
    <w:link w:val="WarrantChar"/>
    <w:autoRedefine/>
    <w:uiPriority w:val="4"/>
    <w:qFormat/>
    <w:rsid w:val="00803C24"/>
    <w:rPr>
      <w:b/>
      <w:sz w:val="24"/>
      <w:u w:val="single"/>
      <w:bdr w:val="single" w:sz="12" w:space="0" w:color="auto"/>
    </w:rPr>
  </w:style>
  <w:style w:type="character" w:customStyle="1" w:styleId="WarrantChar">
    <w:name w:val="Warrant Char"/>
    <w:basedOn w:val="DefaultParagraphFont"/>
    <w:link w:val="Warrant"/>
    <w:uiPriority w:val="4"/>
    <w:rsid w:val="00803C24"/>
    <w:rPr>
      <w:rFonts w:ascii="Georgia" w:hAnsi="Georgia"/>
      <w:b/>
      <w:sz w:val="24"/>
      <w:u w:val="single"/>
      <w:bdr w:val="single" w:sz="12" w:space="0" w:color="auto"/>
    </w:rPr>
  </w:style>
  <w:style w:type="character" w:customStyle="1" w:styleId="image-enlarge">
    <w:name w:val="image-enlarge"/>
    <w:basedOn w:val="DefaultParagraphFont"/>
    <w:rsid w:val="00803C24"/>
  </w:style>
  <w:style w:type="paragraph" w:customStyle="1" w:styleId="zn-bodyparagraph">
    <w:name w:val="zn-body__paragraph"/>
    <w:basedOn w:val="Normal"/>
    <w:uiPriority w:val="99"/>
    <w:qFormat/>
    <w:rsid w:val="00803C24"/>
    <w:pPr>
      <w:spacing w:before="100" w:beforeAutospacing="1" w:after="100" w:afterAutospacing="1"/>
    </w:pPr>
    <w:rPr>
      <w:rFonts w:ascii="Times" w:hAnsi="Times"/>
      <w:szCs w:val="20"/>
    </w:rPr>
  </w:style>
  <w:style w:type="character" w:customStyle="1" w:styleId="teaser">
    <w:name w:val="teaser"/>
    <w:basedOn w:val="DefaultParagraphFont"/>
    <w:rsid w:val="00803C24"/>
  </w:style>
  <w:style w:type="character" w:customStyle="1" w:styleId="ref-lnk">
    <w:name w:val="ref-lnk"/>
    <w:basedOn w:val="DefaultParagraphFont"/>
    <w:rsid w:val="00803C24"/>
  </w:style>
  <w:style w:type="character" w:customStyle="1" w:styleId="ref-overlay">
    <w:name w:val="ref-overlay"/>
    <w:basedOn w:val="DefaultParagraphFont"/>
    <w:rsid w:val="00803C24"/>
  </w:style>
  <w:style w:type="character" w:customStyle="1" w:styleId="hlfld-contribauthor">
    <w:name w:val="hlfld-contribauthor"/>
    <w:basedOn w:val="DefaultParagraphFont"/>
    <w:rsid w:val="00803C24"/>
  </w:style>
  <w:style w:type="character" w:customStyle="1" w:styleId="nlmgiven-names">
    <w:name w:val="nlm_given-names"/>
    <w:basedOn w:val="DefaultParagraphFont"/>
    <w:rsid w:val="00803C24"/>
  </w:style>
  <w:style w:type="character" w:customStyle="1" w:styleId="nlmyear">
    <w:name w:val="nlm_year"/>
    <w:basedOn w:val="DefaultParagraphFont"/>
    <w:rsid w:val="00803C24"/>
  </w:style>
  <w:style w:type="character" w:customStyle="1" w:styleId="nlmarticle-title">
    <w:name w:val="nlm_article-title"/>
    <w:basedOn w:val="DefaultParagraphFont"/>
    <w:rsid w:val="00803C24"/>
  </w:style>
  <w:style w:type="character" w:customStyle="1" w:styleId="nlmfpage">
    <w:name w:val="nlm_fpage"/>
    <w:basedOn w:val="DefaultParagraphFont"/>
    <w:rsid w:val="00803C24"/>
  </w:style>
  <w:style w:type="character" w:customStyle="1" w:styleId="nlmlpage">
    <w:name w:val="nlm_lpage"/>
    <w:basedOn w:val="DefaultParagraphFont"/>
    <w:rsid w:val="00803C24"/>
  </w:style>
  <w:style w:type="character" w:customStyle="1" w:styleId="ref-links">
    <w:name w:val="ref-links"/>
    <w:basedOn w:val="DefaultParagraphFont"/>
    <w:rsid w:val="00803C24"/>
  </w:style>
  <w:style w:type="character" w:customStyle="1" w:styleId="xlinks-container">
    <w:name w:val="xlinks-container"/>
    <w:basedOn w:val="DefaultParagraphFont"/>
    <w:rsid w:val="00803C24"/>
  </w:style>
  <w:style w:type="character" w:customStyle="1" w:styleId="googlescholar-container">
    <w:name w:val="googlescholar-container"/>
    <w:basedOn w:val="DefaultParagraphFont"/>
    <w:rsid w:val="00803C24"/>
  </w:style>
  <w:style w:type="character" w:customStyle="1" w:styleId="ref-fn-p">
    <w:name w:val="ref-fn-p"/>
    <w:basedOn w:val="DefaultParagraphFont"/>
    <w:rsid w:val="00803C24"/>
  </w:style>
  <w:style w:type="character" w:customStyle="1" w:styleId="nlmpublisher-loc">
    <w:name w:val="nlm_publisher-loc"/>
    <w:basedOn w:val="DefaultParagraphFont"/>
    <w:rsid w:val="00803C24"/>
  </w:style>
  <w:style w:type="character" w:customStyle="1" w:styleId="nlmpublisher-name">
    <w:name w:val="nlm_publisher-name"/>
    <w:basedOn w:val="DefaultParagraphFont"/>
    <w:rsid w:val="00803C24"/>
  </w:style>
  <w:style w:type="paragraph" w:customStyle="1" w:styleId="analytics1">
    <w:name w:val="**analytics"/>
    <w:basedOn w:val="Normal"/>
    <w:link w:val="analyticsChar1"/>
    <w:uiPriority w:val="4"/>
    <w:qFormat/>
    <w:rsid w:val="00803C24"/>
  </w:style>
  <w:style w:type="character" w:customStyle="1" w:styleId="analyticsChar1">
    <w:name w:val="**analytics Char"/>
    <w:basedOn w:val="DefaultParagraphFont"/>
    <w:link w:val="analytics1"/>
    <w:uiPriority w:val="4"/>
    <w:rsid w:val="00803C24"/>
    <w:rPr>
      <w:rFonts w:ascii="Georgia" w:hAnsi="Georgia"/>
      <w:sz w:val="20"/>
    </w:rPr>
  </w:style>
  <w:style w:type="character" w:customStyle="1" w:styleId="m113202149284569794gmail-style13ptbold">
    <w:name w:val="m_113202149284569794gmail-style13ptbold"/>
    <w:basedOn w:val="DefaultParagraphFont"/>
    <w:rsid w:val="00803C24"/>
  </w:style>
  <w:style w:type="character" w:customStyle="1" w:styleId="m113202149284569794gmail-styleunderline">
    <w:name w:val="m_113202149284569794gmail-styleunderline"/>
    <w:basedOn w:val="DefaultParagraphFont"/>
    <w:rsid w:val="00803C24"/>
  </w:style>
  <w:style w:type="character" w:customStyle="1" w:styleId="m8525170829296705783gmail-style13ptbold">
    <w:name w:val="m_8525170829296705783gmail-style13ptbold"/>
    <w:basedOn w:val="DefaultParagraphFont"/>
    <w:rsid w:val="00803C24"/>
  </w:style>
  <w:style w:type="character" w:customStyle="1" w:styleId="m8525170829296705783gmail-styleunderline">
    <w:name w:val="m_8525170829296705783gmail-styleunderline"/>
    <w:basedOn w:val="DefaultParagraphFont"/>
    <w:rsid w:val="00803C24"/>
  </w:style>
  <w:style w:type="character" w:customStyle="1" w:styleId="m-5741597242490756161gmail-field-content">
    <w:name w:val="m_-5741597242490756161gmail-field-content"/>
    <w:basedOn w:val="DefaultParagraphFont"/>
    <w:rsid w:val="00803C24"/>
  </w:style>
  <w:style w:type="paragraph" w:customStyle="1" w:styleId="FUCKTHISFONT">
    <w:name w:val="FUCK THIS FONT"/>
    <w:basedOn w:val="Normal"/>
    <w:rsid w:val="00803C24"/>
    <w:pPr>
      <w:autoSpaceDE w:val="0"/>
      <w:autoSpaceDN w:val="0"/>
      <w:adjustRightInd w:val="0"/>
      <w:jc w:val="both"/>
    </w:pPr>
    <w:rPr>
      <w:u w:val="single"/>
    </w:rPr>
  </w:style>
  <w:style w:type="character" w:customStyle="1" w:styleId="CardsFont12ptChar1">
    <w:name w:val="Cards + Font: 12 pt Char1"/>
    <w:rsid w:val="00803C24"/>
    <w:rPr>
      <w:szCs w:val="24"/>
      <w:u w:val="single"/>
      <w:lang w:val="en-US" w:eastAsia="en-US" w:bidi="ar-SA"/>
    </w:rPr>
  </w:style>
  <w:style w:type="character" w:customStyle="1" w:styleId="hyperlink60">
    <w:name w:val="hyperlink6"/>
    <w:basedOn w:val="DefaultParagraphFont"/>
    <w:rsid w:val="00803C24"/>
  </w:style>
  <w:style w:type="character" w:customStyle="1" w:styleId="heading2char2charchar">
    <w:name w:val="heading2char2charchar"/>
    <w:basedOn w:val="DefaultParagraphFont"/>
    <w:rsid w:val="00803C24"/>
  </w:style>
  <w:style w:type="character" w:customStyle="1" w:styleId="heading2char10">
    <w:name w:val="heading2char1"/>
    <w:basedOn w:val="DefaultParagraphFont"/>
    <w:rsid w:val="00803C24"/>
  </w:style>
  <w:style w:type="character" w:customStyle="1" w:styleId="StyleUnderlineCharTitleCharBold">
    <w:name w:val="Style Underline CharTitle Char + Bold"/>
    <w:basedOn w:val="DefaultParagraphFont"/>
    <w:rsid w:val="00803C24"/>
    <w:rPr>
      <w:rFonts w:ascii="Garamond" w:hAnsi="Garamond"/>
      <w:b/>
      <w:bCs/>
      <w:color w:val="000000"/>
      <w:sz w:val="22"/>
      <w:szCs w:val="22"/>
    </w:rPr>
  </w:style>
  <w:style w:type="character" w:customStyle="1" w:styleId="bnp-articles-title1">
    <w:name w:val="bnp-articles-title1"/>
    <w:basedOn w:val="DefaultParagraphFont"/>
    <w:rsid w:val="00803C24"/>
    <w:rPr>
      <w:rFonts w:ascii="Verdana" w:hAnsi="Verdana" w:hint="default"/>
      <w:b/>
      <w:bCs/>
      <w:color w:val="545454"/>
      <w:sz w:val="12"/>
      <w:szCs w:val="12"/>
    </w:rPr>
  </w:style>
  <w:style w:type="character" w:customStyle="1" w:styleId="featuretext">
    <w:name w:val="featuretext"/>
    <w:basedOn w:val="DefaultParagraphFont"/>
    <w:rsid w:val="00803C24"/>
  </w:style>
  <w:style w:type="character" w:customStyle="1" w:styleId="relatedtext">
    <w:name w:val="related_text"/>
    <w:basedOn w:val="DefaultParagraphFont"/>
    <w:rsid w:val="00803C24"/>
  </w:style>
  <w:style w:type="character" w:customStyle="1" w:styleId="fullpost">
    <w:name w:val="fullpost"/>
    <w:basedOn w:val="DefaultParagraphFont"/>
    <w:rsid w:val="00803C24"/>
  </w:style>
  <w:style w:type="character" w:customStyle="1" w:styleId="bcktital">
    <w:name w:val="bcktital"/>
    <w:basedOn w:val="DefaultParagraphFont"/>
    <w:rsid w:val="00803C24"/>
  </w:style>
  <w:style w:type="character" w:customStyle="1" w:styleId="bcktital0">
    <w:name w:val="bckt_ital"/>
    <w:basedOn w:val="DefaultParagraphFont"/>
    <w:rsid w:val="00803C24"/>
  </w:style>
  <w:style w:type="character" w:customStyle="1" w:styleId="fwanimclass">
    <w:name w:val="fwanim_class"/>
    <w:basedOn w:val="DefaultParagraphFont"/>
    <w:rsid w:val="00803C24"/>
  </w:style>
  <w:style w:type="paragraph" w:customStyle="1" w:styleId="DebateUnderline0">
    <w:name w:val="DebateUnderline"/>
    <w:basedOn w:val="DebateNormal"/>
    <w:qFormat/>
    <w:rsid w:val="00803C24"/>
    <w:rPr>
      <w:rFonts w:ascii="Times New Roman" w:hAnsi="Times New Roman" w:cs="Times New Roman"/>
      <w:sz w:val="24"/>
      <w:szCs w:val="24"/>
      <w:u w:val="single"/>
    </w:rPr>
  </w:style>
  <w:style w:type="character" w:customStyle="1" w:styleId="DebateUnderlineChar">
    <w:name w:val="DebateUnderline Char"/>
    <w:basedOn w:val="DebateNormalChar"/>
    <w:rsid w:val="00803C24"/>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803C24"/>
    <w:rPr>
      <w:rFonts w:eastAsia="Calibri"/>
      <w:b/>
      <w:sz w:val="24"/>
      <w:szCs w:val="24"/>
      <w:lang w:val="en-US" w:eastAsia="en-US" w:bidi="ar-SA"/>
    </w:rPr>
  </w:style>
  <w:style w:type="paragraph" w:customStyle="1" w:styleId="DebateHeaderFinal">
    <w:name w:val="DebateHeaderFinal"/>
    <w:basedOn w:val="Heading1"/>
    <w:qFormat/>
    <w:rsid w:val="00803C24"/>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803C24"/>
    <w:rPr>
      <w:b/>
      <w:bCs/>
      <w:sz w:val="36"/>
      <w:szCs w:val="36"/>
      <w:u w:val="single"/>
      <w:lang w:val="en-US" w:eastAsia="en-US" w:bidi="ar-SA"/>
    </w:rPr>
  </w:style>
  <w:style w:type="paragraph" w:customStyle="1" w:styleId="HeaderInitial0">
    <w:name w:val="HeaderInitial"/>
    <w:basedOn w:val="Normal"/>
    <w:uiPriority w:val="99"/>
    <w:qFormat/>
    <w:rsid w:val="00803C24"/>
    <w:pPr>
      <w:jc w:val="center"/>
      <w:outlineLvl w:val="0"/>
    </w:pPr>
    <w:rPr>
      <w:rFonts w:eastAsia="Calibri" w:cs="Times New Roman"/>
      <w:b/>
      <w:caps/>
      <w:sz w:val="28"/>
    </w:rPr>
  </w:style>
  <w:style w:type="character" w:customStyle="1" w:styleId="FooterChar2">
    <w:name w:val="Footer Char2"/>
    <w:basedOn w:val="DefaultParagraphFont"/>
    <w:rsid w:val="00803C24"/>
    <w:rPr>
      <w:rFonts w:eastAsia="MS Mincho"/>
      <w:sz w:val="24"/>
      <w:szCs w:val="24"/>
      <w:lang w:val="en-US" w:eastAsia="ja-JP" w:bidi="ar-SA"/>
    </w:rPr>
  </w:style>
  <w:style w:type="character" w:customStyle="1" w:styleId="BalloonTextChar2">
    <w:name w:val="Balloon Text Char2"/>
    <w:basedOn w:val="DefaultParagraphFont"/>
    <w:rsid w:val="00803C24"/>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803C24"/>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803C24"/>
    <w:rPr>
      <w:rFonts w:ascii="Cambria" w:hAnsi="Cambria"/>
      <w:sz w:val="24"/>
      <w:lang w:val="en-US" w:eastAsia="en-US" w:bidi="ar-SA"/>
    </w:rPr>
  </w:style>
  <w:style w:type="paragraph" w:customStyle="1" w:styleId="Normalspacing">
    <w:name w:val="Normal + spacing"/>
    <w:basedOn w:val="StyleLinespacingDouble"/>
    <w:uiPriority w:val="99"/>
    <w:qFormat/>
    <w:rsid w:val="00803C24"/>
  </w:style>
  <w:style w:type="character" w:customStyle="1" w:styleId="NormalspacingChar">
    <w:name w:val="Normal + spacing Char"/>
    <w:basedOn w:val="StyleLinespacingDoubleChar"/>
    <w:rsid w:val="00803C24"/>
    <w:rPr>
      <w:rFonts w:ascii="Cambria" w:hAnsi="Cambria"/>
      <w:sz w:val="24"/>
      <w:lang w:val="en-US" w:eastAsia="en-US" w:bidi="ar-SA"/>
    </w:rPr>
  </w:style>
  <w:style w:type="character" w:customStyle="1" w:styleId="textbold0">
    <w:name w:val="textbold"/>
    <w:basedOn w:val="DefaultParagraphFont"/>
    <w:rsid w:val="00803C24"/>
  </w:style>
  <w:style w:type="character" w:customStyle="1" w:styleId="textitalics">
    <w:name w:val="textitalics"/>
    <w:basedOn w:val="DefaultParagraphFont"/>
    <w:rsid w:val="00803C24"/>
  </w:style>
  <w:style w:type="paragraph" w:customStyle="1" w:styleId="lastpar">
    <w:name w:val="lastpar"/>
    <w:basedOn w:val="Normal"/>
    <w:uiPriority w:val="99"/>
    <w:qFormat/>
    <w:rsid w:val="00803C24"/>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803C2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3C24"/>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803C24"/>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803C24"/>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803C24"/>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803C24"/>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803C24"/>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803C24"/>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803C24"/>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803C24"/>
    <w:rPr>
      <w:sz w:val="18"/>
      <w:szCs w:val="24"/>
      <w:lang w:val="en-US" w:eastAsia="en-US" w:bidi="ar-SA"/>
    </w:rPr>
  </w:style>
  <w:style w:type="character" w:customStyle="1" w:styleId="text1CharChar">
    <w:name w:val="text1 Char Char"/>
    <w:basedOn w:val="DefaultParagraphFont"/>
    <w:rsid w:val="00803C24"/>
    <w:rPr>
      <w:lang w:val="en-US" w:eastAsia="en-US" w:bidi="ar-SA"/>
    </w:rPr>
  </w:style>
  <w:style w:type="character" w:customStyle="1" w:styleId="textCharChar">
    <w:name w:val="text Char Char"/>
    <w:basedOn w:val="DefaultParagraphFont"/>
    <w:rsid w:val="00803C24"/>
    <w:rPr>
      <w:sz w:val="18"/>
      <w:szCs w:val="24"/>
      <w:lang w:val="en-US" w:eastAsia="en-US" w:bidi="ar-SA"/>
    </w:rPr>
  </w:style>
  <w:style w:type="character" w:customStyle="1" w:styleId="normalloose1">
    <w:name w:val="normalloose1"/>
    <w:basedOn w:val="DefaultParagraphFont"/>
    <w:rsid w:val="00803C24"/>
    <w:rPr>
      <w:sz w:val="20"/>
      <w:szCs w:val="20"/>
    </w:rPr>
  </w:style>
  <w:style w:type="paragraph" w:customStyle="1" w:styleId="printerheadline">
    <w:name w:val="printer_headline"/>
    <w:basedOn w:val="Normal"/>
    <w:uiPriority w:val="99"/>
    <w:qFormat/>
    <w:rsid w:val="00803C24"/>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803C24"/>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803C24"/>
  </w:style>
  <w:style w:type="character" w:customStyle="1" w:styleId="georgia">
    <w:name w:val="georgia"/>
    <w:basedOn w:val="DefaultParagraphFont"/>
    <w:rsid w:val="00803C24"/>
  </w:style>
  <w:style w:type="character" w:customStyle="1" w:styleId="isdefault">
    <w:name w:val="isdefault"/>
    <w:basedOn w:val="DefaultParagraphFont"/>
    <w:rsid w:val="00803C24"/>
  </w:style>
  <w:style w:type="character" w:customStyle="1" w:styleId="arial">
    <w:name w:val="arial"/>
    <w:basedOn w:val="DefaultParagraphFont"/>
    <w:rsid w:val="00803C24"/>
  </w:style>
  <w:style w:type="character" w:customStyle="1" w:styleId="pipe">
    <w:name w:val="pipe"/>
    <w:basedOn w:val="DefaultParagraphFont"/>
    <w:rsid w:val="00803C24"/>
  </w:style>
  <w:style w:type="paragraph" w:customStyle="1" w:styleId="dtlcomment">
    <w:name w:val="dtlcomment"/>
    <w:basedOn w:val="Normal"/>
    <w:uiPriority w:val="99"/>
    <w:qFormat/>
    <w:rsid w:val="00803C24"/>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803C24"/>
  </w:style>
  <w:style w:type="character" w:customStyle="1" w:styleId="CharChar18">
    <w:name w:val="Char Char18"/>
    <w:basedOn w:val="DefaultParagraphFont"/>
    <w:rsid w:val="00803C24"/>
    <w:rPr>
      <w:sz w:val="16"/>
      <w:szCs w:val="24"/>
      <w:lang w:val="en-US" w:eastAsia="en-US" w:bidi="ar-SA"/>
    </w:rPr>
  </w:style>
  <w:style w:type="character" w:customStyle="1" w:styleId="CharChar24">
    <w:name w:val="Char Char24"/>
    <w:basedOn w:val="DefaultParagraphFont"/>
    <w:rsid w:val="00803C24"/>
    <w:rPr>
      <w:b/>
      <w:bCs/>
      <w:sz w:val="28"/>
      <w:szCs w:val="28"/>
      <w:lang w:val="en-US" w:eastAsia="en-US" w:bidi="ar-SA"/>
    </w:rPr>
  </w:style>
  <w:style w:type="character" w:customStyle="1" w:styleId="ln2">
    <w:name w:val="ln2"/>
    <w:basedOn w:val="DefaultParagraphFont"/>
    <w:rsid w:val="00803C24"/>
  </w:style>
  <w:style w:type="paragraph" w:customStyle="1" w:styleId="StyleStyle1">
    <w:name w:val="Style Style1 +"/>
    <w:basedOn w:val="Normal"/>
    <w:uiPriority w:val="99"/>
    <w:qFormat/>
    <w:rsid w:val="00803C24"/>
    <w:rPr>
      <w:rFonts w:ascii="Times New Roman" w:eastAsia="Calibri" w:hAnsi="Times New Roman" w:cs="Times New Roman"/>
      <w:sz w:val="24"/>
    </w:rPr>
  </w:style>
  <w:style w:type="character" w:customStyle="1" w:styleId="StyleStyle1Char">
    <w:name w:val="Style Style1 + Char"/>
    <w:basedOn w:val="Style1Char"/>
    <w:rsid w:val="00803C24"/>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803C24"/>
    <w:rPr>
      <w:rFonts w:ascii="Times New Roman" w:eastAsia="Times New Roman" w:hAnsi="Times New Roman" w:cs="Times New Roman"/>
      <w:b/>
      <w:bCs/>
      <w:sz w:val="20"/>
      <w:szCs w:val="26"/>
    </w:rPr>
  </w:style>
  <w:style w:type="character" w:customStyle="1" w:styleId="editorname">
    <w:name w:val="editorname"/>
    <w:basedOn w:val="DefaultParagraphFont"/>
    <w:rsid w:val="00803C24"/>
  </w:style>
  <w:style w:type="character" w:customStyle="1" w:styleId="CharChar16">
    <w:name w:val="Char Char16"/>
    <w:basedOn w:val="DefaultParagraphFont"/>
    <w:rsid w:val="00803C24"/>
    <w:rPr>
      <w:rFonts w:ascii="Cambria" w:hAnsi="Cambria"/>
      <w:lang w:val="en-US" w:eastAsia="en-US" w:bidi="ar-SA"/>
    </w:rPr>
  </w:style>
  <w:style w:type="character" w:customStyle="1" w:styleId="CharChar15">
    <w:name w:val="Char Char15"/>
    <w:basedOn w:val="CharChar16"/>
    <w:rsid w:val="00803C24"/>
    <w:rPr>
      <w:rFonts w:ascii="Cambria" w:hAnsi="Cambria"/>
      <w:b/>
      <w:bCs/>
      <w:lang w:val="en-US" w:eastAsia="en-US" w:bidi="ar-SA"/>
    </w:rPr>
  </w:style>
  <w:style w:type="character" w:customStyle="1" w:styleId="CharChar14">
    <w:name w:val="Char Char14"/>
    <w:basedOn w:val="DefaultParagraphFont"/>
    <w:rsid w:val="00803C24"/>
    <w:rPr>
      <w:rFonts w:ascii="Tahoma" w:hAnsi="Tahoma" w:cs="Tahoma"/>
      <w:sz w:val="16"/>
      <w:szCs w:val="16"/>
      <w:lang w:val="en-US" w:eastAsia="en-US" w:bidi="ar-SA"/>
    </w:rPr>
  </w:style>
  <w:style w:type="character" w:customStyle="1" w:styleId="CharChar13">
    <w:name w:val="Char Char13"/>
    <w:basedOn w:val="DefaultParagraphFont"/>
    <w:rsid w:val="00803C24"/>
    <w:rPr>
      <w:rFonts w:ascii="Cambria" w:hAnsi="Cambria"/>
      <w:lang w:val="en-US" w:eastAsia="en-US" w:bidi="ar-SA"/>
    </w:rPr>
  </w:style>
  <w:style w:type="paragraph" w:customStyle="1" w:styleId="normalChar1">
    <w:name w:val="normal Char"/>
    <w:basedOn w:val="Normal"/>
    <w:uiPriority w:val="99"/>
    <w:qFormat/>
    <w:rsid w:val="00803C24"/>
    <w:rPr>
      <w:rFonts w:ascii="Times New Roman" w:eastAsia="Calibri" w:hAnsi="Times New Roman" w:cs="Times New Roman"/>
    </w:rPr>
  </w:style>
  <w:style w:type="character" w:customStyle="1" w:styleId="cardtextsmallCharChar">
    <w:name w:val="card text small Char Char"/>
    <w:basedOn w:val="DefaultParagraphFont"/>
    <w:rsid w:val="00803C24"/>
    <w:rPr>
      <w:rFonts w:ascii="Arial Narrow" w:hAnsi="Arial Narrow" w:cs="Times New Roman"/>
      <w:sz w:val="16"/>
    </w:rPr>
  </w:style>
  <w:style w:type="character" w:customStyle="1" w:styleId="TagChar40">
    <w:name w:val="Tag Char4"/>
    <w:basedOn w:val="DefaultParagraphFont"/>
    <w:rsid w:val="00803C24"/>
    <w:rPr>
      <w:b/>
      <w:sz w:val="26"/>
      <w:szCs w:val="24"/>
      <w:lang w:val="en-US" w:eastAsia="en-US" w:bidi="ar-SA"/>
    </w:rPr>
  </w:style>
  <w:style w:type="paragraph" w:customStyle="1" w:styleId="SmallTextGaramond">
    <w:name w:val="Small Text Garamond"/>
    <w:basedOn w:val="Normal"/>
    <w:uiPriority w:val="99"/>
    <w:qFormat/>
    <w:rsid w:val="00803C24"/>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803C24"/>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803C24"/>
    <w:rPr>
      <w:rFonts w:cs="Arial"/>
      <w:bCs/>
      <w:iCs/>
      <w:szCs w:val="22"/>
      <w:lang w:val="en-US" w:eastAsia="en-US" w:bidi="ar-SA"/>
    </w:rPr>
  </w:style>
  <w:style w:type="paragraph" w:customStyle="1" w:styleId="listterm">
    <w:name w:val="listterm"/>
    <w:basedOn w:val="Normal"/>
    <w:uiPriority w:val="99"/>
    <w:qFormat/>
    <w:rsid w:val="00803C24"/>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803C24"/>
    <w:rPr>
      <w:rFonts w:ascii="Garamond" w:hAnsi="Garamond"/>
    </w:rPr>
  </w:style>
  <w:style w:type="character" w:customStyle="1" w:styleId="WW8Num3z0">
    <w:name w:val="WW8Num3z0"/>
    <w:rsid w:val="00803C24"/>
    <w:rPr>
      <w:rFonts w:ascii="Garamond" w:hAnsi="Garamond"/>
    </w:rPr>
  </w:style>
  <w:style w:type="character" w:customStyle="1" w:styleId="WW8Num4z1">
    <w:name w:val="WW8Num4z1"/>
    <w:rsid w:val="00803C24"/>
    <w:rPr>
      <w:rFonts w:ascii="Garamond" w:hAnsi="Garamond"/>
    </w:rPr>
  </w:style>
  <w:style w:type="character" w:customStyle="1" w:styleId="WW8Num5z0">
    <w:name w:val="WW8Num5z0"/>
    <w:rsid w:val="00803C24"/>
    <w:rPr>
      <w:rFonts w:ascii="Garamond" w:hAnsi="Garamond"/>
    </w:rPr>
  </w:style>
  <w:style w:type="character" w:customStyle="1" w:styleId="WW8Num6z0">
    <w:name w:val="WW8Num6z0"/>
    <w:rsid w:val="00803C24"/>
    <w:rPr>
      <w:rFonts w:ascii="Symbol" w:hAnsi="Symbol"/>
    </w:rPr>
  </w:style>
  <w:style w:type="character" w:customStyle="1" w:styleId="WW8Num7z0">
    <w:name w:val="WW8Num7z0"/>
    <w:rsid w:val="00803C24"/>
    <w:rPr>
      <w:rFonts w:ascii="Symbol" w:hAnsi="Symbol"/>
    </w:rPr>
  </w:style>
  <w:style w:type="character" w:customStyle="1" w:styleId="WW8Num8z0">
    <w:name w:val="WW8Num8z0"/>
    <w:rsid w:val="00803C24"/>
    <w:rPr>
      <w:rFonts w:ascii="Symbol" w:hAnsi="Symbol"/>
    </w:rPr>
  </w:style>
  <w:style w:type="character" w:customStyle="1" w:styleId="WW8Num9z0">
    <w:name w:val="WW8Num9z0"/>
    <w:rsid w:val="00803C24"/>
    <w:rPr>
      <w:rFonts w:ascii="Symbol" w:hAnsi="Symbol"/>
    </w:rPr>
  </w:style>
  <w:style w:type="character" w:customStyle="1" w:styleId="WW8Num10z0">
    <w:name w:val="WW8Num10z0"/>
    <w:rsid w:val="00803C24"/>
    <w:rPr>
      <w:rFonts w:ascii="Garamond" w:hAnsi="Garamond"/>
    </w:rPr>
  </w:style>
  <w:style w:type="character" w:customStyle="1" w:styleId="WW8Num11z1">
    <w:name w:val="WW8Num11z1"/>
    <w:rsid w:val="00803C24"/>
    <w:rPr>
      <w:rFonts w:ascii="Garamond" w:hAnsi="Garamond"/>
    </w:rPr>
  </w:style>
  <w:style w:type="character" w:customStyle="1" w:styleId="Absatz-Standardschriftart">
    <w:name w:val="Absatz-Standardschriftart"/>
    <w:rsid w:val="00803C24"/>
  </w:style>
  <w:style w:type="character" w:customStyle="1" w:styleId="WW-Absatz-Standardschriftart">
    <w:name w:val="WW-Absatz-Standardschriftart"/>
    <w:rsid w:val="00803C24"/>
  </w:style>
  <w:style w:type="character" w:customStyle="1" w:styleId="WW-Absatz-Standardschriftart1">
    <w:name w:val="WW-Absatz-Standardschriftart1"/>
    <w:rsid w:val="00803C24"/>
  </w:style>
  <w:style w:type="character" w:customStyle="1" w:styleId="EndnoteCharacters">
    <w:name w:val="Endnote Characters"/>
    <w:basedOn w:val="DefaultParagraphFont"/>
    <w:rsid w:val="00803C24"/>
    <w:rPr>
      <w:position w:val="0"/>
      <w:sz w:val="24"/>
      <w:vertAlign w:val="baseline"/>
    </w:rPr>
  </w:style>
  <w:style w:type="character" w:customStyle="1" w:styleId="WW8Num1z0">
    <w:name w:val="WW8Num1z0"/>
    <w:rsid w:val="00803C24"/>
    <w:rPr>
      <w:rFonts w:ascii="Symbol" w:hAnsi="Symbol"/>
    </w:rPr>
  </w:style>
  <w:style w:type="character" w:customStyle="1" w:styleId="WW8Num1z2">
    <w:name w:val="WW8Num1z2"/>
    <w:rsid w:val="00803C24"/>
    <w:rPr>
      <w:rFonts w:ascii="Courier New" w:hAnsi="Courier New"/>
    </w:rPr>
  </w:style>
  <w:style w:type="character" w:customStyle="1" w:styleId="WW8Num1z3">
    <w:name w:val="WW8Num1z3"/>
    <w:rsid w:val="00803C24"/>
    <w:rPr>
      <w:rFonts w:ascii="Wingdings" w:hAnsi="Wingdings"/>
    </w:rPr>
  </w:style>
  <w:style w:type="character" w:customStyle="1" w:styleId="WW8Num11z0">
    <w:name w:val="WW8Num11z0"/>
    <w:rsid w:val="00803C24"/>
    <w:rPr>
      <w:rFonts w:ascii="Symbol" w:hAnsi="Symbol"/>
    </w:rPr>
  </w:style>
  <w:style w:type="character" w:customStyle="1" w:styleId="WW8Num83z0">
    <w:name w:val="WW8Num83z0"/>
    <w:rsid w:val="00803C24"/>
    <w:rPr>
      <w:rFonts w:ascii="Symbol" w:hAnsi="Symbol"/>
    </w:rPr>
  </w:style>
  <w:style w:type="character" w:customStyle="1" w:styleId="WW8Num83z1">
    <w:name w:val="WW8Num83z1"/>
    <w:rsid w:val="00803C24"/>
    <w:rPr>
      <w:rFonts w:ascii="Courier New" w:hAnsi="Courier New"/>
    </w:rPr>
  </w:style>
  <w:style w:type="character" w:customStyle="1" w:styleId="WW8Num83z2">
    <w:name w:val="WW8Num83z2"/>
    <w:rsid w:val="00803C24"/>
    <w:rPr>
      <w:rFonts w:ascii="Wingdings" w:hAnsi="Wingdings"/>
    </w:rPr>
  </w:style>
  <w:style w:type="character" w:customStyle="1" w:styleId="WW8Num89z0">
    <w:name w:val="WW8Num89z0"/>
    <w:rsid w:val="00803C24"/>
    <w:rPr>
      <w:rFonts w:ascii="Symbol" w:hAnsi="Symbol"/>
      <w:sz w:val="20"/>
    </w:rPr>
  </w:style>
  <w:style w:type="character" w:customStyle="1" w:styleId="WW8Num90z0">
    <w:name w:val="WW8Num90z0"/>
    <w:rsid w:val="00803C24"/>
    <w:rPr>
      <w:rFonts w:ascii="Times New Roman" w:eastAsia="Times New Roman" w:hAnsi="Times New Roman" w:cs="Times New Roman"/>
    </w:rPr>
  </w:style>
  <w:style w:type="character" w:customStyle="1" w:styleId="WW8Num92z0">
    <w:name w:val="WW8Num92z0"/>
    <w:rsid w:val="00803C24"/>
    <w:rPr>
      <w:rFonts w:ascii="Symbol" w:eastAsia="Times New Roman" w:hAnsi="Symbol"/>
    </w:rPr>
  </w:style>
  <w:style w:type="character" w:customStyle="1" w:styleId="WW8Num92z1">
    <w:name w:val="WW8Num92z1"/>
    <w:rsid w:val="00803C24"/>
    <w:rPr>
      <w:rFonts w:ascii="Courier New" w:hAnsi="Courier New"/>
    </w:rPr>
  </w:style>
  <w:style w:type="character" w:customStyle="1" w:styleId="WW8Num92z2">
    <w:name w:val="WW8Num92z2"/>
    <w:rsid w:val="00803C24"/>
    <w:rPr>
      <w:rFonts w:ascii="Wingdings" w:hAnsi="Wingdings"/>
    </w:rPr>
  </w:style>
  <w:style w:type="character" w:customStyle="1" w:styleId="WW8Num92z3">
    <w:name w:val="WW8Num92z3"/>
    <w:rsid w:val="00803C24"/>
    <w:rPr>
      <w:rFonts w:ascii="Symbol" w:hAnsi="Symbol"/>
    </w:rPr>
  </w:style>
  <w:style w:type="character" w:customStyle="1" w:styleId="WW8Num96z0">
    <w:name w:val="WW8Num96z0"/>
    <w:rsid w:val="00803C24"/>
    <w:rPr>
      <w:rFonts w:ascii="Symbol" w:hAnsi="Symbol"/>
      <w:sz w:val="20"/>
    </w:rPr>
  </w:style>
  <w:style w:type="character" w:customStyle="1" w:styleId="WW8Num96z1">
    <w:name w:val="WW8Num96z1"/>
    <w:rsid w:val="00803C24"/>
    <w:rPr>
      <w:rFonts w:ascii="Courier New" w:hAnsi="Courier New"/>
      <w:sz w:val="20"/>
    </w:rPr>
  </w:style>
  <w:style w:type="character" w:customStyle="1" w:styleId="WW8Num96z2">
    <w:name w:val="WW8Num96z2"/>
    <w:rsid w:val="00803C24"/>
    <w:rPr>
      <w:rFonts w:ascii="Wingdings" w:hAnsi="Wingdings"/>
      <w:sz w:val="20"/>
    </w:rPr>
  </w:style>
  <w:style w:type="character" w:customStyle="1" w:styleId="WW8Num103z0">
    <w:name w:val="WW8Num103z0"/>
    <w:rsid w:val="00803C24"/>
    <w:rPr>
      <w:rFonts w:ascii="Symbol" w:hAnsi="Symbol"/>
      <w:sz w:val="20"/>
    </w:rPr>
  </w:style>
  <w:style w:type="character" w:customStyle="1" w:styleId="WW8Num103z1">
    <w:name w:val="WW8Num103z1"/>
    <w:rsid w:val="00803C24"/>
    <w:rPr>
      <w:rFonts w:ascii="Courier New" w:hAnsi="Courier New"/>
      <w:sz w:val="20"/>
    </w:rPr>
  </w:style>
  <w:style w:type="character" w:customStyle="1" w:styleId="WW8Num103z2">
    <w:name w:val="WW8Num103z2"/>
    <w:rsid w:val="00803C24"/>
    <w:rPr>
      <w:rFonts w:ascii="Wingdings" w:hAnsi="Wingdings"/>
      <w:sz w:val="20"/>
    </w:rPr>
  </w:style>
  <w:style w:type="character" w:customStyle="1" w:styleId="WW8Num108z0">
    <w:name w:val="WW8Num108z0"/>
    <w:rsid w:val="00803C24"/>
    <w:rPr>
      <w:rFonts w:ascii="Symbol" w:hAnsi="Symbol"/>
      <w:sz w:val="20"/>
    </w:rPr>
  </w:style>
  <w:style w:type="character" w:customStyle="1" w:styleId="WW8Num108z1">
    <w:name w:val="WW8Num108z1"/>
    <w:rsid w:val="00803C24"/>
    <w:rPr>
      <w:rFonts w:ascii="Courier New" w:hAnsi="Courier New"/>
      <w:sz w:val="20"/>
    </w:rPr>
  </w:style>
  <w:style w:type="character" w:customStyle="1" w:styleId="WW8Num108z2">
    <w:name w:val="WW8Num108z2"/>
    <w:rsid w:val="00803C24"/>
    <w:rPr>
      <w:rFonts w:ascii="Wingdings" w:hAnsi="Wingdings"/>
      <w:sz w:val="20"/>
    </w:rPr>
  </w:style>
  <w:style w:type="character" w:customStyle="1" w:styleId="WW8Num109z0">
    <w:name w:val="WW8Num109z0"/>
    <w:rsid w:val="00803C24"/>
    <w:rPr>
      <w:rFonts w:ascii="Symbol" w:eastAsia="Times New Roman" w:hAnsi="Symbol"/>
    </w:rPr>
  </w:style>
  <w:style w:type="character" w:customStyle="1" w:styleId="WW8Num109z1">
    <w:name w:val="WW8Num109z1"/>
    <w:rsid w:val="00803C24"/>
    <w:rPr>
      <w:rFonts w:ascii="Courier New" w:hAnsi="Courier New"/>
    </w:rPr>
  </w:style>
  <w:style w:type="character" w:customStyle="1" w:styleId="WW8Num109z2">
    <w:name w:val="WW8Num109z2"/>
    <w:rsid w:val="00803C24"/>
    <w:rPr>
      <w:rFonts w:ascii="Wingdings" w:hAnsi="Wingdings"/>
    </w:rPr>
  </w:style>
  <w:style w:type="character" w:customStyle="1" w:styleId="WW8Num109z3">
    <w:name w:val="WW8Num109z3"/>
    <w:rsid w:val="00803C24"/>
    <w:rPr>
      <w:rFonts w:ascii="Symbol" w:hAnsi="Symbol"/>
    </w:rPr>
  </w:style>
  <w:style w:type="character" w:customStyle="1" w:styleId="WW8Num111z0">
    <w:name w:val="WW8Num111z0"/>
    <w:rsid w:val="00803C24"/>
    <w:rPr>
      <w:rFonts w:ascii="Symbol" w:hAnsi="Symbol"/>
      <w:sz w:val="20"/>
    </w:rPr>
  </w:style>
  <w:style w:type="character" w:customStyle="1" w:styleId="WW8Num111z1">
    <w:name w:val="WW8Num111z1"/>
    <w:rsid w:val="00803C24"/>
    <w:rPr>
      <w:rFonts w:ascii="Courier New" w:hAnsi="Courier New"/>
      <w:sz w:val="20"/>
    </w:rPr>
  </w:style>
  <w:style w:type="character" w:customStyle="1" w:styleId="WW8Num111z2">
    <w:name w:val="WW8Num111z2"/>
    <w:rsid w:val="00803C24"/>
    <w:rPr>
      <w:rFonts w:ascii="Wingdings" w:hAnsi="Wingdings"/>
      <w:sz w:val="20"/>
    </w:rPr>
  </w:style>
  <w:style w:type="character" w:customStyle="1" w:styleId="WW8Num117z0">
    <w:name w:val="WW8Num117z0"/>
    <w:rsid w:val="00803C24"/>
    <w:rPr>
      <w:rFonts w:ascii="Symbol" w:eastAsia="Times New Roman" w:hAnsi="Symbol"/>
    </w:rPr>
  </w:style>
  <w:style w:type="character" w:customStyle="1" w:styleId="WW8Num117z1">
    <w:name w:val="WW8Num117z1"/>
    <w:rsid w:val="00803C24"/>
    <w:rPr>
      <w:rFonts w:ascii="Courier New" w:hAnsi="Courier New"/>
    </w:rPr>
  </w:style>
  <w:style w:type="character" w:customStyle="1" w:styleId="WW8Num117z2">
    <w:name w:val="WW8Num117z2"/>
    <w:rsid w:val="00803C24"/>
    <w:rPr>
      <w:rFonts w:ascii="Wingdings" w:hAnsi="Wingdings"/>
    </w:rPr>
  </w:style>
  <w:style w:type="character" w:customStyle="1" w:styleId="WW8Num117z3">
    <w:name w:val="WW8Num117z3"/>
    <w:rsid w:val="00803C24"/>
    <w:rPr>
      <w:rFonts w:ascii="Symbol" w:hAnsi="Symbol"/>
    </w:rPr>
  </w:style>
  <w:style w:type="character" w:customStyle="1" w:styleId="WW8Num126z0">
    <w:name w:val="WW8Num126z0"/>
    <w:rsid w:val="00803C24"/>
    <w:rPr>
      <w:rFonts w:ascii="Symbol" w:eastAsia="SimSun" w:hAnsi="Symbol"/>
    </w:rPr>
  </w:style>
  <w:style w:type="character" w:customStyle="1" w:styleId="WW8Num126z1">
    <w:name w:val="WW8Num126z1"/>
    <w:rsid w:val="00803C24"/>
    <w:rPr>
      <w:rFonts w:ascii="Courier New" w:hAnsi="Courier New"/>
    </w:rPr>
  </w:style>
  <w:style w:type="character" w:customStyle="1" w:styleId="WW8Num126z2">
    <w:name w:val="WW8Num126z2"/>
    <w:rsid w:val="00803C24"/>
    <w:rPr>
      <w:rFonts w:ascii="Wingdings" w:hAnsi="Wingdings"/>
    </w:rPr>
  </w:style>
  <w:style w:type="character" w:customStyle="1" w:styleId="WW8Num126z3">
    <w:name w:val="WW8Num126z3"/>
    <w:rsid w:val="00803C24"/>
    <w:rPr>
      <w:rFonts w:ascii="Symbol" w:hAnsi="Symbol"/>
    </w:rPr>
  </w:style>
  <w:style w:type="character" w:customStyle="1" w:styleId="WW8Num128z0">
    <w:name w:val="WW8Num128z0"/>
    <w:rsid w:val="00803C24"/>
    <w:rPr>
      <w:rFonts w:ascii="Symbol" w:eastAsia="Times New Roman" w:hAnsi="Symbol"/>
    </w:rPr>
  </w:style>
  <w:style w:type="character" w:customStyle="1" w:styleId="WW8Num128z1">
    <w:name w:val="WW8Num128z1"/>
    <w:rsid w:val="00803C24"/>
    <w:rPr>
      <w:rFonts w:ascii="Courier New" w:hAnsi="Courier New"/>
    </w:rPr>
  </w:style>
  <w:style w:type="character" w:customStyle="1" w:styleId="WW8Num128z2">
    <w:name w:val="WW8Num128z2"/>
    <w:rsid w:val="00803C24"/>
    <w:rPr>
      <w:rFonts w:ascii="Wingdings" w:hAnsi="Wingdings"/>
    </w:rPr>
  </w:style>
  <w:style w:type="character" w:customStyle="1" w:styleId="WW8Num128z3">
    <w:name w:val="WW8Num128z3"/>
    <w:rsid w:val="00803C24"/>
    <w:rPr>
      <w:rFonts w:ascii="Symbol" w:hAnsi="Symbol"/>
    </w:rPr>
  </w:style>
  <w:style w:type="character" w:customStyle="1" w:styleId="WW8Num138z0">
    <w:name w:val="WW8Num138z0"/>
    <w:rsid w:val="00803C24"/>
    <w:rPr>
      <w:rFonts w:ascii="Times-Italic" w:eastAsia="Times New Roman" w:hAnsi="Times-Italic"/>
    </w:rPr>
  </w:style>
  <w:style w:type="character" w:customStyle="1" w:styleId="WW8Num138z1">
    <w:name w:val="WW8Num138z1"/>
    <w:rsid w:val="00803C24"/>
    <w:rPr>
      <w:rFonts w:ascii="Courier New" w:hAnsi="Courier New"/>
    </w:rPr>
  </w:style>
  <w:style w:type="character" w:customStyle="1" w:styleId="WW8Num138z2">
    <w:name w:val="WW8Num138z2"/>
    <w:rsid w:val="00803C24"/>
    <w:rPr>
      <w:rFonts w:ascii="Wingdings" w:hAnsi="Wingdings"/>
    </w:rPr>
  </w:style>
  <w:style w:type="character" w:customStyle="1" w:styleId="WW8Num138z3">
    <w:name w:val="WW8Num138z3"/>
    <w:rsid w:val="00803C24"/>
    <w:rPr>
      <w:rFonts w:ascii="Symbol" w:hAnsi="Symbol"/>
    </w:rPr>
  </w:style>
  <w:style w:type="character" w:customStyle="1" w:styleId="WW8Num143z0">
    <w:name w:val="WW8Num143z0"/>
    <w:rsid w:val="00803C24"/>
    <w:rPr>
      <w:rFonts w:ascii="Times New Roman" w:eastAsia="Times New Roman" w:hAnsi="Times New Roman" w:cs="Times New Roman"/>
    </w:rPr>
  </w:style>
  <w:style w:type="character" w:customStyle="1" w:styleId="WW8Num148z0">
    <w:name w:val="WW8Num148z0"/>
    <w:rsid w:val="00803C24"/>
    <w:rPr>
      <w:rFonts w:ascii="Symbol" w:hAnsi="Symbol"/>
      <w:sz w:val="20"/>
    </w:rPr>
  </w:style>
  <w:style w:type="character" w:customStyle="1" w:styleId="WW8Num148z1">
    <w:name w:val="WW8Num148z1"/>
    <w:rsid w:val="00803C24"/>
    <w:rPr>
      <w:rFonts w:ascii="Courier New" w:hAnsi="Courier New"/>
      <w:sz w:val="20"/>
    </w:rPr>
  </w:style>
  <w:style w:type="character" w:customStyle="1" w:styleId="WW8Num148z2">
    <w:name w:val="WW8Num148z2"/>
    <w:rsid w:val="00803C24"/>
    <w:rPr>
      <w:rFonts w:ascii="Wingdings" w:hAnsi="Wingdings"/>
      <w:sz w:val="20"/>
    </w:rPr>
  </w:style>
  <w:style w:type="character" w:customStyle="1" w:styleId="WW8Num151z0">
    <w:name w:val="WW8Num151z0"/>
    <w:rsid w:val="00803C24"/>
    <w:rPr>
      <w:rFonts w:ascii="Times New Roman" w:eastAsia="Times New Roman" w:hAnsi="Times New Roman" w:cs="Times New Roman"/>
    </w:rPr>
  </w:style>
  <w:style w:type="character" w:customStyle="1" w:styleId="WW8Num152z0">
    <w:name w:val="WW8Num152z0"/>
    <w:rsid w:val="00803C24"/>
    <w:rPr>
      <w:rFonts w:ascii="Symbol" w:hAnsi="Symbol"/>
      <w:sz w:val="20"/>
    </w:rPr>
  </w:style>
  <w:style w:type="character" w:customStyle="1" w:styleId="WW8Num152z1">
    <w:name w:val="WW8Num152z1"/>
    <w:rsid w:val="00803C24"/>
    <w:rPr>
      <w:rFonts w:ascii="Courier New" w:hAnsi="Courier New"/>
      <w:sz w:val="20"/>
    </w:rPr>
  </w:style>
  <w:style w:type="character" w:customStyle="1" w:styleId="WW8Num152z2">
    <w:name w:val="WW8Num152z2"/>
    <w:rsid w:val="00803C24"/>
    <w:rPr>
      <w:rFonts w:ascii="Wingdings" w:hAnsi="Wingdings"/>
      <w:sz w:val="20"/>
    </w:rPr>
  </w:style>
  <w:style w:type="character" w:customStyle="1" w:styleId="WW8Num153z0">
    <w:name w:val="WW8Num153z0"/>
    <w:rsid w:val="00803C24"/>
    <w:rPr>
      <w:sz w:val="24"/>
    </w:rPr>
  </w:style>
  <w:style w:type="character" w:customStyle="1" w:styleId="WW8Num155z0">
    <w:name w:val="WW8Num155z0"/>
    <w:rsid w:val="00803C24"/>
    <w:rPr>
      <w:rFonts w:ascii="Times New Roman" w:eastAsia="Times New Roman" w:hAnsi="Times New Roman" w:cs="Times New Roman"/>
    </w:rPr>
  </w:style>
  <w:style w:type="character" w:customStyle="1" w:styleId="WW8Num157z0">
    <w:name w:val="WW8Num157z0"/>
    <w:rsid w:val="00803C24"/>
    <w:rPr>
      <w:rFonts w:ascii="Symbol" w:hAnsi="Symbol"/>
      <w:sz w:val="20"/>
    </w:rPr>
  </w:style>
  <w:style w:type="character" w:customStyle="1" w:styleId="WW8Num157z1">
    <w:name w:val="WW8Num157z1"/>
    <w:rsid w:val="00803C24"/>
    <w:rPr>
      <w:rFonts w:ascii="Courier New" w:hAnsi="Courier New"/>
      <w:sz w:val="20"/>
    </w:rPr>
  </w:style>
  <w:style w:type="character" w:customStyle="1" w:styleId="WW8Num157z2">
    <w:name w:val="WW8Num157z2"/>
    <w:rsid w:val="00803C24"/>
    <w:rPr>
      <w:rFonts w:ascii="Wingdings" w:hAnsi="Wingdings"/>
      <w:sz w:val="20"/>
    </w:rPr>
  </w:style>
  <w:style w:type="character" w:customStyle="1" w:styleId="WW8Num163z0">
    <w:name w:val="WW8Num163z0"/>
    <w:rsid w:val="00803C24"/>
    <w:rPr>
      <w:rFonts w:ascii="Symbol" w:hAnsi="Symbol"/>
      <w:sz w:val="20"/>
    </w:rPr>
  </w:style>
  <w:style w:type="character" w:customStyle="1" w:styleId="WW8Num163z1">
    <w:name w:val="WW8Num163z1"/>
    <w:rsid w:val="00803C24"/>
    <w:rPr>
      <w:rFonts w:ascii="Courier New" w:hAnsi="Courier New"/>
      <w:sz w:val="20"/>
    </w:rPr>
  </w:style>
  <w:style w:type="character" w:customStyle="1" w:styleId="WW8Num163z2">
    <w:name w:val="WW8Num163z2"/>
    <w:rsid w:val="00803C24"/>
    <w:rPr>
      <w:rFonts w:ascii="Wingdings" w:hAnsi="Wingdings"/>
      <w:sz w:val="20"/>
    </w:rPr>
  </w:style>
  <w:style w:type="character" w:customStyle="1" w:styleId="WW8Num170z0">
    <w:name w:val="WW8Num170z0"/>
    <w:rsid w:val="00803C24"/>
    <w:rPr>
      <w:rFonts w:ascii="Symbol" w:eastAsia="Times New Roman" w:hAnsi="Symbol"/>
    </w:rPr>
  </w:style>
  <w:style w:type="character" w:customStyle="1" w:styleId="WW8Num170z1">
    <w:name w:val="WW8Num170z1"/>
    <w:rsid w:val="00803C24"/>
    <w:rPr>
      <w:rFonts w:ascii="Courier New" w:hAnsi="Courier New"/>
    </w:rPr>
  </w:style>
  <w:style w:type="character" w:customStyle="1" w:styleId="WW8Num170z2">
    <w:name w:val="WW8Num170z2"/>
    <w:rsid w:val="00803C24"/>
    <w:rPr>
      <w:rFonts w:ascii="Wingdings" w:hAnsi="Wingdings"/>
    </w:rPr>
  </w:style>
  <w:style w:type="character" w:customStyle="1" w:styleId="WW8Num170z3">
    <w:name w:val="WW8Num170z3"/>
    <w:rsid w:val="00803C24"/>
    <w:rPr>
      <w:rFonts w:ascii="Symbol" w:hAnsi="Symbol"/>
    </w:rPr>
  </w:style>
  <w:style w:type="character" w:customStyle="1" w:styleId="WW8Num177z0">
    <w:name w:val="WW8Num177z0"/>
    <w:rsid w:val="00803C24"/>
    <w:rPr>
      <w:rFonts w:ascii="Symbol" w:hAnsi="Symbol"/>
      <w:sz w:val="20"/>
    </w:rPr>
  </w:style>
  <w:style w:type="character" w:customStyle="1" w:styleId="WW8Num177z1">
    <w:name w:val="WW8Num177z1"/>
    <w:rsid w:val="00803C24"/>
    <w:rPr>
      <w:rFonts w:ascii="Courier New" w:hAnsi="Courier New"/>
      <w:sz w:val="20"/>
    </w:rPr>
  </w:style>
  <w:style w:type="character" w:customStyle="1" w:styleId="WW8Num177z2">
    <w:name w:val="WW8Num177z2"/>
    <w:rsid w:val="00803C24"/>
    <w:rPr>
      <w:rFonts w:ascii="Wingdings" w:hAnsi="Wingdings"/>
      <w:sz w:val="20"/>
    </w:rPr>
  </w:style>
  <w:style w:type="character" w:customStyle="1" w:styleId="WW8Num181z0">
    <w:name w:val="WW8Num181z0"/>
    <w:rsid w:val="00803C24"/>
    <w:rPr>
      <w:rFonts w:ascii="Symbol" w:eastAsia="Times New Roman" w:hAnsi="Symbol"/>
    </w:rPr>
  </w:style>
  <w:style w:type="character" w:customStyle="1" w:styleId="WW8Num181z1">
    <w:name w:val="WW8Num181z1"/>
    <w:rsid w:val="00803C24"/>
    <w:rPr>
      <w:rFonts w:ascii="Courier New" w:hAnsi="Courier New"/>
    </w:rPr>
  </w:style>
  <w:style w:type="character" w:customStyle="1" w:styleId="WW8Num181z2">
    <w:name w:val="WW8Num181z2"/>
    <w:rsid w:val="00803C24"/>
    <w:rPr>
      <w:rFonts w:ascii="Wingdings" w:hAnsi="Wingdings"/>
    </w:rPr>
  </w:style>
  <w:style w:type="character" w:customStyle="1" w:styleId="WW8Num181z3">
    <w:name w:val="WW8Num181z3"/>
    <w:rsid w:val="00803C24"/>
    <w:rPr>
      <w:rFonts w:ascii="Symbol" w:hAnsi="Symbol"/>
    </w:rPr>
  </w:style>
  <w:style w:type="character" w:customStyle="1" w:styleId="WW8Num185z0">
    <w:name w:val="WW8Num185z0"/>
    <w:rsid w:val="00803C24"/>
    <w:rPr>
      <w:rFonts w:ascii="Symbol" w:eastAsia="Times New Roman" w:hAnsi="Symbol"/>
    </w:rPr>
  </w:style>
  <w:style w:type="character" w:customStyle="1" w:styleId="WW8Num185z1">
    <w:name w:val="WW8Num185z1"/>
    <w:rsid w:val="00803C24"/>
    <w:rPr>
      <w:rFonts w:ascii="Courier New" w:hAnsi="Courier New"/>
    </w:rPr>
  </w:style>
  <w:style w:type="character" w:customStyle="1" w:styleId="WW8Num185z2">
    <w:name w:val="WW8Num185z2"/>
    <w:rsid w:val="00803C24"/>
    <w:rPr>
      <w:rFonts w:ascii="Wingdings" w:hAnsi="Wingdings"/>
    </w:rPr>
  </w:style>
  <w:style w:type="character" w:customStyle="1" w:styleId="WW8Num185z3">
    <w:name w:val="WW8Num185z3"/>
    <w:rsid w:val="00803C24"/>
    <w:rPr>
      <w:rFonts w:ascii="Symbol" w:hAnsi="Symbol"/>
    </w:rPr>
  </w:style>
  <w:style w:type="character" w:customStyle="1" w:styleId="WW8Num186z0">
    <w:name w:val="WW8Num186z0"/>
    <w:rsid w:val="00803C24"/>
    <w:rPr>
      <w:rFonts w:ascii="Symbol" w:hAnsi="Symbol"/>
      <w:sz w:val="20"/>
    </w:rPr>
  </w:style>
  <w:style w:type="character" w:customStyle="1" w:styleId="WW8Num186z1">
    <w:name w:val="WW8Num186z1"/>
    <w:rsid w:val="00803C24"/>
    <w:rPr>
      <w:rFonts w:ascii="Courier New" w:hAnsi="Courier New"/>
      <w:sz w:val="20"/>
    </w:rPr>
  </w:style>
  <w:style w:type="character" w:customStyle="1" w:styleId="WW8Num186z2">
    <w:name w:val="WW8Num186z2"/>
    <w:rsid w:val="00803C24"/>
    <w:rPr>
      <w:rFonts w:ascii="Wingdings" w:hAnsi="Wingdings"/>
      <w:sz w:val="20"/>
    </w:rPr>
  </w:style>
  <w:style w:type="character" w:customStyle="1" w:styleId="WW8Num192z0">
    <w:name w:val="WW8Num192z0"/>
    <w:rsid w:val="00803C24"/>
    <w:rPr>
      <w:rFonts w:ascii="Symbol" w:hAnsi="Symbol"/>
    </w:rPr>
  </w:style>
  <w:style w:type="character" w:customStyle="1" w:styleId="WW8Num192z1">
    <w:name w:val="WW8Num192z1"/>
    <w:rsid w:val="00803C24"/>
    <w:rPr>
      <w:rFonts w:ascii="Courier New" w:hAnsi="Courier New"/>
    </w:rPr>
  </w:style>
  <w:style w:type="character" w:customStyle="1" w:styleId="WW8Num192z2">
    <w:name w:val="WW8Num192z2"/>
    <w:rsid w:val="00803C24"/>
    <w:rPr>
      <w:rFonts w:ascii="Wingdings" w:hAnsi="Wingdings"/>
    </w:rPr>
  </w:style>
  <w:style w:type="character" w:customStyle="1" w:styleId="WW8Num194z0">
    <w:name w:val="WW8Num194z0"/>
    <w:rsid w:val="00803C24"/>
    <w:rPr>
      <w:rFonts w:ascii="Times-Roman" w:eastAsia="Times New Roman" w:hAnsi="Times-Roman"/>
      <w:i w:val="0"/>
    </w:rPr>
  </w:style>
  <w:style w:type="character" w:customStyle="1" w:styleId="WW8Num194z1">
    <w:name w:val="WW8Num194z1"/>
    <w:rsid w:val="00803C24"/>
    <w:rPr>
      <w:rFonts w:ascii="Courier New" w:hAnsi="Courier New"/>
    </w:rPr>
  </w:style>
  <w:style w:type="character" w:customStyle="1" w:styleId="WW8Num194z2">
    <w:name w:val="WW8Num194z2"/>
    <w:rsid w:val="00803C24"/>
    <w:rPr>
      <w:rFonts w:ascii="Wingdings" w:hAnsi="Wingdings"/>
    </w:rPr>
  </w:style>
  <w:style w:type="character" w:customStyle="1" w:styleId="WW8Num194z3">
    <w:name w:val="WW8Num194z3"/>
    <w:rsid w:val="00803C24"/>
    <w:rPr>
      <w:rFonts w:ascii="Symbol" w:hAnsi="Symbol"/>
    </w:rPr>
  </w:style>
  <w:style w:type="character" w:customStyle="1" w:styleId="WW8Num203z0">
    <w:name w:val="WW8Num203z0"/>
    <w:rsid w:val="00803C24"/>
    <w:rPr>
      <w:rFonts w:ascii="Wingdings" w:eastAsia="Times New Roman" w:hAnsi="Wingdings"/>
    </w:rPr>
  </w:style>
  <w:style w:type="character" w:customStyle="1" w:styleId="WW8Num203z1">
    <w:name w:val="WW8Num203z1"/>
    <w:rsid w:val="00803C24"/>
    <w:rPr>
      <w:rFonts w:ascii="Courier New" w:hAnsi="Courier New"/>
    </w:rPr>
  </w:style>
  <w:style w:type="character" w:customStyle="1" w:styleId="WW8Num203z2">
    <w:name w:val="WW8Num203z2"/>
    <w:rsid w:val="00803C24"/>
    <w:rPr>
      <w:rFonts w:ascii="Wingdings" w:hAnsi="Wingdings"/>
    </w:rPr>
  </w:style>
  <w:style w:type="character" w:customStyle="1" w:styleId="WW8Num203z3">
    <w:name w:val="WW8Num203z3"/>
    <w:rsid w:val="00803C24"/>
    <w:rPr>
      <w:rFonts w:ascii="Symbol" w:hAnsi="Symbol"/>
    </w:rPr>
  </w:style>
  <w:style w:type="character" w:customStyle="1" w:styleId="WW8Num204z1">
    <w:name w:val="WW8Num204z1"/>
    <w:rsid w:val="00803C24"/>
    <w:rPr>
      <w:b/>
    </w:rPr>
  </w:style>
  <w:style w:type="character" w:customStyle="1" w:styleId="WW8Num206z0">
    <w:name w:val="WW8Num206z0"/>
    <w:rsid w:val="00803C24"/>
    <w:rPr>
      <w:rFonts w:ascii="Symbol" w:eastAsia="Times New Roman" w:hAnsi="Symbol"/>
    </w:rPr>
  </w:style>
  <w:style w:type="character" w:customStyle="1" w:styleId="WW8Num206z1">
    <w:name w:val="WW8Num206z1"/>
    <w:rsid w:val="00803C24"/>
    <w:rPr>
      <w:rFonts w:ascii="Courier New" w:hAnsi="Courier New"/>
    </w:rPr>
  </w:style>
  <w:style w:type="character" w:customStyle="1" w:styleId="WW8Num206z2">
    <w:name w:val="WW8Num206z2"/>
    <w:rsid w:val="00803C24"/>
    <w:rPr>
      <w:rFonts w:ascii="Wingdings" w:hAnsi="Wingdings"/>
    </w:rPr>
  </w:style>
  <w:style w:type="character" w:customStyle="1" w:styleId="WW8Num206z3">
    <w:name w:val="WW8Num206z3"/>
    <w:rsid w:val="00803C24"/>
    <w:rPr>
      <w:rFonts w:ascii="Symbol" w:hAnsi="Symbol"/>
    </w:rPr>
  </w:style>
  <w:style w:type="character" w:customStyle="1" w:styleId="WW8Num207z0">
    <w:name w:val="WW8Num207z0"/>
    <w:rsid w:val="00803C24"/>
    <w:rPr>
      <w:rFonts w:ascii="Symbol" w:hAnsi="Symbol"/>
      <w:sz w:val="20"/>
    </w:rPr>
  </w:style>
  <w:style w:type="character" w:customStyle="1" w:styleId="WW8Num213z0">
    <w:name w:val="WW8Num213z0"/>
    <w:rsid w:val="00803C24"/>
    <w:rPr>
      <w:rFonts w:ascii="Symbol" w:hAnsi="Symbol"/>
      <w:sz w:val="20"/>
    </w:rPr>
  </w:style>
  <w:style w:type="character" w:customStyle="1" w:styleId="WW8Num214z0">
    <w:name w:val="WW8Num214z0"/>
    <w:rsid w:val="00803C24"/>
    <w:rPr>
      <w:rFonts w:ascii="Symbol" w:hAnsi="Symbol"/>
    </w:rPr>
  </w:style>
  <w:style w:type="character" w:customStyle="1" w:styleId="WW8Num214z1">
    <w:name w:val="WW8Num214z1"/>
    <w:rsid w:val="00803C24"/>
    <w:rPr>
      <w:rFonts w:ascii="Courier New" w:hAnsi="Courier New"/>
    </w:rPr>
  </w:style>
  <w:style w:type="character" w:customStyle="1" w:styleId="WW8Num220z0">
    <w:name w:val="WW8Num220z0"/>
    <w:rsid w:val="00803C24"/>
    <w:rPr>
      <w:u w:val="single"/>
    </w:rPr>
  </w:style>
  <w:style w:type="character" w:customStyle="1" w:styleId="WW8Num228z0">
    <w:name w:val="WW8Num228z0"/>
    <w:rsid w:val="00803C24"/>
    <w:rPr>
      <w:rFonts w:ascii="Symbol" w:hAnsi="Symbol"/>
      <w:sz w:val="20"/>
    </w:rPr>
  </w:style>
  <w:style w:type="character" w:customStyle="1" w:styleId="WW8Num228z1">
    <w:name w:val="WW8Num228z1"/>
    <w:rsid w:val="00803C24"/>
    <w:rPr>
      <w:rFonts w:ascii="Courier New" w:hAnsi="Courier New"/>
      <w:sz w:val="20"/>
    </w:rPr>
  </w:style>
  <w:style w:type="character" w:customStyle="1" w:styleId="WW8Num228z2">
    <w:name w:val="WW8Num228z2"/>
    <w:rsid w:val="00803C24"/>
    <w:rPr>
      <w:rFonts w:ascii="Wingdings" w:hAnsi="Wingdings"/>
      <w:sz w:val="20"/>
    </w:rPr>
  </w:style>
  <w:style w:type="character" w:customStyle="1" w:styleId="WW8Num236z0">
    <w:name w:val="WW8Num236z0"/>
    <w:rsid w:val="00803C24"/>
    <w:rPr>
      <w:rFonts w:ascii="Symbol" w:eastAsia="Times New Roman" w:hAnsi="Symbol"/>
    </w:rPr>
  </w:style>
  <w:style w:type="character" w:customStyle="1" w:styleId="WW8Num236z1">
    <w:name w:val="WW8Num236z1"/>
    <w:rsid w:val="00803C24"/>
    <w:rPr>
      <w:rFonts w:ascii="Courier New" w:hAnsi="Courier New"/>
    </w:rPr>
  </w:style>
  <w:style w:type="character" w:customStyle="1" w:styleId="WW8Num236z2">
    <w:name w:val="WW8Num236z2"/>
    <w:rsid w:val="00803C24"/>
    <w:rPr>
      <w:rFonts w:ascii="Wingdings" w:hAnsi="Wingdings"/>
    </w:rPr>
  </w:style>
  <w:style w:type="character" w:customStyle="1" w:styleId="WW8Num236z3">
    <w:name w:val="WW8Num236z3"/>
    <w:rsid w:val="00803C24"/>
    <w:rPr>
      <w:rFonts w:ascii="Symbol" w:hAnsi="Symbol"/>
    </w:rPr>
  </w:style>
  <w:style w:type="character" w:customStyle="1" w:styleId="WW8Num239z0">
    <w:name w:val="WW8Num239z0"/>
    <w:rsid w:val="00803C24"/>
    <w:rPr>
      <w:rFonts w:ascii="Times New Roman" w:eastAsia="Times New Roman" w:hAnsi="Times New Roman" w:cs="Times New Roman"/>
    </w:rPr>
  </w:style>
  <w:style w:type="character" w:customStyle="1" w:styleId="WW8Num239z1">
    <w:name w:val="WW8Num239z1"/>
    <w:rsid w:val="00803C24"/>
    <w:rPr>
      <w:rFonts w:ascii="Courier New" w:hAnsi="Courier New"/>
    </w:rPr>
  </w:style>
  <w:style w:type="character" w:customStyle="1" w:styleId="WW8Num239z2">
    <w:name w:val="WW8Num239z2"/>
    <w:rsid w:val="00803C24"/>
    <w:rPr>
      <w:rFonts w:ascii="Wingdings" w:hAnsi="Wingdings"/>
    </w:rPr>
  </w:style>
  <w:style w:type="character" w:customStyle="1" w:styleId="WW8Num239z3">
    <w:name w:val="WW8Num239z3"/>
    <w:rsid w:val="00803C24"/>
    <w:rPr>
      <w:rFonts w:ascii="Symbol" w:hAnsi="Symbol"/>
    </w:rPr>
  </w:style>
  <w:style w:type="character" w:customStyle="1" w:styleId="NumberingSymbols">
    <w:name w:val="Numbering Symbols"/>
    <w:rsid w:val="00803C24"/>
    <w:rPr>
      <w:rFonts w:ascii="Garamond" w:hAnsi="Garamond"/>
    </w:rPr>
  </w:style>
  <w:style w:type="character" w:customStyle="1" w:styleId="Bullets">
    <w:name w:val="Bullets"/>
    <w:rsid w:val="00803C24"/>
    <w:rPr>
      <w:rFonts w:ascii="StarSymbol" w:eastAsia="StarSymbol" w:hAnsi="StarSymbol" w:cs="StarSymbol"/>
      <w:sz w:val="18"/>
      <w:szCs w:val="18"/>
    </w:rPr>
  </w:style>
  <w:style w:type="paragraph" w:customStyle="1" w:styleId="NoteLevel1">
    <w:name w:val="Note Level 1"/>
    <w:basedOn w:val="Normal"/>
    <w:uiPriority w:val="99"/>
    <w:qFormat/>
    <w:rsid w:val="00803C24"/>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803C24"/>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803C24"/>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803C24"/>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803C24"/>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803C24"/>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803C24"/>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803C24"/>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803C24"/>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803C24"/>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803C24"/>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803C24"/>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803C24"/>
  </w:style>
  <w:style w:type="character" w:customStyle="1" w:styleId="quotedtooltip">
    <w:name w:val="quotedtooltip"/>
    <w:basedOn w:val="DefaultParagraphFont"/>
    <w:rsid w:val="00803C24"/>
  </w:style>
  <w:style w:type="character" w:customStyle="1" w:styleId="quotedtooltipbox">
    <w:name w:val="quotedtooltipbox"/>
    <w:basedOn w:val="DefaultParagraphFont"/>
    <w:rsid w:val="00803C24"/>
  </w:style>
  <w:style w:type="character" w:customStyle="1" w:styleId="mwlivequotes">
    <w:name w:val="mwlivequotes"/>
    <w:basedOn w:val="DefaultParagraphFont"/>
    <w:rsid w:val="00803C24"/>
  </w:style>
  <w:style w:type="character" w:customStyle="1" w:styleId="lastlabel">
    <w:name w:val="lastlabel"/>
    <w:basedOn w:val="DefaultParagraphFont"/>
    <w:rsid w:val="00803C24"/>
  </w:style>
  <w:style w:type="character" w:customStyle="1" w:styleId="lb07">
    <w:name w:val="lb07"/>
    <w:basedOn w:val="DefaultParagraphFont"/>
    <w:rsid w:val="00803C24"/>
  </w:style>
  <w:style w:type="character" w:customStyle="1" w:styleId="qted">
    <w:name w:val="qted"/>
    <w:basedOn w:val="DefaultParagraphFont"/>
    <w:rsid w:val="00803C24"/>
  </w:style>
  <w:style w:type="character" w:customStyle="1" w:styleId="t14">
    <w:name w:val="t14"/>
    <w:basedOn w:val="DefaultParagraphFont"/>
    <w:rsid w:val="00803C24"/>
  </w:style>
  <w:style w:type="paragraph" w:customStyle="1" w:styleId="format-body">
    <w:name w:val="format-body"/>
    <w:basedOn w:val="Normal"/>
    <w:uiPriority w:val="99"/>
    <w:qFormat/>
    <w:rsid w:val="00803C24"/>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803C24"/>
  </w:style>
  <w:style w:type="character" w:customStyle="1" w:styleId="DebateBlockCharChar">
    <w:name w:val="Debate Block Char Char"/>
    <w:basedOn w:val="DefaultParagraphFont"/>
    <w:rsid w:val="00803C24"/>
    <w:rPr>
      <w:rFonts w:cs="Arial"/>
      <w:b/>
      <w:bCs/>
      <w:kern w:val="32"/>
      <w:sz w:val="36"/>
      <w:szCs w:val="32"/>
      <w:u w:val="single"/>
    </w:rPr>
  </w:style>
  <w:style w:type="character" w:customStyle="1" w:styleId="citsource">
    <w:name w:val="citsource"/>
    <w:basedOn w:val="DefaultParagraphFont"/>
    <w:rsid w:val="00803C24"/>
  </w:style>
  <w:style w:type="character" w:customStyle="1" w:styleId="sc">
    <w:name w:val="sc"/>
    <w:basedOn w:val="DefaultParagraphFont"/>
    <w:rsid w:val="00803C24"/>
  </w:style>
  <w:style w:type="character" w:customStyle="1" w:styleId="atime">
    <w:name w:val="atime"/>
    <w:basedOn w:val="DefaultParagraphFont"/>
    <w:rsid w:val="00803C24"/>
  </w:style>
  <w:style w:type="paragraph" w:customStyle="1" w:styleId="unread">
    <w:name w:val="unread"/>
    <w:basedOn w:val="Normal"/>
    <w:uiPriority w:val="99"/>
    <w:qFormat/>
    <w:rsid w:val="00803C24"/>
    <w:rPr>
      <w:rFonts w:ascii="Times New Roman" w:eastAsia="Calibri" w:hAnsi="Times New Roman" w:cs="Times New Roman"/>
    </w:rPr>
  </w:style>
  <w:style w:type="character" w:customStyle="1" w:styleId="unreadChar">
    <w:name w:val="unread Char"/>
    <w:basedOn w:val="DefaultParagraphFont"/>
    <w:rsid w:val="00803C24"/>
    <w:rPr>
      <w:szCs w:val="24"/>
      <w:lang w:val="en-US" w:eastAsia="en-US" w:bidi="ar-SA"/>
    </w:rPr>
  </w:style>
  <w:style w:type="paragraph" w:customStyle="1" w:styleId="cardunderlined0">
    <w:name w:val="card underlined"/>
    <w:basedOn w:val="Normal"/>
    <w:uiPriority w:val="99"/>
    <w:qFormat/>
    <w:rsid w:val="00803C24"/>
    <w:rPr>
      <w:rFonts w:ascii="Arial" w:eastAsia="Calibri" w:hAnsi="Arial" w:cs="Times New Roman"/>
      <w:u w:val="single"/>
    </w:rPr>
  </w:style>
  <w:style w:type="character" w:customStyle="1" w:styleId="Internetlink1">
    <w:name w:val="Internet link1"/>
    <w:rsid w:val="00803C24"/>
    <w:rPr>
      <w:color w:val="000080"/>
      <w:u w:val="single"/>
    </w:rPr>
  </w:style>
  <w:style w:type="character" w:customStyle="1" w:styleId="insideheadline">
    <w:name w:val="insideheadline"/>
    <w:basedOn w:val="DefaultParagraphFont"/>
    <w:rsid w:val="00803C24"/>
  </w:style>
  <w:style w:type="character" w:customStyle="1" w:styleId="mwlivequotesupdelayed">
    <w:name w:val="mwlivequotes up delayed"/>
    <w:basedOn w:val="DefaultParagraphFont"/>
    <w:rsid w:val="00803C24"/>
  </w:style>
  <w:style w:type="character" w:customStyle="1" w:styleId="mwlivequotesdowndelayed">
    <w:name w:val="mwlivequotes down delayed"/>
    <w:basedOn w:val="DefaultParagraphFont"/>
    <w:rsid w:val="00803C24"/>
  </w:style>
  <w:style w:type="character" w:customStyle="1" w:styleId="shirttail">
    <w:name w:val="shirttail"/>
    <w:basedOn w:val="DefaultParagraphFont"/>
    <w:rsid w:val="00803C24"/>
  </w:style>
  <w:style w:type="character" w:customStyle="1" w:styleId="definition">
    <w:name w:val="definition"/>
    <w:basedOn w:val="DefaultParagraphFont"/>
    <w:rsid w:val="00803C24"/>
  </w:style>
  <w:style w:type="character" w:customStyle="1" w:styleId="CardTextCharCharChar">
    <w:name w:val="Card Text Char Char Char"/>
    <w:basedOn w:val="DefaultParagraphFont"/>
    <w:rsid w:val="00803C24"/>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803C24"/>
    <w:rPr>
      <w:rFonts w:ascii="Arial Narrow" w:hAnsi="Arial Narrow"/>
      <w:sz w:val="18"/>
      <w:u w:val="single"/>
    </w:rPr>
  </w:style>
  <w:style w:type="character" w:customStyle="1" w:styleId="UnderlineStyleCharCharChar">
    <w:name w:val="Underline Style Char Char Char"/>
    <w:basedOn w:val="DefaultParagraphFont"/>
    <w:rsid w:val="00803C24"/>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803C24"/>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803C24"/>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803C24"/>
    <w:rPr>
      <w:rFonts w:ascii="Arial" w:hAnsi="Arial" w:cs="Arial" w:hint="default"/>
      <w:b/>
      <w:bCs/>
      <w:color w:val="990000"/>
      <w:sz w:val="26"/>
      <w:szCs w:val="26"/>
    </w:rPr>
  </w:style>
  <w:style w:type="character" w:customStyle="1" w:styleId="bodytitle1">
    <w:name w:val="bodytitle1"/>
    <w:basedOn w:val="DefaultParagraphFont"/>
    <w:rsid w:val="00803C24"/>
    <w:rPr>
      <w:rFonts w:ascii="Arial" w:hAnsi="Arial" w:cs="Arial" w:hint="default"/>
      <w:b/>
      <w:bCs/>
      <w:smallCaps w:val="0"/>
      <w:color w:val="000000"/>
      <w:sz w:val="28"/>
      <w:szCs w:val="28"/>
    </w:rPr>
  </w:style>
  <w:style w:type="paragraph" w:customStyle="1" w:styleId="style109">
    <w:name w:val="style109"/>
    <w:basedOn w:val="Normal"/>
    <w:uiPriority w:val="99"/>
    <w:qFormat/>
    <w:rsid w:val="00803C24"/>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803C24"/>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803C24"/>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803C24"/>
  </w:style>
  <w:style w:type="character" w:customStyle="1" w:styleId="style114style118">
    <w:name w:val="style114 style118"/>
    <w:basedOn w:val="DefaultParagraphFont"/>
    <w:rsid w:val="00803C24"/>
  </w:style>
  <w:style w:type="paragraph" w:customStyle="1" w:styleId="mainstorybody">
    <w:name w:val="mainstorybody"/>
    <w:basedOn w:val="Normal"/>
    <w:uiPriority w:val="99"/>
    <w:qFormat/>
    <w:rsid w:val="00803C24"/>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803C24"/>
  </w:style>
  <w:style w:type="character" w:customStyle="1" w:styleId="flw">
    <w:name w:val="flw"/>
    <w:basedOn w:val="DefaultParagraphFont"/>
    <w:rsid w:val="00803C24"/>
  </w:style>
  <w:style w:type="character" w:customStyle="1" w:styleId="illustration">
    <w:name w:val="illustration"/>
    <w:basedOn w:val="DefaultParagraphFont"/>
    <w:rsid w:val="00803C24"/>
  </w:style>
  <w:style w:type="paragraph" w:customStyle="1" w:styleId="ga">
    <w:name w:val="ga"/>
    <w:basedOn w:val="Normal"/>
    <w:uiPriority w:val="99"/>
    <w:qFormat/>
    <w:rsid w:val="00803C24"/>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803C24"/>
    <w:rPr>
      <w:rFonts w:ascii="Arial Narrow" w:hAnsi="Arial Narrow"/>
      <w:b/>
      <w:bCs/>
      <w:u w:val="thick"/>
    </w:rPr>
  </w:style>
  <w:style w:type="character" w:customStyle="1" w:styleId="subtitlesarticles1">
    <w:name w:val="subtitles_articles1"/>
    <w:basedOn w:val="DefaultParagraphFont"/>
    <w:rsid w:val="00803C24"/>
    <w:rPr>
      <w:rFonts w:ascii="Verdana" w:hAnsi="Verdana" w:cs="Times New Roman"/>
      <w:b/>
      <w:bCs/>
      <w:color w:val="000000"/>
      <w:sz w:val="20"/>
      <w:szCs w:val="20"/>
    </w:rPr>
  </w:style>
  <w:style w:type="character" w:customStyle="1" w:styleId="fulstoryreporter">
    <w:name w:val="ful_storyreporter"/>
    <w:basedOn w:val="DefaultParagraphFont"/>
    <w:rsid w:val="00803C24"/>
  </w:style>
  <w:style w:type="character" w:customStyle="1" w:styleId="editsection">
    <w:name w:val="editsection"/>
    <w:basedOn w:val="DefaultParagraphFont"/>
    <w:rsid w:val="00803C24"/>
  </w:style>
  <w:style w:type="paragraph" w:customStyle="1" w:styleId="body-indent-60">
    <w:name w:val="body-indent-60"/>
    <w:basedOn w:val="Normal"/>
    <w:rsid w:val="00803C24"/>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803C24"/>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803C24"/>
    <w:rPr>
      <w:rFonts w:ascii="Garamond" w:hAnsi="Garamond"/>
      <w:color w:val="000000"/>
      <w:sz w:val="20"/>
      <w:u w:val="single"/>
    </w:rPr>
  </w:style>
  <w:style w:type="character" w:customStyle="1" w:styleId="StyleArialBlack">
    <w:name w:val="Style Arial Black"/>
    <w:basedOn w:val="DefaultParagraphFont"/>
    <w:rsid w:val="00803C24"/>
    <w:rPr>
      <w:rFonts w:ascii="Garamond" w:hAnsi="Garamond"/>
      <w:color w:val="000000"/>
      <w:sz w:val="14"/>
    </w:rPr>
  </w:style>
  <w:style w:type="character" w:customStyle="1" w:styleId="debatenormal0">
    <w:name w:val="debatenormal"/>
    <w:rsid w:val="00803C24"/>
  </w:style>
  <w:style w:type="paragraph" w:customStyle="1" w:styleId="leader">
    <w:name w:val="leader"/>
    <w:basedOn w:val="Normal"/>
    <w:rsid w:val="00803C24"/>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803C24"/>
  </w:style>
  <w:style w:type="character" w:customStyle="1" w:styleId="m-9052358230135270655gmail-styleunderline">
    <w:name w:val="m_-9052358230135270655gmail-styleunderline"/>
    <w:basedOn w:val="DefaultParagraphFont"/>
    <w:rsid w:val="00803C24"/>
  </w:style>
  <w:style w:type="paragraph" w:customStyle="1" w:styleId="first-child">
    <w:name w:val="first-child"/>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803C24"/>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03C24"/>
  </w:style>
  <w:style w:type="character" w:customStyle="1" w:styleId="eop">
    <w:name w:val="eop"/>
    <w:basedOn w:val="DefaultParagraphFont"/>
    <w:rsid w:val="00803C24"/>
  </w:style>
  <w:style w:type="character" w:customStyle="1" w:styleId="5yl5">
    <w:name w:val="_5yl5"/>
    <w:basedOn w:val="DefaultParagraphFont"/>
    <w:rsid w:val="00803C24"/>
  </w:style>
  <w:style w:type="character" w:customStyle="1" w:styleId="balancedheadline">
    <w:name w:val="balancedheadline"/>
    <w:basedOn w:val="DefaultParagraphFont"/>
    <w:rsid w:val="00803C24"/>
  </w:style>
  <w:style w:type="paragraph" w:customStyle="1" w:styleId="css-xhhu0i">
    <w:name w:val="css-xhhu0i"/>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803C24"/>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803C24"/>
    <w:pPr>
      <w:spacing w:before="100" w:beforeAutospacing="1" w:after="100" w:afterAutospacing="1"/>
    </w:pPr>
    <w:rPr>
      <w:rFonts w:eastAsia="Times New Roman"/>
      <w:sz w:val="24"/>
      <w:szCs w:val="24"/>
    </w:rPr>
  </w:style>
  <w:style w:type="character" w:customStyle="1" w:styleId="dttext">
    <w:name w:val="dttext"/>
    <w:basedOn w:val="DefaultParagraphFont"/>
    <w:rsid w:val="00803C24"/>
  </w:style>
  <w:style w:type="character" w:customStyle="1" w:styleId="UnresolvedMention5">
    <w:name w:val="Unresolved Mention5"/>
    <w:basedOn w:val="DefaultParagraphFont"/>
    <w:uiPriority w:val="99"/>
    <w:semiHidden/>
    <w:unhideWhenUsed/>
    <w:rsid w:val="00803C24"/>
    <w:rPr>
      <w:color w:val="808080"/>
      <w:shd w:val="clear" w:color="auto" w:fill="E6E6E6"/>
    </w:rPr>
  </w:style>
  <w:style w:type="character" w:customStyle="1" w:styleId="UnresolvedMention10">
    <w:name w:val="Unresolved Mention10"/>
    <w:basedOn w:val="DefaultParagraphFont"/>
    <w:uiPriority w:val="99"/>
    <w:semiHidden/>
    <w:unhideWhenUsed/>
    <w:rsid w:val="00803C24"/>
    <w:rPr>
      <w:color w:val="605E5C"/>
      <w:shd w:val="clear" w:color="auto" w:fill="E1DFDD"/>
    </w:rPr>
  </w:style>
  <w:style w:type="character" w:customStyle="1" w:styleId="UnresolvedMention100">
    <w:name w:val="Unresolved Mention100"/>
    <w:basedOn w:val="DefaultParagraphFont"/>
    <w:uiPriority w:val="99"/>
    <w:semiHidden/>
    <w:unhideWhenUsed/>
    <w:rsid w:val="00803C24"/>
    <w:rPr>
      <w:color w:val="605E5C"/>
      <w:shd w:val="clear" w:color="auto" w:fill="E1DFDD"/>
    </w:rPr>
  </w:style>
  <w:style w:type="character" w:customStyle="1" w:styleId="UnresolvedMention1000">
    <w:name w:val="Unresolved Mention1000"/>
    <w:basedOn w:val="DefaultParagraphFont"/>
    <w:uiPriority w:val="99"/>
    <w:semiHidden/>
    <w:unhideWhenUsed/>
    <w:rsid w:val="00803C24"/>
    <w:rPr>
      <w:color w:val="605E5C"/>
      <w:shd w:val="clear" w:color="auto" w:fill="E1DFDD"/>
    </w:rPr>
  </w:style>
  <w:style w:type="character" w:customStyle="1" w:styleId="UnresolvedMention10000">
    <w:name w:val="Unresolved Mention10000"/>
    <w:basedOn w:val="DefaultParagraphFont"/>
    <w:uiPriority w:val="99"/>
    <w:semiHidden/>
    <w:unhideWhenUsed/>
    <w:rsid w:val="00803C24"/>
    <w:rPr>
      <w:color w:val="605E5C"/>
      <w:shd w:val="clear" w:color="auto" w:fill="E1DFDD"/>
    </w:rPr>
  </w:style>
  <w:style w:type="character" w:customStyle="1" w:styleId="UnresolvedMention100000">
    <w:name w:val="Unresolved Mention100000"/>
    <w:basedOn w:val="DefaultParagraphFont"/>
    <w:uiPriority w:val="99"/>
    <w:semiHidden/>
    <w:unhideWhenUsed/>
    <w:rsid w:val="00803C24"/>
    <w:rPr>
      <w:color w:val="605E5C"/>
      <w:shd w:val="clear" w:color="auto" w:fill="E1DFDD"/>
    </w:rPr>
  </w:style>
  <w:style w:type="character" w:customStyle="1" w:styleId="UnresolvedMention1000000">
    <w:name w:val="Unresolved Mention1000000"/>
    <w:basedOn w:val="DefaultParagraphFont"/>
    <w:uiPriority w:val="99"/>
    <w:semiHidden/>
    <w:unhideWhenUsed/>
    <w:rsid w:val="00803C24"/>
    <w:rPr>
      <w:color w:val="605E5C"/>
      <w:shd w:val="clear" w:color="auto" w:fill="E1DFDD"/>
    </w:rPr>
  </w:style>
  <w:style w:type="character" w:customStyle="1" w:styleId="UnresolvedMention10000000">
    <w:name w:val="Unresolved Mention10000000"/>
    <w:basedOn w:val="DefaultParagraphFont"/>
    <w:uiPriority w:val="99"/>
    <w:semiHidden/>
    <w:unhideWhenUsed/>
    <w:rsid w:val="00803C24"/>
    <w:rPr>
      <w:color w:val="605E5C"/>
      <w:shd w:val="clear" w:color="auto" w:fill="E1DFDD"/>
    </w:rPr>
  </w:style>
  <w:style w:type="character" w:customStyle="1" w:styleId="UnresolvedMention100000000">
    <w:name w:val="Unresolved Mention100000000"/>
    <w:basedOn w:val="DefaultParagraphFont"/>
    <w:uiPriority w:val="99"/>
    <w:semiHidden/>
    <w:unhideWhenUsed/>
    <w:rsid w:val="00803C24"/>
    <w:rPr>
      <w:color w:val="605E5C"/>
      <w:shd w:val="clear" w:color="auto" w:fill="E1DFDD"/>
    </w:rPr>
  </w:style>
  <w:style w:type="character" w:customStyle="1" w:styleId="UnresolvedMention1000000000">
    <w:name w:val="Unresolved Mention1000000000"/>
    <w:basedOn w:val="DefaultParagraphFont"/>
    <w:uiPriority w:val="99"/>
    <w:semiHidden/>
    <w:unhideWhenUsed/>
    <w:rsid w:val="00803C2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03C2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03C24"/>
    <w:rPr>
      <w:color w:val="605E5C"/>
      <w:shd w:val="clear" w:color="auto" w:fill="E1DFDD"/>
    </w:rPr>
  </w:style>
  <w:style w:type="character" w:customStyle="1" w:styleId="UnresolvedMention6">
    <w:name w:val="Unresolved Mention6"/>
    <w:basedOn w:val="DefaultParagraphFont"/>
    <w:uiPriority w:val="99"/>
    <w:semiHidden/>
    <w:unhideWhenUsed/>
    <w:rsid w:val="00803C24"/>
    <w:rPr>
      <w:color w:val="605E5C"/>
      <w:shd w:val="clear" w:color="auto" w:fill="E1DFDD"/>
    </w:rPr>
  </w:style>
  <w:style w:type="character" w:customStyle="1" w:styleId="m-4768620939706884080gmail-style13ptbold">
    <w:name w:val="m_-4768620939706884080gmail-style13ptbold"/>
    <w:basedOn w:val="DefaultParagraphFont"/>
    <w:rsid w:val="00803C24"/>
  </w:style>
  <w:style w:type="character" w:customStyle="1" w:styleId="m-6639950760076288358gmail-style13ptbold">
    <w:name w:val="m_-6639950760076288358gmail-style13ptbold"/>
    <w:basedOn w:val="DefaultParagraphFont"/>
    <w:rsid w:val="00803C24"/>
  </w:style>
  <w:style w:type="character" w:customStyle="1" w:styleId="m-6639950760076288358gmail-msohyperlink">
    <w:name w:val="m_-6639950760076288358gmail-msohyperlink"/>
    <w:basedOn w:val="DefaultParagraphFont"/>
    <w:rsid w:val="00803C24"/>
  </w:style>
  <w:style w:type="character" w:customStyle="1" w:styleId="m-6639950760076288358gmail-m4841727538114946087gmail-styleunderline">
    <w:name w:val="m_-6639950760076288358gmail-m4841727538114946087gmail-styleunderline"/>
    <w:basedOn w:val="DefaultParagraphFont"/>
    <w:rsid w:val="00803C24"/>
  </w:style>
  <w:style w:type="character" w:customStyle="1" w:styleId="m8998500066486699605gmail-style13ptbold">
    <w:name w:val="m_8998500066486699605gmail-style13ptbold"/>
    <w:basedOn w:val="DefaultParagraphFont"/>
    <w:rsid w:val="00803C24"/>
  </w:style>
  <w:style w:type="character" w:customStyle="1" w:styleId="m8998500066486699605gmail-styleunderline">
    <w:name w:val="m_8998500066486699605gmail-styleunderline"/>
    <w:basedOn w:val="DefaultParagraphFont"/>
    <w:rsid w:val="00803C24"/>
  </w:style>
  <w:style w:type="character" w:customStyle="1" w:styleId="m-4007627453485596929gmail-style13ptbold">
    <w:name w:val="m_-4007627453485596929gmail-style13ptbold"/>
    <w:basedOn w:val="DefaultParagraphFont"/>
    <w:rsid w:val="00803C24"/>
  </w:style>
  <w:style w:type="character" w:customStyle="1" w:styleId="QuoteChar2">
    <w:name w:val="Quote Char2"/>
    <w:basedOn w:val="DefaultParagraphFont"/>
    <w:uiPriority w:val="29"/>
    <w:rsid w:val="00803C24"/>
    <w:rPr>
      <w:rFonts w:ascii="Cambria" w:hAnsi="Cambria" w:cs="Calibri"/>
      <w:i/>
      <w:iCs/>
      <w:color w:val="404040" w:themeColor="text1" w:themeTint="BF"/>
    </w:rPr>
  </w:style>
  <w:style w:type="character" w:customStyle="1" w:styleId="tChar">
    <w:name w:val="t Char"/>
    <w:rsid w:val="00803C24"/>
    <w:rPr>
      <w:rFonts w:ascii="Georgia" w:eastAsia="Times New Roman" w:hAnsi="Georgia" w:cs="Calibri" w:hint="default"/>
      <w:b/>
      <w:bCs w:val="0"/>
      <w:lang w:val="x-none" w:eastAsia="x-none"/>
    </w:rPr>
  </w:style>
  <w:style w:type="character" w:customStyle="1" w:styleId="letter">
    <w:name w:val="letter"/>
    <w:basedOn w:val="DefaultParagraphFont"/>
    <w:rsid w:val="00803C24"/>
  </w:style>
  <w:style w:type="character" w:customStyle="1" w:styleId="mdash">
    <w:name w:val="mdash"/>
    <w:basedOn w:val="DefaultParagraphFont"/>
    <w:rsid w:val="00803C24"/>
  </w:style>
  <w:style w:type="character" w:customStyle="1" w:styleId="untext">
    <w:name w:val="untext"/>
    <w:basedOn w:val="DefaultParagraphFont"/>
    <w:rsid w:val="00803C24"/>
  </w:style>
  <w:style w:type="character" w:customStyle="1" w:styleId="vis">
    <w:name w:val="vis"/>
    <w:basedOn w:val="DefaultParagraphFont"/>
    <w:rsid w:val="00803C24"/>
  </w:style>
  <w:style w:type="character" w:customStyle="1" w:styleId="ex-sent">
    <w:name w:val="ex-sent"/>
    <w:basedOn w:val="DefaultParagraphFont"/>
    <w:rsid w:val="00803C24"/>
  </w:style>
  <w:style w:type="character" w:customStyle="1" w:styleId="mwtwi">
    <w:name w:val="mw_t_wi"/>
    <w:basedOn w:val="DefaultParagraphFont"/>
    <w:rsid w:val="00803C24"/>
  </w:style>
  <w:style w:type="paragraph" w:customStyle="1" w:styleId="magazine-deck">
    <w:name w:val="magazine-deck"/>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803C24"/>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803C24"/>
  </w:style>
  <w:style w:type="character" w:customStyle="1" w:styleId="m3138505037646549175m7250715013732016503gmail-style13ptbold">
    <w:name w:val="m_3138505037646549175m_7250715013732016503gmail-style13ptbold"/>
    <w:basedOn w:val="DefaultParagraphFont"/>
    <w:rsid w:val="00803C24"/>
  </w:style>
  <w:style w:type="character" w:customStyle="1" w:styleId="m3138505037646549175m7250715013732016503gmail-styleunderline">
    <w:name w:val="m_3138505037646549175m_7250715013732016503gmail-styleunderline"/>
    <w:basedOn w:val="DefaultParagraphFont"/>
    <w:rsid w:val="00803C24"/>
  </w:style>
  <w:style w:type="character" w:customStyle="1" w:styleId="m-4201084773736565846gmail-styleunderline">
    <w:name w:val="m_-4201084773736565846gmail-styleunderline"/>
    <w:basedOn w:val="DefaultParagraphFont"/>
    <w:rsid w:val="00803C24"/>
  </w:style>
  <w:style w:type="character" w:customStyle="1" w:styleId="m6956288159856504736gmail-style13ptbold">
    <w:name w:val="m_6956288159856504736gmail-style13ptbold"/>
    <w:basedOn w:val="DefaultParagraphFont"/>
    <w:rsid w:val="00803C24"/>
  </w:style>
  <w:style w:type="character" w:customStyle="1" w:styleId="m6956288159856504736gmail-styleunderline">
    <w:name w:val="m_6956288159856504736gmail-styleunderline"/>
    <w:basedOn w:val="DefaultParagraphFont"/>
    <w:rsid w:val="00803C24"/>
  </w:style>
  <w:style w:type="paragraph" w:customStyle="1" w:styleId="Second">
    <w:name w:val="Second"/>
    <w:basedOn w:val="Normal"/>
    <w:uiPriority w:val="99"/>
    <w:qFormat/>
    <w:rsid w:val="00803C24"/>
    <w:rPr>
      <w:rFonts w:ascii="Arial" w:eastAsia="Calibri" w:hAnsi="Arial" w:cs="Times New Roman"/>
      <w:b/>
      <w:caps/>
      <w:szCs w:val="20"/>
    </w:rPr>
  </w:style>
  <w:style w:type="paragraph" w:customStyle="1" w:styleId="RainwithanA">
    <w:name w:val="Rain with an A"/>
    <w:basedOn w:val="Normal"/>
    <w:link w:val="RainwithanAChar"/>
    <w:uiPriority w:val="4"/>
    <w:qFormat/>
    <w:rsid w:val="00803C24"/>
    <w:pPr>
      <w:outlineLvl w:val="3"/>
    </w:pPr>
    <w:rPr>
      <w:b/>
      <w:sz w:val="26"/>
    </w:rPr>
  </w:style>
  <w:style w:type="character" w:customStyle="1" w:styleId="RainwithanAChar">
    <w:name w:val="Rain with an A Char"/>
    <w:basedOn w:val="DefaultParagraphFont"/>
    <w:link w:val="RainwithanA"/>
    <w:uiPriority w:val="4"/>
    <w:rsid w:val="00803C24"/>
    <w:rPr>
      <w:rFonts w:ascii="Georgia" w:hAnsi="Georgia"/>
      <w:b/>
      <w:sz w:val="26"/>
    </w:rPr>
  </w:style>
  <w:style w:type="character" w:customStyle="1" w:styleId="text32">
    <w:name w:val="text32"/>
    <w:basedOn w:val="DefaultParagraphFont"/>
    <w:rsid w:val="00803C24"/>
  </w:style>
  <w:style w:type="character" w:customStyle="1" w:styleId="c-timestamplabel">
    <w:name w:val="c-timestamp__label"/>
    <w:basedOn w:val="DefaultParagraphFont"/>
    <w:rsid w:val="00803C24"/>
  </w:style>
  <w:style w:type="character" w:customStyle="1" w:styleId="style13ptbold0">
    <w:name w:val="style13ptbold"/>
    <w:basedOn w:val="DefaultParagraphFont"/>
    <w:rsid w:val="00803C24"/>
  </w:style>
  <w:style w:type="paragraph" w:customStyle="1" w:styleId="m5562427531322223799gmail-msolistparagraph">
    <w:name w:val="m_5562427531322223799gmail-msolistparagraph"/>
    <w:basedOn w:val="Normal"/>
    <w:rsid w:val="00803C24"/>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03C24"/>
  </w:style>
  <w:style w:type="paragraph" w:customStyle="1" w:styleId="BreakTag">
    <w:name w:val="Break Tag"/>
    <w:basedOn w:val="Normal"/>
    <w:autoRedefine/>
    <w:uiPriority w:val="4"/>
    <w:qFormat/>
    <w:rsid w:val="00803C24"/>
    <w:pPr>
      <w:spacing w:before="240"/>
    </w:pPr>
    <w:rPr>
      <w:b/>
      <w:sz w:val="26"/>
    </w:rPr>
  </w:style>
  <w:style w:type="paragraph" w:customStyle="1" w:styleId="BreakBlock">
    <w:name w:val="Break Block"/>
    <w:basedOn w:val="Normal"/>
    <w:link w:val="BreakBlockChar"/>
    <w:autoRedefine/>
    <w:qFormat/>
    <w:rsid w:val="00803C2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03C24"/>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803C24"/>
    <w:rPr>
      <w:rFonts w:asciiTheme="minorHAnsi" w:hAnsiTheme="minorHAnsi"/>
      <w:b/>
      <w:sz w:val="22"/>
      <w:szCs w:val="24"/>
      <w:u w:val="single"/>
    </w:rPr>
  </w:style>
  <w:style w:type="character" w:customStyle="1" w:styleId="Reduce8ptCharChar">
    <w:name w:val="Reduce 8pt Char Char"/>
    <w:basedOn w:val="DefaultParagraphFont"/>
    <w:link w:val="Reduce8pt"/>
    <w:rsid w:val="00803C24"/>
    <w:rPr>
      <w:sz w:val="16"/>
    </w:rPr>
  </w:style>
  <w:style w:type="paragraph" w:customStyle="1" w:styleId="Reduce8pt">
    <w:name w:val="Reduce 8pt"/>
    <w:basedOn w:val="Normal"/>
    <w:link w:val="Reduce8ptCharChar"/>
    <w:qFormat/>
    <w:rsid w:val="00803C24"/>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803C24"/>
    <w:rPr>
      <w:color w:val="2B579A"/>
      <w:shd w:val="clear" w:color="auto" w:fill="E6E6E6"/>
    </w:rPr>
  </w:style>
  <w:style w:type="character" w:customStyle="1" w:styleId="m6370699461968006786gmail-styleunderline">
    <w:name w:val="m_6370699461968006786gmail-styleunderline"/>
    <w:basedOn w:val="DefaultParagraphFont"/>
    <w:rsid w:val="00803C24"/>
  </w:style>
  <w:style w:type="character" w:customStyle="1" w:styleId="Mention2">
    <w:name w:val="Mention2"/>
    <w:basedOn w:val="DefaultParagraphFont"/>
    <w:uiPriority w:val="99"/>
    <w:semiHidden/>
    <w:unhideWhenUsed/>
    <w:rsid w:val="00803C24"/>
    <w:rPr>
      <w:color w:val="2B579A"/>
      <w:shd w:val="clear" w:color="auto" w:fill="E6E6E6"/>
    </w:rPr>
  </w:style>
  <w:style w:type="paragraph" w:customStyle="1" w:styleId="FlashTag">
    <w:name w:val="FlashTag"/>
    <w:basedOn w:val="Normal"/>
    <w:link w:val="FlashTagChar"/>
    <w:autoRedefine/>
    <w:uiPriority w:val="4"/>
    <w:qFormat/>
    <w:rsid w:val="00803C24"/>
    <w:rPr>
      <w:rFonts w:asciiTheme="majorHAnsi" w:hAnsiTheme="majorHAnsi"/>
      <w:b/>
      <w:sz w:val="28"/>
    </w:rPr>
  </w:style>
  <w:style w:type="character" w:customStyle="1" w:styleId="FlashTagChar">
    <w:name w:val="FlashTag Char"/>
    <w:basedOn w:val="DefaultParagraphFont"/>
    <w:link w:val="FlashTag"/>
    <w:uiPriority w:val="4"/>
    <w:rsid w:val="00803C24"/>
    <w:rPr>
      <w:rFonts w:asciiTheme="majorHAnsi" w:hAnsiTheme="majorHAnsi"/>
      <w:b/>
      <w:sz w:val="28"/>
    </w:rPr>
  </w:style>
  <w:style w:type="character" w:customStyle="1" w:styleId="m-8793234324905335251gmail-style13ptbold">
    <w:name w:val="m_-8793234324905335251gmail-style13ptbold"/>
    <w:basedOn w:val="DefaultParagraphFont"/>
    <w:rsid w:val="00803C24"/>
  </w:style>
  <w:style w:type="character" w:customStyle="1" w:styleId="m3965771245576658108gmail-styleunderline">
    <w:name w:val="m_3965771245576658108gmail-styleunderline"/>
    <w:basedOn w:val="DefaultParagraphFont"/>
    <w:rsid w:val="00803C24"/>
  </w:style>
  <w:style w:type="character" w:customStyle="1" w:styleId="FontStyle220">
    <w:name w:val="Font Style220"/>
    <w:basedOn w:val="DefaultParagraphFont"/>
    <w:uiPriority w:val="99"/>
    <w:rsid w:val="00803C24"/>
    <w:rPr>
      <w:rFonts w:ascii="Candara" w:hAnsi="Candara" w:cs="Candara" w:hint="default"/>
      <w:i/>
      <w:iCs/>
      <w:sz w:val="18"/>
      <w:szCs w:val="18"/>
    </w:rPr>
  </w:style>
  <w:style w:type="character" w:customStyle="1" w:styleId="FontStyle290">
    <w:name w:val="Font Style290"/>
    <w:basedOn w:val="DefaultParagraphFont"/>
    <w:uiPriority w:val="99"/>
    <w:rsid w:val="00803C2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03C24"/>
    <w:rPr>
      <w:rFonts w:ascii="Arial" w:hAnsi="Arial" w:cs="Arial"/>
      <w:b/>
      <w:bCs/>
      <w:sz w:val="16"/>
      <w:szCs w:val="16"/>
    </w:rPr>
  </w:style>
  <w:style w:type="character" w:customStyle="1" w:styleId="m-5498913268213319940gmail-styleunderline">
    <w:name w:val="m_-5498913268213319940gmail-styleunderline"/>
    <w:basedOn w:val="DefaultParagraphFont"/>
    <w:rsid w:val="00803C24"/>
  </w:style>
  <w:style w:type="paragraph" w:customStyle="1" w:styleId="speakable">
    <w:name w:val="speakable"/>
    <w:basedOn w:val="Normal"/>
    <w:qFormat/>
    <w:rsid w:val="00803C24"/>
    <w:pPr>
      <w:spacing w:before="100" w:beforeAutospacing="1" w:after="100" w:afterAutospacing="1"/>
    </w:pPr>
    <w:rPr>
      <w:rFonts w:eastAsia="Times New Roman"/>
      <w:sz w:val="24"/>
    </w:rPr>
  </w:style>
  <w:style w:type="character" w:customStyle="1" w:styleId="overlay">
    <w:name w:val="overlay"/>
    <w:basedOn w:val="DefaultParagraphFont"/>
    <w:rsid w:val="00803C24"/>
  </w:style>
  <w:style w:type="paragraph" w:customStyle="1" w:styleId="g-body">
    <w:name w:val="g-body"/>
    <w:basedOn w:val="Normal"/>
    <w:uiPriority w:val="99"/>
    <w:qFormat/>
    <w:rsid w:val="00803C24"/>
    <w:pPr>
      <w:spacing w:before="100" w:beforeAutospacing="1" w:after="100" w:afterAutospacing="1"/>
    </w:pPr>
    <w:rPr>
      <w:rFonts w:eastAsia="Times New Roman"/>
      <w:sz w:val="24"/>
    </w:rPr>
  </w:style>
  <w:style w:type="paragraph" w:customStyle="1" w:styleId="g-pstyle0">
    <w:name w:val="g-pstyle0"/>
    <w:basedOn w:val="Normal"/>
    <w:uiPriority w:val="99"/>
    <w:qFormat/>
    <w:rsid w:val="00803C24"/>
    <w:pPr>
      <w:spacing w:before="100" w:beforeAutospacing="1" w:after="100" w:afterAutospacing="1"/>
    </w:pPr>
    <w:rPr>
      <w:rFonts w:eastAsia="Times New Roman"/>
      <w:sz w:val="24"/>
    </w:rPr>
  </w:style>
  <w:style w:type="paragraph" w:customStyle="1" w:styleId="g-pstyle1">
    <w:name w:val="g-pstyle1"/>
    <w:basedOn w:val="Normal"/>
    <w:uiPriority w:val="99"/>
    <w:qFormat/>
    <w:rsid w:val="00803C24"/>
    <w:pPr>
      <w:spacing w:before="100" w:beforeAutospacing="1" w:after="100" w:afterAutospacing="1"/>
    </w:pPr>
    <w:rPr>
      <w:rFonts w:eastAsia="Times New Roman"/>
      <w:sz w:val="24"/>
    </w:rPr>
  </w:style>
  <w:style w:type="paragraph" w:customStyle="1" w:styleId="g-asset-hed">
    <w:name w:val="g-asset-hed"/>
    <w:basedOn w:val="Normal"/>
    <w:uiPriority w:val="99"/>
    <w:qFormat/>
    <w:rsid w:val="00803C2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03C24"/>
    <w:pPr>
      <w:spacing w:before="100" w:beforeAutospacing="1" w:after="100" w:afterAutospacing="1"/>
    </w:pPr>
    <w:rPr>
      <w:sz w:val="24"/>
    </w:rPr>
  </w:style>
  <w:style w:type="paragraph" w:customStyle="1" w:styleId="style41">
    <w:name w:val="style4"/>
    <w:basedOn w:val="Normal"/>
    <w:uiPriority w:val="99"/>
    <w:qFormat/>
    <w:rsid w:val="00803C24"/>
    <w:pPr>
      <w:spacing w:before="100" w:beforeAutospacing="1" w:after="100" w:afterAutospacing="1"/>
    </w:pPr>
    <w:rPr>
      <w:sz w:val="24"/>
    </w:rPr>
  </w:style>
  <w:style w:type="paragraph" w:customStyle="1" w:styleId="speech">
    <w:name w:val="speech"/>
    <w:basedOn w:val="Normal"/>
    <w:uiPriority w:val="99"/>
    <w:qFormat/>
    <w:rsid w:val="00803C24"/>
    <w:pPr>
      <w:spacing w:before="100" w:beforeAutospacing="1" w:after="100" w:afterAutospacing="1"/>
    </w:pPr>
    <w:rPr>
      <w:sz w:val="24"/>
    </w:rPr>
  </w:style>
  <w:style w:type="character" w:customStyle="1" w:styleId="adtext0">
    <w:name w:val="adtext"/>
    <w:basedOn w:val="DefaultParagraphFont"/>
    <w:rsid w:val="00803C24"/>
  </w:style>
  <w:style w:type="character" w:customStyle="1" w:styleId="qu730rj69h">
    <w:name w:val="qu730rj69h"/>
    <w:basedOn w:val="DefaultParagraphFont"/>
    <w:rsid w:val="00803C24"/>
  </w:style>
  <w:style w:type="paragraph" w:customStyle="1" w:styleId="optext">
    <w:name w:val="optext"/>
    <w:basedOn w:val="Normal"/>
    <w:uiPriority w:val="99"/>
    <w:qFormat/>
    <w:rsid w:val="00803C24"/>
    <w:pPr>
      <w:spacing w:before="100" w:beforeAutospacing="1" w:after="100" w:afterAutospacing="1"/>
    </w:pPr>
    <w:rPr>
      <w:sz w:val="24"/>
    </w:rPr>
  </w:style>
  <w:style w:type="character" w:customStyle="1" w:styleId="lmy74qr12z">
    <w:name w:val="lmy74qr12z"/>
    <w:basedOn w:val="DefaultParagraphFont"/>
    <w:rsid w:val="00803C24"/>
  </w:style>
  <w:style w:type="character" w:customStyle="1" w:styleId="icr880">
    <w:name w:val="icr880"/>
    <w:basedOn w:val="DefaultParagraphFont"/>
    <w:rsid w:val="00803C24"/>
  </w:style>
  <w:style w:type="character" w:customStyle="1" w:styleId="hx23q54">
    <w:name w:val="hx23q54"/>
    <w:basedOn w:val="DefaultParagraphFont"/>
    <w:rsid w:val="00803C24"/>
  </w:style>
  <w:style w:type="character" w:customStyle="1" w:styleId="m-5348258726587825636gmail-style13ptbold">
    <w:name w:val="m_-5348258726587825636gmail-style13ptbold"/>
    <w:basedOn w:val="DefaultParagraphFont"/>
    <w:rsid w:val="00803C24"/>
  </w:style>
  <w:style w:type="character" w:customStyle="1" w:styleId="m-5348258726587825636gmail-styleunderline">
    <w:name w:val="m_-5348258726587825636gmail-styleunderline"/>
    <w:basedOn w:val="DefaultParagraphFont"/>
    <w:rsid w:val="00803C24"/>
  </w:style>
  <w:style w:type="paragraph" w:customStyle="1" w:styleId="useless">
    <w:name w:val="useless"/>
    <w:basedOn w:val="Normal"/>
    <w:uiPriority w:val="99"/>
    <w:qFormat/>
    <w:rsid w:val="00803C24"/>
    <w:rPr>
      <w:rFonts w:eastAsia="Times New Roman"/>
      <w:sz w:val="12"/>
    </w:rPr>
  </w:style>
  <w:style w:type="character" w:customStyle="1" w:styleId="DDIUnderline">
    <w:name w:val="DDI Underline"/>
    <w:qFormat/>
    <w:rsid w:val="00803C24"/>
    <w:rPr>
      <w:rFonts w:ascii="Times New Roman" w:hAnsi="Times New Roman"/>
      <w:sz w:val="24"/>
      <w:u w:val="single"/>
    </w:rPr>
  </w:style>
  <w:style w:type="character" w:customStyle="1" w:styleId="ALLCAPSChar">
    <w:name w:val="ALL CAPS Char"/>
    <w:basedOn w:val="DefaultParagraphFont"/>
    <w:link w:val="ALLCAPS"/>
    <w:rsid w:val="00803C24"/>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803C2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03C24"/>
    <w:rPr>
      <w:rFonts w:ascii="Georgia" w:eastAsia="Times New Roman" w:hAnsi="Georgia"/>
      <w:b/>
      <w:sz w:val="24"/>
    </w:rPr>
  </w:style>
  <w:style w:type="character" w:customStyle="1" w:styleId="m489902567989944824gmail-style13ptbold">
    <w:name w:val="m_489902567989944824gmail-style13ptbold"/>
    <w:basedOn w:val="DefaultParagraphFont"/>
    <w:rsid w:val="00803C24"/>
  </w:style>
  <w:style w:type="character" w:customStyle="1" w:styleId="m489902567989944824gmail-styleunderline">
    <w:name w:val="m_489902567989944824gmail-styleunderline"/>
    <w:basedOn w:val="DefaultParagraphFont"/>
    <w:rsid w:val="00803C24"/>
  </w:style>
  <w:style w:type="character" w:customStyle="1" w:styleId="Mention3">
    <w:name w:val="Mention3"/>
    <w:basedOn w:val="DefaultParagraphFont"/>
    <w:uiPriority w:val="99"/>
    <w:semiHidden/>
    <w:unhideWhenUsed/>
    <w:rsid w:val="00803C24"/>
    <w:rPr>
      <w:color w:val="2B579A"/>
      <w:shd w:val="clear" w:color="auto" w:fill="E6E6E6"/>
    </w:rPr>
  </w:style>
  <w:style w:type="character" w:customStyle="1" w:styleId="m-5251091010484660064gmail-style13ptbold">
    <w:name w:val="m_-5251091010484660064gmail-style13ptbold"/>
    <w:basedOn w:val="DefaultParagraphFont"/>
    <w:rsid w:val="00803C24"/>
  </w:style>
  <w:style w:type="character" w:customStyle="1" w:styleId="m-5251091010484660064gmail-styleunderline">
    <w:name w:val="m_-5251091010484660064gmail-styleunderline"/>
    <w:basedOn w:val="DefaultParagraphFont"/>
    <w:rsid w:val="00803C24"/>
  </w:style>
  <w:style w:type="character" w:customStyle="1" w:styleId="tablecaption1">
    <w:name w:val="tablecaption"/>
    <w:basedOn w:val="DefaultParagraphFont"/>
    <w:rsid w:val="00803C24"/>
  </w:style>
  <w:style w:type="character" w:customStyle="1" w:styleId="StyleLatinHelvetica105ptBlack">
    <w:name w:val="Style (Latin) Helvetica 10.5 pt Black"/>
    <w:basedOn w:val="DefaultParagraphFont"/>
    <w:rsid w:val="00803C24"/>
    <w:rPr>
      <w:rFonts w:ascii="Times New Roman" w:hAnsi="Times New Roman"/>
      <w:color w:val="000000"/>
      <w:sz w:val="21"/>
    </w:rPr>
  </w:style>
  <w:style w:type="character" w:customStyle="1" w:styleId="m-413333960618644972gmail-style13ptbold">
    <w:name w:val="m_-413333960618644972gmail-style13ptbold"/>
    <w:basedOn w:val="DefaultParagraphFont"/>
    <w:rsid w:val="00803C24"/>
  </w:style>
  <w:style w:type="character" w:customStyle="1" w:styleId="m-413333960618644972gmail-styleunderline">
    <w:name w:val="m_-413333960618644972gmail-styleunderline"/>
    <w:basedOn w:val="DefaultParagraphFont"/>
    <w:rsid w:val="00803C24"/>
  </w:style>
  <w:style w:type="character" w:customStyle="1" w:styleId="m8314098763611656848gmail-stylestylebold12pt">
    <w:name w:val="m_8314098763611656848gmail-stylestylebold12pt"/>
    <w:basedOn w:val="DefaultParagraphFont"/>
    <w:rsid w:val="00803C24"/>
  </w:style>
  <w:style w:type="character" w:customStyle="1" w:styleId="m8314098763611656848gmail-styleboldunderline">
    <w:name w:val="m_8314098763611656848gmail-styleboldunderline"/>
    <w:basedOn w:val="DefaultParagraphFont"/>
    <w:rsid w:val="00803C24"/>
  </w:style>
  <w:style w:type="paragraph" w:customStyle="1" w:styleId="DateTime0">
    <w:name w:val="DateTime"/>
    <w:basedOn w:val="Normal"/>
    <w:link w:val="DateTimeChar"/>
    <w:autoRedefine/>
    <w:uiPriority w:val="4"/>
    <w:qFormat/>
    <w:rsid w:val="00803C24"/>
  </w:style>
  <w:style w:type="character" w:customStyle="1" w:styleId="DateTimeChar">
    <w:name w:val="DateTime Char"/>
    <w:basedOn w:val="DefaultParagraphFont"/>
    <w:link w:val="DateTime0"/>
    <w:uiPriority w:val="4"/>
    <w:rsid w:val="00803C24"/>
    <w:rPr>
      <w:rFonts w:ascii="Georgia" w:hAnsi="Georgia"/>
      <w:sz w:val="20"/>
    </w:rPr>
  </w:style>
  <w:style w:type="paragraph" w:customStyle="1" w:styleId="Lecture">
    <w:name w:val="Lecture"/>
    <w:next w:val="BodyText"/>
    <w:link w:val="LectureChar"/>
    <w:autoRedefine/>
    <w:uiPriority w:val="4"/>
    <w:qFormat/>
    <w:rsid w:val="00803C24"/>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803C24"/>
    <w:rPr>
      <w:rFonts w:ascii="Arial" w:hAnsi="Arial" w:cs="Arial"/>
      <w:spacing w:val="-10"/>
      <w:sz w:val="20"/>
    </w:rPr>
  </w:style>
  <w:style w:type="character" w:customStyle="1" w:styleId="m3262662096238345512gmail-style13ptbold">
    <w:name w:val="m_3262662096238345512gmail-style13ptbold"/>
    <w:basedOn w:val="DefaultParagraphFont"/>
    <w:rsid w:val="00803C24"/>
  </w:style>
  <w:style w:type="character" w:customStyle="1" w:styleId="Style12ptBold">
    <w:name w:val="Style 12 pt Bold"/>
    <w:basedOn w:val="DefaultParagraphFont"/>
    <w:rsid w:val="00803C24"/>
    <w:rPr>
      <w:b/>
      <w:bCs/>
      <w:sz w:val="20"/>
    </w:rPr>
  </w:style>
  <w:style w:type="paragraph" w:customStyle="1" w:styleId="analyticreal">
    <w:name w:val="analytic real"/>
    <w:basedOn w:val="Heading4"/>
    <w:link w:val="analyticrealChar"/>
    <w:autoRedefine/>
    <w:uiPriority w:val="4"/>
    <w:qFormat/>
    <w:rsid w:val="00803C24"/>
    <w:rPr>
      <w:color w:val="1F3864" w:themeColor="accent5" w:themeShade="80"/>
    </w:rPr>
  </w:style>
  <w:style w:type="character" w:customStyle="1" w:styleId="analyticrealChar">
    <w:name w:val="analytic real Char"/>
    <w:basedOn w:val="DefaultParagraphFont"/>
    <w:link w:val="analyticreal"/>
    <w:uiPriority w:val="4"/>
    <w:rsid w:val="00803C24"/>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803C2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03C24"/>
    <w:rPr>
      <w:rFonts w:ascii="Calibri" w:eastAsiaTheme="majorEastAsia" w:hAnsi="Calibri" w:cstheme="majorBidi"/>
      <w:b/>
      <w:color w:val="44546A" w:themeColor="text2"/>
      <w:sz w:val="24"/>
      <w:szCs w:val="24"/>
    </w:rPr>
  </w:style>
  <w:style w:type="paragraph" w:customStyle="1" w:styleId="cardnotes">
    <w:name w:val="card notes"/>
    <w:uiPriority w:val="4"/>
    <w:qFormat/>
    <w:rsid w:val="00803C24"/>
    <w:rPr>
      <w:rFonts w:ascii="Calibri" w:eastAsiaTheme="majorEastAsia" w:hAnsi="Calibri" w:cstheme="majorBidi"/>
      <w:b/>
      <w:iCs/>
      <w:color w:val="538135" w:themeColor="accent6" w:themeShade="BF"/>
    </w:rPr>
  </w:style>
  <w:style w:type="paragraph" w:customStyle="1" w:styleId="Cardnotes0">
    <w:name w:val="Card notes"/>
    <w:uiPriority w:val="4"/>
    <w:qFormat/>
    <w:rsid w:val="00803C24"/>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803C24"/>
  </w:style>
  <w:style w:type="character" w:customStyle="1" w:styleId="m3108068631175614020gmail-titlechar">
    <w:name w:val="m_3108068631175614020gmail-titlechar"/>
    <w:basedOn w:val="DefaultParagraphFont"/>
    <w:rsid w:val="00803C24"/>
  </w:style>
  <w:style w:type="paragraph" w:customStyle="1" w:styleId="8PointFont">
    <w:name w:val="8 Point Font"/>
    <w:next w:val="Normal"/>
    <w:link w:val="8PointFontChar"/>
    <w:qFormat/>
    <w:rsid w:val="00803C2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03C24"/>
    <w:rPr>
      <w:rFonts w:ascii="Times New Roman" w:hAnsi="Times New Roman"/>
      <w:sz w:val="16"/>
    </w:rPr>
  </w:style>
  <w:style w:type="character" w:customStyle="1" w:styleId="Mention4">
    <w:name w:val="Mention4"/>
    <w:basedOn w:val="DefaultParagraphFont"/>
    <w:uiPriority w:val="99"/>
    <w:semiHidden/>
    <w:unhideWhenUsed/>
    <w:rsid w:val="00803C24"/>
    <w:rPr>
      <w:color w:val="2B579A"/>
      <w:shd w:val="clear" w:color="auto" w:fill="E6E6E6"/>
    </w:rPr>
  </w:style>
  <w:style w:type="character" w:customStyle="1" w:styleId="m-895152127622952443gmail-style13ptbold">
    <w:name w:val="m_-895152127622952443gmail-style13ptbold"/>
    <w:basedOn w:val="DefaultParagraphFont"/>
    <w:rsid w:val="00803C24"/>
  </w:style>
  <w:style w:type="character" w:customStyle="1" w:styleId="m4133802843404377303gmail-style13ptbold">
    <w:name w:val="m_4133802843404377303gmail-style13ptbold"/>
    <w:basedOn w:val="DefaultParagraphFont"/>
    <w:rsid w:val="00803C24"/>
  </w:style>
  <w:style w:type="character" w:customStyle="1" w:styleId="m4133802843404377303gmail-styleunderline">
    <w:name w:val="m_4133802843404377303gmail-styleunderline"/>
    <w:basedOn w:val="DefaultParagraphFont"/>
    <w:rsid w:val="00803C24"/>
  </w:style>
  <w:style w:type="character" w:customStyle="1" w:styleId="m1864609289044096952gmail-style13ptbold">
    <w:name w:val="m_1864609289044096952gmail-style13ptbold"/>
    <w:basedOn w:val="DefaultParagraphFont"/>
    <w:rsid w:val="00803C24"/>
  </w:style>
  <w:style w:type="character" w:customStyle="1" w:styleId="m-2434640214339110092gmail-style13ptbold">
    <w:name w:val="m_-2434640214339110092gmail-style13ptbold"/>
    <w:basedOn w:val="DefaultParagraphFont"/>
    <w:rsid w:val="00803C24"/>
  </w:style>
  <w:style w:type="character" w:customStyle="1" w:styleId="m-2434640214339110092gmail-styleunderline">
    <w:name w:val="m_-2434640214339110092gmail-styleunderline"/>
    <w:basedOn w:val="DefaultParagraphFont"/>
    <w:rsid w:val="00803C24"/>
  </w:style>
  <w:style w:type="character" w:customStyle="1" w:styleId="articlepage-articlebody-firstletter">
    <w:name w:val="articlepage-articlebody-firstletter"/>
    <w:basedOn w:val="DefaultParagraphFont"/>
    <w:rsid w:val="00803C24"/>
  </w:style>
  <w:style w:type="character" w:customStyle="1" w:styleId="UnresolvedMention32">
    <w:name w:val="Unresolved Mention32"/>
    <w:basedOn w:val="DefaultParagraphFont"/>
    <w:uiPriority w:val="99"/>
    <w:semiHidden/>
    <w:unhideWhenUsed/>
    <w:rsid w:val="00803C24"/>
    <w:rPr>
      <w:color w:val="605E5C"/>
      <w:shd w:val="clear" w:color="auto" w:fill="E1DFDD"/>
    </w:rPr>
  </w:style>
  <w:style w:type="character" w:customStyle="1" w:styleId="hubidentifier">
    <w:name w:val="hub_identifier"/>
    <w:basedOn w:val="DefaultParagraphFont"/>
    <w:rsid w:val="00803C24"/>
  </w:style>
  <w:style w:type="paragraph" w:customStyle="1" w:styleId="standardeinzug">
    <w:name w:val="standardeinzug"/>
    <w:basedOn w:val="Normal"/>
    <w:uiPriority w:val="99"/>
    <w:qFormat/>
    <w:rsid w:val="00803C24"/>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803C24"/>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803C24"/>
  </w:style>
  <w:style w:type="paragraph" w:customStyle="1" w:styleId="entrefilet">
    <w:name w:val="entrefilet"/>
    <w:basedOn w:val="Normal"/>
    <w:uiPriority w:val="99"/>
    <w:qFormat/>
    <w:rsid w:val="00803C24"/>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803C24"/>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803C24"/>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803C24"/>
  </w:style>
  <w:style w:type="character" w:customStyle="1" w:styleId="m-268162420547309261gmail-stylestylebold12pt">
    <w:name w:val="m_-268162420547309261gmail-stylestylebold12pt"/>
    <w:basedOn w:val="DefaultParagraphFont"/>
    <w:rsid w:val="00803C24"/>
  </w:style>
  <w:style w:type="character" w:customStyle="1" w:styleId="m-268162420547309261gmail-styleboldunderline">
    <w:name w:val="m_-268162420547309261gmail-styleboldunderline"/>
    <w:basedOn w:val="DefaultParagraphFont"/>
    <w:rsid w:val="00803C24"/>
  </w:style>
  <w:style w:type="character" w:customStyle="1" w:styleId="m-5621139387307470627gmail-style13ptbold">
    <w:name w:val="m_-5621139387307470627gmail-style13ptbold"/>
    <w:basedOn w:val="DefaultParagraphFont"/>
    <w:rsid w:val="00803C24"/>
  </w:style>
  <w:style w:type="character" w:customStyle="1" w:styleId="m-5621139387307470627gmail-styleunderline">
    <w:name w:val="m_-5621139387307470627gmail-styleunderline"/>
    <w:basedOn w:val="DefaultParagraphFont"/>
    <w:rsid w:val="00803C24"/>
  </w:style>
  <w:style w:type="character" w:customStyle="1" w:styleId="m-4930835733434609408gmail-style13ptbold">
    <w:name w:val="m_-4930835733434609408gmail-style13ptbold"/>
    <w:basedOn w:val="DefaultParagraphFont"/>
    <w:rsid w:val="00803C24"/>
  </w:style>
  <w:style w:type="character" w:customStyle="1" w:styleId="m-4930835733434609408gmail-styleunderline">
    <w:name w:val="m_-4930835733434609408gmail-styleunderline"/>
    <w:basedOn w:val="DefaultParagraphFont"/>
    <w:rsid w:val="00803C24"/>
  </w:style>
  <w:style w:type="character" w:customStyle="1" w:styleId="m-2456650549122369157gmail-style13ptbold">
    <w:name w:val="m_-2456650549122369157gmail-style13ptbold"/>
    <w:basedOn w:val="DefaultParagraphFont"/>
    <w:rsid w:val="00803C24"/>
  </w:style>
  <w:style w:type="character" w:customStyle="1" w:styleId="m-2456650549122369157gmail-styleunderline">
    <w:name w:val="m_-2456650549122369157gmail-styleunderline"/>
    <w:basedOn w:val="DefaultParagraphFont"/>
    <w:rsid w:val="00803C24"/>
  </w:style>
  <w:style w:type="character" w:customStyle="1" w:styleId="m-3350902899047358468gmail-styleunderline">
    <w:name w:val="m_-3350902899047358468gmail-styleunderline"/>
    <w:basedOn w:val="DefaultParagraphFont"/>
    <w:rsid w:val="00803C24"/>
  </w:style>
  <w:style w:type="paragraph" w:customStyle="1" w:styleId="Style5pt">
    <w:name w:val="Style 5 pt"/>
    <w:basedOn w:val="Normal"/>
    <w:link w:val="Style5ptChar"/>
    <w:qFormat/>
    <w:rsid w:val="00803C2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03C24"/>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803C24"/>
  </w:style>
  <w:style w:type="paragraph" w:customStyle="1" w:styleId="m462447500549623171gmail-msonormal">
    <w:name w:val="m_462447500549623171gmail-msonormal"/>
    <w:basedOn w:val="Normal"/>
    <w:uiPriority w:val="99"/>
    <w:qFormat/>
    <w:rsid w:val="00803C2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03C24"/>
  </w:style>
  <w:style w:type="character" w:customStyle="1" w:styleId="arttitle">
    <w:name w:val="art_title"/>
    <w:basedOn w:val="DefaultParagraphFont"/>
    <w:rsid w:val="00803C24"/>
  </w:style>
  <w:style w:type="character" w:customStyle="1" w:styleId="serialtitle">
    <w:name w:val="serial_title"/>
    <w:basedOn w:val="DefaultParagraphFont"/>
    <w:rsid w:val="00803C24"/>
  </w:style>
  <w:style w:type="character" w:customStyle="1" w:styleId="volumeissue">
    <w:name w:val="volume_issue"/>
    <w:basedOn w:val="DefaultParagraphFont"/>
    <w:rsid w:val="00803C24"/>
  </w:style>
  <w:style w:type="character" w:customStyle="1" w:styleId="pagerange">
    <w:name w:val="page_range"/>
    <w:basedOn w:val="DefaultParagraphFont"/>
    <w:rsid w:val="00803C24"/>
  </w:style>
  <w:style w:type="character" w:customStyle="1" w:styleId="doilink">
    <w:name w:val="doi_link"/>
    <w:basedOn w:val="DefaultParagraphFont"/>
    <w:rsid w:val="00803C24"/>
  </w:style>
  <w:style w:type="character" w:customStyle="1" w:styleId="internalref">
    <w:name w:val="internalref"/>
    <w:basedOn w:val="DefaultParagraphFont"/>
    <w:rsid w:val="00803C24"/>
  </w:style>
  <w:style w:type="paragraph" w:customStyle="1" w:styleId="Analyitc">
    <w:name w:val="Analyitc"/>
    <w:basedOn w:val="Normal"/>
    <w:uiPriority w:val="4"/>
    <w:qFormat/>
    <w:rsid w:val="00803C24"/>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803C24"/>
  </w:style>
  <w:style w:type="character" w:customStyle="1" w:styleId="m-134349766280542120gmail-msohyperlink">
    <w:name w:val="m_-134349766280542120gmail-msohyperlink"/>
    <w:basedOn w:val="DefaultParagraphFont"/>
    <w:rsid w:val="00803C24"/>
  </w:style>
  <w:style w:type="character" w:customStyle="1" w:styleId="m-134349766280542120gmail-styleunderline">
    <w:name w:val="m_-134349766280542120gmail-styleunderline"/>
    <w:basedOn w:val="DefaultParagraphFont"/>
    <w:rsid w:val="00803C24"/>
  </w:style>
  <w:style w:type="character" w:customStyle="1" w:styleId="m-134349766280542120gmail-cite">
    <w:name w:val="m_-134349766280542120gmail-cite"/>
    <w:basedOn w:val="DefaultParagraphFont"/>
    <w:rsid w:val="00803C24"/>
  </w:style>
  <w:style w:type="character" w:customStyle="1" w:styleId="m-134349766280542120gmail-underline">
    <w:name w:val="m_-134349766280542120gmail-underline"/>
    <w:basedOn w:val="DefaultParagraphFont"/>
    <w:rsid w:val="00803C24"/>
  </w:style>
  <w:style w:type="character" w:customStyle="1" w:styleId="m-134349766280542120gmail-underline0">
    <w:name w:val="m_-134349766280542120gmail-underline0"/>
    <w:basedOn w:val="DefaultParagraphFont"/>
    <w:rsid w:val="00803C24"/>
  </w:style>
  <w:style w:type="paragraph" w:customStyle="1" w:styleId="element">
    <w:name w:val="element"/>
    <w:basedOn w:val="Normal"/>
    <w:qFormat/>
    <w:rsid w:val="00803C24"/>
    <w:pPr>
      <w:spacing w:before="100" w:beforeAutospacing="1" w:after="100" w:afterAutospacing="1"/>
    </w:pPr>
    <w:rPr>
      <w:rFonts w:eastAsia="Times New Roman"/>
      <w:szCs w:val="24"/>
      <w:lang w:eastAsia="zh-CN"/>
    </w:rPr>
  </w:style>
  <w:style w:type="paragraph" w:customStyle="1" w:styleId="p3">
    <w:name w:val="p3"/>
    <w:basedOn w:val="Normal"/>
    <w:qFormat/>
    <w:rsid w:val="00803C24"/>
    <w:pPr>
      <w:spacing w:before="100" w:beforeAutospacing="1" w:after="100" w:afterAutospacing="1"/>
    </w:pPr>
    <w:rPr>
      <w:rFonts w:eastAsia="Times New Roman"/>
      <w:szCs w:val="24"/>
      <w:lang w:eastAsia="zh-CN"/>
    </w:rPr>
  </w:style>
  <w:style w:type="paragraph" w:customStyle="1" w:styleId="p5">
    <w:name w:val="p5"/>
    <w:basedOn w:val="Normal"/>
    <w:qFormat/>
    <w:rsid w:val="00803C24"/>
    <w:pPr>
      <w:spacing w:before="100" w:beforeAutospacing="1" w:after="100" w:afterAutospacing="1"/>
    </w:pPr>
    <w:rPr>
      <w:rFonts w:eastAsia="Times New Roman"/>
      <w:szCs w:val="24"/>
      <w:lang w:eastAsia="zh-CN"/>
    </w:rPr>
  </w:style>
  <w:style w:type="paragraph" w:customStyle="1" w:styleId="p7">
    <w:name w:val="p7"/>
    <w:basedOn w:val="Normal"/>
    <w:qFormat/>
    <w:rsid w:val="00803C24"/>
    <w:pPr>
      <w:spacing w:before="100" w:beforeAutospacing="1" w:after="100" w:afterAutospacing="1"/>
    </w:pPr>
    <w:rPr>
      <w:rFonts w:eastAsia="Times New Roman"/>
      <w:szCs w:val="24"/>
      <w:lang w:eastAsia="zh-CN"/>
    </w:rPr>
  </w:style>
  <w:style w:type="paragraph" w:customStyle="1" w:styleId="p9">
    <w:name w:val="p9"/>
    <w:basedOn w:val="Normal"/>
    <w:qFormat/>
    <w:rsid w:val="00803C24"/>
    <w:pPr>
      <w:spacing w:before="100" w:beforeAutospacing="1" w:after="100" w:afterAutospacing="1"/>
    </w:pPr>
    <w:rPr>
      <w:rFonts w:eastAsia="Times New Roman"/>
      <w:szCs w:val="24"/>
      <w:lang w:eastAsia="zh-CN"/>
    </w:rPr>
  </w:style>
  <w:style w:type="paragraph" w:customStyle="1" w:styleId="p11">
    <w:name w:val="p11"/>
    <w:basedOn w:val="Normal"/>
    <w:qFormat/>
    <w:rsid w:val="00803C24"/>
    <w:pPr>
      <w:spacing w:before="100" w:beforeAutospacing="1" w:after="100" w:afterAutospacing="1"/>
    </w:pPr>
    <w:rPr>
      <w:rFonts w:eastAsia="Times New Roman"/>
      <w:szCs w:val="24"/>
      <w:lang w:eastAsia="zh-CN"/>
    </w:rPr>
  </w:style>
  <w:style w:type="paragraph" w:customStyle="1" w:styleId="p2">
    <w:name w:val="p2"/>
    <w:basedOn w:val="Normal"/>
    <w:qFormat/>
    <w:rsid w:val="00803C24"/>
    <w:pPr>
      <w:spacing w:before="100" w:beforeAutospacing="1" w:after="100" w:afterAutospacing="1"/>
    </w:pPr>
    <w:rPr>
      <w:rFonts w:eastAsia="Times New Roman"/>
      <w:szCs w:val="24"/>
      <w:lang w:eastAsia="zh-CN"/>
    </w:rPr>
  </w:style>
  <w:style w:type="paragraph" w:customStyle="1" w:styleId="p4">
    <w:name w:val="p4"/>
    <w:basedOn w:val="Normal"/>
    <w:qFormat/>
    <w:rsid w:val="00803C24"/>
    <w:pPr>
      <w:spacing w:before="100" w:beforeAutospacing="1" w:after="100" w:afterAutospacing="1"/>
    </w:pPr>
    <w:rPr>
      <w:rFonts w:eastAsia="Times New Roman"/>
      <w:szCs w:val="24"/>
      <w:lang w:eastAsia="zh-CN"/>
    </w:rPr>
  </w:style>
  <w:style w:type="paragraph" w:customStyle="1" w:styleId="p6">
    <w:name w:val="p6"/>
    <w:basedOn w:val="Normal"/>
    <w:qFormat/>
    <w:rsid w:val="00803C24"/>
    <w:pPr>
      <w:spacing w:before="100" w:beforeAutospacing="1" w:after="100" w:afterAutospacing="1"/>
    </w:pPr>
    <w:rPr>
      <w:rFonts w:eastAsia="Times New Roman"/>
      <w:szCs w:val="24"/>
      <w:lang w:eastAsia="zh-CN"/>
    </w:rPr>
  </w:style>
  <w:style w:type="paragraph" w:customStyle="1" w:styleId="p8">
    <w:name w:val="p8"/>
    <w:basedOn w:val="Normal"/>
    <w:qFormat/>
    <w:rsid w:val="00803C24"/>
    <w:pPr>
      <w:spacing w:before="100" w:beforeAutospacing="1" w:after="100" w:afterAutospacing="1"/>
    </w:pPr>
    <w:rPr>
      <w:rFonts w:eastAsia="Times New Roman"/>
      <w:szCs w:val="24"/>
      <w:lang w:eastAsia="zh-CN"/>
    </w:rPr>
  </w:style>
  <w:style w:type="paragraph" w:customStyle="1" w:styleId="p10">
    <w:name w:val="p10"/>
    <w:basedOn w:val="Normal"/>
    <w:qFormat/>
    <w:rsid w:val="00803C24"/>
    <w:pPr>
      <w:spacing w:before="100" w:beforeAutospacing="1" w:after="100" w:afterAutospacing="1"/>
    </w:pPr>
    <w:rPr>
      <w:rFonts w:eastAsia="Times New Roman"/>
      <w:szCs w:val="24"/>
      <w:lang w:eastAsia="zh-CN"/>
    </w:rPr>
  </w:style>
  <w:style w:type="paragraph" w:customStyle="1" w:styleId="p12">
    <w:name w:val="p12"/>
    <w:basedOn w:val="Normal"/>
    <w:qFormat/>
    <w:rsid w:val="00803C24"/>
    <w:pPr>
      <w:spacing w:before="100" w:beforeAutospacing="1" w:after="100" w:afterAutospacing="1"/>
    </w:pPr>
    <w:rPr>
      <w:rFonts w:eastAsia="Times New Roman"/>
      <w:szCs w:val="24"/>
      <w:lang w:eastAsia="zh-CN"/>
    </w:rPr>
  </w:style>
  <w:style w:type="paragraph" w:customStyle="1" w:styleId="p14">
    <w:name w:val="p14"/>
    <w:basedOn w:val="Normal"/>
    <w:qFormat/>
    <w:rsid w:val="00803C24"/>
    <w:pPr>
      <w:spacing w:before="100" w:beforeAutospacing="1" w:after="100" w:afterAutospacing="1"/>
    </w:pPr>
    <w:rPr>
      <w:rFonts w:eastAsia="Times New Roman"/>
      <w:szCs w:val="24"/>
      <w:lang w:eastAsia="zh-CN"/>
    </w:rPr>
  </w:style>
  <w:style w:type="paragraph" w:customStyle="1" w:styleId="initial">
    <w:name w:val="initial"/>
    <w:basedOn w:val="Normal"/>
    <w:qFormat/>
    <w:rsid w:val="00803C24"/>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803C24"/>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803C24"/>
    <w:pPr>
      <w:spacing w:before="100" w:beforeAutospacing="1" w:after="100" w:afterAutospacing="1"/>
    </w:pPr>
    <w:rPr>
      <w:rFonts w:eastAsia="Times New Roman"/>
      <w:szCs w:val="24"/>
      <w:lang w:eastAsia="zh-CN"/>
    </w:rPr>
  </w:style>
  <w:style w:type="paragraph" w:customStyle="1" w:styleId="flfc">
    <w:name w:val="flfc"/>
    <w:basedOn w:val="Normal"/>
    <w:qFormat/>
    <w:rsid w:val="00803C24"/>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803C24"/>
  </w:style>
  <w:style w:type="character" w:customStyle="1" w:styleId="m-299895914748161361gmail-styleunderline">
    <w:name w:val="m_-299895914748161361gmail-styleunderline"/>
    <w:basedOn w:val="DefaultParagraphFont"/>
    <w:rsid w:val="00803C24"/>
  </w:style>
  <w:style w:type="paragraph" w:customStyle="1" w:styleId="counter-paragraph">
    <w:name w:val="counter-paragraph"/>
    <w:basedOn w:val="Normal"/>
    <w:qFormat/>
    <w:rsid w:val="00803C24"/>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803C24"/>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803C24"/>
  </w:style>
  <w:style w:type="paragraph" w:customStyle="1" w:styleId="m-266642551691440061gmail-cards">
    <w:name w:val="m_-266642551691440061gmail-cards"/>
    <w:basedOn w:val="Normal"/>
    <w:qFormat/>
    <w:rsid w:val="00803C24"/>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803C24"/>
  </w:style>
  <w:style w:type="paragraph" w:customStyle="1" w:styleId="listingexcerpt">
    <w:name w:val="listing__excerpt"/>
    <w:basedOn w:val="Normal"/>
    <w:qFormat/>
    <w:rsid w:val="00803C24"/>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803C24"/>
  </w:style>
  <w:style w:type="paragraph" w:customStyle="1" w:styleId="specialbutton">
    <w:name w:val="special__button"/>
    <w:basedOn w:val="Normal"/>
    <w:qFormat/>
    <w:rsid w:val="00803C24"/>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803C24"/>
  </w:style>
  <w:style w:type="character" w:customStyle="1" w:styleId="m7113523068278247331gmail-underline">
    <w:name w:val="m_7113523068278247331gmail-underline"/>
    <w:basedOn w:val="DefaultParagraphFont"/>
    <w:rsid w:val="00803C24"/>
  </w:style>
  <w:style w:type="character" w:customStyle="1" w:styleId="m7113523068278247331gmail-styleunderline">
    <w:name w:val="m_7113523068278247331gmail-styleunderline"/>
    <w:basedOn w:val="DefaultParagraphFont"/>
    <w:rsid w:val="00803C24"/>
  </w:style>
  <w:style w:type="character" w:customStyle="1" w:styleId="enhanced-reference">
    <w:name w:val="enhanced-reference"/>
    <w:basedOn w:val="DefaultParagraphFont"/>
    <w:rsid w:val="00803C24"/>
  </w:style>
  <w:style w:type="character" w:customStyle="1" w:styleId="ff1">
    <w:name w:val="ff1"/>
    <w:basedOn w:val="DefaultParagraphFont"/>
    <w:rsid w:val="00803C24"/>
  </w:style>
  <w:style w:type="character" w:customStyle="1" w:styleId="ff2">
    <w:name w:val="ff2"/>
    <w:basedOn w:val="DefaultParagraphFont"/>
    <w:rsid w:val="00803C24"/>
  </w:style>
  <w:style w:type="character" w:customStyle="1" w:styleId="display">
    <w:name w:val="display"/>
    <w:basedOn w:val="DefaultParagraphFont"/>
    <w:rsid w:val="00803C24"/>
  </w:style>
  <w:style w:type="character" w:customStyle="1" w:styleId="m2030095631327626865gmail-style13ptbold">
    <w:name w:val="m_2030095631327626865gmail-style13ptbold"/>
    <w:basedOn w:val="DefaultParagraphFont"/>
    <w:rsid w:val="00803C24"/>
  </w:style>
  <w:style w:type="character" w:customStyle="1" w:styleId="m2030095631327626865gmail-styleunderline">
    <w:name w:val="m_2030095631327626865gmail-styleunderline"/>
    <w:basedOn w:val="DefaultParagraphFont"/>
    <w:rsid w:val="00803C24"/>
  </w:style>
  <w:style w:type="paragraph" w:customStyle="1" w:styleId="m4240400669014671728gmail-msonormal">
    <w:name w:val="m_4240400669014671728gmail-msonormal"/>
    <w:basedOn w:val="Normal"/>
    <w:uiPriority w:val="99"/>
    <w:qFormat/>
    <w:rsid w:val="00803C2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03C24"/>
  </w:style>
  <w:style w:type="paragraph" w:customStyle="1" w:styleId="font--body">
    <w:name w:val="font--body"/>
    <w:basedOn w:val="Normal"/>
    <w:uiPriority w:val="99"/>
    <w:qFormat/>
    <w:rsid w:val="00803C24"/>
    <w:pPr>
      <w:spacing w:before="100" w:beforeAutospacing="1" w:after="100" w:afterAutospacing="1"/>
    </w:pPr>
    <w:rPr>
      <w:rFonts w:eastAsia="Times New Roman"/>
    </w:rPr>
  </w:style>
  <w:style w:type="character" w:customStyle="1" w:styleId="tweetinfo-heartstat">
    <w:name w:val="tweetinfo-heartstat"/>
    <w:basedOn w:val="DefaultParagraphFont"/>
    <w:rsid w:val="00803C24"/>
  </w:style>
  <w:style w:type="character" w:customStyle="1" w:styleId="playbutton-flyout">
    <w:name w:val="playbutton-flyout"/>
    <w:basedOn w:val="DefaultParagraphFont"/>
    <w:rsid w:val="00803C24"/>
  </w:style>
  <w:style w:type="character" w:customStyle="1" w:styleId="inlinevideo-videolabel">
    <w:name w:val="inlinevideo-videolabel"/>
    <w:basedOn w:val="DefaultParagraphFont"/>
    <w:rsid w:val="00803C24"/>
  </w:style>
  <w:style w:type="character" w:customStyle="1" w:styleId="inlinevideo-videoduration">
    <w:name w:val="inlinevideo-videoduration"/>
    <w:basedOn w:val="DefaultParagraphFont"/>
    <w:rsid w:val="00803C24"/>
  </w:style>
  <w:style w:type="paragraph" w:customStyle="1" w:styleId="marginright">
    <w:name w:val="margin_right"/>
    <w:basedOn w:val="Normal"/>
    <w:uiPriority w:val="99"/>
    <w:qFormat/>
    <w:rsid w:val="00803C24"/>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803C24"/>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803C2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03C24"/>
  </w:style>
  <w:style w:type="character" w:customStyle="1" w:styleId="paddingrightxxs1">
    <w:name w:val="padding_right_xxs1"/>
    <w:basedOn w:val="DefaultParagraphFont"/>
    <w:rsid w:val="00803C24"/>
  </w:style>
  <w:style w:type="character" w:customStyle="1" w:styleId="nowrap1">
    <w:name w:val="nowrap1"/>
    <w:basedOn w:val="DefaultParagraphFont"/>
    <w:rsid w:val="00803C24"/>
  </w:style>
  <w:style w:type="paragraph" w:customStyle="1" w:styleId="item">
    <w:name w:val="item"/>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803C24"/>
    <w:rPr>
      <w:rFonts w:ascii="Lora" w:hAnsi="Lora" w:hint="default"/>
      <w:i/>
      <w:iCs/>
      <w:color w:val="000000"/>
      <w:sz w:val="30"/>
      <w:szCs w:val="30"/>
    </w:rPr>
  </w:style>
  <w:style w:type="character" w:customStyle="1" w:styleId="italic1">
    <w:name w:val="italic1"/>
    <w:basedOn w:val="DefaultParagraphFont"/>
    <w:rsid w:val="00803C24"/>
    <w:rPr>
      <w:i/>
      <w:iCs/>
    </w:rPr>
  </w:style>
  <w:style w:type="character" w:customStyle="1" w:styleId="articleimagecredit2">
    <w:name w:val="article_image_credit2"/>
    <w:basedOn w:val="DefaultParagraphFont"/>
    <w:rsid w:val="00803C24"/>
    <w:rPr>
      <w:rFonts w:ascii="Lora" w:hAnsi="Lora" w:hint="default"/>
      <w:i/>
      <w:iCs/>
      <w:sz w:val="24"/>
      <w:szCs w:val="24"/>
    </w:rPr>
  </w:style>
  <w:style w:type="character" w:customStyle="1" w:styleId="articlesponsored2">
    <w:name w:val="article_sponsored2"/>
    <w:basedOn w:val="DefaultParagraphFont"/>
    <w:rsid w:val="00803C24"/>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803C24"/>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803C24"/>
    <w:pPr>
      <w:spacing w:after="540"/>
    </w:pPr>
    <w:rPr>
      <w:rFonts w:ascii="Lora" w:eastAsia="Times New Roman" w:hAnsi="Lora"/>
      <w:szCs w:val="20"/>
      <w:lang w:eastAsia="zh-CN"/>
    </w:rPr>
  </w:style>
  <w:style w:type="character" w:customStyle="1" w:styleId="read-morefooter">
    <w:name w:val="read-more__footer"/>
    <w:basedOn w:val="DefaultParagraphFont"/>
    <w:rsid w:val="00803C24"/>
  </w:style>
  <w:style w:type="paragraph" w:customStyle="1" w:styleId="jsx-671803276">
    <w:name w:val="jsx-671803276"/>
    <w:basedOn w:val="Normal"/>
    <w:uiPriority w:val="99"/>
    <w:qFormat/>
    <w:rsid w:val="00803C24"/>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803C24"/>
  </w:style>
  <w:style w:type="character" w:customStyle="1" w:styleId="uwnk-">
    <w:name w:val="uwnk-"/>
    <w:basedOn w:val="DefaultParagraphFont"/>
    <w:rsid w:val="00803C24"/>
  </w:style>
  <w:style w:type="character" w:customStyle="1" w:styleId="c-messagebody">
    <w:name w:val="c-message__body"/>
    <w:basedOn w:val="DefaultParagraphFont"/>
    <w:rsid w:val="00803C24"/>
  </w:style>
  <w:style w:type="paragraph" w:customStyle="1" w:styleId="StyleHeading4TagBigcardbodysmalltextNormalTagheading2H">
    <w:name w:val="Style Heading 4TagBig cardbodysmall textNormal Tagheading 2H..."/>
    <w:basedOn w:val="Heading4"/>
    <w:rsid w:val="00803C24"/>
    <w:rPr>
      <w:iCs w:val="0"/>
    </w:rPr>
  </w:style>
  <w:style w:type="paragraph" w:customStyle="1" w:styleId="menu-item">
    <w:name w:val="menu-item"/>
    <w:basedOn w:val="Normal"/>
    <w:qFormat/>
    <w:rsid w:val="00803C24"/>
    <w:pPr>
      <w:spacing w:before="100" w:beforeAutospacing="1" w:after="100" w:afterAutospacing="1"/>
    </w:pPr>
    <w:rPr>
      <w:rFonts w:eastAsia="Times New Roman"/>
      <w:sz w:val="24"/>
      <w:szCs w:val="24"/>
    </w:rPr>
  </w:style>
  <w:style w:type="paragraph" w:customStyle="1" w:styleId="post-meta">
    <w:name w:val="post-meta"/>
    <w:basedOn w:val="Normal"/>
    <w:rsid w:val="00803C24"/>
    <w:pPr>
      <w:spacing w:before="100" w:beforeAutospacing="1" w:after="100" w:afterAutospacing="1"/>
    </w:pPr>
    <w:rPr>
      <w:rFonts w:eastAsia="Times New Roman"/>
      <w:sz w:val="24"/>
      <w:szCs w:val="24"/>
    </w:rPr>
  </w:style>
  <w:style w:type="character" w:customStyle="1" w:styleId="post-tag">
    <w:name w:val="post-tag"/>
    <w:basedOn w:val="DefaultParagraphFont"/>
    <w:rsid w:val="00803C24"/>
  </w:style>
  <w:style w:type="character" w:customStyle="1" w:styleId="imagecaption">
    <w:name w:val="imagecaption"/>
    <w:basedOn w:val="DefaultParagraphFont"/>
    <w:rsid w:val="00803C24"/>
  </w:style>
  <w:style w:type="paragraph" w:customStyle="1" w:styleId="post-date-wrap">
    <w:name w:val="post-date-wrap"/>
    <w:basedOn w:val="Normal"/>
    <w:rsid w:val="00803C24"/>
    <w:pPr>
      <w:spacing w:before="100" w:beforeAutospacing="1" w:after="100" w:afterAutospacing="1"/>
    </w:pPr>
    <w:rPr>
      <w:rFonts w:eastAsia="Times New Roman"/>
      <w:sz w:val="24"/>
      <w:szCs w:val="24"/>
    </w:rPr>
  </w:style>
  <w:style w:type="character" w:customStyle="1" w:styleId="year">
    <w:name w:val="year"/>
    <w:basedOn w:val="DefaultParagraphFont"/>
    <w:rsid w:val="00803C24"/>
  </w:style>
  <w:style w:type="paragraph" w:customStyle="1" w:styleId="highlight10">
    <w:name w:val="highlight1"/>
    <w:basedOn w:val="Normal"/>
    <w:rsid w:val="00803C24"/>
    <w:pPr>
      <w:spacing w:before="100" w:beforeAutospacing="1" w:after="100" w:afterAutospacing="1"/>
    </w:pPr>
    <w:rPr>
      <w:rFonts w:eastAsia="Times New Roman"/>
      <w:sz w:val="24"/>
      <w:szCs w:val="24"/>
    </w:rPr>
  </w:style>
  <w:style w:type="paragraph" w:customStyle="1" w:styleId="author-avatar">
    <w:name w:val="author-avatar"/>
    <w:basedOn w:val="Normal"/>
    <w:rsid w:val="00803C24"/>
    <w:pPr>
      <w:spacing w:before="100" w:beforeAutospacing="1" w:after="100" w:afterAutospacing="1"/>
    </w:pPr>
    <w:rPr>
      <w:rFonts w:eastAsia="Times New Roman"/>
      <w:sz w:val="24"/>
      <w:szCs w:val="24"/>
    </w:rPr>
  </w:style>
  <w:style w:type="paragraph" w:customStyle="1" w:styleId="author-link">
    <w:name w:val="author-link"/>
    <w:basedOn w:val="Normal"/>
    <w:rsid w:val="00803C24"/>
    <w:pPr>
      <w:spacing w:before="100" w:beforeAutospacing="1" w:after="100" w:afterAutospacing="1"/>
    </w:pPr>
    <w:rPr>
      <w:rFonts w:eastAsia="Times New Roman"/>
      <w:sz w:val="24"/>
      <w:szCs w:val="24"/>
    </w:rPr>
  </w:style>
  <w:style w:type="character" w:customStyle="1" w:styleId="Caption5">
    <w:name w:val="Caption5"/>
    <w:basedOn w:val="DefaultParagraphFont"/>
    <w:rsid w:val="00803C24"/>
  </w:style>
  <w:style w:type="character" w:customStyle="1" w:styleId="also-readtext--label">
    <w:name w:val="also-read__text--label"/>
    <w:basedOn w:val="DefaultParagraphFont"/>
    <w:rsid w:val="00803C24"/>
  </w:style>
  <w:style w:type="paragraph" w:customStyle="1" w:styleId="header-menu-item">
    <w:name w:val="header-menu-item"/>
    <w:basedOn w:val="Normal"/>
    <w:uiPriority w:val="99"/>
    <w:qFormat/>
    <w:rsid w:val="00803C24"/>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803C24"/>
  </w:style>
  <w:style w:type="character" w:customStyle="1" w:styleId="hed-heading">
    <w:name w:val="hed-heading"/>
    <w:basedOn w:val="DefaultParagraphFont"/>
    <w:rsid w:val="00803C24"/>
  </w:style>
  <w:style w:type="character" w:customStyle="1" w:styleId="pre">
    <w:name w:val="pre"/>
    <w:basedOn w:val="DefaultParagraphFont"/>
    <w:rsid w:val="00803C24"/>
  </w:style>
  <w:style w:type="paragraph" w:customStyle="1" w:styleId="taboola--heading">
    <w:name w:val="taboola--heading"/>
    <w:basedOn w:val="Normal"/>
    <w:uiPriority w:val="99"/>
    <w:qFormat/>
    <w:rsid w:val="00803C24"/>
    <w:pPr>
      <w:spacing w:before="100" w:beforeAutospacing="1" w:after="100" w:afterAutospacing="1"/>
    </w:pPr>
    <w:rPr>
      <w:rFonts w:eastAsia="Times New Roman"/>
      <w:sz w:val="24"/>
      <w:szCs w:val="24"/>
    </w:rPr>
  </w:style>
  <w:style w:type="character" w:customStyle="1" w:styleId="video-label">
    <w:name w:val="video-label"/>
    <w:basedOn w:val="DefaultParagraphFont"/>
    <w:rsid w:val="00803C24"/>
  </w:style>
  <w:style w:type="character" w:customStyle="1" w:styleId="branding">
    <w:name w:val="branding"/>
    <w:basedOn w:val="DefaultParagraphFont"/>
    <w:rsid w:val="00803C24"/>
  </w:style>
  <w:style w:type="character" w:customStyle="1" w:styleId="m4721786272087745325style13ptbold">
    <w:name w:val="m_4721786272087745325style13ptbold"/>
    <w:basedOn w:val="DefaultParagraphFont"/>
    <w:rsid w:val="00803C24"/>
  </w:style>
  <w:style w:type="character" w:customStyle="1" w:styleId="m4721786272087745325styleunderline">
    <w:name w:val="m_4721786272087745325styleunderline"/>
    <w:basedOn w:val="DefaultParagraphFont"/>
    <w:rsid w:val="00803C24"/>
  </w:style>
  <w:style w:type="paragraph" w:customStyle="1" w:styleId="paragraph-sc-1tqpf5s-0">
    <w:name w:val="paragraph-sc-1tqpf5s-0"/>
    <w:basedOn w:val="Normal"/>
    <w:rsid w:val="00803C2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803C2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803C24"/>
  </w:style>
  <w:style w:type="character" w:customStyle="1" w:styleId="person-popover">
    <w:name w:val="person-popover"/>
    <w:basedOn w:val="DefaultParagraphFont"/>
    <w:rsid w:val="00803C24"/>
  </w:style>
  <w:style w:type="character" w:customStyle="1" w:styleId="capitalize">
    <w:name w:val="capitalize"/>
    <w:basedOn w:val="DefaultParagraphFont"/>
    <w:rsid w:val="00803C24"/>
  </w:style>
  <w:style w:type="character" w:customStyle="1" w:styleId="html-render">
    <w:name w:val="html-render"/>
    <w:basedOn w:val="DefaultParagraphFont"/>
    <w:rsid w:val="00803C24"/>
  </w:style>
  <w:style w:type="paragraph" w:customStyle="1" w:styleId="dcr-xry7m2">
    <w:name w:val="dcr-xry7m2"/>
    <w:basedOn w:val="Normal"/>
    <w:qFormat/>
    <w:rsid w:val="00803C2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803C2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803C2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803C24"/>
  </w:style>
  <w:style w:type="character" w:customStyle="1" w:styleId="sourcetext">
    <w:name w:val="source__text"/>
    <w:basedOn w:val="DefaultParagraphFont"/>
    <w:rsid w:val="00803C24"/>
  </w:style>
  <w:style w:type="paragraph" w:customStyle="1" w:styleId="texttext1fzle">
    <w:name w:val="text__text__1fzle"/>
    <w:basedOn w:val="Normal"/>
    <w:rsid w:val="00803C2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803C24"/>
  </w:style>
  <w:style w:type="character" w:customStyle="1" w:styleId="analytics---nngbChar">
    <w:name w:val="analytics---nngb Char"/>
    <w:basedOn w:val="DefaultParagraphFont"/>
    <w:link w:val="analytics---nngb"/>
    <w:uiPriority w:val="4"/>
    <w:locked/>
    <w:rsid w:val="00803C24"/>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803C24"/>
    <w:rPr>
      <w:color w:val="4472C4" w:themeColor="accent5"/>
    </w:rPr>
  </w:style>
  <w:style w:type="character" w:customStyle="1" w:styleId="purpleChar">
    <w:name w:val="purple Char"/>
    <w:basedOn w:val="DefaultParagraphFont"/>
    <w:link w:val="purple"/>
    <w:uiPriority w:val="4"/>
    <w:locked/>
    <w:rsid w:val="00803C24"/>
    <w:rPr>
      <w:rFonts w:ascii="Georgia" w:eastAsiaTheme="majorEastAsia" w:hAnsi="Georgia" w:cstheme="majorBidi"/>
      <w:b/>
      <w:iCs/>
      <w:color w:val="7030A0"/>
    </w:rPr>
  </w:style>
  <w:style w:type="paragraph" w:customStyle="1" w:styleId="purple">
    <w:name w:val="purple"/>
    <w:basedOn w:val="Heading4"/>
    <w:link w:val="purpleChar"/>
    <w:uiPriority w:val="4"/>
    <w:qFormat/>
    <w:rsid w:val="00803C24"/>
    <w:rPr>
      <w:color w:val="7030A0"/>
    </w:rPr>
  </w:style>
  <w:style w:type="character" w:customStyle="1" w:styleId="NNHSBCChar">
    <w:name w:val="NNHS BC Char"/>
    <w:basedOn w:val="DefaultParagraphFont"/>
    <w:link w:val="NNHSBC"/>
    <w:uiPriority w:val="4"/>
    <w:locked/>
    <w:rsid w:val="00803C24"/>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803C24"/>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803C24"/>
    <w:rPr>
      <w:rFonts w:ascii="Georgia" w:eastAsiaTheme="majorEastAsia" w:hAnsi="Georgia" w:cstheme="majorBidi"/>
      <w:b/>
      <w:iCs/>
      <w:color w:val="0070C0"/>
      <w:sz w:val="26"/>
    </w:rPr>
  </w:style>
  <w:style w:type="paragraph" w:customStyle="1" w:styleId="bvn">
    <w:name w:val="bvn"/>
    <w:basedOn w:val="Normal"/>
    <w:link w:val="bvnChar"/>
    <w:uiPriority w:val="4"/>
    <w:qFormat/>
    <w:rsid w:val="00803C24"/>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803C24"/>
    <w:rPr>
      <w:rFonts w:ascii="Georgia" w:hAnsi="Georgia"/>
      <w:u w:val="single"/>
    </w:rPr>
  </w:style>
  <w:style w:type="paragraph" w:customStyle="1" w:styleId="StyleUnderline11pt0">
    <w:name w:val="Style Underline + 11 pt"/>
    <w:basedOn w:val="Normal"/>
    <w:link w:val="StyleUnderline11ptChar"/>
    <w:qFormat/>
    <w:rsid w:val="00803C24"/>
    <w:rPr>
      <w:sz w:val="22"/>
      <w:u w:val="single"/>
    </w:rPr>
  </w:style>
  <w:style w:type="character" w:customStyle="1" w:styleId="StyleBoldUnderline11ptChar">
    <w:name w:val="Style BoldUnderline + 11 pt Char"/>
    <w:link w:val="StyleBoldUnderline11pt"/>
    <w:locked/>
    <w:rsid w:val="00803C24"/>
    <w:rPr>
      <w:rFonts w:ascii="Georgia" w:hAnsi="Georgia"/>
      <w:b/>
      <w:bCs/>
      <w:szCs w:val="24"/>
      <w:u w:val="single"/>
    </w:rPr>
  </w:style>
  <w:style w:type="paragraph" w:customStyle="1" w:styleId="StyleBoldUnderline11pt">
    <w:name w:val="Style BoldUnderline + 11 pt"/>
    <w:basedOn w:val="Normal"/>
    <w:link w:val="StyleBoldUnderline11ptChar"/>
    <w:qFormat/>
    <w:rsid w:val="00803C24"/>
    <w:rPr>
      <w:b/>
      <w:bCs/>
      <w:sz w:val="22"/>
      <w:szCs w:val="24"/>
      <w:u w:val="single"/>
    </w:rPr>
  </w:style>
  <w:style w:type="paragraph" w:customStyle="1" w:styleId="UnderlineStyle0">
    <w:name w:val="Underline Style"/>
    <w:basedOn w:val="Normal"/>
    <w:link w:val="UnderlineStyleChar"/>
    <w:uiPriority w:val="99"/>
    <w:qFormat/>
    <w:rsid w:val="00803C24"/>
    <w:rPr>
      <w:rFonts w:eastAsia="Times New Roman"/>
      <w:b/>
      <w:sz w:val="24"/>
      <w:u w:val="single"/>
    </w:rPr>
  </w:style>
  <w:style w:type="character" w:customStyle="1" w:styleId="BLOCKTITLEChar">
    <w:name w:val="BLOCK TITLE Char"/>
    <w:basedOn w:val="DefaultParagraphFont"/>
    <w:link w:val="BLOCKTITLE0"/>
    <w:locked/>
    <w:rsid w:val="00803C24"/>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803C24"/>
    <w:rPr>
      <w:rFonts w:ascii="Georgia" w:hAnsi="Georgia"/>
      <w:b/>
    </w:rPr>
  </w:style>
  <w:style w:type="paragraph" w:customStyle="1" w:styleId="Notes">
    <w:name w:val="Notes"/>
    <w:basedOn w:val="Normal"/>
    <w:link w:val="NotesChar"/>
    <w:autoRedefine/>
    <w:uiPriority w:val="4"/>
    <w:qFormat/>
    <w:rsid w:val="00803C24"/>
    <w:rPr>
      <w:b/>
      <w:sz w:val="22"/>
    </w:rPr>
  </w:style>
  <w:style w:type="character" w:customStyle="1" w:styleId="NotetakingChar">
    <w:name w:val="Notetaking Char"/>
    <w:basedOn w:val="Heading6Char"/>
    <w:link w:val="Notetaking"/>
    <w:uiPriority w:val="4"/>
    <w:locked/>
    <w:rsid w:val="00803C24"/>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803C24"/>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803C24"/>
    <w:rPr>
      <w:rFonts w:ascii="Georgia" w:hAnsi="Georgia" w:cstheme="minorHAnsi"/>
      <w:sz w:val="16"/>
    </w:rPr>
  </w:style>
  <w:style w:type="paragraph" w:customStyle="1" w:styleId="authorcreds">
    <w:name w:val="authorcreds"/>
    <w:basedOn w:val="Normal"/>
    <w:link w:val="authorcredsChar"/>
    <w:autoRedefine/>
    <w:uiPriority w:val="4"/>
    <w:qFormat/>
    <w:rsid w:val="00803C24"/>
    <w:rPr>
      <w:rFonts w:cstheme="minorHAnsi"/>
      <w:sz w:val="16"/>
    </w:rPr>
  </w:style>
  <w:style w:type="character" w:customStyle="1" w:styleId="NewAnalyticChar">
    <w:name w:val="New Analytic Char"/>
    <w:basedOn w:val="DefaultParagraphFont"/>
    <w:link w:val="NewAnalytic"/>
    <w:uiPriority w:val="4"/>
    <w:locked/>
    <w:rsid w:val="00803C24"/>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803C24"/>
    <w:rPr>
      <w:rFonts w:ascii="Calibri Light" w:hAnsi="Calibri Light"/>
    </w:rPr>
  </w:style>
  <w:style w:type="paragraph" w:customStyle="1" w:styleId="suggested-readssubheading">
    <w:name w:val="suggested-reads__subheading"/>
    <w:basedOn w:val="Normal"/>
    <w:qFormat/>
    <w:rsid w:val="00803C24"/>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803C24"/>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803C24"/>
    <w:rPr>
      <w:rFonts w:ascii="Georgia" w:eastAsiaTheme="majorEastAsia" w:hAnsi="Georgia" w:cstheme="majorBidi"/>
      <w:b/>
      <w:iCs/>
    </w:rPr>
  </w:style>
  <w:style w:type="paragraph" w:customStyle="1" w:styleId="AnalyticTag">
    <w:name w:val="Analytic Tag"/>
    <w:basedOn w:val="Heading4"/>
    <w:link w:val="AnalyticTagChar"/>
    <w:uiPriority w:val="4"/>
    <w:qFormat/>
    <w:rsid w:val="00803C24"/>
  </w:style>
  <w:style w:type="character" w:customStyle="1" w:styleId="StyleJustifiedCharCharChar">
    <w:name w:val="Style Justified Char Char Char"/>
    <w:link w:val="StyleJustifiedCharChar"/>
    <w:locked/>
    <w:rsid w:val="00803C2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03C24"/>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803C24"/>
    <w:rPr>
      <w:rFonts w:eastAsia="Times New Roman" w:cs="Times New Roman"/>
    </w:rPr>
  </w:style>
  <w:style w:type="paragraph" w:customStyle="1" w:styleId="CiteChar2">
    <w:name w:val="Cite Char"/>
    <w:basedOn w:val="Normal"/>
    <w:qFormat/>
    <w:rsid w:val="00803C24"/>
    <w:pPr>
      <w:ind w:left="-1080"/>
    </w:pPr>
    <w:rPr>
      <w:rFonts w:ascii="Arial Narrow" w:eastAsia="SimSun" w:hAnsi="Arial Narrow"/>
      <w:b/>
      <w:szCs w:val="20"/>
      <w:lang w:eastAsia="zh-CN"/>
    </w:rPr>
  </w:style>
  <w:style w:type="paragraph" w:customStyle="1" w:styleId="ember-view">
    <w:name w:val="ember-view"/>
    <w:basedOn w:val="Normal"/>
    <w:qFormat/>
    <w:rsid w:val="00803C24"/>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803C24"/>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803C24"/>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803C24"/>
    <w:pPr>
      <w:jc w:val="center"/>
      <w:outlineLvl w:val="0"/>
    </w:pPr>
    <w:rPr>
      <w:b/>
      <w:sz w:val="32"/>
      <w:u w:val="single"/>
    </w:rPr>
  </w:style>
  <w:style w:type="paragraph" w:customStyle="1" w:styleId="PhoHeading2">
    <w:name w:val="PhoHeading 2"/>
    <w:basedOn w:val="Normal"/>
    <w:uiPriority w:val="99"/>
    <w:qFormat/>
    <w:rsid w:val="00803C24"/>
    <w:pPr>
      <w:jc w:val="center"/>
    </w:pPr>
    <w:rPr>
      <w:b/>
      <w:sz w:val="28"/>
      <w:u w:val="single"/>
    </w:rPr>
  </w:style>
  <w:style w:type="character" w:customStyle="1" w:styleId="UnreadF7Char">
    <w:name w:val="Unread F7 Char"/>
    <w:link w:val="UnreadF7"/>
    <w:locked/>
    <w:rsid w:val="00803C24"/>
    <w:rPr>
      <w:sz w:val="12"/>
    </w:rPr>
  </w:style>
  <w:style w:type="paragraph" w:customStyle="1" w:styleId="UnreadF7">
    <w:name w:val="Unread F7"/>
    <w:basedOn w:val="Normal"/>
    <w:next w:val="NormalF6"/>
    <w:link w:val="UnreadF7Char"/>
    <w:qFormat/>
    <w:rsid w:val="00803C24"/>
    <w:rPr>
      <w:rFonts w:asciiTheme="minorHAnsi" w:hAnsiTheme="minorHAnsi"/>
      <w:sz w:val="12"/>
    </w:rPr>
  </w:style>
  <w:style w:type="character" w:customStyle="1" w:styleId="TagCiteF8Char">
    <w:name w:val="Tag/Cite F8 Char"/>
    <w:link w:val="TagCiteF8"/>
    <w:locked/>
    <w:rsid w:val="00803C24"/>
    <w:rPr>
      <w:b/>
    </w:rPr>
  </w:style>
  <w:style w:type="paragraph" w:customStyle="1" w:styleId="TagCiteF8">
    <w:name w:val="Tag/Cite F8"/>
    <w:basedOn w:val="Normal"/>
    <w:next w:val="NormalF6"/>
    <w:link w:val="TagCiteF8Char"/>
    <w:qFormat/>
    <w:rsid w:val="00803C24"/>
    <w:rPr>
      <w:rFonts w:asciiTheme="minorHAnsi" w:hAnsiTheme="minorHAnsi"/>
      <w:b/>
      <w:sz w:val="22"/>
    </w:rPr>
  </w:style>
  <w:style w:type="paragraph" w:customStyle="1" w:styleId="RyanEvText1">
    <w:name w:val="RyanEvText1"/>
    <w:basedOn w:val="Normal"/>
    <w:autoRedefine/>
    <w:qFormat/>
    <w:rsid w:val="00803C2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03C24"/>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803C24"/>
    <w:rPr>
      <w:rFonts w:ascii="Georgia" w:eastAsia="Calibri" w:hAnsi="Georgia"/>
      <w:sz w:val="18"/>
    </w:rPr>
  </w:style>
  <w:style w:type="paragraph" w:customStyle="1" w:styleId="CiteJV">
    <w:name w:val="CiteJV"/>
    <w:basedOn w:val="Normal"/>
    <w:next w:val="Normal"/>
    <w:link w:val="CiteJVChar"/>
    <w:autoRedefine/>
    <w:qFormat/>
    <w:rsid w:val="00803C24"/>
    <w:pPr>
      <w:tabs>
        <w:tab w:val="left" w:pos="0"/>
      </w:tabs>
    </w:pPr>
    <w:rPr>
      <w:rFonts w:eastAsia="Calibri"/>
      <w:sz w:val="18"/>
    </w:rPr>
  </w:style>
  <w:style w:type="character" w:customStyle="1" w:styleId="Card-textChar">
    <w:name w:val="Card-text Char"/>
    <w:basedOn w:val="DefaultParagraphFont"/>
    <w:link w:val="Card-text"/>
    <w:locked/>
    <w:rsid w:val="00803C24"/>
    <w:rPr>
      <w:rFonts w:ascii="Book Antiqua" w:eastAsia="Times New Roman" w:hAnsi="Book Antiqua"/>
      <w:szCs w:val="20"/>
    </w:rPr>
  </w:style>
  <w:style w:type="paragraph" w:customStyle="1" w:styleId="Card-text">
    <w:name w:val="Card-text"/>
    <w:basedOn w:val="Normal"/>
    <w:link w:val="Card-textChar"/>
    <w:qFormat/>
    <w:rsid w:val="00803C24"/>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803C24"/>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carbon.org/the-anthropocene-its-not-all-about-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zmodo.com/this-is-what-nuclear-war-would-mean-for-life-on-earth-182191045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sterplease.substack.com/p/-america-took-one-small-step-toward" TargetMode="External"/><Relationship Id="rId11" Type="http://schemas.openxmlformats.org/officeDocument/2006/relationships/hyperlink" Target="http://www.postcarbon.org/the-anthropocene-its-not-all-about-us/" TargetMode="External"/><Relationship Id="rId5" Type="http://schemas.openxmlformats.org/officeDocument/2006/relationships/webSettings" Target="webSettings.xml"/><Relationship Id="rId10" Type="http://schemas.openxmlformats.org/officeDocument/2006/relationships/hyperlink" Target="http://www.einstein-online.info/spotlights/accelerators_bh.1.html" TargetMode="External"/><Relationship Id="rId4" Type="http://schemas.openxmlformats.org/officeDocument/2006/relationships/settings" Target="settings.xml"/><Relationship Id="rId9" Type="http://schemas.openxmlformats.org/officeDocument/2006/relationships/hyperlink" Target="http://scottlocklin.wordpress.com/2010/08/24/nano-nonsense-25-years-of-charlatan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12852</Words>
  <Characters>73260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2022-07-27T21:32:00Z</dcterms:created>
  <dcterms:modified xsi:type="dcterms:W3CDTF">2022-07-27T21:53:00Z</dcterms:modified>
</cp:coreProperties>
</file>