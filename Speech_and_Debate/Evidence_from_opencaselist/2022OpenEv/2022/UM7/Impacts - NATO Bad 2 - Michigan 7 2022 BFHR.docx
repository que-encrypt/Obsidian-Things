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1BF9C1" w14:textId="77777777" w:rsidR="004417DD" w:rsidRPr="004417DD" w:rsidRDefault="004417DD" w:rsidP="004417DD">
      <w:pPr>
        <w:keepNext/>
        <w:keepLines/>
        <w:pageBreakBefore/>
        <w:spacing w:before="480"/>
        <w:jc w:val="center"/>
        <w:outlineLvl w:val="1"/>
        <w:rPr>
          <w:rFonts w:eastAsiaTheme="majorEastAsia" w:cstheme="majorBidi"/>
          <w:b/>
          <w:sz w:val="44"/>
          <w:szCs w:val="26"/>
          <w:u w:val="double"/>
        </w:rPr>
      </w:pPr>
      <w:r w:rsidRPr="004417DD">
        <w:rPr>
          <w:rFonts w:eastAsiaTheme="majorEastAsia" w:cstheme="majorBidi"/>
          <w:b/>
          <w:sz w:val="44"/>
          <w:szCs w:val="26"/>
          <w:u w:val="double"/>
        </w:rPr>
        <w:t>AT: NATO Bad</w:t>
      </w:r>
    </w:p>
    <w:p w14:paraId="57491DE1" w14:textId="77777777" w:rsidR="004417DD" w:rsidRPr="004417DD" w:rsidRDefault="004417DD" w:rsidP="004417DD"/>
    <w:p w14:paraId="2B0C267E" w14:textId="77777777" w:rsidR="004417DD" w:rsidRPr="004417DD" w:rsidRDefault="004417DD" w:rsidP="004417DD">
      <w:pPr>
        <w:keepNext/>
        <w:keepLines/>
        <w:pageBreakBefore/>
        <w:spacing w:before="200"/>
        <w:jc w:val="center"/>
        <w:outlineLvl w:val="2"/>
        <w:rPr>
          <w:rFonts w:eastAsiaTheme="majorEastAsia" w:cstheme="majorBidi"/>
          <w:b/>
          <w:sz w:val="32"/>
          <w:szCs w:val="24"/>
          <w:u w:val="single"/>
        </w:rPr>
      </w:pPr>
      <w:r w:rsidRPr="004417DD">
        <w:rPr>
          <w:rFonts w:eastAsiaTheme="majorEastAsia" w:cstheme="majorBidi"/>
          <w:b/>
          <w:sz w:val="32"/>
          <w:szCs w:val="24"/>
          <w:u w:val="single"/>
        </w:rPr>
        <w:t>Article V Impacts</w:t>
      </w:r>
    </w:p>
    <w:p w14:paraId="0C2D7CE1" w14:textId="77777777" w:rsidR="004417DD" w:rsidRPr="004417DD" w:rsidRDefault="004417DD" w:rsidP="004417DD">
      <w:pPr>
        <w:keepNext/>
        <w:keepLines/>
        <w:spacing w:before="200"/>
        <w:outlineLvl w:val="3"/>
        <w:rPr>
          <w:rFonts w:eastAsiaTheme="majorEastAsia" w:cstheme="majorBidi"/>
          <w:b/>
          <w:iCs/>
          <w:sz w:val="22"/>
        </w:rPr>
      </w:pPr>
      <w:r w:rsidRPr="004417DD">
        <w:rPr>
          <w:rFonts w:eastAsiaTheme="majorEastAsia" w:cstheme="majorBidi"/>
          <w:b/>
          <w:iCs/>
          <w:sz w:val="22"/>
        </w:rPr>
        <w:t xml:space="preserve">Treaties are </w:t>
      </w:r>
      <w:r w:rsidRPr="004417DD">
        <w:rPr>
          <w:rFonts w:eastAsiaTheme="majorEastAsia" w:cstheme="majorBidi"/>
          <w:b/>
          <w:iCs/>
          <w:sz w:val="22"/>
          <w:u w:val="single"/>
        </w:rPr>
        <w:t>sacrosanct</w:t>
      </w:r>
      <w:r w:rsidRPr="004417DD">
        <w:rPr>
          <w:rFonts w:eastAsiaTheme="majorEastAsia" w:cstheme="majorBidi"/>
          <w:b/>
          <w:iCs/>
          <w:sz w:val="22"/>
        </w:rPr>
        <w:t xml:space="preserve"> — anything else is seen as </w:t>
      </w:r>
      <w:r w:rsidRPr="004417DD">
        <w:rPr>
          <w:rFonts w:eastAsiaTheme="majorEastAsia" w:cstheme="majorBidi"/>
          <w:b/>
          <w:iCs/>
          <w:sz w:val="22"/>
          <w:u w:val="single"/>
        </w:rPr>
        <w:t>cherrypicking</w:t>
      </w:r>
      <w:r w:rsidRPr="004417DD">
        <w:rPr>
          <w:rFonts w:eastAsiaTheme="majorEastAsia" w:cstheme="majorBidi"/>
          <w:b/>
          <w:iCs/>
          <w:sz w:val="22"/>
        </w:rPr>
        <w:t>.</w:t>
      </w:r>
    </w:p>
    <w:p w14:paraId="481C73B1" w14:textId="77777777" w:rsidR="004417DD" w:rsidRPr="004417DD" w:rsidRDefault="004417DD" w:rsidP="004417DD">
      <w:r w:rsidRPr="004417DD">
        <w:rPr>
          <w:b/>
          <w:bCs/>
          <w:sz w:val="22"/>
        </w:rPr>
        <w:t>Kupchan ’19</w:t>
      </w:r>
      <w:r w:rsidRPr="004417DD">
        <w:t xml:space="preserve"> — Charles; Government Professor at Georgetown University. “On Great Power Conflict: Entangled or Untangled Alliances?”; </w:t>
      </w:r>
      <w:r w:rsidRPr="004417DD">
        <w:rPr>
          <w:i/>
          <w:iCs/>
        </w:rPr>
        <w:t>Strategic Studies Quarterly</w:t>
      </w:r>
      <w:r w:rsidRPr="004417DD">
        <w:t xml:space="preserve">; </w:t>
      </w:r>
      <w:hyperlink r:id="rId6" w:history="1">
        <w:r w:rsidRPr="004417DD">
          <w:t>https://www.airuniversity.af.edu/Portals/10/SSQ/documents/Volume-13_Issue-4/SSQWinter2019.pdf</w:t>
        </w:r>
      </w:hyperlink>
      <w:r w:rsidRPr="004417DD">
        <w:t>; //CYang</w:t>
      </w:r>
    </w:p>
    <w:p w14:paraId="068F30BC" w14:textId="77777777" w:rsidR="004417DD" w:rsidRPr="004417DD" w:rsidRDefault="004417DD" w:rsidP="004417DD">
      <w:pPr>
        <w:rPr>
          <w:sz w:val="16"/>
        </w:rPr>
      </w:pPr>
      <w:r w:rsidRPr="004417DD">
        <w:rPr>
          <w:sz w:val="16"/>
        </w:rPr>
        <w:t xml:space="preserve">CAK: </w:t>
      </w:r>
      <w:r w:rsidRPr="004417DD">
        <w:rPr>
          <w:sz w:val="22"/>
          <w:u w:val="single"/>
        </w:rPr>
        <w:t xml:space="preserve">Treaty commitments are </w:t>
      </w:r>
      <w:r w:rsidRPr="004417DD">
        <w:rPr>
          <w:b/>
          <w:iCs/>
          <w:sz w:val="30"/>
          <w:szCs w:val="30"/>
          <w:u w:val="single"/>
        </w:rPr>
        <w:t>sacrosanct</w:t>
      </w:r>
      <w:r w:rsidRPr="004417DD">
        <w:rPr>
          <w:sz w:val="16"/>
        </w:rPr>
        <w:t xml:space="preserve">. One of the </w:t>
      </w:r>
      <w:r w:rsidRPr="004417DD">
        <w:rPr>
          <w:sz w:val="22"/>
          <w:u w:val="single"/>
        </w:rPr>
        <w:t>pillars of</w:t>
      </w:r>
      <w:r w:rsidRPr="004417DD">
        <w:rPr>
          <w:sz w:val="16"/>
        </w:rPr>
        <w:t xml:space="preserve"> a </w:t>
      </w:r>
      <w:r w:rsidRPr="004417DD">
        <w:rPr>
          <w:sz w:val="22"/>
          <w:u w:val="single"/>
        </w:rPr>
        <w:t>rules-based system is for nations to live by</w:t>
      </w:r>
      <w:r w:rsidRPr="004417DD">
        <w:rPr>
          <w:sz w:val="16"/>
        </w:rPr>
        <w:t xml:space="preserve"> their </w:t>
      </w:r>
      <w:r w:rsidRPr="004417DD">
        <w:rPr>
          <w:sz w:val="22"/>
          <w:u w:val="single"/>
        </w:rPr>
        <w:t>commitments</w:t>
      </w:r>
      <w:r w:rsidRPr="004417DD">
        <w:rPr>
          <w:sz w:val="16"/>
        </w:rPr>
        <w:t xml:space="preserve">. </w:t>
      </w:r>
      <w:r w:rsidRPr="004417DD">
        <w:rPr>
          <w:sz w:val="22"/>
          <w:u w:val="single"/>
        </w:rPr>
        <w:t xml:space="preserve">They do not </w:t>
      </w:r>
      <w:r w:rsidRPr="004417DD">
        <w:rPr>
          <w:b/>
          <w:iCs/>
          <w:sz w:val="22"/>
          <w:u w:val="single"/>
        </w:rPr>
        <w:t>cherry-pick</w:t>
      </w:r>
      <w:r w:rsidRPr="004417DD">
        <w:rPr>
          <w:sz w:val="16"/>
        </w:rPr>
        <w:t xml:space="preserve">. They don’t only show up on a sunny day and </w:t>
      </w:r>
      <w:r w:rsidRPr="004417DD">
        <w:rPr>
          <w:sz w:val="22"/>
          <w:u w:val="single"/>
        </w:rPr>
        <w:t>disappear on a rainy day</w:t>
      </w:r>
      <w:r w:rsidRPr="004417DD">
        <w:rPr>
          <w:sz w:val="16"/>
        </w:rPr>
        <w:t xml:space="preserve">. The </w:t>
      </w:r>
      <w:r w:rsidRPr="004417DD">
        <w:rPr>
          <w:sz w:val="22"/>
          <w:u w:val="single"/>
        </w:rPr>
        <w:t>US should stand by</w:t>
      </w:r>
      <w:r w:rsidRPr="004417DD">
        <w:rPr>
          <w:sz w:val="16"/>
        </w:rPr>
        <w:t xml:space="preserve"> its </w:t>
      </w:r>
      <w:r w:rsidRPr="004417DD">
        <w:rPr>
          <w:b/>
          <w:iCs/>
          <w:sz w:val="22"/>
          <w:u w:val="single"/>
        </w:rPr>
        <w:t>A</w:t>
      </w:r>
      <w:r w:rsidRPr="004417DD">
        <w:rPr>
          <w:sz w:val="22"/>
          <w:u w:val="single"/>
        </w:rPr>
        <w:t xml:space="preserve">rticle </w:t>
      </w:r>
      <w:r w:rsidRPr="004417DD">
        <w:rPr>
          <w:b/>
          <w:iCs/>
          <w:sz w:val="22"/>
          <w:u w:val="single"/>
        </w:rPr>
        <w:t>5</w:t>
      </w:r>
      <w:r w:rsidRPr="004417DD">
        <w:rPr>
          <w:sz w:val="16"/>
        </w:rPr>
        <w:t xml:space="preserve"> commitments if the Russians test those commitments whether it concerns Estonia, Latvia, Poland, or any other member. We should lead a coalition to defend the territory of alliance members. </w:t>
      </w:r>
      <w:r w:rsidRPr="004417DD">
        <w:rPr>
          <w:sz w:val="22"/>
          <w:u w:val="single"/>
        </w:rPr>
        <w:t xml:space="preserve">If the US were to fail to uphold its </w:t>
      </w:r>
      <w:r w:rsidRPr="004417DD">
        <w:rPr>
          <w:b/>
          <w:iCs/>
          <w:sz w:val="22"/>
          <w:u w:val="single"/>
        </w:rPr>
        <w:t>NATO commitments</w:t>
      </w:r>
      <w:r w:rsidRPr="004417DD">
        <w:rPr>
          <w:sz w:val="16"/>
        </w:rPr>
        <w:t xml:space="preserve">, </w:t>
      </w:r>
      <w:r w:rsidRPr="004417DD">
        <w:rPr>
          <w:sz w:val="22"/>
          <w:u w:val="single"/>
        </w:rPr>
        <w:t>it</w:t>
      </w:r>
      <w:r w:rsidRPr="004417DD">
        <w:rPr>
          <w:sz w:val="16"/>
        </w:rPr>
        <w:t xml:space="preserve"> would </w:t>
      </w:r>
      <w:r w:rsidRPr="004417DD">
        <w:rPr>
          <w:sz w:val="22"/>
          <w:u w:val="single"/>
        </w:rPr>
        <w:t xml:space="preserve">raise doubts about US </w:t>
      </w:r>
      <w:r w:rsidRPr="004417DD">
        <w:rPr>
          <w:b/>
          <w:iCs/>
          <w:sz w:val="22"/>
          <w:u w:val="single"/>
        </w:rPr>
        <w:t>commitments</w:t>
      </w:r>
      <w:r w:rsidRPr="004417DD">
        <w:rPr>
          <w:sz w:val="22"/>
          <w:u w:val="single"/>
        </w:rPr>
        <w:t xml:space="preserve"> globally</w:t>
      </w:r>
      <w:r w:rsidRPr="004417DD">
        <w:rPr>
          <w:sz w:val="16"/>
          <w:szCs w:val="16"/>
        </w:rPr>
        <w:t xml:space="preserve"> </w:t>
      </w:r>
      <w:r w:rsidRPr="004417DD">
        <w:rPr>
          <w:sz w:val="16"/>
        </w:rPr>
        <w:t xml:space="preserve">— </w:t>
      </w:r>
      <w:r w:rsidRPr="004417DD">
        <w:rPr>
          <w:sz w:val="22"/>
          <w:u w:val="single"/>
        </w:rPr>
        <w:t>in Asia</w:t>
      </w:r>
      <w:r w:rsidRPr="004417DD">
        <w:rPr>
          <w:sz w:val="16"/>
        </w:rPr>
        <w:t xml:space="preserve">, </w:t>
      </w:r>
      <w:r w:rsidRPr="004417DD">
        <w:rPr>
          <w:sz w:val="22"/>
          <w:u w:val="single"/>
        </w:rPr>
        <w:t>the Middle East</w:t>
      </w:r>
      <w:r w:rsidRPr="004417DD">
        <w:rPr>
          <w:sz w:val="16"/>
        </w:rPr>
        <w:t xml:space="preserve">, </w:t>
      </w:r>
      <w:r w:rsidRPr="004417DD">
        <w:rPr>
          <w:sz w:val="22"/>
          <w:u w:val="single"/>
        </w:rPr>
        <w:t>everywhere</w:t>
      </w:r>
      <w:r w:rsidRPr="004417DD">
        <w:rPr>
          <w:sz w:val="16"/>
        </w:rPr>
        <w:t>.</w:t>
      </w:r>
    </w:p>
    <w:p w14:paraId="3E4D5132" w14:textId="77777777" w:rsidR="004417DD" w:rsidRPr="004417DD" w:rsidRDefault="004417DD" w:rsidP="004417DD"/>
    <w:p w14:paraId="3730CE25" w14:textId="77777777" w:rsidR="004417DD" w:rsidRPr="004417DD" w:rsidRDefault="004417DD" w:rsidP="004417DD">
      <w:pPr>
        <w:keepNext/>
        <w:keepLines/>
        <w:spacing w:before="200"/>
        <w:outlineLvl w:val="3"/>
        <w:rPr>
          <w:rFonts w:eastAsiaTheme="majorEastAsia" w:cstheme="majorBidi"/>
          <w:b/>
          <w:iCs/>
          <w:sz w:val="22"/>
        </w:rPr>
      </w:pPr>
      <w:r w:rsidRPr="004417DD">
        <w:rPr>
          <w:rFonts w:eastAsiaTheme="majorEastAsia" w:cstheme="majorBidi"/>
          <w:b/>
          <w:iCs/>
          <w:sz w:val="22"/>
        </w:rPr>
        <w:t xml:space="preserve">Only </w:t>
      </w:r>
      <w:r w:rsidRPr="004417DD">
        <w:rPr>
          <w:rFonts w:eastAsiaTheme="majorEastAsia" w:cstheme="majorBidi"/>
          <w:b/>
          <w:iCs/>
          <w:sz w:val="22"/>
          <w:u w:val="single"/>
        </w:rPr>
        <w:t>ironclad</w:t>
      </w:r>
      <w:r w:rsidRPr="004417DD">
        <w:rPr>
          <w:rFonts w:eastAsiaTheme="majorEastAsia" w:cstheme="majorBidi"/>
          <w:b/>
          <w:iCs/>
          <w:sz w:val="22"/>
        </w:rPr>
        <w:t xml:space="preserve"> commitment maintains the alliance.</w:t>
      </w:r>
    </w:p>
    <w:p w14:paraId="66613941" w14:textId="77777777" w:rsidR="004417DD" w:rsidRPr="004417DD" w:rsidRDefault="004417DD" w:rsidP="004417DD">
      <w:r w:rsidRPr="004417DD">
        <w:rPr>
          <w:b/>
          <w:bCs/>
          <w:sz w:val="22"/>
        </w:rPr>
        <w:t>Hanso ’16</w:t>
      </w:r>
      <w:r w:rsidRPr="004417DD">
        <w:t xml:space="preserve"> — Hannes; defense minister of Estonia. August 17, 2016; “NATO Is America’s Greatest Strategic Advantage”; </w:t>
      </w:r>
      <w:r w:rsidRPr="004417DD">
        <w:rPr>
          <w:i/>
          <w:iCs/>
        </w:rPr>
        <w:t>Wall Street Journal</w:t>
      </w:r>
      <w:r w:rsidRPr="004417DD">
        <w:t xml:space="preserve">; </w:t>
      </w:r>
      <w:hyperlink r:id="rId7" w:history="1">
        <w:r w:rsidRPr="004417DD">
          <w:t>https://www.wsj.com/articles/nato-is-americas-greatest-strategic-advantage-1471465396</w:t>
        </w:r>
      </w:hyperlink>
      <w:r w:rsidRPr="004417DD">
        <w:t>; //CYang</w:t>
      </w:r>
    </w:p>
    <w:p w14:paraId="3ADE6E52" w14:textId="77777777" w:rsidR="004417DD" w:rsidRPr="004417DD" w:rsidRDefault="004417DD" w:rsidP="004417DD">
      <w:pPr>
        <w:rPr>
          <w:sz w:val="16"/>
        </w:rPr>
      </w:pPr>
      <w:r w:rsidRPr="004417DD">
        <w:rPr>
          <w:sz w:val="16"/>
        </w:rPr>
        <w:t xml:space="preserve">Instead, we must continue to strengthen collective defense beyond the Warsaw Summit. Russia’s long-term strategy is to </w:t>
      </w:r>
      <w:r w:rsidRPr="004417DD">
        <w:rPr>
          <w:sz w:val="22"/>
          <w:u w:val="single"/>
        </w:rPr>
        <w:t xml:space="preserve">erode NATO’s </w:t>
      </w:r>
      <w:r w:rsidRPr="004417DD">
        <w:rPr>
          <w:b/>
          <w:iCs/>
          <w:sz w:val="22"/>
          <w:u w:val="single"/>
        </w:rPr>
        <w:t>security guarantee</w:t>
      </w:r>
      <w:r w:rsidRPr="004417DD">
        <w:rPr>
          <w:sz w:val="16"/>
        </w:rPr>
        <w:t xml:space="preserve">. If successful, this </w:t>
      </w:r>
      <w:r w:rsidRPr="004417DD">
        <w:rPr>
          <w:sz w:val="22"/>
          <w:u w:val="single"/>
        </w:rPr>
        <w:t xml:space="preserve">would have </w:t>
      </w:r>
      <w:r w:rsidRPr="004417DD">
        <w:rPr>
          <w:b/>
          <w:iCs/>
          <w:sz w:val="22"/>
          <w:u w:val="single"/>
        </w:rPr>
        <w:t>disastrous effects</w:t>
      </w:r>
      <w:r w:rsidRPr="004417DD">
        <w:rPr>
          <w:sz w:val="22"/>
          <w:u w:val="single"/>
        </w:rPr>
        <w:t xml:space="preserve"> for the entire Alliance</w:t>
      </w:r>
      <w:r w:rsidRPr="004417DD">
        <w:rPr>
          <w:sz w:val="16"/>
        </w:rPr>
        <w:t xml:space="preserve"> and the global security situation, not just the Baltic States. The </w:t>
      </w:r>
      <w:r w:rsidRPr="004417DD">
        <w:rPr>
          <w:sz w:val="22"/>
          <w:u w:val="single"/>
        </w:rPr>
        <w:t>survival of NATO</w:t>
      </w:r>
      <w:r w:rsidRPr="004417DD">
        <w:rPr>
          <w:sz w:val="16"/>
        </w:rPr>
        <w:t xml:space="preserve"> therefore </w:t>
      </w:r>
      <w:r w:rsidRPr="004417DD">
        <w:rPr>
          <w:sz w:val="22"/>
          <w:u w:val="single"/>
        </w:rPr>
        <w:t xml:space="preserve">depends on the credibility and the </w:t>
      </w:r>
      <w:r w:rsidRPr="004417DD">
        <w:rPr>
          <w:b/>
          <w:iCs/>
          <w:sz w:val="30"/>
          <w:szCs w:val="30"/>
          <w:u w:val="single"/>
        </w:rPr>
        <w:t>unconditional</w:t>
      </w:r>
      <w:r w:rsidRPr="004417DD">
        <w:rPr>
          <w:b/>
          <w:iCs/>
          <w:sz w:val="22"/>
          <w:u w:val="single"/>
        </w:rPr>
        <w:t xml:space="preserve"> nature</w:t>
      </w:r>
      <w:r w:rsidRPr="004417DD">
        <w:rPr>
          <w:sz w:val="22"/>
          <w:u w:val="single"/>
        </w:rPr>
        <w:t xml:space="preserve"> of </w:t>
      </w:r>
      <w:r w:rsidRPr="004417DD">
        <w:rPr>
          <w:b/>
          <w:iCs/>
          <w:sz w:val="22"/>
          <w:u w:val="single"/>
        </w:rPr>
        <w:t>A</w:t>
      </w:r>
      <w:r w:rsidRPr="004417DD">
        <w:rPr>
          <w:sz w:val="22"/>
          <w:u w:val="single"/>
        </w:rPr>
        <w:t xml:space="preserve">rticle </w:t>
      </w:r>
      <w:r w:rsidRPr="004417DD">
        <w:rPr>
          <w:b/>
          <w:iCs/>
          <w:sz w:val="22"/>
          <w:u w:val="single"/>
        </w:rPr>
        <w:t>5</w:t>
      </w:r>
      <w:r w:rsidRPr="004417DD">
        <w:rPr>
          <w:sz w:val="16"/>
        </w:rPr>
        <w:t>. That strength enables NATO to remain open for dialogue with Russia, despite Moscow’s provocations.</w:t>
      </w:r>
    </w:p>
    <w:p w14:paraId="023B155C" w14:textId="77777777" w:rsidR="004417DD" w:rsidRPr="004417DD" w:rsidRDefault="004417DD" w:rsidP="004417DD">
      <w:pPr>
        <w:rPr>
          <w:sz w:val="16"/>
          <w:szCs w:val="16"/>
        </w:rPr>
      </w:pPr>
      <w:r w:rsidRPr="004417DD">
        <w:rPr>
          <w:sz w:val="16"/>
          <w:szCs w:val="16"/>
        </w:rPr>
        <w:t>It isn’t only the European Allies that need NATO. As a senior group of former U.S. cabinet officers, officials and military officers pointed out recently, NATO is America’s greatest strategic advantage over countries like Russia that have none, and the Allies help the American people to shoulder the military and financial burden as they seek to maintain peace.</w:t>
      </w:r>
    </w:p>
    <w:p w14:paraId="2FAF2E88" w14:textId="77777777" w:rsidR="004417DD" w:rsidRPr="004417DD" w:rsidRDefault="004417DD" w:rsidP="004417DD">
      <w:pPr>
        <w:rPr>
          <w:sz w:val="16"/>
          <w:szCs w:val="16"/>
        </w:rPr>
      </w:pPr>
      <w:r w:rsidRPr="004417DD">
        <w:rPr>
          <w:sz w:val="16"/>
          <w:szCs w:val="16"/>
        </w:rPr>
        <w:t>NATO consists of like-minded countries that are glued together by shared values and the most integrated political and military structure ever seen in any alliance. Europe remains America’s natural ally in solving crises around the world. It is worth reminding ourselves that NATO is not simply a marriage of convenience, and this is a rarity in international politics.</w:t>
      </w:r>
    </w:p>
    <w:p w14:paraId="6E98F584" w14:textId="77777777" w:rsidR="004417DD" w:rsidRPr="004417DD" w:rsidRDefault="004417DD" w:rsidP="004417DD">
      <w:pPr>
        <w:rPr>
          <w:sz w:val="16"/>
        </w:rPr>
      </w:pPr>
      <w:r w:rsidRPr="004417DD">
        <w:rPr>
          <w:sz w:val="22"/>
          <w:u w:val="single"/>
        </w:rPr>
        <w:t>For NATO to remain</w:t>
      </w:r>
      <w:r w:rsidRPr="004417DD">
        <w:rPr>
          <w:sz w:val="16"/>
        </w:rPr>
        <w:t xml:space="preserve"> the </w:t>
      </w:r>
      <w:r w:rsidRPr="004417DD">
        <w:rPr>
          <w:sz w:val="22"/>
          <w:u w:val="single"/>
        </w:rPr>
        <w:t xml:space="preserve">strongest and </w:t>
      </w:r>
      <w:r w:rsidRPr="004417DD">
        <w:rPr>
          <w:b/>
          <w:iCs/>
          <w:sz w:val="22"/>
          <w:u w:val="single"/>
        </w:rPr>
        <w:t>most successful</w:t>
      </w:r>
      <w:r w:rsidRPr="004417DD">
        <w:rPr>
          <w:sz w:val="22"/>
          <w:u w:val="single"/>
        </w:rPr>
        <w:t xml:space="preserve"> alliance in history</w:t>
      </w:r>
      <w:r w:rsidRPr="004417DD">
        <w:rPr>
          <w:sz w:val="16"/>
        </w:rPr>
        <w:t xml:space="preserve">, the </w:t>
      </w:r>
      <w:r w:rsidRPr="004417DD">
        <w:rPr>
          <w:sz w:val="22"/>
          <w:u w:val="single"/>
        </w:rPr>
        <w:t>security of any Ally should never be seen</w:t>
      </w:r>
      <w:r w:rsidRPr="004417DD">
        <w:rPr>
          <w:sz w:val="16"/>
        </w:rPr>
        <w:t xml:space="preserve"> simply </w:t>
      </w:r>
      <w:r w:rsidRPr="004417DD">
        <w:rPr>
          <w:sz w:val="22"/>
          <w:u w:val="single"/>
        </w:rPr>
        <w:t>as a question of</w:t>
      </w:r>
      <w:r w:rsidRPr="004417DD">
        <w:rPr>
          <w:sz w:val="16"/>
        </w:rPr>
        <w:t xml:space="preserve"> the </w:t>
      </w:r>
      <w:r w:rsidRPr="004417DD">
        <w:rPr>
          <w:sz w:val="22"/>
          <w:u w:val="single"/>
        </w:rPr>
        <w:t>fate</w:t>
      </w:r>
      <w:r w:rsidRPr="004417DD">
        <w:rPr>
          <w:sz w:val="16"/>
        </w:rPr>
        <w:t xml:space="preserve"> of that country </w:t>
      </w:r>
      <w:r w:rsidRPr="004417DD">
        <w:rPr>
          <w:sz w:val="22"/>
          <w:u w:val="single"/>
        </w:rPr>
        <w:t>but</w:t>
      </w:r>
      <w:r w:rsidRPr="004417DD">
        <w:rPr>
          <w:sz w:val="16"/>
        </w:rPr>
        <w:t xml:space="preserve"> as a question of </w:t>
      </w:r>
      <w:r w:rsidRPr="004417DD">
        <w:rPr>
          <w:sz w:val="22"/>
          <w:u w:val="single"/>
        </w:rPr>
        <w:t>upholding an international order where</w:t>
      </w:r>
      <w:r w:rsidRPr="004417DD">
        <w:rPr>
          <w:sz w:val="16"/>
        </w:rPr>
        <w:t xml:space="preserve"> the </w:t>
      </w:r>
      <w:r w:rsidRPr="004417DD">
        <w:rPr>
          <w:sz w:val="22"/>
          <w:u w:val="single"/>
        </w:rPr>
        <w:t>rights of nations cannot</w:t>
      </w:r>
      <w:r w:rsidRPr="004417DD">
        <w:rPr>
          <w:sz w:val="16"/>
        </w:rPr>
        <w:t xml:space="preserve"> simply </w:t>
      </w:r>
      <w:r w:rsidRPr="004417DD">
        <w:rPr>
          <w:sz w:val="22"/>
          <w:u w:val="single"/>
        </w:rPr>
        <w:t xml:space="preserve">be </w:t>
      </w:r>
      <w:r w:rsidRPr="004417DD">
        <w:rPr>
          <w:b/>
          <w:iCs/>
          <w:sz w:val="22"/>
          <w:u w:val="single"/>
        </w:rPr>
        <w:t>subjugated by force</w:t>
      </w:r>
      <w:r w:rsidRPr="004417DD">
        <w:rPr>
          <w:sz w:val="16"/>
        </w:rPr>
        <w:t xml:space="preserve">. Only a strong and unified NATO can achieve that, and </w:t>
      </w:r>
      <w:r w:rsidRPr="004417DD">
        <w:rPr>
          <w:sz w:val="22"/>
          <w:u w:val="single"/>
        </w:rPr>
        <w:t xml:space="preserve">NATO is only </w:t>
      </w:r>
      <w:r w:rsidRPr="004417DD">
        <w:rPr>
          <w:b/>
          <w:iCs/>
          <w:sz w:val="22"/>
          <w:u w:val="single"/>
        </w:rPr>
        <w:t>strong</w:t>
      </w:r>
      <w:r w:rsidRPr="004417DD">
        <w:rPr>
          <w:sz w:val="22"/>
          <w:u w:val="single"/>
        </w:rPr>
        <w:t xml:space="preserve"> and </w:t>
      </w:r>
      <w:r w:rsidRPr="004417DD">
        <w:rPr>
          <w:b/>
          <w:iCs/>
          <w:sz w:val="22"/>
          <w:u w:val="single"/>
        </w:rPr>
        <w:t>unified</w:t>
      </w:r>
      <w:r w:rsidRPr="004417DD">
        <w:rPr>
          <w:sz w:val="22"/>
          <w:u w:val="single"/>
        </w:rPr>
        <w:t xml:space="preserve"> if each and every</w:t>
      </w:r>
      <w:r w:rsidRPr="004417DD">
        <w:rPr>
          <w:sz w:val="16"/>
        </w:rPr>
        <w:t xml:space="preserve"> Ally’s </w:t>
      </w:r>
      <w:r w:rsidRPr="004417DD">
        <w:rPr>
          <w:sz w:val="22"/>
          <w:u w:val="single"/>
        </w:rPr>
        <w:t xml:space="preserve">commitment to collective defense is </w:t>
      </w:r>
      <w:r w:rsidRPr="004417DD">
        <w:rPr>
          <w:b/>
          <w:iCs/>
          <w:sz w:val="30"/>
          <w:szCs w:val="30"/>
          <w:u w:val="single"/>
        </w:rPr>
        <w:t>ironclad</w:t>
      </w:r>
      <w:r w:rsidRPr="004417DD">
        <w:rPr>
          <w:sz w:val="16"/>
        </w:rPr>
        <w:t>.</w:t>
      </w:r>
    </w:p>
    <w:p w14:paraId="7D0FBF30" w14:textId="77777777" w:rsidR="004417DD" w:rsidRPr="004417DD" w:rsidRDefault="004417DD" w:rsidP="004417DD"/>
    <w:p w14:paraId="6026868D" w14:textId="77777777" w:rsidR="004417DD" w:rsidRPr="004417DD" w:rsidRDefault="004417DD" w:rsidP="004417DD">
      <w:pPr>
        <w:keepNext/>
        <w:keepLines/>
        <w:spacing w:before="200"/>
        <w:outlineLvl w:val="3"/>
        <w:rPr>
          <w:rFonts w:eastAsiaTheme="majorEastAsia" w:cstheme="majorBidi"/>
          <w:b/>
          <w:iCs/>
          <w:sz w:val="22"/>
        </w:rPr>
      </w:pPr>
      <w:r w:rsidRPr="004417DD">
        <w:rPr>
          <w:rFonts w:eastAsiaTheme="majorEastAsia" w:cstheme="majorBidi"/>
          <w:b/>
          <w:iCs/>
          <w:sz w:val="22"/>
          <w:u w:val="single"/>
        </w:rPr>
        <w:t>Legal</w:t>
      </w:r>
      <w:r w:rsidRPr="004417DD">
        <w:rPr>
          <w:rFonts w:eastAsiaTheme="majorEastAsia" w:cstheme="majorBidi"/>
          <w:b/>
          <w:iCs/>
          <w:sz w:val="22"/>
        </w:rPr>
        <w:t xml:space="preserve"> guarantees are key.</w:t>
      </w:r>
    </w:p>
    <w:p w14:paraId="4104C1A3" w14:textId="77777777" w:rsidR="004417DD" w:rsidRPr="004417DD" w:rsidRDefault="004417DD" w:rsidP="004417DD">
      <w:r w:rsidRPr="004417DD">
        <w:rPr>
          <w:b/>
          <w:bCs/>
          <w:sz w:val="22"/>
        </w:rPr>
        <w:t>Perot ’19</w:t>
      </w:r>
      <w:r w:rsidRPr="004417DD">
        <w:t xml:space="preserve"> — Elie; PhD Researcher at the Institute for European Studies. “The Art of Commitments: NATO, the EU, and the Interplay Between Law and Politics Within Europe’s Collective Defence Architecture” European Security, Volume 28, Issue 1; Accessed Online via University of Michigan Libraries; //CYang</w:t>
      </w:r>
    </w:p>
    <w:p w14:paraId="6E857210" w14:textId="77777777" w:rsidR="004417DD" w:rsidRPr="004417DD" w:rsidRDefault="004417DD" w:rsidP="004417DD">
      <w:pPr>
        <w:rPr>
          <w:sz w:val="16"/>
        </w:rPr>
      </w:pPr>
      <w:r w:rsidRPr="004417DD">
        <w:rPr>
          <w:sz w:val="16"/>
        </w:rPr>
        <w:t xml:space="preserve">Nonetheless, strictly opposing law and politics is often misleading because “all law is an instrument of policy broadly conceived” (Henkin 1979, p. 90). Put differently, a legal commitment is not an end in itself. “The art of commitment”, in Thomas Schelling’s words, consists indeed in “[persuading] enemies or allies that one would fight abroad, under circumstances of great cost and risk” (Schelling 2008, p. 36). But doing so “requires more than a military capability. It requires projecting intentions. It requires having those intentions, even deliberately acquiring them, and communicating them persuasively to make other countries behave” (Schelling 2008, p. 36). The </w:t>
      </w:r>
      <w:r w:rsidRPr="004417DD">
        <w:rPr>
          <w:sz w:val="22"/>
          <w:u w:val="single"/>
        </w:rPr>
        <w:t xml:space="preserve">solemn commitments in which countries enter when they subscribe to </w:t>
      </w:r>
      <w:r w:rsidRPr="004417DD">
        <w:rPr>
          <w:b/>
          <w:iCs/>
          <w:sz w:val="22"/>
          <w:u w:val="single"/>
        </w:rPr>
        <w:t>collective defence treaties</w:t>
      </w:r>
      <w:r w:rsidRPr="004417DD">
        <w:rPr>
          <w:sz w:val="22"/>
          <w:u w:val="single"/>
        </w:rPr>
        <w:t xml:space="preserve"> is precisely</w:t>
      </w:r>
      <w:r w:rsidRPr="004417DD">
        <w:rPr>
          <w:sz w:val="16"/>
        </w:rPr>
        <w:t xml:space="preserve"> such an </w:t>
      </w:r>
      <w:r w:rsidRPr="004417DD">
        <w:rPr>
          <w:sz w:val="22"/>
          <w:u w:val="single"/>
        </w:rPr>
        <w:t>instrument to</w:t>
      </w:r>
      <w:r w:rsidRPr="004417DD">
        <w:rPr>
          <w:sz w:val="16"/>
        </w:rPr>
        <w:t xml:space="preserve"> “</w:t>
      </w:r>
      <w:r w:rsidRPr="004417DD">
        <w:rPr>
          <w:sz w:val="22"/>
          <w:u w:val="single"/>
        </w:rPr>
        <w:t>communicate persuasively</w:t>
      </w:r>
      <w:r w:rsidRPr="004417DD">
        <w:rPr>
          <w:sz w:val="16"/>
        </w:rPr>
        <w:t xml:space="preserve">” </w:t>
      </w:r>
      <w:r w:rsidRPr="004417DD">
        <w:rPr>
          <w:sz w:val="22"/>
          <w:u w:val="single"/>
        </w:rPr>
        <w:t>one’s intentions and</w:t>
      </w:r>
      <w:r w:rsidRPr="004417DD">
        <w:rPr>
          <w:sz w:val="16"/>
        </w:rPr>
        <w:t xml:space="preserve"> to </w:t>
      </w:r>
      <w:r w:rsidRPr="004417DD">
        <w:rPr>
          <w:sz w:val="22"/>
          <w:u w:val="single"/>
        </w:rPr>
        <w:t>influence</w:t>
      </w:r>
      <w:r w:rsidRPr="004417DD">
        <w:rPr>
          <w:sz w:val="16"/>
        </w:rPr>
        <w:t xml:space="preserve"> those of </w:t>
      </w:r>
      <w:r w:rsidRPr="004417DD">
        <w:rPr>
          <w:sz w:val="22"/>
          <w:u w:val="single"/>
        </w:rPr>
        <w:t>other parties effectively</w:t>
      </w:r>
      <w:r w:rsidRPr="004417DD">
        <w:rPr>
          <w:sz w:val="16"/>
        </w:rPr>
        <w:t xml:space="preserve">, or at least </w:t>
      </w:r>
      <w:r w:rsidRPr="004417DD">
        <w:rPr>
          <w:sz w:val="22"/>
          <w:u w:val="single"/>
        </w:rPr>
        <w:t>more effectively than if</w:t>
      </w:r>
      <w:r w:rsidRPr="004417DD">
        <w:rPr>
          <w:sz w:val="16"/>
        </w:rPr>
        <w:t xml:space="preserve"> those </w:t>
      </w:r>
      <w:r w:rsidRPr="004417DD">
        <w:rPr>
          <w:sz w:val="22"/>
          <w:u w:val="single"/>
        </w:rPr>
        <w:t>commitments</w:t>
      </w:r>
      <w:r w:rsidRPr="004417DD">
        <w:rPr>
          <w:sz w:val="16"/>
        </w:rPr>
        <w:t xml:space="preserve"> had </w:t>
      </w:r>
      <w:r w:rsidRPr="004417DD">
        <w:rPr>
          <w:sz w:val="22"/>
          <w:u w:val="single"/>
        </w:rPr>
        <w:t>not</w:t>
      </w:r>
      <w:r w:rsidRPr="004417DD">
        <w:rPr>
          <w:sz w:val="16"/>
        </w:rPr>
        <w:t xml:space="preserve"> been </w:t>
      </w:r>
      <w:r w:rsidRPr="004417DD">
        <w:rPr>
          <w:sz w:val="22"/>
          <w:u w:val="single"/>
        </w:rPr>
        <w:t xml:space="preserve">formalised into </w:t>
      </w:r>
      <w:r w:rsidRPr="004417DD">
        <w:rPr>
          <w:b/>
          <w:iCs/>
          <w:sz w:val="22"/>
          <w:u w:val="single"/>
        </w:rPr>
        <w:t>legal documents</w:t>
      </w:r>
      <w:r w:rsidRPr="004417DD">
        <w:rPr>
          <w:sz w:val="16"/>
        </w:rPr>
        <w:t xml:space="preserve">. In turn, this </w:t>
      </w:r>
      <w:r w:rsidRPr="004417DD">
        <w:rPr>
          <w:sz w:val="22"/>
          <w:u w:val="single"/>
        </w:rPr>
        <w:t>added credibility provided by legal commitments</w:t>
      </w:r>
      <w:r w:rsidRPr="004417DD">
        <w:rPr>
          <w:sz w:val="16"/>
        </w:rPr>
        <w:t xml:space="preserve"> simply </w:t>
      </w:r>
      <w:r w:rsidRPr="004417DD">
        <w:rPr>
          <w:sz w:val="22"/>
          <w:u w:val="single"/>
        </w:rPr>
        <w:t>comes from</w:t>
      </w:r>
      <w:r w:rsidRPr="004417DD">
        <w:rPr>
          <w:sz w:val="16"/>
        </w:rPr>
        <w:t xml:space="preserve"> the fact that the </w:t>
      </w:r>
      <w:r w:rsidRPr="004417DD">
        <w:rPr>
          <w:sz w:val="22"/>
          <w:u w:val="single"/>
        </w:rPr>
        <w:t xml:space="preserve">respect of </w:t>
      </w:r>
      <w:r w:rsidRPr="004417DD">
        <w:rPr>
          <w:b/>
          <w:iCs/>
          <w:sz w:val="22"/>
          <w:u w:val="single"/>
        </w:rPr>
        <w:t>legality</w:t>
      </w:r>
      <w:r w:rsidRPr="004417DD">
        <w:rPr>
          <w:sz w:val="22"/>
          <w:u w:val="single"/>
        </w:rPr>
        <w:t xml:space="preserve"> as such remains</w:t>
      </w:r>
      <w:r w:rsidRPr="004417DD">
        <w:rPr>
          <w:sz w:val="16"/>
        </w:rPr>
        <w:t xml:space="preserve"> a </w:t>
      </w:r>
      <w:r w:rsidRPr="004417DD">
        <w:rPr>
          <w:sz w:val="22"/>
          <w:u w:val="single"/>
        </w:rPr>
        <w:t>concern in</w:t>
      </w:r>
      <w:r w:rsidRPr="004417DD">
        <w:rPr>
          <w:sz w:val="16"/>
        </w:rPr>
        <w:t xml:space="preserve"> the conduct of </w:t>
      </w:r>
      <w:r w:rsidRPr="004417DD">
        <w:rPr>
          <w:sz w:val="22"/>
          <w:u w:val="single"/>
        </w:rPr>
        <w:t>international affairs</w:t>
      </w:r>
      <w:r w:rsidRPr="004417DD">
        <w:rPr>
          <w:sz w:val="16"/>
        </w:rPr>
        <w:t xml:space="preserve">. Although </w:t>
      </w:r>
      <w:r w:rsidRPr="004417DD">
        <w:rPr>
          <w:sz w:val="22"/>
          <w:u w:val="single"/>
        </w:rPr>
        <w:t>states’ deference for</w:t>
      </w:r>
      <w:r w:rsidRPr="004417DD">
        <w:rPr>
          <w:sz w:val="16"/>
        </w:rPr>
        <w:t xml:space="preserve"> the “</w:t>
      </w:r>
      <w:r w:rsidRPr="004417DD">
        <w:rPr>
          <w:b/>
          <w:iCs/>
          <w:sz w:val="22"/>
          <w:u w:val="single"/>
        </w:rPr>
        <w:t>sanctity</w:t>
      </w:r>
      <w:r w:rsidRPr="004417DD">
        <w:rPr>
          <w:sz w:val="16"/>
        </w:rPr>
        <w:t xml:space="preserve">” </w:t>
      </w:r>
      <w:r w:rsidRPr="004417DD">
        <w:rPr>
          <w:sz w:val="22"/>
          <w:u w:val="single"/>
        </w:rPr>
        <w:t>of treaties</w:t>
      </w:r>
      <w:r w:rsidRPr="004417DD">
        <w:rPr>
          <w:sz w:val="16"/>
        </w:rPr>
        <w:t xml:space="preserve"> should not be overblown, it is also true that states try to live up to their legal obligations, or to appear as such, and, what is also important, other states equally know this. A </w:t>
      </w:r>
      <w:r w:rsidRPr="004417DD">
        <w:rPr>
          <w:sz w:val="22"/>
          <w:u w:val="single"/>
        </w:rPr>
        <w:t>formal commitment</w:t>
      </w:r>
      <w:r w:rsidRPr="004417DD">
        <w:rPr>
          <w:sz w:val="16"/>
        </w:rPr>
        <w:t xml:space="preserve">, embodied in a mutual defence clause, </w:t>
      </w:r>
      <w:r w:rsidRPr="004417DD">
        <w:rPr>
          <w:sz w:val="22"/>
          <w:u w:val="single"/>
        </w:rPr>
        <w:t>serves</w:t>
      </w:r>
      <w:r w:rsidRPr="004417DD">
        <w:rPr>
          <w:sz w:val="16"/>
        </w:rPr>
        <w:t xml:space="preserve"> in sum both </w:t>
      </w:r>
      <w:r w:rsidRPr="004417DD">
        <w:rPr>
          <w:sz w:val="22"/>
          <w:u w:val="single"/>
        </w:rPr>
        <w:t xml:space="preserve">to </w:t>
      </w:r>
      <w:r w:rsidRPr="004417DD">
        <w:rPr>
          <w:b/>
          <w:iCs/>
          <w:sz w:val="22"/>
          <w:u w:val="single"/>
        </w:rPr>
        <w:t>reassure allies</w:t>
      </w:r>
      <w:r w:rsidRPr="004417DD">
        <w:rPr>
          <w:sz w:val="16"/>
        </w:rPr>
        <w:t xml:space="preserve"> and to discourage potential aggressors because reneging on them would likely imply a higher loss of reputation (e.g. Morrow 2000).</w:t>
      </w:r>
    </w:p>
    <w:p w14:paraId="1075C694" w14:textId="77777777" w:rsidR="004417DD" w:rsidRPr="004417DD" w:rsidRDefault="004417DD" w:rsidP="004417DD">
      <w:pPr>
        <w:rPr>
          <w:sz w:val="16"/>
        </w:rPr>
      </w:pPr>
    </w:p>
    <w:p w14:paraId="114FCB80" w14:textId="77777777" w:rsidR="004417DD" w:rsidRPr="004417DD" w:rsidRDefault="004417DD" w:rsidP="004417DD">
      <w:pPr>
        <w:keepNext/>
        <w:keepLines/>
        <w:pageBreakBefore/>
        <w:spacing w:before="200"/>
        <w:jc w:val="center"/>
        <w:outlineLvl w:val="2"/>
        <w:rPr>
          <w:rFonts w:eastAsiaTheme="majorEastAsia" w:cstheme="majorBidi"/>
          <w:b/>
          <w:sz w:val="32"/>
          <w:szCs w:val="24"/>
          <w:u w:val="single"/>
        </w:rPr>
      </w:pPr>
      <w:r w:rsidRPr="004417DD">
        <w:rPr>
          <w:rFonts w:eastAsiaTheme="majorEastAsia" w:cstheme="majorBidi"/>
          <w:b/>
          <w:sz w:val="32"/>
          <w:szCs w:val="24"/>
          <w:u w:val="single"/>
        </w:rPr>
        <w:t>AT: Eurodeterrent — T/L</w:t>
      </w:r>
    </w:p>
    <w:p w14:paraId="3D3E95A9" w14:textId="77777777" w:rsidR="004417DD" w:rsidRPr="004417DD" w:rsidRDefault="004417DD" w:rsidP="004417DD">
      <w:pPr>
        <w:keepNext/>
        <w:keepLines/>
        <w:spacing w:before="200"/>
        <w:outlineLvl w:val="3"/>
        <w:rPr>
          <w:rFonts w:eastAsiaTheme="majorEastAsia" w:cstheme="majorBidi"/>
          <w:b/>
          <w:iCs/>
          <w:sz w:val="22"/>
        </w:rPr>
      </w:pPr>
      <w:r w:rsidRPr="004417DD">
        <w:rPr>
          <w:rFonts w:eastAsiaTheme="majorEastAsia" w:cstheme="majorBidi"/>
          <w:b/>
          <w:iCs/>
          <w:sz w:val="22"/>
        </w:rPr>
        <w:t xml:space="preserve">The most comprehensive and </w:t>
      </w:r>
      <w:r w:rsidRPr="004417DD">
        <w:rPr>
          <w:rFonts w:eastAsiaTheme="majorEastAsia" w:cstheme="majorBidi"/>
          <w:b/>
          <w:iCs/>
          <w:sz w:val="22"/>
          <w:u w:val="single"/>
        </w:rPr>
        <w:t>only</w:t>
      </w:r>
      <w:r w:rsidRPr="004417DD">
        <w:rPr>
          <w:rFonts w:eastAsiaTheme="majorEastAsia" w:cstheme="majorBidi"/>
          <w:b/>
          <w:iCs/>
          <w:sz w:val="22"/>
        </w:rPr>
        <w:t xml:space="preserve"> analysis concludes that EU strategic autonomy is an </w:t>
      </w:r>
      <w:r w:rsidRPr="004417DD">
        <w:rPr>
          <w:rFonts w:eastAsiaTheme="majorEastAsia" w:cstheme="majorBidi"/>
          <w:b/>
          <w:iCs/>
          <w:sz w:val="22"/>
          <w:u w:val="single"/>
        </w:rPr>
        <w:t>illusion</w:t>
      </w:r>
      <w:r w:rsidRPr="004417DD">
        <w:rPr>
          <w:rFonts w:eastAsiaTheme="majorEastAsia" w:cstheme="majorBidi"/>
          <w:b/>
          <w:iCs/>
          <w:sz w:val="22"/>
        </w:rPr>
        <w:t>.</w:t>
      </w:r>
    </w:p>
    <w:p w14:paraId="25005C06" w14:textId="77777777" w:rsidR="004417DD" w:rsidRPr="004417DD" w:rsidRDefault="004417DD" w:rsidP="004417DD">
      <w:r w:rsidRPr="004417DD">
        <w:rPr>
          <w:b/>
          <w:bCs/>
          <w:sz w:val="22"/>
        </w:rPr>
        <w:t>Meijer &amp; Brooks ’21</w:t>
      </w:r>
      <w:r w:rsidRPr="004417DD">
        <w:t xml:space="preserve"> — Hugo Meijer is CNRS Research Fellow at Sciences Po, Center for International Studies, and the director of the European Initiative for Security Studies. Stephen G. Brooks is a professor of government at Dartmouth College. April 20, 2021; “Illusions of Autonomy: Why Europe Cannot Provide for Its Security If the United States Pulls Back”; International Security, Volume 45, Issue 4; Accessed Online via University of Michigan Libraries; //CYang</w:t>
      </w:r>
    </w:p>
    <w:p w14:paraId="19D70DAD" w14:textId="77777777" w:rsidR="004417DD" w:rsidRPr="004417DD" w:rsidRDefault="004417DD" w:rsidP="004417DD">
      <w:pPr>
        <w:rPr>
          <w:sz w:val="16"/>
        </w:rPr>
      </w:pPr>
      <w:r w:rsidRPr="004417DD">
        <w:rPr>
          <w:sz w:val="16"/>
        </w:rPr>
        <w:t xml:space="preserve">Determining whether Europe could achieve strategic autonomy anytime soon if the U.S. pulls back from Europe requires a </w:t>
      </w:r>
      <w:r w:rsidRPr="004417DD">
        <w:rPr>
          <w:sz w:val="22"/>
          <w:u w:val="single"/>
        </w:rPr>
        <w:t>careful examination of</w:t>
      </w:r>
      <w:r w:rsidRPr="004417DD">
        <w:rPr>
          <w:sz w:val="16"/>
        </w:rPr>
        <w:t xml:space="preserve"> the </w:t>
      </w:r>
      <w:r w:rsidRPr="004417DD">
        <w:rPr>
          <w:b/>
          <w:iCs/>
          <w:sz w:val="22"/>
          <w:u w:val="single"/>
        </w:rPr>
        <w:t>historical trajectory</w:t>
      </w:r>
      <w:r w:rsidRPr="004417DD">
        <w:rPr>
          <w:sz w:val="22"/>
          <w:u w:val="single"/>
        </w:rPr>
        <w:t xml:space="preserve"> and</w:t>
      </w:r>
      <w:r w:rsidRPr="004417DD">
        <w:rPr>
          <w:sz w:val="16"/>
        </w:rPr>
        <w:t xml:space="preserve"> the </w:t>
      </w:r>
      <w:r w:rsidRPr="004417DD">
        <w:rPr>
          <w:sz w:val="22"/>
          <w:u w:val="single"/>
        </w:rPr>
        <w:t xml:space="preserve">current and likely future state of </w:t>
      </w:r>
      <w:r w:rsidRPr="004417DD">
        <w:rPr>
          <w:b/>
          <w:iCs/>
          <w:sz w:val="22"/>
          <w:u w:val="single"/>
        </w:rPr>
        <w:t>European interests</w:t>
      </w:r>
      <w:r w:rsidRPr="004417DD">
        <w:rPr>
          <w:sz w:val="22"/>
          <w:u w:val="single"/>
        </w:rPr>
        <w:t xml:space="preserve"> and capabilities</w:t>
      </w:r>
      <w:r w:rsidRPr="004417DD">
        <w:rPr>
          <w:sz w:val="16"/>
        </w:rPr>
        <w:t xml:space="preserve">. A number of existing studies have helpfully examined important elements of European interests and capabilities that are relevant for this counterfactual question, but a </w:t>
      </w:r>
      <w:r w:rsidRPr="004417DD">
        <w:rPr>
          <w:sz w:val="22"/>
          <w:u w:val="single"/>
        </w:rPr>
        <w:t xml:space="preserve">more </w:t>
      </w:r>
      <w:r w:rsidRPr="004417DD">
        <w:rPr>
          <w:b/>
          <w:iCs/>
          <w:sz w:val="22"/>
          <w:u w:val="single"/>
        </w:rPr>
        <w:t>systematic analysis</w:t>
      </w:r>
      <w:r w:rsidRPr="004417DD">
        <w:rPr>
          <w:sz w:val="16"/>
        </w:rPr>
        <w:t xml:space="preserve"> is now needed.7 Regarding interests, </w:t>
      </w:r>
      <w:r w:rsidRPr="004417DD">
        <w:rPr>
          <w:sz w:val="22"/>
          <w:u w:val="single"/>
        </w:rPr>
        <w:t xml:space="preserve">this article provides the first </w:t>
      </w:r>
      <w:r w:rsidRPr="004417DD">
        <w:rPr>
          <w:b/>
          <w:iCs/>
          <w:sz w:val="22"/>
          <w:u w:val="single"/>
        </w:rPr>
        <w:t>comprehensive analysis</w:t>
      </w:r>
      <w:r w:rsidRPr="004417DD">
        <w:rPr>
          <w:sz w:val="22"/>
          <w:u w:val="single"/>
        </w:rPr>
        <w:t xml:space="preserve"> and coding</w:t>
      </w:r>
      <w:r w:rsidRPr="004417DD">
        <w:rPr>
          <w:sz w:val="16"/>
        </w:rPr>
        <w:t xml:space="preserve"> of </w:t>
      </w:r>
      <w:r w:rsidRPr="004417DD">
        <w:rPr>
          <w:sz w:val="22"/>
          <w:u w:val="single"/>
        </w:rPr>
        <w:t xml:space="preserve">national threat perceptions across </w:t>
      </w:r>
      <w:r w:rsidRPr="004417DD">
        <w:rPr>
          <w:b/>
          <w:iCs/>
          <w:sz w:val="22"/>
          <w:u w:val="single"/>
        </w:rPr>
        <w:t>all of Europe</w:t>
      </w:r>
      <w:r w:rsidRPr="004417DD">
        <w:rPr>
          <w:sz w:val="16"/>
        </w:rPr>
        <w:t xml:space="preserve">, showing where each country now falls across a set of categories of threat prioritization. Concerning capabilities, this article adds to existing understandings of European shortfalls in defense capacity by providing a </w:t>
      </w:r>
      <w:r w:rsidRPr="004417DD">
        <w:rPr>
          <w:sz w:val="22"/>
          <w:u w:val="single"/>
        </w:rPr>
        <w:t>longitudinal assessment of European territorial defense capabilities over the past three decades</w:t>
      </w:r>
      <w:r w:rsidRPr="004417DD">
        <w:rPr>
          <w:sz w:val="16"/>
        </w:rPr>
        <w:t xml:space="preserve">; to the best of our knowledge, </w:t>
      </w:r>
      <w:r w:rsidRPr="004417DD">
        <w:rPr>
          <w:sz w:val="22"/>
          <w:u w:val="single"/>
        </w:rPr>
        <w:t xml:space="preserve">this analysis is the </w:t>
      </w:r>
      <w:r w:rsidRPr="004417DD">
        <w:rPr>
          <w:b/>
          <w:iCs/>
          <w:sz w:val="22"/>
          <w:u w:val="single"/>
        </w:rPr>
        <w:t>first of its kind</w:t>
      </w:r>
      <w:r w:rsidRPr="004417DD">
        <w:rPr>
          <w:sz w:val="16"/>
        </w:rPr>
        <w:t>.</w:t>
      </w:r>
    </w:p>
    <w:p w14:paraId="6A3461DD" w14:textId="77777777" w:rsidR="004417DD" w:rsidRPr="004417DD" w:rsidRDefault="004417DD" w:rsidP="004417DD">
      <w:pPr>
        <w:rPr>
          <w:sz w:val="16"/>
        </w:rPr>
      </w:pPr>
      <w:r w:rsidRPr="004417DD">
        <w:rPr>
          <w:sz w:val="16"/>
        </w:rPr>
        <w:t xml:space="preserve"> Our analysis shows that </w:t>
      </w:r>
      <w:r w:rsidRPr="004417DD">
        <w:rPr>
          <w:sz w:val="22"/>
          <w:u w:val="single"/>
        </w:rPr>
        <w:t xml:space="preserve">Europe is </w:t>
      </w:r>
      <w:r w:rsidRPr="004417DD">
        <w:rPr>
          <w:b/>
          <w:iCs/>
          <w:sz w:val="22"/>
          <w:u w:val="single"/>
        </w:rPr>
        <w:t>ultimately characterized</w:t>
      </w:r>
      <w:r w:rsidRPr="004417DD">
        <w:rPr>
          <w:sz w:val="22"/>
          <w:u w:val="single"/>
        </w:rPr>
        <w:t xml:space="preserve"> by</w:t>
      </w:r>
      <w:r w:rsidRPr="004417DD">
        <w:rPr>
          <w:sz w:val="16"/>
        </w:rPr>
        <w:t xml:space="preserve"> “</w:t>
      </w:r>
      <w:r w:rsidRPr="004417DD">
        <w:rPr>
          <w:b/>
          <w:iCs/>
          <w:sz w:val="22"/>
          <w:u w:val="single"/>
        </w:rPr>
        <w:t>strategic cacophony</w:t>
      </w:r>
      <w:r w:rsidRPr="004417DD">
        <w:rPr>
          <w:sz w:val="16"/>
        </w:rPr>
        <w:t xml:space="preserve">,” namely </w:t>
      </w:r>
      <w:r w:rsidRPr="004417DD">
        <w:rPr>
          <w:sz w:val="22"/>
          <w:u w:val="single"/>
        </w:rPr>
        <w:t>profound</w:t>
      </w:r>
      <w:r w:rsidRPr="004417DD">
        <w:rPr>
          <w:sz w:val="16"/>
        </w:rPr>
        <w:t xml:space="preserve">, </w:t>
      </w:r>
      <w:r w:rsidRPr="004417DD">
        <w:rPr>
          <w:sz w:val="22"/>
          <w:u w:val="single"/>
        </w:rPr>
        <w:t>continent-wide divergences across all</w:t>
      </w:r>
      <w:r w:rsidRPr="004417DD">
        <w:rPr>
          <w:sz w:val="16"/>
        </w:rPr>
        <w:t xml:space="preserve"> the </w:t>
      </w:r>
      <w:r w:rsidRPr="004417DD">
        <w:rPr>
          <w:sz w:val="22"/>
          <w:u w:val="single"/>
        </w:rPr>
        <w:t>domains of national defense policies</w:t>
      </w:r>
      <w:r w:rsidRPr="004417DD">
        <w:rPr>
          <w:sz w:val="16"/>
        </w:rPr>
        <w:t xml:space="preserve">, most notably </w:t>
      </w:r>
      <w:r w:rsidRPr="004417DD">
        <w:rPr>
          <w:sz w:val="22"/>
          <w:u w:val="single"/>
        </w:rPr>
        <w:t>threat perceptions</w:t>
      </w:r>
      <w:r w:rsidRPr="004417DD">
        <w:rPr>
          <w:sz w:val="16"/>
        </w:rPr>
        <w:t xml:space="preserve">, </w:t>
      </w:r>
      <w:r w:rsidRPr="004417DD">
        <w:rPr>
          <w:sz w:val="22"/>
          <w:u w:val="single"/>
        </w:rPr>
        <w:t>and</w:t>
      </w:r>
      <w:r w:rsidRPr="004417DD">
        <w:rPr>
          <w:sz w:val="16"/>
        </w:rPr>
        <w:t xml:space="preserve"> also by </w:t>
      </w:r>
      <w:r w:rsidRPr="004417DD">
        <w:rPr>
          <w:b/>
          <w:iCs/>
          <w:sz w:val="22"/>
          <w:u w:val="single"/>
        </w:rPr>
        <w:t>fundamental capability shortfalls</w:t>
      </w:r>
      <w:r w:rsidRPr="004417DD">
        <w:rPr>
          <w:sz w:val="16"/>
        </w:rPr>
        <w:t xml:space="preserve">.8 This </w:t>
      </w:r>
      <w:r w:rsidRPr="004417DD">
        <w:rPr>
          <w:sz w:val="22"/>
          <w:u w:val="single"/>
        </w:rPr>
        <w:t>combination of strategic cacophony and capability shortfalls imposes</w:t>
      </w:r>
      <w:r w:rsidRPr="004417DD">
        <w:rPr>
          <w:sz w:val="16"/>
        </w:rPr>
        <w:t xml:space="preserve"> a </w:t>
      </w:r>
      <w:r w:rsidRPr="004417DD">
        <w:rPr>
          <w:b/>
          <w:iCs/>
          <w:sz w:val="22"/>
          <w:u w:val="single"/>
        </w:rPr>
        <w:t>rigid limit</w:t>
      </w:r>
      <w:r w:rsidRPr="004417DD">
        <w:rPr>
          <w:sz w:val="22"/>
          <w:u w:val="single"/>
        </w:rPr>
        <w:t xml:space="preserve"> on</w:t>
      </w:r>
      <w:r w:rsidRPr="004417DD">
        <w:rPr>
          <w:sz w:val="16"/>
        </w:rPr>
        <w:t xml:space="preserve"> the </w:t>
      </w:r>
      <w:r w:rsidRPr="004417DD">
        <w:rPr>
          <w:sz w:val="22"/>
          <w:u w:val="single"/>
        </w:rPr>
        <w:t>capacity of Europeans to</w:t>
      </w:r>
      <w:r w:rsidRPr="004417DD">
        <w:rPr>
          <w:sz w:val="16"/>
        </w:rPr>
        <w:t xml:space="preserve"> “</w:t>
      </w:r>
      <w:r w:rsidRPr="004417DD">
        <w:rPr>
          <w:sz w:val="22"/>
          <w:u w:val="single"/>
        </w:rPr>
        <w:t>step up</w:t>
      </w:r>
      <w:r w:rsidRPr="004417DD">
        <w:rPr>
          <w:sz w:val="16"/>
        </w:rPr>
        <w:t xml:space="preserve">” </w:t>
      </w:r>
      <w:r w:rsidRPr="004417DD">
        <w:rPr>
          <w:sz w:val="22"/>
          <w:u w:val="single"/>
        </w:rPr>
        <w:t>in</w:t>
      </w:r>
      <w:r w:rsidRPr="004417DD">
        <w:rPr>
          <w:sz w:val="16"/>
        </w:rPr>
        <w:t xml:space="preserve"> the </w:t>
      </w:r>
      <w:r w:rsidRPr="004417DD">
        <w:rPr>
          <w:sz w:val="22"/>
          <w:u w:val="single"/>
        </w:rPr>
        <w:t>field of defense and</w:t>
      </w:r>
      <w:r w:rsidRPr="004417DD">
        <w:rPr>
          <w:sz w:val="16"/>
        </w:rPr>
        <w:t xml:space="preserve"> to </w:t>
      </w:r>
      <w:r w:rsidRPr="004417DD">
        <w:rPr>
          <w:sz w:val="22"/>
          <w:u w:val="single"/>
        </w:rPr>
        <w:t>achieve strategic autonomy</w:t>
      </w:r>
      <w:r w:rsidRPr="004417DD">
        <w:rPr>
          <w:sz w:val="16"/>
        </w:rPr>
        <w:t xml:space="preserve"> anytime soon. Consequently, </w:t>
      </w:r>
      <w:r w:rsidRPr="004417DD">
        <w:rPr>
          <w:sz w:val="22"/>
          <w:u w:val="single"/>
        </w:rPr>
        <w:t xml:space="preserve">even if the U.S. were to </w:t>
      </w:r>
      <w:r w:rsidRPr="004417DD">
        <w:rPr>
          <w:b/>
          <w:iCs/>
          <w:sz w:val="22"/>
          <w:u w:val="single"/>
        </w:rPr>
        <w:t>fully withdraw</w:t>
      </w:r>
      <w:r w:rsidRPr="004417DD">
        <w:rPr>
          <w:sz w:val="16"/>
        </w:rPr>
        <w:t xml:space="preserve"> from the continent, </w:t>
      </w:r>
      <w:r w:rsidRPr="004417DD">
        <w:rPr>
          <w:sz w:val="22"/>
          <w:u w:val="single"/>
        </w:rPr>
        <w:t>for</w:t>
      </w:r>
      <w:r w:rsidRPr="004417DD">
        <w:rPr>
          <w:sz w:val="16"/>
        </w:rPr>
        <w:t xml:space="preserve"> likely </w:t>
      </w:r>
      <w:r w:rsidRPr="004417DD">
        <w:rPr>
          <w:sz w:val="22"/>
          <w:u w:val="single"/>
        </w:rPr>
        <w:t>decades</w:t>
      </w:r>
      <w:r w:rsidRPr="004417DD">
        <w:rPr>
          <w:sz w:val="16"/>
        </w:rPr>
        <w:t xml:space="preserve"> the </w:t>
      </w:r>
      <w:r w:rsidRPr="004417DD">
        <w:rPr>
          <w:sz w:val="22"/>
          <w:u w:val="single"/>
        </w:rPr>
        <w:t>Europeans</w:t>
      </w:r>
      <w:r w:rsidRPr="004417DD">
        <w:rPr>
          <w:sz w:val="16"/>
        </w:rPr>
        <w:t xml:space="preserve"> would </w:t>
      </w:r>
      <w:r w:rsidRPr="004417DD">
        <w:rPr>
          <w:sz w:val="22"/>
          <w:u w:val="single"/>
        </w:rPr>
        <w:t xml:space="preserve">find themselves </w:t>
      </w:r>
      <w:r w:rsidRPr="004417DD">
        <w:rPr>
          <w:b/>
          <w:iCs/>
          <w:sz w:val="22"/>
          <w:u w:val="single"/>
        </w:rPr>
        <w:t>disunited</w:t>
      </w:r>
      <w:r w:rsidRPr="004417DD">
        <w:rPr>
          <w:sz w:val="22"/>
          <w:u w:val="single"/>
        </w:rPr>
        <w:t xml:space="preserve"> and unable to </w:t>
      </w:r>
      <w:r w:rsidRPr="004417DD">
        <w:rPr>
          <w:b/>
          <w:iCs/>
          <w:sz w:val="22"/>
          <w:u w:val="single"/>
        </w:rPr>
        <w:t>cooperate sufficiently</w:t>
      </w:r>
      <w:r w:rsidRPr="004417DD">
        <w:rPr>
          <w:sz w:val="22"/>
          <w:u w:val="single"/>
        </w:rPr>
        <w:t xml:space="preserve"> to mount</w:t>
      </w:r>
      <w:r w:rsidRPr="004417DD">
        <w:rPr>
          <w:sz w:val="16"/>
        </w:rPr>
        <w:t xml:space="preserve"> a </w:t>
      </w:r>
      <w:r w:rsidRPr="004417DD">
        <w:rPr>
          <w:sz w:val="22"/>
          <w:u w:val="single"/>
        </w:rPr>
        <w:t>credible deterrent and defense</w:t>
      </w:r>
      <w:r w:rsidRPr="004417DD">
        <w:rPr>
          <w:sz w:val="16"/>
        </w:rPr>
        <w:t xml:space="preserve"> on their own against external threats. To be clear, our claim is probabilistic, not deterministic: we contend it is highly unlikely, not impossible, for Europe to achieve strategic autonomy anytime soon if the U.S. pulls back. And if even the major shock of a complete U.S. withdrawal is very unlikely to push Europe away from its current strategic cacophony and capability shortfalls, a partial U.S. withdrawal — a much more likely counterfactual — would be even more unlikely to produce this effect.</w:t>
      </w:r>
    </w:p>
    <w:p w14:paraId="769B4814" w14:textId="77777777" w:rsidR="004417DD" w:rsidRPr="004417DD" w:rsidRDefault="004417DD" w:rsidP="004417DD">
      <w:pPr>
        <w:rPr>
          <w:sz w:val="16"/>
        </w:rPr>
      </w:pPr>
      <w:r w:rsidRPr="004417DD">
        <w:rPr>
          <w:sz w:val="16"/>
        </w:rPr>
        <w:t xml:space="preserve">This </w:t>
      </w:r>
      <w:r w:rsidRPr="004417DD">
        <w:rPr>
          <w:sz w:val="22"/>
          <w:u w:val="single"/>
        </w:rPr>
        <w:t xml:space="preserve">finding has important </w:t>
      </w:r>
      <w:r w:rsidRPr="004417DD">
        <w:rPr>
          <w:b/>
          <w:iCs/>
          <w:sz w:val="22"/>
          <w:u w:val="single"/>
        </w:rPr>
        <w:t>policy implications</w:t>
      </w:r>
      <w:r w:rsidRPr="004417DD">
        <w:rPr>
          <w:sz w:val="16"/>
        </w:rPr>
        <w:t xml:space="preserve"> for both Europe and America as well as major theoretical implications for the ongoing U.S. grand strategy debate between proponents of “deep engagement”9 and those who advocate a grand strategy of “restraint.10 With regards to this grand strategy debate, Europe is now actually the key area of contention. Proponents of deep engagement support a greatly reduced U.S. presence in the Middle East,11 while some prominent advocates of restraint like John Mearsheimer and Stephen Walt favor the U.S. maintaining a forward presence in Asia.12 It is thus regarding Europe where the grand strategy recommendations of deep engagement and restraint diverge most clearly and significantly: all proponents of the former maintain the U.S. should stay, while all advocates of the latter advocate that it should leave. Our analysis indicates that the </w:t>
      </w:r>
      <w:r w:rsidRPr="004417DD">
        <w:rPr>
          <w:sz w:val="22"/>
          <w:u w:val="single"/>
        </w:rPr>
        <w:t xml:space="preserve">Europeans would for a </w:t>
      </w:r>
      <w:r w:rsidRPr="004417DD">
        <w:rPr>
          <w:b/>
          <w:iCs/>
          <w:sz w:val="22"/>
          <w:u w:val="single"/>
        </w:rPr>
        <w:t>very long time</w:t>
      </w:r>
      <w:r w:rsidRPr="004417DD">
        <w:rPr>
          <w:sz w:val="22"/>
          <w:u w:val="single"/>
        </w:rPr>
        <w:t xml:space="preserve"> be unable to </w:t>
      </w:r>
      <w:r w:rsidRPr="004417DD">
        <w:rPr>
          <w:b/>
          <w:iCs/>
          <w:sz w:val="22"/>
          <w:u w:val="single"/>
        </w:rPr>
        <w:t>autonomously balance</w:t>
      </w:r>
      <w:r w:rsidRPr="004417DD">
        <w:rPr>
          <w:sz w:val="22"/>
          <w:u w:val="single"/>
        </w:rPr>
        <w:t xml:space="preserve"> Russia</w:t>
      </w:r>
      <w:r w:rsidRPr="004417DD">
        <w:rPr>
          <w:sz w:val="16"/>
        </w:rPr>
        <w:t xml:space="preserve"> if U.S. pulled back. As a result, </w:t>
      </w:r>
      <w:r w:rsidRPr="004417DD">
        <w:rPr>
          <w:sz w:val="22"/>
          <w:u w:val="single"/>
        </w:rPr>
        <w:t>the continent</w:t>
      </w:r>
      <w:r w:rsidRPr="004417DD">
        <w:rPr>
          <w:sz w:val="16"/>
        </w:rPr>
        <w:t xml:space="preserve"> would </w:t>
      </w:r>
      <w:r w:rsidRPr="004417DD">
        <w:rPr>
          <w:sz w:val="22"/>
          <w:u w:val="single"/>
        </w:rPr>
        <w:t xml:space="preserve">become </w:t>
      </w:r>
      <w:r w:rsidRPr="004417DD">
        <w:rPr>
          <w:b/>
          <w:iCs/>
          <w:sz w:val="22"/>
          <w:u w:val="single"/>
        </w:rPr>
        <w:t>significantly more vulnerable</w:t>
      </w:r>
      <w:r w:rsidRPr="004417DD">
        <w:rPr>
          <w:sz w:val="22"/>
          <w:u w:val="single"/>
        </w:rPr>
        <w:t xml:space="preserve"> to Russian meddling and aggression</w:t>
      </w:r>
      <w:r w:rsidRPr="004417DD">
        <w:rPr>
          <w:sz w:val="16"/>
        </w:rPr>
        <w:t xml:space="preserve">. Furthermore, the potential disappearance of a U.S.-backed </w:t>
      </w:r>
      <w:r w:rsidRPr="004417DD">
        <w:rPr>
          <w:sz w:val="22"/>
          <w:u w:val="single"/>
        </w:rPr>
        <w:t>NATO</w:t>
      </w:r>
      <w:r w:rsidRPr="004417DD">
        <w:rPr>
          <w:sz w:val="16"/>
        </w:rPr>
        <w:t xml:space="preserve"> would undermine </w:t>
      </w:r>
      <w:r w:rsidRPr="004417DD">
        <w:rPr>
          <w:sz w:val="22"/>
          <w:u w:val="single"/>
        </w:rPr>
        <w:t xml:space="preserve">the </w:t>
      </w:r>
      <w:r w:rsidRPr="004417DD">
        <w:rPr>
          <w:b/>
          <w:iCs/>
          <w:sz w:val="22"/>
          <w:u w:val="single"/>
        </w:rPr>
        <w:t>only institutional framework</w:t>
      </w:r>
      <w:r w:rsidRPr="004417DD">
        <w:rPr>
          <w:sz w:val="22"/>
          <w:u w:val="single"/>
        </w:rPr>
        <w:t xml:space="preserve"> that</w:t>
      </w:r>
      <w:r w:rsidRPr="004417DD">
        <w:rPr>
          <w:sz w:val="16"/>
        </w:rPr>
        <w:t xml:space="preserve"> has </w:t>
      </w:r>
      <w:r w:rsidRPr="004417DD">
        <w:rPr>
          <w:sz w:val="22"/>
          <w:u w:val="single"/>
        </w:rPr>
        <w:t xml:space="preserve">fostered </w:t>
      </w:r>
      <w:r w:rsidRPr="004417DD">
        <w:rPr>
          <w:b/>
          <w:iCs/>
          <w:sz w:val="22"/>
          <w:u w:val="single"/>
        </w:rPr>
        <w:t>some degree of convergence</w:t>
      </w:r>
      <w:r w:rsidRPr="004417DD">
        <w:rPr>
          <w:sz w:val="22"/>
          <w:u w:val="single"/>
        </w:rPr>
        <w:t xml:space="preserve"> in Europe</w:t>
      </w:r>
      <w:r w:rsidRPr="004417DD">
        <w:rPr>
          <w:sz w:val="16"/>
        </w:rPr>
        <w:t xml:space="preserve"> (at the strategic, doctrinal and capability levels) and that has </w:t>
      </w:r>
      <w:r w:rsidRPr="004417DD">
        <w:rPr>
          <w:sz w:val="22"/>
          <w:u w:val="single"/>
        </w:rPr>
        <w:t xml:space="preserve">partly contained Europe’s </w:t>
      </w:r>
      <w:r w:rsidRPr="004417DD">
        <w:rPr>
          <w:b/>
          <w:iCs/>
          <w:sz w:val="22"/>
          <w:u w:val="single"/>
        </w:rPr>
        <w:t>strategic cacophony</w:t>
      </w:r>
      <w:r w:rsidRPr="004417DD">
        <w:rPr>
          <w:sz w:val="16"/>
        </w:rPr>
        <w:t xml:space="preserve">, thereby </w:t>
      </w:r>
      <w:r w:rsidRPr="004417DD">
        <w:rPr>
          <w:sz w:val="22"/>
          <w:u w:val="single"/>
        </w:rPr>
        <w:t xml:space="preserve">making institutionalized intra-European defense cooperation </w:t>
      </w:r>
      <w:r w:rsidRPr="004417DD">
        <w:rPr>
          <w:b/>
          <w:iCs/>
          <w:sz w:val="22"/>
          <w:u w:val="single"/>
        </w:rPr>
        <w:t>appreciably harder</w:t>
      </w:r>
      <w:r w:rsidRPr="004417DD">
        <w:rPr>
          <w:sz w:val="16"/>
        </w:rPr>
        <w:t xml:space="preserve">. Ultimately, the </w:t>
      </w:r>
      <w:r w:rsidRPr="004417DD">
        <w:rPr>
          <w:sz w:val="22"/>
          <w:u w:val="single"/>
        </w:rPr>
        <w:t>optimistic notion</w:t>
      </w:r>
      <w:r w:rsidRPr="004417DD">
        <w:rPr>
          <w:sz w:val="16"/>
        </w:rPr>
        <w:t xml:space="preserve"> forwarded by restraint scholars that </w:t>
      </w:r>
      <w:r w:rsidRPr="004417DD">
        <w:rPr>
          <w:sz w:val="22"/>
          <w:u w:val="single"/>
        </w:rPr>
        <w:t>Europe can easily</w:t>
      </w:r>
      <w:r w:rsidRPr="004417DD">
        <w:rPr>
          <w:sz w:val="16"/>
        </w:rPr>
        <w:t xml:space="preserve"> “</w:t>
      </w:r>
      <w:r w:rsidRPr="004417DD">
        <w:rPr>
          <w:b/>
          <w:iCs/>
          <w:sz w:val="22"/>
          <w:u w:val="single"/>
        </w:rPr>
        <w:t>pick up the pieces</w:t>
      </w:r>
      <w:r w:rsidRPr="004417DD">
        <w:rPr>
          <w:sz w:val="16"/>
        </w:rPr>
        <w:t xml:space="preserve">” </w:t>
      </w:r>
      <w:r w:rsidRPr="004417DD">
        <w:rPr>
          <w:sz w:val="22"/>
          <w:u w:val="single"/>
        </w:rPr>
        <w:t>and recreate an effective security architecture following</w:t>
      </w:r>
      <w:r w:rsidRPr="004417DD">
        <w:rPr>
          <w:sz w:val="16"/>
        </w:rPr>
        <w:t xml:space="preserve"> a </w:t>
      </w:r>
      <w:r w:rsidRPr="004417DD">
        <w:rPr>
          <w:sz w:val="22"/>
          <w:u w:val="single"/>
        </w:rPr>
        <w:t xml:space="preserve">U.S. withdrawal is </w:t>
      </w:r>
      <w:r w:rsidRPr="004417DD">
        <w:rPr>
          <w:b/>
          <w:iCs/>
          <w:sz w:val="22"/>
          <w:u w:val="single"/>
        </w:rPr>
        <w:t>illusory</w:t>
      </w:r>
      <w:r w:rsidRPr="004417DD">
        <w:rPr>
          <w:sz w:val="16"/>
        </w:rPr>
        <w:t xml:space="preserve">. The policy implication is </w:t>
      </w:r>
      <w:r w:rsidRPr="004417DD">
        <w:rPr>
          <w:sz w:val="22"/>
          <w:u w:val="single"/>
        </w:rPr>
        <w:t>straightforward</w:t>
      </w:r>
      <w:r w:rsidRPr="004417DD">
        <w:rPr>
          <w:sz w:val="16"/>
        </w:rPr>
        <w:t xml:space="preserve">: </w:t>
      </w:r>
      <w:r w:rsidRPr="004417DD">
        <w:rPr>
          <w:sz w:val="22"/>
          <w:u w:val="single"/>
        </w:rPr>
        <w:t>if the U.S. truly wants Europe to be stable</w:t>
      </w:r>
      <w:r w:rsidRPr="004417DD">
        <w:rPr>
          <w:sz w:val="16"/>
        </w:rPr>
        <w:t xml:space="preserve">, </w:t>
      </w:r>
      <w:r w:rsidRPr="004417DD">
        <w:rPr>
          <w:sz w:val="22"/>
          <w:u w:val="single"/>
        </w:rPr>
        <w:t xml:space="preserve">it </w:t>
      </w:r>
      <w:r w:rsidRPr="004417DD">
        <w:rPr>
          <w:b/>
          <w:iCs/>
          <w:sz w:val="22"/>
          <w:u w:val="single"/>
        </w:rPr>
        <w:t>needs to stay</w:t>
      </w:r>
      <w:r w:rsidRPr="004417DD">
        <w:rPr>
          <w:sz w:val="16"/>
        </w:rPr>
        <w:t>.</w:t>
      </w:r>
    </w:p>
    <w:p w14:paraId="3E291D94" w14:textId="77777777" w:rsidR="004417DD" w:rsidRPr="004417DD" w:rsidRDefault="004417DD" w:rsidP="004417DD"/>
    <w:p w14:paraId="4A608969" w14:textId="77777777" w:rsidR="004417DD" w:rsidRPr="004417DD" w:rsidRDefault="004417DD" w:rsidP="004417DD">
      <w:pPr>
        <w:keepNext/>
        <w:keepLines/>
        <w:pageBreakBefore/>
        <w:spacing w:before="200"/>
        <w:jc w:val="center"/>
        <w:outlineLvl w:val="2"/>
        <w:rPr>
          <w:rFonts w:eastAsiaTheme="majorEastAsia" w:cstheme="majorBidi"/>
          <w:b/>
          <w:sz w:val="32"/>
          <w:szCs w:val="24"/>
          <w:u w:val="single"/>
        </w:rPr>
      </w:pPr>
      <w:r w:rsidRPr="004417DD">
        <w:rPr>
          <w:rFonts w:eastAsiaTheme="majorEastAsia" w:cstheme="majorBidi"/>
          <w:b/>
          <w:sz w:val="32"/>
          <w:szCs w:val="24"/>
          <w:u w:val="single"/>
        </w:rPr>
        <w:t>AT: Eurodeterrent — NEW</w:t>
      </w:r>
    </w:p>
    <w:p w14:paraId="74846865" w14:textId="77777777" w:rsidR="004417DD" w:rsidRPr="004417DD" w:rsidRDefault="004417DD" w:rsidP="004417DD">
      <w:pPr>
        <w:keepNext/>
        <w:keepLines/>
        <w:spacing w:before="200"/>
        <w:outlineLvl w:val="3"/>
        <w:rPr>
          <w:rFonts w:eastAsiaTheme="majorEastAsia" w:cstheme="majorBidi"/>
          <w:b/>
          <w:iCs/>
          <w:sz w:val="22"/>
        </w:rPr>
      </w:pPr>
      <w:r w:rsidRPr="004417DD">
        <w:rPr>
          <w:rFonts w:eastAsiaTheme="majorEastAsia" w:cstheme="majorBidi"/>
          <w:b/>
          <w:iCs/>
          <w:sz w:val="22"/>
        </w:rPr>
        <w:t>Eurodeterrent’s dead — newest ev.</w:t>
      </w:r>
    </w:p>
    <w:p w14:paraId="16A5D012" w14:textId="77777777" w:rsidR="004417DD" w:rsidRPr="004417DD" w:rsidRDefault="004417DD" w:rsidP="004417DD">
      <w:r w:rsidRPr="004417DD">
        <w:rPr>
          <w:b/>
          <w:bCs/>
          <w:sz w:val="22"/>
        </w:rPr>
        <w:t xml:space="preserve">Davison ’6-28 </w:t>
      </w:r>
      <w:r w:rsidRPr="004417DD">
        <w:t xml:space="preserve">— Jason; nonresident senior fellow at the Atlantic Council and professor of political science at the University of Mary Washington. June 28, 2022; "European Strategic Autonomy Is Dead"; </w:t>
      </w:r>
      <w:r w:rsidRPr="004417DD">
        <w:rPr>
          <w:i/>
          <w:iCs/>
        </w:rPr>
        <w:t>National Interest</w:t>
      </w:r>
      <w:r w:rsidRPr="004417DD">
        <w:t>; https://nationalinterest.org/feature/european-strategic-autonomy-dead-203222; //CYang</w:t>
      </w:r>
    </w:p>
    <w:p w14:paraId="722C133C" w14:textId="77777777" w:rsidR="004417DD" w:rsidRPr="004417DD" w:rsidRDefault="004417DD" w:rsidP="004417DD">
      <w:pPr>
        <w:rPr>
          <w:sz w:val="16"/>
        </w:rPr>
      </w:pPr>
      <w:r w:rsidRPr="004417DD">
        <w:rPr>
          <w:sz w:val="16"/>
        </w:rPr>
        <w:t xml:space="preserve">On the eve of NATO’s Madrid Summit, one fact of European security has become increasingly clear: </w:t>
      </w:r>
      <w:r w:rsidRPr="004417DD">
        <w:rPr>
          <w:sz w:val="22"/>
          <w:u w:val="single"/>
        </w:rPr>
        <w:t xml:space="preserve">NATO is the </w:t>
      </w:r>
      <w:r w:rsidRPr="004417DD">
        <w:rPr>
          <w:b/>
          <w:iCs/>
          <w:sz w:val="22"/>
          <w:u w:val="single"/>
        </w:rPr>
        <w:t>only feasible guarantor</w:t>
      </w:r>
      <w:r w:rsidRPr="004417DD">
        <w:rPr>
          <w:sz w:val="22"/>
          <w:u w:val="single"/>
        </w:rPr>
        <w:t xml:space="preserve"> of </w:t>
      </w:r>
      <w:r w:rsidRPr="004417DD">
        <w:rPr>
          <w:sz w:val="16"/>
        </w:rPr>
        <w:t xml:space="preserve">the </w:t>
      </w:r>
      <w:r w:rsidRPr="004417DD">
        <w:rPr>
          <w:sz w:val="22"/>
          <w:u w:val="single"/>
        </w:rPr>
        <w:t>security of European states and</w:t>
      </w:r>
      <w:r w:rsidRPr="004417DD">
        <w:rPr>
          <w:sz w:val="16"/>
        </w:rPr>
        <w:t>, thus, the European Union’s (</w:t>
      </w:r>
      <w:r w:rsidRPr="004417DD">
        <w:rPr>
          <w:sz w:val="22"/>
          <w:u w:val="single"/>
        </w:rPr>
        <w:t>EU</w:t>
      </w:r>
      <w:r w:rsidRPr="004417DD">
        <w:rPr>
          <w:sz w:val="16"/>
        </w:rPr>
        <w:t xml:space="preserve">) objective of achieving </w:t>
      </w:r>
      <w:r w:rsidRPr="004417DD">
        <w:rPr>
          <w:b/>
          <w:iCs/>
          <w:sz w:val="22"/>
          <w:u w:val="single"/>
        </w:rPr>
        <w:t>strategic autonomy</w:t>
      </w:r>
      <w:r w:rsidRPr="004417DD">
        <w:rPr>
          <w:sz w:val="16"/>
        </w:rPr>
        <w:t xml:space="preserve"> is </w:t>
      </w:r>
      <w:r w:rsidRPr="004417DD">
        <w:rPr>
          <w:sz w:val="22"/>
          <w:u w:val="single"/>
        </w:rPr>
        <w:t>unlikely to become</w:t>
      </w:r>
      <w:r w:rsidRPr="004417DD">
        <w:rPr>
          <w:sz w:val="16"/>
        </w:rPr>
        <w:t xml:space="preserve"> a </w:t>
      </w:r>
      <w:r w:rsidRPr="004417DD">
        <w:rPr>
          <w:sz w:val="22"/>
          <w:u w:val="single"/>
        </w:rPr>
        <w:t>reality</w:t>
      </w:r>
      <w:r w:rsidRPr="004417DD">
        <w:rPr>
          <w:sz w:val="16"/>
        </w:rPr>
        <w:t xml:space="preserve"> anytime soon.</w:t>
      </w:r>
    </w:p>
    <w:p w14:paraId="1FEAD6B1" w14:textId="77777777" w:rsidR="004417DD" w:rsidRPr="004417DD" w:rsidRDefault="004417DD" w:rsidP="004417DD">
      <w:pPr>
        <w:rPr>
          <w:sz w:val="16"/>
          <w:szCs w:val="16"/>
        </w:rPr>
      </w:pPr>
      <w:r w:rsidRPr="004417DD">
        <w:rPr>
          <w:sz w:val="16"/>
          <w:szCs w:val="16"/>
        </w:rPr>
        <w:t>In the early days following Russia’s invasion of Ukraine, it would have been reasonable to expect the war would provide the necessary impetus for the European Union to finally achieve strategic autonomy. Unity develops in response to a common threat and Russia’s attack demonstrated its aggressive intentions. Moreover, the Russian threat was such a shock that it seemed to cause a “sea change” in defense policy for many European governments. The Biden administration had already rightfully signaled that it would welcome greater European responsibility for defense and security, as it would allow the United States to focus more on the greater threat posed by China. In a further positive development, the EU published a “Strategic Compass,” outlining its plans for improved defense and security cooperation, only a month after the Russo-Ukrainian War began.</w:t>
      </w:r>
    </w:p>
    <w:p w14:paraId="0F3AFB60" w14:textId="77777777" w:rsidR="004417DD" w:rsidRPr="004417DD" w:rsidRDefault="004417DD" w:rsidP="004417DD">
      <w:pPr>
        <w:rPr>
          <w:sz w:val="16"/>
        </w:rPr>
      </w:pPr>
      <w:r w:rsidRPr="004417DD">
        <w:rPr>
          <w:sz w:val="16"/>
        </w:rPr>
        <w:t xml:space="preserve">In the months since, however, it has become clear that European strategic autonomy is unlikely to come to fruition anytime soon: the </w:t>
      </w:r>
      <w:r w:rsidRPr="004417DD">
        <w:rPr>
          <w:sz w:val="22"/>
          <w:u w:val="single"/>
        </w:rPr>
        <w:t>war</w:t>
      </w:r>
      <w:r w:rsidRPr="004417DD">
        <w:rPr>
          <w:sz w:val="16"/>
        </w:rPr>
        <w:t xml:space="preserve"> has </w:t>
      </w:r>
      <w:r w:rsidRPr="004417DD">
        <w:rPr>
          <w:sz w:val="22"/>
          <w:u w:val="single"/>
        </w:rPr>
        <w:t>increased the stakes and made apparent</w:t>
      </w:r>
      <w:r w:rsidRPr="004417DD">
        <w:rPr>
          <w:sz w:val="16"/>
        </w:rPr>
        <w:t xml:space="preserve"> the </w:t>
      </w:r>
      <w:r w:rsidRPr="004417DD">
        <w:rPr>
          <w:sz w:val="22"/>
          <w:u w:val="single"/>
        </w:rPr>
        <w:t>risk</w:t>
      </w:r>
      <w:r w:rsidRPr="004417DD">
        <w:rPr>
          <w:sz w:val="16"/>
        </w:rPr>
        <w:t xml:space="preserve"> involved </w:t>
      </w:r>
      <w:r w:rsidRPr="004417DD">
        <w:rPr>
          <w:sz w:val="22"/>
          <w:u w:val="single"/>
        </w:rPr>
        <w:t>in forming</w:t>
      </w:r>
      <w:r w:rsidRPr="004417DD">
        <w:rPr>
          <w:sz w:val="16"/>
        </w:rPr>
        <w:t xml:space="preserve"> an </w:t>
      </w:r>
      <w:r w:rsidRPr="004417DD">
        <w:rPr>
          <w:sz w:val="22"/>
          <w:u w:val="single"/>
        </w:rPr>
        <w:t>alternative to NATO</w:t>
      </w:r>
      <w:r w:rsidRPr="004417DD">
        <w:rPr>
          <w:sz w:val="16"/>
        </w:rPr>
        <w:t xml:space="preserve">, major EU members </w:t>
      </w:r>
      <w:r w:rsidRPr="004417DD">
        <w:rPr>
          <w:sz w:val="22"/>
          <w:u w:val="single"/>
        </w:rPr>
        <w:t>France and Germany</w:t>
      </w:r>
      <w:r w:rsidRPr="004417DD">
        <w:rPr>
          <w:sz w:val="16"/>
        </w:rPr>
        <w:t xml:space="preserve"> have acted in ways that </w:t>
      </w:r>
      <w:r w:rsidRPr="004417DD">
        <w:rPr>
          <w:sz w:val="22"/>
          <w:u w:val="single"/>
        </w:rPr>
        <w:t>cast doubt on</w:t>
      </w:r>
      <w:r w:rsidRPr="004417DD">
        <w:rPr>
          <w:sz w:val="16"/>
        </w:rPr>
        <w:t xml:space="preserve"> their </w:t>
      </w:r>
      <w:r w:rsidRPr="004417DD">
        <w:rPr>
          <w:sz w:val="22"/>
          <w:u w:val="single"/>
        </w:rPr>
        <w:t>ability to lead</w:t>
      </w:r>
      <w:r w:rsidRPr="004417DD">
        <w:rPr>
          <w:sz w:val="16"/>
        </w:rPr>
        <w:t xml:space="preserve">, </w:t>
      </w:r>
      <w:r w:rsidRPr="004417DD">
        <w:rPr>
          <w:sz w:val="22"/>
          <w:u w:val="single"/>
        </w:rPr>
        <w:t>and Sweden and Finland’s NATO application</w:t>
      </w:r>
      <w:r w:rsidRPr="004417DD">
        <w:rPr>
          <w:sz w:val="16"/>
        </w:rPr>
        <w:t xml:space="preserve"> </w:t>
      </w:r>
      <w:r w:rsidRPr="004417DD">
        <w:rPr>
          <w:sz w:val="22"/>
          <w:u w:val="single"/>
        </w:rPr>
        <w:t>demonstrates</w:t>
      </w:r>
      <w:r w:rsidRPr="004417DD">
        <w:rPr>
          <w:sz w:val="16"/>
        </w:rPr>
        <w:t xml:space="preserve"> that the </w:t>
      </w:r>
      <w:r w:rsidRPr="004417DD">
        <w:rPr>
          <w:sz w:val="22"/>
          <w:u w:val="single"/>
        </w:rPr>
        <w:t xml:space="preserve">backing of the </w:t>
      </w:r>
      <w:r w:rsidRPr="004417DD">
        <w:rPr>
          <w:b/>
          <w:iCs/>
          <w:sz w:val="22"/>
          <w:u w:val="single"/>
        </w:rPr>
        <w:t>U</w:t>
      </w:r>
      <w:r w:rsidRPr="004417DD">
        <w:rPr>
          <w:sz w:val="22"/>
          <w:u w:val="single"/>
        </w:rPr>
        <w:t xml:space="preserve">nited </w:t>
      </w:r>
      <w:r w:rsidRPr="004417DD">
        <w:rPr>
          <w:b/>
          <w:iCs/>
          <w:sz w:val="22"/>
          <w:u w:val="single"/>
        </w:rPr>
        <w:t>S</w:t>
      </w:r>
      <w:r w:rsidRPr="004417DD">
        <w:rPr>
          <w:sz w:val="22"/>
          <w:u w:val="single"/>
        </w:rPr>
        <w:t xml:space="preserve">tates is the </w:t>
      </w:r>
      <w:r w:rsidRPr="004417DD">
        <w:rPr>
          <w:b/>
          <w:iCs/>
          <w:sz w:val="22"/>
          <w:u w:val="single"/>
        </w:rPr>
        <w:t>only real guarantee</w:t>
      </w:r>
      <w:r w:rsidRPr="004417DD">
        <w:rPr>
          <w:sz w:val="22"/>
          <w:u w:val="single"/>
        </w:rPr>
        <w:t xml:space="preserve"> against Russian aggression</w:t>
      </w:r>
      <w:r w:rsidRPr="004417DD">
        <w:rPr>
          <w:sz w:val="16"/>
        </w:rPr>
        <w:t>.</w:t>
      </w:r>
    </w:p>
    <w:p w14:paraId="64CA58C1" w14:textId="77777777" w:rsidR="004417DD" w:rsidRPr="004417DD" w:rsidRDefault="004417DD" w:rsidP="004417DD">
      <w:pPr>
        <w:rPr>
          <w:sz w:val="16"/>
          <w:szCs w:val="16"/>
        </w:rPr>
      </w:pPr>
      <w:r w:rsidRPr="004417DD">
        <w:rPr>
          <w:sz w:val="16"/>
          <w:szCs w:val="16"/>
        </w:rPr>
        <w:t>While European autonomy in defense and security has long been a goal, President Donald Trump’s criticism of NATO and expressed desire to withdraw from the alliance, led many European policymakers to search for alternatives to the Atlantic alliance. What do advocates of strategic autonomy mean by the term? In a November 2019 interview with The Economist Emmanuel Macron declared NATO’s “brain death” and said “Europe must become autonomous in terms of military strategy and capability,” later claiming that “Europe has the capacity to defend itself.” Within a week of Russia’s invasion of Ukraine, Macron proclaimed that “Europe must invest more in order to decrease its dependence on other continents and to be able to decide for itself. In other words, it must become a power that is both more independent and more sovereign.” So, strategic autonomy, in the view of its leading proponent, would mean an EU that is capable of defending its members without assistance from the United States.</w:t>
      </w:r>
    </w:p>
    <w:p w14:paraId="41BBDDDF" w14:textId="77777777" w:rsidR="004417DD" w:rsidRPr="004417DD" w:rsidRDefault="004417DD" w:rsidP="004417DD">
      <w:pPr>
        <w:rPr>
          <w:sz w:val="16"/>
        </w:rPr>
      </w:pPr>
      <w:r w:rsidRPr="004417DD">
        <w:rPr>
          <w:sz w:val="22"/>
          <w:u w:val="single"/>
        </w:rPr>
        <w:t>Russia’s attack</w:t>
      </w:r>
      <w:r w:rsidRPr="004417DD">
        <w:rPr>
          <w:sz w:val="16"/>
        </w:rPr>
        <w:t xml:space="preserve"> on February 24, 2022, </w:t>
      </w:r>
      <w:r w:rsidRPr="004417DD">
        <w:rPr>
          <w:sz w:val="22"/>
          <w:u w:val="single"/>
        </w:rPr>
        <w:t xml:space="preserve">demonstrated aggressive intentions </w:t>
      </w:r>
      <w:r w:rsidRPr="004417DD">
        <w:rPr>
          <w:b/>
          <w:iCs/>
          <w:sz w:val="22"/>
          <w:u w:val="single"/>
        </w:rPr>
        <w:t>fundamentally greater</w:t>
      </w:r>
      <w:r w:rsidRPr="004417DD">
        <w:rPr>
          <w:sz w:val="22"/>
          <w:u w:val="single"/>
        </w:rPr>
        <w:t xml:space="preserve"> than anything</w:t>
      </w:r>
      <w:r w:rsidRPr="004417DD">
        <w:rPr>
          <w:sz w:val="16"/>
        </w:rPr>
        <w:t xml:space="preserve"> it has done </w:t>
      </w:r>
      <w:r w:rsidRPr="004417DD">
        <w:rPr>
          <w:sz w:val="22"/>
          <w:u w:val="single"/>
        </w:rPr>
        <w:t>since the</w:t>
      </w:r>
      <w:r w:rsidRPr="004417DD">
        <w:rPr>
          <w:sz w:val="16"/>
        </w:rPr>
        <w:t xml:space="preserve"> end of the </w:t>
      </w:r>
      <w:r w:rsidRPr="004417DD">
        <w:rPr>
          <w:sz w:val="22"/>
          <w:u w:val="single"/>
        </w:rPr>
        <w:t>Cold War</w:t>
      </w:r>
      <w:r w:rsidRPr="004417DD">
        <w:rPr>
          <w:sz w:val="16"/>
        </w:rPr>
        <w:t xml:space="preserve">. Russia’s full-scale invasion of Ukraine suggested to Europeans that a Russian attack on an EU or NATO member, while not likely, is no longer unthinkable. Given this new reality, the </w:t>
      </w:r>
      <w:r w:rsidRPr="004417DD">
        <w:rPr>
          <w:sz w:val="22"/>
          <w:u w:val="single"/>
        </w:rPr>
        <w:t>stakes of choosing the right security architecture</w:t>
      </w:r>
      <w:r w:rsidRPr="004417DD">
        <w:rPr>
          <w:sz w:val="16"/>
        </w:rPr>
        <w:t xml:space="preserve"> are </w:t>
      </w:r>
      <w:r w:rsidRPr="004417DD">
        <w:rPr>
          <w:sz w:val="22"/>
          <w:u w:val="single"/>
        </w:rPr>
        <w:t>higher than they have been for decades</w:t>
      </w:r>
      <w:r w:rsidRPr="004417DD">
        <w:rPr>
          <w:sz w:val="16"/>
        </w:rPr>
        <w:t xml:space="preserve">. </w:t>
      </w:r>
      <w:r w:rsidRPr="004417DD">
        <w:rPr>
          <w:sz w:val="22"/>
          <w:u w:val="single"/>
        </w:rPr>
        <w:t>If European countries bet on</w:t>
      </w:r>
      <w:r w:rsidRPr="004417DD">
        <w:rPr>
          <w:sz w:val="16"/>
        </w:rPr>
        <w:t xml:space="preserve"> an </w:t>
      </w:r>
      <w:r w:rsidRPr="004417DD">
        <w:rPr>
          <w:b/>
          <w:iCs/>
          <w:sz w:val="22"/>
          <w:u w:val="single"/>
        </w:rPr>
        <w:t>unknown</w:t>
      </w:r>
      <w:r w:rsidRPr="004417DD">
        <w:rPr>
          <w:sz w:val="22"/>
          <w:u w:val="single"/>
        </w:rPr>
        <w:t xml:space="preserve"> and </w:t>
      </w:r>
      <w:r w:rsidRPr="004417DD">
        <w:rPr>
          <w:b/>
          <w:iCs/>
          <w:sz w:val="22"/>
          <w:u w:val="single"/>
        </w:rPr>
        <w:t>untested</w:t>
      </w:r>
      <w:r w:rsidRPr="004417DD">
        <w:rPr>
          <w:sz w:val="22"/>
          <w:u w:val="single"/>
        </w:rPr>
        <w:t xml:space="preserve"> EU</w:t>
      </w:r>
      <w:r w:rsidRPr="004417DD">
        <w:rPr>
          <w:sz w:val="16"/>
        </w:rPr>
        <w:t xml:space="preserve"> for their defense, </w:t>
      </w:r>
      <w:r w:rsidRPr="004417DD">
        <w:rPr>
          <w:sz w:val="22"/>
          <w:u w:val="single"/>
        </w:rPr>
        <w:t>they</w:t>
      </w:r>
      <w:r w:rsidRPr="004417DD">
        <w:rPr>
          <w:sz w:val="16"/>
        </w:rPr>
        <w:t xml:space="preserve"> would </w:t>
      </w:r>
      <w:r w:rsidRPr="004417DD">
        <w:rPr>
          <w:sz w:val="22"/>
          <w:u w:val="single"/>
        </w:rPr>
        <w:t>risk attack</w:t>
      </w:r>
      <w:r w:rsidRPr="004417DD">
        <w:rPr>
          <w:sz w:val="16"/>
        </w:rPr>
        <w:t xml:space="preserve">, </w:t>
      </w:r>
      <w:r w:rsidRPr="004417DD">
        <w:rPr>
          <w:sz w:val="22"/>
          <w:u w:val="single"/>
        </w:rPr>
        <w:t>territorial loss</w:t>
      </w:r>
      <w:r w:rsidRPr="004417DD">
        <w:rPr>
          <w:sz w:val="16"/>
        </w:rPr>
        <w:t xml:space="preserve">, </w:t>
      </w:r>
      <w:r w:rsidRPr="004417DD">
        <w:rPr>
          <w:sz w:val="22"/>
          <w:u w:val="single"/>
        </w:rPr>
        <w:t>and</w:t>
      </w:r>
      <w:r w:rsidRPr="004417DD">
        <w:rPr>
          <w:sz w:val="16"/>
        </w:rPr>
        <w:t xml:space="preserve"> even </w:t>
      </w:r>
      <w:r w:rsidRPr="004417DD">
        <w:rPr>
          <w:sz w:val="22"/>
          <w:u w:val="single"/>
        </w:rPr>
        <w:t>subjugation</w:t>
      </w:r>
      <w:r w:rsidRPr="004417DD">
        <w:rPr>
          <w:sz w:val="16"/>
        </w:rPr>
        <w:t>. Finally, while the early weeks of the war demonstrated Russian military incompetence, experts warn that Russia has learned from mistakes, retains destructive military capabilities, and will likely use its oil and gas sales to rebuild its war machine.</w:t>
      </w:r>
    </w:p>
    <w:p w14:paraId="5F3B9438" w14:textId="77777777" w:rsidR="004417DD" w:rsidRPr="004417DD" w:rsidRDefault="004417DD" w:rsidP="004417DD">
      <w:pPr>
        <w:rPr>
          <w:sz w:val="16"/>
        </w:rPr>
      </w:pPr>
      <w:r w:rsidRPr="004417DD">
        <w:rPr>
          <w:sz w:val="22"/>
          <w:u w:val="single"/>
        </w:rPr>
        <w:t>France and Germany</w:t>
      </w:r>
      <w:r w:rsidRPr="004417DD">
        <w:rPr>
          <w:sz w:val="16"/>
        </w:rPr>
        <w:t xml:space="preserve"> — the </w:t>
      </w:r>
      <w:r w:rsidRPr="004417DD">
        <w:rPr>
          <w:sz w:val="22"/>
          <w:u w:val="single"/>
        </w:rPr>
        <w:t xml:space="preserve">EU’s </w:t>
      </w:r>
      <w:r w:rsidRPr="004417DD">
        <w:rPr>
          <w:b/>
          <w:iCs/>
          <w:sz w:val="22"/>
          <w:u w:val="single"/>
        </w:rPr>
        <w:t>top two economies</w:t>
      </w:r>
      <w:r w:rsidRPr="004417DD">
        <w:rPr>
          <w:sz w:val="16"/>
        </w:rPr>
        <w:t xml:space="preserve">, </w:t>
      </w:r>
      <w:r w:rsidRPr="004417DD">
        <w:rPr>
          <w:sz w:val="22"/>
          <w:u w:val="single"/>
        </w:rPr>
        <w:t>largest military spenders</w:t>
      </w:r>
      <w:r w:rsidRPr="004417DD">
        <w:rPr>
          <w:sz w:val="16"/>
        </w:rPr>
        <w:t xml:space="preserve">, </w:t>
      </w:r>
      <w:r w:rsidRPr="004417DD">
        <w:rPr>
          <w:sz w:val="22"/>
          <w:u w:val="single"/>
        </w:rPr>
        <w:t xml:space="preserve">and </w:t>
      </w:r>
      <w:r w:rsidRPr="004417DD">
        <w:rPr>
          <w:b/>
          <w:iCs/>
          <w:sz w:val="22"/>
          <w:u w:val="single"/>
        </w:rPr>
        <w:t>loudest advocates</w:t>
      </w:r>
      <w:r w:rsidRPr="004417DD">
        <w:rPr>
          <w:sz w:val="22"/>
          <w:u w:val="single"/>
        </w:rPr>
        <w:t xml:space="preserve"> for strategic autonomy</w:t>
      </w:r>
      <w:r w:rsidRPr="004417DD">
        <w:rPr>
          <w:sz w:val="16"/>
        </w:rPr>
        <w:t xml:space="preserve"> — have </w:t>
      </w:r>
      <w:r w:rsidRPr="004417DD">
        <w:rPr>
          <w:sz w:val="22"/>
          <w:u w:val="single"/>
        </w:rPr>
        <w:t>acted in ways that</w:t>
      </w:r>
      <w:r w:rsidRPr="004417DD">
        <w:rPr>
          <w:sz w:val="16"/>
        </w:rPr>
        <w:t xml:space="preserve"> have </w:t>
      </w:r>
      <w:r w:rsidRPr="004417DD">
        <w:rPr>
          <w:sz w:val="22"/>
          <w:u w:val="single"/>
        </w:rPr>
        <w:t xml:space="preserve">made strategic autonomy </w:t>
      </w:r>
      <w:r w:rsidRPr="004417DD">
        <w:rPr>
          <w:b/>
          <w:iCs/>
          <w:sz w:val="22"/>
          <w:u w:val="single"/>
        </w:rPr>
        <w:t>less likely</w:t>
      </w:r>
      <w:r w:rsidRPr="004417DD">
        <w:rPr>
          <w:sz w:val="16"/>
        </w:rPr>
        <w:t xml:space="preserve">. First, many European leaders — especially those bordering Russia — view French and German calls for Ukraine to make compromises with Russia with great concern. From the perspective of those countries most concerned with the Russian threat, the appeal to a diplomatic solution could mean they are forced to give up territory for the sake of the greater good. When asked recently about German mediation attempts, an Eastern European diplomat said “[w]e don’t need German protection; history proved it to be on the wrong side of history.” Second, there is a well-documented gap between the military capacity of EU member states and what they would need to be truly autonomous in defense. Despite initial indications to the contrary, it now </w:t>
      </w:r>
      <w:r w:rsidRPr="004417DD">
        <w:rPr>
          <w:sz w:val="22"/>
          <w:u w:val="single"/>
        </w:rPr>
        <w:t xml:space="preserve">seems </w:t>
      </w:r>
      <w:r w:rsidRPr="004417DD">
        <w:rPr>
          <w:b/>
          <w:iCs/>
          <w:sz w:val="22"/>
          <w:u w:val="single"/>
        </w:rPr>
        <w:t>increasingly unlikely</w:t>
      </w:r>
      <w:r w:rsidRPr="004417DD">
        <w:rPr>
          <w:sz w:val="16"/>
        </w:rPr>
        <w:t xml:space="preserve"> that </w:t>
      </w:r>
      <w:r w:rsidRPr="004417DD">
        <w:rPr>
          <w:sz w:val="22"/>
          <w:u w:val="single"/>
        </w:rPr>
        <w:t>Germany will engage in</w:t>
      </w:r>
      <w:r w:rsidRPr="004417DD">
        <w:rPr>
          <w:sz w:val="16"/>
        </w:rPr>
        <w:t xml:space="preserve"> a </w:t>
      </w:r>
      <w:r w:rsidRPr="004417DD">
        <w:rPr>
          <w:b/>
          <w:iCs/>
          <w:sz w:val="22"/>
          <w:u w:val="single"/>
        </w:rPr>
        <w:t>significant change</w:t>
      </w:r>
      <w:r w:rsidRPr="004417DD">
        <w:rPr>
          <w:sz w:val="22"/>
          <w:u w:val="single"/>
        </w:rPr>
        <w:t xml:space="preserve"> in its defense spending and strategic culture</w:t>
      </w:r>
      <w:r w:rsidRPr="004417DD">
        <w:rPr>
          <w:sz w:val="16"/>
        </w:rPr>
        <w:t xml:space="preserve">, which will thwart the move towards European strategic autonomy. Aside from the contribution Germany — as the EU’s wealthiest member — will not make toward enhanced European defense capacity, its </w:t>
      </w:r>
      <w:r w:rsidRPr="004417DD">
        <w:rPr>
          <w:sz w:val="22"/>
          <w:u w:val="single"/>
        </w:rPr>
        <w:t>inaction</w:t>
      </w:r>
      <w:r w:rsidRPr="004417DD">
        <w:rPr>
          <w:sz w:val="16"/>
        </w:rPr>
        <w:t xml:space="preserve"> will </w:t>
      </w:r>
      <w:r w:rsidRPr="004417DD">
        <w:rPr>
          <w:sz w:val="22"/>
          <w:u w:val="single"/>
        </w:rPr>
        <w:t xml:space="preserve">signal to </w:t>
      </w:r>
      <w:r w:rsidRPr="004417DD">
        <w:rPr>
          <w:b/>
          <w:iCs/>
          <w:sz w:val="22"/>
          <w:u w:val="single"/>
        </w:rPr>
        <w:t>other Europeans</w:t>
      </w:r>
      <w:r w:rsidRPr="004417DD">
        <w:rPr>
          <w:sz w:val="16"/>
        </w:rPr>
        <w:t xml:space="preserve"> that are still not bothered by the Russian threat that </w:t>
      </w:r>
      <w:r w:rsidRPr="004417DD">
        <w:rPr>
          <w:sz w:val="22"/>
          <w:u w:val="single"/>
        </w:rPr>
        <w:t>it is fine to return to</w:t>
      </w:r>
      <w:r w:rsidRPr="004417DD">
        <w:rPr>
          <w:sz w:val="16"/>
        </w:rPr>
        <w:t xml:space="preserve"> the </w:t>
      </w:r>
      <w:r w:rsidRPr="004417DD">
        <w:rPr>
          <w:b/>
          <w:iCs/>
          <w:sz w:val="22"/>
          <w:u w:val="single"/>
        </w:rPr>
        <w:t>pre-war levels</w:t>
      </w:r>
      <w:r w:rsidRPr="004417DD">
        <w:rPr>
          <w:sz w:val="22"/>
          <w:u w:val="single"/>
        </w:rPr>
        <w:t xml:space="preserve"> of defense spending</w:t>
      </w:r>
      <w:r w:rsidRPr="004417DD">
        <w:rPr>
          <w:sz w:val="16"/>
        </w:rPr>
        <w:t>. Finally, there is the issue of France’s nuclear arsenal. The United States has extended its nuclear deterrent to cover NATO members, whereas France’s nuclear arsenal defends its territory and vital interests, not the EU or NATO.</w:t>
      </w:r>
    </w:p>
    <w:p w14:paraId="0BB20AE1" w14:textId="77777777" w:rsidR="004417DD" w:rsidRPr="004417DD" w:rsidRDefault="004417DD" w:rsidP="004417DD">
      <w:pPr>
        <w:rPr>
          <w:sz w:val="16"/>
        </w:rPr>
      </w:pPr>
      <w:r w:rsidRPr="004417DD">
        <w:rPr>
          <w:sz w:val="16"/>
        </w:rPr>
        <w:t xml:space="preserve">The recent </w:t>
      </w:r>
      <w:r w:rsidRPr="004417DD">
        <w:rPr>
          <w:sz w:val="22"/>
          <w:u w:val="single"/>
        </w:rPr>
        <w:t>decision by</w:t>
      </w:r>
      <w:r w:rsidRPr="004417DD">
        <w:rPr>
          <w:sz w:val="16"/>
        </w:rPr>
        <w:t xml:space="preserve"> the governments of </w:t>
      </w:r>
      <w:r w:rsidRPr="004417DD">
        <w:rPr>
          <w:sz w:val="22"/>
          <w:u w:val="single"/>
        </w:rPr>
        <w:t xml:space="preserve">Sweden and Finland to apply for NATO membership is the </w:t>
      </w:r>
      <w:r w:rsidRPr="004417DD">
        <w:rPr>
          <w:b/>
          <w:iCs/>
          <w:sz w:val="22"/>
          <w:u w:val="single"/>
        </w:rPr>
        <w:t>death knell</w:t>
      </w:r>
      <w:r w:rsidRPr="004417DD">
        <w:rPr>
          <w:sz w:val="22"/>
          <w:u w:val="single"/>
        </w:rPr>
        <w:t xml:space="preserve"> for EU strategic autonomy</w:t>
      </w:r>
      <w:r w:rsidRPr="004417DD">
        <w:rPr>
          <w:sz w:val="16"/>
        </w:rPr>
        <w:t xml:space="preserve">. Both countries are EU members, so both should — in theory — be protected by the Lisbon Treaty’s Article 42 defense clause. Moreover, both countries understand that the act of applying to NATO would draw Russia’s ire and potential coercive measures to keep them out of the alliance and impose costs on them. They also knew that there would be at least a few months between when they applied for membership and when they received the full protection of NATO’s Article V mutual defense clause (Turkey’s objections have extended that timeline). As such, </w:t>
      </w:r>
      <w:r w:rsidRPr="004417DD">
        <w:rPr>
          <w:sz w:val="22"/>
          <w:u w:val="single"/>
        </w:rPr>
        <w:t>if they believed</w:t>
      </w:r>
      <w:r w:rsidRPr="004417DD">
        <w:rPr>
          <w:sz w:val="16"/>
        </w:rPr>
        <w:t xml:space="preserve"> that </w:t>
      </w:r>
      <w:r w:rsidRPr="004417DD">
        <w:rPr>
          <w:sz w:val="22"/>
          <w:u w:val="single"/>
        </w:rPr>
        <w:t>EU strategic autonomy could provide them with sufficient protection</w:t>
      </w:r>
      <w:r w:rsidRPr="004417DD">
        <w:rPr>
          <w:sz w:val="16"/>
        </w:rPr>
        <w:t xml:space="preserve"> from Russia in the near to medium term, </w:t>
      </w:r>
      <w:r w:rsidRPr="004417DD">
        <w:rPr>
          <w:sz w:val="22"/>
          <w:u w:val="single"/>
        </w:rPr>
        <w:t>it would have been rational to</w:t>
      </w:r>
      <w:r w:rsidRPr="004417DD">
        <w:rPr>
          <w:sz w:val="16"/>
        </w:rPr>
        <w:t xml:space="preserve"> continue to </w:t>
      </w:r>
      <w:r w:rsidRPr="004417DD">
        <w:rPr>
          <w:sz w:val="22"/>
          <w:u w:val="single"/>
        </w:rPr>
        <w:t xml:space="preserve">remain </w:t>
      </w:r>
      <w:r w:rsidRPr="004417DD">
        <w:rPr>
          <w:b/>
          <w:iCs/>
          <w:sz w:val="22"/>
          <w:u w:val="single"/>
        </w:rPr>
        <w:t>outside</w:t>
      </w:r>
      <w:r w:rsidRPr="004417DD">
        <w:rPr>
          <w:sz w:val="22"/>
          <w:u w:val="single"/>
        </w:rPr>
        <w:t xml:space="preserve"> of NATO</w:t>
      </w:r>
      <w:r w:rsidRPr="004417DD">
        <w:rPr>
          <w:sz w:val="16"/>
        </w:rPr>
        <w:t>. But Sweden and Finland have chosen otherwise. A May 2022 Swedish Foreign Affairs report stated: “</w:t>
      </w:r>
      <w:r w:rsidRPr="004417DD">
        <w:rPr>
          <w:sz w:val="22"/>
          <w:u w:val="single"/>
        </w:rPr>
        <w:t>It is clear</w:t>
      </w:r>
      <w:r w:rsidRPr="004417DD">
        <w:rPr>
          <w:sz w:val="16"/>
        </w:rPr>
        <w:t xml:space="preserve"> that </w:t>
      </w:r>
      <w:r w:rsidRPr="004417DD">
        <w:rPr>
          <w:sz w:val="22"/>
          <w:u w:val="single"/>
        </w:rPr>
        <w:t>there is</w:t>
      </w:r>
      <w:r w:rsidRPr="004417DD">
        <w:rPr>
          <w:sz w:val="16"/>
        </w:rPr>
        <w:t xml:space="preserve"> a </w:t>
      </w:r>
      <w:r w:rsidRPr="004417DD">
        <w:rPr>
          <w:sz w:val="22"/>
          <w:u w:val="single"/>
        </w:rPr>
        <w:t xml:space="preserve">lack of </w:t>
      </w:r>
      <w:r w:rsidRPr="004417DD">
        <w:rPr>
          <w:b/>
          <w:iCs/>
          <w:sz w:val="22"/>
          <w:u w:val="single"/>
        </w:rPr>
        <w:t>political will</w:t>
      </w:r>
      <w:r w:rsidRPr="004417DD">
        <w:rPr>
          <w:sz w:val="16"/>
        </w:rPr>
        <w:t xml:space="preserve"> among EU Member States </w:t>
      </w:r>
      <w:r w:rsidRPr="004417DD">
        <w:rPr>
          <w:sz w:val="22"/>
          <w:u w:val="single"/>
        </w:rPr>
        <w:t xml:space="preserve">to develop </w:t>
      </w:r>
      <w:r w:rsidRPr="004417DD">
        <w:rPr>
          <w:b/>
          <w:iCs/>
          <w:sz w:val="22"/>
          <w:u w:val="single"/>
        </w:rPr>
        <w:t>collective defence</w:t>
      </w:r>
      <w:r w:rsidRPr="004417DD">
        <w:rPr>
          <w:sz w:val="22"/>
          <w:u w:val="single"/>
        </w:rPr>
        <w:t xml:space="preserve"> within the EU</w:t>
      </w:r>
      <w:r w:rsidRPr="004417DD">
        <w:rPr>
          <w:sz w:val="16"/>
        </w:rPr>
        <w:t xml:space="preserve">.” While NATO certainly faces challenges, </w:t>
      </w:r>
      <w:r w:rsidRPr="004417DD">
        <w:rPr>
          <w:sz w:val="22"/>
          <w:u w:val="single"/>
        </w:rPr>
        <w:t>Sweden and Finland’s applications suggest the alliance provides</w:t>
      </w:r>
      <w:r w:rsidRPr="004417DD">
        <w:rPr>
          <w:sz w:val="16"/>
        </w:rPr>
        <w:t xml:space="preserve"> a </w:t>
      </w:r>
      <w:r w:rsidRPr="004417DD">
        <w:rPr>
          <w:sz w:val="22"/>
          <w:u w:val="single"/>
        </w:rPr>
        <w:t xml:space="preserve">better </w:t>
      </w:r>
      <w:r w:rsidRPr="004417DD">
        <w:rPr>
          <w:b/>
          <w:iCs/>
          <w:sz w:val="22"/>
          <w:u w:val="single"/>
        </w:rPr>
        <w:t>security blanket</w:t>
      </w:r>
      <w:r w:rsidRPr="004417DD">
        <w:rPr>
          <w:sz w:val="16"/>
        </w:rPr>
        <w:t xml:space="preserve"> against a Russian attack than the EU.</w:t>
      </w:r>
    </w:p>
    <w:p w14:paraId="485807BE" w14:textId="77777777" w:rsidR="004417DD" w:rsidRPr="004417DD" w:rsidRDefault="004417DD" w:rsidP="004417DD">
      <w:pPr>
        <w:rPr>
          <w:sz w:val="16"/>
          <w:szCs w:val="16"/>
        </w:rPr>
      </w:pPr>
      <w:r w:rsidRPr="004417DD">
        <w:rPr>
          <w:sz w:val="16"/>
          <w:szCs w:val="16"/>
        </w:rPr>
        <w:t>What if Donald Trump or a Trump-aligned, NATO-critical Republican wins the 2024 U.S. presidential election? Wouldn’t that outcome force Europeans to return to strategic autonomy? First, given the American public’s bipartisan concern with the threat posed by Russia since its attack on Ukraine, it would not be politically expedient for a Republican nominee to emphasize criticisms of NATO in the way that Trump did previously. Second, while Trump’s rhetorical criticisms of NATO were fierce, his administration’s policies toward the alliance were quite favorable. Finally, the Russo-Ukrainian War is likely to lead more NATO states to meet the 2 percent of gross domestic product defense spending goal, lessening one of Trump’s most salient criticisms of the alliance.</w:t>
      </w:r>
    </w:p>
    <w:p w14:paraId="742DF217" w14:textId="77777777" w:rsidR="004417DD" w:rsidRPr="004417DD" w:rsidRDefault="004417DD" w:rsidP="004417DD">
      <w:pPr>
        <w:rPr>
          <w:sz w:val="16"/>
        </w:rPr>
      </w:pPr>
      <w:r w:rsidRPr="004417DD">
        <w:rPr>
          <w:sz w:val="22"/>
          <w:u w:val="single"/>
        </w:rPr>
        <w:t>Given</w:t>
      </w:r>
      <w:r w:rsidRPr="004417DD">
        <w:rPr>
          <w:sz w:val="16"/>
        </w:rPr>
        <w:t xml:space="preserve"> the </w:t>
      </w:r>
      <w:r w:rsidRPr="004417DD">
        <w:rPr>
          <w:b/>
          <w:iCs/>
          <w:sz w:val="22"/>
          <w:u w:val="single"/>
        </w:rPr>
        <w:t>death</w:t>
      </w:r>
      <w:r w:rsidRPr="004417DD">
        <w:rPr>
          <w:sz w:val="22"/>
          <w:u w:val="single"/>
        </w:rPr>
        <w:t xml:space="preserve"> of EU strategic autonomy</w:t>
      </w:r>
      <w:r w:rsidRPr="004417DD">
        <w:rPr>
          <w:sz w:val="16"/>
        </w:rPr>
        <w:t xml:space="preserve"> — and the United States’ continued interest in European security — </w:t>
      </w:r>
      <w:r w:rsidRPr="004417DD">
        <w:rPr>
          <w:sz w:val="22"/>
          <w:u w:val="single"/>
        </w:rPr>
        <w:t>NATO</w:t>
      </w:r>
      <w:r w:rsidRPr="004417DD">
        <w:rPr>
          <w:sz w:val="16"/>
        </w:rPr>
        <w:t xml:space="preserve"> will </w:t>
      </w:r>
      <w:r w:rsidRPr="004417DD">
        <w:rPr>
          <w:sz w:val="22"/>
          <w:u w:val="single"/>
        </w:rPr>
        <w:t xml:space="preserve">remain the </w:t>
      </w:r>
      <w:r w:rsidRPr="004417DD">
        <w:rPr>
          <w:b/>
          <w:iCs/>
          <w:sz w:val="22"/>
          <w:u w:val="single"/>
        </w:rPr>
        <w:t>critical security mechanism</w:t>
      </w:r>
      <w:r w:rsidRPr="004417DD">
        <w:rPr>
          <w:sz w:val="16"/>
        </w:rPr>
        <w:t xml:space="preserve"> for Europe. The </w:t>
      </w:r>
      <w:r w:rsidRPr="004417DD">
        <w:rPr>
          <w:b/>
          <w:iCs/>
          <w:sz w:val="22"/>
          <w:u w:val="single"/>
        </w:rPr>
        <w:t>U</w:t>
      </w:r>
      <w:r w:rsidRPr="004417DD">
        <w:rPr>
          <w:sz w:val="22"/>
          <w:u w:val="single"/>
        </w:rPr>
        <w:t xml:space="preserve">nited </w:t>
      </w:r>
      <w:r w:rsidRPr="004417DD">
        <w:rPr>
          <w:b/>
          <w:iCs/>
          <w:sz w:val="22"/>
          <w:u w:val="single"/>
        </w:rPr>
        <w:t>S</w:t>
      </w:r>
      <w:r w:rsidRPr="004417DD">
        <w:rPr>
          <w:sz w:val="22"/>
          <w:u w:val="single"/>
        </w:rPr>
        <w:t>tates</w:t>
      </w:r>
      <w:r w:rsidRPr="004417DD">
        <w:rPr>
          <w:sz w:val="16"/>
        </w:rPr>
        <w:t xml:space="preserve"> will </w:t>
      </w:r>
      <w:r w:rsidRPr="004417DD">
        <w:rPr>
          <w:sz w:val="22"/>
          <w:u w:val="single"/>
        </w:rPr>
        <w:t xml:space="preserve">have to </w:t>
      </w:r>
      <w:r w:rsidRPr="004417DD">
        <w:rPr>
          <w:b/>
          <w:iCs/>
          <w:sz w:val="22"/>
          <w:u w:val="single"/>
        </w:rPr>
        <w:t>remain engaged</w:t>
      </w:r>
      <w:r w:rsidRPr="004417DD">
        <w:rPr>
          <w:sz w:val="22"/>
          <w:u w:val="single"/>
        </w:rPr>
        <w:t xml:space="preserve"> in Europe</w:t>
      </w:r>
      <w:r w:rsidRPr="004417DD">
        <w:rPr>
          <w:sz w:val="16"/>
        </w:rPr>
        <w:t>, even as it focuses more on Asia, though it should be able to use the residual threat from Moscow to leverage greater European contributions to their own defense.</w:t>
      </w:r>
    </w:p>
    <w:p w14:paraId="21AD560B" w14:textId="77777777" w:rsidR="004417DD" w:rsidRPr="004417DD" w:rsidRDefault="004417DD" w:rsidP="004417DD"/>
    <w:p w14:paraId="11CA96E0" w14:textId="77777777" w:rsidR="004417DD" w:rsidRPr="004417DD" w:rsidRDefault="004417DD" w:rsidP="004417DD"/>
    <w:p w14:paraId="240ACFAA" w14:textId="77777777" w:rsidR="004417DD" w:rsidRPr="004417DD" w:rsidRDefault="004417DD" w:rsidP="004417DD">
      <w:pPr>
        <w:keepNext/>
        <w:keepLines/>
        <w:pageBreakBefore/>
        <w:spacing w:before="200"/>
        <w:jc w:val="center"/>
        <w:outlineLvl w:val="2"/>
        <w:rPr>
          <w:rFonts w:eastAsiaTheme="majorEastAsia" w:cstheme="majorBidi"/>
          <w:b/>
          <w:sz w:val="32"/>
          <w:szCs w:val="24"/>
          <w:u w:val="single"/>
        </w:rPr>
      </w:pPr>
    </w:p>
    <w:p w14:paraId="4DCD80C0" w14:textId="77777777" w:rsidR="004417DD" w:rsidRPr="004417DD" w:rsidRDefault="004417DD" w:rsidP="004417DD">
      <w:pPr>
        <w:keepNext/>
        <w:keepLines/>
        <w:pageBreakBefore/>
        <w:spacing w:before="200"/>
        <w:jc w:val="center"/>
        <w:outlineLvl w:val="2"/>
        <w:rPr>
          <w:rFonts w:eastAsiaTheme="majorEastAsia" w:cstheme="majorBidi"/>
          <w:b/>
          <w:sz w:val="32"/>
          <w:szCs w:val="24"/>
          <w:u w:val="single"/>
        </w:rPr>
      </w:pPr>
      <w:r w:rsidRPr="004417DD">
        <w:rPr>
          <w:rFonts w:eastAsiaTheme="majorEastAsia" w:cstheme="majorBidi"/>
          <w:b/>
          <w:sz w:val="32"/>
          <w:szCs w:val="24"/>
          <w:u w:val="single"/>
        </w:rPr>
        <w:t>2AC – NATO Inevitable</w:t>
      </w:r>
    </w:p>
    <w:p w14:paraId="5FD13757" w14:textId="77777777" w:rsidR="004417DD" w:rsidRPr="004417DD" w:rsidRDefault="004417DD" w:rsidP="004417DD">
      <w:pPr>
        <w:keepNext/>
        <w:keepLines/>
        <w:spacing w:before="200"/>
        <w:outlineLvl w:val="3"/>
        <w:rPr>
          <w:rFonts w:eastAsiaTheme="majorEastAsia" w:cstheme="majorBidi"/>
          <w:b/>
          <w:iCs/>
          <w:sz w:val="22"/>
        </w:rPr>
      </w:pPr>
      <w:r w:rsidRPr="004417DD">
        <w:rPr>
          <w:rFonts w:eastAsiaTheme="majorEastAsia" w:cstheme="majorBidi"/>
          <w:b/>
          <w:iCs/>
          <w:sz w:val="22"/>
        </w:rPr>
        <w:t xml:space="preserve">NATO inevitable – only a question of US leadership making it </w:t>
      </w:r>
      <w:r w:rsidRPr="004417DD">
        <w:rPr>
          <w:rFonts w:eastAsiaTheme="majorEastAsia" w:cstheme="majorBidi"/>
          <w:b/>
          <w:iCs/>
          <w:sz w:val="22"/>
          <w:u w:val="single"/>
        </w:rPr>
        <w:t>effective</w:t>
      </w:r>
      <w:r w:rsidRPr="004417DD">
        <w:rPr>
          <w:rFonts w:eastAsiaTheme="majorEastAsia" w:cstheme="majorBidi"/>
          <w:b/>
          <w:iCs/>
          <w:sz w:val="22"/>
        </w:rPr>
        <w:t>.</w:t>
      </w:r>
    </w:p>
    <w:p w14:paraId="7844EC87" w14:textId="77777777" w:rsidR="004417DD" w:rsidRPr="004417DD" w:rsidRDefault="004417DD" w:rsidP="004417DD">
      <w:r w:rsidRPr="004417DD">
        <w:rPr>
          <w:b/>
          <w:bCs/>
          <w:sz w:val="22"/>
        </w:rPr>
        <w:t>Savage 17</w:t>
      </w:r>
      <w:r w:rsidRPr="004417DD">
        <w:t xml:space="preserve"> – Pat Savage is a Master’s Student in the Security Studies Program at Georgetown University’s Edmund A. Walsh School of Foreign Service. His concentration is in U.S. National Security Policy, and his research focuses primarily on Russia, Eastern and Central Europe, and the former-Soviet Union. (Gssr, "NATO Without America: A Grim Prognosis," Georgetown Security Studies Review, 3-14-2017, https://georgetownsecuritystudiesreview.org/2017/03/14/nato-without-america-a-grim-prognosis/, Accessed 7-24-2022, LASA-SC)</w:t>
      </w:r>
    </w:p>
    <w:p w14:paraId="0732F4C7" w14:textId="77777777" w:rsidR="004417DD" w:rsidRPr="004417DD" w:rsidRDefault="004417DD" w:rsidP="004417DD">
      <w:pPr>
        <w:rPr>
          <w:sz w:val="16"/>
        </w:rPr>
      </w:pPr>
      <w:r w:rsidRPr="004417DD">
        <w:rPr>
          <w:sz w:val="16"/>
        </w:rPr>
        <w:t xml:space="preserve">Statements made by candidate and now-President Donald Trump on the US commitment to the North Atlantic Treaty Organization (NATO) have caused much </w:t>
      </w:r>
      <w:r w:rsidRPr="004417DD">
        <w:rPr>
          <w:sz w:val="22"/>
          <w:u w:val="single"/>
        </w:rPr>
        <w:t>consternation</w:t>
      </w:r>
      <w:r w:rsidRPr="004417DD">
        <w:rPr>
          <w:sz w:val="16"/>
        </w:rPr>
        <w:t xml:space="preserve"> </w:t>
      </w:r>
      <w:r w:rsidRPr="004417DD">
        <w:rPr>
          <w:b/>
          <w:iCs/>
          <w:sz w:val="22"/>
          <w:u w:val="single"/>
        </w:rPr>
        <w:t>throughout</w:t>
      </w:r>
      <w:r w:rsidRPr="004417DD">
        <w:rPr>
          <w:sz w:val="16"/>
        </w:rPr>
        <w:t xml:space="preserve"> </w:t>
      </w:r>
      <w:r w:rsidRPr="004417DD">
        <w:rPr>
          <w:sz w:val="22"/>
          <w:u w:val="single"/>
        </w:rPr>
        <w:t>the alliance over the past year</w:t>
      </w:r>
      <w:r w:rsidRPr="004417DD">
        <w:rPr>
          <w:sz w:val="16"/>
        </w:rPr>
        <w:t xml:space="preserve">. President Trump has previously </w:t>
      </w:r>
      <w:r w:rsidRPr="004417DD">
        <w:rPr>
          <w:sz w:val="22"/>
          <w:u w:val="single"/>
        </w:rPr>
        <w:t>suggested</w:t>
      </w:r>
      <w:r w:rsidRPr="004417DD">
        <w:rPr>
          <w:sz w:val="16"/>
        </w:rPr>
        <w:t xml:space="preserve"> that </w:t>
      </w:r>
      <w:r w:rsidRPr="004417DD">
        <w:rPr>
          <w:sz w:val="22"/>
          <w:u w:val="single"/>
        </w:rPr>
        <w:t>US support for NATO</w:t>
      </w:r>
      <w:r w:rsidRPr="004417DD">
        <w:rPr>
          <w:sz w:val="16"/>
        </w:rPr>
        <w:t xml:space="preserve"> </w:t>
      </w:r>
      <w:r w:rsidRPr="004417DD">
        <w:rPr>
          <w:sz w:val="22"/>
          <w:u w:val="single"/>
        </w:rPr>
        <w:t>should be</w:t>
      </w:r>
      <w:r w:rsidRPr="004417DD">
        <w:rPr>
          <w:sz w:val="16"/>
        </w:rPr>
        <w:t xml:space="preserve"> </w:t>
      </w:r>
      <w:r w:rsidRPr="004417DD">
        <w:rPr>
          <w:b/>
          <w:iCs/>
          <w:sz w:val="22"/>
          <w:u w:val="single"/>
        </w:rPr>
        <w:t>conditional</w:t>
      </w:r>
      <w:r w:rsidRPr="004417DD">
        <w:rPr>
          <w:sz w:val="16"/>
        </w:rPr>
        <w:t xml:space="preserve"> </w:t>
      </w:r>
      <w:r w:rsidRPr="004417DD">
        <w:rPr>
          <w:sz w:val="22"/>
          <w:u w:val="single"/>
        </w:rPr>
        <w:t>on nations paying their fair share</w:t>
      </w:r>
      <w:r w:rsidRPr="004417DD">
        <w:rPr>
          <w:sz w:val="16"/>
        </w:rPr>
        <w:t xml:space="preserve">, with former-President Obama assuring the world after the election that Mr. Trump would be fully committed to the alliance.[i] Since taking office, President Trump has vacillated on support for NATO. He contradicted Defense Secretary James Mattis by stating NATO is obsolete, but then made an about-face to declare support for the alliance.[ii] </w:t>
      </w:r>
      <w:r w:rsidRPr="004417DD">
        <w:rPr>
          <w:sz w:val="22"/>
          <w:highlight w:val="cyan"/>
          <w:u w:val="single"/>
        </w:rPr>
        <w:t>NATO</w:t>
      </w:r>
      <w:r w:rsidRPr="004417DD">
        <w:rPr>
          <w:sz w:val="16"/>
        </w:rPr>
        <w:t xml:space="preserve"> </w:t>
      </w:r>
      <w:r w:rsidRPr="004417DD">
        <w:rPr>
          <w:sz w:val="22"/>
          <w:highlight w:val="cyan"/>
          <w:u w:val="single"/>
        </w:rPr>
        <w:t>has</w:t>
      </w:r>
      <w:r w:rsidRPr="004417DD">
        <w:rPr>
          <w:sz w:val="22"/>
          <w:u w:val="single"/>
        </w:rPr>
        <w:t xml:space="preserve"> </w:t>
      </w:r>
      <w:r w:rsidRPr="004417DD">
        <w:rPr>
          <w:sz w:val="22"/>
          <w:highlight w:val="cyan"/>
          <w:u w:val="single"/>
        </w:rPr>
        <w:t>weathered</w:t>
      </w:r>
      <w:r w:rsidRPr="004417DD">
        <w:rPr>
          <w:sz w:val="22"/>
          <w:u w:val="single"/>
        </w:rPr>
        <w:t xml:space="preserve"> its</w:t>
      </w:r>
      <w:r w:rsidRPr="004417DD">
        <w:rPr>
          <w:sz w:val="16"/>
        </w:rPr>
        <w:t xml:space="preserve"> </w:t>
      </w:r>
      <w:r w:rsidRPr="004417DD">
        <w:rPr>
          <w:b/>
          <w:iCs/>
          <w:sz w:val="22"/>
          <w:u w:val="single"/>
        </w:rPr>
        <w:t xml:space="preserve">share of </w:t>
      </w:r>
      <w:r w:rsidRPr="004417DD">
        <w:rPr>
          <w:b/>
          <w:iCs/>
          <w:sz w:val="22"/>
          <w:highlight w:val="cyan"/>
          <w:u w:val="single"/>
        </w:rPr>
        <w:t>crises</w:t>
      </w:r>
      <w:r w:rsidRPr="004417DD">
        <w:rPr>
          <w:sz w:val="16"/>
        </w:rPr>
        <w:t xml:space="preserve"> </w:t>
      </w:r>
      <w:r w:rsidRPr="004417DD">
        <w:rPr>
          <w:sz w:val="22"/>
          <w:u w:val="single"/>
        </w:rPr>
        <w:t>over its nearly 70 years of existence</w:t>
      </w:r>
      <w:r w:rsidRPr="004417DD">
        <w:rPr>
          <w:sz w:val="16"/>
        </w:rPr>
        <w:t xml:space="preserve">. </w:t>
      </w:r>
      <w:r w:rsidRPr="004417DD">
        <w:rPr>
          <w:sz w:val="22"/>
          <w:u w:val="single"/>
        </w:rPr>
        <w:t>While</w:t>
      </w:r>
      <w:r w:rsidRPr="004417DD">
        <w:rPr>
          <w:sz w:val="16"/>
        </w:rPr>
        <w:t xml:space="preserve"> </w:t>
      </w:r>
      <w:r w:rsidRPr="004417DD">
        <w:rPr>
          <w:b/>
          <w:iCs/>
          <w:sz w:val="22"/>
          <w:u w:val="single"/>
        </w:rPr>
        <w:t>unlikely</w:t>
      </w:r>
      <w:r w:rsidRPr="004417DD">
        <w:rPr>
          <w:sz w:val="16"/>
        </w:rPr>
        <w:t xml:space="preserve"> in the short term, </w:t>
      </w:r>
      <w:r w:rsidRPr="004417DD">
        <w:rPr>
          <w:sz w:val="22"/>
          <w:u w:val="single"/>
        </w:rPr>
        <w:t>it is worth considering whether the alliance could survive</w:t>
      </w:r>
      <w:r w:rsidRPr="004417DD">
        <w:rPr>
          <w:sz w:val="16"/>
        </w:rPr>
        <w:t xml:space="preserve"> </w:t>
      </w:r>
      <w:r w:rsidRPr="004417DD">
        <w:rPr>
          <w:b/>
          <w:iCs/>
          <w:sz w:val="22"/>
          <w:u w:val="single"/>
        </w:rPr>
        <w:t>without</w:t>
      </w:r>
      <w:r w:rsidRPr="004417DD">
        <w:rPr>
          <w:sz w:val="16"/>
        </w:rPr>
        <w:t xml:space="preserve"> </w:t>
      </w:r>
      <w:r w:rsidRPr="004417DD">
        <w:rPr>
          <w:sz w:val="22"/>
          <w:u w:val="single"/>
        </w:rPr>
        <w:t>the</w:t>
      </w:r>
      <w:r w:rsidRPr="004417DD">
        <w:rPr>
          <w:sz w:val="16"/>
        </w:rPr>
        <w:t xml:space="preserve"> unconditional backing of the </w:t>
      </w:r>
      <w:r w:rsidRPr="004417DD">
        <w:rPr>
          <w:b/>
          <w:iCs/>
          <w:sz w:val="22"/>
          <w:u w:val="single"/>
        </w:rPr>
        <w:t>U</w:t>
      </w:r>
      <w:r w:rsidRPr="004417DD">
        <w:rPr>
          <w:sz w:val="16"/>
        </w:rPr>
        <w:t xml:space="preserve">nited </w:t>
      </w:r>
      <w:r w:rsidRPr="004417DD">
        <w:rPr>
          <w:b/>
          <w:iCs/>
          <w:sz w:val="22"/>
          <w:u w:val="single"/>
        </w:rPr>
        <w:t>S</w:t>
      </w:r>
      <w:r w:rsidRPr="004417DD">
        <w:rPr>
          <w:sz w:val="16"/>
        </w:rPr>
        <w:t>tates given President Trump’s unclear intentions.</w:t>
      </w:r>
    </w:p>
    <w:p w14:paraId="48E521FA" w14:textId="77777777" w:rsidR="004417DD" w:rsidRPr="004417DD" w:rsidRDefault="004417DD" w:rsidP="004417DD">
      <w:pPr>
        <w:rPr>
          <w:sz w:val="16"/>
        </w:rPr>
      </w:pPr>
      <w:r w:rsidRPr="004417DD">
        <w:rPr>
          <w:sz w:val="16"/>
        </w:rPr>
        <w:t xml:space="preserve">On paper, </w:t>
      </w:r>
      <w:r w:rsidRPr="004417DD">
        <w:rPr>
          <w:sz w:val="22"/>
          <w:u w:val="single"/>
        </w:rPr>
        <w:t>NATO</w:t>
      </w:r>
      <w:r w:rsidRPr="004417DD">
        <w:rPr>
          <w:sz w:val="16"/>
        </w:rPr>
        <w:t xml:space="preserve"> has the potential to be </w:t>
      </w:r>
      <w:r w:rsidRPr="004417DD">
        <w:rPr>
          <w:b/>
          <w:iCs/>
          <w:sz w:val="22"/>
          <w:u w:val="single"/>
        </w:rPr>
        <w:t>viable</w:t>
      </w:r>
      <w:r w:rsidRPr="004417DD">
        <w:rPr>
          <w:sz w:val="16"/>
        </w:rPr>
        <w:t xml:space="preserve"> as a collective security organization </w:t>
      </w:r>
      <w:r w:rsidRPr="004417DD">
        <w:rPr>
          <w:sz w:val="22"/>
          <w:u w:val="single"/>
        </w:rPr>
        <w:t>without the United States</w:t>
      </w:r>
      <w:r w:rsidRPr="004417DD">
        <w:rPr>
          <w:sz w:val="16"/>
        </w:rPr>
        <w:t xml:space="preserve">. </w:t>
      </w:r>
      <w:r w:rsidRPr="004417DD">
        <w:rPr>
          <w:sz w:val="22"/>
          <w:highlight w:val="cyan"/>
          <w:u w:val="single"/>
        </w:rPr>
        <w:t>Remove</w:t>
      </w:r>
      <w:r w:rsidRPr="004417DD">
        <w:rPr>
          <w:sz w:val="16"/>
          <w:highlight w:val="cyan"/>
        </w:rPr>
        <w:t xml:space="preserve"> </w:t>
      </w:r>
      <w:r w:rsidRPr="004417DD">
        <w:rPr>
          <w:sz w:val="22"/>
          <w:highlight w:val="cyan"/>
          <w:u w:val="single"/>
        </w:rPr>
        <w:t>the</w:t>
      </w:r>
      <w:r w:rsidRPr="004417DD">
        <w:rPr>
          <w:sz w:val="16"/>
        </w:rPr>
        <w:t xml:space="preserve"> </w:t>
      </w:r>
      <w:r w:rsidRPr="004417DD">
        <w:rPr>
          <w:b/>
          <w:iCs/>
          <w:sz w:val="22"/>
          <w:highlight w:val="cyan"/>
          <w:u w:val="single"/>
        </w:rPr>
        <w:t>U</w:t>
      </w:r>
      <w:r w:rsidRPr="004417DD">
        <w:rPr>
          <w:sz w:val="16"/>
        </w:rPr>
        <w:t xml:space="preserve">nited </w:t>
      </w:r>
      <w:r w:rsidRPr="004417DD">
        <w:rPr>
          <w:b/>
          <w:iCs/>
          <w:sz w:val="22"/>
          <w:highlight w:val="cyan"/>
          <w:u w:val="single"/>
        </w:rPr>
        <w:t>S</w:t>
      </w:r>
      <w:r w:rsidRPr="004417DD">
        <w:rPr>
          <w:sz w:val="16"/>
        </w:rPr>
        <w:t xml:space="preserve">tates from the equation </w:t>
      </w:r>
      <w:r w:rsidRPr="004417DD">
        <w:rPr>
          <w:sz w:val="22"/>
          <w:u w:val="single"/>
        </w:rPr>
        <w:t xml:space="preserve">and </w:t>
      </w:r>
      <w:r w:rsidRPr="004417DD">
        <w:rPr>
          <w:sz w:val="22"/>
          <w:highlight w:val="cyan"/>
          <w:u w:val="single"/>
        </w:rPr>
        <w:t>NATO retains</w:t>
      </w:r>
      <w:r w:rsidRPr="004417DD">
        <w:rPr>
          <w:sz w:val="16"/>
        </w:rPr>
        <w:t xml:space="preserve"> </w:t>
      </w:r>
      <w:r w:rsidRPr="004417DD">
        <w:rPr>
          <w:b/>
          <w:iCs/>
          <w:sz w:val="22"/>
          <w:highlight w:val="cyan"/>
          <w:u w:val="single"/>
        </w:rPr>
        <w:t>27</w:t>
      </w:r>
      <w:r w:rsidRPr="004417DD">
        <w:rPr>
          <w:sz w:val="16"/>
        </w:rPr>
        <w:t xml:space="preserve"> member </w:t>
      </w:r>
      <w:r w:rsidRPr="004417DD">
        <w:rPr>
          <w:sz w:val="22"/>
          <w:highlight w:val="cyan"/>
          <w:u w:val="single"/>
        </w:rPr>
        <w:t>states</w:t>
      </w:r>
      <w:r w:rsidRPr="004417DD">
        <w:rPr>
          <w:sz w:val="16"/>
        </w:rPr>
        <w:t xml:space="preserve"> with nearly 600 million people[iii] </w:t>
      </w:r>
      <w:r w:rsidRPr="004417DD">
        <w:rPr>
          <w:sz w:val="22"/>
          <w:u w:val="single"/>
        </w:rPr>
        <w:t>and a</w:t>
      </w:r>
      <w:r w:rsidRPr="004417DD">
        <w:rPr>
          <w:sz w:val="16"/>
        </w:rPr>
        <w:t xml:space="preserve"> combined nominal </w:t>
      </w:r>
      <w:r w:rsidRPr="004417DD">
        <w:rPr>
          <w:sz w:val="22"/>
          <w:highlight w:val="cyan"/>
          <w:u w:val="single"/>
        </w:rPr>
        <w:t>GDP of</w:t>
      </w:r>
      <w:r w:rsidRPr="004417DD">
        <w:rPr>
          <w:sz w:val="16"/>
        </w:rPr>
        <w:t xml:space="preserve"> almost $</w:t>
      </w:r>
      <w:r w:rsidRPr="004417DD">
        <w:rPr>
          <w:b/>
          <w:iCs/>
          <w:sz w:val="22"/>
          <w:highlight w:val="cyan"/>
          <w:u w:val="single"/>
        </w:rPr>
        <w:t>20 trillion</w:t>
      </w:r>
      <w:r w:rsidRPr="004417DD">
        <w:rPr>
          <w:sz w:val="16"/>
        </w:rPr>
        <w:t xml:space="preserve">.[iv] This should be </w:t>
      </w:r>
      <w:r w:rsidRPr="004417DD">
        <w:rPr>
          <w:sz w:val="22"/>
          <w:u w:val="single"/>
        </w:rPr>
        <w:t>more than adequate to build a self-sufficient military infrastructure</w:t>
      </w:r>
      <w:r w:rsidRPr="004417DD">
        <w:rPr>
          <w:sz w:val="16"/>
        </w:rPr>
        <w:t xml:space="preserve">. A majority of NATO’s members are also deeply connected both politically and economically through the European Union.[v] In the long term, a NATO without the United States may not only be feasible, but desirable. </w:t>
      </w:r>
      <w:r w:rsidRPr="004417DD">
        <w:rPr>
          <w:b/>
          <w:iCs/>
          <w:sz w:val="22"/>
          <w:u w:val="single"/>
        </w:rPr>
        <w:t>However</w:t>
      </w:r>
      <w:r w:rsidRPr="004417DD">
        <w:rPr>
          <w:sz w:val="16"/>
        </w:rPr>
        <w:t xml:space="preserve">, </w:t>
      </w:r>
      <w:r w:rsidRPr="004417DD">
        <w:rPr>
          <w:sz w:val="22"/>
          <w:u w:val="single"/>
        </w:rPr>
        <w:t>these</w:t>
      </w:r>
      <w:r w:rsidRPr="004417DD">
        <w:rPr>
          <w:sz w:val="16"/>
        </w:rPr>
        <w:t xml:space="preserve"> rosy structural </w:t>
      </w:r>
      <w:r w:rsidRPr="004417DD">
        <w:rPr>
          <w:sz w:val="22"/>
          <w:u w:val="single"/>
        </w:rPr>
        <w:t xml:space="preserve">facts belie a </w:t>
      </w:r>
      <w:r w:rsidRPr="004417DD">
        <w:rPr>
          <w:sz w:val="22"/>
          <w:highlight w:val="cyan"/>
          <w:u w:val="single"/>
        </w:rPr>
        <w:t>more</w:t>
      </w:r>
      <w:r w:rsidRPr="004417DD">
        <w:rPr>
          <w:sz w:val="16"/>
          <w:highlight w:val="cyan"/>
        </w:rPr>
        <w:t xml:space="preserve"> </w:t>
      </w:r>
      <w:r w:rsidRPr="004417DD">
        <w:rPr>
          <w:b/>
          <w:iCs/>
          <w:sz w:val="22"/>
          <w:highlight w:val="cyan"/>
          <w:u w:val="single"/>
        </w:rPr>
        <w:t>troublingly</w:t>
      </w:r>
      <w:r w:rsidRPr="004417DD">
        <w:rPr>
          <w:sz w:val="16"/>
        </w:rPr>
        <w:t xml:space="preserve"> </w:t>
      </w:r>
      <w:r w:rsidRPr="004417DD">
        <w:rPr>
          <w:sz w:val="22"/>
          <w:u w:val="single"/>
        </w:rPr>
        <w:t xml:space="preserve">reality in NATO’s </w:t>
      </w:r>
      <w:r w:rsidRPr="004417DD">
        <w:rPr>
          <w:sz w:val="22"/>
          <w:highlight w:val="cyan"/>
          <w:u w:val="single"/>
        </w:rPr>
        <w:t>immediate future</w:t>
      </w:r>
      <w:r w:rsidRPr="004417DD">
        <w:rPr>
          <w:sz w:val="16"/>
          <w:highlight w:val="cyan"/>
        </w:rPr>
        <w:t>.</w:t>
      </w:r>
    </w:p>
    <w:p w14:paraId="195549B1" w14:textId="77777777" w:rsidR="004417DD" w:rsidRPr="004417DD" w:rsidRDefault="004417DD" w:rsidP="004417DD">
      <w:pPr>
        <w:rPr>
          <w:sz w:val="16"/>
        </w:rPr>
      </w:pPr>
      <w:r w:rsidRPr="004417DD">
        <w:rPr>
          <w:sz w:val="16"/>
        </w:rPr>
        <w:t xml:space="preserve">When looking at NATO’s </w:t>
      </w:r>
      <w:r w:rsidRPr="004417DD">
        <w:rPr>
          <w:sz w:val="22"/>
          <w:u w:val="single"/>
        </w:rPr>
        <w:t>short-term viability</w:t>
      </w:r>
      <w:r w:rsidRPr="004417DD">
        <w:rPr>
          <w:sz w:val="16"/>
        </w:rPr>
        <w:t xml:space="preserve">, the </w:t>
      </w:r>
      <w:r w:rsidRPr="004417DD">
        <w:rPr>
          <w:sz w:val="22"/>
          <w:u w:val="single"/>
        </w:rPr>
        <w:t>picture</w:t>
      </w:r>
      <w:r w:rsidRPr="004417DD">
        <w:rPr>
          <w:sz w:val="16"/>
        </w:rPr>
        <w:t xml:space="preserve"> </w:t>
      </w:r>
      <w:r w:rsidRPr="004417DD">
        <w:rPr>
          <w:sz w:val="22"/>
          <w:u w:val="single"/>
        </w:rPr>
        <w:t>is</w:t>
      </w:r>
      <w:r w:rsidRPr="004417DD">
        <w:rPr>
          <w:sz w:val="16"/>
        </w:rPr>
        <w:t xml:space="preserve"> </w:t>
      </w:r>
      <w:r w:rsidRPr="004417DD">
        <w:rPr>
          <w:b/>
          <w:iCs/>
          <w:sz w:val="22"/>
          <w:u w:val="single"/>
        </w:rPr>
        <w:t>far less</w:t>
      </w:r>
      <w:r w:rsidRPr="004417DD">
        <w:rPr>
          <w:sz w:val="16"/>
        </w:rPr>
        <w:t xml:space="preserve"> </w:t>
      </w:r>
      <w:r w:rsidRPr="004417DD">
        <w:rPr>
          <w:sz w:val="22"/>
          <w:u w:val="single"/>
        </w:rPr>
        <w:t>positive</w:t>
      </w:r>
      <w:r w:rsidRPr="004417DD">
        <w:rPr>
          <w:sz w:val="16"/>
        </w:rPr>
        <w:t xml:space="preserve"> </w:t>
      </w:r>
      <w:r w:rsidRPr="004417DD">
        <w:rPr>
          <w:sz w:val="22"/>
          <w:u w:val="single"/>
        </w:rPr>
        <w:t>without</w:t>
      </w:r>
      <w:r w:rsidRPr="004417DD">
        <w:rPr>
          <w:sz w:val="16"/>
        </w:rPr>
        <w:t xml:space="preserve"> </w:t>
      </w:r>
      <w:r w:rsidRPr="004417DD">
        <w:rPr>
          <w:sz w:val="22"/>
          <w:u w:val="single"/>
        </w:rPr>
        <w:t>the</w:t>
      </w:r>
      <w:r w:rsidRPr="004417DD">
        <w:rPr>
          <w:sz w:val="16"/>
        </w:rPr>
        <w:t xml:space="preserve"> substantial commitment of the </w:t>
      </w:r>
      <w:r w:rsidRPr="004417DD">
        <w:rPr>
          <w:sz w:val="22"/>
          <w:u w:val="single"/>
        </w:rPr>
        <w:t>U</w:t>
      </w:r>
      <w:r w:rsidRPr="004417DD">
        <w:rPr>
          <w:sz w:val="16"/>
        </w:rPr>
        <w:t xml:space="preserve">nited </w:t>
      </w:r>
      <w:r w:rsidRPr="004417DD">
        <w:rPr>
          <w:sz w:val="22"/>
          <w:u w:val="single"/>
        </w:rPr>
        <w:t>S</w:t>
      </w:r>
      <w:r w:rsidRPr="004417DD">
        <w:rPr>
          <w:sz w:val="16"/>
        </w:rPr>
        <w:t xml:space="preserve">tates. The most obvious item of </w:t>
      </w:r>
      <w:r w:rsidRPr="004417DD">
        <w:rPr>
          <w:sz w:val="22"/>
          <w:u w:val="single"/>
        </w:rPr>
        <w:t>concern</w:t>
      </w:r>
      <w:r w:rsidRPr="004417DD">
        <w:rPr>
          <w:sz w:val="16"/>
        </w:rPr>
        <w:t xml:space="preserve"> if the US were to leave or moderate its commitment to NATO </w:t>
      </w:r>
      <w:r w:rsidRPr="004417DD">
        <w:rPr>
          <w:sz w:val="22"/>
          <w:u w:val="single"/>
        </w:rPr>
        <w:t>in the</w:t>
      </w:r>
      <w:r w:rsidRPr="004417DD">
        <w:rPr>
          <w:sz w:val="16"/>
        </w:rPr>
        <w:t xml:space="preserve"> </w:t>
      </w:r>
      <w:r w:rsidRPr="004417DD">
        <w:rPr>
          <w:sz w:val="22"/>
          <w:u w:val="single"/>
        </w:rPr>
        <w:t>short term</w:t>
      </w:r>
      <w:r w:rsidRPr="004417DD">
        <w:rPr>
          <w:sz w:val="16"/>
        </w:rPr>
        <w:t xml:space="preserve"> </w:t>
      </w:r>
      <w:r w:rsidRPr="004417DD">
        <w:rPr>
          <w:sz w:val="22"/>
          <w:u w:val="single"/>
        </w:rPr>
        <w:t>would be</w:t>
      </w:r>
      <w:r w:rsidRPr="004417DD">
        <w:rPr>
          <w:sz w:val="16"/>
        </w:rPr>
        <w:t xml:space="preserve"> </w:t>
      </w:r>
      <w:r w:rsidRPr="004417DD">
        <w:rPr>
          <w:b/>
          <w:iCs/>
          <w:sz w:val="22"/>
          <w:highlight w:val="cyan"/>
          <w:u w:val="single"/>
        </w:rPr>
        <w:t>sheer manpower</w:t>
      </w:r>
      <w:r w:rsidRPr="004417DD">
        <w:rPr>
          <w:sz w:val="16"/>
        </w:rPr>
        <w:t xml:space="preserve">. In 2016, the alliance had a combined troop strength of around 3.1 million active duty personnel. </w:t>
      </w:r>
      <w:r w:rsidRPr="004417DD">
        <w:rPr>
          <w:sz w:val="22"/>
          <w:u w:val="single"/>
        </w:rPr>
        <w:t>Without the</w:t>
      </w:r>
      <w:r w:rsidRPr="004417DD">
        <w:rPr>
          <w:sz w:val="16"/>
        </w:rPr>
        <w:t xml:space="preserve"> </w:t>
      </w:r>
      <w:r w:rsidRPr="004417DD">
        <w:rPr>
          <w:sz w:val="22"/>
          <w:u w:val="single"/>
        </w:rPr>
        <w:t>U</w:t>
      </w:r>
      <w:r w:rsidRPr="004417DD">
        <w:rPr>
          <w:sz w:val="16"/>
        </w:rPr>
        <w:t xml:space="preserve">nited </w:t>
      </w:r>
      <w:r w:rsidRPr="004417DD">
        <w:rPr>
          <w:sz w:val="22"/>
          <w:u w:val="single"/>
        </w:rPr>
        <w:t>S</w:t>
      </w:r>
      <w:r w:rsidRPr="004417DD">
        <w:rPr>
          <w:sz w:val="16"/>
        </w:rPr>
        <w:t xml:space="preserve">tates, </w:t>
      </w:r>
      <w:r w:rsidRPr="004417DD">
        <w:rPr>
          <w:sz w:val="22"/>
          <w:u w:val="single"/>
        </w:rPr>
        <w:t>that immediately</w:t>
      </w:r>
      <w:r w:rsidRPr="004417DD">
        <w:rPr>
          <w:sz w:val="16"/>
        </w:rPr>
        <w:t xml:space="preserve"> </w:t>
      </w:r>
      <w:r w:rsidRPr="004417DD">
        <w:rPr>
          <w:b/>
          <w:iCs/>
          <w:sz w:val="22"/>
          <w:highlight w:val="cyan"/>
          <w:u w:val="single"/>
        </w:rPr>
        <w:t>drops by</w:t>
      </w:r>
      <w:r w:rsidRPr="004417DD">
        <w:rPr>
          <w:b/>
          <w:iCs/>
          <w:sz w:val="22"/>
          <w:u w:val="single"/>
        </w:rPr>
        <w:t xml:space="preserve"> nearly </w:t>
      </w:r>
      <w:r w:rsidRPr="004417DD">
        <w:rPr>
          <w:b/>
          <w:iCs/>
          <w:sz w:val="22"/>
          <w:highlight w:val="cyan"/>
          <w:u w:val="single"/>
        </w:rPr>
        <w:t>half</w:t>
      </w:r>
      <w:r w:rsidRPr="004417DD">
        <w:rPr>
          <w:sz w:val="16"/>
        </w:rPr>
        <w:t xml:space="preserve"> to somewhere below 1.9 million personnel.[vi] This ignores </w:t>
      </w:r>
      <w:r w:rsidRPr="004417DD">
        <w:rPr>
          <w:sz w:val="22"/>
          <w:u w:val="single"/>
        </w:rPr>
        <w:t xml:space="preserve">thousands of pieces of </w:t>
      </w:r>
      <w:r w:rsidRPr="004417DD">
        <w:rPr>
          <w:sz w:val="22"/>
          <w:highlight w:val="cyan"/>
          <w:u w:val="single"/>
        </w:rPr>
        <w:t>military equipment</w:t>
      </w:r>
      <w:r w:rsidRPr="004417DD">
        <w:rPr>
          <w:sz w:val="16"/>
        </w:rPr>
        <w:t xml:space="preserve"> that </w:t>
      </w:r>
      <w:r w:rsidRPr="004417DD">
        <w:rPr>
          <w:sz w:val="22"/>
          <w:u w:val="single"/>
        </w:rPr>
        <w:t>would</w:t>
      </w:r>
      <w:r w:rsidRPr="004417DD">
        <w:rPr>
          <w:sz w:val="16"/>
        </w:rPr>
        <w:t xml:space="preserve"> </w:t>
      </w:r>
      <w:r w:rsidRPr="004417DD">
        <w:rPr>
          <w:b/>
          <w:iCs/>
          <w:sz w:val="22"/>
          <w:highlight w:val="cyan"/>
          <w:u w:val="single"/>
        </w:rPr>
        <w:t>no longer</w:t>
      </w:r>
      <w:r w:rsidRPr="004417DD">
        <w:rPr>
          <w:sz w:val="16"/>
          <w:highlight w:val="cyan"/>
        </w:rPr>
        <w:t xml:space="preserve"> </w:t>
      </w:r>
      <w:r w:rsidRPr="004417DD">
        <w:rPr>
          <w:sz w:val="22"/>
          <w:highlight w:val="cyan"/>
          <w:u w:val="single"/>
        </w:rPr>
        <w:t>support</w:t>
      </w:r>
      <w:r w:rsidRPr="004417DD">
        <w:rPr>
          <w:sz w:val="22"/>
          <w:u w:val="single"/>
        </w:rPr>
        <w:t xml:space="preserve"> NATO,</w:t>
      </w:r>
      <w:r w:rsidRPr="004417DD">
        <w:rPr>
          <w:sz w:val="16"/>
        </w:rPr>
        <w:t xml:space="preserve"> including </w:t>
      </w:r>
      <w:r w:rsidRPr="004417DD">
        <w:rPr>
          <w:sz w:val="22"/>
          <w:u w:val="single"/>
        </w:rPr>
        <w:t>armored vehicles, aircraft, and ships</w:t>
      </w:r>
      <w:r w:rsidRPr="004417DD">
        <w:rPr>
          <w:sz w:val="16"/>
        </w:rPr>
        <w:t xml:space="preserve">. Granted, Russia—the most prominent threat to NATO—has significantly cut down its active duty forces in recent years, estimated at just over 900,000 active duty personnel in 2016.[vii] However, the exact </w:t>
      </w:r>
      <w:r w:rsidRPr="004417DD">
        <w:rPr>
          <w:sz w:val="22"/>
          <w:u w:val="single"/>
        </w:rPr>
        <w:t>number of</w:t>
      </w:r>
      <w:r w:rsidRPr="004417DD">
        <w:rPr>
          <w:sz w:val="16"/>
        </w:rPr>
        <w:t xml:space="preserve"> </w:t>
      </w:r>
      <w:r w:rsidRPr="004417DD">
        <w:rPr>
          <w:b/>
          <w:iCs/>
          <w:sz w:val="22"/>
          <w:highlight w:val="cyan"/>
          <w:u w:val="single"/>
        </w:rPr>
        <w:t>reservists</w:t>
      </w:r>
      <w:r w:rsidRPr="004417DD">
        <w:rPr>
          <w:sz w:val="16"/>
          <w:highlight w:val="cyan"/>
        </w:rPr>
        <w:t xml:space="preserve"> </w:t>
      </w:r>
      <w:r w:rsidRPr="004417DD">
        <w:rPr>
          <w:sz w:val="22"/>
          <w:highlight w:val="cyan"/>
          <w:u w:val="single"/>
        </w:rPr>
        <w:t>Russia</w:t>
      </w:r>
      <w:r w:rsidRPr="004417DD">
        <w:rPr>
          <w:sz w:val="22"/>
          <w:u w:val="single"/>
        </w:rPr>
        <w:t xml:space="preserve"> </w:t>
      </w:r>
      <w:r w:rsidRPr="004417DD">
        <w:rPr>
          <w:sz w:val="22"/>
          <w:highlight w:val="cyan"/>
          <w:u w:val="single"/>
        </w:rPr>
        <w:t>has</w:t>
      </w:r>
      <w:r w:rsidRPr="004417DD">
        <w:rPr>
          <w:sz w:val="22"/>
          <w:u w:val="single"/>
        </w:rPr>
        <w:t xml:space="preserve"> at its disposal</w:t>
      </w:r>
      <w:r w:rsidRPr="004417DD">
        <w:rPr>
          <w:sz w:val="16"/>
        </w:rPr>
        <w:t xml:space="preserve"> is unknown, and </w:t>
      </w:r>
      <w:r w:rsidRPr="004417DD">
        <w:rPr>
          <w:sz w:val="22"/>
          <w:u w:val="single"/>
        </w:rPr>
        <w:t>could be</w:t>
      </w:r>
      <w:r w:rsidRPr="004417DD">
        <w:rPr>
          <w:sz w:val="16"/>
        </w:rPr>
        <w:t xml:space="preserve"> anywhere </w:t>
      </w:r>
      <w:r w:rsidRPr="004417DD">
        <w:rPr>
          <w:sz w:val="22"/>
          <w:u w:val="single"/>
        </w:rPr>
        <w:t>from</w:t>
      </w:r>
      <w:r w:rsidRPr="004417DD">
        <w:rPr>
          <w:sz w:val="16"/>
        </w:rPr>
        <w:t xml:space="preserve"> </w:t>
      </w:r>
      <w:r w:rsidRPr="004417DD">
        <w:rPr>
          <w:b/>
          <w:iCs/>
          <w:sz w:val="22"/>
          <w:highlight w:val="cyan"/>
          <w:u w:val="single"/>
        </w:rPr>
        <w:t>2 to 20 million</w:t>
      </w:r>
      <w:r w:rsidRPr="004417DD">
        <w:rPr>
          <w:sz w:val="16"/>
        </w:rPr>
        <w:t xml:space="preserve"> personnel depending on the scale of a call up.[viii] While NATO forces may have an advantage in training, equipment, and organization, past a certain point </w:t>
      </w:r>
      <w:r w:rsidRPr="004417DD">
        <w:rPr>
          <w:sz w:val="22"/>
          <w:u w:val="single"/>
        </w:rPr>
        <w:t>quantity surpasses quality</w:t>
      </w:r>
      <w:r w:rsidRPr="004417DD">
        <w:rPr>
          <w:sz w:val="16"/>
        </w:rPr>
        <w:t xml:space="preserve">. </w:t>
      </w:r>
      <w:r w:rsidRPr="004417DD">
        <w:rPr>
          <w:sz w:val="22"/>
          <w:u w:val="single"/>
        </w:rPr>
        <w:t>Russia</w:t>
      </w:r>
      <w:r w:rsidRPr="004417DD">
        <w:rPr>
          <w:sz w:val="16"/>
        </w:rPr>
        <w:t xml:space="preserve"> has also been </w:t>
      </w:r>
      <w:r w:rsidRPr="004417DD">
        <w:rPr>
          <w:b/>
          <w:iCs/>
          <w:sz w:val="22"/>
          <w:u w:val="single"/>
        </w:rPr>
        <w:t>increasing efforts</w:t>
      </w:r>
      <w:r w:rsidRPr="004417DD">
        <w:rPr>
          <w:sz w:val="16"/>
        </w:rPr>
        <w:t xml:space="preserve"> to </w:t>
      </w:r>
      <w:r w:rsidRPr="004417DD">
        <w:rPr>
          <w:sz w:val="22"/>
          <w:u w:val="single"/>
        </w:rPr>
        <w:t>update its military arsenal</w:t>
      </w:r>
      <w:r w:rsidRPr="004417DD">
        <w:rPr>
          <w:sz w:val="16"/>
        </w:rPr>
        <w:t>, purchasing new weapons and equipment to close that gap as well.[ix]</w:t>
      </w:r>
    </w:p>
    <w:p w14:paraId="77F8C4EB" w14:textId="77777777" w:rsidR="004417DD" w:rsidRPr="004417DD" w:rsidRDefault="004417DD" w:rsidP="004417DD">
      <w:pPr>
        <w:rPr>
          <w:sz w:val="16"/>
        </w:rPr>
      </w:pPr>
      <w:r w:rsidRPr="004417DD">
        <w:rPr>
          <w:sz w:val="16"/>
        </w:rPr>
        <w:t xml:space="preserve">The more important </w:t>
      </w:r>
      <w:r w:rsidRPr="004417DD">
        <w:rPr>
          <w:sz w:val="22"/>
          <w:u w:val="single"/>
        </w:rPr>
        <w:t>question</w:t>
      </w:r>
      <w:r w:rsidRPr="004417DD">
        <w:rPr>
          <w:sz w:val="16"/>
        </w:rPr>
        <w:t xml:space="preserve">, however, may be </w:t>
      </w:r>
      <w:r w:rsidRPr="004417DD">
        <w:rPr>
          <w:sz w:val="22"/>
          <w:u w:val="single"/>
        </w:rPr>
        <w:t>who would assume</w:t>
      </w:r>
      <w:r w:rsidRPr="004417DD">
        <w:rPr>
          <w:sz w:val="16"/>
        </w:rPr>
        <w:t xml:space="preserve"> the burden of </w:t>
      </w:r>
      <w:r w:rsidRPr="004417DD">
        <w:rPr>
          <w:b/>
          <w:iCs/>
          <w:sz w:val="22"/>
          <w:u w:val="single"/>
        </w:rPr>
        <w:t>leadership</w:t>
      </w:r>
      <w:r w:rsidRPr="004417DD">
        <w:rPr>
          <w:sz w:val="16"/>
        </w:rPr>
        <w:t xml:space="preserve"> </w:t>
      </w:r>
      <w:r w:rsidRPr="004417DD">
        <w:rPr>
          <w:sz w:val="22"/>
          <w:u w:val="single"/>
        </w:rPr>
        <w:t>for the alliance in the absence of the</w:t>
      </w:r>
      <w:r w:rsidRPr="004417DD">
        <w:rPr>
          <w:sz w:val="16"/>
        </w:rPr>
        <w:t xml:space="preserve"> </w:t>
      </w:r>
      <w:r w:rsidRPr="004417DD">
        <w:rPr>
          <w:sz w:val="22"/>
          <w:u w:val="single"/>
        </w:rPr>
        <w:t>U</w:t>
      </w:r>
      <w:r w:rsidRPr="004417DD">
        <w:rPr>
          <w:sz w:val="16"/>
        </w:rPr>
        <w:t xml:space="preserve">nited </w:t>
      </w:r>
      <w:r w:rsidRPr="004417DD">
        <w:rPr>
          <w:sz w:val="22"/>
          <w:u w:val="single"/>
        </w:rPr>
        <w:t>S</w:t>
      </w:r>
      <w:r w:rsidRPr="004417DD">
        <w:rPr>
          <w:sz w:val="16"/>
        </w:rPr>
        <w:t>tates.</w:t>
      </w:r>
      <w:r w:rsidRPr="004417DD">
        <w:rPr>
          <w:sz w:val="22"/>
          <w:u w:val="single"/>
        </w:rPr>
        <w:t xml:space="preserve"> </w:t>
      </w:r>
      <w:r w:rsidRPr="004417DD">
        <w:rPr>
          <w:sz w:val="16"/>
        </w:rPr>
        <w:t xml:space="preserve">Among the most influential of NATO’s members, there is </w:t>
      </w:r>
      <w:r w:rsidRPr="004417DD">
        <w:rPr>
          <w:b/>
          <w:iCs/>
          <w:sz w:val="22"/>
          <w:highlight w:val="cyan"/>
          <w:u w:val="single"/>
        </w:rPr>
        <w:t>no obvious candidate</w:t>
      </w:r>
      <w:r w:rsidRPr="004417DD">
        <w:rPr>
          <w:sz w:val="16"/>
        </w:rPr>
        <w:t xml:space="preserve"> </w:t>
      </w:r>
      <w:r w:rsidRPr="004417DD">
        <w:rPr>
          <w:sz w:val="22"/>
          <w:highlight w:val="cyan"/>
          <w:u w:val="single"/>
        </w:rPr>
        <w:t>to take</w:t>
      </w:r>
      <w:r w:rsidRPr="004417DD">
        <w:rPr>
          <w:sz w:val="22"/>
          <w:u w:val="single"/>
        </w:rPr>
        <w:t xml:space="preserve"> the </w:t>
      </w:r>
      <w:r w:rsidRPr="004417DD">
        <w:rPr>
          <w:sz w:val="22"/>
          <w:highlight w:val="cyan"/>
          <w:u w:val="single"/>
        </w:rPr>
        <w:t>lead</w:t>
      </w:r>
      <w:r w:rsidRPr="004417DD">
        <w:rPr>
          <w:sz w:val="22"/>
          <w:u w:val="single"/>
        </w:rPr>
        <w:t xml:space="preserve"> if the United States were to step aside</w:t>
      </w:r>
      <w:r w:rsidRPr="004417DD">
        <w:rPr>
          <w:sz w:val="16"/>
        </w:rPr>
        <w:t xml:space="preserve">, and all the obvious candidates face their own significant political issues at home and abroad. The </w:t>
      </w:r>
      <w:r w:rsidRPr="004417DD">
        <w:rPr>
          <w:sz w:val="22"/>
          <w:highlight w:val="cyan"/>
          <w:u w:val="single"/>
        </w:rPr>
        <w:t>U</w:t>
      </w:r>
      <w:r w:rsidRPr="004417DD">
        <w:rPr>
          <w:sz w:val="16"/>
        </w:rPr>
        <w:t xml:space="preserve">nited </w:t>
      </w:r>
      <w:r w:rsidRPr="004417DD">
        <w:rPr>
          <w:sz w:val="22"/>
          <w:highlight w:val="cyan"/>
          <w:u w:val="single"/>
        </w:rPr>
        <w:t>K</w:t>
      </w:r>
      <w:r w:rsidRPr="004417DD">
        <w:rPr>
          <w:sz w:val="16"/>
        </w:rPr>
        <w:t xml:space="preserve">ingdom’s </w:t>
      </w:r>
      <w:r w:rsidRPr="004417DD">
        <w:rPr>
          <w:sz w:val="22"/>
          <w:u w:val="single"/>
        </w:rPr>
        <w:t>relationship</w:t>
      </w:r>
      <w:r w:rsidRPr="004417DD">
        <w:rPr>
          <w:sz w:val="16"/>
        </w:rPr>
        <w:t xml:space="preserve"> with continental Europe has been </w:t>
      </w:r>
      <w:r w:rsidRPr="004417DD">
        <w:rPr>
          <w:b/>
          <w:iCs/>
          <w:sz w:val="22"/>
          <w:u w:val="single"/>
        </w:rPr>
        <w:t>strained</w:t>
      </w:r>
      <w:r w:rsidRPr="004417DD">
        <w:rPr>
          <w:sz w:val="16"/>
        </w:rPr>
        <w:t xml:space="preserve"> in the </w:t>
      </w:r>
      <w:r w:rsidRPr="004417DD">
        <w:rPr>
          <w:sz w:val="22"/>
          <w:u w:val="single"/>
        </w:rPr>
        <w:t>after</w:t>
      </w:r>
      <w:r w:rsidRPr="004417DD">
        <w:rPr>
          <w:sz w:val="16"/>
        </w:rPr>
        <w:t xml:space="preserve">math of </w:t>
      </w:r>
      <w:r w:rsidRPr="004417DD">
        <w:rPr>
          <w:sz w:val="22"/>
          <w:u w:val="single"/>
        </w:rPr>
        <w:t xml:space="preserve">its vote to </w:t>
      </w:r>
      <w:r w:rsidRPr="004417DD">
        <w:rPr>
          <w:sz w:val="22"/>
          <w:highlight w:val="cyan"/>
          <w:u w:val="single"/>
        </w:rPr>
        <w:t>leave</w:t>
      </w:r>
      <w:r w:rsidRPr="004417DD">
        <w:rPr>
          <w:sz w:val="22"/>
          <w:u w:val="single"/>
        </w:rPr>
        <w:t xml:space="preserve"> the </w:t>
      </w:r>
      <w:r w:rsidRPr="004417DD">
        <w:rPr>
          <w:sz w:val="22"/>
          <w:highlight w:val="cyan"/>
          <w:u w:val="single"/>
        </w:rPr>
        <w:t>EU</w:t>
      </w:r>
      <w:r w:rsidRPr="004417DD">
        <w:rPr>
          <w:sz w:val="16"/>
        </w:rPr>
        <w:t xml:space="preserve">. Its relationship will be further tested in the months and years to come as that process plays out.[x] </w:t>
      </w:r>
      <w:r w:rsidRPr="004417DD">
        <w:rPr>
          <w:sz w:val="22"/>
          <w:highlight w:val="cyan"/>
          <w:u w:val="single"/>
        </w:rPr>
        <w:t>Germany</w:t>
      </w:r>
      <w:r w:rsidRPr="004417DD">
        <w:rPr>
          <w:sz w:val="22"/>
          <w:u w:val="single"/>
        </w:rPr>
        <w:t>’s</w:t>
      </w:r>
      <w:r w:rsidRPr="004417DD">
        <w:rPr>
          <w:sz w:val="16"/>
        </w:rPr>
        <w:t xml:space="preserve"> President-elect, former Foreign Minister Frank-Walter Steinmeier, has </w:t>
      </w:r>
      <w:r w:rsidRPr="004417DD">
        <w:rPr>
          <w:b/>
          <w:iCs/>
          <w:sz w:val="22"/>
          <w:u w:val="single"/>
        </w:rPr>
        <w:t>broken</w:t>
      </w:r>
      <w:r w:rsidRPr="004417DD">
        <w:rPr>
          <w:sz w:val="16"/>
        </w:rPr>
        <w:t xml:space="preserve"> </w:t>
      </w:r>
      <w:r w:rsidRPr="004417DD">
        <w:rPr>
          <w:sz w:val="22"/>
          <w:u w:val="single"/>
        </w:rPr>
        <w:t>with</w:t>
      </w:r>
      <w:r w:rsidRPr="004417DD">
        <w:rPr>
          <w:sz w:val="16"/>
        </w:rPr>
        <w:t xml:space="preserve"> Chancellor Angela Merkel’s governing coalition with </w:t>
      </w:r>
      <w:r w:rsidRPr="004417DD">
        <w:rPr>
          <w:sz w:val="22"/>
          <w:u w:val="single"/>
        </w:rPr>
        <w:t>a more conciliatory tone towards Russia</w:t>
      </w:r>
      <w:r w:rsidRPr="004417DD">
        <w:rPr>
          <w:sz w:val="16"/>
        </w:rPr>
        <w:t xml:space="preserve">. He has </w:t>
      </w:r>
      <w:r w:rsidRPr="004417DD">
        <w:rPr>
          <w:b/>
          <w:iCs/>
          <w:sz w:val="22"/>
          <w:highlight w:val="cyan"/>
          <w:u w:val="single"/>
        </w:rPr>
        <w:t>criticized</w:t>
      </w:r>
      <w:r w:rsidRPr="004417DD">
        <w:rPr>
          <w:b/>
          <w:iCs/>
          <w:sz w:val="22"/>
          <w:u w:val="single"/>
        </w:rPr>
        <w:t xml:space="preserve"> NATO</w:t>
      </w:r>
      <w:r w:rsidRPr="004417DD">
        <w:rPr>
          <w:sz w:val="16"/>
        </w:rPr>
        <w:t xml:space="preserve"> policies on sanctions and military exercises.[xi] Meanwhile, </w:t>
      </w:r>
      <w:r w:rsidRPr="004417DD">
        <w:rPr>
          <w:sz w:val="22"/>
          <w:highlight w:val="cyan"/>
          <w:u w:val="single"/>
        </w:rPr>
        <w:t>France</w:t>
      </w:r>
      <w:r w:rsidRPr="004417DD">
        <w:rPr>
          <w:sz w:val="16"/>
        </w:rPr>
        <w:t xml:space="preserve"> remains in a </w:t>
      </w:r>
      <w:r w:rsidRPr="004417DD">
        <w:rPr>
          <w:sz w:val="22"/>
          <w:u w:val="single"/>
        </w:rPr>
        <w:t>constant state of</w:t>
      </w:r>
      <w:r w:rsidRPr="004417DD">
        <w:rPr>
          <w:sz w:val="16"/>
        </w:rPr>
        <w:t xml:space="preserve"> </w:t>
      </w:r>
      <w:r w:rsidRPr="004417DD">
        <w:rPr>
          <w:b/>
          <w:iCs/>
          <w:sz w:val="22"/>
          <w:highlight w:val="cyan"/>
          <w:u w:val="single"/>
        </w:rPr>
        <w:t>high alert</w:t>
      </w:r>
      <w:r w:rsidRPr="004417DD">
        <w:rPr>
          <w:sz w:val="16"/>
        </w:rPr>
        <w:t xml:space="preserve"> </w:t>
      </w:r>
      <w:r w:rsidRPr="004417DD">
        <w:rPr>
          <w:sz w:val="22"/>
          <w:u w:val="single"/>
        </w:rPr>
        <w:t>following</w:t>
      </w:r>
      <w:r w:rsidRPr="004417DD">
        <w:rPr>
          <w:sz w:val="16"/>
        </w:rPr>
        <w:t xml:space="preserve"> a string of </w:t>
      </w:r>
      <w:r w:rsidRPr="004417DD">
        <w:rPr>
          <w:sz w:val="22"/>
          <w:u w:val="single"/>
        </w:rPr>
        <w:t>terrorist attacks</w:t>
      </w:r>
      <w:r w:rsidRPr="004417DD">
        <w:rPr>
          <w:sz w:val="16"/>
        </w:rPr>
        <w:t xml:space="preserve"> over the past several years—a threat it is not alone in facing—with new plots being uncovered and thwarted in February and troops remaining deployed on the streets.[xii]</w:t>
      </w:r>
    </w:p>
    <w:p w14:paraId="1DA75F5D" w14:textId="77777777" w:rsidR="004417DD" w:rsidRPr="004417DD" w:rsidRDefault="004417DD" w:rsidP="004417DD">
      <w:pPr>
        <w:rPr>
          <w:sz w:val="22"/>
          <w:u w:val="single"/>
        </w:rPr>
      </w:pPr>
      <w:r w:rsidRPr="004417DD">
        <w:rPr>
          <w:sz w:val="16"/>
        </w:rPr>
        <w:t xml:space="preserve">These existing political issues are aggravated by the fact that the UK, Germany, and France all face populist or nationalist surges in their domestic politics, a trend seen across Europe. The UK Independence Party played an instrumental role in Britain’s decision to leave the EU. National Front candidate Marine Le Pen is highly likely to make it to the second round of the French presidential election this year. The Alternative for Germany party of Frauke Petry and Jorg Meuthen seems poised to gain its first seats in the Bundestag following elections this fall. Among a laundry list of controversial policy positions, these parties have tended to either have highly critical views of NATO, close ties to Russia, or both.[xiii] While the United States is obviously not without its own domestic political issues, the relative size, power, and strength of its institutions all put it in a better position to simultaneously deal with such issues and wrangle NATO at the same time. It is </w:t>
      </w:r>
      <w:r w:rsidRPr="004417DD">
        <w:rPr>
          <w:sz w:val="22"/>
          <w:u w:val="single"/>
        </w:rPr>
        <w:t>questionable if</w:t>
      </w:r>
      <w:r w:rsidRPr="004417DD">
        <w:rPr>
          <w:sz w:val="16"/>
        </w:rPr>
        <w:t xml:space="preserve"> </w:t>
      </w:r>
      <w:r w:rsidRPr="004417DD">
        <w:rPr>
          <w:b/>
          <w:iCs/>
          <w:sz w:val="22"/>
          <w:u w:val="single"/>
        </w:rPr>
        <w:t>Britain</w:t>
      </w:r>
      <w:r w:rsidRPr="004417DD">
        <w:rPr>
          <w:sz w:val="16"/>
        </w:rPr>
        <w:t xml:space="preserve">, </w:t>
      </w:r>
      <w:r w:rsidRPr="004417DD">
        <w:rPr>
          <w:b/>
          <w:iCs/>
          <w:sz w:val="22"/>
          <w:u w:val="single"/>
        </w:rPr>
        <w:t>France</w:t>
      </w:r>
      <w:r w:rsidRPr="004417DD">
        <w:rPr>
          <w:sz w:val="16"/>
        </w:rPr>
        <w:t xml:space="preserve">, </w:t>
      </w:r>
      <w:r w:rsidRPr="004417DD">
        <w:rPr>
          <w:sz w:val="22"/>
          <w:u w:val="single"/>
        </w:rPr>
        <w:t>or</w:t>
      </w:r>
      <w:r w:rsidRPr="004417DD">
        <w:rPr>
          <w:sz w:val="16"/>
        </w:rPr>
        <w:t xml:space="preserve"> </w:t>
      </w:r>
      <w:r w:rsidRPr="004417DD">
        <w:rPr>
          <w:b/>
          <w:iCs/>
          <w:sz w:val="22"/>
          <w:u w:val="single"/>
        </w:rPr>
        <w:t>Germany</w:t>
      </w:r>
      <w:r w:rsidRPr="004417DD">
        <w:rPr>
          <w:sz w:val="16"/>
        </w:rPr>
        <w:t xml:space="preserve"> </w:t>
      </w:r>
      <w:r w:rsidRPr="004417DD">
        <w:rPr>
          <w:sz w:val="22"/>
          <w:u w:val="single"/>
        </w:rPr>
        <w:t>would be able to do the same if the mantle of leadership fell upon them.</w:t>
      </w:r>
    </w:p>
    <w:p w14:paraId="39022D28" w14:textId="77777777" w:rsidR="004417DD" w:rsidRPr="004417DD" w:rsidRDefault="004417DD" w:rsidP="004417DD">
      <w:r w:rsidRPr="004417DD">
        <w:rPr>
          <w:sz w:val="22"/>
          <w:u w:val="single"/>
        </w:rPr>
        <w:t>If the</w:t>
      </w:r>
      <w:r w:rsidRPr="004417DD">
        <w:rPr>
          <w:sz w:val="16"/>
        </w:rPr>
        <w:t xml:space="preserve"> </w:t>
      </w:r>
      <w:r w:rsidRPr="004417DD">
        <w:rPr>
          <w:sz w:val="22"/>
          <w:u w:val="single"/>
        </w:rPr>
        <w:t>U</w:t>
      </w:r>
      <w:r w:rsidRPr="004417DD">
        <w:rPr>
          <w:sz w:val="16"/>
        </w:rPr>
        <w:t xml:space="preserve">nited </w:t>
      </w:r>
      <w:r w:rsidRPr="004417DD">
        <w:rPr>
          <w:sz w:val="22"/>
          <w:u w:val="single"/>
        </w:rPr>
        <w:t>S</w:t>
      </w:r>
      <w:r w:rsidRPr="004417DD">
        <w:rPr>
          <w:sz w:val="16"/>
        </w:rPr>
        <w:t xml:space="preserve">tates </w:t>
      </w:r>
      <w:r w:rsidRPr="004417DD">
        <w:rPr>
          <w:sz w:val="22"/>
          <w:u w:val="single"/>
        </w:rPr>
        <w:t>were to</w:t>
      </w:r>
      <w:r w:rsidRPr="004417DD">
        <w:rPr>
          <w:sz w:val="16"/>
        </w:rPr>
        <w:t xml:space="preserve"> </w:t>
      </w:r>
      <w:r w:rsidRPr="004417DD">
        <w:rPr>
          <w:b/>
          <w:iCs/>
          <w:sz w:val="22"/>
          <w:u w:val="single"/>
        </w:rPr>
        <w:t>leave NATO</w:t>
      </w:r>
      <w:r w:rsidRPr="004417DD">
        <w:rPr>
          <w:sz w:val="16"/>
        </w:rPr>
        <w:t xml:space="preserve"> in the next four years, </w:t>
      </w:r>
      <w:r w:rsidRPr="004417DD">
        <w:rPr>
          <w:b/>
          <w:iCs/>
          <w:sz w:val="22"/>
          <w:u w:val="single"/>
        </w:rPr>
        <w:t>even</w:t>
      </w:r>
      <w:r w:rsidRPr="004417DD">
        <w:rPr>
          <w:sz w:val="16"/>
        </w:rPr>
        <w:t xml:space="preserve"> if </w:t>
      </w:r>
      <w:r w:rsidRPr="004417DD">
        <w:rPr>
          <w:sz w:val="22"/>
          <w:u w:val="single"/>
        </w:rPr>
        <w:t xml:space="preserve">the </w:t>
      </w:r>
      <w:r w:rsidRPr="004417DD">
        <w:rPr>
          <w:sz w:val="22"/>
          <w:highlight w:val="cyan"/>
          <w:u w:val="single"/>
        </w:rPr>
        <w:t>alliance</w:t>
      </w:r>
      <w:r w:rsidRPr="004417DD">
        <w:rPr>
          <w:sz w:val="16"/>
        </w:rPr>
        <w:t xml:space="preserve"> </w:t>
      </w:r>
      <w:r w:rsidRPr="004417DD">
        <w:rPr>
          <w:b/>
          <w:iCs/>
          <w:sz w:val="22"/>
          <w:u w:val="single"/>
        </w:rPr>
        <w:t xml:space="preserve">were </w:t>
      </w:r>
      <w:r w:rsidRPr="004417DD">
        <w:rPr>
          <w:b/>
          <w:iCs/>
          <w:sz w:val="22"/>
          <w:highlight w:val="cyan"/>
          <w:u w:val="single"/>
        </w:rPr>
        <w:t>not</w:t>
      </w:r>
      <w:r w:rsidRPr="004417DD">
        <w:rPr>
          <w:sz w:val="16"/>
        </w:rPr>
        <w:t xml:space="preserve"> </w:t>
      </w:r>
      <w:r w:rsidRPr="004417DD">
        <w:rPr>
          <w:sz w:val="22"/>
          <w:u w:val="single"/>
        </w:rPr>
        <w:t xml:space="preserve">to </w:t>
      </w:r>
      <w:r w:rsidRPr="004417DD">
        <w:rPr>
          <w:sz w:val="22"/>
          <w:highlight w:val="cyan"/>
          <w:u w:val="single"/>
        </w:rPr>
        <w:t>collapse</w:t>
      </w:r>
      <w:r w:rsidRPr="004417DD">
        <w:rPr>
          <w:sz w:val="22"/>
          <w:u w:val="single"/>
        </w:rPr>
        <w:t xml:space="preserve"> immediately</w:t>
      </w:r>
      <w:r w:rsidRPr="004417DD">
        <w:rPr>
          <w:sz w:val="16"/>
        </w:rPr>
        <w:t xml:space="preserve">, the ensuring </w:t>
      </w:r>
      <w:r w:rsidRPr="004417DD">
        <w:rPr>
          <w:sz w:val="22"/>
          <w:u w:val="single"/>
        </w:rPr>
        <w:t>vacuum</w:t>
      </w:r>
      <w:r w:rsidRPr="004417DD">
        <w:rPr>
          <w:sz w:val="16"/>
        </w:rPr>
        <w:t xml:space="preserve"> would </w:t>
      </w:r>
      <w:r w:rsidRPr="004417DD">
        <w:rPr>
          <w:sz w:val="22"/>
          <w:u w:val="single"/>
        </w:rPr>
        <w:t xml:space="preserve">call into </w:t>
      </w:r>
      <w:r w:rsidRPr="004417DD">
        <w:rPr>
          <w:sz w:val="22"/>
          <w:highlight w:val="cyan"/>
          <w:u w:val="single"/>
        </w:rPr>
        <w:t>question</w:t>
      </w:r>
      <w:r w:rsidRPr="004417DD">
        <w:rPr>
          <w:sz w:val="16"/>
        </w:rPr>
        <w:t xml:space="preserve"> its </w:t>
      </w:r>
      <w:r w:rsidRPr="004417DD">
        <w:rPr>
          <w:b/>
          <w:iCs/>
          <w:sz w:val="22"/>
          <w:highlight w:val="cyan"/>
          <w:u w:val="single"/>
        </w:rPr>
        <w:t>short-term survivability</w:t>
      </w:r>
      <w:r w:rsidRPr="004417DD">
        <w:rPr>
          <w:sz w:val="16"/>
        </w:rPr>
        <w:t xml:space="preserve">. But even if President Trump does not truly plan to leave NATO, </w:t>
      </w:r>
      <w:r w:rsidRPr="004417DD">
        <w:rPr>
          <w:sz w:val="22"/>
          <w:u w:val="single"/>
        </w:rPr>
        <w:t>the longer the</w:t>
      </w:r>
      <w:r w:rsidRPr="004417DD">
        <w:rPr>
          <w:sz w:val="16"/>
        </w:rPr>
        <w:t xml:space="preserve"> </w:t>
      </w:r>
      <w:r w:rsidRPr="004417DD">
        <w:rPr>
          <w:b/>
          <w:iCs/>
          <w:sz w:val="22"/>
          <w:highlight w:val="cyan"/>
          <w:u w:val="single"/>
        </w:rPr>
        <w:t>doubt</w:t>
      </w:r>
      <w:r w:rsidRPr="004417DD">
        <w:rPr>
          <w:sz w:val="16"/>
        </w:rPr>
        <w:t xml:space="preserve"> </w:t>
      </w:r>
      <w:r w:rsidRPr="004417DD">
        <w:rPr>
          <w:sz w:val="22"/>
          <w:u w:val="single"/>
        </w:rPr>
        <w:t>over continued US participation</w:t>
      </w:r>
      <w:r w:rsidRPr="004417DD">
        <w:rPr>
          <w:sz w:val="16"/>
        </w:rPr>
        <w:t xml:space="preserve">, </w:t>
      </w:r>
      <w:r w:rsidRPr="004417DD">
        <w:rPr>
          <w:sz w:val="22"/>
          <w:u w:val="single"/>
        </w:rPr>
        <w:t>the</w:t>
      </w:r>
      <w:r w:rsidRPr="004417DD">
        <w:rPr>
          <w:sz w:val="16"/>
        </w:rPr>
        <w:t xml:space="preserve"> </w:t>
      </w:r>
      <w:r w:rsidRPr="004417DD">
        <w:rPr>
          <w:b/>
          <w:iCs/>
          <w:sz w:val="22"/>
          <w:u w:val="single"/>
        </w:rPr>
        <w:t>greater damage</w:t>
      </w:r>
      <w:r w:rsidRPr="004417DD">
        <w:rPr>
          <w:sz w:val="16"/>
        </w:rPr>
        <w:t xml:space="preserve"> this </w:t>
      </w:r>
      <w:r w:rsidRPr="004417DD">
        <w:rPr>
          <w:sz w:val="22"/>
          <w:u w:val="single"/>
        </w:rPr>
        <w:t>uncertainty creates. It</w:t>
      </w:r>
      <w:r w:rsidRPr="004417DD">
        <w:rPr>
          <w:sz w:val="16"/>
        </w:rPr>
        <w:t xml:space="preserve"> </w:t>
      </w:r>
      <w:r w:rsidRPr="004417DD">
        <w:rPr>
          <w:sz w:val="22"/>
          <w:u w:val="single"/>
        </w:rPr>
        <w:t>encourages</w:t>
      </w:r>
      <w:r w:rsidRPr="004417DD">
        <w:rPr>
          <w:sz w:val="16"/>
        </w:rPr>
        <w:t xml:space="preserve"> </w:t>
      </w:r>
      <w:r w:rsidRPr="004417DD">
        <w:rPr>
          <w:b/>
          <w:iCs/>
          <w:sz w:val="22"/>
          <w:u w:val="single"/>
        </w:rPr>
        <w:t>political forces</w:t>
      </w:r>
      <w:r w:rsidRPr="004417DD">
        <w:rPr>
          <w:sz w:val="16"/>
        </w:rPr>
        <w:t xml:space="preserve"> </w:t>
      </w:r>
      <w:r w:rsidRPr="004417DD">
        <w:rPr>
          <w:sz w:val="22"/>
          <w:u w:val="single"/>
        </w:rPr>
        <w:t>within member states</w:t>
      </w:r>
      <w:r w:rsidRPr="004417DD">
        <w:rPr>
          <w:sz w:val="16"/>
        </w:rPr>
        <w:t xml:space="preserve"> </w:t>
      </w:r>
      <w:r w:rsidRPr="004417DD">
        <w:rPr>
          <w:b/>
          <w:iCs/>
          <w:sz w:val="22"/>
          <w:u w:val="single"/>
        </w:rPr>
        <w:t>not consistent</w:t>
      </w:r>
      <w:r w:rsidRPr="004417DD">
        <w:rPr>
          <w:sz w:val="16"/>
        </w:rPr>
        <w:t xml:space="preserve"> </w:t>
      </w:r>
      <w:r w:rsidRPr="004417DD">
        <w:rPr>
          <w:sz w:val="22"/>
          <w:u w:val="single"/>
        </w:rPr>
        <w:t>with NATO’s values</w:t>
      </w:r>
      <w:r w:rsidRPr="004417DD">
        <w:rPr>
          <w:sz w:val="16"/>
        </w:rPr>
        <w:t xml:space="preserve"> and it may </w:t>
      </w:r>
      <w:r w:rsidRPr="004417DD">
        <w:rPr>
          <w:sz w:val="22"/>
          <w:highlight w:val="cyan"/>
          <w:u w:val="single"/>
        </w:rPr>
        <w:t>encourage</w:t>
      </w:r>
      <w:r w:rsidRPr="004417DD">
        <w:rPr>
          <w:sz w:val="16"/>
        </w:rPr>
        <w:t xml:space="preserve"> potential </w:t>
      </w:r>
      <w:r w:rsidRPr="004417DD">
        <w:rPr>
          <w:b/>
          <w:iCs/>
          <w:sz w:val="22"/>
          <w:highlight w:val="cyan"/>
          <w:u w:val="single"/>
        </w:rPr>
        <w:t>adversaries</w:t>
      </w:r>
      <w:r w:rsidRPr="004417DD">
        <w:rPr>
          <w:sz w:val="16"/>
        </w:rPr>
        <w:t xml:space="preserve"> </w:t>
      </w:r>
      <w:r w:rsidRPr="004417DD">
        <w:rPr>
          <w:sz w:val="22"/>
          <w:highlight w:val="cyan"/>
          <w:u w:val="single"/>
        </w:rPr>
        <w:t>to undertake</w:t>
      </w:r>
      <w:r w:rsidRPr="004417DD">
        <w:rPr>
          <w:sz w:val="16"/>
        </w:rPr>
        <w:t xml:space="preserve"> </w:t>
      </w:r>
      <w:r w:rsidRPr="004417DD">
        <w:rPr>
          <w:b/>
          <w:iCs/>
          <w:sz w:val="22"/>
          <w:u w:val="single"/>
        </w:rPr>
        <w:t>provocative</w:t>
      </w:r>
      <w:r w:rsidRPr="004417DD">
        <w:rPr>
          <w:sz w:val="16"/>
        </w:rPr>
        <w:t xml:space="preserve"> </w:t>
      </w:r>
      <w:r w:rsidRPr="004417DD">
        <w:rPr>
          <w:sz w:val="22"/>
          <w:u w:val="single"/>
        </w:rPr>
        <w:t>and</w:t>
      </w:r>
      <w:r w:rsidRPr="004417DD">
        <w:rPr>
          <w:sz w:val="16"/>
        </w:rPr>
        <w:t xml:space="preserve"> </w:t>
      </w:r>
      <w:r w:rsidRPr="004417DD">
        <w:rPr>
          <w:b/>
          <w:iCs/>
          <w:sz w:val="22"/>
          <w:highlight w:val="cyan"/>
          <w:u w:val="single"/>
        </w:rPr>
        <w:t>aggressive</w:t>
      </w:r>
      <w:r w:rsidRPr="004417DD">
        <w:rPr>
          <w:sz w:val="16"/>
        </w:rPr>
        <w:t xml:space="preserve"> </w:t>
      </w:r>
      <w:r w:rsidRPr="004417DD">
        <w:rPr>
          <w:sz w:val="22"/>
          <w:highlight w:val="cyan"/>
          <w:u w:val="single"/>
        </w:rPr>
        <w:t>actions</w:t>
      </w:r>
      <w:r w:rsidRPr="004417DD">
        <w:rPr>
          <w:sz w:val="16"/>
        </w:rPr>
        <w:t xml:space="preserve">. </w:t>
      </w:r>
      <w:r w:rsidRPr="004417DD">
        <w:rPr>
          <w:sz w:val="22"/>
          <w:u w:val="single"/>
        </w:rPr>
        <w:t>It is critical that</w:t>
      </w:r>
      <w:r w:rsidRPr="004417DD">
        <w:rPr>
          <w:sz w:val="16"/>
        </w:rPr>
        <w:t xml:space="preserve"> President Trump be </w:t>
      </w:r>
      <w:r w:rsidRPr="004417DD">
        <w:rPr>
          <w:sz w:val="22"/>
          <w:u w:val="single"/>
        </w:rPr>
        <w:t>more consistent and clear in voicing his desire to remain in the alliance, and</w:t>
      </w:r>
      <w:r w:rsidRPr="004417DD">
        <w:rPr>
          <w:sz w:val="16"/>
        </w:rPr>
        <w:t xml:space="preserve"> frame whatever criticisms he has of NATO—which are not baseless—in the context of improving the alliance. It is also critically important that the President strive to set a better domestic political example for NATO allies as they face increasing levels of political instability and uncertainty of their own. More than his own approval ratings may be riding on his ability to be a unifying political figure.</w:t>
      </w:r>
    </w:p>
    <w:p w14:paraId="238B1E1E" w14:textId="77777777" w:rsidR="004417DD" w:rsidRPr="004417DD" w:rsidRDefault="004417DD" w:rsidP="004417DD"/>
    <w:p w14:paraId="2B0F1C6C" w14:textId="77777777" w:rsidR="004417DD" w:rsidRPr="004417DD" w:rsidRDefault="004417DD" w:rsidP="004417DD">
      <w:pPr>
        <w:keepNext/>
        <w:keepLines/>
        <w:pageBreakBefore/>
        <w:spacing w:before="200"/>
        <w:jc w:val="center"/>
        <w:outlineLvl w:val="2"/>
        <w:rPr>
          <w:rFonts w:eastAsiaTheme="majorEastAsia" w:cs="Arial"/>
          <w:b/>
          <w:sz w:val="32"/>
          <w:szCs w:val="24"/>
          <w:u w:val="single"/>
        </w:rPr>
      </w:pPr>
      <w:r w:rsidRPr="004417DD">
        <w:rPr>
          <w:rFonts w:eastAsiaTheme="majorEastAsia" w:cs="Arial"/>
          <w:b/>
          <w:sz w:val="32"/>
          <w:szCs w:val="24"/>
          <w:u w:val="single"/>
        </w:rPr>
        <w:t>2AC – Sustainability – Turkey</w:t>
      </w:r>
    </w:p>
    <w:p w14:paraId="7DC2258F" w14:textId="77777777" w:rsidR="004417DD" w:rsidRPr="004417DD" w:rsidRDefault="004417DD" w:rsidP="004417DD">
      <w:pPr>
        <w:keepNext/>
        <w:keepLines/>
        <w:spacing w:before="200"/>
        <w:outlineLvl w:val="3"/>
        <w:rPr>
          <w:rFonts w:eastAsiaTheme="majorEastAsia" w:cs="Arial"/>
          <w:b/>
          <w:iCs/>
          <w:sz w:val="22"/>
        </w:rPr>
      </w:pPr>
      <w:r w:rsidRPr="004417DD">
        <w:rPr>
          <w:rFonts w:eastAsiaTheme="majorEastAsia" w:cs="Arial"/>
          <w:b/>
          <w:iCs/>
          <w:sz w:val="22"/>
        </w:rPr>
        <w:t>Even if Turkey is a thorn in NATO’s side, it can be tolerated.</w:t>
      </w:r>
    </w:p>
    <w:p w14:paraId="1C27E659" w14:textId="77777777" w:rsidR="004417DD" w:rsidRPr="004417DD" w:rsidRDefault="004417DD" w:rsidP="004417DD">
      <w:r w:rsidRPr="004417DD">
        <w:rPr>
          <w:b/>
          <w:bCs/>
          <w:sz w:val="22"/>
        </w:rPr>
        <w:t>Ebrahim and Lawati 22</w:t>
      </w:r>
      <w:r w:rsidRPr="004417DD">
        <w:t xml:space="preserve"> [Nadeen Ebrahim and Abbas Al Lawati are breaking news writers for Brookings, 6-29-2022, How Erdogan's Turkey became NATO's wild card, CNN, https://www.cnn.com/2022/06/29/middleeast/turkey-nato-erdogan-mime-intl/index.html] Eric</w:t>
      </w:r>
    </w:p>
    <w:p w14:paraId="41BCA080" w14:textId="77777777" w:rsidR="004417DD" w:rsidRPr="004417DD" w:rsidRDefault="004417DD" w:rsidP="004417DD">
      <w:pPr>
        <w:rPr>
          <w:sz w:val="16"/>
        </w:rPr>
      </w:pPr>
      <w:r w:rsidRPr="004417DD">
        <w:rPr>
          <w:sz w:val="16"/>
        </w:rPr>
        <w:t>Abu Dhabi, UAECNN — </w:t>
      </w:r>
    </w:p>
    <w:p w14:paraId="7C6622DE" w14:textId="77777777" w:rsidR="004417DD" w:rsidRPr="004417DD" w:rsidRDefault="004417DD" w:rsidP="004417DD">
      <w:pPr>
        <w:rPr>
          <w:sz w:val="16"/>
        </w:rPr>
      </w:pPr>
      <w:r w:rsidRPr="004417DD">
        <w:rPr>
          <w:u w:val="single"/>
        </w:rPr>
        <w:t>NATO</w:t>
      </w:r>
      <w:r w:rsidRPr="004417DD">
        <w:rPr>
          <w:sz w:val="16"/>
        </w:rPr>
        <w:t xml:space="preserve"> formally </w:t>
      </w:r>
      <w:r w:rsidRPr="004417DD">
        <w:rPr>
          <w:u w:val="single"/>
        </w:rPr>
        <w:t>invited Finland and</w:t>
      </w:r>
      <w:r w:rsidRPr="004417DD">
        <w:rPr>
          <w:sz w:val="16"/>
        </w:rPr>
        <w:t xml:space="preserve"> </w:t>
      </w:r>
      <w:r w:rsidRPr="004417DD">
        <w:rPr>
          <w:u w:val="single"/>
        </w:rPr>
        <w:t>Sweden</w:t>
      </w:r>
      <w:r w:rsidRPr="004417DD">
        <w:rPr>
          <w:sz w:val="16"/>
        </w:rPr>
        <w:t xml:space="preserve"> to join on Wednesday </w:t>
      </w:r>
      <w:r w:rsidRPr="004417DD">
        <w:rPr>
          <w:u w:val="single"/>
        </w:rPr>
        <w:t>after Turkey </w:t>
      </w:r>
      <w:hyperlink r:id="rId8" w:tgtFrame="_blank" w:history="1">
        <w:r w:rsidRPr="004417DD">
          <w:rPr>
            <w:u w:val="single"/>
          </w:rPr>
          <w:t>dropped its opposition</w:t>
        </w:r>
      </w:hyperlink>
      <w:r w:rsidRPr="004417DD">
        <w:rPr>
          <w:sz w:val="16"/>
        </w:rPr>
        <w:t> following an arduous process that has served to remind the alliance of its </w:t>
      </w:r>
      <w:hyperlink r:id="rId9" w:tgtFrame="_blank" w:history="1">
        <w:r w:rsidRPr="004417DD">
          <w:rPr>
            <w:sz w:val="16"/>
          </w:rPr>
          <w:t>deepening fault lines</w:t>
        </w:r>
      </w:hyperlink>
      <w:r w:rsidRPr="004417DD">
        <w:rPr>
          <w:sz w:val="16"/>
        </w:rPr>
        <w:t>.</w:t>
      </w:r>
    </w:p>
    <w:p w14:paraId="75548CB7" w14:textId="77777777" w:rsidR="004417DD" w:rsidRPr="004417DD" w:rsidRDefault="004417DD" w:rsidP="004417DD">
      <w:pPr>
        <w:rPr>
          <w:sz w:val="16"/>
        </w:rPr>
      </w:pPr>
      <w:r w:rsidRPr="004417DD">
        <w:rPr>
          <w:sz w:val="16"/>
        </w:rPr>
        <w:t>Finnish President Sauli Niinistö said that Ankara had agreed to support the membership bids of his country and Sweden, removing a major hurdle to the two joining the alliance.</w:t>
      </w:r>
    </w:p>
    <w:p w14:paraId="47A7423D" w14:textId="77777777" w:rsidR="004417DD" w:rsidRPr="004417DD" w:rsidRDefault="004417DD" w:rsidP="004417DD">
      <w:pPr>
        <w:rPr>
          <w:sz w:val="16"/>
        </w:rPr>
      </w:pPr>
      <w:r w:rsidRPr="004417DD">
        <w:rPr>
          <w:sz w:val="16"/>
        </w:rPr>
        <w:t xml:space="preserve">While the move was a big win for NATO and a setback for Russia, Turkish President Recep Tayyip </w:t>
      </w:r>
      <w:r w:rsidRPr="004417DD">
        <w:rPr>
          <w:u w:val="single"/>
        </w:rPr>
        <w:t>Erdogan</w:t>
      </w:r>
      <w:r w:rsidRPr="004417DD">
        <w:rPr>
          <w:sz w:val="16"/>
        </w:rPr>
        <w:t xml:space="preserve"> </w:t>
      </w:r>
      <w:r w:rsidRPr="004417DD">
        <w:rPr>
          <w:u w:val="single"/>
        </w:rPr>
        <w:t>didn’t give in without a fair share</w:t>
      </w:r>
      <w:r w:rsidRPr="004417DD">
        <w:rPr>
          <w:sz w:val="16"/>
        </w:rPr>
        <w:t xml:space="preserve"> </w:t>
      </w:r>
      <w:r w:rsidRPr="004417DD">
        <w:rPr>
          <w:u w:val="single"/>
        </w:rPr>
        <w:t>of </w:t>
      </w:r>
      <w:hyperlink r:id="rId10" w:tgtFrame="_blank" w:history="1">
        <w:r w:rsidRPr="004417DD">
          <w:rPr>
            <w:u w:val="single"/>
          </w:rPr>
          <w:t>political chest-thumping</w:t>
        </w:r>
      </w:hyperlink>
      <w:r w:rsidRPr="004417DD">
        <w:rPr>
          <w:sz w:val="16"/>
        </w:rPr>
        <w:t> as a display of his nation’s weight in the grouping.</w:t>
      </w:r>
    </w:p>
    <w:p w14:paraId="76A4FE71" w14:textId="77777777" w:rsidR="004417DD" w:rsidRPr="004417DD" w:rsidRDefault="004417DD" w:rsidP="004417DD">
      <w:pPr>
        <w:rPr>
          <w:sz w:val="16"/>
        </w:rPr>
      </w:pPr>
      <w:r w:rsidRPr="004417DD">
        <w:rPr>
          <w:sz w:val="16"/>
        </w:rPr>
        <w:t>Before signing a joint memorandum with the two Nordic nations, Erdogan on Tuesday declared that NATO “cannot afford” to lose Turkey as a member. He was responding to frustration in the Western alliance over </w:t>
      </w:r>
      <w:hyperlink r:id="rId11" w:tgtFrame="_blank" w:history="1">
        <w:r w:rsidRPr="004417DD">
          <w:rPr>
            <w:sz w:val="16"/>
          </w:rPr>
          <w:t>Ankara’s opposition</w:t>
        </w:r>
      </w:hyperlink>
      <w:r w:rsidRPr="004417DD">
        <w:rPr>
          <w:sz w:val="16"/>
        </w:rPr>
        <w:t> to the admission of the two traditionally neutral countries that felt compelled to join the grouping by Russia’s invasion of Ukraine.</w:t>
      </w:r>
    </w:p>
    <w:p w14:paraId="32C21E8D" w14:textId="77777777" w:rsidR="004417DD" w:rsidRPr="004417DD" w:rsidRDefault="004417DD" w:rsidP="004417DD">
      <w:pPr>
        <w:rPr>
          <w:sz w:val="16"/>
        </w:rPr>
      </w:pPr>
      <w:r w:rsidRPr="004417DD">
        <w:rPr>
          <w:b/>
          <w:iCs/>
          <w:sz w:val="22"/>
          <w:u w:val="single"/>
        </w:rPr>
        <w:t>Turkey has become a headache for NATO.</w:t>
      </w:r>
      <w:r w:rsidRPr="004417DD">
        <w:rPr>
          <w:sz w:val="16"/>
        </w:rPr>
        <w:t xml:space="preserve"> </w:t>
      </w:r>
      <w:r w:rsidRPr="004417DD">
        <w:rPr>
          <w:b/>
          <w:iCs/>
          <w:sz w:val="22"/>
          <w:u w:val="single"/>
        </w:rPr>
        <w:t>But</w:t>
      </w:r>
      <w:r w:rsidRPr="004417DD">
        <w:rPr>
          <w:u w:val="single"/>
        </w:rPr>
        <w:t xml:space="preserve"> recent geopolitical events</w:t>
      </w:r>
      <w:r w:rsidRPr="004417DD">
        <w:rPr>
          <w:sz w:val="16"/>
        </w:rPr>
        <w:t xml:space="preserve"> </w:t>
      </w:r>
      <w:r w:rsidRPr="004417DD">
        <w:rPr>
          <w:u w:val="single"/>
        </w:rPr>
        <w:t xml:space="preserve">have shown that it’s one </w:t>
      </w:r>
      <w:r w:rsidRPr="004417DD">
        <w:rPr>
          <w:b/>
          <w:iCs/>
          <w:sz w:val="22"/>
          <w:u w:val="single"/>
        </w:rPr>
        <w:t>the alliance will have to tolerate</w:t>
      </w:r>
      <w:r w:rsidRPr="004417DD">
        <w:rPr>
          <w:sz w:val="16"/>
        </w:rPr>
        <w:t>. Experts say Erdogan knows that well and has used his country’s place in the grouping to serve its national interests.</w:t>
      </w:r>
    </w:p>
    <w:p w14:paraId="5C1AD778" w14:textId="77777777" w:rsidR="004417DD" w:rsidRPr="004417DD" w:rsidRDefault="004417DD" w:rsidP="004417DD">
      <w:pPr>
        <w:rPr>
          <w:sz w:val="16"/>
        </w:rPr>
      </w:pPr>
      <w:r w:rsidRPr="004417DD">
        <w:rPr>
          <w:sz w:val="16"/>
        </w:rPr>
        <w:t>In a European war that has essentially become a conflict between the Kremlin and NATO, Turkey has positioned itself as a neutral party, </w:t>
      </w:r>
      <w:hyperlink r:id="rId12" w:tgtFrame="_blank" w:history="1">
        <w:r w:rsidRPr="004417DD">
          <w:rPr>
            <w:sz w:val="16"/>
          </w:rPr>
          <w:t>opting not to join its allies</w:t>
        </w:r>
      </w:hyperlink>
      <w:r w:rsidRPr="004417DD">
        <w:rPr>
          <w:sz w:val="16"/>
        </w:rPr>
        <w:t> in sanctioning Russia while offering to </w:t>
      </w:r>
      <w:hyperlink r:id="rId13" w:tgtFrame="_blank" w:history="1">
        <w:r w:rsidRPr="004417DD">
          <w:rPr>
            <w:sz w:val="16"/>
          </w:rPr>
          <w:t>mediate between</w:t>
        </w:r>
      </w:hyperlink>
      <w:r w:rsidRPr="004417DD">
        <w:rPr>
          <w:sz w:val="16"/>
        </w:rPr>
        <w:t> the warring parties. It has </w:t>
      </w:r>
      <w:hyperlink r:id="rId14" w:tgtFrame="_blank" w:history="1">
        <w:r w:rsidRPr="004417DD">
          <w:rPr>
            <w:sz w:val="16"/>
          </w:rPr>
          <w:t>supported Ukraine</w:t>
        </w:r>
      </w:hyperlink>
      <w:r w:rsidRPr="004417DD">
        <w:rPr>
          <w:sz w:val="16"/>
        </w:rPr>
        <w:t> in the war but has been careful not to antagonize Moscow.</w:t>
      </w:r>
    </w:p>
    <w:p w14:paraId="0CC9050B" w14:textId="77777777" w:rsidR="004417DD" w:rsidRPr="004417DD" w:rsidRDefault="004417DD" w:rsidP="004417DD">
      <w:pPr>
        <w:rPr>
          <w:u w:val="single"/>
        </w:rPr>
      </w:pPr>
      <w:r w:rsidRPr="004417DD">
        <w:rPr>
          <w:b/>
          <w:iCs/>
          <w:sz w:val="22"/>
          <w:u w:val="single"/>
        </w:rPr>
        <w:t>Experts say Turkey is today more valuable than ever to NATO</w:t>
      </w:r>
      <w:r w:rsidRPr="004417DD">
        <w:rPr>
          <w:sz w:val="16"/>
        </w:rPr>
        <w:t xml:space="preserve">. The country sits at the south-eastern flank of the alliance, </w:t>
      </w:r>
      <w:r w:rsidRPr="004417DD">
        <w:rPr>
          <w:b/>
          <w:iCs/>
          <w:sz w:val="22"/>
          <w:u w:val="single"/>
        </w:rPr>
        <w:t>a key buffer between Russia and the West</w:t>
      </w:r>
      <w:r w:rsidRPr="004417DD">
        <w:rPr>
          <w:sz w:val="16"/>
        </w:rPr>
        <w:t xml:space="preserve">. It maintains the </w:t>
      </w:r>
      <w:r w:rsidRPr="004417DD">
        <w:rPr>
          <w:b/>
          <w:iCs/>
          <w:sz w:val="22"/>
          <w:u w:val="single"/>
        </w:rPr>
        <w:t>second-largest army</w:t>
      </w:r>
      <w:r w:rsidRPr="004417DD">
        <w:rPr>
          <w:sz w:val="16"/>
        </w:rPr>
        <w:t xml:space="preserve"> in the alliance after the US, </w:t>
      </w:r>
      <w:r w:rsidRPr="004417DD">
        <w:rPr>
          <w:u w:val="single"/>
        </w:rPr>
        <w:t>and borders a swathe</w:t>
      </w:r>
      <w:r w:rsidRPr="004417DD">
        <w:rPr>
          <w:sz w:val="16"/>
        </w:rPr>
        <w:t xml:space="preserve"> </w:t>
      </w:r>
      <w:r w:rsidRPr="004417DD">
        <w:rPr>
          <w:u w:val="single"/>
        </w:rPr>
        <w:t>of Middle Eastern nations</w:t>
      </w:r>
      <w:r w:rsidRPr="004417DD">
        <w:rPr>
          <w:sz w:val="16"/>
        </w:rPr>
        <w:t xml:space="preserve"> with a history of political instability, </w:t>
      </w:r>
      <w:r w:rsidRPr="004417DD">
        <w:rPr>
          <w:u w:val="single"/>
        </w:rPr>
        <w:t>and where Western states have major interests.</w:t>
      </w:r>
    </w:p>
    <w:p w14:paraId="16D3206F" w14:textId="77777777" w:rsidR="004417DD" w:rsidRPr="004417DD" w:rsidRDefault="004417DD" w:rsidP="004417DD">
      <w:pPr>
        <w:keepNext/>
        <w:keepLines/>
        <w:pageBreakBefore/>
        <w:spacing w:before="200"/>
        <w:jc w:val="center"/>
        <w:outlineLvl w:val="2"/>
        <w:rPr>
          <w:rFonts w:eastAsiaTheme="majorEastAsia" w:cstheme="majorBidi"/>
          <w:b/>
          <w:sz w:val="32"/>
          <w:szCs w:val="24"/>
          <w:u w:val="single"/>
        </w:rPr>
      </w:pPr>
      <w:r w:rsidRPr="004417DD">
        <w:rPr>
          <w:rFonts w:eastAsiaTheme="majorEastAsia" w:cstheme="majorBidi"/>
          <w:b/>
          <w:sz w:val="32"/>
          <w:szCs w:val="24"/>
          <w:u w:val="single"/>
        </w:rPr>
        <w:t>Sustainability---AT: Swindland</w:t>
      </w:r>
    </w:p>
    <w:p w14:paraId="3C9006F6" w14:textId="77777777" w:rsidR="004417DD" w:rsidRPr="004417DD" w:rsidRDefault="004417DD" w:rsidP="004417DD">
      <w:pPr>
        <w:keepNext/>
        <w:keepLines/>
        <w:spacing w:before="200"/>
        <w:outlineLvl w:val="3"/>
        <w:rPr>
          <w:rFonts w:eastAsiaTheme="majorEastAsia" w:cstheme="majorBidi"/>
          <w:b/>
          <w:iCs/>
          <w:sz w:val="22"/>
        </w:rPr>
      </w:pPr>
      <w:r w:rsidRPr="004417DD">
        <w:rPr>
          <w:rFonts w:eastAsiaTheme="majorEastAsia" w:cstheme="majorBidi"/>
          <w:b/>
          <w:iCs/>
          <w:sz w:val="22"/>
        </w:rPr>
        <w:t xml:space="preserve">Swindland </w:t>
      </w:r>
      <w:r w:rsidRPr="004417DD">
        <w:rPr>
          <w:rFonts w:eastAsiaTheme="majorEastAsia" w:cstheme="majorBidi"/>
          <w:b/>
          <w:iCs/>
          <w:sz w:val="22"/>
          <w:u w:val="single"/>
        </w:rPr>
        <w:t>proves</w:t>
      </w:r>
      <w:r w:rsidRPr="004417DD">
        <w:rPr>
          <w:rFonts w:eastAsiaTheme="majorEastAsia" w:cstheme="majorBidi"/>
          <w:b/>
          <w:iCs/>
          <w:sz w:val="22"/>
        </w:rPr>
        <w:t xml:space="preserve"> sustainability.</w:t>
      </w:r>
    </w:p>
    <w:p w14:paraId="7C67CD87" w14:textId="77777777" w:rsidR="004417DD" w:rsidRPr="004417DD" w:rsidRDefault="004417DD" w:rsidP="004417DD">
      <w:r w:rsidRPr="004417DD">
        <w:t xml:space="preserve">Michael </w:t>
      </w:r>
      <w:r w:rsidRPr="004417DD">
        <w:rPr>
          <w:b/>
          <w:bCs/>
          <w:sz w:val="22"/>
        </w:rPr>
        <w:t>Claesson 22</w:t>
      </w:r>
      <w:r w:rsidRPr="004417DD">
        <w:t>. Chief of joint operations of the Swedish Armed Forces. He has previously served as chief of the policy and plans department in the Defense Staff, military adviser in the foreign and defense ministries, and commanding officer of the Swedish military contingent in Afghanistan; Program manager for Security Policy at the non-governmental organization Society &amp; Defense. He has previously co-edited a book on Swedish defense policy and also serves as an infantry squad leader in the Swedish Army Reserves. “How Sweden and Finland Can Bolster NATO.” War on the Rocks. 7-19-2022. https://warontherocks.com/2022/07/how-sweden-and-finland-can-bolster-nato/ //EM</w:t>
      </w:r>
    </w:p>
    <w:p w14:paraId="35449CCB" w14:textId="77777777" w:rsidR="004417DD" w:rsidRPr="004417DD" w:rsidRDefault="004417DD" w:rsidP="004417DD">
      <w:pPr>
        <w:rPr>
          <w:sz w:val="16"/>
        </w:rPr>
      </w:pPr>
      <w:r w:rsidRPr="004417DD">
        <w:rPr>
          <w:sz w:val="16"/>
        </w:rPr>
        <w:t>A More Secure Transatlantic Community</w:t>
      </w:r>
    </w:p>
    <w:p w14:paraId="243FEF30" w14:textId="77777777" w:rsidR="004417DD" w:rsidRPr="004417DD" w:rsidRDefault="004417DD" w:rsidP="004417DD">
      <w:pPr>
        <w:rPr>
          <w:sz w:val="16"/>
        </w:rPr>
      </w:pPr>
      <w:r w:rsidRPr="004417DD">
        <w:rPr>
          <w:sz w:val="22"/>
          <w:u w:val="single"/>
        </w:rPr>
        <w:t>We have</w:t>
      </w:r>
      <w:r w:rsidRPr="004417DD">
        <w:rPr>
          <w:sz w:val="16"/>
        </w:rPr>
        <w:t xml:space="preserve"> </w:t>
      </w:r>
      <w:r w:rsidRPr="004417DD">
        <w:rPr>
          <w:b/>
          <w:iCs/>
          <w:sz w:val="22"/>
          <w:u w:val="single"/>
        </w:rPr>
        <w:t>noted questions</w:t>
      </w:r>
      <w:r w:rsidRPr="004417DD">
        <w:rPr>
          <w:sz w:val="22"/>
          <w:u w:val="single"/>
        </w:rPr>
        <w:t xml:space="preserve"> whether</w:t>
      </w:r>
      <w:r w:rsidRPr="004417DD">
        <w:rPr>
          <w:sz w:val="16"/>
        </w:rPr>
        <w:t xml:space="preserve"> </w:t>
      </w:r>
      <w:r w:rsidRPr="004417DD">
        <w:rPr>
          <w:b/>
          <w:iCs/>
          <w:sz w:val="22"/>
          <w:u w:val="single"/>
        </w:rPr>
        <w:t>Sw</w:t>
      </w:r>
      <w:r w:rsidRPr="004417DD">
        <w:rPr>
          <w:sz w:val="16"/>
        </w:rPr>
        <w:t>edish and F</w:t>
      </w:r>
      <w:r w:rsidRPr="004417DD">
        <w:rPr>
          <w:b/>
          <w:iCs/>
          <w:sz w:val="22"/>
          <w:u w:val="single"/>
        </w:rPr>
        <w:t>innish</w:t>
      </w:r>
      <w:r w:rsidRPr="004417DD">
        <w:rPr>
          <w:sz w:val="16"/>
        </w:rPr>
        <w:t xml:space="preserve"> </w:t>
      </w:r>
      <w:r w:rsidRPr="004417DD">
        <w:rPr>
          <w:sz w:val="22"/>
          <w:u w:val="single"/>
        </w:rPr>
        <w:t xml:space="preserve">accession to NATO would </w:t>
      </w:r>
      <w:r w:rsidRPr="004417DD">
        <w:rPr>
          <w:b/>
          <w:iCs/>
          <w:sz w:val="22"/>
          <w:u w:val="single"/>
        </w:rPr>
        <w:t>lessen</w:t>
      </w:r>
      <w:r w:rsidRPr="004417DD">
        <w:rPr>
          <w:sz w:val="22"/>
          <w:u w:val="single"/>
        </w:rPr>
        <w:t xml:space="preserve"> the </w:t>
      </w:r>
      <w:r w:rsidRPr="004417DD">
        <w:rPr>
          <w:b/>
          <w:iCs/>
          <w:sz w:val="22"/>
          <w:u w:val="single"/>
        </w:rPr>
        <w:t>focus on security</w:t>
      </w:r>
      <w:r w:rsidRPr="004417DD">
        <w:rPr>
          <w:sz w:val="22"/>
          <w:u w:val="single"/>
        </w:rPr>
        <w:t xml:space="preserve"> in other</w:t>
      </w:r>
      <w:r w:rsidRPr="004417DD">
        <w:rPr>
          <w:sz w:val="16"/>
        </w:rPr>
        <w:t xml:space="preserve"> geographic </w:t>
      </w:r>
      <w:r w:rsidRPr="004417DD">
        <w:rPr>
          <w:b/>
          <w:iCs/>
          <w:sz w:val="22"/>
          <w:u w:val="single"/>
        </w:rPr>
        <w:t>areas</w:t>
      </w:r>
      <w:r w:rsidRPr="004417DD">
        <w:rPr>
          <w:sz w:val="16"/>
        </w:rPr>
        <w:t xml:space="preserve"> of concern to the alliance. </w:t>
      </w:r>
      <w:r w:rsidRPr="004417DD">
        <w:rPr>
          <w:sz w:val="22"/>
          <w:u w:val="single"/>
        </w:rPr>
        <w:t xml:space="preserve">These are </w:t>
      </w:r>
      <w:r w:rsidRPr="004417DD">
        <w:rPr>
          <w:b/>
          <w:iCs/>
          <w:sz w:val="22"/>
          <w:u w:val="single"/>
        </w:rPr>
        <w:t>legitimate concerns</w:t>
      </w:r>
      <w:r w:rsidRPr="004417DD">
        <w:rPr>
          <w:sz w:val="16"/>
        </w:rPr>
        <w:t xml:space="preserve"> that we would like to address. </w:t>
      </w:r>
      <w:r w:rsidRPr="004417DD">
        <w:rPr>
          <w:sz w:val="22"/>
          <w:u w:val="single"/>
        </w:rPr>
        <w:t xml:space="preserve">It is true that </w:t>
      </w:r>
      <w:r w:rsidRPr="004417DD">
        <w:rPr>
          <w:b/>
          <w:iCs/>
          <w:sz w:val="22"/>
          <w:u w:val="single"/>
        </w:rPr>
        <w:t>first</w:t>
      </w:r>
      <w:r w:rsidRPr="004417DD">
        <w:rPr>
          <w:sz w:val="22"/>
          <w:u w:val="single"/>
        </w:rPr>
        <w:t xml:space="preserve"> and </w:t>
      </w:r>
      <w:r w:rsidRPr="004417DD">
        <w:rPr>
          <w:b/>
          <w:iCs/>
          <w:sz w:val="22"/>
          <w:u w:val="single"/>
        </w:rPr>
        <w:t>foremost</w:t>
      </w:r>
      <w:r w:rsidRPr="004417DD">
        <w:rPr>
          <w:sz w:val="22"/>
          <w:u w:val="single"/>
        </w:rPr>
        <w:t xml:space="preserve"> the contributions from a Swedish perspective</w:t>
      </w:r>
      <w:r w:rsidRPr="004417DD">
        <w:rPr>
          <w:sz w:val="16"/>
        </w:rPr>
        <w:t xml:space="preserve"> </w:t>
      </w:r>
      <w:r w:rsidRPr="004417DD">
        <w:rPr>
          <w:b/>
          <w:iCs/>
          <w:sz w:val="22"/>
          <w:u w:val="single"/>
        </w:rPr>
        <w:t>would be towards collective defense</w:t>
      </w:r>
      <w:r w:rsidRPr="004417DD">
        <w:rPr>
          <w:sz w:val="16"/>
        </w:rPr>
        <w:t xml:space="preserve"> in the Baltic Sea region and the High North. </w:t>
      </w:r>
      <w:r w:rsidRPr="004417DD">
        <w:rPr>
          <w:sz w:val="22"/>
          <w:u w:val="single"/>
        </w:rPr>
        <w:t xml:space="preserve">This is a </w:t>
      </w:r>
      <w:r w:rsidRPr="004417DD">
        <w:rPr>
          <w:b/>
          <w:iCs/>
          <w:sz w:val="22"/>
          <w:u w:val="single"/>
        </w:rPr>
        <w:t>simple fact of geography</w:t>
      </w:r>
      <w:r w:rsidRPr="004417DD">
        <w:rPr>
          <w:sz w:val="16"/>
        </w:rPr>
        <w:t xml:space="preserve">. </w:t>
      </w:r>
      <w:r w:rsidRPr="004417DD">
        <w:rPr>
          <w:sz w:val="22"/>
          <w:u w:val="single"/>
        </w:rPr>
        <w:t xml:space="preserve">But it also </w:t>
      </w:r>
      <w:r w:rsidRPr="004417DD">
        <w:rPr>
          <w:b/>
          <w:iCs/>
          <w:sz w:val="22"/>
          <w:u w:val="single"/>
        </w:rPr>
        <w:t>aligns with clear NATO priorities</w:t>
      </w:r>
      <w:r w:rsidRPr="004417DD">
        <w:rPr>
          <w:sz w:val="16"/>
        </w:rPr>
        <w:t xml:space="preserve"> since the 2014 Wales Summit and onwards. </w:t>
      </w:r>
      <w:r w:rsidRPr="004417DD">
        <w:rPr>
          <w:sz w:val="22"/>
          <w:u w:val="single"/>
        </w:rPr>
        <w:t xml:space="preserve">Both Sweden’s and Finland’s </w:t>
      </w:r>
      <w:r w:rsidRPr="004417DD">
        <w:rPr>
          <w:b/>
          <w:iCs/>
          <w:sz w:val="22"/>
          <w:u w:val="single"/>
        </w:rPr>
        <w:t>accession</w:t>
      </w:r>
      <w:r w:rsidRPr="004417DD">
        <w:rPr>
          <w:sz w:val="16"/>
        </w:rPr>
        <w:t xml:space="preserve"> to the alliance, </w:t>
      </w:r>
      <w:r w:rsidRPr="004417DD">
        <w:rPr>
          <w:b/>
          <w:iCs/>
          <w:sz w:val="22"/>
          <w:u w:val="single"/>
        </w:rPr>
        <w:t>would</w:t>
      </w:r>
      <w:r w:rsidRPr="004417DD">
        <w:rPr>
          <w:sz w:val="16"/>
        </w:rPr>
        <w:t xml:space="preserve"> (as we have argued) </w:t>
      </w:r>
      <w:r w:rsidRPr="004417DD">
        <w:rPr>
          <w:sz w:val="22"/>
          <w:u w:val="single"/>
        </w:rPr>
        <w:t>make</w:t>
      </w:r>
      <w:r w:rsidRPr="004417DD">
        <w:rPr>
          <w:sz w:val="16"/>
        </w:rPr>
        <w:t xml:space="preserve"> operational </w:t>
      </w:r>
      <w:r w:rsidRPr="004417DD">
        <w:rPr>
          <w:b/>
          <w:iCs/>
          <w:sz w:val="22"/>
          <w:u w:val="single"/>
        </w:rPr>
        <w:t>planning</w:t>
      </w:r>
      <w:r w:rsidRPr="004417DD">
        <w:rPr>
          <w:sz w:val="22"/>
          <w:u w:val="single"/>
        </w:rPr>
        <w:t xml:space="preserve"> and </w:t>
      </w:r>
      <w:r w:rsidRPr="004417DD">
        <w:rPr>
          <w:b/>
          <w:iCs/>
          <w:sz w:val="22"/>
          <w:u w:val="single"/>
        </w:rPr>
        <w:t>preparations</w:t>
      </w:r>
      <w:r w:rsidRPr="004417DD">
        <w:rPr>
          <w:sz w:val="22"/>
          <w:u w:val="single"/>
        </w:rPr>
        <w:t xml:space="preserve"> for</w:t>
      </w:r>
      <w:r w:rsidRPr="004417DD">
        <w:rPr>
          <w:sz w:val="16"/>
        </w:rPr>
        <w:t xml:space="preserve"> collective </w:t>
      </w:r>
      <w:r w:rsidRPr="004417DD">
        <w:rPr>
          <w:sz w:val="22"/>
          <w:u w:val="single"/>
        </w:rPr>
        <w:t>defense</w:t>
      </w:r>
      <w:r w:rsidRPr="004417DD">
        <w:rPr>
          <w:sz w:val="16"/>
        </w:rPr>
        <w:t xml:space="preserve"> scenarios </w:t>
      </w:r>
      <w:r w:rsidRPr="004417DD">
        <w:rPr>
          <w:b/>
          <w:iCs/>
          <w:sz w:val="22"/>
          <w:u w:val="single"/>
        </w:rPr>
        <w:t>easier</w:t>
      </w:r>
      <w:r w:rsidRPr="004417DD">
        <w:rPr>
          <w:sz w:val="16"/>
        </w:rPr>
        <w:t xml:space="preserve">, which in turn </w:t>
      </w:r>
      <w:r w:rsidRPr="004417DD">
        <w:rPr>
          <w:b/>
          <w:iCs/>
          <w:sz w:val="22"/>
          <w:u w:val="single"/>
        </w:rPr>
        <w:t>would enhance deterrence</w:t>
      </w:r>
      <w:r w:rsidRPr="004417DD">
        <w:rPr>
          <w:sz w:val="16"/>
        </w:rPr>
        <w:t>.</w:t>
      </w:r>
    </w:p>
    <w:p w14:paraId="43C7DD4D" w14:textId="77777777" w:rsidR="004417DD" w:rsidRPr="004417DD" w:rsidRDefault="004417DD" w:rsidP="004417DD">
      <w:pPr>
        <w:rPr>
          <w:sz w:val="16"/>
        </w:rPr>
      </w:pPr>
      <w:r w:rsidRPr="004417DD">
        <w:rPr>
          <w:sz w:val="22"/>
          <w:u w:val="single"/>
        </w:rPr>
        <w:t>This</w:t>
      </w:r>
      <w:r w:rsidRPr="004417DD">
        <w:rPr>
          <w:sz w:val="16"/>
        </w:rPr>
        <w:t xml:space="preserve"> </w:t>
      </w:r>
      <w:r w:rsidRPr="004417DD">
        <w:rPr>
          <w:sz w:val="22"/>
          <w:u w:val="single"/>
        </w:rPr>
        <w:t>does not mean,</w:t>
      </w:r>
      <w:r w:rsidRPr="004417DD">
        <w:rPr>
          <w:sz w:val="16"/>
        </w:rPr>
        <w:t xml:space="preserve"> though, that </w:t>
      </w:r>
      <w:r w:rsidRPr="004417DD">
        <w:rPr>
          <w:sz w:val="22"/>
          <w:u w:val="single"/>
        </w:rPr>
        <w:t xml:space="preserve">Sweden should be viewed as being </w:t>
      </w:r>
      <w:r w:rsidRPr="004417DD">
        <w:rPr>
          <w:b/>
          <w:iCs/>
          <w:sz w:val="22"/>
          <w:u w:val="single"/>
        </w:rPr>
        <w:t>oblivious</w:t>
      </w:r>
      <w:r w:rsidRPr="004417DD">
        <w:rPr>
          <w:sz w:val="16"/>
        </w:rPr>
        <w:t xml:space="preserve"> to the threats and security challenges in other parts of the alliance nor that Sweden or any other Nordic state is disinterested in the development of European capabilities. For example, </w:t>
      </w:r>
      <w:r w:rsidRPr="004417DD">
        <w:rPr>
          <w:sz w:val="22"/>
          <w:u w:val="single"/>
        </w:rPr>
        <w:t xml:space="preserve">all Nordic countries hold a </w:t>
      </w:r>
      <w:r w:rsidRPr="004417DD">
        <w:rPr>
          <w:b/>
          <w:iCs/>
          <w:sz w:val="22"/>
          <w:u w:val="single"/>
        </w:rPr>
        <w:t>strong record</w:t>
      </w:r>
      <w:r w:rsidRPr="004417DD">
        <w:rPr>
          <w:sz w:val="22"/>
          <w:u w:val="single"/>
        </w:rPr>
        <w:t xml:space="preserve"> for</w:t>
      </w:r>
      <w:r w:rsidRPr="004417DD">
        <w:rPr>
          <w:sz w:val="16"/>
        </w:rPr>
        <w:t xml:space="preserve"> </w:t>
      </w:r>
      <w:r w:rsidRPr="004417DD">
        <w:rPr>
          <w:b/>
          <w:iCs/>
          <w:sz w:val="22"/>
          <w:u w:val="single"/>
        </w:rPr>
        <w:t>commitment</w:t>
      </w:r>
      <w:r w:rsidRPr="004417DD">
        <w:rPr>
          <w:sz w:val="22"/>
          <w:u w:val="single"/>
        </w:rPr>
        <w:t xml:space="preserve"> to international peace</w:t>
      </w:r>
      <w:r w:rsidRPr="004417DD">
        <w:rPr>
          <w:sz w:val="16"/>
        </w:rPr>
        <w:t xml:space="preserve"> and security through the United Nations, NATO, the European Union, the Organization for Security and Cooperation in Europe, as well as coalitions of the willing. Just recently </w:t>
      </w:r>
      <w:r w:rsidRPr="004417DD">
        <w:rPr>
          <w:sz w:val="22"/>
          <w:u w:val="single"/>
        </w:rPr>
        <w:t xml:space="preserve">Sweden contributed with a </w:t>
      </w:r>
      <w:r w:rsidRPr="004417DD">
        <w:rPr>
          <w:b/>
          <w:iCs/>
          <w:sz w:val="22"/>
          <w:u w:val="single"/>
        </w:rPr>
        <w:t>substantial special forces</w:t>
      </w:r>
      <w:r w:rsidRPr="004417DD">
        <w:rPr>
          <w:sz w:val="16"/>
        </w:rPr>
        <w:t xml:space="preserve"> contingent to the French-led Task Force Takuba in the Sahel. Norway, Denmark, Finland, and Sweden are all members of the European Intervention Initiative and, as previously noted, the Danish electorate just voted to end Denmark’s opt-out from E.U. defense and security policy. It is safe to say then that as a NATO member Sweden would take its responsibilities and duties towards all of its allies seriously. This includes subscribing to the importance of nuclear deterrence as a core part of NATO’s doctrines, concepts, and policies.</w:t>
      </w:r>
    </w:p>
    <w:p w14:paraId="6581BD25" w14:textId="77777777" w:rsidR="004417DD" w:rsidRPr="004417DD" w:rsidRDefault="004417DD" w:rsidP="004417DD">
      <w:pPr>
        <w:rPr>
          <w:sz w:val="16"/>
        </w:rPr>
      </w:pPr>
      <w:r w:rsidRPr="004417DD">
        <w:rPr>
          <w:sz w:val="16"/>
        </w:rPr>
        <w:t xml:space="preserve">The Nordic states have previously been highlighted as a role model for other subregions in how to deepen cooperation in the defense and security realm. </w:t>
      </w:r>
      <w:r w:rsidRPr="004417DD">
        <w:rPr>
          <w:sz w:val="22"/>
          <w:u w:val="single"/>
        </w:rPr>
        <w:t>With a Swedish and Finnish accession</w:t>
      </w:r>
      <w:r w:rsidRPr="004417DD">
        <w:rPr>
          <w:sz w:val="16"/>
        </w:rPr>
        <w:t xml:space="preserve"> to NATO, </w:t>
      </w:r>
      <w:r w:rsidRPr="004417DD">
        <w:rPr>
          <w:sz w:val="22"/>
          <w:u w:val="single"/>
        </w:rPr>
        <w:t xml:space="preserve">there will be even </w:t>
      </w:r>
      <w:r w:rsidRPr="004417DD">
        <w:rPr>
          <w:b/>
          <w:iCs/>
          <w:sz w:val="22"/>
          <w:u w:val="single"/>
        </w:rPr>
        <w:t>greater opportunities</w:t>
      </w:r>
      <w:r w:rsidRPr="004417DD">
        <w:rPr>
          <w:sz w:val="22"/>
          <w:u w:val="single"/>
        </w:rPr>
        <w:t xml:space="preserve"> to </w:t>
      </w:r>
      <w:r w:rsidRPr="004417DD">
        <w:rPr>
          <w:b/>
          <w:iCs/>
          <w:sz w:val="22"/>
          <w:u w:val="single"/>
        </w:rPr>
        <w:t>harmonize</w:t>
      </w:r>
      <w:r w:rsidRPr="004417DD">
        <w:rPr>
          <w:sz w:val="16"/>
        </w:rPr>
        <w:t xml:space="preserve">, </w:t>
      </w:r>
      <w:r w:rsidRPr="004417DD">
        <w:rPr>
          <w:sz w:val="22"/>
          <w:u w:val="single"/>
        </w:rPr>
        <w:t>coordinate</w:t>
      </w:r>
      <w:r w:rsidRPr="004417DD">
        <w:rPr>
          <w:sz w:val="16"/>
        </w:rPr>
        <w:t xml:space="preserve">, </w:t>
      </w:r>
      <w:r w:rsidRPr="004417DD">
        <w:rPr>
          <w:sz w:val="22"/>
          <w:u w:val="single"/>
        </w:rPr>
        <w:t>and</w:t>
      </w:r>
      <w:r w:rsidRPr="004417DD">
        <w:rPr>
          <w:sz w:val="16"/>
        </w:rPr>
        <w:t xml:space="preserve"> even </w:t>
      </w:r>
      <w:r w:rsidRPr="004417DD">
        <w:rPr>
          <w:b/>
          <w:iCs/>
          <w:sz w:val="22"/>
          <w:u w:val="single"/>
        </w:rPr>
        <w:t>integrate defense policies</w:t>
      </w:r>
      <w:r w:rsidRPr="004417DD">
        <w:rPr>
          <w:sz w:val="16"/>
        </w:rPr>
        <w:t xml:space="preserve"> </w:t>
      </w:r>
      <w:r w:rsidRPr="004417DD">
        <w:rPr>
          <w:sz w:val="22"/>
          <w:u w:val="single"/>
        </w:rPr>
        <w:t>and maximize</w:t>
      </w:r>
      <w:r w:rsidRPr="004417DD">
        <w:rPr>
          <w:sz w:val="16"/>
        </w:rPr>
        <w:t xml:space="preserve"> the </w:t>
      </w:r>
      <w:r w:rsidRPr="004417DD">
        <w:rPr>
          <w:b/>
          <w:iCs/>
          <w:sz w:val="22"/>
          <w:u w:val="single"/>
        </w:rPr>
        <w:t>aggregate</w:t>
      </w:r>
      <w:r w:rsidRPr="004417DD">
        <w:rPr>
          <w:sz w:val="16"/>
        </w:rPr>
        <w:t xml:space="preserve"> collective </w:t>
      </w:r>
      <w:r w:rsidRPr="004417DD">
        <w:rPr>
          <w:sz w:val="22"/>
          <w:u w:val="single"/>
        </w:rPr>
        <w:t>military potential</w:t>
      </w:r>
      <w:r w:rsidRPr="004417DD">
        <w:rPr>
          <w:sz w:val="16"/>
        </w:rPr>
        <w:t xml:space="preserve"> of the Nordic states. This could both be a strategic bulwark in Northern Europe and a template for other U.S. allies to replicate. The Nordic states can help in showing that cooperation between smaller states who share a similar cultural, political, and economic heritage can be a force multiplier, which would be a win for the United States and NATO as a whole. Even without identical security allegiances, the Nordic states have come far in working together, and if all five are in NATO, the future is promising.</w:t>
      </w:r>
    </w:p>
    <w:p w14:paraId="3D421D0B" w14:textId="77777777" w:rsidR="004417DD" w:rsidRPr="004417DD" w:rsidRDefault="004417DD" w:rsidP="004417DD">
      <w:pPr>
        <w:keepNext/>
        <w:keepLines/>
        <w:pageBreakBefore/>
        <w:spacing w:before="200"/>
        <w:jc w:val="center"/>
        <w:outlineLvl w:val="2"/>
        <w:rPr>
          <w:rFonts w:eastAsiaTheme="majorEastAsia" w:cstheme="majorBidi"/>
          <w:b/>
          <w:sz w:val="32"/>
          <w:szCs w:val="24"/>
          <w:u w:val="single"/>
        </w:rPr>
      </w:pPr>
      <w:r w:rsidRPr="004417DD">
        <w:rPr>
          <w:rFonts w:eastAsiaTheme="majorEastAsia" w:cstheme="majorBidi"/>
          <w:b/>
          <w:sz w:val="32"/>
          <w:szCs w:val="24"/>
          <w:u w:val="single"/>
        </w:rPr>
        <w:t>Sustainability---AT: Afghanistan</w:t>
      </w:r>
    </w:p>
    <w:p w14:paraId="2C60F85A" w14:textId="77777777" w:rsidR="004417DD" w:rsidRPr="004417DD" w:rsidRDefault="004417DD" w:rsidP="004417DD">
      <w:pPr>
        <w:keepNext/>
        <w:keepLines/>
        <w:spacing w:before="200"/>
        <w:outlineLvl w:val="3"/>
        <w:rPr>
          <w:rFonts w:eastAsiaTheme="majorEastAsia" w:cstheme="majorBidi"/>
          <w:b/>
          <w:iCs/>
          <w:sz w:val="22"/>
        </w:rPr>
      </w:pPr>
      <w:r w:rsidRPr="004417DD">
        <w:rPr>
          <w:rFonts w:eastAsiaTheme="majorEastAsia" w:cstheme="majorBidi"/>
          <w:b/>
          <w:iCs/>
          <w:sz w:val="22"/>
        </w:rPr>
        <w:t xml:space="preserve">Afghanistan did </w:t>
      </w:r>
      <w:r w:rsidRPr="004417DD">
        <w:rPr>
          <w:rFonts w:eastAsiaTheme="majorEastAsia" w:cstheme="majorBidi"/>
          <w:b/>
          <w:iCs/>
          <w:sz w:val="22"/>
          <w:u w:val="single"/>
        </w:rPr>
        <w:t>nothing</w:t>
      </w:r>
      <w:r w:rsidRPr="004417DD">
        <w:rPr>
          <w:rFonts w:eastAsiaTheme="majorEastAsia" w:cstheme="majorBidi"/>
          <w:b/>
          <w:iCs/>
          <w:sz w:val="22"/>
        </w:rPr>
        <w:t xml:space="preserve">---anything else is </w:t>
      </w:r>
      <w:r w:rsidRPr="004417DD">
        <w:rPr>
          <w:rFonts w:eastAsiaTheme="majorEastAsia" w:cstheme="majorBidi"/>
          <w:b/>
          <w:iCs/>
          <w:sz w:val="22"/>
          <w:u w:val="single"/>
        </w:rPr>
        <w:t>literally</w:t>
      </w:r>
      <w:r w:rsidRPr="004417DD">
        <w:rPr>
          <w:rFonts w:eastAsiaTheme="majorEastAsia" w:cstheme="majorBidi"/>
          <w:b/>
          <w:iCs/>
          <w:sz w:val="22"/>
        </w:rPr>
        <w:t xml:space="preserve"> pro-war </w:t>
      </w:r>
      <w:r w:rsidRPr="004417DD">
        <w:rPr>
          <w:rFonts w:eastAsiaTheme="majorEastAsia" w:cstheme="majorBidi"/>
          <w:b/>
          <w:iCs/>
          <w:sz w:val="22"/>
          <w:u w:val="single"/>
        </w:rPr>
        <w:t>propaganda</w:t>
      </w:r>
      <w:r w:rsidRPr="004417DD">
        <w:rPr>
          <w:rFonts w:eastAsiaTheme="majorEastAsia" w:cstheme="majorBidi"/>
          <w:b/>
          <w:iCs/>
          <w:sz w:val="22"/>
        </w:rPr>
        <w:t>.</w:t>
      </w:r>
    </w:p>
    <w:p w14:paraId="1F2467DE" w14:textId="77777777" w:rsidR="004417DD" w:rsidRPr="004417DD" w:rsidRDefault="004417DD" w:rsidP="004417DD">
      <w:r w:rsidRPr="004417DD">
        <w:t xml:space="preserve">Doug </w:t>
      </w:r>
      <w:r w:rsidRPr="004417DD">
        <w:rPr>
          <w:b/>
          <w:bCs/>
          <w:sz w:val="22"/>
        </w:rPr>
        <w:t>Bandow 21</w:t>
      </w:r>
      <w:r w:rsidRPr="004417DD">
        <w:t>. Senior Fellow, Cato Institute. “Afghan Withdrawal Enhances Long-Term US Credibility.” Cato Institute. 09-20-2021. https://www.cato.org/commentary/afghan-withdrawal-enhances-long-term-us-credibility //EM</w:t>
      </w:r>
    </w:p>
    <w:p w14:paraId="52B17AF3" w14:textId="77777777" w:rsidR="004417DD" w:rsidRPr="004417DD" w:rsidRDefault="004417DD" w:rsidP="004417DD">
      <w:pPr>
        <w:rPr>
          <w:sz w:val="16"/>
        </w:rPr>
      </w:pPr>
      <w:r w:rsidRPr="004417DD">
        <w:rPr>
          <w:sz w:val="16"/>
        </w:rPr>
        <w:t xml:space="preserve">Moreover, </w:t>
      </w:r>
      <w:r w:rsidRPr="004417DD">
        <w:rPr>
          <w:sz w:val="22"/>
          <w:u w:val="single"/>
        </w:rPr>
        <w:t xml:space="preserve">despite the </w:t>
      </w:r>
      <w:r w:rsidRPr="004417DD">
        <w:rPr>
          <w:b/>
          <w:iCs/>
          <w:sz w:val="22"/>
          <w:u w:val="single"/>
        </w:rPr>
        <w:t>exaggerated</w:t>
      </w:r>
      <w:r w:rsidRPr="004417DD">
        <w:rPr>
          <w:sz w:val="16"/>
        </w:rPr>
        <w:t xml:space="preserve"> wailing and </w:t>
      </w:r>
      <w:r w:rsidRPr="004417DD">
        <w:rPr>
          <w:sz w:val="22"/>
          <w:u w:val="single"/>
        </w:rPr>
        <w:t xml:space="preserve">gnashing of teeth that typically </w:t>
      </w:r>
      <w:r w:rsidRPr="004417DD">
        <w:rPr>
          <w:b/>
          <w:iCs/>
          <w:sz w:val="22"/>
          <w:u w:val="single"/>
        </w:rPr>
        <w:t>accompanied</w:t>
      </w:r>
      <w:r w:rsidRPr="004417DD">
        <w:rPr>
          <w:sz w:val="16"/>
        </w:rPr>
        <w:t xml:space="preserve"> such </w:t>
      </w:r>
      <w:r w:rsidRPr="004417DD">
        <w:rPr>
          <w:sz w:val="22"/>
          <w:u w:val="single"/>
        </w:rPr>
        <w:t xml:space="preserve">refusals to fulfill what some saw as </w:t>
      </w:r>
      <w:r w:rsidRPr="004417DD">
        <w:rPr>
          <w:b/>
          <w:iCs/>
          <w:sz w:val="22"/>
          <w:u w:val="single"/>
        </w:rPr>
        <w:t>Uncle Sam’s word</w:t>
      </w:r>
      <w:r w:rsidRPr="004417DD">
        <w:rPr>
          <w:sz w:val="16"/>
        </w:rPr>
        <w:t xml:space="preserve">, </w:t>
      </w:r>
      <w:r w:rsidRPr="004417DD">
        <w:rPr>
          <w:b/>
          <w:iCs/>
          <w:sz w:val="24"/>
          <w:u w:val="single"/>
        </w:rPr>
        <w:t>nothing much happened</w:t>
      </w:r>
      <w:r w:rsidRPr="004417DD">
        <w:rPr>
          <w:sz w:val="16"/>
        </w:rPr>
        <w:t xml:space="preserve">. In general, </w:t>
      </w:r>
      <w:r w:rsidRPr="004417DD">
        <w:rPr>
          <w:sz w:val="22"/>
          <w:u w:val="single"/>
        </w:rPr>
        <w:t xml:space="preserve">America’s relationships </w:t>
      </w:r>
      <w:r w:rsidRPr="004417DD">
        <w:rPr>
          <w:b/>
          <w:iCs/>
          <w:sz w:val="22"/>
          <w:u w:val="single"/>
        </w:rPr>
        <w:t>remained unchanged</w:t>
      </w:r>
      <w:r w:rsidRPr="004417DD">
        <w:rPr>
          <w:sz w:val="16"/>
        </w:rPr>
        <w:t xml:space="preserve"> despite such incidents over the years. </w:t>
      </w:r>
      <w:r w:rsidRPr="004417DD">
        <w:rPr>
          <w:sz w:val="22"/>
          <w:u w:val="single"/>
        </w:rPr>
        <w:t xml:space="preserve">Allies still </w:t>
      </w:r>
      <w:r w:rsidRPr="004417DD">
        <w:rPr>
          <w:b/>
          <w:iCs/>
          <w:sz w:val="22"/>
          <w:u w:val="single"/>
        </w:rPr>
        <w:t>cooperated</w:t>
      </w:r>
      <w:r w:rsidRPr="004417DD">
        <w:rPr>
          <w:sz w:val="22"/>
          <w:u w:val="single"/>
        </w:rPr>
        <w:t xml:space="preserve"> with Washington</w:t>
      </w:r>
      <w:r w:rsidRPr="004417DD">
        <w:rPr>
          <w:sz w:val="16"/>
        </w:rPr>
        <w:t>. Friendly combatants still cooperated with US troops. Friends still complained while doing nothing when America failed to fulfill imaginary obligations. Indeed, one could argue that the impact on other states was too small, since populous and prosperous Asian and European governments still leeched off the American military rather than build up their own defenses. None of these episodes appeared to deter rampant cheap riding on US service members and taxpayers. Uncle Sam was still uniformly treated as Uncle Sucker.</w:t>
      </w:r>
    </w:p>
    <w:p w14:paraId="7DC6AB2B" w14:textId="77777777" w:rsidR="004417DD" w:rsidRPr="004417DD" w:rsidRDefault="004417DD" w:rsidP="004417DD">
      <w:pPr>
        <w:rPr>
          <w:sz w:val="16"/>
        </w:rPr>
      </w:pPr>
      <w:r w:rsidRPr="004417DD">
        <w:rPr>
          <w:b/>
          <w:iCs/>
          <w:sz w:val="22"/>
          <w:u w:val="single"/>
        </w:rPr>
        <w:t>Nor did</w:t>
      </w:r>
      <w:r w:rsidRPr="004417DD">
        <w:rPr>
          <w:sz w:val="22"/>
          <w:u w:val="single"/>
        </w:rPr>
        <w:t xml:space="preserve"> adversaries </w:t>
      </w:r>
      <w:r w:rsidRPr="004417DD">
        <w:rPr>
          <w:b/>
          <w:iCs/>
          <w:sz w:val="22"/>
          <w:u w:val="single"/>
        </w:rPr>
        <w:t>take advantage</w:t>
      </w:r>
      <w:r w:rsidRPr="004417DD">
        <w:rPr>
          <w:sz w:val="22"/>
          <w:u w:val="single"/>
        </w:rPr>
        <w:t xml:space="preserve"> of</w:t>
      </w:r>
      <w:r w:rsidRPr="004417DD">
        <w:rPr>
          <w:sz w:val="16"/>
        </w:rPr>
        <w:t xml:space="preserve"> such </w:t>
      </w:r>
      <w:r w:rsidRPr="004417DD">
        <w:rPr>
          <w:sz w:val="22"/>
          <w:u w:val="single"/>
        </w:rPr>
        <w:t>incidents</w:t>
      </w:r>
      <w:r w:rsidRPr="004417DD">
        <w:rPr>
          <w:sz w:val="16"/>
        </w:rPr>
        <w:t xml:space="preserve"> to launch blitzkriegs and amass empires. </w:t>
      </w:r>
      <w:r w:rsidRPr="004417DD">
        <w:rPr>
          <w:sz w:val="22"/>
          <w:u w:val="single"/>
        </w:rPr>
        <w:t xml:space="preserve">The U.S.S.R. did not </w:t>
      </w:r>
      <w:r w:rsidRPr="004417DD">
        <w:rPr>
          <w:b/>
          <w:iCs/>
          <w:sz w:val="22"/>
          <w:u w:val="single"/>
        </w:rPr>
        <w:t>overrun Europe</w:t>
      </w:r>
      <w:r w:rsidRPr="004417DD">
        <w:rPr>
          <w:sz w:val="16"/>
        </w:rPr>
        <w:t xml:space="preserve">. </w:t>
      </w:r>
      <w:r w:rsidRPr="004417DD">
        <w:rPr>
          <w:b/>
          <w:iCs/>
          <w:sz w:val="22"/>
          <w:u w:val="single"/>
        </w:rPr>
        <w:t>North Korea</w:t>
      </w:r>
      <w:r w:rsidRPr="004417DD">
        <w:rPr>
          <w:sz w:val="22"/>
          <w:u w:val="single"/>
        </w:rPr>
        <w:t xml:space="preserve"> did </w:t>
      </w:r>
      <w:r w:rsidRPr="004417DD">
        <w:rPr>
          <w:b/>
          <w:iCs/>
          <w:sz w:val="22"/>
          <w:u w:val="single"/>
        </w:rPr>
        <w:t>not attack the South</w:t>
      </w:r>
      <w:r w:rsidRPr="004417DD">
        <w:rPr>
          <w:sz w:val="22"/>
          <w:u w:val="single"/>
        </w:rPr>
        <w:t>.</w:t>
      </w:r>
      <w:r w:rsidRPr="004417DD">
        <w:rPr>
          <w:sz w:val="16"/>
        </w:rPr>
        <w:t xml:space="preserve"> </w:t>
      </w:r>
      <w:r w:rsidRPr="004417DD">
        <w:rPr>
          <w:b/>
          <w:iCs/>
          <w:sz w:val="22"/>
          <w:u w:val="single"/>
        </w:rPr>
        <w:t>Vietnam</w:t>
      </w:r>
      <w:r w:rsidRPr="004417DD">
        <w:rPr>
          <w:sz w:val="22"/>
          <w:u w:val="single"/>
        </w:rPr>
        <w:t xml:space="preserve"> did not </w:t>
      </w:r>
      <w:r w:rsidRPr="004417DD">
        <w:rPr>
          <w:b/>
          <w:iCs/>
          <w:sz w:val="22"/>
          <w:u w:val="single"/>
        </w:rPr>
        <w:t>seize Thailand</w:t>
      </w:r>
      <w:r w:rsidRPr="004417DD">
        <w:rPr>
          <w:sz w:val="16"/>
        </w:rPr>
        <w:t xml:space="preserve">. China did not bombard, blockade, or invade Japan and the Philippines. Iran did not occupy Saudi Arabia. Russia did not capture Ukraine. </w:t>
      </w:r>
      <w:r w:rsidRPr="004417DD">
        <w:rPr>
          <w:sz w:val="22"/>
          <w:u w:val="single"/>
        </w:rPr>
        <w:t>There have been plenty of</w:t>
      </w:r>
      <w:r w:rsidRPr="004417DD">
        <w:rPr>
          <w:sz w:val="16"/>
        </w:rPr>
        <w:t xml:space="preserve"> confrontations, </w:t>
      </w:r>
      <w:r w:rsidRPr="004417DD">
        <w:rPr>
          <w:b/>
          <w:iCs/>
          <w:sz w:val="22"/>
          <w:u w:val="single"/>
        </w:rPr>
        <w:t>firefights</w:t>
      </w:r>
      <w:r w:rsidRPr="004417DD">
        <w:rPr>
          <w:sz w:val="16"/>
        </w:rPr>
        <w:t xml:space="preserve">, and attacks around the world, </w:t>
      </w:r>
      <w:r w:rsidRPr="004417DD">
        <w:rPr>
          <w:sz w:val="22"/>
          <w:u w:val="single"/>
        </w:rPr>
        <w:t xml:space="preserve">but which </w:t>
      </w:r>
      <w:r w:rsidRPr="004417DD">
        <w:rPr>
          <w:b/>
          <w:iCs/>
          <w:sz w:val="22"/>
          <w:u w:val="single"/>
        </w:rPr>
        <w:t>resulted</w:t>
      </w:r>
      <w:r w:rsidRPr="004417DD">
        <w:rPr>
          <w:sz w:val="22"/>
          <w:u w:val="single"/>
        </w:rPr>
        <w:t xml:space="preserve"> from lost </w:t>
      </w:r>
      <w:r w:rsidRPr="004417DD">
        <w:rPr>
          <w:b/>
          <w:iCs/>
          <w:sz w:val="22"/>
          <w:u w:val="single"/>
        </w:rPr>
        <w:t>American “credibility”?</w:t>
      </w:r>
      <w:r w:rsidRPr="004417DD">
        <w:rPr>
          <w:sz w:val="16"/>
        </w:rPr>
        <w:t xml:space="preserve"> The problem was that the US went to war far too often, creating more problems than it solved, despite its many previous failures.</w:t>
      </w:r>
    </w:p>
    <w:p w14:paraId="49A18A3B" w14:textId="77777777" w:rsidR="004417DD" w:rsidRPr="004417DD" w:rsidRDefault="004417DD" w:rsidP="004417DD">
      <w:pPr>
        <w:rPr>
          <w:sz w:val="16"/>
        </w:rPr>
      </w:pPr>
      <w:r w:rsidRPr="004417DD">
        <w:rPr>
          <w:sz w:val="16"/>
        </w:rPr>
        <w:t>Indeed, the endless claims about credibility ignore the fact that allies and adversaries alike are able to judge differences in commitment, relationship, and interest. The US fought two wars over Europe, with which Americans have strong ties. A willingness to go another decade in Afghanistan, which is essentially a geopolitical irrelevancy to the US, matters not at all. Similarly, the status of South Korea and Japan matter much more to Washington than stability in Central Asia.</w:t>
      </w:r>
    </w:p>
    <w:p w14:paraId="5540CBC7" w14:textId="77777777" w:rsidR="004417DD" w:rsidRPr="004417DD" w:rsidRDefault="004417DD" w:rsidP="004417DD">
      <w:pPr>
        <w:rPr>
          <w:sz w:val="16"/>
        </w:rPr>
      </w:pPr>
      <w:r w:rsidRPr="004417DD">
        <w:rPr>
          <w:sz w:val="16"/>
        </w:rPr>
        <w:t>The credibility argument went from the sublime to the ridiculous when applied to Syria’s Kurds, with whom America worked against the Islamic State. When President Donald Trump proposed bringing home US troops Washington’s War Party erupted into cacophonous shock and outrage. America was over as a global power! Americans forevermore would have to hang their heads in shame! The American experiment was coming to a desultory end!</w:t>
      </w:r>
    </w:p>
    <w:p w14:paraId="31D68309" w14:textId="77777777" w:rsidR="004417DD" w:rsidRPr="004417DD" w:rsidRDefault="004417DD" w:rsidP="004417DD">
      <w:pPr>
        <w:rPr>
          <w:sz w:val="16"/>
        </w:rPr>
      </w:pPr>
      <w:r w:rsidRPr="004417DD">
        <w:rPr>
          <w:sz w:val="16"/>
        </w:rPr>
        <w:t>Yet from what stemmed this alleged sacred and vital commitment? The Kurds, not Americans, were directly threatened by ISIS, which was attempting to create a caliphate, or quasi</w:t>
      </w:r>
      <w:r w:rsidRPr="004417DD">
        <w:rPr>
          <w:rFonts w:hint="eastAsia"/>
          <w:sz w:val="16"/>
        </w:rPr>
        <w:t>‐​</w:t>
      </w:r>
      <w:r w:rsidRPr="004417DD">
        <w:rPr>
          <w:sz w:val="16"/>
        </w:rPr>
        <w:t>nation state, which would have consumed what is called Rojava or Syrian Kurdistan. Washington aided the Kurds, who were not fighting as an act of charity, but to defend themselves.</w:t>
      </w:r>
    </w:p>
    <w:p w14:paraId="0D6DBFC6" w14:textId="77777777" w:rsidR="004417DD" w:rsidRPr="004417DD" w:rsidRDefault="004417DD" w:rsidP="004417DD">
      <w:pPr>
        <w:rPr>
          <w:sz w:val="16"/>
        </w:rPr>
      </w:pPr>
      <w:r w:rsidRPr="004417DD">
        <w:rPr>
          <w:sz w:val="22"/>
          <w:u w:val="single"/>
        </w:rPr>
        <w:t xml:space="preserve">The relationship was </w:t>
      </w:r>
      <w:r w:rsidRPr="004417DD">
        <w:rPr>
          <w:b/>
          <w:iCs/>
          <w:sz w:val="22"/>
          <w:u w:val="single"/>
        </w:rPr>
        <w:t>transactional</w:t>
      </w:r>
      <w:r w:rsidRPr="004417DD">
        <w:rPr>
          <w:sz w:val="16"/>
        </w:rPr>
        <w:t xml:space="preserve">, since the US — </w:t>
      </w:r>
      <w:r w:rsidRPr="004417DD">
        <w:rPr>
          <w:sz w:val="22"/>
          <w:u w:val="single"/>
        </w:rPr>
        <w:t xml:space="preserve">neither the </w:t>
      </w:r>
      <w:r w:rsidRPr="004417DD">
        <w:rPr>
          <w:b/>
          <w:iCs/>
          <w:sz w:val="22"/>
          <w:u w:val="single"/>
        </w:rPr>
        <w:t>president nor Congress</w:t>
      </w:r>
      <w:r w:rsidRPr="004417DD">
        <w:rPr>
          <w:sz w:val="16"/>
        </w:rPr>
        <w:t xml:space="preserve"> — </w:t>
      </w:r>
      <w:r w:rsidRPr="004417DD">
        <w:rPr>
          <w:sz w:val="22"/>
          <w:u w:val="single"/>
        </w:rPr>
        <w:t xml:space="preserve">made any </w:t>
      </w:r>
      <w:r w:rsidRPr="004417DD">
        <w:rPr>
          <w:b/>
          <w:iCs/>
          <w:sz w:val="22"/>
          <w:u w:val="single"/>
        </w:rPr>
        <w:t>long</w:t>
      </w:r>
      <w:r w:rsidRPr="004417DD">
        <w:rPr>
          <w:rFonts w:hint="eastAsia"/>
          <w:b/>
          <w:iCs/>
          <w:sz w:val="22"/>
          <w:u w:val="single"/>
        </w:rPr>
        <w:t>‐​</w:t>
      </w:r>
      <w:r w:rsidRPr="004417DD">
        <w:rPr>
          <w:b/>
          <w:iCs/>
          <w:sz w:val="22"/>
          <w:u w:val="single"/>
        </w:rPr>
        <w:t>term</w:t>
      </w:r>
      <w:r w:rsidRPr="004417DD">
        <w:rPr>
          <w:sz w:val="16"/>
        </w:rPr>
        <w:t xml:space="preserve"> defense </w:t>
      </w:r>
      <w:r w:rsidRPr="004417DD">
        <w:rPr>
          <w:sz w:val="22"/>
          <w:u w:val="single"/>
        </w:rPr>
        <w:t>commitment</w:t>
      </w:r>
      <w:r w:rsidRPr="004417DD">
        <w:rPr>
          <w:sz w:val="16"/>
        </w:rPr>
        <w:t xml:space="preserve">, </w:t>
      </w:r>
      <w:r w:rsidRPr="004417DD">
        <w:rPr>
          <w:sz w:val="22"/>
          <w:u w:val="single"/>
        </w:rPr>
        <w:t xml:space="preserve">and </w:t>
      </w:r>
      <w:r w:rsidRPr="004417DD">
        <w:rPr>
          <w:b/>
          <w:iCs/>
          <w:sz w:val="22"/>
          <w:u w:val="single"/>
        </w:rPr>
        <w:t>certainly not against neighboring Turkey</w:t>
      </w:r>
      <w:r w:rsidRPr="004417DD">
        <w:rPr>
          <w:sz w:val="16"/>
        </w:rPr>
        <w:t>, an American treaty ally. In fact, Washington’s departure would have prioritized official ties, in this case formalized by the NATO treaty, which was ratified by Congress. The furor over Trump’s proposal to leave Syria after fulfilling America’s security objectives was purely political, reflecting attacks by Democratic partisans, who hoped to damage the president even when he did the right thing, and Republican uber</w:t>
      </w:r>
      <w:r w:rsidRPr="004417DD">
        <w:rPr>
          <w:rFonts w:hint="eastAsia"/>
          <w:sz w:val="16"/>
        </w:rPr>
        <w:t>‐​</w:t>
      </w:r>
      <w:r w:rsidRPr="004417DD">
        <w:rPr>
          <w:sz w:val="16"/>
        </w:rPr>
        <w:t>hawks, who supported every endless war, irrespective of the cost to America. If US credibility was at stake, it was only because Trump’s critics claimed that it was.</w:t>
      </w:r>
    </w:p>
    <w:p w14:paraId="4662B7B1" w14:textId="77777777" w:rsidR="004417DD" w:rsidRPr="004417DD" w:rsidRDefault="004417DD" w:rsidP="004417DD">
      <w:pPr>
        <w:rPr>
          <w:sz w:val="16"/>
        </w:rPr>
      </w:pPr>
      <w:r w:rsidRPr="004417DD">
        <w:rPr>
          <w:sz w:val="22"/>
          <w:u w:val="single"/>
        </w:rPr>
        <w:t>Where credibility is</w:t>
      </w:r>
      <w:r w:rsidRPr="004417DD">
        <w:rPr>
          <w:sz w:val="16"/>
        </w:rPr>
        <w:t xml:space="preserve"> genuinely </w:t>
      </w:r>
      <w:r w:rsidRPr="004417DD">
        <w:rPr>
          <w:sz w:val="22"/>
          <w:u w:val="single"/>
        </w:rPr>
        <w:t xml:space="preserve">at </w:t>
      </w:r>
      <w:r w:rsidRPr="004417DD">
        <w:rPr>
          <w:b/>
          <w:iCs/>
          <w:sz w:val="22"/>
          <w:u w:val="single"/>
        </w:rPr>
        <w:t>issue</w:t>
      </w:r>
      <w:r w:rsidRPr="004417DD">
        <w:rPr>
          <w:sz w:val="16"/>
        </w:rPr>
        <w:t xml:space="preserve">, promises </w:t>
      </w:r>
      <w:r w:rsidRPr="004417DD">
        <w:rPr>
          <w:sz w:val="22"/>
          <w:u w:val="single"/>
        </w:rPr>
        <w:t xml:space="preserve">and commitments should </w:t>
      </w:r>
      <w:r w:rsidRPr="004417DD">
        <w:rPr>
          <w:b/>
          <w:iCs/>
          <w:sz w:val="22"/>
          <w:u w:val="single"/>
        </w:rPr>
        <w:t>not be lightly made</w:t>
      </w:r>
      <w:r w:rsidRPr="004417DD">
        <w:rPr>
          <w:sz w:val="16"/>
        </w:rPr>
        <w:t>. The interests involved should be serious and the guarantees should be in America’s interest. If these conditions are not met, theoretical concerns about credibility cannot justify sticking with a failed policy. Sacrificing wealth and, more important, lives in the name of the credibility chimera not just bad policy. It is immoral policy.</w:t>
      </w:r>
    </w:p>
    <w:p w14:paraId="542DD3F2" w14:textId="77777777" w:rsidR="004417DD" w:rsidRPr="004417DD" w:rsidRDefault="004417DD" w:rsidP="004417DD">
      <w:pPr>
        <w:rPr>
          <w:sz w:val="16"/>
        </w:rPr>
      </w:pPr>
      <w:r w:rsidRPr="004417DD">
        <w:rPr>
          <w:sz w:val="22"/>
          <w:u w:val="single"/>
        </w:rPr>
        <w:t xml:space="preserve">Afghanistan ended </w:t>
      </w:r>
      <w:r w:rsidRPr="004417DD">
        <w:rPr>
          <w:b/>
          <w:iCs/>
          <w:sz w:val="22"/>
          <w:u w:val="single"/>
        </w:rPr>
        <w:t>tragically</w:t>
      </w:r>
      <w:r w:rsidRPr="004417DD">
        <w:rPr>
          <w:sz w:val="16"/>
        </w:rPr>
        <w:t xml:space="preserve">, </w:t>
      </w:r>
      <w:r w:rsidRPr="004417DD">
        <w:rPr>
          <w:sz w:val="22"/>
          <w:u w:val="single"/>
        </w:rPr>
        <w:t xml:space="preserve">but that was </w:t>
      </w:r>
      <w:r w:rsidRPr="004417DD">
        <w:rPr>
          <w:b/>
          <w:iCs/>
          <w:sz w:val="22"/>
          <w:u w:val="single"/>
        </w:rPr>
        <w:t>inevitable</w:t>
      </w:r>
      <w:r w:rsidRPr="004417DD">
        <w:rPr>
          <w:sz w:val="16"/>
        </w:rPr>
        <w:t xml:space="preserve"> </w:t>
      </w:r>
      <w:r w:rsidRPr="004417DD">
        <w:rPr>
          <w:sz w:val="22"/>
          <w:u w:val="single"/>
        </w:rPr>
        <w:t>once Washington shifted</w:t>
      </w:r>
      <w:r w:rsidRPr="004417DD">
        <w:rPr>
          <w:sz w:val="16"/>
        </w:rPr>
        <w:t xml:space="preserve"> </w:t>
      </w:r>
      <w:r w:rsidRPr="004417DD">
        <w:rPr>
          <w:sz w:val="22"/>
          <w:u w:val="single"/>
        </w:rPr>
        <w:t xml:space="preserve">from </w:t>
      </w:r>
      <w:r w:rsidRPr="004417DD">
        <w:rPr>
          <w:b/>
          <w:iCs/>
          <w:sz w:val="22"/>
          <w:u w:val="single"/>
        </w:rPr>
        <w:t>responding to 9/11</w:t>
      </w:r>
      <w:r w:rsidRPr="004417DD">
        <w:rPr>
          <w:sz w:val="22"/>
          <w:u w:val="single"/>
        </w:rPr>
        <w:t xml:space="preserve"> to</w:t>
      </w:r>
      <w:r w:rsidRPr="004417DD">
        <w:rPr>
          <w:sz w:val="16"/>
        </w:rPr>
        <w:t xml:space="preserve"> </w:t>
      </w:r>
      <w:r w:rsidRPr="004417DD">
        <w:rPr>
          <w:sz w:val="22"/>
          <w:u w:val="single"/>
        </w:rPr>
        <w:t>imposing a Western</w:t>
      </w:r>
      <w:r w:rsidRPr="004417DD">
        <w:rPr>
          <w:rFonts w:hint="eastAsia"/>
          <w:sz w:val="16"/>
        </w:rPr>
        <w:t>‐​</w:t>
      </w:r>
      <w:r w:rsidRPr="004417DD">
        <w:rPr>
          <w:sz w:val="16"/>
        </w:rPr>
        <w:t xml:space="preserve">style </w:t>
      </w:r>
      <w:r w:rsidRPr="004417DD">
        <w:rPr>
          <w:b/>
          <w:iCs/>
          <w:sz w:val="22"/>
          <w:u w:val="single"/>
        </w:rPr>
        <w:t>government</w:t>
      </w:r>
      <w:r w:rsidRPr="004417DD">
        <w:rPr>
          <w:sz w:val="16"/>
        </w:rPr>
        <w:t xml:space="preserve">. </w:t>
      </w:r>
      <w:r w:rsidRPr="004417DD">
        <w:rPr>
          <w:sz w:val="22"/>
          <w:u w:val="single"/>
        </w:rPr>
        <w:t>If future policymakers</w:t>
      </w:r>
      <w:r w:rsidRPr="004417DD">
        <w:rPr>
          <w:sz w:val="16"/>
        </w:rPr>
        <w:t xml:space="preserve"> </w:t>
      </w:r>
      <w:r w:rsidRPr="004417DD">
        <w:rPr>
          <w:sz w:val="22"/>
          <w:u w:val="single"/>
        </w:rPr>
        <w:t xml:space="preserve">are </w:t>
      </w:r>
      <w:r w:rsidRPr="004417DD">
        <w:rPr>
          <w:b/>
          <w:iCs/>
          <w:sz w:val="22"/>
          <w:u w:val="single"/>
        </w:rPr>
        <w:t>concerned</w:t>
      </w:r>
      <w:r w:rsidRPr="004417DD">
        <w:rPr>
          <w:sz w:val="22"/>
          <w:u w:val="single"/>
        </w:rPr>
        <w:t xml:space="preserve"> about</w:t>
      </w:r>
      <w:r w:rsidRPr="004417DD">
        <w:rPr>
          <w:sz w:val="16"/>
        </w:rPr>
        <w:t xml:space="preserve"> the impact on </w:t>
      </w:r>
      <w:r w:rsidRPr="004417DD">
        <w:rPr>
          <w:b/>
          <w:iCs/>
          <w:sz w:val="22"/>
          <w:u w:val="single"/>
        </w:rPr>
        <w:t>credibility</w:t>
      </w:r>
      <w:r w:rsidRPr="004417DD">
        <w:rPr>
          <w:sz w:val="16"/>
        </w:rPr>
        <w:t xml:space="preserve">, </w:t>
      </w:r>
      <w:r w:rsidRPr="004417DD">
        <w:rPr>
          <w:sz w:val="22"/>
          <w:u w:val="single"/>
        </w:rPr>
        <w:t xml:space="preserve">they </w:t>
      </w:r>
      <w:r w:rsidRPr="004417DD">
        <w:rPr>
          <w:b/>
          <w:iCs/>
          <w:sz w:val="22"/>
          <w:u w:val="single"/>
        </w:rPr>
        <w:t>should take that risk into account</w:t>
      </w:r>
      <w:r w:rsidRPr="004417DD">
        <w:rPr>
          <w:sz w:val="16"/>
        </w:rPr>
        <w:t xml:space="preserve"> </w:t>
      </w:r>
      <w:r w:rsidRPr="004417DD">
        <w:rPr>
          <w:sz w:val="22"/>
          <w:u w:val="single"/>
        </w:rPr>
        <w:t xml:space="preserve">before making </w:t>
      </w:r>
      <w:r w:rsidRPr="004417DD">
        <w:rPr>
          <w:b/>
          <w:iCs/>
          <w:sz w:val="22"/>
          <w:u w:val="single"/>
        </w:rPr>
        <w:t>foolish</w:t>
      </w:r>
      <w:r w:rsidRPr="004417DD">
        <w:rPr>
          <w:sz w:val="16"/>
        </w:rPr>
        <w:t xml:space="preserve">, counterproductive </w:t>
      </w:r>
      <w:r w:rsidRPr="004417DD">
        <w:rPr>
          <w:sz w:val="22"/>
          <w:u w:val="single"/>
        </w:rPr>
        <w:t>commitments</w:t>
      </w:r>
      <w:r w:rsidRPr="004417DD">
        <w:rPr>
          <w:sz w:val="16"/>
        </w:rPr>
        <w:t xml:space="preserve">. Although </w:t>
      </w:r>
      <w:r w:rsidRPr="004417DD">
        <w:rPr>
          <w:sz w:val="22"/>
          <w:u w:val="single"/>
        </w:rPr>
        <w:t xml:space="preserve">America’s </w:t>
      </w:r>
      <w:r w:rsidRPr="004417DD">
        <w:rPr>
          <w:b/>
          <w:iCs/>
          <w:sz w:val="22"/>
          <w:u w:val="single"/>
        </w:rPr>
        <w:t>credibility</w:t>
      </w:r>
      <w:r w:rsidRPr="004417DD">
        <w:rPr>
          <w:sz w:val="16"/>
        </w:rPr>
        <w:t xml:space="preserve"> </w:t>
      </w:r>
      <w:r w:rsidRPr="004417DD">
        <w:rPr>
          <w:sz w:val="22"/>
          <w:u w:val="single"/>
        </w:rPr>
        <w:t xml:space="preserve">is likely to </w:t>
      </w:r>
      <w:r w:rsidRPr="004417DD">
        <w:rPr>
          <w:b/>
          <w:iCs/>
          <w:sz w:val="22"/>
          <w:u w:val="single"/>
        </w:rPr>
        <w:t>survive another bad exit</w:t>
      </w:r>
      <w:r w:rsidRPr="004417DD">
        <w:rPr>
          <w:sz w:val="16"/>
        </w:rPr>
        <w:t>, their own might not.</w:t>
      </w:r>
    </w:p>
    <w:p w14:paraId="7D28D229" w14:textId="77777777" w:rsidR="004417DD" w:rsidRPr="004417DD" w:rsidRDefault="004417DD" w:rsidP="004417DD"/>
    <w:p w14:paraId="22137AA3" w14:textId="77777777" w:rsidR="004417DD" w:rsidRPr="004417DD" w:rsidRDefault="004417DD" w:rsidP="004417DD"/>
    <w:p w14:paraId="60548FE9" w14:textId="77777777" w:rsidR="004417DD" w:rsidRPr="004417DD" w:rsidRDefault="004417DD" w:rsidP="004417DD">
      <w:pPr>
        <w:keepNext/>
        <w:keepLines/>
        <w:pageBreakBefore/>
        <w:spacing w:before="200"/>
        <w:jc w:val="center"/>
        <w:outlineLvl w:val="2"/>
        <w:rPr>
          <w:rFonts w:eastAsiaTheme="majorEastAsia" w:cs="Arial"/>
          <w:b/>
          <w:sz w:val="32"/>
          <w:szCs w:val="24"/>
          <w:u w:val="single"/>
        </w:rPr>
      </w:pPr>
      <w:r w:rsidRPr="004417DD">
        <w:rPr>
          <w:rFonts w:eastAsiaTheme="majorEastAsia" w:cs="Arial"/>
          <w:b/>
          <w:sz w:val="32"/>
          <w:szCs w:val="24"/>
          <w:u w:val="single"/>
        </w:rPr>
        <w:t>2AC – A2: EU Army</w:t>
      </w:r>
    </w:p>
    <w:p w14:paraId="2721CF8A" w14:textId="77777777" w:rsidR="004417DD" w:rsidRPr="004417DD" w:rsidRDefault="004417DD" w:rsidP="004417DD">
      <w:pPr>
        <w:keepNext/>
        <w:keepLines/>
        <w:spacing w:before="200"/>
        <w:outlineLvl w:val="3"/>
        <w:rPr>
          <w:rFonts w:eastAsiaTheme="majorEastAsia" w:cs="Arial"/>
          <w:b/>
          <w:iCs/>
          <w:sz w:val="22"/>
        </w:rPr>
      </w:pPr>
      <w:r w:rsidRPr="004417DD">
        <w:rPr>
          <w:rFonts w:eastAsiaTheme="majorEastAsia" w:cs="Arial"/>
          <w:b/>
          <w:iCs/>
          <w:sz w:val="22"/>
        </w:rPr>
        <w:t xml:space="preserve">The EU would strengthen NATO as well. </w:t>
      </w:r>
    </w:p>
    <w:p w14:paraId="57239834" w14:textId="77777777" w:rsidR="004417DD" w:rsidRPr="004417DD" w:rsidRDefault="004417DD" w:rsidP="004417DD">
      <w:r w:rsidRPr="004417DD">
        <w:rPr>
          <w:b/>
          <w:bCs/>
          <w:sz w:val="22"/>
        </w:rPr>
        <w:t xml:space="preserve">Bergmann 21 </w:t>
      </w:r>
      <w:r w:rsidRPr="004417DD">
        <w:t>[Max Bergmann is a senior fellow at the Center for American Progress, 6-1-2021, The Case for EU Defense, Center for American Progress, https://www.americanprogress.org/article/case-eu-defense/] Eric</w:t>
      </w:r>
    </w:p>
    <w:p w14:paraId="0B92F024" w14:textId="77777777" w:rsidR="004417DD" w:rsidRPr="004417DD" w:rsidRDefault="004417DD" w:rsidP="004417DD">
      <w:pPr>
        <w:rPr>
          <w:sz w:val="16"/>
        </w:rPr>
      </w:pPr>
      <w:r w:rsidRPr="004417DD">
        <w:rPr>
          <w:sz w:val="16"/>
        </w:rPr>
        <w:t xml:space="preserve">As this report argues, </w:t>
      </w:r>
      <w:r w:rsidRPr="004417DD">
        <w:rPr>
          <w:highlight w:val="green"/>
          <w:u w:val="single"/>
        </w:rPr>
        <w:t>the EU</w:t>
      </w:r>
      <w:r w:rsidRPr="004417DD">
        <w:rPr>
          <w:sz w:val="16"/>
          <w:highlight w:val="green"/>
        </w:rPr>
        <w:t xml:space="preserve"> </w:t>
      </w:r>
      <w:r w:rsidRPr="004417DD">
        <w:rPr>
          <w:highlight w:val="green"/>
          <w:u w:val="single"/>
        </w:rPr>
        <w:t>could</w:t>
      </w:r>
      <w:r w:rsidRPr="004417DD">
        <w:rPr>
          <w:sz w:val="16"/>
        </w:rPr>
        <w:t xml:space="preserve"> </w:t>
      </w:r>
      <w:r w:rsidRPr="004417DD">
        <w:rPr>
          <w:highlight w:val="green"/>
          <w:u w:val="single"/>
        </w:rPr>
        <w:t>significantly</w:t>
      </w:r>
      <w:r w:rsidRPr="004417DD">
        <w:rPr>
          <w:sz w:val="16"/>
        </w:rPr>
        <w:t xml:space="preserve"> </w:t>
      </w:r>
      <w:r w:rsidRPr="004417DD">
        <w:rPr>
          <w:b/>
          <w:iCs/>
          <w:sz w:val="22"/>
          <w:highlight w:val="green"/>
          <w:u w:val="single"/>
        </w:rPr>
        <w:t>strengthen</w:t>
      </w:r>
      <w:r w:rsidRPr="004417DD">
        <w:rPr>
          <w:b/>
          <w:iCs/>
          <w:sz w:val="22"/>
          <w:u w:val="single"/>
        </w:rPr>
        <w:t xml:space="preserve"> </w:t>
      </w:r>
      <w:r w:rsidRPr="004417DD">
        <w:rPr>
          <w:b/>
          <w:iCs/>
          <w:sz w:val="22"/>
          <w:highlight w:val="green"/>
          <w:u w:val="single"/>
        </w:rPr>
        <w:t>NATO</w:t>
      </w:r>
      <w:r w:rsidRPr="004417DD">
        <w:rPr>
          <w:sz w:val="16"/>
        </w:rPr>
        <w:t xml:space="preserve"> </w:t>
      </w:r>
      <w:r w:rsidRPr="004417DD">
        <w:rPr>
          <w:u w:val="single"/>
        </w:rPr>
        <w:t>and the trans-Atlantic alliance</w:t>
      </w:r>
      <w:r w:rsidRPr="004417DD">
        <w:rPr>
          <w:sz w:val="16"/>
        </w:rPr>
        <w:t xml:space="preserve">. </w:t>
      </w:r>
      <w:r w:rsidRPr="004417DD">
        <w:rPr>
          <w:highlight w:val="green"/>
          <w:u w:val="single"/>
        </w:rPr>
        <w:t>Integrating</w:t>
      </w:r>
      <w:r w:rsidRPr="004417DD">
        <w:rPr>
          <w:u w:val="single"/>
        </w:rPr>
        <w:t xml:space="preserve"> </w:t>
      </w:r>
      <w:r w:rsidRPr="004417DD">
        <w:rPr>
          <w:highlight w:val="green"/>
          <w:u w:val="single"/>
        </w:rPr>
        <w:t>European forces</w:t>
      </w:r>
      <w:r w:rsidRPr="004417DD">
        <w:rPr>
          <w:sz w:val="16"/>
        </w:rPr>
        <w:t xml:space="preserve">, </w:t>
      </w:r>
      <w:r w:rsidRPr="004417DD">
        <w:rPr>
          <w:u w:val="single"/>
        </w:rPr>
        <w:t>acquiring key capabilities</w:t>
      </w:r>
      <w:r w:rsidRPr="004417DD">
        <w:rPr>
          <w:sz w:val="16"/>
        </w:rPr>
        <w:t xml:space="preserve">, </w:t>
      </w:r>
      <w:r w:rsidRPr="004417DD">
        <w:rPr>
          <w:u w:val="single"/>
        </w:rPr>
        <w:t xml:space="preserve">rationalizing </w:t>
      </w:r>
      <w:r w:rsidRPr="004417DD">
        <w:rPr>
          <w:highlight w:val="green"/>
          <w:u w:val="single"/>
        </w:rPr>
        <w:t>and harmonizing</w:t>
      </w:r>
      <w:r w:rsidRPr="004417DD">
        <w:rPr>
          <w:sz w:val="16"/>
          <w:highlight w:val="green"/>
        </w:rPr>
        <w:t xml:space="preserve"> </w:t>
      </w:r>
      <w:r w:rsidRPr="004417DD">
        <w:rPr>
          <w:highlight w:val="green"/>
          <w:u w:val="single"/>
        </w:rPr>
        <w:t>the</w:t>
      </w:r>
      <w:r w:rsidRPr="004417DD">
        <w:rPr>
          <w:sz w:val="16"/>
        </w:rPr>
        <w:t xml:space="preserve"> sprawling </w:t>
      </w:r>
      <w:r w:rsidRPr="004417DD">
        <w:rPr>
          <w:highlight w:val="green"/>
          <w:u w:val="single"/>
        </w:rPr>
        <w:t>EU</w:t>
      </w:r>
      <w:r w:rsidRPr="004417DD">
        <w:rPr>
          <w:sz w:val="16"/>
        </w:rPr>
        <w:t xml:space="preserve"> defense sector, and investing in cutting-edge research are some of the areas where the EU </w:t>
      </w:r>
      <w:r w:rsidRPr="004417DD">
        <w:rPr>
          <w:b/>
          <w:iCs/>
          <w:sz w:val="22"/>
          <w:highlight w:val="green"/>
          <w:u w:val="single"/>
        </w:rPr>
        <w:t>could play a critical role.</w:t>
      </w:r>
      <w:r w:rsidRPr="004417DD">
        <w:rPr>
          <w:sz w:val="16"/>
        </w:rPr>
        <w:t xml:space="preserve"> </w:t>
      </w:r>
      <w:r w:rsidRPr="004417DD">
        <w:rPr>
          <w:u w:val="single"/>
        </w:rPr>
        <w:t>As the EU develops its own defense</w:t>
      </w:r>
      <w:r w:rsidRPr="004417DD">
        <w:rPr>
          <w:sz w:val="16"/>
        </w:rPr>
        <w:t xml:space="preserve"> capabilities, </w:t>
      </w:r>
      <w:r w:rsidRPr="004417DD">
        <w:rPr>
          <w:b/>
          <w:iCs/>
          <w:sz w:val="22"/>
          <w:highlight w:val="green"/>
          <w:u w:val="single"/>
        </w:rPr>
        <w:t>there would inevitably</w:t>
      </w:r>
      <w:r w:rsidRPr="004417DD">
        <w:rPr>
          <w:b/>
          <w:iCs/>
          <w:sz w:val="22"/>
          <w:u w:val="single"/>
        </w:rPr>
        <w:t xml:space="preserve"> </w:t>
      </w:r>
      <w:r w:rsidRPr="004417DD">
        <w:rPr>
          <w:b/>
          <w:iCs/>
          <w:sz w:val="22"/>
          <w:highlight w:val="green"/>
          <w:u w:val="single"/>
        </w:rPr>
        <w:t>be</w:t>
      </w:r>
      <w:r w:rsidRPr="004417DD">
        <w:rPr>
          <w:b/>
          <w:iCs/>
          <w:sz w:val="22"/>
          <w:u w:val="single"/>
        </w:rPr>
        <w:t xml:space="preserve"> some</w:t>
      </w:r>
      <w:r w:rsidRPr="004417DD">
        <w:rPr>
          <w:sz w:val="16"/>
        </w:rPr>
        <w:t xml:space="preserve"> </w:t>
      </w:r>
      <w:r w:rsidRPr="004417DD">
        <w:rPr>
          <w:b/>
          <w:iCs/>
          <w:sz w:val="22"/>
          <w:u w:val="single"/>
        </w:rPr>
        <w:t xml:space="preserve">institutional </w:t>
      </w:r>
      <w:r w:rsidRPr="004417DD">
        <w:rPr>
          <w:b/>
          <w:iCs/>
          <w:sz w:val="22"/>
          <w:highlight w:val="green"/>
          <w:u w:val="single"/>
        </w:rPr>
        <w:t>overlap and</w:t>
      </w:r>
      <w:r w:rsidRPr="004417DD">
        <w:rPr>
          <w:b/>
          <w:iCs/>
          <w:sz w:val="22"/>
          <w:u w:val="single"/>
        </w:rPr>
        <w:t xml:space="preserve"> </w:t>
      </w:r>
      <w:r w:rsidRPr="004417DD">
        <w:rPr>
          <w:b/>
          <w:iCs/>
          <w:sz w:val="22"/>
          <w:highlight w:val="green"/>
          <w:u w:val="single"/>
        </w:rPr>
        <w:t>duplication with NATO</w:t>
      </w:r>
      <w:r w:rsidRPr="004417DD">
        <w:rPr>
          <w:highlight w:val="green"/>
          <w:u w:val="single"/>
        </w:rPr>
        <w:t xml:space="preserve">, </w:t>
      </w:r>
      <w:r w:rsidRPr="004417DD">
        <w:rPr>
          <w:u w:val="single"/>
        </w:rPr>
        <w:t xml:space="preserve">just as there is with any other national military. </w:t>
      </w:r>
      <w:r w:rsidRPr="004417DD">
        <w:rPr>
          <w:sz w:val="16"/>
        </w:rPr>
        <w:t>But even if the EU’s defense efforts were to create some overlap and institutional friction, this would be a rather small bureaucratic concern—one that could easily be addressed by better EU-NATO coordination. Yet the bureaucratic worry over duplication has been elevated to such an extent that it has become untethered from its actual significance, which is quite minor. Instead of fretting over bureaucratic trivia, the United States and NATO should focus on incorporating the EU defense effort into NATO and embedding the EU in the Atlantic framework</w:t>
      </w:r>
    </w:p>
    <w:p w14:paraId="1F13421D" w14:textId="77777777" w:rsidR="004417DD" w:rsidRPr="004417DD" w:rsidRDefault="004417DD" w:rsidP="004417DD"/>
    <w:p w14:paraId="40DC0C61" w14:textId="77777777" w:rsidR="004417DD" w:rsidRPr="004417DD" w:rsidRDefault="004417DD" w:rsidP="004417DD">
      <w:pPr>
        <w:keepNext/>
        <w:keepLines/>
        <w:pageBreakBefore/>
        <w:spacing w:before="200"/>
        <w:jc w:val="center"/>
        <w:outlineLvl w:val="2"/>
        <w:rPr>
          <w:rFonts w:eastAsiaTheme="majorEastAsia" w:cs="Arial"/>
          <w:b/>
          <w:sz w:val="32"/>
          <w:szCs w:val="24"/>
          <w:u w:val="single"/>
        </w:rPr>
      </w:pPr>
      <w:r w:rsidRPr="004417DD">
        <w:rPr>
          <w:rFonts w:eastAsiaTheme="majorEastAsia" w:cs="Arial"/>
          <w:b/>
          <w:sz w:val="32"/>
          <w:szCs w:val="24"/>
          <w:u w:val="single"/>
        </w:rPr>
        <w:t>2AC – AT: African Bioterror</w:t>
      </w:r>
    </w:p>
    <w:p w14:paraId="54D3C7C5" w14:textId="77777777" w:rsidR="004417DD" w:rsidRPr="004417DD" w:rsidRDefault="004417DD" w:rsidP="004417DD">
      <w:pPr>
        <w:keepNext/>
        <w:keepLines/>
        <w:spacing w:before="200"/>
        <w:outlineLvl w:val="3"/>
        <w:rPr>
          <w:rFonts w:eastAsiaTheme="majorEastAsia" w:cs="Arial"/>
          <w:b/>
          <w:iCs/>
          <w:sz w:val="22"/>
        </w:rPr>
      </w:pPr>
      <w:r w:rsidRPr="004417DD">
        <w:rPr>
          <w:rFonts w:eastAsiaTheme="majorEastAsia" w:cs="Arial"/>
          <w:b/>
          <w:iCs/>
          <w:sz w:val="22"/>
        </w:rPr>
        <w:t xml:space="preserve">Zero risk of bioterrorism </w:t>
      </w:r>
    </w:p>
    <w:p w14:paraId="5BA3A4EF" w14:textId="77777777" w:rsidR="004417DD" w:rsidRPr="004417DD" w:rsidRDefault="004417DD" w:rsidP="004417DD">
      <w:r w:rsidRPr="004417DD">
        <w:rPr>
          <w:b/>
          <w:bCs/>
          <w:sz w:val="22"/>
        </w:rPr>
        <w:t>Blum and Neumann 20</w:t>
      </w:r>
      <w:r w:rsidRPr="004417DD">
        <w:rPr>
          <w:b/>
          <w:bCs/>
        </w:rPr>
        <w:t xml:space="preserve"> </w:t>
      </w:r>
      <w:r w:rsidRPr="004417DD">
        <w:t xml:space="preserve">(Marc-Michael Blum is a senior scientist within the verification division of the Organization for the Prohibition of Chemical Weapons in The Hague, the Netherlands, after completing a two-year tenure as a director's fellow at Los Alamos National Laboratory; Peter R. Neumann is a German journalist and academic who frequently appears on radio and television as an expert on terrorism and political violence; “Corona and Bioterrorism: How Serious is the Threat?” War on the Rocks; June 22, 2020; </w:t>
      </w:r>
      <w:hyperlink r:id="rId15" w:history="1">
        <w:r w:rsidRPr="004417DD">
          <w:t>https://warontherocks.com/2020/06/corona-and-bioterrorism-how-serious-is-the-threat/</w:t>
        </w:r>
      </w:hyperlink>
      <w:r w:rsidRPr="004417DD">
        <w:t>)</w:t>
      </w:r>
    </w:p>
    <w:p w14:paraId="2FFB52E5" w14:textId="77777777" w:rsidR="004417DD" w:rsidRPr="004417DD" w:rsidRDefault="004417DD" w:rsidP="004417DD">
      <w:pPr>
        <w:rPr>
          <w:sz w:val="14"/>
        </w:rPr>
      </w:pPr>
      <w:r w:rsidRPr="004417DD">
        <w:rPr>
          <w:sz w:val="22"/>
          <w:u w:val="single"/>
        </w:rPr>
        <w:t>How serious is the threat? There is a long history of terrorists being fascinated by biological weapons, but it is also one of failures</w:t>
      </w:r>
      <w:r w:rsidRPr="004417DD">
        <w:rPr>
          <w:sz w:val="14"/>
        </w:rPr>
        <w:t xml:space="preserve">. For the vast majority, </w:t>
      </w:r>
      <w:r w:rsidRPr="004417DD">
        <w:rPr>
          <w:b/>
          <w:iCs/>
          <w:sz w:val="22"/>
          <w:u w:val="single"/>
        </w:rPr>
        <w:t xml:space="preserve">the </w:t>
      </w:r>
      <w:r w:rsidRPr="004417DD">
        <w:rPr>
          <w:b/>
          <w:iCs/>
          <w:sz w:val="22"/>
          <w:highlight w:val="green"/>
          <w:u w:val="single"/>
        </w:rPr>
        <w:t>technical</w:t>
      </w:r>
      <w:r w:rsidRPr="004417DD">
        <w:rPr>
          <w:b/>
          <w:iCs/>
          <w:sz w:val="22"/>
          <w:u w:val="single"/>
        </w:rPr>
        <w:t xml:space="preserve"> </w:t>
      </w:r>
      <w:r w:rsidRPr="004417DD">
        <w:rPr>
          <w:b/>
          <w:iCs/>
          <w:sz w:val="22"/>
          <w:highlight w:val="green"/>
          <w:u w:val="single"/>
        </w:rPr>
        <w:t>challenges</w:t>
      </w:r>
      <w:r w:rsidRPr="004417DD">
        <w:rPr>
          <w:b/>
          <w:iCs/>
          <w:sz w:val="22"/>
          <w:u w:val="single"/>
        </w:rPr>
        <w:t xml:space="preserve"> associated </w:t>
      </w:r>
      <w:r w:rsidRPr="004417DD">
        <w:rPr>
          <w:b/>
          <w:iCs/>
          <w:sz w:val="22"/>
          <w:highlight w:val="green"/>
          <w:u w:val="single"/>
        </w:rPr>
        <w:t>with</w:t>
      </w:r>
      <w:r w:rsidRPr="004417DD">
        <w:rPr>
          <w:b/>
          <w:iCs/>
          <w:sz w:val="22"/>
          <w:u w:val="single"/>
        </w:rPr>
        <w:t xml:space="preserve"> weaponizing </w:t>
      </w:r>
      <w:r w:rsidRPr="004417DD">
        <w:rPr>
          <w:b/>
          <w:iCs/>
          <w:sz w:val="22"/>
          <w:highlight w:val="green"/>
          <w:u w:val="single"/>
        </w:rPr>
        <w:t>biological</w:t>
      </w:r>
      <w:r w:rsidRPr="004417DD">
        <w:rPr>
          <w:b/>
          <w:iCs/>
          <w:sz w:val="22"/>
          <w:u w:val="single"/>
        </w:rPr>
        <w:t xml:space="preserve"> </w:t>
      </w:r>
      <w:r w:rsidRPr="004417DD">
        <w:rPr>
          <w:b/>
          <w:iCs/>
          <w:sz w:val="22"/>
          <w:highlight w:val="green"/>
          <w:u w:val="single"/>
        </w:rPr>
        <w:t>agents</w:t>
      </w:r>
      <w:r w:rsidRPr="004417DD">
        <w:rPr>
          <w:b/>
          <w:iCs/>
          <w:sz w:val="22"/>
          <w:u w:val="single"/>
        </w:rPr>
        <w:t xml:space="preserve"> </w:t>
      </w:r>
      <w:r w:rsidRPr="004417DD">
        <w:rPr>
          <w:b/>
          <w:iCs/>
          <w:sz w:val="22"/>
          <w:highlight w:val="green"/>
          <w:u w:val="single"/>
        </w:rPr>
        <w:t>have</w:t>
      </w:r>
      <w:r w:rsidRPr="004417DD">
        <w:rPr>
          <w:b/>
          <w:iCs/>
          <w:sz w:val="22"/>
          <w:u w:val="single"/>
        </w:rPr>
        <w:t xml:space="preserve"> </w:t>
      </w:r>
      <w:r w:rsidRPr="004417DD">
        <w:rPr>
          <w:b/>
          <w:iCs/>
          <w:sz w:val="22"/>
          <w:highlight w:val="green"/>
          <w:u w:val="single"/>
        </w:rPr>
        <w:t>proven insurmountable</w:t>
      </w:r>
      <w:r w:rsidRPr="004417DD">
        <w:rPr>
          <w:sz w:val="14"/>
        </w:rPr>
        <w:t xml:space="preserve">. The only reason this could change is if terrorists were to receive support from a state. Rather than panic about terrorists engaging in biological warfare, governments should be vigilant, secure their own facilities, and focus on strengthening international diplomacy. A History of Failures Biological warfare, which uses organisms and pathogens to cause disease, is nearly as old as war itself. The first known use of biological agents as a weapon dates back to 600 B.C., when an ancient Greek leader poisoned his enemies’ water supply. Throughout the Middle Ages, especially during the time of the Black Death, it was common to hurl infected corpses into besieged cities. And during the two world wars, all major powers maintained biological weapons programs (although only Japan used them in combat). </w:t>
      </w:r>
      <w:r w:rsidRPr="004417DD">
        <w:rPr>
          <w:sz w:val="22"/>
          <w:u w:val="single"/>
        </w:rPr>
        <w:t>Among terrorists</w:t>
      </w:r>
      <w:r w:rsidRPr="004417DD">
        <w:rPr>
          <w:sz w:val="14"/>
        </w:rPr>
        <w:t xml:space="preserve">, however, </w:t>
      </w:r>
      <w:r w:rsidRPr="004417DD">
        <w:rPr>
          <w:sz w:val="22"/>
          <w:u w:val="single"/>
        </w:rPr>
        <w:t>the use of biological weapons has been rare</w:t>
      </w:r>
      <w:r w:rsidRPr="004417DD">
        <w:rPr>
          <w:sz w:val="14"/>
        </w:rPr>
        <w:t xml:space="preserve">r, although groups from nearly all ideological persuasions have contemplated it. Recent examples include a plot to contaminate Chicago’s water supply in the 1970s; food poisoning by a religious cult in Oregon in the 1980s; and the stockpiling of ricin by members of the Minnesota Patriot Council during the 1990s. </w:t>
      </w:r>
      <w:r w:rsidRPr="004417DD">
        <w:rPr>
          <w:sz w:val="22"/>
          <w:highlight w:val="green"/>
          <w:u w:val="single"/>
        </w:rPr>
        <w:t>No one died</w:t>
      </w:r>
      <w:r w:rsidRPr="004417DD">
        <w:rPr>
          <w:sz w:val="22"/>
          <w:u w:val="single"/>
        </w:rPr>
        <w:t xml:space="preserve"> in any </w:t>
      </w:r>
      <w:r w:rsidRPr="004417DD">
        <w:rPr>
          <w:sz w:val="14"/>
        </w:rPr>
        <w:t xml:space="preserve">of these </w:t>
      </w:r>
      <w:r w:rsidRPr="004417DD">
        <w:rPr>
          <w:sz w:val="22"/>
          <w:u w:val="single"/>
        </w:rPr>
        <w:t>instances</w:t>
      </w:r>
      <w:r w:rsidRPr="004417DD">
        <w:rPr>
          <w:sz w:val="14"/>
        </w:rPr>
        <w:t xml:space="preserve">. </w:t>
      </w:r>
      <w:r w:rsidRPr="004417DD">
        <w:rPr>
          <w:sz w:val="22"/>
          <w:u w:val="single"/>
        </w:rPr>
        <w:t>The same is true for the biological warfare programs of al-Qaeda and the Islamic State group</w:t>
      </w:r>
      <w:r w:rsidRPr="004417DD">
        <w:rPr>
          <w:sz w:val="14"/>
        </w:rPr>
        <w:t xml:space="preserve">. Both groups have sought to buy, steal, or develop biological agents. For al-Qaeda, this seems to have been a priority in the 1990s, when its program was overseen by (then) deputy leader Ayman al-Zawahiri, a trained physician. With the Islamic State, evidence dates back to 2014, when Iraqi forces discovered thousands of files related to biological warfare on a detainee’s laptop. Yet </w:t>
      </w:r>
      <w:r w:rsidRPr="004417DD">
        <w:rPr>
          <w:sz w:val="22"/>
          <w:u w:val="single"/>
        </w:rPr>
        <w:t>none of these efforts succeeded</w:t>
      </w:r>
      <w:r w:rsidRPr="004417DD">
        <w:rPr>
          <w:sz w:val="14"/>
        </w:rPr>
        <w:t xml:space="preserve">. </w:t>
      </w:r>
      <w:r w:rsidRPr="004417DD">
        <w:rPr>
          <w:sz w:val="22"/>
          <w:u w:val="single"/>
        </w:rPr>
        <w:t>The only al-Qaeda plot in which bioterrorism featured prominently</w:t>
      </w:r>
      <w:r w:rsidRPr="004417DD">
        <w:rPr>
          <w:sz w:val="14"/>
        </w:rPr>
        <w:t xml:space="preserve"> — the so-called “ricin plot” in England in 2002 — </w:t>
      </w:r>
      <w:r w:rsidRPr="004417DD">
        <w:rPr>
          <w:sz w:val="22"/>
          <w:u w:val="single"/>
        </w:rPr>
        <w:t>was interrupted at such an early stage that none of the toxin had actually been produced</w:t>
      </w:r>
      <w:r w:rsidRPr="004417DD">
        <w:rPr>
          <w:sz w:val="14"/>
        </w:rPr>
        <w:t xml:space="preserve">. </w:t>
      </w:r>
      <w:r w:rsidRPr="004417DD">
        <w:rPr>
          <w:sz w:val="22"/>
          <w:u w:val="single"/>
        </w:rPr>
        <w:t>The Islamic State’s most serious attempt</w:t>
      </w:r>
      <w:r w:rsidRPr="004417DD">
        <w:rPr>
          <w:sz w:val="14"/>
        </w:rPr>
        <w:t xml:space="preserve">, in 2017, </w:t>
      </w:r>
      <w:r w:rsidRPr="004417DD">
        <w:rPr>
          <w:sz w:val="22"/>
          <w:u w:val="single"/>
        </w:rPr>
        <w:t xml:space="preserve">involved a small amount of ricin, whose only fatality was the hamster on which it was tested. Of the tens of thousands of people that jihadists have murdered, not a single one has died from biological agents. </w:t>
      </w:r>
      <w:r w:rsidRPr="004417DD">
        <w:rPr>
          <w:sz w:val="14"/>
        </w:rPr>
        <w:t xml:space="preserve">It may be no accident that the most lethal bioterrorist attack in recent decades was perpetrated by a scientist and government employee. In late 2001, the offices of several U.S. senators and news organizations received so-called “anthrax letters,” which killed five people and injured 17. Following years of investigation, the FBI identified the sender as Bruce Ivins, a PhD microbiologist and senior researcher at the U.S. Army’s Medical Research Institute of Infectious Diseases. Unlike the others, he was no amateur or hoaxer, but a trained expert with years of experience and full access to the world’s largest repository of lethal biological agents. Technical Challenges Ivins’ case helps to explain why so many would-be bioterrorists have failed. At a technical level, </w:t>
      </w:r>
      <w:r w:rsidRPr="004417DD">
        <w:rPr>
          <w:sz w:val="22"/>
          <w:highlight w:val="green"/>
          <w:u w:val="single"/>
        </w:rPr>
        <w:t>launching</w:t>
      </w:r>
      <w:r w:rsidRPr="004417DD">
        <w:rPr>
          <w:sz w:val="22"/>
          <w:u w:val="single"/>
        </w:rPr>
        <w:t xml:space="preserve"> </w:t>
      </w:r>
      <w:r w:rsidRPr="004417DD">
        <w:rPr>
          <w:sz w:val="22"/>
          <w:highlight w:val="green"/>
          <w:u w:val="single"/>
        </w:rPr>
        <w:t>a</w:t>
      </w:r>
      <w:r w:rsidRPr="004417DD">
        <w:rPr>
          <w:sz w:val="22"/>
          <w:u w:val="single"/>
        </w:rPr>
        <w:t xml:space="preserve"> sophisticated, </w:t>
      </w:r>
      <w:r w:rsidRPr="004417DD">
        <w:rPr>
          <w:sz w:val="22"/>
          <w:highlight w:val="green"/>
          <w:u w:val="single"/>
        </w:rPr>
        <w:t>large-scale</w:t>
      </w:r>
      <w:r w:rsidRPr="004417DD">
        <w:rPr>
          <w:sz w:val="22"/>
          <w:u w:val="single"/>
        </w:rPr>
        <w:t xml:space="preserve"> bioterrorist </w:t>
      </w:r>
      <w:r w:rsidRPr="004417DD">
        <w:rPr>
          <w:sz w:val="22"/>
          <w:highlight w:val="green"/>
          <w:u w:val="single"/>
        </w:rPr>
        <w:t>attack</w:t>
      </w:r>
      <w:r w:rsidRPr="004417DD">
        <w:rPr>
          <w:sz w:val="22"/>
          <w:u w:val="single"/>
        </w:rPr>
        <w:t xml:space="preserve"> </w:t>
      </w:r>
      <w:r w:rsidRPr="004417DD">
        <w:rPr>
          <w:sz w:val="22"/>
          <w:highlight w:val="green"/>
          <w:u w:val="single"/>
        </w:rPr>
        <w:t>involves</w:t>
      </w:r>
      <w:r w:rsidRPr="004417DD">
        <w:rPr>
          <w:sz w:val="22"/>
          <w:u w:val="single"/>
        </w:rPr>
        <w:t xml:space="preserve"> </w:t>
      </w:r>
      <w:r w:rsidRPr="004417DD">
        <w:rPr>
          <w:sz w:val="22"/>
          <w:highlight w:val="green"/>
          <w:u w:val="single"/>
        </w:rPr>
        <w:t>a</w:t>
      </w:r>
      <w:r w:rsidRPr="004417DD">
        <w:rPr>
          <w:sz w:val="22"/>
          <w:u w:val="single"/>
        </w:rPr>
        <w:t xml:space="preserve"> toxin or a </w:t>
      </w:r>
      <w:r w:rsidRPr="004417DD">
        <w:rPr>
          <w:sz w:val="22"/>
          <w:highlight w:val="green"/>
          <w:u w:val="single"/>
        </w:rPr>
        <w:t>pathogen</w:t>
      </w:r>
      <w:r w:rsidRPr="004417DD">
        <w:rPr>
          <w:sz w:val="22"/>
          <w:u w:val="single"/>
        </w:rPr>
        <w:t xml:space="preserve"> — generally a bacterium or a virus — </w:t>
      </w:r>
      <w:r w:rsidRPr="004417DD">
        <w:rPr>
          <w:sz w:val="22"/>
          <w:highlight w:val="green"/>
          <w:u w:val="single"/>
        </w:rPr>
        <w:t>which needs to be isolated</w:t>
      </w:r>
      <w:r w:rsidRPr="004417DD">
        <w:rPr>
          <w:sz w:val="22"/>
          <w:u w:val="single"/>
        </w:rPr>
        <w:t xml:space="preserve"> and disseminated</w:t>
      </w:r>
      <w:r w:rsidRPr="004417DD">
        <w:rPr>
          <w:sz w:val="14"/>
        </w:rPr>
        <w:t xml:space="preserve">. But </w:t>
      </w:r>
      <w:r w:rsidRPr="004417DD">
        <w:rPr>
          <w:sz w:val="22"/>
          <w:highlight w:val="green"/>
          <w:u w:val="single"/>
        </w:rPr>
        <w:t>this</w:t>
      </w:r>
      <w:r w:rsidRPr="004417DD">
        <w:rPr>
          <w:sz w:val="22"/>
          <w:u w:val="single"/>
        </w:rPr>
        <w:t xml:space="preserve"> </w:t>
      </w:r>
      <w:r w:rsidRPr="004417DD">
        <w:rPr>
          <w:sz w:val="22"/>
          <w:highlight w:val="green"/>
          <w:u w:val="single"/>
        </w:rPr>
        <w:t>is</w:t>
      </w:r>
      <w:r w:rsidRPr="004417DD">
        <w:rPr>
          <w:sz w:val="22"/>
          <w:u w:val="single"/>
        </w:rPr>
        <w:t xml:space="preserve"> more </w:t>
      </w:r>
      <w:r w:rsidRPr="004417DD">
        <w:rPr>
          <w:sz w:val="22"/>
          <w:highlight w:val="green"/>
          <w:u w:val="single"/>
        </w:rPr>
        <w:t>difficult</w:t>
      </w:r>
      <w:r w:rsidRPr="004417DD">
        <w:rPr>
          <w:sz w:val="22"/>
          <w:u w:val="single"/>
        </w:rPr>
        <w:t xml:space="preserve"> than it seems. </w:t>
      </w:r>
      <w:r w:rsidRPr="004417DD">
        <w:rPr>
          <w:sz w:val="14"/>
        </w:rPr>
        <w:t>As well as advanced training in biology or chemistry, is</w:t>
      </w:r>
      <w:r w:rsidRPr="004417DD">
        <w:rPr>
          <w:sz w:val="22"/>
          <w:u w:val="single"/>
        </w:rPr>
        <w:t xml:space="preserve">olating the agent requires significant experience. </w:t>
      </w:r>
      <w:r w:rsidRPr="004417DD">
        <w:rPr>
          <w:sz w:val="22"/>
          <w:highlight w:val="green"/>
          <w:u w:val="single"/>
        </w:rPr>
        <w:t>It</w:t>
      </w:r>
      <w:r w:rsidRPr="004417DD">
        <w:rPr>
          <w:sz w:val="22"/>
          <w:u w:val="single"/>
        </w:rPr>
        <w:t xml:space="preserve"> </w:t>
      </w:r>
      <w:r w:rsidRPr="004417DD">
        <w:rPr>
          <w:sz w:val="22"/>
          <w:highlight w:val="green"/>
          <w:u w:val="single"/>
        </w:rPr>
        <w:t>also</w:t>
      </w:r>
      <w:r w:rsidRPr="004417DD">
        <w:rPr>
          <w:sz w:val="22"/>
          <w:u w:val="single"/>
        </w:rPr>
        <w:t xml:space="preserve"> </w:t>
      </w:r>
      <w:r w:rsidRPr="004417DD">
        <w:rPr>
          <w:sz w:val="22"/>
          <w:highlight w:val="green"/>
          <w:u w:val="single"/>
        </w:rPr>
        <w:t>has to be done</w:t>
      </w:r>
      <w:r w:rsidRPr="004417DD">
        <w:rPr>
          <w:sz w:val="22"/>
          <w:u w:val="single"/>
        </w:rPr>
        <w:t xml:space="preserve"> </w:t>
      </w:r>
      <w:r w:rsidRPr="004417DD">
        <w:rPr>
          <w:sz w:val="22"/>
          <w:highlight w:val="green"/>
          <w:u w:val="single"/>
        </w:rPr>
        <w:t>in</w:t>
      </w:r>
      <w:r w:rsidRPr="004417DD">
        <w:rPr>
          <w:sz w:val="22"/>
          <w:u w:val="single"/>
        </w:rPr>
        <w:t xml:space="preserve"> </w:t>
      </w:r>
      <w:r w:rsidRPr="004417DD">
        <w:rPr>
          <w:sz w:val="22"/>
          <w:highlight w:val="green"/>
          <w:u w:val="single"/>
        </w:rPr>
        <w:t>a</w:t>
      </w:r>
      <w:r w:rsidRPr="004417DD">
        <w:rPr>
          <w:sz w:val="22"/>
          <w:u w:val="single"/>
        </w:rPr>
        <w:t xml:space="preserve"> safe, </w:t>
      </w:r>
      <w:r w:rsidRPr="004417DD">
        <w:rPr>
          <w:sz w:val="22"/>
          <w:highlight w:val="green"/>
          <w:u w:val="single"/>
        </w:rPr>
        <w:t>contained environment</w:t>
      </w:r>
      <w:r w:rsidRPr="004417DD">
        <w:rPr>
          <w:sz w:val="22"/>
          <w:u w:val="single"/>
        </w:rPr>
        <w:t xml:space="preserve">, </w:t>
      </w:r>
      <w:r w:rsidRPr="004417DD">
        <w:rPr>
          <w:sz w:val="22"/>
          <w:highlight w:val="green"/>
          <w:u w:val="single"/>
        </w:rPr>
        <w:t>to stop it from</w:t>
      </w:r>
      <w:r w:rsidRPr="004417DD">
        <w:rPr>
          <w:sz w:val="22"/>
          <w:u w:val="single"/>
        </w:rPr>
        <w:t xml:space="preserve"> </w:t>
      </w:r>
      <w:r w:rsidRPr="004417DD">
        <w:rPr>
          <w:sz w:val="22"/>
          <w:highlight w:val="green"/>
          <w:u w:val="single"/>
        </w:rPr>
        <w:t>spreading within the terrorist group</w:t>
      </w:r>
      <w:r w:rsidRPr="004417DD">
        <w:rPr>
          <w:sz w:val="14"/>
        </w:rPr>
        <w:t xml:space="preserve">. Contrary to what al-Qaeda said in one of its online magazines, </w:t>
      </w:r>
      <w:r w:rsidRPr="004417DD">
        <w:rPr>
          <w:b/>
          <w:iCs/>
          <w:sz w:val="22"/>
          <w:highlight w:val="green"/>
          <w:u w:val="single"/>
        </w:rPr>
        <w:t>you can’t just make a (biological) weapon</w:t>
      </w:r>
      <w:r w:rsidRPr="004417DD">
        <w:rPr>
          <w:sz w:val="22"/>
          <w:u w:val="single"/>
        </w:rPr>
        <w:t xml:space="preserve"> </w:t>
      </w:r>
      <w:r w:rsidRPr="004417DD">
        <w:rPr>
          <w:sz w:val="14"/>
        </w:rPr>
        <w:t xml:space="preserve">“in the kitchen of your mom!” In addition, </w:t>
      </w:r>
      <w:r w:rsidRPr="004417DD">
        <w:rPr>
          <w:sz w:val="22"/>
          <w:u w:val="single"/>
        </w:rPr>
        <w:t>there is the challenge of dissemination</w:t>
      </w:r>
      <w:r w:rsidRPr="004417DD">
        <w:rPr>
          <w:sz w:val="14"/>
        </w:rPr>
        <w:t xml:space="preserve">. Unless the agent is super-contagious, </w:t>
      </w:r>
      <w:r w:rsidRPr="004417DD">
        <w:rPr>
          <w:sz w:val="22"/>
          <w:u w:val="single"/>
        </w:rPr>
        <w:t>a powerful biological attack relies on a large number of initial infections in perfect conditions.</w:t>
      </w:r>
      <w:r w:rsidRPr="004417DD">
        <w:rPr>
          <w:sz w:val="14"/>
        </w:rPr>
        <w:t xml:space="preserve"> In the case of the bacterium anthrax, for example, </w:t>
      </w:r>
      <w:r w:rsidRPr="004417DD">
        <w:rPr>
          <w:sz w:val="22"/>
          <w:u w:val="single"/>
        </w:rPr>
        <w:t>only spores of a particular size are likely to be effective in certain kinds of weather. State-sponsored programs often needed years of testing and experimentation to understand how their weapons could be used</w:t>
      </w:r>
      <w:r w:rsidRPr="004417DD">
        <w:rPr>
          <w:sz w:val="14"/>
        </w:rPr>
        <w:t xml:space="preserve">. Though not impossible, </w:t>
      </w:r>
      <w:r w:rsidRPr="004417DD">
        <w:rPr>
          <w:b/>
          <w:iCs/>
          <w:sz w:val="22"/>
          <w:highlight w:val="green"/>
          <w:u w:val="single"/>
        </w:rPr>
        <w:t>it is unlikely that</w:t>
      </w:r>
      <w:r w:rsidRPr="004417DD">
        <w:rPr>
          <w:b/>
          <w:iCs/>
          <w:sz w:val="22"/>
          <w:u w:val="single"/>
        </w:rPr>
        <w:t xml:space="preserve"> </w:t>
      </w:r>
      <w:r w:rsidRPr="004417DD">
        <w:rPr>
          <w:b/>
          <w:iCs/>
          <w:sz w:val="22"/>
          <w:highlight w:val="green"/>
          <w:u w:val="single"/>
        </w:rPr>
        <w:t>terrorist</w:t>
      </w:r>
      <w:r w:rsidRPr="004417DD">
        <w:rPr>
          <w:b/>
          <w:iCs/>
          <w:sz w:val="22"/>
          <w:u w:val="single"/>
        </w:rPr>
        <w:t xml:space="preserve"> </w:t>
      </w:r>
      <w:r w:rsidRPr="004417DD">
        <w:rPr>
          <w:b/>
          <w:iCs/>
          <w:sz w:val="22"/>
          <w:highlight w:val="green"/>
          <w:u w:val="single"/>
        </w:rPr>
        <w:t>groups</w:t>
      </w:r>
      <w:r w:rsidRPr="004417DD">
        <w:rPr>
          <w:b/>
          <w:iCs/>
          <w:sz w:val="22"/>
          <w:u w:val="single"/>
        </w:rPr>
        <w:t xml:space="preserve"> </w:t>
      </w:r>
      <w:r w:rsidRPr="004417DD">
        <w:rPr>
          <w:b/>
          <w:iCs/>
          <w:sz w:val="22"/>
          <w:highlight w:val="green"/>
          <w:u w:val="single"/>
        </w:rPr>
        <w:t>possess the resources, stable environment</w:t>
      </w:r>
      <w:r w:rsidRPr="004417DD">
        <w:rPr>
          <w:b/>
          <w:iCs/>
          <w:sz w:val="22"/>
          <w:u w:val="single"/>
        </w:rPr>
        <w:t>,</w:t>
      </w:r>
      <w:r w:rsidRPr="004417DD">
        <w:rPr>
          <w:sz w:val="22"/>
          <w:u w:val="single"/>
        </w:rPr>
        <w:t xml:space="preserve"> and patience to do likewise. </w:t>
      </w:r>
      <w:r w:rsidRPr="004417DD">
        <w:rPr>
          <w:sz w:val="14"/>
        </w:rPr>
        <w:t xml:space="preserve">Doomsday Scenarios </w:t>
      </w:r>
      <w:r w:rsidRPr="004417DD">
        <w:rPr>
          <w:sz w:val="22"/>
          <w:u w:val="single"/>
        </w:rPr>
        <w:t xml:space="preserve">Even if terrorists somehow succeeded, it is nearly inconceivable that the resulting “weapon” would be as powerful as the recent coronavirus, SARS-CoV-2. </w:t>
      </w:r>
      <w:r w:rsidRPr="004417DD">
        <w:rPr>
          <w:sz w:val="14"/>
        </w:rPr>
        <w:t xml:space="preserve">One of its uniquely devastating features has been that people are infectious while experiencing no symptoms. As it spread across the globe, there was no treatment, no vaccine, an incomplete understanding of its pathological modes of action, and no easy, cheap and widely available testing. It was the viral equivalent of a “zero-day exploit” — a cyber-attack that happens before any patch is available. </w:t>
      </w:r>
      <w:r w:rsidRPr="004417DD">
        <w:rPr>
          <w:sz w:val="22"/>
          <w:u w:val="single"/>
        </w:rPr>
        <w:t xml:space="preserve">None of the viruses on the U.S. Centers for Disease Control and Prevention’s list of the most dangerous biological agents could be easily “weaponized” or would have the same, devastating effects as SARS-CoV-2. Pathogenic viruses such as smallpox, Ebola, Marburg, and Lassa are extremely hard to find, isolate, and spread. Botulinum and ricin are dangerous toxins, but not contagious, while Tularemia cannot be transmitted from human to human. The plague is, of course, capable of causing pandemics, but most countries are nowadays well prepared for this particular virus, and will be able to limit — and cope with — localized outbreaks. </w:t>
      </w:r>
      <w:r w:rsidRPr="004417DD">
        <w:rPr>
          <w:sz w:val="14"/>
        </w:rPr>
        <w:t xml:space="preserve">This leaves only anthrax, a soil bacterium which is relatively easy to obtain. Even so, </w:t>
      </w:r>
      <w:r w:rsidRPr="004417DD">
        <w:rPr>
          <w:sz w:val="22"/>
          <w:u w:val="single"/>
        </w:rPr>
        <w:t>isolating a highly pathogenic strain is difficult</w:t>
      </w:r>
      <w:r w:rsidRPr="004417DD">
        <w:rPr>
          <w:sz w:val="14"/>
        </w:rPr>
        <w:t xml:space="preserve">. More importantly, </w:t>
      </w:r>
      <w:r w:rsidRPr="004417DD">
        <w:rPr>
          <w:sz w:val="22"/>
          <w:u w:val="single"/>
        </w:rPr>
        <w:t>anthrax is not contagious</w:t>
      </w:r>
      <w:r w:rsidRPr="004417DD">
        <w:rPr>
          <w:sz w:val="14"/>
        </w:rPr>
        <w:t xml:space="preserve">, and while its spores are durable and affected areas can be hard to de-contaminate, it is unable to spread on its own. </w:t>
      </w:r>
      <w:r w:rsidRPr="004417DD">
        <w:rPr>
          <w:sz w:val="22"/>
          <w:u w:val="single"/>
        </w:rPr>
        <w:t>Regarding SARS-CoV-2, it is important to distinguish between the possibility that the virus occurred naturally and escaped from a laboratory, and the idea that it was engineered for maximum infectiousness and deliberately released</w:t>
      </w:r>
      <w:r w:rsidRPr="004417DD">
        <w:rPr>
          <w:sz w:val="14"/>
        </w:rPr>
        <w:t xml:space="preserve">. </w:t>
      </w:r>
      <w:r w:rsidRPr="004417DD">
        <w:rPr>
          <w:sz w:val="22"/>
          <w:u w:val="single"/>
        </w:rPr>
        <w:t>The</w:t>
      </w:r>
      <w:r w:rsidRPr="004417DD">
        <w:rPr>
          <w:sz w:val="14"/>
        </w:rPr>
        <w:t xml:space="preserve"> first remains a </w:t>
      </w:r>
      <w:r w:rsidRPr="004417DD">
        <w:rPr>
          <w:sz w:val="22"/>
          <w:u w:val="single"/>
        </w:rPr>
        <w:t>possibility</w:t>
      </w:r>
      <w:r w:rsidRPr="004417DD">
        <w:rPr>
          <w:sz w:val="14"/>
        </w:rPr>
        <w:t xml:space="preserve">, although other explanations are equally — if not more — plausible, while the second </w:t>
      </w:r>
      <w:r w:rsidRPr="004417DD">
        <w:rPr>
          <w:sz w:val="22"/>
          <w:u w:val="single"/>
        </w:rPr>
        <w:t>has been debunked by a comprehensive examination</w:t>
      </w:r>
      <w:r w:rsidRPr="004417DD">
        <w:rPr>
          <w:sz w:val="14"/>
        </w:rPr>
        <w:t xml:space="preserve"> in the journal Nature Medicine, </w:t>
      </w:r>
      <w:r w:rsidRPr="004417DD">
        <w:rPr>
          <w:sz w:val="22"/>
          <w:u w:val="single"/>
        </w:rPr>
        <w:t xml:space="preserve">which concluded that </w:t>
      </w:r>
      <w:r w:rsidRPr="004417DD">
        <w:rPr>
          <w:b/>
          <w:iCs/>
          <w:sz w:val="22"/>
          <w:u w:val="single"/>
        </w:rPr>
        <w:t xml:space="preserve">SARS-CoV-2 was “not a laboratory construct or a purposefully manipulated virus.” </w:t>
      </w:r>
      <w:r w:rsidRPr="004417DD">
        <w:rPr>
          <w:b/>
          <w:iCs/>
          <w:sz w:val="22"/>
          <w:highlight w:val="green"/>
          <w:u w:val="single"/>
        </w:rPr>
        <w:t>The chances</w:t>
      </w:r>
      <w:r w:rsidRPr="004417DD">
        <w:rPr>
          <w:b/>
          <w:iCs/>
          <w:sz w:val="22"/>
          <w:u w:val="single"/>
        </w:rPr>
        <w:t xml:space="preserve"> that terrorists would be capable of engineering a virus such as SARS-CoV-2 </w:t>
      </w:r>
      <w:r w:rsidRPr="004417DD">
        <w:rPr>
          <w:b/>
          <w:iCs/>
          <w:sz w:val="22"/>
          <w:highlight w:val="green"/>
          <w:u w:val="single"/>
        </w:rPr>
        <w:t>without access to a state’s resources</w:t>
      </w:r>
      <w:r w:rsidRPr="004417DD">
        <w:rPr>
          <w:b/>
          <w:iCs/>
          <w:sz w:val="22"/>
          <w:u w:val="single"/>
        </w:rPr>
        <w:t xml:space="preserve"> </w:t>
      </w:r>
      <w:r w:rsidRPr="004417DD">
        <w:rPr>
          <w:b/>
          <w:iCs/>
          <w:sz w:val="22"/>
          <w:highlight w:val="green"/>
          <w:u w:val="single"/>
        </w:rPr>
        <w:t>are virtually zero</w:t>
      </w:r>
      <w:r w:rsidRPr="004417DD">
        <w:rPr>
          <w:b/>
          <w:iCs/>
          <w:sz w:val="22"/>
          <w:u w:val="single"/>
        </w:rPr>
        <w:t>.</w:t>
      </w:r>
      <w:r w:rsidRPr="004417DD">
        <w:rPr>
          <w:sz w:val="14"/>
        </w:rPr>
        <w:t xml:space="preserve"> If anything, the possibility of a lab escape — however remote — highlights the importance of biosafety. While </w:t>
      </w:r>
      <w:r w:rsidRPr="004417DD">
        <w:rPr>
          <w:sz w:val="22"/>
          <w:u w:val="single"/>
        </w:rPr>
        <w:t>governments have paid much attention to laboratories</w:t>
      </w:r>
      <w:r w:rsidRPr="004417DD">
        <w:rPr>
          <w:sz w:val="14"/>
        </w:rPr>
        <w:t xml:space="preserve"> with the highest biosafety level (level 4), work on bat-born coronaviruses is regularly performed at lower levels (level 3, and even level 2), and should instead be subject to similar safety requirements. In sum, small-</w:t>
      </w:r>
      <w:r w:rsidRPr="004417DD">
        <w:rPr>
          <w:sz w:val="22"/>
          <w:u w:val="single"/>
        </w:rPr>
        <w:t>scale attacks using anthrax or other agents may be possible</w:t>
      </w:r>
      <w:r w:rsidRPr="004417DD">
        <w:rPr>
          <w:sz w:val="14"/>
        </w:rPr>
        <w:t xml:space="preserve">, </w:t>
      </w:r>
      <w:r w:rsidRPr="004417DD">
        <w:rPr>
          <w:b/>
          <w:iCs/>
          <w:sz w:val="22"/>
          <w:u w:val="single"/>
        </w:rPr>
        <w:t>but the risk of a highly advanced, weaponized pathogen that spreads among large populations — a terrorist-initiated biological doomsday — is very low</w:t>
      </w:r>
      <w:r w:rsidRPr="004417DD">
        <w:rPr>
          <w:sz w:val="14"/>
        </w:rPr>
        <w:t>. The only exception, of course, is if terrorists received support from a state, acted as its proxies, or were able to draw on its resources — as in Ivins’ case.</w:t>
      </w:r>
    </w:p>
    <w:p w14:paraId="57A7EE83" w14:textId="77777777" w:rsidR="004417DD" w:rsidRPr="004417DD" w:rsidRDefault="004417DD" w:rsidP="004417DD">
      <w:pPr>
        <w:keepNext/>
        <w:keepLines/>
        <w:spacing w:before="200"/>
        <w:outlineLvl w:val="3"/>
        <w:rPr>
          <w:rFonts w:eastAsiaTheme="majorEastAsia" w:cs="Arial"/>
          <w:b/>
          <w:iCs/>
          <w:sz w:val="22"/>
        </w:rPr>
      </w:pPr>
      <w:r w:rsidRPr="004417DD">
        <w:rPr>
          <w:rFonts w:eastAsiaTheme="majorEastAsia" w:cs="Arial"/>
          <w:b/>
          <w:iCs/>
          <w:sz w:val="22"/>
        </w:rPr>
        <w:t xml:space="preserve">It’s either </w:t>
      </w:r>
      <w:r w:rsidRPr="004417DD">
        <w:rPr>
          <w:rFonts w:eastAsiaTheme="majorEastAsia" w:cs="Arial"/>
          <w:b/>
          <w:iCs/>
          <w:sz w:val="22"/>
          <w:u w:val="single"/>
        </w:rPr>
        <w:t>containable</w:t>
      </w:r>
      <w:r w:rsidRPr="004417DD">
        <w:rPr>
          <w:rFonts w:eastAsiaTheme="majorEastAsia" w:cs="Arial"/>
          <w:b/>
          <w:iCs/>
          <w:sz w:val="22"/>
        </w:rPr>
        <w:t xml:space="preserve"> OR </w:t>
      </w:r>
      <w:r w:rsidRPr="004417DD">
        <w:rPr>
          <w:rFonts w:eastAsiaTheme="majorEastAsia" w:cs="Arial"/>
          <w:b/>
          <w:iCs/>
          <w:sz w:val="22"/>
          <w:u w:val="single"/>
        </w:rPr>
        <w:t>inevitable</w:t>
      </w:r>
      <w:r w:rsidRPr="004417DD">
        <w:rPr>
          <w:rFonts w:eastAsiaTheme="majorEastAsia" w:cs="Arial"/>
          <w:b/>
          <w:iCs/>
          <w:sz w:val="22"/>
        </w:rPr>
        <w:t xml:space="preserve">, there are </w:t>
      </w:r>
      <w:r w:rsidRPr="004417DD">
        <w:rPr>
          <w:rFonts w:eastAsiaTheme="majorEastAsia" w:cs="Arial"/>
          <w:b/>
          <w:iCs/>
          <w:sz w:val="22"/>
          <w:u w:val="single"/>
        </w:rPr>
        <w:t>too many</w:t>
      </w:r>
      <w:r w:rsidRPr="004417DD">
        <w:rPr>
          <w:rFonts w:eastAsiaTheme="majorEastAsia" w:cs="Arial"/>
          <w:b/>
          <w:iCs/>
          <w:sz w:val="22"/>
        </w:rPr>
        <w:t xml:space="preserve"> methods terrorists </w:t>
      </w:r>
      <w:r w:rsidRPr="004417DD">
        <w:rPr>
          <w:rFonts w:eastAsiaTheme="majorEastAsia" w:cs="Arial"/>
          <w:b/>
          <w:iCs/>
          <w:sz w:val="22"/>
          <w:u w:val="single"/>
        </w:rPr>
        <w:t>could</w:t>
      </w:r>
      <w:r w:rsidRPr="004417DD">
        <w:rPr>
          <w:rFonts w:eastAsiaTheme="majorEastAsia" w:cs="Arial"/>
          <w:b/>
          <w:iCs/>
          <w:sz w:val="22"/>
        </w:rPr>
        <w:t xml:space="preserve"> use—insert this list</w:t>
      </w:r>
    </w:p>
    <w:p w14:paraId="6075F0D4" w14:textId="77777777" w:rsidR="004417DD" w:rsidRPr="004417DD" w:rsidRDefault="004417DD" w:rsidP="004417DD">
      <w:pPr>
        <w:rPr>
          <w:b/>
          <w:bCs/>
          <w:sz w:val="22"/>
        </w:rPr>
      </w:pPr>
      <w:r w:rsidRPr="004417DD">
        <w:rPr>
          <w:b/>
          <w:bCs/>
          <w:sz w:val="22"/>
        </w:rPr>
        <w:t xml:space="preserve">Medline Plus N/D </w:t>
      </w:r>
      <w:r w:rsidRPr="004417DD">
        <w:t xml:space="preserve">[MedlinePlus, “Biodefense and Bioterrorism,” </w:t>
      </w:r>
      <w:hyperlink r:id="rId16" w:history="1">
        <w:r w:rsidRPr="004417DD">
          <w:t>https://medlineplus.gov/biodefenseandbioterrorism.html</w:t>
        </w:r>
      </w:hyperlink>
      <w:r w:rsidRPr="004417DD">
        <w:t>, smarx, MLC]</w:t>
      </w:r>
    </w:p>
    <w:p w14:paraId="27A4DBAB" w14:textId="77777777" w:rsidR="004417DD" w:rsidRPr="004417DD" w:rsidRDefault="004417DD" w:rsidP="004417DD">
      <w:pPr>
        <w:numPr>
          <w:ilvl w:val="0"/>
          <w:numId w:val="24"/>
        </w:numPr>
        <w:contextualSpacing/>
      </w:pPr>
      <w:r w:rsidRPr="004417DD">
        <w:t>Abrin (Centers for Disease Control and Prevention)</w:t>
      </w:r>
    </w:p>
    <w:p w14:paraId="7A8C031D" w14:textId="77777777" w:rsidR="004417DD" w:rsidRPr="004417DD" w:rsidRDefault="004417DD" w:rsidP="004417DD">
      <w:pPr>
        <w:numPr>
          <w:ilvl w:val="0"/>
          <w:numId w:val="24"/>
        </w:numPr>
        <w:contextualSpacing/>
      </w:pPr>
      <w:r w:rsidRPr="004417DD">
        <w:t>Arsine (Centers for Disease Control and Prevention)</w:t>
      </w:r>
    </w:p>
    <w:p w14:paraId="68606120" w14:textId="77777777" w:rsidR="004417DD" w:rsidRPr="004417DD" w:rsidRDefault="004417DD" w:rsidP="004417DD">
      <w:pPr>
        <w:numPr>
          <w:ilvl w:val="0"/>
          <w:numId w:val="24"/>
        </w:numPr>
        <w:contextualSpacing/>
      </w:pPr>
      <w:r w:rsidRPr="004417DD">
        <w:t>Chlorine (Centers for Disease Control and Prevention)</w:t>
      </w:r>
    </w:p>
    <w:p w14:paraId="547AF08D" w14:textId="77777777" w:rsidR="004417DD" w:rsidRPr="004417DD" w:rsidRDefault="004417DD" w:rsidP="004417DD">
      <w:pPr>
        <w:numPr>
          <w:ilvl w:val="0"/>
          <w:numId w:val="24"/>
        </w:numPr>
        <w:contextualSpacing/>
      </w:pPr>
      <w:r w:rsidRPr="004417DD">
        <w:t>Cyanide (Centers for Disease Control and Prevention)</w:t>
      </w:r>
    </w:p>
    <w:p w14:paraId="0B6B2898" w14:textId="77777777" w:rsidR="004417DD" w:rsidRPr="004417DD" w:rsidRDefault="004417DD" w:rsidP="004417DD">
      <w:pPr>
        <w:numPr>
          <w:ilvl w:val="0"/>
          <w:numId w:val="24"/>
        </w:numPr>
        <w:contextualSpacing/>
      </w:pPr>
      <w:r w:rsidRPr="004417DD">
        <w:t>Key Facts about Tularemia (Centers for Disease Control and Prevention)</w:t>
      </w:r>
    </w:p>
    <w:p w14:paraId="2900FAC1" w14:textId="77777777" w:rsidR="004417DD" w:rsidRPr="004417DD" w:rsidRDefault="004417DD" w:rsidP="004417DD">
      <w:pPr>
        <w:numPr>
          <w:ilvl w:val="0"/>
          <w:numId w:val="24"/>
        </w:numPr>
        <w:contextualSpacing/>
      </w:pPr>
      <w:r w:rsidRPr="004417DD">
        <w:t>Lewisite (Centers for Disease Control and Prevention)</w:t>
      </w:r>
    </w:p>
    <w:p w14:paraId="25A0860C" w14:textId="77777777" w:rsidR="004417DD" w:rsidRPr="004417DD" w:rsidRDefault="004417DD" w:rsidP="004417DD">
      <w:pPr>
        <w:numPr>
          <w:ilvl w:val="0"/>
          <w:numId w:val="24"/>
        </w:numPr>
        <w:contextualSpacing/>
      </w:pPr>
      <w:r w:rsidRPr="004417DD">
        <w:t>Nitrogen Mustards (Centers for Disease Control and Prevention)</w:t>
      </w:r>
    </w:p>
    <w:p w14:paraId="1A433C39" w14:textId="77777777" w:rsidR="004417DD" w:rsidRPr="004417DD" w:rsidRDefault="004417DD" w:rsidP="004417DD">
      <w:pPr>
        <w:numPr>
          <w:ilvl w:val="0"/>
          <w:numId w:val="24"/>
        </w:numPr>
        <w:contextualSpacing/>
      </w:pPr>
      <w:r w:rsidRPr="004417DD">
        <w:t>Phosgene (Centers for Disease Control and Prevention)a</w:t>
      </w:r>
    </w:p>
    <w:p w14:paraId="206A2396" w14:textId="77777777" w:rsidR="004417DD" w:rsidRPr="004417DD" w:rsidRDefault="004417DD" w:rsidP="004417DD">
      <w:pPr>
        <w:numPr>
          <w:ilvl w:val="0"/>
          <w:numId w:val="24"/>
        </w:numPr>
        <w:contextualSpacing/>
      </w:pPr>
      <w:r w:rsidRPr="004417DD">
        <w:t>Ricin (Centers for Disease Control and Prevention)</w:t>
      </w:r>
    </w:p>
    <w:p w14:paraId="22E3F2E8" w14:textId="77777777" w:rsidR="004417DD" w:rsidRPr="004417DD" w:rsidRDefault="004417DD" w:rsidP="004417DD">
      <w:pPr>
        <w:numPr>
          <w:ilvl w:val="0"/>
          <w:numId w:val="24"/>
        </w:numPr>
        <w:contextualSpacing/>
      </w:pPr>
      <w:r w:rsidRPr="004417DD">
        <w:t>Riot Control Agents (Centers for Disease Control and Prevention)</w:t>
      </w:r>
    </w:p>
    <w:p w14:paraId="1DEA77B7" w14:textId="77777777" w:rsidR="004417DD" w:rsidRPr="004417DD" w:rsidRDefault="004417DD" w:rsidP="004417DD">
      <w:pPr>
        <w:numPr>
          <w:ilvl w:val="0"/>
          <w:numId w:val="24"/>
        </w:numPr>
        <w:contextualSpacing/>
      </w:pPr>
      <w:r w:rsidRPr="004417DD">
        <w:t>Sarin (Centers for Disease Control and Prevention)</w:t>
      </w:r>
    </w:p>
    <w:p w14:paraId="46FF5B41" w14:textId="77777777" w:rsidR="004417DD" w:rsidRPr="004417DD" w:rsidRDefault="004417DD" w:rsidP="004417DD">
      <w:pPr>
        <w:numPr>
          <w:ilvl w:val="0"/>
          <w:numId w:val="24"/>
        </w:numPr>
        <w:contextualSpacing/>
      </w:pPr>
      <w:r w:rsidRPr="004417DD">
        <w:t>Sodium Azide (Centers for Disease Control and Prevention)</w:t>
      </w:r>
    </w:p>
    <w:p w14:paraId="4D5CBA28" w14:textId="77777777" w:rsidR="004417DD" w:rsidRPr="004417DD" w:rsidRDefault="004417DD" w:rsidP="004417DD">
      <w:pPr>
        <w:numPr>
          <w:ilvl w:val="0"/>
          <w:numId w:val="24"/>
        </w:numPr>
        <w:contextualSpacing/>
      </w:pPr>
      <w:r w:rsidRPr="004417DD">
        <w:t>Soman (Centers for Disease Control and Prevention)</w:t>
      </w:r>
    </w:p>
    <w:p w14:paraId="795E7FCC" w14:textId="77777777" w:rsidR="004417DD" w:rsidRPr="004417DD" w:rsidRDefault="004417DD" w:rsidP="004417DD">
      <w:pPr>
        <w:numPr>
          <w:ilvl w:val="0"/>
          <w:numId w:val="24"/>
        </w:numPr>
        <w:contextualSpacing/>
      </w:pPr>
      <w:r w:rsidRPr="004417DD">
        <w:t>Strychnine (Centers for Disease Control and Prevention)</w:t>
      </w:r>
    </w:p>
    <w:p w14:paraId="3959AB32" w14:textId="77777777" w:rsidR="004417DD" w:rsidRPr="004417DD" w:rsidRDefault="004417DD" w:rsidP="004417DD">
      <w:pPr>
        <w:numPr>
          <w:ilvl w:val="0"/>
          <w:numId w:val="24"/>
        </w:numPr>
        <w:contextualSpacing/>
      </w:pPr>
      <w:r w:rsidRPr="004417DD">
        <w:t>Sulfur Mustard (Centers for Disease Control and Prevention)</w:t>
      </w:r>
    </w:p>
    <w:p w14:paraId="40098132" w14:textId="77777777" w:rsidR="004417DD" w:rsidRPr="004417DD" w:rsidRDefault="004417DD" w:rsidP="004417DD">
      <w:pPr>
        <w:numPr>
          <w:ilvl w:val="0"/>
          <w:numId w:val="24"/>
        </w:numPr>
        <w:contextualSpacing/>
      </w:pPr>
      <w:r w:rsidRPr="004417DD">
        <w:t>Tabun (Centers for Disease Control and Prevention)</w:t>
      </w:r>
    </w:p>
    <w:p w14:paraId="47AE2172" w14:textId="77777777" w:rsidR="004417DD" w:rsidRPr="004417DD" w:rsidRDefault="004417DD" w:rsidP="004417DD">
      <w:pPr>
        <w:numPr>
          <w:ilvl w:val="0"/>
          <w:numId w:val="24"/>
        </w:numPr>
        <w:contextualSpacing/>
      </w:pPr>
      <w:r w:rsidRPr="004417DD">
        <w:t>VX (Centers for Disease Control and Prevention)</w:t>
      </w:r>
    </w:p>
    <w:p w14:paraId="7E45FAC9" w14:textId="77777777" w:rsidR="004417DD" w:rsidRPr="004417DD" w:rsidRDefault="004417DD" w:rsidP="004417DD"/>
    <w:p w14:paraId="5DB2F232" w14:textId="77777777" w:rsidR="004417DD" w:rsidRPr="004417DD" w:rsidRDefault="004417DD" w:rsidP="004417DD">
      <w:pPr>
        <w:keepNext/>
        <w:keepLines/>
        <w:spacing w:before="200"/>
        <w:outlineLvl w:val="3"/>
        <w:rPr>
          <w:rFonts w:eastAsiaTheme="majorEastAsia" w:cs="Arial"/>
          <w:b/>
          <w:iCs/>
          <w:sz w:val="22"/>
        </w:rPr>
      </w:pPr>
      <w:r w:rsidRPr="004417DD">
        <w:rPr>
          <w:rFonts w:eastAsiaTheme="majorEastAsia" w:cs="Arial"/>
          <w:b/>
          <w:iCs/>
          <w:sz w:val="22"/>
        </w:rPr>
        <w:t>CDC failures thump</w:t>
      </w:r>
    </w:p>
    <w:p w14:paraId="350247B3" w14:textId="77777777" w:rsidR="004417DD" w:rsidRPr="004417DD" w:rsidRDefault="004417DD" w:rsidP="004417DD">
      <w:pPr>
        <w:spacing w:before="15" w:after="180"/>
        <w:rPr>
          <w:rFonts w:ascii="Arial" w:eastAsia="Times New Roman" w:hAnsi="Arial" w:cs="Arial"/>
          <w:sz w:val="24"/>
          <w:lang w:eastAsia="ko-KR"/>
        </w:rPr>
      </w:pPr>
      <w:r w:rsidRPr="004417DD">
        <w:rPr>
          <w:rFonts w:ascii="Arial" w:eastAsia="Times New Roman" w:hAnsi="Arial" w:cs="Arial"/>
          <w:b/>
          <w:bCs/>
          <w:sz w:val="22"/>
          <w:lang w:eastAsia="ko-KR"/>
        </w:rPr>
        <w:t>SECURITY, 12</w:t>
      </w:r>
      <w:r w:rsidRPr="004417DD">
        <w:rPr>
          <w:rFonts w:ascii="Arial" w:eastAsia="Times New Roman" w:hAnsi="Arial" w:cs="Arial"/>
          <w:sz w:val="22"/>
          <w:lang w:eastAsia="ko-KR"/>
        </w:rPr>
        <w:t> -- SECURITY, Security is uniquely focused on solutions for enterprise security leaders. It is designed and written for business-minded executives who manage enterprise risk and security. Security provides management-focused features, opinions and trends for leaders in business, government and institutional sectors in print, in person and online., (6-29-2012, accessed on 7-23-2020, Security Magazine, "Bioterror Security Lapses at CDC Lab, Doors Left Unlocked", https://www.securitymagazine.com/blogs/14-security-blog/post/83275-bioterror-security-lapses-at-cdc-lab--doors-left-unlocked) ICW-AZL</w:t>
      </w:r>
    </w:p>
    <w:p w14:paraId="33856835" w14:textId="77777777" w:rsidR="004417DD" w:rsidRPr="004417DD" w:rsidRDefault="004417DD" w:rsidP="004417DD">
      <w:pPr>
        <w:rPr>
          <w:sz w:val="16"/>
        </w:rPr>
      </w:pPr>
      <w:r w:rsidRPr="004417DD">
        <w:rPr>
          <w:u w:val="single"/>
        </w:rPr>
        <w:t>You would think that</w:t>
      </w:r>
      <w:r w:rsidRPr="004417DD">
        <w:rPr>
          <w:sz w:val="16"/>
        </w:rPr>
        <w:t xml:space="preserve">, at least, </w:t>
      </w:r>
      <w:r w:rsidRPr="004417DD">
        <w:rPr>
          <w:u w:val="single"/>
        </w:rPr>
        <w:t>a U.S. bioterror lab would know to lock its doors</w:t>
      </w:r>
      <w:r w:rsidRPr="004417DD">
        <w:rPr>
          <w:sz w:val="16"/>
        </w:rPr>
        <w:t xml:space="preserve">. But </w:t>
      </w:r>
      <w:r w:rsidRPr="004417DD">
        <w:rPr>
          <w:highlight w:val="green"/>
          <w:u w:val="single"/>
        </w:rPr>
        <w:t>internal emails</w:t>
      </w:r>
      <w:r w:rsidRPr="004417DD">
        <w:rPr>
          <w:u w:val="single"/>
        </w:rPr>
        <w:t xml:space="preserve"> </w:t>
      </w:r>
      <w:r w:rsidRPr="004417DD">
        <w:rPr>
          <w:highlight w:val="green"/>
          <w:u w:val="single"/>
        </w:rPr>
        <w:t>revealed</w:t>
      </w:r>
      <w:r w:rsidRPr="004417DD">
        <w:rPr>
          <w:u w:val="single"/>
        </w:rPr>
        <w:t xml:space="preserve"> repeated, potentially dangerous </w:t>
      </w:r>
      <w:r w:rsidRPr="004417DD">
        <w:rPr>
          <w:highlight w:val="green"/>
          <w:u w:val="single"/>
        </w:rPr>
        <w:t>security lapses</w:t>
      </w:r>
      <w:r w:rsidRPr="004417DD">
        <w:rPr>
          <w:u w:val="single"/>
        </w:rPr>
        <w:t xml:space="preserve"> at one of the top bioterror labs that houses deadly biological agents such as anthrax and the SARS virus</w:t>
      </w:r>
      <w:r w:rsidRPr="004417DD">
        <w:rPr>
          <w:sz w:val="16"/>
        </w:rPr>
        <w:t xml:space="preserve">, ABC News reported June 28. The </w:t>
      </w:r>
      <w:r w:rsidRPr="004417DD">
        <w:rPr>
          <w:u w:val="single"/>
        </w:rPr>
        <w:t>emails</w:t>
      </w:r>
      <w:r w:rsidRPr="004417DD">
        <w:rPr>
          <w:sz w:val="16"/>
        </w:rPr>
        <w:t xml:space="preserve"> from the Centers for Disease Control </w:t>
      </w:r>
      <w:r w:rsidRPr="004417DD">
        <w:rPr>
          <w:u w:val="single"/>
        </w:rPr>
        <w:t xml:space="preserve">describe multiple instances </w:t>
      </w:r>
      <w:r w:rsidRPr="004417DD">
        <w:rPr>
          <w:highlight w:val="green"/>
          <w:u w:val="single"/>
        </w:rPr>
        <w:t xml:space="preserve">between </w:t>
      </w:r>
      <w:r w:rsidRPr="004417DD">
        <w:rPr>
          <w:b/>
          <w:iCs/>
          <w:sz w:val="22"/>
          <w:highlight w:val="green"/>
          <w:u w:val="single"/>
        </w:rPr>
        <w:t>2009 and 2010</w:t>
      </w:r>
      <w:r w:rsidRPr="004417DD">
        <w:rPr>
          <w:highlight w:val="green"/>
          <w:u w:val="single"/>
        </w:rPr>
        <w:t xml:space="preserve"> </w:t>
      </w:r>
      <w:r w:rsidRPr="004417DD">
        <w:rPr>
          <w:u w:val="single"/>
        </w:rPr>
        <w:t xml:space="preserve">of doors within a supposedly secure facility in Atlanta </w:t>
      </w:r>
      <w:r w:rsidRPr="004417DD">
        <w:rPr>
          <w:b/>
          <w:iCs/>
          <w:sz w:val="22"/>
          <w:u w:val="single"/>
        </w:rPr>
        <w:t>being left unlocked,</w:t>
      </w:r>
      <w:r w:rsidRPr="004417DD">
        <w:rPr>
          <w:u w:val="single"/>
        </w:rPr>
        <w:t xml:space="preserve"> potentially allowing </w:t>
      </w:r>
      <w:r w:rsidRPr="004417DD">
        <w:rPr>
          <w:b/>
          <w:iCs/>
          <w:sz w:val="22"/>
          <w:u w:val="single"/>
        </w:rPr>
        <w:t>unauthorized access</w:t>
      </w:r>
      <w:r w:rsidRPr="004417DD">
        <w:rPr>
          <w:u w:val="single"/>
        </w:rPr>
        <w:t xml:space="preserve"> to the deadly strains</w:t>
      </w:r>
      <w:r w:rsidRPr="004417DD">
        <w:rPr>
          <w:sz w:val="16"/>
        </w:rPr>
        <w:t>. In at least one instance</w:t>
      </w:r>
      <w:r w:rsidRPr="004417DD">
        <w:rPr>
          <w:u w:val="single"/>
        </w:rPr>
        <w:t>, someone without the proper security clearance was found in a restricted area.</w:t>
      </w:r>
      <w:r w:rsidRPr="004417DD">
        <w:rPr>
          <w:sz w:val="16"/>
        </w:rPr>
        <w:t xml:space="preserve"> One official said that while walking through </w:t>
      </w:r>
      <w:r w:rsidRPr="004417DD">
        <w:rPr>
          <w:u w:val="single"/>
        </w:rPr>
        <w:t xml:space="preserve">a </w:t>
      </w:r>
      <w:r w:rsidRPr="004417DD">
        <w:rPr>
          <w:highlight w:val="green"/>
          <w:u w:val="single"/>
        </w:rPr>
        <w:t>high security area</w:t>
      </w:r>
      <w:r w:rsidRPr="004417DD">
        <w:rPr>
          <w:sz w:val="16"/>
        </w:rPr>
        <w:t xml:space="preserve">, he found two doors unlocked and said it </w:t>
      </w:r>
      <w:r w:rsidRPr="004417DD">
        <w:rPr>
          <w:highlight w:val="green"/>
          <w:u w:val="single"/>
        </w:rPr>
        <w:t xml:space="preserve">has become a </w:t>
      </w:r>
      <w:r w:rsidRPr="004417DD">
        <w:rPr>
          <w:b/>
          <w:iCs/>
          <w:sz w:val="22"/>
          <w:highlight w:val="green"/>
          <w:u w:val="single"/>
        </w:rPr>
        <w:t>common failure point</w:t>
      </w:r>
      <w:r w:rsidRPr="004417DD">
        <w:rPr>
          <w:sz w:val="16"/>
        </w:rPr>
        <w:t xml:space="preserve">, the emails said. CDC officials told ABC News the public was never at risk and the agency has addressed the concerns at the Atlanta lab. A CDC spokesperson told USA Today the doors were just one layer of security at the labs and it would still be close to impossible for intruders to get their hands on the dangerous microbes. Earlier in June, USA Today reported </w:t>
      </w:r>
      <w:r w:rsidRPr="004417DD">
        <w:rPr>
          <w:u w:val="single"/>
        </w:rPr>
        <w:t xml:space="preserve">the same facility was having difficulties with its </w:t>
      </w:r>
      <w:r w:rsidRPr="004417DD">
        <w:rPr>
          <w:b/>
          <w:iCs/>
          <w:sz w:val="22"/>
          <w:u w:val="single"/>
        </w:rPr>
        <w:t>air flow system,</w:t>
      </w:r>
      <w:r w:rsidRPr="004417DD">
        <w:rPr>
          <w:u w:val="single"/>
        </w:rPr>
        <w:t xml:space="preserve"> which is designed to keep potentially dangerous air from escaping into clean areas.</w:t>
      </w:r>
      <w:r w:rsidRPr="004417DD">
        <w:rPr>
          <w:sz w:val="16"/>
        </w:rPr>
        <w:t xml:space="preserve"> Following the air flow problem reports, Congressional leaders in the House Energy and Commerce Committee launched an investigation into the safety measures at the $214 million facility. </w:t>
      </w:r>
    </w:p>
    <w:p w14:paraId="1FFB8C5A" w14:textId="77777777" w:rsidR="004417DD" w:rsidRPr="004417DD" w:rsidRDefault="004417DD" w:rsidP="004417DD">
      <w:pPr>
        <w:keepNext/>
        <w:keepLines/>
        <w:spacing w:before="200"/>
        <w:outlineLvl w:val="3"/>
        <w:rPr>
          <w:rFonts w:eastAsiaTheme="majorEastAsia" w:cs="Arial"/>
          <w:b/>
          <w:iCs/>
          <w:sz w:val="22"/>
          <w:u w:val="single"/>
        </w:rPr>
      </w:pPr>
      <w:r w:rsidRPr="004417DD">
        <w:rPr>
          <w:rFonts w:eastAsiaTheme="majorEastAsia" w:cs="Arial"/>
          <w:b/>
          <w:iCs/>
          <w:sz w:val="22"/>
        </w:rPr>
        <w:t>Best qualifications.</w:t>
      </w:r>
    </w:p>
    <w:p w14:paraId="10441D08" w14:textId="77777777" w:rsidR="004417DD" w:rsidRPr="004417DD" w:rsidRDefault="004417DD" w:rsidP="004417DD">
      <w:r w:rsidRPr="004417DD">
        <w:t xml:space="preserve">Filippa </w:t>
      </w:r>
      <w:r w:rsidRPr="004417DD">
        <w:rPr>
          <w:b/>
          <w:bCs/>
          <w:sz w:val="22"/>
        </w:rPr>
        <w:t>Lentzos 14</w:t>
      </w:r>
      <w:r w:rsidRPr="004417DD">
        <w:t>, PhD from London School of Economics and Social Science, Senior Research Fellow in the Department of Social Science, Health and Medicine at King’s College London, Catherine Jefferson, researcher in the Department of Social Science, Health, and Medicine at King’s College London, DPhil from the University of Sussex, former senior policy advisor for international security at the Royal Society, and Dr. Claire Marris, Senior Research Fellow in the Department of Social Science, Health and Medicine at King's College London, “The myths (and realities) of synthetic bioweapons,” 9/18/2014, http://thebulletin.org/myths-and-realities-synthetic-bioweapons7626</w:t>
      </w:r>
    </w:p>
    <w:p w14:paraId="201A888F" w14:textId="77777777" w:rsidR="004417DD" w:rsidRPr="004417DD" w:rsidRDefault="004417DD" w:rsidP="004417DD">
      <w:pPr>
        <w:rPr>
          <w:u w:val="single"/>
        </w:rPr>
      </w:pPr>
      <w:r w:rsidRPr="004417DD">
        <w:rPr>
          <w:sz w:val="14"/>
        </w:rPr>
        <w:t xml:space="preserve">The bioterror WMD myth. </w:t>
      </w:r>
      <w:r w:rsidRPr="004417DD">
        <w:rPr>
          <w:sz w:val="22"/>
          <w:u w:val="single"/>
        </w:rPr>
        <w:t xml:space="preserve">Those who have </w:t>
      </w:r>
      <w:r w:rsidRPr="004417DD">
        <w:rPr>
          <w:b/>
          <w:iCs/>
          <w:sz w:val="22"/>
          <w:u w:val="single"/>
        </w:rPr>
        <w:t>overemphasized</w:t>
      </w:r>
      <w:r w:rsidRPr="004417DD">
        <w:rPr>
          <w:sz w:val="14"/>
        </w:rPr>
        <w:t xml:space="preserve"> the </w:t>
      </w:r>
      <w:r w:rsidRPr="004417DD">
        <w:rPr>
          <w:sz w:val="22"/>
          <w:highlight w:val="green"/>
          <w:u w:val="single"/>
        </w:rPr>
        <w:t>bioterror</w:t>
      </w:r>
      <w:r w:rsidRPr="004417DD">
        <w:rPr>
          <w:sz w:val="14"/>
        </w:rPr>
        <w:t xml:space="preserve">ism threat typically </w:t>
      </w:r>
      <w:r w:rsidRPr="004417DD">
        <w:rPr>
          <w:sz w:val="22"/>
          <w:u w:val="single"/>
        </w:rPr>
        <w:t xml:space="preserve">portray it as an </w:t>
      </w:r>
      <w:r w:rsidRPr="004417DD">
        <w:rPr>
          <w:b/>
          <w:iCs/>
          <w:sz w:val="22"/>
          <w:u w:val="single"/>
        </w:rPr>
        <w:t>imminent concern</w:t>
      </w:r>
      <w:r w:rsidRPr="004417DD">
        <w:rPr>
          <w:sz w:val="22"/>
          <w:u w:val="single"/>
        </w:rPr>
        <w:t>, with emphasis</w:t>
      </w:r>
      <w:r w:rsidRPr="004417DD">
        <w:rPr>
          <w:sz w:val="14"/>
        </w:rPr>
        <w:t xml:space="preserve"> placed </w:t>
      </w:r>
      <w:r w:rsidRPr="004417DD">
        <w:rPr>
          <w:sz w:val="22"/>
          <w:u w:val="single"/>
        </w:rPr>
        <w:t xml:space="preserve">on </w:t>
      </w:r>
      <w:r w:rsidRPr="004417DD">
        <w:rPr>
          <w:b/>
          <w:iCs/>
          <w:sz w:val="22"/>
          <w:u w:val="single"/>
        </w:rPr>
        <w:t xml:space="preserve">high-consequence, </w:t>
      </w:r>
      <w:r w:rsidRPr="004417DD">
        <w:rPr>
          <w:b/>
          <w:iCs/>
          <w:sz w:val="22"/>
          <w:highlight w:val="green"/>
          <w:u w:val="single"/>
        </w:rPr>
        <w:t>mass-casualty attack</w:t>
      </w:r>
      <w:r w:rsidRPr="004417DD">
        <w:rPr>
          <w:sz w:val="22"/>
          <w:u w:val="single"/>
        </w:rPr>
        <w:t>s</w:t>
      </w:r>
      <w:r w:rsidRPr="004417DD">
        <w:rPr>
          <w:sz w:val="14"/>
        </w:rPr>
        <w:t xml:space="preserve">, performed with weapons of mass destruction (WMD). </w:t>
      </w:r>
      <w:r w:rsidRPr="004417DD">
        <w:rPr>
          <w:sz w:val="22"/>
          <w:u w:val="single"/>
        </w:rPr>
        <w:t xml:space="preserve">This </w:t>
      </w:r>
      <w:r w:rsidRPr="004417DD">
        <w:rPr>
          <w:sz w:val="22"/>
          <w:highlight w:val="green"/>
          <w:u w:val="single"/>
        </w:rPr>
        <w:t>is a myth</w:t>
      </w:r>
      <w:r w:rsidRPr="004417DD">
        <w:rPr>
          <w:sz w:val="14"/>
        </w:rPr>
        <w:t xml:space="preserve"> with two dimensions. The first involves the identities of terrorists and what their intentions are. The </w:t>
      </w:r>
      <w:r w:rsidRPr="004417DD">
        <w:rPr>
          <w:sz w:val="22"/>
          <w:u w:val="single"/>
        </w:rPr>
        <w:t>assumption is that terrorists would seek</w:t>
      </w:r>
      <w:r w:rsidRPr="004417DD">
        <w:rPr>
          <w:sz w:val="14"/>
        </w:rPr>
        <w:t xml:space="preserve"> to produce </w:t>
      </w:r>
      <w:r w:rsidRPr="004417DD">
        <w:rPr>
          <w:b/>
          <w:iCs/>
          <w:sz w:val="22"/>
          <w:u w:val="single"/>
        </w:rPr>
        <w:t>mass-casualty weapons</w:t>
      </w:r>
      <w:r w:rsidRPr="004417DD">
        <w:rPr>
          <w:sz w:val="14"/>
        </w:rPr>
        <w:t xml:space="preserve"> and pursue capabilities on the scale of 20th century, state-level bioweapons programs. Most </w:t>
      </w:r>
      <w:r w:rsidRPr="004417DD">
        <w:rPr>
          <w:b/>
          <w:iCs/>
          <w:sz w:val="22"/>
          <w:u w:val="single"/>
        </w:rPr>
        <w:t xml:space="preserve">leading </w:t>
      </w:r>
      <w:r w:rsidRPr="004417DD">
        <w:rPr>
          <w:b/>
          <w:iCs/>
          <w:sz w:val="22"/>
          <w:highlight w:val="green"/>
          <w:u w:val="single"/>
        </w:rPr>
        <w:t>bio</w:t>
      </w:r>
      <w:r w:rsidRPr="004417DD">
        <w:rPr>
          <w:b/>
          <w:iCs/>
          <w:sz w:val="22"/>
          <w:u w:val="single"/>
        </w:rPr>
        <w:t xml:space="preserve">logical disarmament </w:t>
      </w:r>
      <w:r w:rsidRPr="004417DD">
        <w:rPr>
          <w:b/>
          <w:iCs/>
          <w:sz w:val="22"/>
          <w:highlight w:val="green"/>
          <w:u w:val="single"/>
        </w:rPr>
        <w:t>and</w:t>
      </w:r>
      <w:r w:rsidRPr="004417DD">
        <w:rPr>
          <w:b/>
          <w:iCs/>
          <w:sz w:val="22"/>
          <w:u w:val="single"/>
        </w:rPr>
        <w:t xml:space="preserve"> non-</w:t>
      </w:r>
      <w:r w:rsidRPr="004417DD">
        <w:rPr>
          <w:b/>
          <w:iCs/>
          <w:sz w:val="22"/>
          <w:highlight w:val="green"/>
          <w:u w:val="single"/>
        </w:rPr>
        <w:t>prolif</w:t>
      </w:r>
      <w:r w:rsidRPr="004417DD">
        <w:rPr>
          <w:b/>
          <w:iCs/>
          <w:sz w:val="22"/>
          <w:u w:val="single"/>
        </w:rPr>
        <w:t xml:space="preserve">eration </w:t>
      </w:r>
      <w:r w:rsidRPr="004417DD">
        <w:rPr>
          <w:b/>
          <w:iCs/>
          <w:sz w:val="22"/>
          <w:highlight w:val="green"/>
          <w:u w:val="single"/>
        </w:rPr>
        <w:t>experts</w:t>
      </w:r>
      <w:r w:rsidRPr="004417DD">
        <w:rPr>
          <w:sz w:val="14"/>
          <w:highlight w:val="green"/>
        </w:rPr>
        <w:t xml:space="preserve"> </w:t>
      </w:r>
      <w:r w:rsidRPr="004417DD">
        <w:rPr>
          <w:sz w:val="22"/>
          <w:highlight w:val="green"/>
          <w:u w:val="single"/>
        </w:rPr>
        <w:t>believe</w:t>
      </w:r>
      <w:r w:rsidRPr="004417DD">
        <w:rPr>
          <w:sz w:val="14"/>
        </w:rPr>
        <w:t xml:space="preserve"> that the risk of a small-scale bioterrorism attack is very real and present. But they consider </w:t>
      </w:r>
      <w:r w:rsidRPr="004417DD">
        <w:rPr>
          <w:sz w:val="22"/>
          <w:highlight w:val="green"/>
          <w:u w:val="single"/>
        </w:rPr>
        <w:t>the risk</w:t>
      </w:r>
      <w:r w:rsidRPr="004417DD">
        <w:rPr>
          <w:sz w:val="22"/>
          <w:u w:val="single"/>
        </w:rPr>
        <w:t xml:space="preserve"> of</w:t>
      </w:r>
      <w:r w:rsidRPr="004417DD">
        <w:rPr>
          <w:sz w:val="14"/>
        </w:rPr>
        <w:t xml:space="preserve"> sophisticated </w:t>
      </w:r>
      <w:r w:rsidRPr="004417DD">
        <w:rPr>
          <w:b/>
          <w:iCs/>
          <w:sz w:val="22"/>
          <w:u w:val="single"/>
        </w:rPr>
        <w:t xml:space="preserve">large-scale bioterrorism attacks </w:t>
      </w:r>
      <w:r w:rsidRPr="004417DD">
        <w:rPr>
          <w:b/>
          <w:iCs/>
          <w:sz w:val="22"/>
          <w:highlight w:val="green"/>
          <w:u w:val="single"/>
        </w:rPr>
        <w:t>to be</w:t>
      </w:r>
      <w:r w:rsidRPr="004417DD">
        <w:rPr>
          <w:b/>
          <w:iCs/>
          <w:sz w:val="22"/>
          <w:u w:val="single"/>
        </w:rPr>
        <w:t xml:space="preserve"> quite </w:t>
      </w:r>
      <w:r w:rsidRPr="004417DD">
        <w:rPr>
          <w:b/>
          <w:iCs/>
          <w:sz w:val="22"/>
          <w:highlight w:val="green"/>
          <w:u w:val="single"/>
        </w:rPr>
        <w:t>small</w:t>
      </w:r>
      <w:r w:rsidRPr="004417DD">
        <w:rPr>
          <w:b/>
          <w:iCs/>
          <w:sz w:val="22"/>
          <w:u w:val="single"/>
        </w:rPr>
        <w:t>.</w:t>
      </w:r>
      <w:r w:rsidRPr="004417DD">
        <w:rPr>
          <w:sz w:val="14"/>
        </w:rPr>
        <w:t xml:space="preserve"> </w:t>
      </w:r>
      <w:r w:rsidRPr="004417DD">
        <w:rPr>
          <w:sz w:val="22"/>
          <w:u w:val="single"/>
        </w:rPr>
        <w:t>This</w:t>
      </w:r>
      <w:r w:rsidRPr="004417DD">
        <w:rPr>
          <w:sz w:val="14"/>
        </w:rPr>
        <w:t xml:space="preserve"> judgment </w:t>
      </w:r>
      <w:r w:rsidRPr="004417DD">
        <w:rPr>
          <w:sz w:val="22"/>
          <w:u w:val="single"/>
        </w:rPr>
        <w:t>is</w:t>
      </w:r>
      <w:r w:rsidRPr="004417DD">
        <w:rPr>
          <w:sz w:val="14"/>
        </w:rPr>
        <w:t xml:space="preserve"> </w:t>
      </w:r>
      <w:r w:rsidRPr="004417DD">
        <w:rPr>
          <w:sz w:val="22"/>
          <w:u w:val="single"/>
        </w:rPr>
        <w:t>backed</w:t>
      </w:r>
      <w:r w:rsidRPr="004417DD">
        <w:rPr>
          <w:sz w:val="14"/>
        </w:rPr>
        <w:t xml:space="preserve"> up </w:t>
      </w:r>
      <w:r w:rsidRPr="004417DD">
        <w:rPr>
          <w:sz w:val="22"/>
          <w:u w:val="single"/>
        </w:rPr>
        <w:t xml:space="preserve">by </w:t>
      </w:r>
      <w:r w:rsidRPr="004417DD">
        <w:rPr>
          <w:b/>
          <w:iCs/>
          <w:sz w:val="22"/>
          <w:highlight w:val="green"/>
          <w:u w:val="single"/>
        </w:rPr>
        <w:t xml:space="preserve">historical </w:t>
      </w:r>
      <w:r w:rsidRPr="004417DD">
        <w:rPr>
          <w:b/>
          <w:iCs/>
          <w:sz w:val="22"/>
          <w:u w:val="single"/>
        </w:rPr>
        <w:t>evidence</w:t>
      </w:r>
      <w:r w:rsidRPr="004417DD">
        <w:rPr>
          <w:sz w:val="14"/>
        </w:rPr>
        <w:t xml:space="preserve">. The three confirmed </w:t>
      </w:r>
      <w:r w:rsidRPr="004417DD">
        <w:rPr>
          <w:sz w:val="22"/>
          <w:highlight w:val="green"/>
          <w:u w:val="single"/>
        </w:rPr>
        <w:t>attempts</w:t>
      </w:r>
      <w:r w:rsidRPr="004417DD">
        <w:rPr>
          <w:sz w:val="14"/>
        </w:rPr>
        <w:t xml:space="preserve"> to use biological agents against humans in terrorist attacks </w:t>
      </w:r>
      <w:r w:rsidRPr="004417DD">
        <w:rPr>
          <w:sz w:val="22"/>
          <w:u w:val="single"/>
        </w:rPr>
        <w:t xml:space="preserve">in the past </w:t>
      </w:r>
      <w:r w:rsidRPr="004417DD">
        <w:rPr>
          <w:sz w:val="22"/>
          <w:highlight w:val="green"/>
          <w:u w:val="single"/>
        </w:rPr>
        <w:t xml:space="preserve">were </w:t>
      </w:r>
      <w:r w:rsidRPr="004417DD">
        <w:rPr>
          <w:b/>
          <w:iCs/>
          <w:sz w:val="22"/>
          <w:highlight w:val="green"/>
          <w:u w:val="single"/>
        </w:rPr>
        <w:t>small-scale</w:t>
      </w:r>
      <w:r w:rsidRPr="004417DD">
        <w:rPr>
          <w:sz w:val="14"/>
        </w:rPr>
        <w:t xml:space="preserve">, low-casualty events aimed at causing panic and disruption rather than excessive death tolls.  The second dimension involves capabilities and the level of skills and resources available to terrorists. The implicit </w:t>
      </w:r>
      <w:r w:rsidRPr="004417DD">
        <w:rPr>
          <w:sz w:val="22"/>
          <w:u w:val="single"/>
        </w:rPr>
        <w:t>assumption is that producing a pathogenic organism equates to producing a weapon</w:t>
      </w:r>
      <w:r w:rsidRPr="004417DD">
        <w:rPr>
          <w:sz w:val="14"/>
        </w:rPr>
        <w:t xml:space="preserve"> of mass destruction. </w:t>
      </w:r>
      <w:r w:rsidRPr="004417DD">
        <w:rPr>
          <w:b/>
          <w:iCs/>
          <w:sz w:val="22"/>
          <w:u w:val="single"/>
        </w:rPr>
        <w:t>It does not.</w:t>
      </w:r>
      <w:r w:rsidRPr="004417DD">
        <w:rPr>
          <w:sz w:val="14"/>
        </w:rPr>
        <w:t xml:space="preserve"> </w:t>
      </w:r>
      <w:r w:rsidRPr="004417DD">
        <w:rPr>
          <w:sz w:val="22"/>
          <w:u w:val="single"/>
        </w:rPr>
        <w:t xml:space="preserve">Considerable </w:t>
      </w:r>
      <w:r w:rsidRPr="004417DD">
        <w:rPr>
          <w:sz w:val="22"/>
          <w:highlight w:val="green"/>
          <w:u w:val="single"/>
        </w:rPr>
        <w:t>knowledge and resources</w:t>
      </w:r>
      <w:r w:rsidRPr="004417DD">
        <w:rPr>
          <w:sz w:val="22"/>
          <w:u w:val="single"/>
        </w:rPr>
        <w:t xml:space="preserve"> are </w:t>
      </w:r>
      <w:r w:rsidRPr="004417DD">
        <w:rPr>
          <w:sz w:val="22"/>
          <w:highlight w:val="green"/>
          <w:u w:val="single"/>
        </w:rPr>
        <w:t>necessary for</w:t>
      </w:r>
      <w:r w:rsidRPr="004417DD">
        <w:rPr>
          <w:sz w:val="14"/>
        </w:rPr>
        <w:t xml:space="preserve"> the processes of </w:t>
      </w:r>
      <w:r w:rsidRPr="004417DD">
        <w:rPr>
          <w:b/>
          <w:iCs/>
          <w:sz w:val="22"/>
          <w:highlight w:val="green"/>
          <w:u w:val="single"/>
        </w:rPr>
        <w:t xml:space="preserve">scaling </w:t>
      </w:r>
      <w:r w:rsidRPr="004417DD">
        <w:rPr>
          <w:b/>
          <w:iCs/>
          <w:sz w:val="22"/>
          <w:u w:val="single"/>
        </w:rPr>
        <w:t xml:space="preserve">up, </w:t>
      </w:r>
      <w:r w:rsidRPr="004417DD">
        <w:rPr>
          <w:b/>
          <w:iCs/>
          <w:sz w:val="22"/>
          <w:highlight w:val="green"/>
          <w:u w:val="single"/>
        </w:rPr>
        <w:t>storage, and dissemination</w:t>
      </w:r>
      <w:r w:rsidRPr="004417DD">
        <w:rPr>
          <w:b/>
          <w:iCs/>
          <w:sz w:val="22"/>
          <w:u w:val="single"/>
        </w:rPr>
        <w:t>.</w:t>
      </w:r>
      <w:r w:rsidRPr="004417DD">
        <w:rPr>
          <w:sz w:val="14"/>
        </w:rPr>
        <w:t xml:space="preserve"> </w:t>
      </w:r>
      <w:r w:rsidRPr="004417DD">
        <w:rPr>
          <w:sz w:val="22"/>
          <w:u w:val="single"/>
        </w:rPr>
        <w:t>These</w:t>
      </w:r>
      <w:r w:rsidRPr="004417DD">
        <w:rPr>
          <w:sz w:val="14"/>
        </w:rPr>
        <w:t xml:space="preserve"> processes </w:t>
      </w:r>
      <w:r w:rsidRPr="004417DD">
        <w:rPr>
          <w:sz w:val="22"/>
          <w:highlight w:val="green"/>
          <w:u w:val="single"/>
        </w:rPr>
        <w:t>present</w:t>
      </w:r>
      <w:r w:rsidRPr="004417DD">
        <w:rPr>
          <w:sz w:val="14"/>
          <w:highlight w:val="green"/>
        </w:rPr>
        <w:t xml:space="preserve"> </w:t>
      </w:r>
      <w:r w:rsidRPr="004417DD">
        <w:rPr>
          <w:b/>
          <w:iCs/>
          <w:sz w:val="22"/>
          <w:highlight w:val="green"/>
          <w:u w:val="single"/>
        </w:rPr>
        <w:t>significant</w:t>
      </w:r>
      <w:r w:rsidRPr="004417DD">
        <w:rPr>
          <w:sz w:val="14"/>
        </w:rPr>
        <w:t xml:space="preserve"> technical and logistical </w:t>
      </w:r>
      <w:r w:rsidRPr="004417DD">
        <w:rPr>
          <w:b/>
          <w:iCs/>
          <w:sz w:val="22"/>
          <w:highlight w:val="green"/>
          <w:u w:val="single"/>
        </w:rPr>
        <w:t>barriers</w:t>
      </w:r>
      <w:r w:rsidRPr="004417DD">
        <w:rPr>
          <w:sz w:val="14"/>
        </w:rPr>
        <w:t xml:space="preserve">. </w:t>
      </w:r>
      <w:r w:rsidRPr="004417DD">
        <w:rPr>
          <w:b/>
          <w:iCs/>
          <w:sz w:val="22"/>
          <w:highlight w:val="green"/>
          <w:u w:val="single"/>
        </w:rPr>
        <w:t>Even if</w:t>
      </w:r>
      <w:r w:rsidRPr="004417DD">
        <w:rPr>
          <w:sz w:val="14"/>
        </w:rPr>
        <w:t xml:space="preserve"> </w:t>
      </w:r>
      <w:r w:rsidRPr="004417DD">
        <w:rPr>
          <w:sz w:val="22"/>
          <w:u w:val="single"/>
        </w:rPr>
        <w:t>a</w:t>
      </w:r>
      <w:r w:rsidRPr="004417DD">
        <w:rPr>
          <w:sz w:val="14"/>
        </w:rPr>
        <w:t xml:space="preserve"> biological </w:t>
      </w:r>
      <w:r w:rsidRPr="004417DD">
        <w:rPr>
          <w:sz w:val="22"/>
          <w:u w:val="single"/>
        </w:rPr>
        <w:t xml:space="preserve">weapon were disseminated </w:t>
      </w:r>
      <w:r w:rsidRPr="004417DD">
        <w:rPr>
          <w:b/>
          <w:iCs/>
          <w:sz w:val="22"/>
          <w:highlight w:val="green"/>
          <w:u w:val="single"/>
        </w:rPr>
        <w:t>successful</w:t>
      </w:r>
      <w:r w:rsidRPr="004417DD">
        <w:rPr>
          <w:sz w:val="22"/>
          <w:u w:val="single"/>
        </w:rPr>
        <w:t>ly</w:t>
      </w:r>
      <w:r w:rsidRPr="004417DD">
        <w:rPr>
          <w:sz w:val="14"/>
        </w:rPr>
        <w:t xml:space="preserve">, the outcome of an attack would be affected by factors like the health of the people who are exposed and the speed and manner with which public health authorities and medical professionals detect and respond to the resulting outbreak. A prompt response with effective </w:t>
      </w:r>
      <w:r w:rsidRPr="004417DD">
        <w:rPr>
          <w:sz w:val="22"/>
          <w:highlight w:val="green"/>
          <w:u w:val="single"/>
        </w:rPr>
        <w:t>medical countermeasures</w:t>
      </w:r>
      <w:r w:rsidRPr="004417DD">
        <w:rPr>
          <w:sz w:val="22"/>
          <w:u w:val="single"/>
        </w:rPr>
        <w:t xml:space="preserve">, such as antibodies and vaccination, can </w:t>
      </w:r>
      <w:r w:rsidRPr="004417DD">
        <w:rPr>
          <w:b/>
          <w:iCs/>
          <w:sz w:val="22"/>
          <w:highlight w:val="green"/>
          <w:u w:val="single"/>
        </w:rPr>
        <w:t>significantly blunt the impact</w:t>
      </w:r>
      <w:r w:rsidRPr="004417DD">
        <w:rPr>
          <w:b/>
          <w:iCs/>
          <w:sz w:val="22"/>
          <w:u w:val="single"/>
        </w:rPr>
        <w:t xml:space="preserve"> of an attack</w:t>
      </w:r>
      <w:r w:rsidRPr="004417DD">
        <w:rPr>
          <w:sz w:val="22"/>
          <w:u w:val="single"/>
        </w:rPr>
        <w:t>.</w:t>
      </w:r>
    </w:p>
    <w:p w14:paraId="34F5A8D2" w14:textId="77777777" w:rsidR="004417DD" w:rsidRPr="004417DD" w:rsidRDefault="004417DD" w:rsidP="004417DD"/>
    <w:p w14:paraId="4F5A5615" w14:textId="77777777" w:rsidR="004417DD" w:rsidRPr="004417DD" w:rsidRDefault="004417DD" w:rsidP="004417DD">
      <w:pPr>
        <w:keepNext/>
        <w:keepLines/>
        <w:spacing w:before="200"/>
        <w:outlineLvl w:val="3"/>
        <w:rPr>
          <w:rFonts w:eastAsiaTheme="majorEastAsia" w:cs="Arial"/>
          <w:bCs/>
          <w:iCs/>
          <w:sz w:val="22"/>
        </w:rPr>
      </w:pPr>
      <w:r w:rsidRPr="004417DD">
        <w:rPr>
          <w:rFonts w:eastAsiaTheme="majorEastAsia" w:cs="Arial"/>
          <w:b/>
          <w:iCs/>
          <w:sz w:val="22"/>
        </w:rPr>
        <w:t xml:space="preserve">Terror groups’ bioweapons fail – </w:t>
      </w:r>
      <w:r w:rsidRPr="004417DD">
        <w:rPr>
          <w:rFonts w:eastAsiaTheme="majorEastAsia" w:cs="Arial"/>
          <w:bCs/>
          <w:iCs/>
          <w:sz w:val="22"/>
        </w:rPr>
        <w:t xml:space="preserve">large ones gave up, and small ones use ricin, which isn’t lethal </w:t>
      </w:r>
    </w:p>
    <w:p w14:paraId="57A53CA5" w14:textId="77777777" w:rsidR="004417DD" w:rsidRPr="004417DD" w:rsidRDefault="004417DD" w:rsidP="004417DD">
      <w:r w:rsidRPr="004417DD">
        <w:t xml:space="preserve">Glenn </w:t>
      </w:r>
      <w:r w:rsidRPr="004417DD">
        <w:rPr>
          <w:b/>
          <w:bCs/>
          <w:sz w:val="22"/>
        </w:rPr>
        <w:t>Cross</w:t>
      </w:r>
      <w:r w:rsidRPr="004417DD">
        <w:t xml:space="preserve">, 21, </w:t>
      </w:r>
      <w:r w:rsidRPr="004417DD">
        <w:rPr>
          <w:b/>
          <w:bCs/>
          <w:sz w:val="22"/>
        </w:rPr>
        <w:t>11-9</w:t>
      </w:r>
      <w:r w:rsidRPr="004417DD">
        <w:t>-2021, Biological Weapons in the 'Shadow War', War on the Rocks, https://warontherocks.com/2021/11/biological-weapons-in-the-shadow-war/, 11-10-2021 //ArchanSen</w:t>
      </w:r>
    </w:p>
    <w:p w14:paraId="791457AF" w14:textId="77777777" w:rsidR="004417DD" w:rsidRPr="004417DD" w:rsidRDefault="004417DD" w:rsidP="004417DD">
      <w:pPr>
        <w:rPr>
          <w:sz w:val="16"/>
        </w:rPr>
      </w:pPr>
      <w:r w:rsidRPr="004417DD">
        <w:rPr>
          <w:sz w:val="22"/>
          <w:u w:val="single"/>
        </w:rPr>
        <w:t>The threat of terrorists using biological agents exists but is very limited</w:t>
      </w:r>
      <w:r w:rsidRPr="004417DD">
        <w:rPr>
          <w:sz w:val="16"/>
        </w:rPr>
        <w:t xml:space="preserve">. The fear of nonstate actors using biological agents rose with Aum Shinrikyo’s 1995 failed efforts to spread botulinum and anthrax in Japan. </w:t>
      </w:r>
      <w:r w:rsidRPr="004417DD">
        <w:rPr>
          <w:sz w:val="22"/>
          <w:u w:val="single"/>
        </w:rPr>
        <w:t xml:space="preserve">Fears of bioterror reached its most recent crescendo with the 2001 anthrax letter mailings, coming as they did within weeks after the 9/11 attacks. The </w:t>
      </w:r>
      <w:r w:rsidRPr="004417DD">
        <w:rPr>
          <w:sz w:val="22"/>
          <w:highlight w:val="green"/>
          <w:u w:val="single"/>
        </w:rPr>
        <w:t>threat of</w:t>
      </w:r>
      <w:r w:rsidRPr="004417DD">
        <w:rPr>
          <w:sz w:val="22"/>
          <w:u w:val="single"/>
        </w:rPr>
        <w:t xml:space="preserve"> further </w:t>
      </w:r>
      <w:r w:rsidRPr="004417DD">
        <w:rPr>
          <w:sz w:val="22"/>
          <w:highlight w:val="green"/>
          <w:u w:val="single"/>
        </w:rPr>
        <w:t>bioterror</w:t>
      </w:r>
      <w:r w:rsidRPr="004417DD">
        <w:rPr>
          <w:sz w:val="22"/>
          <w:u w:val="single"/>
        </w:rPr>
        <w:t xml:space="preserve"> attacks, however, </w:t>
      </w:r>
      <w:r w:rsidRPr="004417DD">
        <w:rPr>
          <w:sz w:val="22"/>
          <w:highlight w:val="green"/>
          <w:u w:val="single"/>
        </w:rPr>
        <w:t>never materialized</w:t>
      </w:r>
      <w:r w:rsidRPr="004417DD">
        <w:rPr>
          <w:sz w:val="16"/>
          <w:highlight w:val="green"/>
        </w:rPr>
        <w:t>.</w:t>
      </w:r>
    </w:p>
    <w:p w14:paraId="1C74DB4C" w14:textId="77777777" w:rsidR="004417DD" w:rsidRPr="004417DD" w:rsidRDefault="004417DD" w:rsidP="004417DD">
      <w:pPr>
        <w:rPr>
          <w:sz w:val="16"/>
        </w:rPr>
      </w:pPr>
    </w:p>
    <w:p w14:paraId="4A0DBCDD" w14:textId="77777777" w:rsidR="004417DD" w:rsidRPr="004417DD" w:rsidRDefault="004417DD" w:rsidP="004417DD">
      <w:pPr>
        <w:rPr>
          <w:sz w:val="16"/>
        </w:rPr>
      </w:pPr>
      <w:r w:rsidRPr="004417DD">
        <w:rPr>
          <w:sz w:val="16"/>
        </w:rPr>
        <w:t>Despite the fact that terrorist biological weapons attacks have not materialized since the Amerithrax scare, some continue to argue that the supposed ease and lower cost of biological weapons development, production, and use along with the societal disruption of COVID-19 has incentivized bad actors to adopt biological weapons. These concerns have been echoed by others who assume that misuse is inevitable and following the COVID-19 example will result in mass casualties and crippling political, societal, and economic repercussions.</w:t>
      </w:r>
    </w:p>
    <w:p w14:paraId="0C13445A" w14:textId="77777777" w:rsidR="004417DD" w:rsidRPr="004417DD" w:rsidRDefault="004417DD" w:rsidP="004417DD">
      <w:pPr>
        <w:rPr>
          <w:sz w:val="16"/>
        </w:rPr>
      </w:pPr>
    </w:p>
    <w:p w14:paraId="5A31F0E8" w14:textId="77777777" w:rsidR="004417DD" w:rsidRPr="004417DD" w:rsidRDefault="004417DD" w:rsidP="004417DD">
      <w:pPr>
        <w:rPr>
          <w:sz w:val="16"/>
        </w:rPr>
      </w:pPr>
      <w:r w:rsidRPr="004417DD">
        <w:rPr>
          <w:sz w:val="16"/>
        </w:rPr>
        <w:t xml:space="preserve">However, </w:t>
      </w:r>
      <w:r w:rsidRPr="004417DD">
        <w:rPr>
          <w:sz w:val="22"/>
          <w:highlight w:val="green"/>
          <w:u w:val="single"/>
        </w:rPr>
        <w:t>the</w:t>
      </w:r>
      <w:r w:rsidRPr="004417DD">
        <w:rPr>
          <w:sz w:val="22"/>
          <w:u w:val="single"/>
        </w:rPr>
        <w:t xml:space="preserve"> bioterror </w:t>
      </w:r>
      <w:r w:rsidRPr="004417DD">
        <w:rPr>
          <w:sz w:val="22"/>
          <w:highlight w:val="green"/>
          <w:u w:val="single"/>
        </w:rPr>
        <w:t>threat</w:t>
      </w:r>
      <w:r w:rsidRPr="004417DD">
        <w:rPr>
          <w:sz w:val="22"/>
          <w:u w:val="single"/>
        </w:rPr>
        <w:t xml:space="preserve"> seems to have </w:t>
      </w:r>
      <w:r w:rsidRPr="004417DD">
        <w:rPr>
          <w:sz w:val="22"/>
          <w:highlight w:val="green"/>
          <w:u w:val="single"/>
        </w:rPr>
        <w:t>diminished</w:t>
      </w:r>
      <w:r w:rsidRPr="004417DD">
        <w:rPr>
          <w:sz w:val="16"/>
        </w:rPr>
        <w:t xml:space="preserve"> — not grown — </w:t>
      </w:r>
      <w:r w:rsidRPr="004417DD">
        <w:rPr>
          <w:sz w:val="22"/>
          <w:highlight w:val="green"/>
          <w:u w:val="single"/>
        </w:rPr>
        <w:t>since the</w:t>
      </w:r>
      <w:r w:rsidRPr="004417DD">
        <w:rPr>
          <w:sz w:val="22"/>
          <w:u w:val="single"/>
        </w:rPr>
        <w:t xml:space="preserve"> 2001 </w:t>
      </w:r>
      <w:r w:rsidRPr="004417DD">
        <w:rPr>
          <w:sz w:val="22"/>
          <w:highlight w:val="green"/>
          <w:u w:val="single"/>
        </w:rPr>
        <w:t>Amerithrax</w:t>
      </w:r>
      <w:r w:rsidRPr="004417DD">
        <w:rPr>
          <w:sz w:val="22"/>
          <w:u w:val="single"/>
        </w:rPr>
        <w:t xml:space="preserve"> letter </w:t>
      </w:r>
      <w:r w:rsidRPr="004417DD">
        <w:rPr>
          <w:sz w:val="22"/>
          <w:highlight w:val="green"/>
          <w:u w:val="single"/>
        </w:rPr>
        <w:t>mailings</w:t>
      </w:r>
      <w:r w:rsidRPr="004417DD">
        <w:rPr>
          <w:sz w:val="16"/>
        </w:rPr>
        <w:t xml:space="preserve">. The core </w:t>
      </w:r>
      <w:r w:rsidRPr="004417DD">
        <w:rPr>
          <w:sz w:val="22"/>
          <w:highlight w:val="green"/>
          <w:u w:val="single"/>
        </w:rPr>
        <w:t>al-Qaeda bio</w:t>
      </w:r>
      <w:r w:rsidRPr="004417DD">
        <w:rPr>
          <w:sz w:val="22"/>
          <w:u w:val="single"/>
        </w:rPr>
        <w:t xml:space="preserve">logical </w:t>
      </w:r>
      <w:r w:rsidRPr="004417DD">
        <w:rPr>
          <w:sz w:val="22"/>
          <w:highlight w:val="green"/>
          <w:u w:val="single"/>
        </w:rPr>
        <w:t>weapons</w:t>
      </w:r>
      <w:r w:rsidRPr="004417DD">
        <w:rPr>
          <w:sz w:val="22"/>
          <w:u w:val="single"/>
        </w:rPr>
        <w:t xml:space="preserve"> efforts </w:t>
      </w:r>
      <w:r w:rsidRPr="004417DD">
        <w:rPr>
          <w:sz w:val="22"/>
          <w:highlight w:val="green"/>
          <w:u w:val="single"/>
        </w:rPr>
        <w:t>were</w:t>
      </w:r>
      <w:r w:rsidRPr="004417DD">
        <w:rPr>
          <w:sz w:val="22"/>
          <w:u w:val="single"/>
        </w:rPr>
        <w:t xml:space="preserve"> first </w:t>
      </w:r>
      <w:r w:rsidRPr="004417DD">
        <w:rPr>
          <w:sz w:val="22"/>
          <w:highlight w:val="green"/>
          <w:u w:val="single"/>
        </w:rPr>
        <w:t>envisioned in the</w:t>
      </w:r>
      <w:r w:rsidRPr="004417DD">
        <w:rPr>
          <w:sz w:val="22"/>
          <w:u w:val="single"/>
        </w:rPr>
        <w:t xml:space="preserve"> late 19</w:t>
      </w:r>
      <w:r w:rsidRPr="004417DD">
        <w:rPr>
          <w:sz w:val="22"/>
          <w:highlight w:val="green"/>
          <w:u w:val="single"/>
        </w:rPr>
        <w:t>90s</w:t>
      </w:r>
      <w:r w:rsidRPr="004417DD">
        <w:rPr>
          <w:sz w:val="22"/>
          <w:u w:val="single"/>
        </w:rPr>
        <w:t xml:space="preserve"> and began in earnest shortly afterward. </w:t>
      </w:r>
      <w:r w:rsidRPr="004417DD">
        <w:rPr>
          <w:sz w:val="22"/>
          <w:highlight w:val="green"/>
          <w:u w:val="single"/>
        </w:rPr>
        <w:t>Yet</w:t>
      </w:r>
      <w:r w:rsidRPr="004417DD">
        <w:rPr>
          <w:sz w:val="22"/>
          <w:u w:val="single"/>
        </w:rPr>
        <w:t xml:space="preserve"> the</w:t>
      </w:r>
      <w:r w:rsidRPr="004417DD">
        <w:rPr>
          <w:sz w:val="16"/>
        </w:rPr>
        <w:t xml:space="preserve"> U.S. invasion of Afghanistan and the </w:t>
      </w:r>
      <w:r w:rsidRPr="004417DD">
        <w:rPr>
          <w:sz w:val="22"/>
          <w:highlight w:val="green"/>
          <w:u w:val="single"/>
        </w:rPr>
        <w:t>fall of the Taliban</w:t>
      </w:r>
      <w:r w:rsidRPr="004417DD">
        <w:rPr>
          <w:sz w:val="22"/>
          <w:u w:val="single"/>
        </w:rPr>
        <w:t xml:space="preserve"> in late 2001 effectively </w:t>
      </w:r>
      <w:r w:rsidRPr="004417DD">
        <w:rPr>
          <w:sz w:val="22"/>
          <w:highlight w:val="green"/>
          <w:u w:val="single"/>
        </w:rPr>
        <w:t>disrupted</w:t>
      </w:r>
      <w:r w:rsidRPr="004417DD">
        <w:rPr>
          <w:sz w:val="22"/>
          <w:u w:val="single"/>
        </w:rPr>
        <w:t xml:space="preserve"> al-Qaeda’s biological weapons </w:t>
      </w:r>
      <w:r w:rsidRPr="004417DD">
        <w:rPr>
          <w:sz w:val="22"/>
          <w:highlight w:val="green"/>
          <w:u w:val="single"/>
        </w:rPr>
        <w:t>work</w:t>
      </w:r>
      <w:r w:rsidRPr="004417DD">
        <w:rPr>
          <w:sz w:val="22"/>
          <w:u w:val="single"/>
        </w:rPr>
        <w:t xml:space="preserve"> which largely centered on anthrax.</w:t>
      </w:r>
      <w:r w:rsidRPr="004417DD">
        <w:rPr>
          <w:sz w:val="16"/>
        </w:rPr>
        <w:t xml:space="preserve"> Left without a suitable safe haven, al-Qaeda was never able to reconstitute its biological weapons efforts. The Taliban’s return to power in Afghanistan, however, may result in a reemergence of al-Qaeda and its biological weapons ambitions. Time will tell whether the Taliban now will grant safe haven to al-Qaeda that could be used for biological weapons work. What is undoubted is that the Taliban and al-Qaeda have a shared history and have continued to work closely together. Without a presence in Afghanistan, U.S. intelligence will have a more difficult time detecting any resurgent al-Qaeda biological weapons efforts.</w:t>
      </w:r>
    </w:p>
    <w:p w14:paraId="48F3E7AC" w14:textId="77777777" w:rsidR="004417DD" w:rsidRPr="004417DD" w:rsidRDefault="004417DD" w:rsidP="004417DD">
      <w:pPr>
        <w:rPr>
          <w:sz w:val="16"/>
        </w:rPr>
      </w:pPr>
    </w:p>
    <w:p w14:paraId="500B80D5" w14:textId="77777777" w:rsidR="004417DD" w:rsidRPr="004417DD" w:rsidRDefault="004417DD" w:rsidP="004417DD">
      <w:pPr>
        <w:rPr>
          <w:sz w:val="22"/>
          <w:u w:val="single"/>
        </w:rPr>
      </w:pPr>
      <w:r w:rsidRPr="004417DD">
        <w:rPr>
          <w:sz w:val="22"/>
          <w:u w:val="single"/>
        </w:rPr>
        <w:t xml:space="preserve">The threat of a biological weapons effort by the </w:t>
      </w:r>
      <w:r w:rsidRPr="004417DD">
        <w:rPr>
          <w:sz w:val="22"/>
          <w:highlight w:val="green"/>
          <w:u w:val="single"/>
        </w:rPr>
        <w:t>I</w:t>
      </w:r>
      <w:r w:rsidRPr="004417DD">
        <w:rPr>
          <w:sz w:val="22"/>
          <w:u w:val="single"/>
        </w:rPr>
        <w:t xml:space="preserve">slamic </w:t>
      </w:r>
      <w:r w:rsidRPr="004417DD">
        <w:rPr>
          <w:sz w:val="22"/>
          <w:highlight w:val="green"/>
          <w:u w:val="single"/>
        </w:rPr>
        <w:t>S</w:t>
      </w:r>
      <w:r w:rsidRPr="004417DD">
        <w:rPr>
          <w:sz w:val="22"/>
          <w:u w:val="single"/>
        </w:rPr>
        <w:t xml:space="preserve">tate in Iraq </w:t>
      </w:r>
      <w:r w:rsidRPr="004417DD">
        <w:rPr>
          <w:sz w:val="22"/>
          <w:highlight w:val="green"/>
          <w:u w:val="single"/>
        </w:rPr>
        <w:t>never materialized</w:t>
      </w:r>
      <w:r w:rsidRPr="004417DD">
        <w:rPr>
          <w:sz w:val="22"/>
          <w:u w:val="single"/>
        </w:rPr>
        <w:t xml:space="preserve">, although the group did manage to produce and use chemical weapons agents until that program was effectively disrupted. </w:t>
      </w:r>
      <w:r w:rsidRPr="004417DD">
        <w:rPr>
          <w:sz w:val="22"/>
          <w:highlight w:val="green"/>
          <w:u w:val="single"/>
        </w:rPr>
        <w:t>Other</w:t>
      </w:r>
      <w:r w:rsidRPr="004417DD">
        <w:rPr>
          <w:sz w:val="22"/>
          <w:u w:val="single"/>
        </w:rPr>
        <w:t xml:space="preserve"> terrorist </w:t>
      </w:r>
      <w:r w:rsidRPr="004417DD">
        <w:rPr>
          <w:sz w:val="22"/>
          <w:highlight w:val="green"/>
          <w:u w:val="single"/>
        </w:rPr>
        <w:t>groups’ interest</w:t>
      </w:r>
      <w:r w:rsidRPr="004417DD">
        <w:rPr>
          <w:sz w:val="22"/>
          <w:u w:val="single"/>
        </w:rPr>
        <w:t xml:space="preserve"> in biological weapons </w:t>
      </w:r>
      <w:r w:rsidRPr="004417DD">
        <w:rPr>
          <w:sz w:val="22"/>
          <w:highlight w:val="green"/>
          <w:u w:val="single"/>
        </w:rPr>
        <w:t>has been rudimentary with a focus</w:t>
      </w:r>
      <w:r w:rsidRPr="004417DD">
        <w:rPr>
          <w:sz w:val="22"/>
          <w:u w:val="single"/>
        </w:rPr>
        <w:t xml:space="preserve"> predominately </w:t>
      </w:r>
      <w:r w:rsidRPr="004417DD">
        <w:rPr>
          <w:sz w:val="22"/>
          <w:highlight w:val="green"/>
          <w:u w:val="single"/>
        </w:rPr>
        <w:t>on</w:t>
      </w:r>
      <w:r w:rsidRPr="004417DD">
        <w:rPr>
          <w:sz w:val="22"/>
          <w:u w:val="single"/>
        </w:rPr>
        <w:t xml:space="preserve"> toxins such as </w:t>
      </w:r>
      <w:r w:rsidRPr="004417DD">
        <w:rPr>
          <w:sz w:val="22"/>
          <w:highlight w:val="green"/>
          <w:u w:val="single"/>
        </w:rPr>
        <w:t>ricin and botulinum</w:t>
      </w:r>
      <w:r w:rsidRPr="004417DD">
        <w:rPr>
          <w:sz w:val="22"/>
          <w:u w:val="single"/>
        </w:rPr>
        <w:t xml:space="preserve">. U.S. </w:t>
      </w:r>
      <w:r w:rsidRPr="004417DD">
        <w:rPr>
          <w:sz w:val="22"/>
          <w:highlight w:val="green"/>
          <w:u w:val="single"/>
        </w:rPr>
        <w:t>domestic extremists</w:t>
      </w:r>
      <w:r w:rsidRPr="004417DD">
        <w:rPr>
          <w:sz w:val="22"/>
          <w:u w:val="single"/>
        </w:rPr>
        <w:t xml:space="preserve">, self-radicalized individuals, and lone actors </w:t>
      </w:r>
      <w:r w:rsidRPr="004417DD">
        <w:rPr>
          <w:sz w:val="22"/>
          <w:highlight w:val="green"/>
          <w:u w:val="single"/>
        </w:rPr>
        <w:t>also</w:t>
      </w:r>
      <w:r w:rsidRPr="004417DD">
        <w:rPr>
          <w:sz w:val="22"/>
          <w:u w:val="single"/>
        </w:rPr>
        <w:t xml:space="preserve"> have </w:t>
      </w:r>
      <w:r w:rsidRPr="004417DD">
        <w:rPr>
          <w:sz w:val="22"/>
          <w:highlight w:val="green"/>
          <w:u w:val="single"/>
        </w:rPr>
        <w:t xml:space="preserve">gravitated toward ricin, but </w:t>
      </w:r>
      <w:r w:rsidRPr="004417DD">
        <w:rPr>
          <w:b/>
          <w:iCs/>
          <w:sz w:val="22"/>
          <w:highlight w:val="green"/>
          <w:u w:val="single"/>
        </w:rPr>
        <w:t>no known casualties</w:t>
      </w:r>
      <w:r w:rsidRPr="004417DD">
        <w:rPr>
          <w:sz w:val="22"/>
          <w:highlight w:val="green"/>
          <w:u w:val="single"/>
        </w:rPr>
        <w:t xml:space="preserve"> have resulted from the decades-long interest in ricin.</w:t>
      </w:r>
    </w:p>
    <w:p w14:paraId="645A52EE" w14:textId="77777777" w:rsidR="004417DD" w:rsidRPr="004417DD" w:rsidRDefault="004417DD" w:rsidP="004417DD">
      <w:pPr>
        <w:rPr>
          <w:sz w:val="16"/>
        </w:rPr>
      </w:pPr>
    </w:p>
    <w:p w14:paraId="782C4F59" w14:textId="77777777" w:rsidR="004417DD" w:rsidRPr="004417DD" w:rsidRDefault="004417DD" w:rsidP="004417DD">
      <w:pPr>
        <w:rPr>
          <w:sz w:val="22"/>
          <w:u w:val="single"/>
        </w:rPr>
      </w:pPr>
      <w:r w:rsidRPr="004417DD">
        <w:rPr>
          <w:sz w:val="16"/>
        </w:rPr>
        <w:t xml:space="preserve">Some analysts, however, argue that the life science revolution and global proliferation of related scientific and technical capabilities has opened a Pandora’s Box of biothreats. The argument goes that the rapid revolution in genetic engineering — including synthetic biology — the DIY bio movement, and the advent of technologies like CRISPR (acronym for “clustered regularly interspaced short palindromic repeats”) makes their misuse likely. However, as noted in the 2018 National Academies of Science report, Biodefense in the Age of Synthetic Biology, </w:t>
      </w:r>
      <w:r w:rsidRPr="004417DD">
        <w:rPr>
          <w:sz w:val="22"/>
          <w:u w:val="single"/>
        </w:rPr>
        <w:t>the large-scale production and delivery of biological weapons agents is inherently difficult, with biological weapons use favoring small-scale, highly targeted attacks.</w:t>
      </w:r>
    </w:p>
    <w:p w14:paraId="56ECEFD5" w14:textId="77777777" w:rsidR="004417DD" w:rsidRPr="004417DD" w:rsidRDefault="004417DD" w:rsidP="004417DD">
      <w:pPr>
        <w:rPr>
          <w:sz w:val="16"/>
        </w:rPr>
      </w:pPr>
    </w:p>
    <w:p w14:paraId="5AB9AACD" w14:textId="77777777" w:rsidR="004417DD" w:rsidRPr="004417DD" w:rsidRDefault="004417DD" w:rsidP="004417DD">
      <w:pPr>
        <w:rPr>
          <w:sz w:val="16"/>
        </w:rPr>
      </w:pPr>
      <w:r w:rsidRPr="004417DD">
        <w:rPr>
          <w:sz w:val="16"/>
        </w:rPr>
        <w:t>Conclusion</w:t>
      </w:r>
    </w:p>
    <w:p w14:paraId="1FDA4DF2" w14:textId="77777777" w:rsidR="004417DD" w:rsidRPr="004417DD" w:rsidRDefault="004417DD" w:rsidP="004417DD">
      <w:pPr>
        <w:rPr>
          <w:sz w:val="16"/>
        </w:rPr>
      </w:pPr>
    </w:p>
    <w:p w14:paraId="14ECFDBB" w14:textId="77777777" w:rsidR="004417DD" w:rsidRPr="004417DD" w:rsidRDefault="004417DD" w:rsidP="004417DD">
      <w:pPr>
        <w:rPr>
          <w:sz w:val="16"/>
        </w:rPr>
      </w:pPr>
      <w:r w:rsidRPr="004417DD">
        <w:rPr>
          <w:sz w:val="22"/>
          <w:highlight w:val="green"/>
          <w:u w:val="single"/>
        </w:rPr>
        <w:t>The threat of</w:t>
      </w:r>
      <w:r w:rsidRPr="004417DD">
        <w:rPr>
          <w:sz w:val="22"/>
          <w:u w:val="single"/>
        </w:rPr>
        <w:t xml:space="preserve"> intentional, large-scale </w:t>
      </w:r>
      <w:r w:rsidRPr="004417DD">
        <w:rPr>
          <w:sz w:val="22"/>
          <w:highlight w:val="green"/>
          <w:u w:val="single"/>
        </w:rPr>
        <w:t>bio</w:t>
      </w:r>
      <w:r w:rsidRPr="004417DD">
        <w:rPr>
          <w:sz w:val="22"/>
          <w:u w:val="single"/>
        </w:rPr>
        <w:t xml:space="preserve">logical </w:t>
      </w:r>
      <w:r w:rsidRPr="004417DD">
        <w:rPr>
          <w:sz w:val="22"/>
          <w:highlight w:val="green"/>
          <w:u w:val="single"/>
        </w:rPr>
        <w:t>weapons</w:t>
      </w:r>
      <w:r w:rsidRPr="004417DD">
        <w:rPr>
          <w:sz w:val="22"/>
          <w:u w:val="single"/>
        </w:rPr>
        <w:t xml:space="preserve"> dissemination likely </w:t>
      </w:r>
      <w:r w:rsidRPr="004417DD">
        <w:rPr>
          <w:sz w:val="22"/>
          <w:highlight w:val="green"/>
          <w:u w:val="single"/>
        </w:rPr>
        <w:t>is a thing of the past</w:t>
      </w:r>
      <w:r w:rsidRPr="004417DD">
        <w:rPr>
          <w:sz w:val="22"/>
          <w:u w:val="single"/>
        </w:rPr>
        <w:t>.</w:t>
      </w:r>
      <w:r w:rsidRPr="004417DD">
        <w:rPr>
          <w:sz w:val="16"/>
        </w:rPr>
        <w:t xml:space="preserve"> Almost </w:t>
      </w:r>
      <w:r w:rsidRPr="004417DD">
        <w:rPr>
          <w:sz w:val="22"/>
          <w:u w:val="single"/>
        </w:rPr>
        <w:t>no nation</w:t>
      </w:r>
      <w:r w:rsidRPr="004417DD">
        <w:rPr>
          <w:sz w:val="16"/>
        </w:rPr>
        <w:t xml:space="preserve">, with the possible exception of North Korea, </w:t>
      </w:r>
      <w:r w:rsidRPr="004417DD">
        <w:rPr>
          <w:sz w:val="22"/>
          <w:u w:val="single"/>
        </w:rPr>
        <w:t>is intent on the theater-wide battlefield use of biological weapons.</w:t>
      </w:r>
      <w:r w:rsidRPr="004417DD">
        <w:rPr>
          <w:sz w:val="16"/>
        </w:rPr>
        <w:t xml:space="preserve"> The threat today is that </w:t>
      </w:r>
      <w:r w:rsidRPr="004417DD">
        <w:rPr>
          <w:sz w:val="22"/>
          <w:u w:val="single"/>
        </w:rPr>
        <w:t>biological weapons will be used as a tool by intelligence services to assassinate or debilitate high-value targets, or by special forces to conduct small-scale, targeted attacks to sabotage facilities or deny their use by an adversary</w:t>
      </w:r>
      <w:r w:rsidRPr="004417DD">
        <w:rPr>
          <w:sz w:val="16"/>
        </w:rPr>
        <w:t>. Use of non-lethal biological weapons to degrade petroleum, oil, lubricants, and/or electronics almost certainly is more feasible today. In the context of great-power competition, biological weapons use also may be indirect (i.e., biological weapons use directed at a competitor’s allies or proxies/surrogates in a region). However, the recent chemical weapons use in assassinations and the use of chemical weapons in Syria — followed by a tepid international response — likely has incentivized the future use and development of biological weapons agents.</w:t>
      </w:r>
    </w:p>
    <w:p w14:paraId="62CEA6FA" w14:textId="77777777" w:rsidR="004417DD" w:rsidRPr="004417DD" w:rsidRDefault="004417DD" w:rsidP="004417DD"/>
    <w:p w14:paraId="2CE8BFEE" w14:textId="77777777" w:rsidR="004417DD" w:rsidRPr="004417DD" w:rsidRDefault="004417DD" w:rsidP="004417DD">
      <w:pPr>
        <w:keepNext/>
        <w:keepLines/>
        <w:spacing w:before="200"/>
        <w:outlineLvl w:val="3"/>
        <w:rPr>
          <w:rFonts w:eastAsiaTheme="majorEastAsia" w:cs="Arial"/>
          <w:b/>
          <w:iCs/>
          <w:sz w:val="22"/>
        </w:rPr>
      </w:pPr>
      <w:r w:rsidRPr="004417DD">
        <w:rPr>
          <w:rFonts w:eastAsiaTheme="majorEastAsia" w:cs="Arial"/>
          <w:b/>
          <w:iCs/>
          <w:sz w:val="22"/>
          <w:u w:val="single"/>
        </w:rPr>
        <w:t>Empirics</w:t>
      </w:r>
      <w:r w:rsidRPr="004417DD">
        <w:rPr>
          <w:rFonts w:eastAsiaTheme="majorEastAsia" w:cs="Arial"/>
          <w:b/>
          <w:iCs/>
          <w:sz w:val="22"/>
        </w:rPr>
        <w:t xml:space="preserve"> and </w:t>
      </w:r>
      <w:r w:rsidRPr="004417DD">
        <w:rPr>
          <w:rFonts w:eastAsiaTheme="majorEastAsia" w:cs="Arial"/>
          <w:b/>
          <w:iCs/>
          <w:sz w:val="22"/>
          <w:u w:val="single"/>
        </w:rPr>
        <w:t>tech barriers</w:t>
      </w:r>
      <w:r w:rsidRPr="004417DD">
        <w:rPr>
          <w:rFonts w:eastAsiaTheme="majorEastAsia" w:cs="Arial"/>
          <w:b/>
          <w:iCs/>
          <w:sz w:val="22"/>
        </w:rPr>
        <w:t xml:space="preserve"> </w:t>
      </w:r>
    </w:p>
    <w:p w14:paraId="7817D1A5" w14:textId="77777777" w:rsidR="004417DD" w:rsidRPr="004417DD" w:rsidRDefault="004417DD" w:rsidP="004417DD">
      <w:r w:rsidRPr="004417DD">
        <w:rPr>
          <w:b/>
          <w:bCs/>
          <w:sz w:val="22"/>
        </w:rPr>
        <w:t>Blum</w:t>
      </w:r>
      <w:r w:rsidRPr="004417DD">
        <w:t xml:space="preserve"> &amp; Neumann </w:t>
      </w:r>
      <w:r w:rsidRPr="004417DD">
        <w:rPr>
          <w:b/>
          <w:bCs/>
          <w:sz w:val="22"/>
        </w:rPr>
        <w:t>20</w:t>
      </w:r>
      <w:r w:rsidRPr="004417DD">
        <w:t xml:space="preserve">, *former Head of Laboratory at the Organisation for the Prohibition of Chemical Weapons. He holds a PhD in Biochemistry from the University of Frankfurt, **Professor of Security Studies at King’s College London, and served as Director of its International Centre for the Study of Radicalisation from 2008-18.. (Marc-Michael &amp; Peter, 6-22-2020, "Corona and Bioterrorism: How Serious Is the Threat?", </w:t>
      </w:r>
      <w:r w:rsidRPr="004417DD">
        <w:rPr>
          <w:i/>
          <w:iCs/>
        </w:rPr>
        <w:t>War on the Rocks</w:t>
      </w:r>
      <w:r w:rsidRPr="004417DD">
        <w:t>, https://warontherocks.com/2020/06/corona-and-bioterrorism-how-serious-is-the-threat/)</w:t>
      </w:r>
    </w:p>
    <w:p w14:paraId="44D28C05" w14:textId="77777777" w:rsidR="004417DD" w:rsidRPr="004417DD" w:rsidRDefault="004417DD" w:rsidP="004417DD">
      <w:r w:rsidRPr="004417DD">
        <w:rPr>
          <w:sz w:val="22"/>
          <w:u w:val="single"/>
        </w:rPr>
        <w:t xml:space="preserve">The novel coronavirus pandemic has put the threat of </w:t>
      </w:r>
      <w:r w:rsidRPr="004417DD">
        <w:rPr>
          <w:b/>
          <w:iCs/>
          <w:sz w:val="22"/>
          <w:u w:val="single"/>
        </w:rPr>
        <w:t>bioterrorism</w:t>
      </w:r>
      <w:r w:rsidRPr="004417DD">
        <w:rPr>
          <w:sz w:val="22"/>
          <w:u w:val="single"/>
        </w:rPr>
        <w:t xml:space="preserve"> back in the spotlight</w:t>
      </w:r>
      <w:r w:rsidRPr="004417DD">
        <w:t>. White supremacist chat rooms are teeming with talk about “biological warfare.” ISIL even called the virus “one of Allah’s soldiers” because of its devastating effect on Western countries. According to a recent memo by the U.S. Department of Homeland Security, terrorists are “[making] bioterrorism a popular topic among themselves.” Both the United Nations and the Council of Europe have warned of bioterrorist attacks.</w:t>
      </w:r>
    </w:p>
    <w:p w14:paraId="5C527701" w14:textId="77777777" w:rsidR="004417DD" w:rsidRPr="004417DD" w:rsidRDefault="004417DD" w:rsidP="004417DD">
      <w:r w:rsidRPr="004417DD">
        <w:rPr>
          <w:sz w:val="22"/>
          <w:u w:val="single"/>
        </w:rPr>
        <w:t xml:space="preserve">How serious is the threat? There is a long history of terrorists being fascinated by biological weapons, but it is also one of </w:t>
      </w:r>
      <w:r w:rsidRPr="004417DD">
        <w:rPr>
          <w:b/>
          <w:iCs/>
          <w:sz w:val="22"/>
          <w:u w:val="single"/>
        </w:rPr>
        <w:t>failures</w:t>
      </w:r>
      <w:r w:rsidRPr="004417DD">
        <w:t xml:space="preserve">. For the vast majority, </w:t>
      </w:r>
      <w:r w:rsidRPr="004417DD">
        <w:rPr>
          <w:sz w:val="22"/>
          <w:u w:val="single"/>
        </w:rPr>
        <w:t xml:space="preserve">the </w:t>
      </w:r>
      <w:r w:rsidRPr="004417DD">
        <w:rPr>
          <w:b/>
          <w:iCs/>
          <w:sz w:val="22"/>
          <w:highlight w:val="green"/>
          <w:u w:val="single"/>
        </w:rPr>
        <w:t>technical challenges</w:t>
      </w:r>
      <w:r w:rsidRPr="004417DD">
        <w:rPr>
          <w:sz w:val="22"/>
          <w:u w:val="single"/>
        </w:rPr>
        <w:t xml:space="preserve"> associated </w:t>
      </w:r>
      <w:r w:rsidRPr="004417DD">
        <w:rPr>
          <w:sz w:val="22"/>
          <w:highlight w:val="green"/>
          <w:u w:val="single"/>
        </w:rPr>
        <w:t xml:space="preserve">with </w:t>
      </w:r>
      <w:r w:rsidRPr="004417DD">
        <w:rPr>
          <w:b/>
          <w:iCs/>
          <w:sz w:val="22"/>
          <w:highlight w:val="green"/>
          <w:u w:val="single"/>
        </w:rPr>
        <w:t>weaponizing bio</w:t>
      </w:r>
      <w:r w:rsidRPr="004417DD">
        <w:rPr>
          <w:b/>
          <w:iCs/>
          <w:sz w:val="22"/>
          <w:u w:val="single"/>
        </w:rPr>
        <w:t xml:space="preserve">logical </w:t>
      </w:r>
      <w:r w:rsidRPr="004417DD">
        <w:rPr>
          <w:b/>
          <w:iCs/>
          <w:sz w:val="22"/>
          <w:highlight w:val="green"/>
          <w:u w:val="single"/>
        </w:rPr>
        <w:t>agents</w:t>
      </w:r>
      <w:r w:rsidRPr="004417DD">
        <w:rPr>
          <w:sz w:val="22"/>
          <w:highlight w:val="green"/>
          <w:u w:val="single"/>
        </w:rPr>
        <w:t xml:space="preserve"> have proven </w:t>
      </w:r>
      <w:r w:rsidRPr="004417DD">
        <w:rPr>
          <w:b/>
          <w:iCs/>
          <w:sz w:val="22"/>
          <w:highlight w:val="green"/>
          <w:u w:val="single"/>
        </w:rPr>
        <w:t>insurmountable</w:t>
      </w:r>
      <w:r w:rsidRPr="004417DD">
        <w:t>. The only reason this could change is if terrorists were to receive support from a state. Rather than panic about terrorists engaging in biological warfare, governments should be vigilant, secure their own facilities, and focus on strengthening international diplomacy.</w:t>
      </w:r>
    </w:p>
    <w:p w14:paraId="62AC3D60" w14:textId="77777777" w:rsidR="004417DD" w:rsidRPr="004417DD" w:rsidRDefault="004417DD" w:rsidP="004417DD">
      <w:r w:rsidRPr="004417DD">
        <w:t>A History of Failures</w:t>
      </w:r>
    </w:p>
    <w:p w14:paraId="04BB67D1" w14:textId="77777777" w:rsidR="004417DD" w:rsidRPr="004417DD" w:rsidRDefault="004417DD" w:rsidP="004417DD">
      <w:r w:rsidRPr="004417DD">
        <w:t>Biological warfare, which uses organisms and pathogens to cause disease, is nearly as old as war itself. The first known use of biological agents as a weapon dates back to 600 B.C., when an ancient Greek leader poisoned his enemies’ water supply. Throughout the Middle Ages, especially during the time of the Black Death, it was common to hurl infected corpses into besieged cities. And during the two world wars, all major powers maintained biological weapons programs (although only Japan used them in combat).</w:t>
      </w:r>
    </w:p>
    <w:p w14:paraId="248A6B88" w14:textId="77777777" w:rsidR="004417DD" w:rsidRPr="004417DD" w:rsidRDefault="004417DD" w:rsidP="004417DD">
      <w:r w:rsidRPr="004417DD">
        <w:rPr>
          <w:sz w:val="22"/>
          <w:u w:val="single"/>
        </w:rPr>
        <w:t>Among terrorists</w:t>
      </w:r>
      <w:r w:rsidRPr="004417DD">
        <w:t xml:space="preserve">, however, </w:t>
      </w:r>
      <w:r w:rsidRPr="004417DD">
        <w:rPr>
          <w:sz w:val="22"/>
          <w:u w:val="single"/>
        </w:rPr>
        <w:t xml:space="preserve">the use of biological weapons has been </w:t>
      </w:r>
      <w:r w:rsidRPr="004417DD">
        <w:rPr>
          <w:b/>
          <w:iCs/>
          <w:sz w:val="22"/>
          <w:u w:val="single"/>
        </w:rPr>
        <w:t>rare</w:t>
      </w:r>
      <w:r w:rsidRPr="004417DD">
        <w:t xml:space="preserve">r, although groups from nearly all ideological persuasions have contemplated it. </w:t>
      </w:r>
      <w:r w:rsidRPr="004417DD">
        <w:rPr>
          <w:sz w:val="22"/>
          <w:u w:val="single"/>
        </w:rPr>
        <w:t>Recent examples include a plot to contaminate Chicago’s water supply in the 1970s; food poisoning by a religious cult in Oregon in the 1980s; and the stockpiling of ricin by members of the Minnesota Patriot Council during the 1990s.</w:t>
      </w:r>
      <w:r w:rsidRPr="004417DD">
        <w:t xml:space="preserve"> </w:t>
      </w:r>
      <w:r w:rsidRPr="004417DD">
        <w:rPr>
          <w:b/>
          <w:iCs/>
          <w:sz w:val="22"/>
          <w:u w:val="single"/>
        </w:rPr>
        <w:t>No one died</w:t>
      </w:r>
      <w:r w:rsidRPr="004417DD">
        <w:t xml:space="preserve"> </w:t>
      </w:r>
      <w:r w:rsidRPr="004417DD">
        <w:rPr>
          <w:sz w:val="22"/>
          <w:u w:val="single"/>
        </w:rPr>
        <w:t xml:space="preserve">in </w:t>
      </w:r>
      <w:r w:rsidRPr="004417DD">
        <w:rPr>
          <w:b/>
          <w:iCs/>
          <w:sz w:val="22"/>
          <w:u w:val="single"/>
        </w:rPr>
        <w:t>any of these instances</w:t>
      </w:r>
      <w:r w:rsidRPr="004417DD">
        <w:t>.</w:t>
      </w:r>
    </w:p>
    <w:p w14:paraId="6D4C197E" w14:textId="77777777" w:rsidR="004417DD" w:rsidRPr="004417DD" w:rsidRDefault="004417DD" w:rsidP="004417DD">
      <w:r w:rsidRPr="004417DD">
        <w:rPr>
          <w:sz w:val="22"/>
          <w:u w:val="single"/>
        </w:rPr>
        <w:t xml:space="preserve">The same is true for the biological warfare programs of </w:t>
      </w:r>
      <w:r w:rsidRPr="004417DD">
        <w:rPr>
          <w:b/>
          <w:iCs/>
          <w:sz w:val="22"/>
          <w:highlight w:val="green"/>
          <w:u w:val="single"/>
        </w:rPr>
        <w:t>al-Qaeda</w:t>
      </w:r>
      <w:r w:rsidRPr="004417DD">
        <w:rPr>
          <w:sz w:val="22"/>
          <w:highlight w:val="green"/>
          <w:u w:val="single"/>
        </w:rPr>
        <w:t xml:space="preserve"> and the </w:t>
      </w:r>
      <w:r w:rsidRPr="004417DD">
        <w:rPr>
          <w:b/>
          <w:iCs/>
          <w:sz w:val="22"/>
          <w:highlight w:val="green"/>
          <w:u w:val="single"/>
        </w:rPr>
        <w:t>I</w:t>
      </w:r>
      <w:r w:rsidRPr="004417DD">
        <w:rPr>
          <w:sz w:val="22"/>
          <w:u w:val="single"/>
        </w:rPr>
        <w:t xml:space="preserve">slamic </w:t>
      </w:r>
      <w:r w:rsidRPr="004417DD">
        <w:rPr>
          <w:b/>
          <w:iCs/>
          <w:sz w:val="22"/>
          <w:highlight w:val="green"/>
          <w:u w:val="single"/>
        </w:rPr>
        <w:t>S</w:t>
      </w:r>
      <w:r w:rsidRPr="004417DD">
        <w:rPr>
          <w:sz w:val="22"/>
          <w:u w:val="single"/>
        </w:rPr>
        <w:t xml:space="preserve">tate </w:t>
      </w:r>
      <w:r w:rsidRPr="004417DD">
        <w:t xml:space="preserve">group. </w:t>
      </w:r>
      <w:r w:rsidRPr="004417DD">
        <w:rPr>
          <w:sz w:val="22"/>
          <w:u w:val="single"/>
        </w:rPr>
        <w:t xml:space="preserve">Both groups have </w:t>
      </w:r>
      <w:r w:rsidRPr="004417DD">
        <w:rPr>
          <w:sz w:val="22"/>
          <w:highlight w:val="green"/>
          <w:u w:val="single"/>
        </w:rPr>
        <w:t>sought</w:t>
      </w:r>
      <w:r w:rsidRPr="004417DD">
        <w:t xml:space="preserve"> to buy, steal, or develop </w:t>
      </w:r>
      <w:r w:rsidRPr="004417DD">
        <w:rPr>
          <w:sz w:val="22"/>
          <w:highlight w:val="green"/>
          <w:u w:val="single"/>
        </w:rPr>
        <w:t>bio</w:t>
      </w:r>
      <w:r w:rsidRPr="004417DD">
        <w:rPr>
          <w:sz w:val="22"/>
          <w:u w:val="single"/>
        </w:rPr>
        <w:t xml:space="preserve">logical </w:t>
      </w:r>
      <w:r w:rsidRPr="004417DD">
        <w:rPr>
          <w:sz w:val="22"/>
          <w:highlight w:val="green"/>
          <w:u w:val="single"/>
        </w:rPr>
        <w:t>agents</w:t>
      </w:r>
      <w:r w:rsidRPr="004417DD">
        <w:t>. For al-Qaeda, this seems to have been a priority in the 1990s, when its program was overseen by (then) deputy leader Ayman al-Zawahiri, a trained physician. With the Islamic State, evidence dates back to 2014, when Iraqi forces discovered thousands of files related to biological warfare on a detainee’s laptop.</w:t>
      </w:r>
    </w:p>
    <w:p w14:paraId="1B7AF5DB" w14:textId="77777777" w:rsidR="004417DD" w:rsidRPr="004417DD" w:rsidRDefault="004417DD" w:rsidP="004417DD">
      <w:pPr>
        <w:rPr>
          <w:u w:val="single"/>
        </w:rPr>
      </w:pPr>
      <w:r w:rsidRPr="004417DD">
        <w:t xml:space="preserve">Yet </w:t>
      </w:r>
      <w:r w:rsidRPr="004417DD">
        <w:rPr>
          <w:b/>
          <w:iCs/>
          <w:sz w:val="22"/>
          <w:highlight w:val="green"/>
          <w:u w:val="single"/>
        </w:rPr>
        <w:t>none</w:t>
      </w:r>
      <w:r w:rsidRPr="004417DD">
        <w:rPr>
          <w:b/>
          <w:iCs/>
          <w:sz w:val="22"/>
          <w:u w:val="single"/>
        </w:rPr>
        <w:t xml:space="preserve"> of these efforts </w:t>
      </w:r>
      <w:r w:rsidRPr="004417DD">
        <w:rPr>
          <w:b/>
          <w:iCs/>
          <w:sz w:val="22"/>
          <w:highlight w:val="green"/>
          <w:u w:val="single"/>
        </w:rPr>
        <w:t>succeeded</w:t>
      </w:r>
      <w:r w:rsidRPr="004417DD">
        <w:t xml:space="preserve">. </w:t>
      </w:r>
      <w:r w:rsidRPr="004417DD">
        <w:rPr>
          <w:sz w:val="22"/>
          <w:highlight w:val="green"/>
          <w:u w:val="single"/>
        </w:rPr>
        <w:t>The</w:t>
      </w:r>
      <w:r w:rsidRPr="004417DD">
        <w:rPr>
          <w:sz w:val="22"/>
          <w:u w:val="single"/>
        </w:rPr>
        <w:t xml:space="preserve"> only </w:t>
      </w:r>
      <w:r w:rsidRPr="004417DD">
        <w:rPr>
          <w:sz w:val="22"/>
          <w:highlight w:val="green"/>
          <w:u w:val="single"/>
        </w:rPr>
        <w:t>al-Qaeda plot</w:t>
      </w:r>
      <w:r w:rsidRPr="004417DD">
        <w:rPr>
          <w:sz w:val="22"/>
          <w:u w:val="single"/>
        </w:rPr>
        <w:t xml:space="preserve"> in which bioterrorism featured prominently</w:t>
      </w:r>
      <w:r w:rsidRPr="004417DD">
        <w:t xml:space="preserve"> — the so-called “ricin plot” in England in 2002 — </w:t>
      </w:r>
      <w:r w:rsidRPr="004417DD">
        <w:rPr>
          <w:sz w:val="22"/>
          <w:highlight w:val="green"/>
          <w:u w:val="single"/>
        </w:rPr>
        <w:t>was</w:t>
      </w:r>
      <w:r w:rsidRPr="004417DD">
        <w:rPr>
          <w:sz w:val="22"/>
          <w:u w:val="single"/>
        </w:rPr>
        <w:t xml:space="preserve"> </w:t>
      </w:r>
      <w:r w:rsidRPr="004417DD">
        <w:rPr>
          <w:b/>
          <w:iCs/>
          <w:sz w:val="22"/>
          <w:highlight w:val="green"/>
          <w:u w:val="single"/>
        </w:rPr>
        <w:t>interrupted</w:t>
      </w:r>
      <w:r w:rsidRPr="004417DD">
        <w:rPr>
          <w:sz w:val="22"/>
          <w:u w:val="single"/>
        </w:rPr>
        <w:t xml:space="preserve"> at </w:t>
      </w:r>
      <w:r w:rsidRPr="004417DD">
        <w:rPr>
          <w:b/>
          <w:iCs/>
          <w:sz w:val="22"/>
          <w:u w:val="single"/>
        </w:rPr>
        <w:t>such an early stage</w:t>
      </w:r>
      <w:r w:rsidRPr="004417DD">
        <w:rPr>
          <w:sz w:val="22"/>
          <w:u w:val="single"/>
        </w:rPr>
        <w:t xml:space="preserve"> that none of the toxin had </w:t>
      </w:r>
      <w:r w:rsidRPr="004417DD">
        <w:rPr>
          <w:b/>
          <w:iCs/>
          <w:sz w:val="22"/>
          <w:u w:val="single"/>
        </w:rPr>
        <w:t>actually been produced</w:t>
      </w:r>
      <w:r w:rsidRPr="004417DD">
        <w:t xml:space="preserve">. </w:t>
      </w:r>
      <w:r w:rsidRPr="004417DD">
        <w:rPr>
          <w:sz w:val="22"/>
          <w:u w:val="single"/>
        </w:rPr>
        <w:t>The Islamic State’s most serious attempt, in 2017, involved a small amount of ricin</w:t>
      </w:r>
      <w:r w:rsidRPr="004417DD">
        <w:t xml:space="preserve">, whose only fatality was the hamster on which it was tested. </w:t>
      </w:r>
      <w:r w:rsidRPr="004417DD">
        <w:rPr>
          <w:sz w:val="22"/>
          <w:u w:val="single"/>
        </w:rPr>
        <w:t xml:space="preserve">Of the </w:t>
      </w:r>
      <w:r w:rsidRPr="004417DD">
        <w:rPr>
          <w:b/>
          <w:iCs/>
          <w:sz w:val="22"/>
          <w:u w:val="single"/>
        </w:rPr>
        <w:t>tens of thousands</w:t>
      </w:r>
      <w:r w:rsidRPr="004417DD">
        <w:rPr>
          <w:sz w:val="22"/>
          <w:u w:val="single"/>
        </w:rPr>
        <w:t xml:space="preserve"> of people that jihadists have murdered, not a </w:t>
      </w:r>
      <w:r w:rsidRPr="004417DD">
        <w:rPr>
          <w:b/>
          <w:iCs/>
          <w:sz w:val="22"/>
          <w:u w:val="single"/>
        </w:rPr>
        <w:t>single one has died</w:t>
      </w:r>
      <w:r w:rsidRPr="004417DD">
        <w:rPr>
          <w:sz w:val="22"/>
          <w:u w:val="single"/>
        </w:rPr>
        <w:t xml:space="preserve"> from biological agents.</w:t>
      </w:r>
    </w:p>
    <w:p w14:paraId="5736886E" w14:textId="77777777" w:rsidR="004417DD" w:rsidRPr="004417DD" w:rsidRDefault="004417DD" w:rsidP="004417DD">
      <w:r w:rsidRPr="004417DD">
        <w:t>It may be no accident that the most lethal bioterrorist attack in recent decades was perpetrated by a scientist and government employee. In late 2001, the offices of several U.S. senators and news organizations received so-called “anthrax letters,” which killed five people and injured 17. Following years of investigation, the FBI identified the sender as Bruce Ivins, a PhD microbiologist and senior researcher at the U.S. Army’s Medical Research Institute of Infectious Diseases. Unlike the others, he was no amateur or hoaxer, but a trained expert with years of experience and full access to the world’s largest repository of lethal biological agents.</w:t>
      </w:r>
    </w:p>
    <w:p w14:paraId="621CD4CD" w14:textId="77777777" w:rsidR="004417DD" w:rsidRPr="004417DD" w:rsidRDefault="004417DD" w:rsidP="004417DD">
      <w:r w:rsidRPr="004417DD">
        <w:t>Technical Challenges</w:t>
      </w:r>
    </w:p>
    <w:p w14:paraId="071CAB72" w14:textId="77777777" w:rsidR="004417DD" w:rsidRPr="004417DD" w:rsidRDefault="004417DD" w:rsidP="004417DD">
      <w:r w:rsidRPr="004417DD">
        <w:t xml:space="preserve">Ivins’ case helps to explain why so many would-be bioterrorists have failed. </w:t>
      </w:r>
      <w:r w:rsidRPr="004417DD">
        <w:rPr>
          <w:sz w:val="22"/>
          <w:u w:val="single"/>
        </w:rPr>
        <w:t xml:space="preserve">At a </w:t>
      </w:r>
      <w:r w:rsidRPr="004417DD">
        <w:rPr>
          <w:b/>
          <w:iCs/>
          <w:sz w:val="22"/>
          <w:u w:val="single"/>
        </w:rPr>
        <w:t>technical level</w:t>
      </w:r>
      <w:r w:rsidRPr="004417DD">
        <w:rPr>
          <w:sz w:val="22"/>
          <w:u w:val="single"/>
        </w:rPr>
        <w:t xml:space="preserve">, </w:t>
      </w:r>
      <w:r w:rsidRPr="004417DD">
        <w:rPr>
          <w:sz w:val="22"/>
          <w:highlight w:val="green"/>
          <w:u w:val="single"/>
        </w:rPr>
        <w:t xml:space="preserve">launching a </w:t>
      </w:r>
      <w:r w:rsidRPr="004417DD">
        <w:rPr>
          <w:b/>
          <w:iCs/>
          <w:sz w:val="22"/>
          <w:u w:val="single"/>
        </w:rPr>
        <w:t>sophisticated</w:t>
      </w:r>
      <w:r w:rsidRPr="004417DD">
        <w:rPr>
          <w:sz w:val="22"/>
          <w:u w:val="single"/>
        </w:rPr>
        <w:t xml:space="preserve">, </w:t>
      </w:r>
      <w:r w:rsidRPr="004417DD">
        <w:rPr>
          <w:b/>
          <w:iCs/>
          <w:sz w:val="22"/>
          <w:u w:val="single"/>
        </w:rPr>
        <w:t xml:space="preserve">large-scale </w:t>
      </w:r>
      <w:r w:rsidRPr="004417DD">
        <w:rPr>
          <w:b/>
          <w:iCs/>
          <w:sz w:val="22"/>
          <w:highlight w:val="green"/>
          <w:u w:val="single"/>
        </w:rPr>
        <w:t>bioterrorist attack</w:t>
      </w:r>
      <w:r w:rsidRPr="004417DD">
        <w:rPr>
          <w:sz w:val="22"/>
          <w:highlight w:val="green"/>
          <w:u w:val="single"/>
        </w:rPr>
        <w:t xml:space="preserve"> </w:t>
      </w:r>
      <w:r w:rsidRPr="004417DD">
        <w:rPr>
          <w:sz w:val="22"/>
          <w:u w:val="single"/>
        </w:rPr>
        <w:t xml:space="preserve">involves a toxin or a pathogen — generally a bacterium or a virus — which </w:t>
      </w:r>
      <w:r w:rsidRPr="004417DD">
        <w:rPr>
          <w:sz w:val="22"/>
          <w:highlight w:val="green"/>
          <w:u w:val="single"/>
        </w:rPr>
        <w:t xml:space="preserve">needs to be </w:t>
      </w:r>
      <w:r w:rsidRPr="004417DD">
        <w:rPr>
          <w:b/>
          <w:iCs/>
          <w:sz w:val="22"/>
          <w:highlight w:val="green"/>
          <w:u w:val="single"/>
        </w:rPr>
        <w:t>isolated</w:t>
      </w:r>
      <w:r w:rsidRPr="004417DD">
        <w:rPr>
          <w:sz w:val="22"/>
          <w:highlight w:val="green"/>
          <w:u w:val="single"/>
        </w:rPr>
        <w:t xml:space="preserve"> </w:t>
      </w:r>
      <w:r w:rsidRPr="004417DD">
        <w:rPr>
          <w:sz w:val="22"/>
          <w:u w:val="single"/>
        </w:rPr>
        <w:t xml:space="preserve">and </w:t>
      </w:r>
      <w:r w:rsidRPr="004417DD">
        <w:rPr>
          <w:b/>
          <w:iCs/>
          <w:sz w:val="22"/>
          <w:u w:val="single"/>
        </w:rPr>
        <w:t>disseminated</w:t>
      </w:r>
      <w:r w:rsidRPr="004417DD">
        <w:t xml:space="preserve">. But </w:t>
      </w:r>
      <w:r w:rsidRPr="004417DD">
        <w:rPr>
          <w:sz w:val="22"/>
          <w:u w:val="single"/>
        </w:rPr>
        <w:t xml:space="preserve">this is </w:t>
      </w:r>
      <w:r w:rsidRPr="004417DD">
        <w:rPr>
          <w:b/>
          <w:iCs/>
          <w:sz w:val="22"/>
          <w:u w:val="single"/>
        </w:rPr>
        <w:t>more difficult than it seems</w:t>
      </w:r>
      <w:r w:rsidRPr="004417DD">
        <w:rPr>
          <w:sz w:val="22"/>
          <w:u w:val="single"/>
        </w:rPr>
        <w:t xml:space="preserve">. As well as </w:t>
      </w:r>
      <w:r w:rsidRPr="004417DD">
        <w:rPr>
          <w:b/>
          <w:iCs/>
          <w:sz w:val="22"/>
          <w:highlight w:val="green"/>
          <w:u w:val="single"/>
        </w:rPr>
        <w:t>advanced training</w:t>
      </w:r>
      <w:r w:rsidRPr="004417DD">
        <w:rPr>
          <w:sz w:val="22"/>
          <w:highlight w:val="green"/>
          <w:u w:val="single"/>
        </w:rPr>
        <w:t xml:space="preserve"> in biology</w:t>
      </w:r>
      <w:r w:rsidRPr="004417DD">
        <w:rPr>
          <w:sz w:val="22"/>
          <w:u w:val="single"/>
        </w:rPr>
        <w:t xml:space="preserve"> or chemistry, isolating the agent </w:t>
      </w:r>
      <w:r w:rsidRPr="004417DD">
        <w:rPr>
          <w:sz w:val="22"/>
          <w:highlight w:val="green"/>
          <w:u w:val="single"/>
        </w:rPr>
        <w:t xml:space="preserve">requires </w:t>
      </w:r>
      <w:r w:rsidRPr="004417DD">
        <w:rPr>
          <w:b/>
          <w:iCs/>
          <w:sz w:val="22"/>
          <w:highlight w:val="green"/>
          <w:u w:val="single"/>
        </w:rPr>
        <w:t>significant experience</w:t>
      </w:r>
      <w:r w:rsidRPr="004417DD">
        <w:rPr>
          <w:sz w:val="22"/>
          <w:u w:val="single"/>
        </w:rPr>
        <w:t>. It</w:t>
      </w:r>
      <w:r w:rsidRPr="004417DD">
        <w:t xml:space="preserve"> also </w:t>
      </w:r>
      <w:r w:rsidRPr="004417DD">
        <w:rPr>
          <w:sz w:val="22"/>
          <w:u w:val="single"/>
        </w:rPr>
        <w:t xml:space="preserve">has to be done in a </w:t>
      </w:r>
      <w:r w:rsidRPr="004417DD">
        <w:rPr>
          <w:b/>
          <w:iCs/>
          <w:sz w:val="22"/>
          <w:u w:val="single"/>
        </w:rPr>
        <w:t>safe</w:t>
      </w:r>
      <w:r w:rsidRPr="004417DD">
        <w:rPr>
          <w:sz w:val="22"/>
          <w:u w:val="single"/>
        </w:rPr>
        <w:t xml:space="preserve">, </w:t>
      </w:r>
      <w:r w:rsidRPr="004417DD">
        <w:rPr>
          <w:b/>
          <w:iCs/>
          <w:sz w:val="22"/>
          <w:u w:val="single"/>
        </w:rPr>
        <w:t>contained</w:t>
      </w:r>
      <w:r w:rsidRPr="004417DD">
        <w:rPr>
          <w:sz w:val="22"/>
          <w:u w:val="single"/>
        </w:rPr>
        <w:t xml:space="preserve"> environment, to stop it from spreading </w:t>
      </w:r>
      <w:r w:rsidRPr="004417DD">
        <w:rPr>
          <w:b/>
          <w:iCs/>
          <w:sz w:val="22"/>
          <w:u w:val="single"/>
        </w:rPr>
        <w:t>within</w:t>
      </w:r>
      <w:r w:rsidRPr="004417DD">
        <w:rPr>
          <w:sz w:val="22"/>
          <w:u w:val="single"/>
        </w:rPr>
        <w:t xml:space="preserve"> the terrorist group</w:t>
      </w:r>
      <w:r w:rsidRPr="004417DD">
        <w:t>. Contrary to what al-Qaeda said in one of its online magazines, you can’t just make a (biological) weapon “in the kitchen of your mom!”</w:t>
      </w:r>
    </w:p>
    <w:p w14:paraId="71E9E843" w14:textId="77777777" w:rsidR="004417DD" w:rsidRPr="004417DD" w:rsidRDefault="004417DD" w:rsidP="004417DD">
      <w:pPr>
        <w:rPr>
          <w:sz w:val="22"/>
          <w:u w:val="single"/>
        </w:rPr>
      </w:pPr>
      <w:r w:rsidRPr="004417DD">
        <w:t xml:space="preserve">In addition, </w:t>
      </w:r>
      <w:r w:rsidRPr="004417DD">
        <w:rPr>
          <w:sz w:val="22"/>
          <w:u w:val="single"/>
        </w:rPr>
        <w:t xml:space="preserve">there is the challenge of </w:t>
      </w:r>
      <w:r w:rsidRPr="004417DD">
        <w:rPr>
          <w:b/>
          <w:iCs/>
          <w:sz w:val="22"/>
          <w:u w:val="single"/>
        </w:rPr>
        <w:t>dissemination</w:t>
      </w:r>
      <w:r w:rsidRPr="004417DD">
        <w:t xml:space="preserve">. Unless the agent is super-contagious, </w:t>
      </w:r>
      <w:r w:rsidRPr="004417DD">
        <w:rPr>
          <w:sz w:val="22"/>
          <w:u w:val="single"/>
        </w:rPr>
        <w:t xml:space="preserve">a powerful biological attack relies on a </w:t>
      </w:r>
      <w:r w:rsidRPr="004417DD">
        <w:rPr>
          <w:b/>
          <w:iCs/>
          <w:sz w:val="22"/>
          <w:u w:val="single"/>
        </w:rPr>
        <w:t>large number of initial infections</w:t>
      </w:r>
      <w:r w:rsidRPr="004417DD">
        <w:rPr>
          <w:sz w:val="22"/>
          <w:u w:val="single"/>
        </w:rPr>
        <w:t xml:space="preserve"> in </w:t>
      </w:r>
      <w:r w:rsidRPr="004417DD">
        <w:rPr>
          <w:b/>
          <w:iCs/>
          <w:sz w:val="22"/>
          <w:u w:val="single"/>
        </w:rPr>
        <w:t>perfect conditions</w:t>
      </w:r>
      <w:r w:rsidRPr="004417DD">
        <w:t xml:space="preserve">. In the case of the bacterium </w:t>
      </w:r>
      <w:r w:rsidRPr="004417DD">
        <w:rPr>
          <w:sz w:val="22"/>
          <w:u w:val="single"/>
        </w:rPr>
        <w:t>anthrax</w:t>
      </w:r>
      <w:r w:rsidRPr="004417DD">
        <w:t xml:space="preserve">, for example, </w:t>
      </w:r>
      <w:r w:rsidRPr="004417DD">
        <w:rPr>
          <w:sz w:val="22"/>
          <w:u w:val="single"/>
        </w:rPr>
        <w:t xml:space="preserve">only spores of a particular size are likely to be effective in certain kinds of weather. </w:t>
      </w:r>
      <w:r w:rsidRPr="004417DD">
        <w:rPr>
          <w:sz w:val="22"/>
          <w:highlight w:val="green"/>
          <w:u w:val="single"/>
        </w:rPr>
        <w:t>State</w:t>
      </w:r>
      <w:r w:rsidRPr="004417DD">
        <w:rPr>
          <w:sz w:val="22"/>
          <w:u w:val="single"/>
        </w:rPr>
        <w:t xml:space="preserve">-sponsored </w:t>
      </w:r>
      <w:r w:rsidRPr="004417DD">
        <w:rPr>
          <w:sz w:val="22"/>
          <w:highlight w:val="green"/>
          <w:u w:val="single"/>
        </w:rPr>
        <w:t>programs</w:t>
      </w:r>
      <w:r w:rsidRPr="004417DD">
        <w:rPr>
          <w:sz w:val="22"/>
          <w:u w:val="single"/>
        </w:rPr>
        <w:t xml:space="preserve"> often </w:t>
      </w:r>
      <w:r w:rsidRPr="004417DD">
        <w:rPr>
          <w:sz w:val="22"/>
          <w:highlight w:val="green"/>
          <w:u w:val="single"/>
        </w:rPr>
        <w:t xml:space="preserve">needed </w:t>
      </w:r>
      <w:r w:rsidRPr="004417DD">
        <w:rPr>
          <w:b/>
          <w:iCs/>
          <w:sz w:val="22"/>
          <w:highlight w:val="green"/>
          <w:u w:val="single"/>
        </w:rPr>
        <w:t>years of testing</w:t>
      </w:r>
      <w:r w:rsidRPr="004417DD">
        <w:rPr>
          <w:sz w:val="22"/>
          <w:u w:val="single"/>
        </w:rPr>
        <w:t xml:space="preserve"> and </w:t>
      </w:r>
      <w:r w:rsidRPr="004417DD">
        <w:rPr>
          <w:b/>
          <w:iCs/>
          <w:sz w:val="22"/>
          <w:u w:val="single"/>
        </w:rPr>
        <w:t>experimentation</w:t>
      </w:r>
      <w:r w:rsidRPr="004417DD">
        <w:rPr>
          <w:sz w:val="22"/>
          <w:u w:val="single"/>
        </w:rPr>
        <w:t xml:space="preserve"> to understand how their weapons could be used</w:t>
      </w:r>
      <w:r w:rsidRPr="004417DD">
        <w:t xml:space="preserve">. Though not impossible, </w:t>
      </w:r>
      <w:r w:rsidRPr="004417DD">
        <w:rPr>
          <w:sz w:val="22"/>
          <w:highlight w:val="green"/>
          <w:u w:val="single"/>
        </w:rPr>
        <w:t xml:space="preserve">it </w:t>
      </w:r>
      <w:r w:rsidRPr="004417DD">
        <w:rPr>
          <w:sz w:val="22"/>
          <w:u w:val="single"/>
        </w:rPr>
        <w:t xml:space="preserve">is </w:t>
      </w:r>
      <w:r w:rsidRPr="004417DD">
        <w:rPr>
          <w:b/>
          <w:iCs/>
          <w:sz w:val="22"/>
          <w:u w:val="single"/>
        </w:rPr>
        <w:t>unlikely</w:t>
      </w:r>
      <w:r w:rsidRPr="004417DD">
        <w:rPr>
          <w:sz w:val="22"/>
          <w:u w:val="single"/>
        </w:rPr>
        <w:t xml:space="preserve"> that terrorist groups possess the </w:t>
      </w:r>
      <w:r w:rsidRPr="004417DD">
        <w:rPr>
          <w:b/>
          <w:iCs/>
          <w:sz w:val="22"/>
          <w:u w:val="single"/>
        </w:rPr>
        <w:t>resources</w:t>
      </w:r>
      <w:r w:rsidRPr="004417DD">
        <w:rPr>
          <w:sz w:val="22"/>
          <w:u w:val="single"/>
        </w:rPr>
        <w:t xml:space="preserve">, </w:t>
      </w:r>
      <w:r w:rsidRPr="004417DD">
        <w:rPr>
          <w:b/>
          <w:iCs/>
          <w:sz w:val="22"/>
          <w:u w:val="single"/>
        </w:rPr>
        <w:t>stable environment</w:t>
      </w:r>
      <w:r w:rsidRPr="004417DD">
        <w:rPr>
          <w:sz w:val="22"/>
          <w:u w:val="single"/>
        </w:rPr>
        <w:t xml:space="preserve">, and </w:t>
      </w:r>
      <w:r w:rsidRPr="004417DD">
        <w:rPr>
          <w:b/>
          <w:iCs/>
          <w:sz w:val="22"/>
          <w:u w:val="single"/>
        </w:rPr>
        <w:t>patience</w:t>
      </w:r>
      <w:r w:rsidRPr="004417DD">
        <w:rPr>
          <w:sz w:val="22"/>
          <w:u w:val="single"/>
        </w:rPr>
        <w:t xml:space="preserve"> to do likewise.</w:t>
      </w:r>
    </w:p>
    <w:p w14:paraId="358046DB" w14:textId="77777777" w:rsidR="004417DD" w:rsidRPr="004417DD" w:rsidRDefault="004417DD" w:rsidP="004417DD">
      <w:pPr>
        <w:keepNext/>
        <w:keepLines/>
        <w:pageBreakBefore/>
        <w:spacing w:before="200"/>
        <w:jc w:val="center"/>
        <w:outlineLvl w:val="2"/>
        <w:rPr>
          <w:rFonts w:eastAsiaTheme="majorEastAsia" w:cs="Arial"/>
          <w:b/>
          <w:sz w:val="32"/>
          <w:szCs w:val="24"/>
          <w:u w:val="single"/>
        </w:rPr>
      </w:pPr>
      <w:r w:rsidRPr="004417DD">
        <w:rPr>
          <w:rFonts w:eastAsiaTheme="majorEastAsia" w:cs="Arial"/>
          <w:b/>
          <w:sz w:val="32"/>
          <w:szCs w:val="24"/>
          <w:u w:val="single"/>
        </w:rPr>
        <w:t>2AC – AT: Prolif</w:t>
      </w:r>
    </w:p>
    <w:p w14:paraId="152B046C" w14:textId="77777777" w:rsidR="004417DD" w:rsidRPr="004417DD" w:rsidRDefault="004417DD" w:rsidP="004417DD">
      <w:pPr>
        <w:keepNext/>
        <w:keepLines/>
        <w:spacing w:before="200"/>
        <w:outlineLvl w:val="3"/>
        <w:rPr>
          <w:rFonts w:eastAsiaTheme="majorEastAsia" w:cs="Arial"/>
          <w:b/>
          <w:iCs/>
          <w:sz w:val="22"/>
        </w:rPr>
      </w:pPr>
      <w:r w:rsidRPr="004417DD">
        <w:rPr>
          <w:rFonts w:eastAsiaTheme="majorEastAsia" w:cs="Arial"/>
          <w:b/>
          <w:iCs/>
          <w:sz w:val="22"/>
        </w:rPr>
        <w:t>No spread AND no impact</w:t>
      </w:r>
    </w:p>
    <w:p w14:paraId="2E5553F0" w14:textId="77777777" w:rsidR="004417DD" w:rsidRPr="004417DD" w:rsidRDefault="004417DD" w:rsidP="004417DD">
      <w:r w:rsidRPr="004417DD">
        <w:t xml:space="preserve">Jonas </w:t>
      </w:r>
      <w:r w:rsidRPr="004417DD">
        <w:rPr>
          <w:b/>
          <w:bCs/>
          <w:sz w:val="22"/>
        </w:rPr>
        <w:t>Schneider 20</w:t>
      </w:r>
      <w:r w:rsidRPr="004417DD">
        <w:t>. Senior researcher at the Center for Security Studies, held post-</w:t>
      </w:r>
      <w:r w:rsidRPr="004417DD">
        <w:rPr>
          <w:rFonts w:ascii="Times New Roman" w:hAnsi="Times New Roman" w:cs="Times New Roman"/>
        </w:rPr>
        <w:t>​</w:t>
      </w:r>
      <w:r w:rsidRPr="004417DD">
        <w:t>doctoral fellowships at the German Institute for International and Security Affairs (SWP) in Berlin and at the CSS and worked as a research associate at the Institute for Security Policy at the University of Kiel, holds a PhD in Political Science from the University of Kiel. 2020. “Chapter 26 Nuclear Proliferation and International Security.” Understanding Global Politics: Actors and Themes in International Affairs, edited by Klaus Larres and Ruth Wittlinger, Routledge, pp. 409–425.</w:t>
      </w:r>
    </w:p>
    <w:p w14:paraId="1A81FA94" w14:textId="77777777" w:rsidR="004417DD" w:rsidRPr="004417DD" w:rsidRDefault="004417DD" w:rsidP="004417DD">
      <w:pPr>
        <w:rPr>
          <w:sz w:val="16"/>
        </w:rPr>
      </w:pPr>
      <w:r w:rsidRPr="004417DD">
        <w:rPr>
          <w:sz w:val="16"/>
        </w:rPr>
        <w:t xml:space="preserve">Other analysts have sounded a much less alarmist tone, however. Some scholars even suggested that </w:t>
      </w:r>
      <w:r w:rsidRPr="004417DD">
        <w:rPr>
          <w:b/>
          <w:iCs/>
          <w:sz w:val="22"/>
          <w:highlight w:val="green"/>
          <w:u w:val="single"/>
        </w:rPr>
        <w:t>a</w:t>
      </w:r>
      <w:r w:rsidRPr="004417DD">
        <w:rPr>
          <w:sz w:val="16"/>
        </w:rPr>
        <w:t xml:space="preserve">n Iranian </w:t>
      </w:r>
      <w:r w:rsidRPr="004417DD">
        <w:rPr>
          <w:sz w:val="22"/>
          <w:highlight w:val="green"/>
          <w:u w:val="single"/>
        </w:rPr>
        <w:t>bomb held</w:t>
      </w:r>
      <w:r w:rsidRPr="004417DD">
        <w:rPr>
          <w:sz w:val="22"/>
          <w:u w:val="single"/>
        </w:rPr>
        <w:t xml:space="preserve"> great </w:t>
      </w:r>
      <w:r w:rsidRPr="004417DD">
        <w:rPr>
          <w:sz w:val="22"/>
          <w:highlight w:val="green"/>
          <w:u w:val="single"/>
        </w:rPr>
        <w:t xml:space="preserve">potential for </w:t>
      </w:r>
      <w:r w:rsidRPr="004417DD">
        <w:rPr>
          <w:b/>
          <w:iCs/>
          <w:sz w:val="22"/>
          <w:highlight w:val="green"/>
          <w:u w:val="single"/>
        </w:rPr>
        <w:t>stabilising</w:t>
      </w:r>
      <w:r w:rsidRPr="004417DD">
        <w:rPr>
          <w:sz w:val="16"/>
        </w:rPr>
        <w:t xml:space="preserve"> </w:t>
      </w:r>
      <w:r w:rsidRPr="004417DD">
        <w:rPr>
          <w:sz w:val="22"/>
          <w:u w:val="single"/>
        </w:rPr>
        <w:t>an</w:t>
      </w:r>
      <w:r w:rsidRPr="004417DD">
        <w:rPr>
          <w:sz w:val="16"/>
        </w:rPr>
        <w:t xml:space="preserve"> </w:t>
      </w:r>
      <w:r w:rsidRPr="004417DD">
        <w:rPr>
          <w:b/>
          <w:iCs/>
          <w:sz w:val="22"/>
          <w:u w:val="single"/>
        </w:rPr>
        <w:t>unbalanced</w:t>
      </w:r>
      <w:r w:rsidRPr="004417DD">
        <w:rPr>
          <w:sz w:val="16"/>
        </w:rPr>
        <w:t xml:space="preserve"> </w:t>
      </w:r>
      <w:r w:rsidRPr="004417DD">
        <w:rPr>
          <w:sz w:val="22"/>
          <w:u w:val="single"/>
        </w:rPr>
        <w:t>and</w:t>
      </w:r>
      <w:r w:rsidRPr="004417DD">
        <w:rPr>
          <w:sz w:val="16"/>
        </w:rPr>
        <w:t xml:space="preserve"> </w:t>
      </w:r>
      <w:r w:rsidRPr="004417DD">
        <w:rPr>
          <w:b/>
          <w:iCs/>
          <w:sz w:val="22"/>
          <w:u w:val="single"/>
        </w:rPr>
        <w:t>volatile</w:t>
      </w:r>
      <w:r w:rsidRPr="004417DD">
        <w:rPr>
          <w:sz w:val="16"/>
        </w:rPr>
        <w:t xml:space="preserve"> </w:t>
      </w:r>
      <w:r w:rsidRPr="004417DD">
        <w:rPr>
          <w:sz w:val="22"/>
          <w:u w:val="single"/>
        </w:rPr>
        <w:t>Middle East</w:t>
      </w:r>
      <w:r w:rsidRPr="004417DD">
        <w:rPr>
          <w:sz w:val="16"/>
        </w:rPr>
        <w:t xml:space="preserve"> (Waltz, 2012). Closer to the mainstream of Western strategic discourse, various experts have argued that </w:t>
      </w:r>
      <w:r w:rsidRPr="004417DD">
        <w:rPr>
          <w:sz w:val="22"/>
          <w:highlight w:val="green"/>
          <w:u w:val="single"/>
        </w:rPr>
        <w:t>despite</w:t>
      </w:r>
      <w:r w:rsidRPr="004417DD">
        <w:rPr>
          <w:sz w:val="22"/>
          <w:u w:val="single"/>
        </w:rPr>
        <w:t xml:space="preserve"> the </w:t>
      </w:r>
      <w:r w:rsidRPr="004417DD">
        <w:rPr>
          <w:b/>
          <w:iCs/>
          <w:sz w:val="22"/>
          <w:highlight w:val="green"/>
          <w:u w:val="single"/>
        </w:rPr>
        <w:t>risks</w:t>
      </w:r>
      <w:r w:rsidRPr="004417DD">
        <w:rPr>
          <w:sz w:val="16"/>
        </w:rPr>
        <w:t xml:space="preserve"> </w:t>
      </w:r>
      <w:r w:rsidRPr="004417DD">
        <w:rPr>
          <w:sz w:val="22"/>
          <w:u w:val="single"/>
        </w:rPr>
        <w:t xml:space="preserve">of proliferation, nuclear weapons, and the </w:t>
      </w:r>
      <w:r w:rsidRPr="004417DD">
        <w:rPr>
          <w:b/>
          <w:iCs/>
          <w:sz w:val="22"/>
          <w:highlight w:val="green"/>
          <w:u w:val="single"/>
        </w:rPr>
        <w:t>deterrent</w:t>
      </w:r>
      <w:r w:rsidRPr="004417DD">
        <w:rPr>
          <w:sz w:val="22"/>
          <w:u w:val="single"/>
        </w:rPr>
        <w:t xml:space="preserve"> they provide</w:t>
      </w:r>
      <w:r w:rsidRPr="004417DD">
        <w:rPr>
          <w:sz w:val="16"/>
        </w:rPr>
        <w:t xml:space="preserve"> should get (more) credit for </w:t>
      </w:r>
      <w:r w:rsidRPr="004417DD">
        <w:rPr>
          <w:b/>
          <w:iCs/>
          <w:sz w:val="22"/>
          <w:highlight w:val="green"/>
          <w:u w:val="single"/>
        </w:rPr>
        <w:t>contribut</w:t>
      </w:r>
      <w:r w:rsidRPr="004417DD">
        <w:rPr>
          <w:sz w:val="16"/>
        </w:rPr>
        <w:t xml:space="preserve">ing, in combination with other factors, </w:t>
      </w:r>
      <w:r w:rsidRPr="004417DD">
        <w:rPr>
          <w:sz w:val="22"/>
          <w:highlight w:val="green"/>
          <w:u w:val="single"/>
        </w:rPr>
        <w:t>to</w:t>
      </w:r>
      <w:r w:rsidRPr="004417DD">
        <w:rPr>
          <w:sz w:val="22"/>
          <w:u w:val="single"/>
        </w:rPr>
        <w:t xml:space="preserve"> what has been labelled ‘the</w:t>
      </w:r>
      <w:r w:rsidRPr="004417DD">
        <w:rPr>
          <w:sz w:val="16"/>
        </w:rPr>
        <w:t xml:space="preserve"> </w:t>
      </w:r>
      <w:r w:rsidRPr="004417DD">
        <w:rPr>
          <w:b/>
          <w:iCs/>
          <w:sz w:val="22"/>
          <w:highlight w:val="green"/>
          <w:u w:val="single"/>
        </w:rPr>
        <w:t>Long Peace’</w:t>
      </w:r>
      <w:r w:rsidRPr="004417DD">
        <w:rPr>
          <w:sz w:val="16"/>
        </w:rPr>
        <w:t xml:space="preserve"> </w:t>
      </w:r>
      <w:r w:rsidRPr="004417DD">
        <w:rPr>
          <w:sz w:val="22"/>
          <w:u w:val="single"/>
        </w:rPr>
        <w:t>among the great powers since 1945</w:t>
      </w:r>
      <w:r w:rsidRPr="004417DD">
        <w:rPr>
          <w:sz w:val="16"/>
        </w:rPr>
        <w:t xml:space="preserve"> (Gaddis, 1999, p. 268–271; Gavin, 2012a, p. 164; Acton 2010, pp. 16–17). Still others have contended that </w:t>
      </w:r>
      <w:r w:rsidRPr="004417DD">
        <w:rPr>
          <w:sz w:val="22"/>
          <w:highlight w:val="green"/>
          <w:u w:val="single"/>
        </w:rPr>
        <w:t>because</w:t>
      </w:r>
      <w:r w:rsidRPr="004417DD">
        <w:rPr>
          <w:sz w:val="22"/>
          <w:u w:val="single"/>
        </w:rPr>
        <w:t xml:space="preserve"> nuclear </w:t>
      </w:r>
      <w:r w:rsidRPr="004417DD">
        <w:rPr>
          <w:b/>
          <w:iCs/>
          <w:sz w:val="22"/>
          <w:highlight w:val="green"/>
          <w:u w:val="single"/>
        </w:rPr>
        <w:t>prolif</w:t>
      </w:r>
      <w:r w:rsidRPr="004417DD">
        <w:rPr>
          <w:sz w:val="22"/>
          <w:u w:val="single"/>
        </w:rPr>
        <w:t xml:space="preserve">eration </w:t>
      </w:r>
      <w:r w:rsidRPr="004417DD">
        <w:rPr>
          <w:sz w:val="22"/>
          <w:highlight w:val="green"/>
          <w:u w:val="single"/>
        </w:rPr>
        <w:t>is</w:t>
      </w:r>
      <w:r w:rsidRPr="004417DD">
        <w:rPr>
          <w:sz w:val="22"/>
          <w:u w:val="single"/>
        </w:rPr>
        <w:t xml:space="preserve"> such a </w:t>
      </w:r>
      <w:r w:rsidRPr="004417DD">
        <w:rPr>
          <w:b/>
          <w:iCs/>
          <w:sz w:val="22"/>
          <w:highlight w:val="green"/>
          <w:u w:val="single"/>
        </w:rPr>
        <w:t>rare</w:t>
      </w:r>
      <w:r w:rsidRPr="004417DD">
        <w:rPr>
          <w:sz w:val="22"/>
          <w:u w:val="single"/>
        </w:rPr>
        <w:t xml:space="preserve"> phenomenon, </w:t>
      </w:r>
      <w:r w:rsidRPr="004417DD">
        <w:rPr>
          <w:sz w:val="22"/>
          <w:highlight w:val="green"/>
          <w:u w:val="single"/>
        </w:rPr>
        <w:t>and</w:t>
      </w:r>
      <w:r w:rsidRPr="004417DD">
        <w:rPr>
          <w:sz w:val="22"/>
          <w:u w:val="single"/>
        </w:rPr>
        <w:t xml:space="preserve"> since </w:t>
      </w:r>
      <w:r w:rsidRPr="004417DD">
        <w:rPr>
          <w:b/>
          <w:iCs/>
          <w:sz w:val="22"/>
          <w:highlight w:val="green"/>
          <w:u w:val="single"/>
        </w:rPr>
        <w:t>robust</w:t>
      </w:r>
      <w:r w:rsidRPr="004417DD">
        <w:rPr>
          <w:b/>
          <w:iCs/>
          <w:sz w:val="22"/>
          <w:u w:val="single"/>
        </w:rPr>
        <w:t xml:space="preserve"> nonprolif</w:t>
      </w:r>
      <w:r w:rsidRPr="004417DD">
        <w:rPr>
          <w:sz w:val="16"/>
        </w:rPr>
        <w:t xml:space="preserve">eration </w:t>
      </w:r>
      <w:r w:rsidRPr="004417DD">
        <w:rPr>
          <w:sz w:val="22"/>
          <w:highlight w:val="green"/>
          <w:u w:val="single"/>
        </w:rPr>
        <w:t>measures</w:t>
      </w:r>
      <w:r w:rsidRPr="004417DD">
        <w:rPr>
          <w:sz w:val="22"/>
          <w:u w:val="single"/>
        </w:rPr>
        <w:t xml:space="preserve"> </w:t>
      </w:r>
      <w:r w:rsidRPr="004417DD">
        <w:rPr>
          <w:b/>
          <w:iCs/>
          <w:sz w:val="22"/>
          <w:u w:val="single"/>
        </w:rPr>
        <w:t>tend</w:t>
      </w:r>
      <w:r w:rsidRPr="004417DD">
        <w:rPr>
          <w:sz w:val="22"/>
          <w:u w:val="single"/>
        </w:rPr>
        <w:t xml:space="preserve"> to be</w:t>
      </w:r>
      <w:r w:rsidRPr="004417DD">
        <w:rPr>
          <w:sz w:val="16"/>
        </w:rPr>
        <w:t xml:space="preserve"> </w:t>
      </w:r>
      <w:r w:rsidRPr="004417DD">
        <w:rPr>
          <w:b/>
          <w:iCs/>
          <w:sz w:val="22"/>
          <w:highlight w:val="green"/>
          <w:u w:val="single"/>
        </w:rPr>
        <w:t>disrupt</w:t>
      </w:r>
      <w:r w:rsidRPr="004417DD">
        <w:rPr>
          <w:sz w:val="22"/>
          <w:u w:val="single"/>
        </w:rPr>
        <w:t xml:space="preserve">ive, </w:t>
      </w:r>
      <w:r w:rsidRPr="004417DD">
        <w:rPr>
          <w:sz w:val="22"/>
          <w:highlight w:val="green"/>
          <w:u w:val="single"/>
        </w:rPr>
        <w:t>the</w:t>
      </w:r>
      <w:r w:rsidRPr="004417DD">
        <w:rPr>
          <w:sz w:val="16"/>
          <w:highlight w:val="green"/>
        </w:rPr>
        <w:t xml:space="preserve"> </w:t>
      </w:r>
      <w:r w:rsidRPr="004417DD">
        <w:rPr>
          <w:b/>
          <w:iCs/>
          <w:sz w:val="22"/>
          <w:highlight w:val="green"/>
          <w:u w:val="single"/>
        </w:rPr>
        <w:t>net</w:t>
      </w:r>
      <w:r w:rsidRPr="004417DD">
        <w:rPr>
          <w:b/>
          <w:iCs/>
          <w:sz w:val="22"/>
          <w:u w:val="single"/>
        </w:rPr>
        <w:t xml:space="preserve"> destabilising </w:t>
      </w:r>
      <w:r w:rsidRPr="004417DD">
        <w:rPr>
          <w:b/>
          <w:iCs/>
          <w:sz w:val="22"/>
          <w:highlight w:val="green"/>
          <w:u w:val="single"/>
        </w:rPr>
        <w:t>effect</w:t>
      </w:r>
      <w:r w:rsidRPr="004417DD">
        <w:rPr>
          <w:sz w:val="16"/>
        </w:rPr>
        <w:t xml:space="preserve"> </w:t>
      </w:r>
      <w:r w:rsidRPr="004417DD">
        <w:rPr>
          <w:sz w:val="22"/>
          <w:u w:val="single"/>
        </w:rPr>
        <w:t xml:space="preserve">of new nuclear countries </w:t>
      </w:r>
      <w:r w:rsidRPr="004417DD">
        <w:rPr>
          <w:sz w:val="22"/>
          <w:highlight w:val="green"/>
          <w:u w:val="single"/>
        </w:rPr>
        <w:t>is</w:t>
      </w:r>
      <w:r w:rsidRPr="004417DD">
        <w:rPr>
          <w:sz w:val="22"/>
          <w:u w:val="single"/>
        </w:rPr>
        <w:t xml:space="preserve"> </w:t>
      </w:r>
      <w:r w:rsidRPr="004417DD">
        <w:rPr>
          <w:b/>
          <w:iCs/>
          <w:sz w:val="22"/>
          <w:u w:val="single"/>
        </w:rPr>
        <w:t xml:space="preserve">quite </w:t>
      </w:r>
      <w:r w:rsidRPr="004417DD">
        <w:rPr>
          <w:b/>
          <w:iCs/>
          <w:sz w:val="22"/>
          <w:highlight w:val="green"/>
          <w:u w:val="single"/>
        </w:rPr>
        <w:t>small</w:t>
      </w:r>
      <w:r w:rsidRPr="004417DD">
        <w:rPr>
          <w:sz w:val="16"/>
        </w:rPr>
        <w:t xml:space="preserve"> </w:t>
      </w:r>
      <w:r w:rsidRPr="004417DD">
        <w:rPr>
          <w:sz w:val="22"/>
          <w:u w:val="single"/>
        </w:rPr>
        <w:t>and, therefore,</w:t>
      </w:r>
      <w:r w:rsidRPr="004417DD">
        <w:rPr>
          <w:sz w:val="16"/>
        </w:rPr>
        <w:t xml:space="preserve"> </w:t>
      </w:r>
      <w:r w:rsidRPr="004417DD">
        <w:rPr>
          <w:b/>
          <w:iCs/>
          <w:sz w:val="22"/>
          <w:u w:val="single"/>
        </w:rPr>
        <w:t>manageable</w:t>
      </w:r>
      <w:r w:rsidRPr="004417DD">
        <w:rPr>
          <w:sz w:val="16"/>
        </w:rPr>
        <w:t xml:space="preserve"> (Mueller 2010, pp. 95–99; Hymans 2013, pp. 293–296).</w:t>
      </w:r>
    </w:p>
    <w:p w14:paraId="0776B1D2" w14:textId="77777777" w:rsidR="004417DD" w:rsidRPr="004417DD" w:rsidRDefault="004417DD" w:rsidP="004417DD">
      <w:pPr>
        <w:rPr>
          <w:sz w:val="16"/>
        </w:rPr>
      </w:pPr>
      <w:r w:rsidRPr="004417DD">
        <w:rPr>
          <w:sz w:val="16"/>
        </w:rPr>
        <w:t>The question of whether nuclear proliferation has stabilising or destabilising effects is not just fascinating for scholars of the nuclear age, but also highly consequential for practical policy issues. For in order to debate the merits of particular policy choices – such as preventive military strikes against nuclear facilities, grand bargains with potential proliferators or complete nuclear disarmament – we need to understand first how the spread of nuclear weapons impacts regional and global security.</w:t>
      </w:r>
    </w:p>
    <w:p w14:paraId="6F9085A6" w14:textId="77777777" w:rsidR="004417DD" w:rsidRPr="004417DD" w:rsidRDefault="004417DD" w:rsidP="004417DD">
      <w:pPr>
        <w:rPr>
          <w:sz w:val="16"/>
        </w:rPr>
      </w:pPr>
      <w:r w:rsidRPr="004417DD">
        <w:rPr>
          <w:sz w:val="16"/>
        </w:rPr>
        <w:t>The chapter proceeds in three steps. The first section provides the foundation for the other parts by summarising what we know about empirical patterns of proliferation and the utility of nuclear weapons for statecraft. The second section then engages the literature on the consequences of proliferation, focusing in particular on how proliferation has influenced international stability. The final section explores whether some states have been more affected than others, and what measures these states have taken to prevent proliferation, or at least mitigate its negative consequences.</w:t>
      </w:r>
    </w:p>
    <w:p w14:paraId="166432A2" w14:textId="77777777" w:rsidR="004417DD" w:rsidRPr="004417DD" w:rsidRDefault="004417DD" w:rsidP="004417DD">
      <w:pPr>
        <w:rPr>
          <w:sz w:val="16"/>
        </w:rPr>
      </w:pPr>
      <w:r w:rsidRPr="004417DD">
        <w:rPr>
          <w:sz w:val="16"/>
        </w:rPr>
        <w:t>Patterns of nuclear proliferation and the utility of nuclear weapons</w:t>
      </w:r>
    </w:p>
    <w:p w14:paraId="1CF7381C" w14:textId="77777777" w:rsidR="004417DD" w:rsidRPr="004417DD" w:rsidRDefault="004417DD" w:rsidP="004417DD">
      <w:pPr>
        <w:rPr>
          <w:sz w:val="16"/>
        </w:rPr>
      </w:pPr>
      <w:r w:rsidRPr="004417DD">
        <w:rPr>
          <w:sz w:val="16"/>
        </w:rPr>
        <w:t>Nuclear proliferation is commonly defined as the spread of nuclear weapons to states that did not previously have them. Within a broader conceptual framework that is rarely used by scholars, yet popular in the arms control community, this diffusion of nuclear weapons to additional states is labelled horizontal proliferation. It is conceptually accompanied by the notion of vertical proliferation, which refers to qualitative improvements and increases in the number of nuclear weapons in the stockpiles of existing nuclear weapon states. In accordance with the typical usage of the term in the scholarly debate, this chapter focuses only on how the horizontal proliferation of nuclear weapons affects international stability.</w:t>
      </w:r>
    </w:p>
    <w:p w14:paraId="53305A0B" w14:textId="77777777" w:rsidR="004417DD" w:rsidRPr="004417DD" w:rsidRDefault="004417DD" w:rsidP="004417DD">
      <w:pPr>
        <w:rPr>
          <w:sz w:val="16"/>
        </w:rPr>
      </w:pPr>
      <w:r w:rsidRPr="004417DD">
        <w:rPr>
          <w:sz w:val="16"/>
        </w:rPr>
        <w:t xml:space="preserve">One important empirical pattern that has shaped how nuclear proliferation is understood concerns the way in which nuclear weapons have spread. </w:t>
      </w:r>
      <w:r w:rsidRPr="004417DD">
        <w:rPr>
          <w:sz w:val="22"/>
          <w:u w:val="single"/>
        </w:rPr>
        <w:t>The word</w:t>
      </w:r>
      <w:r w:rsidRPr="004417DD">
        <w:rPr>
          <w:sz w:val="16"/>
        </w:rPr>
        <w:t xml:space="preserve"> </w:t>
      </w:r>
      <w:r w:rsidRPr="004417DD">
        <w:rPr>
          <w:b/>
          <w:iCs/>
          <w:sz w:val="22"/>
          <w:highlight w:val="green"/>
          <w:u w:val="single"/>
        </w:rPr>
        <w:t>‘spread’</w:t>
      </w:r>
      <w:r w:rsidRPr="004417DD">
        <w:rPr>
          <w:sz w:val="16"/>
        </w:rPr>
        <w:t xml:space="preserve"> </w:t>
      </w:r>
      <w:r w:rsidRPr="004417DD">
        <w:rPr>
          <w:sz w:val="22"/>
          <w:u w:val="single"/>
        </w:rPr>
        <w:t xml:space="preserve">appears to </w:t>
      </w:r>
      <w:r w:rsidRPr="004417DD">
        <w:rPr>
          <w:sz w:val="22"/>
          <w:highlight w:val="green"/>
          <w:u w:val="single"/>
        </w:rPr>
        <w:t>suggest</w:t>
      </w:r>
      <w:r w:rsidRPr="004417DD">
        <w:rPr>
          <w:sz w:val="22"/>
          <w:u w:val="single"/>
        </w:rPr>
        <w:t xml:space="preserve"> that the </w:t>
      </w:r>
      <w:r w:rsidRPr="004417DD">
        <w:rPr>
          <w:b/>
          <w:iCs/>
          <w:sz w:val="22"/>
          <w:u w:val="single"/>
        </w:rPr>
        <w:t>established</w:t>
      </w:r>
      <w:r w:rsidRPr="004417DD">
        <w:rPr>
          <w:sz w:val="16"/>
        </w:rPr>
        <w:t xml:space="preserve"> nuclear </w:t>
      </w:r>
      <w:r w:rsidRPr="004417DD">
        <w:rPr>
          <w:sz w:val="22"/>
          <w:highlight w:val="green"/>
          <w:u w:val="single"/>
        </w:rPr>
        <w:t>powers</w:t>
      </w:r>
      <w:r w:rsidRPr="004417DD">
        <w:rPr>
          <w:sz w:val="22"/>
          <w:u w:val="single"/>
        </w:rPr>
        <w:t xml:space="preserve"> have</w:t>
      </w:r>
      <w:r w:rsidRPr="004417DD">
        <w:rPr>
          <w:sz w:val="16"/>
        </w:rPr>
        <w:t xml:space="preserve"> </w:t>
      </w:r>
      <w:r w:rsidRPr="004417DD">
        <w:rPr>
          <w:b/>
          <w:iCs/>
          <w:sz w:val="22"/>
          <w:highlight w:val="green"/>
          <w:u w:val="single"/>
        </w:rPr>
        <w:t>provide</w:t>
      </w:r>
      <w:r w:rsidRPr="004417DD">
        <w:rPr>
          <w:sz w:val="22"/>
          <w:u w:val="single"/>
        </w:rPr>
        <w:t>d</w:t>
      </w:r>
      <w:r w:rsidRPr="004417DD">
        <w:rPr>
          <w:sz w:val="16"/>
        </w:rPr>
        <w:t xml:space="preserve"> </w:t>
      </w:r>
      <w:r w:rsidRPr="004417DD">
        <w:rPr>
          <w:sz w:val="22"/>
          <w:u w:val="single"/>
        </w:rPr>
        <w:t xml:space="preserve">other interested nations with (at least a few) operational nuclear </w:t>
      </w:r>
      <w:r w:rsidRPr="004417DD">
        <w:rPr>
          <w:sz w:val="22"/>
          <w:highlight w:val="green"/>
          <w:u w:val="single"/>
        </w:rPr>
        <w:t>warheads.</w:t>
      </w:r>
      <w:r w:rsidRPr="004417DD">
        <w:rPr>
          <w:sz w:val="16"/>
          <w:highlight w:val="green"/>
        </w:rPr>
        <w:t xml:space="preserve"> </w:t>
      </w:r>
      <w:r w:rsidRPr="004417DD">
        <w:rPr>
          <w:b/>
          <w:iCs/>
          <w:sz w:val="22"/>
          <w:highlight w:val="green"/>
          <w:u w:val="single"/>
        </w:rPr>
        <w:t>Yet</w:t>
      </w:r>
      <w:r w:rsidRPr="004417DD">
        <w:rPr>
          <w:b/>
          <w:iCs/>
          <w:sz w:val="22"/>
          <w:u w:val="single"/>
        </w:rPr>
        <w:t xml:space="preserve"> such transfers have </w:t>
      </w:r>
      <w:r w:rsidRPr="004417DD">
        <w:rPr>
          <w:b/>
          <w:iCs/>
          <w:sz w:val="22"/>
          <w:highlight w:val="green"/>
          <w:u w:val="single"/>
        </w:rPr>
        <w:t>never</w:t>
      </w:r>
      <w:r w:rsidRPr="004417DD">
        <w:rPr>
          <w:b/>
          <w:iCs/>
          <w:sz w:val="22"/>
          <w:u w:val="single"/>
        </w:rPr>
        <w:t xml:space="preserve"> been undertaken.</w:t>
      </w:r>
      <w:r w:rsidRPr="004417DD">
        <w:rPr>
          <w:sz w:val="16"/>
        </w:rPr>
        <w:t xml:space="preserve"> </w:t>
      </w:r>
      <w:r w:rsidRPr="004417DD">
        <w:rPr>
          <w:sz w:val="22"/>
          <w:u w:val="single"/>
        </w:rPr>
        <w:t>Certainly, states that sought nuclear weapons have often received</w:t>
      </w:r>
      <w:r w:rsidRPr="004417DD">
        <w:rPr>
          <w:sz w:val="16"/>
        </w:rPr>
        <w:t xml:space="preserve"> significant </w:t>
      </w:r>
      <w:r w:rsidRPr="004417DD">
        <w:rPr>
          <w:b/>
          <w:iCs/>
          <w:sz w:val="22"/>
          <w:u w:val="single"/>
        </w:rPr>
        <w:t>assistance</w:t>
      </w:r>
      <w:r w:rsidRPr="004417DD">
        <w:rPr>
          <w:sz w:val="16"/>
        </w:rPr>
        <w:t xml:space="preserve"> from other nations (Schofield, 2014; Fuhrmann, 2012), </w:t>
      </w:r>
      <w:r w:rsidRPr="004417DD">
        <w:rPr>
          <w:sz w:val="22"/>
          <w:u w:val="single"/>
        </w:rPr>
        <w:t>sometimes in the form of</w:t>
      </w:r>
      <w:r w:rsidRPr="004417DD">
        <w:rPr>
          <w:sz w:val="16"/>
        </w:rPr>
        <w:t xml:space="preserve"> highly sensitive </w:t>
      </w:r>
      <w:r w:rsidRPr="004417DD">
        <w:rPr>
          <w:b/>
          <w:iCs/>
          <w:sz w:val="22"/>
          <w:u w:val="single"/>
        </w:rPr>
        <w:t>tech</w:t>
      </w:r>
      <w:r w:rsidRPr="004417DD">
        <w:rPr>
          <w:sz w:val="16"/>
        </w:rPr>
        <w:t xml:space="preserve">nologies (Kroenig, 2010). </w:t>
      </w:r>
      <w:r w:rsidRPr="004417DD">
        <w:rPr>
          <w:sz w:val="22"/>
          <w:u w:val="single"/>
        </w:rPr>
        <w:t>Nonetheless,</w:t>
      </w:r>
      <w:r w:rsidRPr="004417DD">
        <w:rPr>
          <w:sz w:val="16"/>
        </w:rPr>
        <w:t xml:space="preserve"> since </w:t>
      </w:r>
      <w:r w:rsidRPr="004417DD">
        <w:rPr>
          <w:b/>
          <w:iCs/>
          <w:sz w:val="22"/>
          <w:highlight w:val="green"/>
          <w:u w:val="single"/>
        </w:rPr>
        <w:t>all</w:t>
      </w:r>
      <w:r w:rsidRPr="004417DD">
        <w:rPr>
          <w:sz w:val="16"/>
        </w:rPr>
        <w:t xml:space="preserve"> these transfers </w:t>
      </w:r>
      <w:r w:rsidRPr="004417DD">
        <w:rPr>
          <w:sz w:val="22"/>
          <w:highlight w:val="green"/>
          <w:u w:val="single"/>
        </w:rPr>
        <w:t>remained</w:t>
      </w:r>
      <w:r w:rsidRPr="004417DD">
        <w:rPr>
          <w:sz w:val="16"/>
        </w:rPr>
        <w:t xml:space="preserve"> </w:t>
      </w:r>
      <w:r w:rsidRPr="004417DD">
        <w:rPr>
          <w:b/>
          <w:iCs/>
          <w:sz w:val="22"/>
          <w:u w:val="single"/>
        </w:rPr>
        <w:t xml:space="preserve">well </w:t>
      </w:r>
      <w:r w:rsidRPr="004417DD">
        <w:rPr>
          <w:b/>
          <w:iCs/>
          <w:sz w:val="22"/>
          <w:highlight w:val="green"/>
          <w:u w:val="single"/>
        </w:rPr>
        <w:t>below</w:t>
      </w:r>
      <w:r w:rsidRPr="004417DD">
        <w:rPr>
          <w:sz w:val="16"/>
        </w:rPr>
        <w:t xml:space="preserve"> </w:t>
      </w:r>
      <w:r w:rsidRPr="004417DD">
        <w:rPr>
          <w:sz w:val="22"/>
          <w:u w:val="single"/>
        </w:rPr>
        <w:t>the</w:t>
      </w:r>
      <w:r w:rsidRPr="004417DD">
        <w:rPr>
          <w:sz w:val="16"/>
        </w:rPr>
        <w:t xml:space="preserve"> </w:t>
      </w:r>
      <w:r w:rsidRPr="004417DD">
        <w:rPr>
          <w:b/>
          <w:iCs/>
          <w:sz w:val="22"/>
          <w:highlight w:val="green"/>
          <w:u w:val="single"/>
        </w:rPr>
        <w:t>weapons</w:t>
      </w:r>
      <w:r w:rsidRPr="004417DD">
        <w:rPr>
          <w:b/>
          <w:iCs/>
          <w:sz w:val="22"/>
          <w:u w:val="single"/>
        </w:rPr>
        <w:t xml:space="preserve"> threshold</w:t>
      </w:r>
      <w:r w:rsidRPr="004417DD">
        <w:rPr>
          <w:sz w:val="16"/>
        </w:rPr>
        <w:t xml:space="preserve">, nations seeking nuclear weapons always had to build them indigenously. Hence, </w:t>
      </w:r>
      <w:r w:rsidRPr="004417DD">
        <w:rPr>
          <w:sz w:val="22"/>
          <w:u w:val="single"/>
        </w:rPr>
        <w:t xml:space="preserve">in reality, the spread of nuclear weapons has meant that merely the </w:t>
      </w:r>
      <w:r w:rsidRPr="004417DD">
        <w:rPr>
          <w:b/>
          <w:iCs/>
          <w:sz w:val="22"/>
          <w:u w:val="single"/>
        </w:rPr>
        <w:t>ambition</w:t>
      </w:r>
      <w:r w:rsidRPr="004417DD">
        <w:rPr>
          <w:sz w:val="16"/>
        </w:rPr>
        <w:t xml:space="preserve"> </w:t>
      </w:r>
      <w:r w:rsidRPr="004417DD">
        <w:rPr>
          <w:sz w:val="22"/>
          <w:u w:val="single"/>
        </w:rPr>
        <w:t>to possess a nuclear arsenal has spread</w:t>
      </w:r>
      <w:r w:rsidRPr="004417DD">
        <w:rPr>
          <w:sz w:val="16"/>
        </w:rPr>
        <w:t xml:space="preserve"> to additional states, each of which then had to pursue that goal primarily through indigenous efforts.</w:t>
      </w:r>
    </w:p>
    <w:p w14:paraId="00FB49F7" w14:textId="77777777" w:rsidR="004417DD" w:rsidRPr="004417DD" w:rsidRDefault="004417DD" w:rsidP="004417DD">
      <w:pPr>
        <w:rPr>
          <w:sz w:val="16"/>
        </w:rPr>
      </w:pPr>
      <w:r w:rsidRPr="004417DD">
        <w:rPr>
          <w:sz w:val="22"/>
          <w:u w:val="single"/>
        </w:rPr>
        <w:t xml:space="preserve">Importantly, since a state’s national </w:t>
      </w:r>
      <w:r w:rsidRPr="004417DD">
        <w:rPr>
          <w:sz w:val="22"/>
          <w:highlight w:val="green"/>
          <w:u w:val="single"/>
        </w:rPr>
        <w:t>efforts</w:t>
      </w:r>
      <w:r w:rsidRPr="004417DD">
        <w:rPr>
          <w:sz w:val="22"/>
          <w:u w:val="single"/>
        </w:rPr>
        <w:t xml:space="preserve"> to turn its</w:t>
      </w:r>
      <w:r w:rsidRPr="004417DD">
        <w:rPr>
          <w:sz w:val="16"/>
        </w:rPr>
        <w:t xml:space="preserve"> </w:t>
      </w:r>
      <w:r w:rsidRPr="004417DD">
        <w:rPr>
          <w:b/>
          <w:iCs/>
          <w:sz w:val="22"/>
          <w:u w:val="single"/>
        </w:rPr>
        <w:t>desire</w:t>
      </w:r>
      <w:r w:rsidRPr="004417DD">
        <w:rPr>
          <w:sz w:val="16"/>
        </w:rPr>
        <w:t xml:space="preserve"> for nuclear weapons </w:t>
      </w:r>
      <w:r w:rsidRPr="004417DD">
        <w:rPr>
          <w:sz w:val="22"/>
          <w:u w:val="single"/>
        </w:rPr>
        <w:t>into</w:t>
      </w:r>
      <w:r w:rsidRPr="004417DD">
        <w:rPr>
          <w:sz w:val="16"/>
        </w:rPr>
        <w:t xml:space="preserve"> </w:t>
      </w:r>
      <w:r w:rsidRPr="004417DD">
        <w:rPr>
          <w:b/>
          <w:iCs/>
          <w:sz w:val="22"/>
          <w:u w:val="single"/>
        </w:rPr>
        <w:t>reality</w:t>
      </w:r>
      <w:r w:rsidRPr="004417DD">
        <w:rPr>
          <w:sz w:val="16"/>
        </w:rPr>
        <w:t xml:space="preserve"> </w:t>
      </w:r>
      <w:r w:rsidRPr="004417DD">
        <w:rPr>
          <w:sz w:val="22"/>
          <w:u w:val="single"/>
        </w:rPr>
        <w:t xml:space="preserve">naturally </w:t>
      </w:r>
      <w:r w:rsidRPr="004417DD">
        <w:rPr>
          <w:sz w:val="22"/>
          <w:highlight w:val="green"/>
          <w:u w:val="single"/>
        </w:rPr>
        <w:t>span</w:t>
      </w:r>
      <w:r w:rsidRPr="004417DD">
        <w:rPr>
          <w:sz w:val="16"/>
        </w:rPr>
        <w:t xml:space="preserve"> several (and sometimes </w:t>
      </w:r>
      <w:r w:rsidRPr="004417DD">
        <w:rPr>
          <w:b/>
          <w:iCs/>
          <w:sz w:val="22"/>
          <w:highlight w:val="green"/>
          <w:u w:val="single"/>
        </w:rPr>
        <w:t>many) years</w:t>
      </w:r>
      <w:r w:rsidRPr="004417DD">
        <w:rPr>
          <w:sz w:val="16"/>
        </w:rPr>
        <w:t xml:space="preserve">, nuclear </w:t>
      </w:r>
      <w:r w:rsidRPr="004417DD">
        <w:rPr>
          <w:b/>
          <w:iCs/>
          <w:sz w:val="22"/>
          <w:u w:val="single"/>
        </w:rPr>
        <w:t>prolif</w:t>
      </w:r>
      <w:r w:rsidRPr="004417DD">
        <w:rPr>
          <w:sz w:val="16"/>
        </w:rPr>
        <w:t xml:space="preserve">eration </w:t>
      </w:r>
      <w:r w:rsidRPr="004417DD">
        <w:rPr>
          <w:sz w:val="22"/>
          <w:u w:val="single"/>
        </w:rPr>
        <w:t>must be conceived of as a</w:t>
      </w:r>
      <w:r w:rsidRPr="004417DD">
        <w:rPr>
          <w:sz w:val="16"/>
        </w:rPr>
        <w:t xml:space="preserve"> </w:t>
      </w:r>
      <w:r w:rsidRPr="004417DD">
        <w:rPr>
          <w:b/>
          <w:iCs/>
          <w:sz w:val="22"/>
          <w:u w:val="single"/>
        </w:rPr>
        <w:t>process</w:t>
      </w:r>
      <w:r w:rsidRPr="004417DD">
        <w:rPr>
          <w:sz w:val="16"/>
        </w:rPr>
        <w:t xml:space="preserve">, as opposed to just a single step (Meyer, 1986). This point is reinforced by the fact that </w:t>
      </w:r>
      <w:r w:rsidRPr="004417DD">
        <w:rPr>
          <w:b/>
          <w:iCs/>
          <w:sz w:val="22"/>
          <w:highlight w:val="green"/>
          <w:u w:val="single"/>
        </w:rPr>
        <w:t>29</w:t>
      </w:r>
      <w:r w:rsidRPr="004417DD">
        <w:rPr>
          <w:sz w:val="16"/>
        </w:rPr>
        <w:t xml:space="preserve"> out </w:t>
      </w:r>
      <w:r w:rsidRPr="004417DD">
        <w:rPr>
          <w:b/>
          <w:iCs/>
          <w:sz w:val="22"/>
          <w:highlight w:val="green"/>
          <w:u w:val="single"/>
        </w:rPr>
        <w:t>of 39</w:t>
      </w:r>
      <w:r w:rsidRPr="004417DD">
        <w:rPr>
          <w:sz w:val="16"/>
        </w:rPr>
        <w:t xml:space="preserve"> states </w:t>
      </w:r>
      <w:r w:rsidRPr="004417DD">
        <w:rPr>
          <w:sz w:val="22"/>
          <w:highlight w:val="green"/>
          <w:u w:val="single"/>
        </w:rPr>
        <w:t>that</w:t>
      </w:r>
      <w:r w:rsidRPr="004417DD">
        <w:rPr>
          <w:sz w:val="22"/>
          <w:u w:val="single"/>
        </w:rPr>
        <w:t xml:space="preserve"> have</w:t>
      </w:r>
      <w:r w:rsidRPr="004417DD">
        <w:rPr>
          <w:sz w:val="16"/>
        </w:rPr>
        <w:t xml:space="preserve"> </w:t>
      </w:r>
      <w:r w:rsidRPr="004417DD">
        <w:rPr>
          <w:b/>
          <w:iCs/>
          <w:sz w:val="22"/>
          <w:highlight w:val="green"/>
          <w:u w:val="single"/>
        </w:rPr>
        <w:t>embarked</w:t>
      </w:r>
      <w:r w:rsidRPr="004417DD">
        <w:rPr>
          <w:sz w:val="16"/>
        </w:rPr>
        <w:t xml:space="preserve"> </w:t>
      </w:r>
      <w:r w:rsidRPr="004417DD">
        <w:rPr>
          <w:sz w:val="22"/>
          <w:u w:val="single"/>
        </w:rPr>
        <w:t>upon that path</w:t>
      </w:r>
      <w:r w:rsidRPr="004417DD">
        <w:rPr>
          <w:sz w:val="16"/>
        </w:rPr>
        <w:t xml:space="preserve"> (Müller and Schmidt, 2010, p. 157; Mikoyan, 2012; Santoro, 2017) </w:t>
      </w:r>
      <w:r w:rsidRPr="004417DD">
        <w:rPr>
          <w:sz w:val="22"/>
          <w:u w:val="single"/>
        </w:rPr>
        <w:t>h</w:t>
      </w:r>
      <w:r w:rsidRPr="004417DD">
        <w:rPr>
          <w:sz w:val="22"/>
          <w:highlight w:val="green"/>
          <w:u w:val="single"/>
        </w:rPr>
        <w:t>ave</w:t>
      </w:r>
      <w:r w:rsidRPr="004417DD">
        <w:rPr>
          <w:sz w:val="16"/>
          <w:highlight w:val="green"/>
        </w:rPr>
        <w:t xml:space="preserve"> </w:t>
      </w:r>
      <w:r w:rsidRPr="004417DD">
        <w:rPr>
          <w:b/>
          <w:iCs/>
          <w:sz w:val="22"/>
          <w:highlight w:val="green"/>
          <w:u w:val="single"/>
        </w:rPr>
        <w:t>not acquired</w:t>
      </w:r>
      <w:r w:rsidRPr="004417DD">
        <w:rPr>
          <w:b/>
          <w:iCs/>
          <w:sz w:val="22"/>
          <w:u w:val="single"/>
        </w:rPr>
        <w:t xml:space="preserve"> a</w:t>
      </w:r>
      <w:r w:rsidRPr="004417DD">
        <w:rPr>
          <w:sz w:val="16"/>
        </w:rPr>
        <w:t xml:space="preserve"> nuclear </w:t>
      </w:r>
      <w:r w:rsidRPr="004417DD">
        <w:rPr>
          <w:b/>
          <w:iCs/>
          <w:sz w:val="22"/>
          <w:u w:val="single"/>
        </w:rPr>
        <w:t>arsenal</w:t>
      </w:r>
      <w:r w:rsidRPr="004417DD">
        <w:rPr>
          <w:sz w:val="16"/>
        </w:rPr>
        <w:t>. Hence, a lot of nuclear proliferation activity has been undertaken by nations that did not ultimately become nuclear weapon states. Three patterns explain this situation.</w:t>
      </w:r>
    </w:p>
    <w:p w14:paraId="435146C5" w14:textId="77777777" w:rsidR="004417DD" w:rsidRPr="004417DD" w:rsidRDefault="004417DD" w:rsidP="004417DD">
      <w:pPr>
        <w:rPr>
          <w:sz w:val="16"/>
        </w:rPr>
      </w:pPr>
      <w:r w:rsidRPr="004417DD">
        <w:rPr>
          <w:sz w:val="16"/>
        </w:rPr>
        <w:t xml:space="preserve">First, </w:t>
      </w:r>
      <w:r w:rsidRPr="004417DD">
        <w:rPr>
          <w:sz w:val="22"/>
          <w:highlight w:val="green"/>
          <w:u w:val="single"/>
        </w:rPr>
        <w:t>owing</w:t>
      </w:r>
      <w:r w:rsidRPr="004417DD">
        <w:rPr>
          <w:sz w:val="16"/>
        </w:rPr>
        <w:t xml:space="preserve"> not just </w:t>
      </w:r>
      <w:r w:rsidRPr="004417DD">
        <w:rPr>
          <w:sz w:val="22"/>
          <w:highlight w:val="green"/>
          <w:u w:val="single"/>
        </w:rPr>
        <w:t>to</w:t>
      </w:r>
      <w:r w:rsidRPr="004417DD">
        <w:rPr>
          <w:sz w:val="22"/>
          <w:u w:val="single"/>
        </w:rPr>
        <w:t xml:space="preserve"> the</w:t>
      </w:r>
      <w:r w:rsidRPr="004417DD">
        <w:rPr>
          <w:sz w:val="16"/>
        </w:rPr>
        <w:t xml:space="preserve"> </w:t>
      </w:r>
      <w:r w:rsidRPr="004417DD">
        <w:rPr>
          <w:b/>
          <w:iCs/>
          <w:sz w:val="22"/>
          <w:highlight w:val="green"/>
          <w:u w:val="single"/>
        </w:rPr>
        <w:t>tech</w:t>
      </w:r>
      <w:r w:rsidRPr="004417DD">
        <w:rPr>
          <w:b/>
          <w:iCs/>
          <w:sz w:val="22"/>
          <w:u w:val="single"/>
        </w:rPr>
        <w:t>nological</w:t>
      </w:r>
      <w:r w:rsidRPr="004417DD">
        <w:rPr>
          <w:sz w:val="16"/>
        </w:rPr>
        <w:t xml:space="preserve">, but also the </w:t>
      </w:r>
      <w:r w:rsidRPr="004417DD">
        <w:rPr>
          <w:b/>
          <w:iCs/>
          <w:sz w:val="22"/>
          <w:highlight w:val="green"/>
          <w:u w:val="single"/>
        </w:rPr>
        <w:t>institutional</w:t>
      </w:r>
      <w:r w:rsidRPr="004417DD">
        <w:rPr>
          <w:sz w:val="16"/>
          <w:highlight w:val="green"/>
        </w:rPr>
        <w:t xml:space="preserve"> </w:t>
      </w:r>
      <w:r w:rsidRPr="004417DD">
        <w:rPr>
          <w:sz w:val="22"/>
          <w:highlight w:val="green"/>
          <w:u w:val="single"/>
        </w:rPr>
        <w:t>and</w:t>
      </w:r>
      <w:r w:rsidRPr="004417DD">
        <w:rPr>
          <w:sz w:val="16"/>
          <w:highlight w:val="green"/>
        </w:rPr>
        <w:t xml:space="preserve"> </w:t>
      </w:r>
      <w:r w:rsidRPr="004417DD">
        <w:rPr>
          <w:b/>
          <w:iCs/>
          <w:sz w:val="22"/>
          <w:highlight w:val="green"/>
          <w:u w:val="single"/>
        </w:rPr>
        <w:t>managerial challenges</w:t>
      </w:r>
      <w:r w:rsidRPr="004417DD">
        <w:rPr>
          <w:sz w:val="16"/>
        </w:rPr>
        <w:t xml:space="preserve"> </w:t>
      </w:r>
      <w:r w:rsidRPr="004417DD">
        <w:rPr>
          <w:sz w:val="22"/>
          <w:u w:val="single"/>
        </w:rPr>
        <w:t>of the task</w:t>
      </w:r>
      <w:r w:rsidRPr="004417DD">
        <w:rPr>
          <w:sz w:val="16"/>
        </w:rPr>
        <w:t xml:space="preserve">, some </w:t>
      </w:r>
      <w:r w:rsidRPr="004417DD">
        <w:rPr>
          <w:sz w:val="22"/>
          <w:highlight w:val="green"/>
          <w:u w:val="single"/>
        </w:rPr>
        <w:t>nations</w:t>
      </w:r>
      <w:r w:rsidRPr="004417DD">
        <w:rPr>
          <w:sz w:val="22"/>
          <w:u w:val="single"/>
        </w:rPr>
        <w:t xml:space="preserve"> simply </w:t>
      </w:r>
      <w:r w:rsidRPr="004417DD">
        <w:rPr>
          <w:b/>
          <w:iCs/>
          <w:sz w:val="22"/>
          <w:highlight w:val="green"/>
          <w:u w:val="single"/>
        </w:rPr>
        <w:t>failed</w:t>
      </w:r>
      <w:r w:rsidRPr="004417DD">
        <w:rPr>
          <w:b/>
          <w:iCs/>
          <w:sz w:val="22"/>
          <w:u w:val="single"/>
        </w:rPr>
        <w:t xml:space="preserve"> in their efforts</w:t>
      </w:r>
      <w:r w:rsidRPr="004417DD">
        <w:rPr>
          <w:sz w:val="16"/>
        </w:rPr>
        <w:t xml:space="preserve"> to build the bomb (Hymans, 2012; Braut-Hegghammer, 2016). Second, a few countries have chosen a nuclear ‘hedging’ strategy, intentionally confining their efforts to developing the technological capability to build an arsenal quickly while refraining from exercising that option (Narang, 2016–17, p. 134). Third, </w:t>
      </w:r>
      <w:r w:rsidRPr="004417DD">
        <w:rPr>
          <w:sz w:val="22"/>
          <w:highlight w:val="green"/>
          <w:u w:val="single"/>
        </w:rPr>
        <w:t>several</w:t>
      </w:r>
      <w:r w:rsidRPr="004417DD">
        <w:rPr>
          <w:sz w:val="22"/>
          <w:u w:val="single"/>
        </w:rPr>
        <w:t xml:space="preserve"> states have </w:t>
      </w:r>
      <w:r w:rsidRPr="004417DD">
        <w:rPr>
          <w:b/>
          <w:iCs/>
          <w:sz w:val="22"/>
          <w:highlight w:val="green"/>
          <w:u w:val="single"/>
        </w:rPr>
        <w:t>undertake</w:t>
      </w:r>
      <w:r w:rsidRPr="004417DD">
        <w:rPr>
          <w:sz w:val="22"/>
          <w:u w:val="single"/>
        </w:rPr>
        <w:t>n a ‘</w:t>
      </w:r>
      <w:r w:rsidRPr="004417DD">
        <w:rPr>
          <w:sz w:val="22"/>
          <w:highlight w:val="green"/>
          <w:u w:val="single"/>
        </w:rPr>
        <w:t xml:space="preserve">nuclear </w:t>
      </w:r>
      <w:r w:rsidRPr="004417DD">
        <w:rPr>
          <w:b/>
          <w:iCs/>
          <w:sz w:val="22"/>
          <w:highlight w:val="green"/>
          <w:u w:val="single"/>
        </w:rPr>
        <w:t>reversal’</w:t>
      </w:r>
      <w:r w:rsidRPr="004417DD">
        <w:rPr>
          <w:sz w:val="22"/>
          <w:highlight w:val="green"/>
          <w:u w:val="single"/>
        </w:rPr>
        <w:t xml:space="preserve">, </w:t>
      </w:r>
      <w:r w:rsidRPr="004417DD">
        <w:rPr>
          <w:b/>
          <w:iCs/>
          <w:sz w:val="22"/>
          <w:highlight w:val="green"/>
          <w:u w:val="single"/>
        </w:rPr>
        <w:t>abandoning</w:t>
      </w:r>
      <w:r w:rsidRPr="004417DD">
        <w:rPr>
          <w:sz w:val="16"/>
        </w:rPr>
        <w:t xml:space="preserve"> </w:t>
      </w:r>
      <w:r w:rsidRPr="004417DD">
        <w:rPr>
          <w:sz w:val="22"/>
          <w:u w:val="single"/>
        </w:rPr>
        <w:t>their</w:t>
      </w:r>
      <w:r w:rsidRPr="004417DD">
        <w:rPr>
          <w:sz w:val="16"/>
        </w:rPr>
        <w:t xml:space="preserve"> nuclear </w:t>
      </w:r>
      <w:r w:rsidRPr="004417DD">
        <w:rPr>
          <w:sz w:val="22"/>
          <w:u w:val="single"/>
        </w:rPr>
        <w:t xml:space="preserve">weapons </w:t>
      </w:r>
      <w:r w:rsidRPr="004417DD">
        <w:rPr>
          <w:sz w:val="22"/>
          <w:highlight w:val="green"/>
          <w:u w:val="single"/>
        </w:rPr>
        <w:t>activities</w:t>
      </w:r>
      <w:r w:rsidRPr="004417DD">
        <w:rPr>
          <w:sz w:val="16"/>
        </w:rPr>
        <w:t xml:space="preserve"> before developing nuclear explosive devices (Müller and Schmidt, 2010).</w:t>
      </w:r>
    </w:p>
    <w:p w14:paraId="2014DCB2" w14:textId="77777777" w:rsidR="004417DD" w:rsidRPr="004417DD" w:rsidRDefault="004417DD" w:rsidP="004417DD">
      <w:pPr>
        <w:keepNext/>
        <w:keepLines/>
        <w:spacing w:before="200"/>
        <w:outlineLvl w:val="3"/>
        <w:rPr>
          <w:rFonts w:eastAsiaTheme="majorEastAsia" w:cs="Arial"/>
          <w:b/>
          <w:iCs/>
          <w:sz w:val="22"/>
        </w:rPr>
      </w:pPr>
      <w:r w:rsidRPr="004417DD">
        <w:rPr>
          <w:rFonts w:eastAsiaTheme="majorEastAsia" w:cs="Arial"/>
          <w:b/>
          <w:iCs/>
          <w:sz w:val="22"/>
        </w:rPr>
        <w:t xml:space="preserve">[ ] Security guarantees don’t stop prolif </w:t>
      </w:r>
    </w:p>
    <w:p w14:paraId="5B635189" w14:textId="77777777" w:rsidR="004417DD" w:rsidRPr="004417DD" w:rsidRDefault="004417DD" w:rsidP="004417DD">
      <w:r w:rsidRPr="004417DD">
        <w:rPr>
          <w:b/>
          <w:bCs/>
          <w:sz w:val="22"/>
        </w:rPr>
        <w:t xml:space="preserve">Bleek and Lober 14 </w:t>
      </w:r>
      <w:r w:rsidRPr="004417DD">
        <w:t>(Philipp C. Bleek, a Fellow at CNS and an Associate Professor in the Nonproliferation and Terrorism Studies Program at the Graduate School of International Policy and Management, and Eric B. Lober, an adjunct Fellow at the Center for a New American Security, a Senior Associate at the Financial Integrity Network, and a senior adviser at the Center for Sanctions and Illicit Finance at the Foundation for Defense of Democracies; “Security Guarantees and Allied Nuclear Proliferation”; The Journal of Conflict Resolution, April 2014, Vol. 58, No. 3, Special Issue: Nuclear Posture, Nonproliferation Policy, and the Spread of Nuclear Weapons (April 2014), pp. 429-454 kp)</w:t>
      </w:r>
    </w:p>
    <w:p w14:paraId="0C3BC971" w14:textId="77777777" w:rsidR="004417DD" w:rsidRPr="004417DD" w:rsidRDefault="004417DD" w:rsidP="004417DD">
      <w:pPr>
        <w:rPr>
          <w:sz w:val="16"/>
          <w:szCs w:val="16"/>
        </w:rPr>
      </w:pPr>
      <w:r w:rsidRPr="004417DD">
        <w:rPr>
          <w:sz w:val="16"/>
          <w:szCs w:val="16"/>
        </w:rPr>
        <w:t>Conventional Wisdom among Policy Makers, Less Support from Scholars</w:t>
      </w:r>
    </w:p>
    <w:p w14:paraId="6CABB144" w14:textId="77777777" w:rsidR="004417DD" w:rsidRPr="004417DD" w:rsidRDefault="004417DD" w:rsidP="004417DD">
      <w:pPr>
        <w:rPr>
          <w:sz w:val="16"/>
        </w:rPr>
      </w:pPr>
      <w:r w:rsidRPr="004417DD">
        <w:rPr>
          <w:sz w:val="16"/>
        </w:rPr>
        <w:t xml:space="preserve">The </w:t>
      </w:r>
      <w:r w:rsidRPr="004417DD">
        <w:rPr>
          <w:u w:val="single"/>
        </w:rPr>
        <w:t>literature on extended nuclear guarantees broadly divides into policy-focused work arguing that such guarantees</w:t>
      </w:r>
      <w:r w:rsidRPr="004417DD">
        <w:rPr>
          <w:sz w:val="16"/>
        </w:rPr>
        <w:t>—if properly calibrated—</w:t>
      </w:r>
      <w:r w:rsidRPr="004417DD">
        <w:rPr>
          <w:u w:val="single"/>
        </w:rPr>
        <w:t>can prevent allied nuclear proliferation</w:t>
      </w:r>
      <w:r w:rsidRPr="004417DD">
        <w:rPr>
          <w:sz w:val="16"/>
        </w:rPr>
        <w:t xml:space="preserve"> and prescribing mechanisms for increasing their credibility (Congressional Commission 2009; Schlesinger 2008) </w:t>
      </w:r>
      <w:r w:rsidRPr="004417DD">
        <w:rPr>
          <w:u w:val="single"/>
        </w:rPr>
        <w:t xml:space="preserve">and academically oriented research </w:t>
      </w:r>
      <w:r w:rsidRPr="004417DD">
        <w:rPr>
          <w:b/>
          <w:iCs/>
          <w:sz w:val="22"/>
          <w:u w:val="single"/>
        </w:rPr>
        <w:t>examining whether</w:t>
      </w:r>
      <w:r w:rsidRPr="004417DD">
        <w:rPr>
          <w:u w:val="single"/>
        </w:rPr>
        <w:t xml:space="preserve"> </w:t>
      </w:r>
      <w:r w:rsidRPr="004417DD">
        <w:rPr>
          <w:b/>
          <w:iCs/>
          <w:sz w:val="22"/>
          <w:u w:val="single"/>
        </w:rPr>
        <w:t>guarantees can be credible</w:t>
      </w:r>
      <w:r w:rsidRPr="004417DD">
        <w:rPr>
          <w:u w:val="single"/>
        </w:rPr>
        <w:t xml:space="preserve"> in the first place</w:t>
      </w:r>
      <w:r w:rsidRPr="004417DD">
        <w:rPr>
          <w:sz w:val="16"/>
        </w:rPr>
        <w:t>.</w:t>
      </w:r>
    </w:p>
    <w:p w14:paraId="11BC66E8" w14:textId="77777777" w:rsidR="004417DD" w:rsidRPr="004417DD" w:rsidRDefault="004417DD" w:rsidP="004417DD">
      <w:pPr>
        <w:rPr>
          <w:sz w:val="16"/>
        </w:rPr>
      </w:pPr>
      <w:r w:rsidRPr="004417DD">
        <w:rPr>
          <w:u w:val="single"/>
        </w:rPr>
        <w:t>Although</w:t>
      </w:r>
      <w:r w:rsidRPr="004417DD">
        <w:rPr>
          <w:sz w:val="16"/>
        </w:rPr>
        <w:t xml:space="preserve"> the </w:t>
      </w:r>
      <w:r w:rsidRPr="004417DD">
        <w:rPr>
          <w:u w:val="single"/>
        </w:rPr>
        <w:t xml:space="preserve">policy </w:t>
      </w:r>
      <w:r w:rsidRPr="004417DD">
        <w:rPr>
          <w:highlight w:val="green"/>
          <w:u w:val="single"/>
        </w:rPr>
        <w:t>literature</w:t>
      </w:r>
      <w:r w:rsidRPr="004417DD">
        <w:rPr>
          <w:u w:val="single"/>
        </w:rPr>
        <w:t xml:space="preserve"> considers which factors may affect </w:t>
      </w:r>
      <w:r w:rsidRPr="004417DD">
        <w:rPr>
          <w:b/>
          <w:iCs/>
          <w:sz w:val="22"/>
          <w:u w:val="single"/>
        </w:rPr>
        <w:t>credibility</w:t>
      </w:r>
      <w:r w:rsidRPr="004417DD">
        <w:rPr>
          <w:sz w:val="16"/>
        </w:rPr>
        <w:t xml:space="preserve"> (Murdock 2009), </w:t>
      </w:r>
      <w:r w:rsidRPr="004417DD">
        <w:rPr>
          <w:u w:val="single"/>
        </w:rPr>
        <w:t xml:space="preserve">its </w:t>
      </w:r>
      <w:r w:rsidRPr="004417DD">
        <w:rPr>
          <w:b/>
          <w:iCs/>
          <w:sz w:val="22"/>
          <w:u w:val="single"/>
        </w:rPr>
        <w:t xml:space="preserve">primary </w:t>
      </w:r>
      <w:r w:rsidRPr="004417DD">
        <w:rPr>
          <w:b/>
          <w:iCs/>
          <w:sz w:val="22"/>
          <w:highlight w:val="green"/>
          <w:u w:val="single"/>
        </w:rPr>
        <w:t>limitation</w:t>
      </w:r>
      <w:r w:rsidRPr="004417DD">
        <w:rPr>
          <w:highlight w:val="green"/>
          <w:u w:val="single"/>
        </w:rPr>
        <w:t xml:space="preserve"> is </w:t>
      </w:r>
      <w:r w:rsidRPr="004417DD">
        <w:rPr>
          <w:b/>
          <w:iCs/>
          <w:sz w:val="22"/>
          <w:highlight w:val="green"/>
          <w:u w:val="single"/>
        </w:rPr>
        <w:t>assuming</w:t>
      </w:r>
      <w:r w:rsidRPr="004417DD">
        <w:rPr>
          <w:highlight w:val="green"/>
          <w:u w:val="single"/>
        </w:rPr>
        <w:t xml:space="preserve"> guarantees can</w:t>
      </w:r>
      <w:r w:rsidRPr="004417DD">
        <w:rPr>
          <w:u w:val="single"/>
        </w:rPr>
        <w:t xml:space="preserve"> be effective in </w:t>
      </w:r>
      <w:r w:rsidRPr="004417DD">
        <w:rPr>
          <w:highlight w:val="green"/>
          <w:u w:val="single"/>
        </w:rPr>
        <w:t>stem</w:t>
      </w:r>
      <w:r w:rsidRPr="004417DD">
        <w:rPr>
          <w:u w:val="single"/>
        </w:rPr>
        <w:t xml:space="preserve">ming allied </w:t>
      </w:r>
      <w:r w:rsidRPr="004417DD">
        <w:rPr>
          <w:highlight w:val="green"/>
          <w:u w:val="single"/>
        </w:rPr>
        <w:t>prolif</w:t>
      </w:r>
      <w:r w:rsidRPr="004417DD">
        <w:rPr>
          <w:u w:val="single"/>
        </w:rPr>
        <w:t xml:space="preserve">eration. The </w:t>
      </w:r>
      <w:r w:rsidRPr="004417DD">
        <w:rPr>
          <w:highlight w:val="green"/>
          <w:u w:val="single"/>
        </w:rPr>
        <w:t>lit</w:t>
      </w:r>
      <w:r w:rsidRPr="004417DD">
        <w:rPr>
          <w:u w:val="single"/>
        </w:rPr>
        <w:t xml:space="preserve">erature presents a toolbox of options for how to increase credibility, but </w:t>
      </w:r>
      <w:r w:rsidRPr="004417DD">
        <w:rPr>
          <w:highlight w:val="green"/>
          <w:u w:val="single"/>
        </w:rPr>
        <w:t xml:space="preserve">gives </w:t>
      </w:r>
      <w:r w:rsidRPr="004417DD">
        <w:rPr>
          <w:b/>
          <w:iCs/>
          <w:sz w:val="22"/>
          <w:highlight w:val="green"/>
          <w:u w:val="single"/>
        </w:rPr>
        <w:t>short shrift</w:t>
      </w:r>
      <w:r w:rsidRPr="004417DD">
        <w:rPr>
          <w:highlight w:val="green"/>
          <w:u w:val="single"/>
        </w:rPr>
        <w:t xml:space="preserve"> to</w:t>
      </w:r>
      <w:r w:rsidRPr="004417DD">
        <w:rPr>
          <w:u w:val="single"/>
        </w:rPr>
        <w:t xml:space="preserve"> the prior question of </w:t>
      </w:r>
      <w:r w:rsidRPr="004417DD">
        <w:rPr>
          <w:highlight w:val="green"/>
          <w:u w:val="single"/>
        </w:rPr>
        <w:t>whether</w:t>
      </w:r>
      <w:r w:rsidRPr="004417DD">
        <w:rPr>
          <w:u w:val="single"/>
        </w:rPr>
        <w:t xml:space="preserve"> </w:t>
      </w:r>
      <w:r w:rsidRPr="004417DD">
        <w:rPr>
          <w:b/>
          <w:iCs/>
          <w:sz w:val="22"/>
          <w:u w:val="single"/>
        </w:rPr>
        <w:t xml:space="preserve">security </w:t>
      </w:r>
      <w:r w:rsidRPr="004417DD">
        <w:rPr>
          <w:b/>
          <w:iCs/>
          <w:sz w:val="22"/>
          <w:highlight w:val="green"/>
          <w:u w:val="single"/>
        </w:rPr>
        <w:t>guarantees</w:t>
      </w:r>
      <w:r w:rsidRPr="004417DD">
        <w:rPr>
          <w:u w:val="single"/>
        </w:rPr>
        <w:t xml:space="preserve"> can </w:t>
      </w:r>
      <w:r w:rsidRPr="004417DD">
        <w:rPr>
          <w:b/>
          <w:iCs/>
          <w:sz w:val="22"/>
          <w:highlight w:val="green"/>
          <w:u w:val="single"/>
        </w:rPr>
        <w:t>prevent</w:t>
      </w:r>
      <w:r w:rsidRPr="004417DD">
        <w:rPr>
          <w:b/>
          <w:iCs/>
          <w:sz w:val="22"/>
          <w:u w:val="single"/>
        </w:rPr>
        <w:t xml:space="preserve"> allied </w:t>
      </w:r>
      <w:r w:rsidRPr="004417DD">
        <w:rPr>
          <w:b/>
          <w:iCs/>
          <w:sz w:val="22"/>
          <w:highlight w:val="green"/>
          <w:u w:val="single"/>
        </w:rPr>
        <w:t>prolif</w:t>
      </w:r>
      <w:r w:rsidRPr="004417DD">
        <w:rPr>
          <w:u w:val="single"/>
        </w:rPr>
        <w:t>eration</w:t>
      </w:r>
      <w:r w:rsidRPr="004417DD">
        <w:rPr>
          <w:sz w:val="16"/>
        </w:rPr>
        <w:t>.</w:t>
      </w:r>
    </w:p>
    <w:p w14:paraId="03C486A9" w14:textId="77777777" w:rsidR="004417DD" w:rsidRPr="004417DD" w:rsidRDefault="004417DD" w:rsidP="004417DD">
      <w:pPr>
        <w:rPr>
          <w:sz w:val="16"/>
        </w:rPr>
      </w:pPr>
      <w:r w:rsidRPr="004417DD">
        <w:rPr>
          <w:sz w:val="16"/>
        </w:rPr>
        <w:t xml:space="preserve">The academic literature on guarantees also has shortcomings. Some argue guarantees do not stem allied proliferation because they are incredible (Goldstein 2000), but base the conclusion on analysis of a few cases in which allies chose to proliferate. </w:t>
      </w:r>
      <w:r w:rsidRPr="004417DD">
        <w:rPr>
          <w:u w:val="single"/>
        </w:rPr>
        <w:t xml:space="preserve">A modest but </w:t>
      </w:r>
      <w:r w:rsidRPr="004417DD">
        <w:rPr>
          <w:b/>
          <w:iCs/>
          <w:sz w:val="22"/>
          <w:highlight w:val="green"/>
          <w:u w:val="single"/>
        </w:rPr>
        <w:t>growing</w:t>
      </w:r>
      <w:r w:rsidRPr="004417DD">
        <w:rPr>
          <w:u w:val="single"/>
        </w:rPr>
        <w:t xml:space="preserve"> </w:t>
      </w:r>
      <w:r w:rsidRPr="004417DD">
        <w:rPr>
          <w:b/>
          <w:iCs/>
          <w:sz w:val="22"/>
          <w:u w:val="single"/>
        </w:rPr>
        <w:t xml:space="preserve">quantitative </w:t>
      </w:r>
      <w:r w:rsidRPr="004417DD">
        <w:rPr>
          <w:b/>
          <w:iCs/>
          <w:sz w:val="22"/>
          <w:highlight w:val="green"/>
          <w:u w:val="single"/>
        </w:rPr>
        <w:t>lit</w:t>
      </w:r>
      <w:r w:rsidRPr="004417DD">
        <w:rPr>
          <w:b/>
          <w:iCs/>
          <w:sz w:val="22"/>
          <w:u w:val="single"/>
        </w:rPr>
        <w:t>erature</w:t>
      </w:r>
      <w:r w:rsidRPr="004417DD">
        <w:rPr>
          <w:u w:val="single"/>
        </w:rPr>
        <w:t xml:space="preserve"> </w:t>
      </w:r>
      <w:r w:rsidRPr="004417DD">
        <w:rPr>
          <w:highlight w:val="green"/>
          <w:u w:val="single"/>
        </w:rPr>
        <w:t>addresses</w:t>
      </w:r>
      <w:r w:rsidRPr="004417DD">
        <w:rPr>
          <w:u w:val="single"/>
        </w:rPr>
        <w:t xml:space="preserve"> the question of </w:t>
      </w:r>
      <w:r w:rsidRPr="004417DD">
        <w:rPr>
          <w:b/>
          <w:iCs/>
          <w:sz w:val="22"/>
          <w:highlight w:val="green"/>
          <w:u w:val="single"/>
        </w:rPr>
        <w:t>why states do</w:t>
      </w:r>
      <w:r w:rsidRPr="004417DD">
        <w:rPr>
          <w:highlight w:val="green"/>
          <w:u w:val="single"/>
        </w:rPr>
        <w:t xml:space="preserve"> and do not </w:t>
      </w:r>
      <w:r w:rsidRPr="004417DD">
        <w:rPr>
          <w:b/>
          <w:iCs/>
          <w:sz w:val="22"/>
          <w:highlight w:val="green"/>
          <w:u w:val="single"/>
        </w:rPr>
        <w:t>prolif</w:t>
      </w:r>
      <w:r w:rsidRPr="004417DD">
        <w:rPr>
          <w:b/>
          <w:iCs/>
          <w:sz w:val="22"/>
          <w:u w:val="single"/>
        </w:rPr>
        <w:t>erate</w:t>
      </w:r>
      <w:r w:rsidRPr="004417DD">
        <w:rPr>
          <w:u w:val="single"/>
        </w:rPr>
        <w:t xml:space="preserve">, but reaches </w:t>
      </w:r>
      <w:r w:rsidRPr="004417DD">
        <w:rPr>
          <w:b/>
          <w:iCs/>
          <w:sz w:val="22"/>
          <w:u w:val="single"/>
        </w:rPr>
        <w:t>contradictory conclusions</w:t>
      </w:r>
      <w:r w:rsidRPr="004417DD">
        <w:rPr>
          <w:u w:val="single"/>
        </w:rPr>
        <w:t xml:space="preserve"> on security guarantees</w:t>
      </w:r>
      <w:r w:rsidRPr="004417DD">
        <w:rPr>
          <w:sz w:val="16"/>
        </w:rPr>
        <w:t xml:space="preserve"> (see Table 1). </w:t>
      </w:r>
    </w:p>
    <w:p w14:paraId="256EB399" w14:textId="77777777" w:rsidR="004417DD" w:rsidRPr="004417DD" w:rsidRDefault="004417DD" w:rsidP="004417DD">
      <w:r w:rsidRPr="004417DD">
        <w:rPr>
          <w:noProof/>
        </w:rPr>
        <w:drawing>
          <wp:inline distT="0" distB="0" distL="0" distR="0" wp14:anchorId="193682B4" wp14:editId="5B40EF68">
            <wp:extent cx="4180114" cy="2225774"/>
            <wp:effectExtent l="0" t="0" r="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7"/>
                    <a:stretch>
                      <a:fillRect/>
                    </a:stretch>
                  </pic:blipFill>
                  <pic:spPr>
                    <a:xfrm>
                      <a:off x="0" y="0"/>
                      <a:ext cx="4243129" cy="2259328"/>
                    </a:xfrm>
                    <a:prstGeom prst="rect">
                      <a:avLst/>
                    </a:prstGeom>
                  </pic:spPr>
                </pic:pic>
              </a:graphicData>
            </a:graphic>
          </wp:inline>
        </w:drawing>
      </w:r>
    </w:p>
    <w:p w14:paraId="22ECC2E2" w14:textId="77777777" w:rsidR="004417DD" w:rsidRPr="004417DD" w:rsidRDefault="004417DD" w:rsidP="004417DD">
      <w:pPr>
        <w:rPr>
          <w:sz w:val="16"/>
          <w:szCs w:val="16"/>
        </w:rPr>
      </w:pPr>
      <w:r w:rsidRPr="004417DD">
        <w:rPr>
          <w:sz w:val="16"/>
          <w:szCs w:val="16"/>
        </w:rPr>
        <w:t xml:space="preserve">And none of these studies focused narrowly on guarantees—they were either “garbage can” approaches that sought to test a host of potentially relevant variables or focused on other independent variables—and therefore did not subject their security guarantee findings to robustness checks. </w:t>
      </w:r>
    </w:p>
    <w:p w14:paraId="6FFD2AD2" w14:textId="77777777" w:rsidR="004417DD" w:rsidRPr="004417DD" w:rsidRDefault="004417DD" w:rsidP="004417DD">
      <w:pPr>
        <w:rPr>
          <w:sz w:val="16"/>
        </w:rPr>
      </w:pPr>
      <w:r w:rsidRPr="004417DD">
        <w:rPr>
          <w:u w:val="single"/>
        </w:rPr>
        <w:t>Two recent studies catalyzed a resurgence of interest in applying sophisticated quantitative tools to the proliferation puzzle</w:t>
      </w:r>
      <w:r w:rsidRPr="004417DD">
        <w:rPr>
          <w:sz w:val="16"/>
        </w:rPr>
        <w:t xml:space="preserve">.4 </w:t>
      </w:r>
      <w:r w:rsidRPr="004417DD">
        <w:rPr>
          <w:u w:val="single"/>
        </w:rPr>
        <w:t>Employing hazard analysis, Singh and Way</w:t>
      </w:r>
      <w:r w:rsidRPr="004417DD">
        <w:rPr>
          <w:sz w:val="16"/>
        </w:rPr>
        <w:t xml:space="preserve"> (2004)</w:t>
      </w:r>
      <w:r w:rsidRPr="004417DD">
        <w:rPr>
          <w:u w:val="single"/>
        </w:rPr>
        <w:t xml:space="preserve"> found that </w:t>
      </w:r>
      <w:r w:rsidRPr="004417DD">
        <w:rPr>
          <w:highlight w:val="green"/>
          <w:u w:val="single"/>
        </w:rPr>
        <w:t xml:space="preserve">states with </w:t>
      </w:r>
      <w:r w:rsidRPr="004417DD">
        <w:rPr>
          <w:b/>
          <w:iCs/>
          <w:sz w:val="22"/>
          <w:highlight w:val="green"/>
          <w:u w:val="single"/>
        </w:rPr>
        <w:t>nuclear</w:t>
      </w:r>
      <w:r w:rsidRPr="004417DD">
        <w:rPr>
          <w:b/>
          <w:iCs/>
          <w:sz w:val="22"/>
          <w:u w:val="single"/>
        </w:rPr>
        <w:t xml:space="preserve">-armed </w:t>
      </w:r>
      <w:r w:rsidRPr="004417DD">
        <w:rPr>
          <w:b/>
          <w:iCs/>
          <w:sz w:val="22"/>
          <w:highlight w:val="green"/>
          <w:u w:val="single"/>
        </w:rPr>
        <w:t>allies</w:t>
      </w:r>
      <w:r w:rsidRPr="004417DD">
        <w:rPr>
          <w:highlight w:val="green"/>
          <w:u w:val="single"/>
        </w:rPr>
        <w:t xml:space="preserve"> were </w:t>
      </w:r>
      <w:r w:rsidRPr="004417DD">
        <w:rPr>
          <w:b/>
          <w:iCs/>
          <w:sz w:val="22"/>
          <w:highlight w:val="green"/>
          <w:u w:val="single"/>
        </w:rPr>
        <w:t>neither</w:t>
      </w:r>
      <w:r w:rsidRPr="004417DD">
        <w:rPr>
          <w:highlight w:val="green"/>
          <w:u w:val="single"/>
        </w:rPr>
        <w:t xml:space="preserve"> less</w:t>
      </w:r>
      <w:r w:rsidRPr="004417DD">
        <w:rPr>
          <w:u w:val="single"/>
        </w:rPr>
        <w:t xml:space="preserve"> nor more </w:t>
      </w:r>
      <w:r w:rsidRPr="004417DD">
        <w:rPr>
          <w:highlight w:val="green"/>
          <w:u w:val="single"/>
        </w:rPr>
        <w:t>likely to explore</w:t>
      </w:r>
      <w:r w:rsidRPr="004417DD">
        <w:rPr>
          <w:u w:val="single"/>
        </w:rPr>
        <w:t xml:space="preserve"> </w:t>
      </w:r>
      <w:r w:rsidRPr="004417DD">
        <w:rPr>
          <w:b/>
          <w:iCs/>
          <w:sz w:val="22"/>
          <w:u w:val="single"/>
        </w:rPr>
        <w:t xml:space="preserve">nuclear </w:t>
      </w:r>
      <w:r w:rsidRPr="004417DD">
        <w:rPr>
          <w:b/>
          <w:iCs/>
          <w:sz w:val="22"/>
          <w:highlight w:val="green"/>
          <w:u w:val="single"/>
        </w:rPr>
        <w:t>weapons</w:t>
      </w:r>
      <w:r w:rsidRPr="004417DD">
        <w:rPr>
          <w:u w:val="single"/>
        </w:rPr>
        <w:t xml:space="preserve"> options</w:t>
      </w:r>
      <w:r w:rsidRPr="004417DD">
        <w:rPr>
          <w:sz w:val="16"/>
        </w:rPr>
        <w:t xml:space="preserve">, launch weapons programs, </w:t>
      </w:r>
      <w:r w:rsidRPr="004417DD">
        <w:rPr>
          <w:u w:val="single"/>
        </w:rPr>
        <w:t xml:space="preserve">or acquire weapons. Multinomial </w:t>
      </w:r>
      <w:r w:rsidRPr="004417DD">
        <w:rPr>
          <w:highlight w:val="green"/>
          <w:u w:val="single"/>
        </w:rPr>
        <w:t>logit analysis</w:t>
      </w:r>
      <w:r w:rsidRPr="004417DD">
        <w:rPr>
          <w:u w:val="single"/>
        </w:rPr>
        <w:t xml:space="preserve">, reported as a robustness check, similarly </w:t>
      </w:r>
      <w:r w:rsidRPr="004417DD">
        <w:rPr>
          <w:b/>
          <w:iCs/>
          <w:sz w:val="22"/>
          <w:highlight w:val="green"/>
          <w:u w:val="single"/>
        </w:rPr>
        <w:t>found no relation</w:t>
      </w:r>
      <w:r w:rsidRPr="004417DD">
        <w:rPr>
          <w:b/>
          <w:iCs/>
          <w:sz w:val="22"/>
          <w:u w:val="single"/>
        </w:rPr>
        <w:t>ship</w:t>
      </w:r>
      <w:r w:rsidRPr="004417DD">
        <w:rPr>
          <w:u w:val="single"/>
        </w:rPr>
        <w:t xml:space="preserve"> between guarantees and states' likelihood of launching weapons programs</w:t>
      </w:r>
      <w:r w:rsidRPr="004417DD">
        <w:rPr>
          <w:sz w:val="16"/>
        </w:rPr>
        <w:t xml:space="preserve">, but did find a robust negative relationship to both exploration and acquisition. </w:t>
      </w:r>
      <w:r w:rsidRPr="004417DD">
        <w:rPr>
          <w:u w:val="single"/>
        </w:rPr>
        <w:t>Jo and Gartzke</w:t>
      </w:r>
      <w:r w:rsidRPr="004417DD">
        <w:rPr>
          <w:sz w:val="16"/>
        </w:rPr>
        <w:t xml:space="preserve"> (2007) </w:t>
      </w:r>
      <w:r w:rsidRPr="004417DD">
        <w:rPr>
          <w:u w:val="single"/>
        </w:rPr>
        <w:t xml:space="preserve">employed </w:t>
      </w:r>
      <w:r w:rsidRPr="004417DD">
        <w:rPr>
          <w:highlight w:val="green"/>
          <w:u w:val="single"/>
        </w:rPr>
        <w:t>probit regression</w:t>
      </w:r>
      <w:r w:rsidRPr="004417DD">
        <w:rPr>
          <w:u w:val="single"/>
        </w:rPr>
        <w:t xml:space="preserve"> analysis and </w:t>
      </w:r>
      <w:r w:rsidRPr="004417DD">
        <w:rPr>
          <w:highlight w:val="green"/>
          <w:u w:val="single"/>
        </w:rPr>
        <w:t>concluded</w:t>
      </w:r>
      <w:r w:rsidRPr="004417DD">
        <w:rPr>
          <w:u w:val="single"/>
        </w:rPr>
        <w:t xml:space="preserve"> that </w:t>
      </w:r>
      <w:r w:rsidRPr="004417DD">
        <w:rPr>
          <w:highlight w:val="green"/>
          <w:u w:val="single"/>
        </w:rPr>
        <w:t>states receiving</w:t>
      </w:r>
      <w:r w:rsidRPr="004417DD">
        <w:rPr>
          <w:u w:val="single"/>
        </w:rPr>
        <w:t xml:space="preserve"> security </w:t>
      </w:r>
      <w:r w:rsidRPr="004417DD">
        <w:rPr>
          <w:highlight w:val="green"/>
          <w:u w:val="single"/>
        </w:rPr>
        <w:t xml:space="preserve">guarantees were </w:t>
      </w:r>
      <w:r w:rsidRPr="004417DD">
        <w:rPr>
          <w:b/>
          <w:iCs/>
          <w:sz w:val="22"/>
          <w:highlight w:val="green"/>
          <w:u w:val="single"/>
        </w:rPr>
        <w:t>no less likely</w:t>
      </w:r>
      <w:r w:rsidRPr="004417DD">
        <w:rPr>
          <w:highlight w:val="green"/>
          <w:u w:val="single"/>
        </w:rPr>
        <w:t xml:space="preserve"> to have</w:t>
      </w:r>
      <w:r w:rsidRPr="004417DD">
        <w:rPr>
          <w:u w:val="single"/>
        </w:rPr>
        <w:t xml:space="preserve"> active </w:t>
      </w:r>
      <w:r w:rsidRPr="004417DD">
        <w:rPr>
          <w:b/>
          <w:iCs/>
          <w:sz w:val="22"/>
          <w:highlight w:val="green"/>
          <w:u w:val="single"/>
        </w:rPr>
        <w:t>nuc</w:t>
      </w:r>
      <w:r w:rsidRPr="004417DD">
        <w:rPr>
          <w:b/>
          <w:iCs/>
          <w:sz w:val="22"/>
          <w:u w:val="single"/>
        </w:rPr>
        <w:t>lear weapon</w:t>
      </w:r>
      <w:r w:rsidRPr="004417DD">
        <w:rPr>
          <w:b/>
          <w:iCs/>
          <w:sz w:val="22"/>
          <w:highlight w:val="green"/>
          <w:u w:val="single"/>
        </w:rPr>
        <w:t>s</w:t>
      </w:r>
      <w:r w:rsidRPr="004417DD">
        <w:rPr>
          <w:b/>
          <w:iCs/>
          <w:sz w:val="22"/>
          <w:u w:val="single"/>
        </w:rPr>
        <w:t xml:space="preserve"> programs</w:t>
      </w:r>
      <w:r w:rsidRPr="004417DD">
        <w:rPr>
          <w:sz w:val="16"/>
        </w:rPr>
        <w:t>, though less likely to possess nuclear weapons.</w:t>
      </w:r>
    </w:p>
    <w:p w14:paraId="5E60A882" w14:textId="77777777" w:rsidR="004417DD" w:rsidRPr="004417DD" w:rsidRDefault="004417DD" w:rsidP="004417DD">
      <w:pPr>
        <w:rPr>
          <w:sz w:val="16"/>
        </w:rPr>
      </w:pPr>
      <w:r w:rsidRPr="004417DD">
        <w:rPr>
          <w:sz w:val="16"/>
        </w:rPr>
        <w:t xml:space="preserve">Finally, two scholars tweaked Singh and Way's earlier work. </w:t>
      </w:r>
      <w:r w:rsidRPr="004417DD">
        <w:rPr>
          <w:highlight w:val="green"/>
          <w:u w:val="single"/>
        </w:rPr>
        <w:t>Kroenig</w:t>
      </w:r>
      <w:r w:rsidRPr="004417DD">
        <w:rPr>
          <w:sz w:val="16"/>
        </w:rPr>
        <w:t xml:space="preserve"> (2009b) </w:t>
      </w:r>
      <w:r w:rsidRPr="004417DD">
        <w:rPr>
          <w:highlight w:val="green"/>
          <w:u w:val="single"/>
        </w:rPr>
        <w:t>reported</w:t>
      </w:r>
      <w:r w:rsidRPr="004417DD">
        <w:rPr>
          <w:u w:val="single"/>
        </w:rPr>
        <w:t xml:space="preserve"> that two of the three hazard models found a </w:t>
      </w:r>
      <w:r w:rsidRPr="004417DD">
        <w:rPr>
          <w:b/>
          <w:iCs/>
          <w:sz w:val="22"/>
          <w:highlight w:val="green"/>
          <w:u w:val="single"/>
        </w:rPr>
        <w:t>negative relationship</w:t>
      </w:r>
      <w:r w:rsidRPr="004417DD">
        <w:rPr>
          <w:u w:val="single"/>
        </w:rPr>
        <w:t xml:space="preserve"> between guarantees and acquisition, while one found </w:t>
      </w:r>
      <w:r w:rsidRPr="004417DD">
        <w:rPr>
          <w:b/>
          <w:iCs/>
          <w:sz w:val="22"/>
          <w:u w:val="single"/>
        </w:rPr>
        <w:t>no relationship</w:t>
      </w:r>
      <w:r w:rsidRPr="004417DD">
        <w:rPr>
          <w:u w:val="single"/>
        </w:rPr>
        <w:t>. In a subsequent 2010 book</w:t>
      </w:r>
      <w:r w:rsidRPr="004417DD">
        <w:rPr>
          <w:sz w:val="16"/>
        </w:rPr>
        <w:t xml:space="preserve"> that conducted analysis along similar lines yet came to the opposite conclusion, </w:t>
      </w:r>
      <w:r w:rsidRPr="004417DD">
        <w:rPr>
          <w:u w:val="single"/>
        </w:rPr>
        <w:t xml:space="preserve">Kroenig reported that </w:t>
      </w:r>
      <w:r w:rsidRPr="004417DD">
        <w:rPr>
          <w:b/>
          <w:iCs/>
          <w:sz w:val="22"/>
          <w:highlight w:val="green"/>
          <w:u w:val="single"/>
        </w:rPr>
        <w:t>all four models</w:t>
      </w:r>
      <w:r w:rsidRPr="004417DD">
        <w:rPr>
          <w:u w:val="single"/>
        </w:rPr>
        <w:t xml:space="preserve"> that controlled for guarantees </w:t>
      </w:r>
      <w:r w:rsidRPr="004417DD">
        <w:rPr>
          <w:highlight w:val="green"/>
          <w:u w:val="single"/>
        </w:rPr>
        <w:t xml:space="preserve">found </w:t>
      </w:r>
      <w:r w:rsidRPr="004417DD">
        <w:rPr>
          <w:b/>
          <w:iCs/>
          <w:sz w:val="22"/>
          <w:highlight w:val="green"/>
          <w:u w:val="single"/>
        </w:rPr>
        <w:t>no relation</w:t>
      </w:r>
      <w:r w:rsidRPr="004417DD">
        <w:rPr>
          <w:b/>
          <w:iCs/>
          <w:sz w:val="22"/>
          <w:u w:val="single"/>
        </w:rPr>
        <w:t>ship</w:t>
      </w:r>
      <w:r w:rsidRPr="004417DD">
        <w:rPr>
          <w:u w:val="single"/>
        </w:rPr>
        <w:t xml:space="preserve"> to acquisition. Fuhrmann</w:t>
      </w:r>
      <w:r w:rsidRPr="004417DD">
        <w:rPr>
          <w:sz w:val="16"/>
        </w:rPr>
        <w:t xml:space="preserve"> (2009), </w:t>
      </w:r>
      <w:r w:rsidRPr="004417DD">
        <w:rPr>
          <w:u w:val="single"/>
        </w:rPr>
        <w:t>employing probit regression analysis</w:t>
      </w:r>
      <w:r w:rsidRPr="004417DD">
        <w:rPr>
          <w:sz w:val="16"/>
        </w:rPr>
        <w:t xml:space="preserve"> but, unusually, structured like Singh and Way's hazard analysis to drop countries from the data set once they reach a given threshold, </w:t>
      </w:r>
      <w:r w:rsidRPr="004417DD">
        <w:rPr>
          <w:u w:val="single"/>
        </w:rPr>
        <w:t xml:space="preserve">reported that all of his models found </w:t>
      </w:r>
      <w:r w:rsidRPr="004417DD">
        <w:rPr>
          <w:b/>
          <w:iCs/>
          <w:sz w:val="22"/>
          <w:u w:val="single"/>
        </w:rPr>
        <w:t>no relationship</w:t>
      </w:r>
      <w:r w:rsidRPr="004417DD">
        <w:rPr>
          <w:u w:val="single"/>
        </w:rPr>
        <w:t xml:space="preserve"> between </w:t>
      </w:r>
      <w:r w:rsidRPr="004417DD">
        <w:rPr>
          <w:b/>
          <w:iCs/>
          <w:sz w:val="22"/>
          <w:u w:val="single"/>
        </w:rPr>
        <w:t>guarantees</w:t>
      </w:r>
      <w:r w:rsidRPr="004417DD">
        <w:rPr>
          <w:u w:val="single"/>
        </w:rPr>
        <w:t xml:space="preserve"> and </w:t>
      </w:r>
      <w:r w:rsidRPr="004417DD">
        <w:rPr>
          <w:b/>
          <w:iCs/>
          <w:sz w:val="22"/>
          <w:u w:val="single"/>
        </w:rPr>
        <w:t>nuclear weapons program</w:t>
      </w:r>
      <w:r w:rsidRPr="004417DD">
        <w:rPr>
          <w:u w:val="single"/>
        </w:rPr>
        <w:t xml:space="preserve"> initiation or acquisition</w:t>
      </w:r>
      <w:r w:rsidRPr="004417DD">
        <w:rPr>
          <w:sz w:val="16"/>
        </w:rPr>
        <w:t>.</w:t>
      </w:r>
    </w:p>
    <w:p w14:paraId="3D2D648F" w14:textId="77777777" w:rsidR="004417DD" w:rsidRPr="004417DD" w:rsidRDefault="004417DD" w:rsidP="004417DD"/>
    <w:p w14:paraId="117799EB" w14:textId="77777777" w:rsidR="004417DD" w:rsidRPr="004417DD" w:rsidRDefault="004417DD" w:rsidP="004417DD">
      <w:pPr>
        <w:keepNext/>
        <w:keepLines/>
        <w:spacing w:before="200"/>
        <w:outlineLvl w:val="3"/>
        <w:rPr>
          <w:rFonts w:eastAsiaTheme="majorEastAsia" w:cs="Arial"/>
          <w:b/>
          <w:iCs/>
          <w:sz w:val="22"/>
        </w:rPr>
      </w:pPr>
      <w:r w:rsidRPr="004417DD">
        <w:rPr>
          <w:rFonts w:eastAsiaTheme="majorEastAsia" w:cs="Arial"/>
          <w:b/>
          <w:iCs/>
          <w:sz w:val="22"/>
        </w:rPr>
        <w:t xml:space="preserve">[ ] No impact </w:t>
      </w:r>
    </w:p>
    <w:p w14:paraId="3458894A" w14:textId="77777777" w:rsidR="004417DD" w:rsidRPr="004417DD" w:rsidRDefault="004417DD" w:rsidP="004417DD">
      <w:r w:rsidRPr="004417DD">
        <w:rPr>
          <w:b/>
          <w:bCs/>
          <w:sz w:val="22"/>
        </w:rPr>
        <w:t xml:space="preserve">Mueller ’16 </w:t>
      </w:r>
      <w:r w:rsidRPr="004417DD">
        <w:t>[John; July 2016; Adjunct Professor in the Department of Political Science at Ohio State University, Woody Hayes Senior Research Scientist at the Mershon Center for International Security Studies; Should We Let the Bomb Spread, “At All Costs: The Destructive Consequences of Antiproliferation Policy,” Ch. 3]</w:t>
      </w:r>
    </w:p>
    <w:p w14:paraId="4397A935" w14:textId="77777777" w:rsidR="004417DD" w:rsidRPr="004417DD" w:rsidRDefault="004417DD" w:rsidP="004417DD">
      <w:pPr>
        <w:rPr>
          <w:sz w:val="16"/>
        </w:rPr>
      </w:pPr>
      <w:r w:rsidRPr="004417DD">
        <w:rPr>
          <w:sz w:val="16"/>
        </w:rPr>
        <w:t xml:space="preserve">These considerations help explain why </w:t>
      </w:r>
      <w:r w:rsidRPr="004417DD">
        <w:rPr>
          <w:sz w:val="22"/>
          <w:highlight w:val="green"/>
          <w:u w:val="single"/>
        </w:rPr>
        <w:t xml:space="preserve">alarmists have been </w:t>
      </w:r>
      <w:r w:rsidRPr="004417DD">
        <w:rPr>
          <w:b/>
          <w:iCs/>
          <w:sz w:val="22"/>
          <w:highlight w:val="green"/>
          <w:u w:val="single"/>
        </w:rPr>
        <w:t>wrong for decades</w:t>
      </w:r>
      <w:r w:rsidRPr="004417DD">
        <w:rPr>
          <w:sz w:val="22"/>
          <w:highlight w:val="green"/>
          <w:u w:val="single"/>
        </w:rPr>
        <w:t xml:space="preserve"> about the pace of</w:t>
      </w:r>
      <w:r w:rsidRPr="004417DD">
        <w:rPr>
          <w:sz w:val="22"/>
          <w:u w:val="single"/>
        </w:rPr>
        <w:t xml:space="preserve"> nuclear </w:t>
      </w:r>
      <w:r w:rsidRPr="004417DD">
        <w:rPr>
          <w:sz w:val="22"/>
          <w:highlight w:val="green"/>
          <w:u w:val="single"/>
        </w:rPr>
        <w:t>prolif</w:t>
      </w:r>
      <w:r w:rsidRPr="004417DD">
        <w:rPr>
          <w:sz w:val="22"/>
          <w:u w:val="single"/>
        </w:rPr>
        <w:t xml:space="preserve">eration. </w:t>
      </w:r>
      <w:r w:rsidRPr="004417DD">
        <w:rPr>
          <w:b/>
          <w:iCs/>
          <w:sz w:val="22"/>
          <w:highlight w:val="green"/>
          <w:u w:val="single"/>
        </w:rPr>
        <w:t>Dozens</w:t>
      </w:r>
      <w:r w:rsidRPr="004417DD">
        <w:rPr>
          <w:sz w:val="22"/>
          <w:highlight w:val="green"/>
          <w:u w:val="single"/>
        </w:rPr>
        <w:t xml:space="preserve"> of</w:t>
      </w:r>
      <w:r w:rsidRPr="004417DD">
        <w:rPr>
          <w:sz w:val="22"/>
          <w:u w:val="single"/>
        </w:rPr>
        <w:t xml:space="preserve"> technologically </w:t>
      </w:r>
      <w:r w:rsidRPr="004417DD">
        <w:rPr>
          <w:sz w:val="22"/>
          <w:highlight w:val="green"/>
          <w:u w:val="single"/>
        </w:rPr>
        <w:t>capable countries</w:t>
      </w:r>
      <w:r w:rsidRPr="004417DD">
        <w:rPr>
          <w:sz w:val="22"/>
          <w:u w:val="single"/>
        </w:rPr>
        <w:t xml:space="preserve"> have </w:t>
      </w:r>
      <w:r w:rsidRPr="004417DD">
        <w:rPr>
          <w:sz w:val="22"/>
          <w:highlight w:val="green"/>
          <w:u w:val="single"/>
        </w:rPr>
        <w:t>considered</w:t>
      </w:r>
      <w:r w:rsidRPr="004417DD">
        <w:rPr>
          <w:sz w:val="22"/>
          <w:u w:val="single"/>
        </w:rPr>
        <w:t xml:space="preserve"> obtaining </w:t>
      </w:r>
      <w:r w:rsidRPr="004417DD">
        <w:rPr>
          <w:sz w:val="22"/>
          <w:highlight w:val="green"/>
          <w:u w:val="single"/>
        </w:rPr>
        <w:t>nuclear arsenals</w:t>
      </w:r>
      <w:r w:rsidRPr="004417DD">
        <w:rPr>
          <w:sz w:val="22"/>
          <w:u w:val="single"/>
        </w:rPr>
        <w:t xml:space="preserve">, but </w:t>
      </w:r>
      <w:r w:rsidRPr="004417DD">
        <w:rPr>
          <w:b/>
          <w:iCs/>
          <w:sz w:val="22"/>
          <w:highlight w:val="green"/>
          <w:u w:val="single"/>
        </w:rPr>
        <w:t>very few</w:t>
      </w:r>
      <w:r w:rsidRPr="004417DD">
        <w:rPr>
          <w:sz w:val="22"/>
          <w:highlight w:val="green"/>
          <w:u w:val="single"/>
        </w:rPr>
        <w:t xml:space="preserve"> have</w:t>
      </w:r>
      <w:r w:rsidRPr="004417DD">
        <w:rPr>
          <w:sz w:val="22"/>
          <w:u w:val="single"/>
        </w:rPr>
        <w:t xml:space="preserve"> done so</w:t>
      </w:r>
      <w:r w:rsidRPr="004417DD">
        <w:rPr>
          <w:sz w:val="16"/>
        </w:rPr>
        <w:t xml:space="preserve">. Indeed, as Jacques Hymans has pointed out, </w:t>
      </w:r>
      <w:r w:rsidRPr="004417DD">
        <w:rPr>
          <w:sz w:val="22"/>
          <w:u w:val="single"/>
        </w:rPr>
        <w:t>even supposedly optimistic forecasts about nuclear dispersion have proved to be too pessimistic</w:t>
      </w:r>
      <w:r w:rsidRPr="004417DD">
        <w:rPr>
          <w:sz w:val="16"/>
        </w:rPr>
        <w:t xml:space="preserve">.15 Thus, in 1958 the National Planning Association predicted “a rapid rise in the number of atomic powers … by the mid-1960s.”16 A few years later C. P. Snow sternly predicted, “Within, at the most, six years, China and several other states [will] have a stock of nuclear bombs” while U.S. President John Kennedy observed that there might be “ten, fifteen, twenty” countries with a nuclear capacity by 1964.17 </w:t>
      </w:r>
    </w:p>
    <w:p w14:paraId="2C43417A" w14:textId="77777777" w:rsidR="004417DD" w:rsidRPr="004417DD" w:rsidRDefault="004417DD" w:rsidP="004417DD">
      <w:pPr>
        <w:rPr>
          <w:sz w:val="16"/>
        </w:rPr>
      </w:pPr>
      <w:r w:rsidRPr="004417DD">
        <w:rPr>
          <w:sz w:val="16"/>
        </w:rPr>
        <w:t xml:space="preserve">Such punditry has gone astray in part because the </w:t>
      </w:r>
      <w:r w:rsidRPr="004417DD">
        <w:rPr>
          <w:sz w:val="22"/>
          <w:u w:val="single"/>
        </w:rPr>
        <w:t xml:space="preserve">pundits insist on extrapolating from the wrong cases. A more pertinent prototype would have been </w:t>
      </w:r>
      <w:r w:rsidRPr="004417DD">
        <w:rPr>
          <w:b/>
          <w:iCs/>
          <w:sz w:val="22"/>
          <w:u w:val="single"/>
        </w:rPr>
        <w:t>Canada</w:t>
      </w:r>
      <w:r w:rsidRPr="004417DD">
        <w:rPr>
          <w:sz w:val="16"/>
        </w:rPr>
        <w:t xml:space="preserve">, a country that could easily have had nuclear weapons by the 1960s but declined to make the effort.18 In fact, </w:t>
      </w:r>
      <w:r w:rsidRPr="004417DD">
        <w:rPr>
          <w:sz w:val="22"/>
          <w:u w:val="single"/>
        </w:rPr>
        <w:t xml:space="preserve">over the decades, </w:t>
      </w:r>
      <w:r w:rsidRPr="004417DD">
        <w:rPr>
          <w:sz w:val="22"/>
          <w:highlight w:val="green"/>
          <w:u w:val="single"/>
        </w:rPr>
        <w:t xml:space="preserve">a </w:t>
      </w:r>
      <w:r w:rsidRPr="004417DD">
        <w:rPr>
          <w:b/>
          <w:iCs/>
          <w:sz w:val="22"/>
          <w:highlight w:val="green"/>
          <w:u w:val="single"/>
        </w:rPr>
        <w:t>huge number</w:t>
      </w:r>
      <w:r w:rsidRPr="004417DD">
        <w:rPr>
          <w:sz w:val="22"/>
          <w:highlight w:val="green"/>
          <w:u w:val="single"/>
        </w:rPr>
        <w:t xml:space="preserve"> of countries</w:t>
      </w:r>
      <w:r w:rsidRPr="004417DD">
        <w:rPr>
          <w:sz w:val="22"/>
          <w:u w:val="single"/>
        </w:rPr>
        <w:t xml:space="preserve"> capable of developing nuclear weapons have </w:t>
      </w:r>
      <w:r w:rsidRPr="004417DD">
        <w:rPr>
          <w:sz w:val="22"/>
          <w:highlight w:val="green"/>
          <w:u w:val="single"/>
        </w:rPr>
        <w:t xml:space="preserve">neglected </w:t>
      </w:r>
      <w:r w:rsidRPr="004417DD">
        <w:rPr>
          <w:b/>
          <w:iCs/>
          <w:sz w:val="22"/>
          <w:highlight w:val="green"/>
          <w:u w:val="single"/>
        </w:rPr>
        <w:t>even to consider</w:t>
      </w:r>
      <w:r w:rsidRPr="004417DD">
        <w:rPr>
          <w:sz w:val="22"/>
          <w:highlight w:val="green"/>
          <w:u w:val="single"/>
        </w:rPr>
        <w:t xml:space="preserve"> the opportunity</w:t>
      </w:r>
      <w:r w:rsidRPr="004417DD">
        <w:rPr>
          <w:sz w:val="16"/>
        </w:rPr>
        <w:t xml:space="preserve">—for example, </w:t>
      </w:r>
      <w:r w:rsidRPr="004417DD">
        <w:rPr>
          <w:b/>
          <w:iCs/>
          <w:sz w:val="22"/>
          <w:u w:val="single"/>
        </w:rPr>
        <w:t>Canada</w:t>
      </w:r>
      <w:r w:rsidRPr="004417DD">
        <w:rPr>
          <w:sz w:val="22"/>
          <w:u w:val="single"/>
        </w:rPr>
        <w:t xml:space="preserve">, </w:t>
      </w:r>
      <w:r w:rsidRPr="004417DD">
        <w:rPr>
          <w:b/>
          <w:iCs/>
          <w:sz w:val="22"/>
          <w:u w:val="single"/>
        </w:rPr>
        <w:t>Italy</w:t>
      </w:r>
      <w:r w:rsidRPr="004417DD">
        <w:rPr>
          <w:sz w:val="22"/>
          <w:u w:val="single"/>
        </w:rPr>
        <w:t xml:space="preserve">, and </w:t>
      </w:r>
      <w:r w:rsidRPr="004417DD">
        <w:rPr>
          <w:b/>
          <w:iCs/>
          <w:sz w:val="22"/>
          <w:u w:val="single"/>
        </w:rPr>
        <w:t>Norway</w:t>
      </w:r>
      <w:r w:rsidRPr="004417DD">
        <w:rPr>
          <w:sz w:val="16"/>
        </w:rPr>
        <w:t xml:space="preserve">—even </w:t>
      </w:r>
      <w:r w:rsidRPr="004417DD">
        <w:rPr>
          <w:sz w:val="22"/>
          <w:u w:val="single"/>
        </w:rPr>
        <w:t xml:space="preserve">as </w:t>
      </w:r>
      <w:r w:rsidRPr="004417DD">
        <w:rPr>
          <w:b/>
          <w:iCs/>
          <w:sz w:val="22"/>
          <w:u w:val="single"/>
        </w:rPr>
        <w:t>Argentina</w:t>
      </w:r>
      <w:r w:rsidRPr="004417DD">
        <w:rPr>
          <w:sz w:val="22"/>
          <w:u w:val="single"/>
        </w:rPr>
        <w:t xml:space="preserve">, </w:t>
      </w:r>
      <w:r w:rsidRPr="004417DD">
        <w:rPr>
          <w:b/>
          <w:iCs/>
          <w:sz w:val="22"/>
          <w:u w:val="single"/>
        </w:rPr>
        <w:t>Brazil</w:t>
      </w:r>
      <w:r w:rsidRPr="004417DD">
        <w:rPr>
          <w:sz w:val="22"/>
          <w:u w:val="single"/>
        </w:rPr>
        <w:t xml:space="preserve">, </w:t>
      </w:r>
      <w:r w:rsidRPr="004417DD">
        <w:rPr>
          <w:b/>
          <w:iCs/>
          <w:sz w:val="22"/>
          <w:u w:val="single"/>
        </w:rPr>
        <w:t>Libya</w:t>
      </w:r>
      <w:r w:rsidRPr="004417DD">
        <w:rPr>
          <w:sz w:val="22"/>
          <w:u w:val="single"/>
        </w:rPr>
        <w:t xml:space="preserve">, </w:t>
      </w:r>
      <w:r w:rsidRPr="004417DD">
        <w:rPr>
          <w:b/>
          <w:iCs/>
          <w:sz w:val="22"/>
          <w:u w:val="single"/>
        </w:rPr>
        <w:t>So</w:t>
      </w:r>
      <w:r w:rsidRPr="004417DD">
        <w:rPr>
          <w:sz w:val="22"/>
          <w:u w:val="single"/>
        </w:rPr>
        <w:t xml:space="preserve">uth </w:t>
      </w:r>
      <w:r w:rsidRPr="004417DD">
        <w:rPr>
          <w:b/>
          <w:iCs/>
          <w:sz w:val="22"/>
          <w:u w:val="single"/>
        </w:rPr>
        <w:t>Ko</w:t>
      </w:r>
      <w:r w:rsidRPr="004417DD">
        <w:rPr>
          <w:sz w:val="22"/>
          <w:u w:val="single"/>
        </w:rPr>
        <w:t xml:space="preserve">rea, and </w:t>
      </w:r>
      <w:r w:rsidRPr="004417DD">
        <w:rPr>
          <w:b/>
          <w:iCs/>
          <w:sz w:val="22"/>
          <w:u w:val="single"/>
        </w:rPr>
        <w:t>Taiwan</w:t>
      </w:r>
      <w:r w:rsidRPr="004417DD">
        <w:rPr>
          <w:sz w:val="22"/>
          <w:u w:val="single"/>
        </w:rPr>
        <w:t xml:space="preserve"> have backed away from or reversed nuclear weapons programs,</w:t>
      </w:r>
      <w:r w:rsidRPr="004417DD">
        <w:rPr>
          <w:sz w:val="16"/>
        </w:rPr>
        <w:t xml:space="preserve"> and </w:t>
      </w:r>
      <w:r w:rsidRPr="004417DD">
        <w:rPr>
          <w:b/>
          <w:iCs/>
          <w:sz w:val="22"/>
          <w:u w:val="single"/>
        </w:rPr>
        <w:t>Belarus</w:t>
      </w:r>
      <w:r w:rsidRPr="004417DD">
        <w:rPr>
          <w:sz w:val="22"/>
          <w:u w:val="single"/>
        </w:rPr>
        <w:t xml:space="preserve">, </w:t>
      </w:r>
      <w:r w:rsidRPr="004417DD">
        <w:rPr>
          <w:b/>
          <w:iCs/>
          <w:sz w:val="22"/>
          <w:u w:val="single"/>
        </w:rPr>
        <w:t>Kazakhstan</w:t>
      </w:r>
      <w:r w:rsidRPr="004417DD">
        <w:rPr>
          <w:sz w:val="22"/>
          <w:u w:val="single"/>
        </w:rPr>
        <w:t xml:space="preserve">, </w:t>
      </w:r>
      <w:r w:rsidRPr="004417DD">
        <w:rPr>
          <w:b/>
          <w:iCs/>
          <w:sz w:val="22"/>
          <w:u w:val="single"/>
        </w:rPr>
        <w:t>South Africa</w:t>
      </w:r>
      <w:r w:rsidRPr="004417DD">
        <w:rPr>
          <w:sz w:val="22"/>
          <w:u w:val="single"/>
        </w:rPr>
        <w:t xml:space="preserve">, and </w:t>
      </w:r>
      <w:r w:rsidRPr="004417DD">
        <w:rPr>
          <w:b/>
          <w:iCs/>
          <w:sz w:val="22"/>
          <w:u w:val="single"/>
        </w:rPr>
        <w:t>Ukraine</w:t>
      </w:r>
      <w:r w:rsidRPr="004417DD">
        <w:rPr>
          <w:sz w:val="22"/>
          <w:u w:val="single"/>
        </w:rPr>
        <w:t xml:space="preserve"> have</w:t>
      </w:r>
      <w:r w:rsidRPr="004417DD">
        <w:rPr>
          <w:sz w:val="16"/>
        </w:rPr>
        <w:t xml:space="preserve"> actually </w:t>
      </w:r>
      <w:r w:rsidRPr="004417DD">
        <w:rPr>
          <w:b/>
          <w:iCs/>
          <w:sz w:val="22"/>
          <w:u w:val="single"/>
        </w:rPr>
        <w:t>surrendered</w:t>
      </w:r>
      <w:r w:rsidRPr="004417DD">
        <w:rPr>
          <w:sz w:val="22"/>
          <w:u w:val="single"/>
        </w:rPr>
        <w:t xml:space="preserve"> or </w:t>
      </w:r>
      <w:r w:rsidRPr="004417DD">
        <w:rPr>
          <w:b/>
          <w:iCs/>
          <w:sz w:val="22"/>
          <w:u w:val="single"/>
        </w:rPr>
        <w:t>dismantled</w:t>
      </w:r>
      <w:r w:rsidRPr="004417DD">
        <w:rPr>
          <w:sz w:val="22"/>
          <w:u w:val="single"/>
        </w:rPr>
        <w:t xml:space="preserve"> an existing </w:t>
      </w:r>
      <w:r w:rsidRPr="004417DD">
        <w:rPr>
          <w:b/>
          <w:iCs/>
          <w:sz w:val="22"/>
          <w:u w:val="single"/>
        </w:rPr>
        <w:t>nuclear arsenal</w:t>
      </w:r>
      <w:r w:rsidRPr="004417DD">
        <w:rPr>
          <w:sz w:val="16"/>
        </w:rPr>
        <w:t xml:space="preserve">.19 Some of that reduction is no doubt due to the hostility of the nuclear nations, but even without that </w:t>
      </w:r>
      <w:r w:rsidRPr="004417DD">
        <w:rPr>
          <w:sz w:val="22"/>
          <w:u w:val="single"/>
        </w:rPr>
        <w:t>the Canadian case seems</w:t>
      </w:r>
      <w:r w:rsidRPr="004417DD">
        <w:rPr>
          <w:sz w:val="16"/>
        </w:rPr>
        <w:t xml:space="preserve"> to have proved to have rather general relevance. Its experience certainly </w:t>
      </w:r>
      <w:r w:rsidRPr="004417DD">
        <w:rPr>
          <w:sz w:val="22"/>
          <w:u w:val="single"/>
        </w:rPr>
        <w:t>suggests</w:t>
      </w:r>
      <w:r w:rsidRPr="004417DD">
        <w:rPr>
          <w:sz w:val="16"/>
        </w:rPr>
        <w:t xml:space="preserve">, as Stephen Meyer has shown, </w:t>
      </w:r>
      <w:r w:rsidRPr="004417DD">
        <w:rPr>
          <w:sz w:val="22"/>
          <w:u w:val="single"/>
        </w:rPr>
        <w:t>there is no “technological imperative” for countries to obtain nuclear weapons</w:t>
      </w:r>
      <w:r w:rsidRPr="004417DD">
        <w:rPr>
          <w:sz w:val="16"/>
        </w:rPr>
        <w:t xml:space="preserve"> once they have achieved the technical capacity to do so.20</w:t>
      </w:r>
    </w:p>
    <w:p w14:paraId="2B33BC63" w14:textId="77777777" w:rsidR="004417DD" w:rsidRPr="004417DD" w:rsidRDefault="004417DD" w:rsidP="004417DD">
      <w:pPr>
        <w:rPr>
          <w:sz w:val="16"/>
        </w:rPr>
      </w:pPr>
      <w:r w:rsidRPr="004417DD">
        <w:rPr>
          <w:sz w:val="16"/>
        </w:rPr>
        <w:t xml:space="preserve">In consequence, </w:t>
      </w:r>
      <w:r w:rsidRPr="004417DD">
        <w:rPr>
          <w:b/>
          <w:iCs/>
          <w:sz w:val="22"/>
          <w:highlight w:val="green"/>
          <w:u w:val="single"/>
        </w:rPr>
        <w:t>alarmist predictions about</w:t>
      </w:r>
      <w:r w:rsidRPr="004417DD">
        <w:rPr>
          <w:b/>
          <w:iCs/>
          <w:sz w:val="22"/>
          <w:u w:val="single"/>
        </w:rPr>
        <w:t xml:space="preserve"> proliferation chains, </w:t>
      </w:r>
      <w:r w:rsidRPr="004417DD">
        <w:rPr>
          <w:b/>
          <w:iCs/>
          <w:sz w:val="22"/>
          <w:highlight w:val="green"/>
          <w:u w:val="single"/>
        </w:rPr>
        <w:t>cascades</w:t>
      </w:r>
      <w:r w:rsidRPr="004417DD">
        <w:rPr>
          <w:b/>
          <w:iCs/>
          <w:sz w:val="22"/>
          <w:u w:val="single"/>
        </w:rPr>
        <w:t>, dominoes</w:t>
      </w:r>
      <w:r w:rsidRPr="004417DD">
        <w:rPr>
          <w:sz w:val="16"/>
        </w:rPr>
        <w:t xml:space="preserve">, waves, avalanches, epidemics, </w:t>
      </w:r>
      <w:r w:rsidRPr="004417DD">
        <w:rPr>
          <w:sz w:val="22"/>
          <w:u w:val="single"/>
        </w:rPr>
        <w:t xml:space="preserve">and points of no return </w:t>
      </w:r>
      <w:r w:rsidRPr="004417DD">
        <w:rPr>
          <w:sz w:val="22"/>
          <w:highlight w:val="green"/>
          <w:u w:val="single"/>
        </w:rPr>
        <w:t>have proved</w:t>
      </w:r>
      <w:r w:rsidRPr="004417DD">
        <w:rPr>
          <w:sz w:val="22"/>
          <w:u w:val="single"/>
        </w:rPr>
        <w:t xml:space="preserve"> to be </w:t>
      </w:r>
      <w:r w:rsidRPr="004417DD">
        <w:rPr>
          <w:sz w:val="22"/>
          <w:highlight w:val="green"/>
          <w:u w:val="single"/>
        </w:rPr>
        <w:t>faulty</w:t>
      </w:r>
      <w:r w:rsidRPr="004417DD">
        <w:rPr>
          <w:sz w:val="22"/>
          <w:u w:val="single"/>
        </w:rPr>
        <w:t xml:space="preserve">. Insofar as </w:t>
      </w:r>
      <w:r w:rsidRPr="004417DD">
        <w:rPr>
          <w:sz w:val="22"/>
          <w:highlight w:val="green"/>
          <w:u w:val="single"/>
        </w:rPr>
        <w:t>most leaders</w:t>
      </w:r>
      <w:r w:rsidRPr="004417DD">
        <w:rPr>
          <w:sz w:val="22"/>
          <w:u w:val="single"/>
        </w:rPr>
        <w:t xml:space="preserve"> of most countries (</w:t>
      </w:r>
      <w:r w:rsidRPr="004417DD">
        <w:rPr>
          <w:b/>
          <w:iCs/>
          <w:sz w:val="22"/>
          <w:u w:val="single"/>
        </w:rPr>
        <w:t>even rogue ones</w:t>
      </w:r>
      <w:r w:rsidRPr="004417DD">
        <w:rPr>
          <w:sz w:val="22"/>
          <w:u w:val="single"/>
        </w:rPr>
        <w:t>) have considered acquiring the weapons, they</w:t>
      </w:r>
      <w:r w:rsidRPr="004417DD">
        <w:rPr>
          <w:sz w:val="16"/>
        </w:rPr>
        <w:t xml:space="preserve"> have come to </w:t>
      </w:r>
      <w:r w:rsidRPr="004417DD">
        <w:rPr>
          <w:sz w:val="22"/>
          <w:highlight w:val="green"/>
          <w:u w:val="single"/>
        </w:rPr>
        <w:t>appreciate</w:t>
      </w:r>
      <w:r w:rsidRPr="004417DD">
        <w:rPr>
          <w:sz w:val="22"/>
          <w:u w:val="single"/>
        </w:rPr>
        <w:t xml:space="preserve"> several defects: nuclear </w:t>
      </w:r>
      <w:r w:rsidRPr="004417DD">
        <w:rPr>
          <w:sz w:val="22"/>
          <w:highlight w:val="green"/>
          <w:u w:val="single"/>
        </w:rPr>
        <w:t>weapons are</w:t>
      </w:r>
      <w:r w:rsidRPr="004417DD">
        <w:rPr>
          <w:sz w:val="22"/>
          <w:u w:val="single"/>
        </w:rPr>
        <w:t xml:space="preserve"> dangerous</w:t>
      </w:r>
      <w:r w:rsidRPr="004417DD">
        <w:rPr>
          <w:sz w:val="16"/>
        </w:rPr>
        <w:t xml:space="preserve">, distasteful, </w:t>
      </w:r>
      <w:r w:rsidRPr="004417DD">
        <w:rPr>
          <w:sz w:val="22"/>
          <w:highlight w:val="green"/>
          <w:u w:val="single"/>
        </w:rPr>
        <w:t>costly</w:t>
      </w:r>
      <w:r w:rsidRPr="004417DD">
        <w:rPr>
          <w:sz w:val="22"/>
          <w:u w:val="single"/>
        </w:rPr>
        <w:t xml:space="preserve">, and </w:t>
      </w:r>
      <w:r w:rsidRPr="004417DD">
        <w:rPr>
          <w:sz w:val="22"/>
          <w:highlight w:val="green"/>
          <w:u w:val="single"/>
        </w:rPr>
        <w:t>likely to rile the neighbors</w:t>
      </w:r>
      <w:r w:rsidRPr="004417DD">
        <w:rPr>
          <w:sz w:val="16"/>
        </w:rPr>
        <w:t xml:space="preserve">. Moreover, as Hymans has demonstrated, the </w:t>
      </w:r>
      <w:r w:rsidRPr="004417DD">
        <w:rPr>
          <w:sz w:val="22"/>
          <w:u w:val="single"/>
        </w:rPr>
        <w:t>weapons have</w:t>
      </w:r>
      <w:r w:rsidRPr="004417DD">
        <w:rPr>
          <w:sz w:val="16"/>
        </w:rPr>
        <w:t xml:space="preserve"> also </w:t>
      </w:r>
      <w:r w:rsidRPr="004417DD">
        <w:rPr>
          <w:sz w:val="22"/>
          <w:u w:val="single"/>
        </w:rPr>
        <w:t xml:space="preserve">been </w:t>
      </w:r>
      <w:r w:rsidRPr="004417DD">
        <w:rPr>
          <w:b/>
          <w:iCs/>
          <w:sz w:val="22"/>
          <w:highlight w:val="green"/>
          <w:u w:val="single"/>
        </w:rPr>
        <w:t>exceedingly difficult to obtain</w:t>
      </w:r>
      <w:r w:rsidRPr="004417DD">
        <w:rPr>
          <w:sz w:val="16"/>
        </w:rPr>
        <w:t xml:space="preserve"> for administratively dysfunctional countries like Iran.21 </w:t>
      </w:r>
    </w:p>
    <w:p w14:paraId="7ACEFE59" w14:textId="77777777" w:rsidR="004417DD" w:rsidRPr="004417DD" w:rsidRDefault="004417DD" w:rsidP="004417DD"/>
    <w:p w14:paraId="72009B1C" w14:textId="77777777" w:rsidR="004417DD" w:rsidRPr="004417DD" w:rsidRDefault="004417DD" w:rsidP="004417DD">
      <w:pPr>
        <w:keepNext/>
        <w:keepLines/>
        <w:spacing w:before="200"/>
        <w:outlineLvl w:val="3"/>
        <w:rPr>
          <w:rFonts w:eastAsiaTheme="majorEastAsia" w:cs="Arial"/>
          <w:b/>
          <w:iCs/>
          <w:sz w:val="22"/>
        </w:rPr>
      </w:pPr>
      <w:r w:rsidRPr="004417DD">
        <w:rPr>
          <w:rFonts w:eastAsiaTheme="majorEastAsia" w:cs="Arial"/>
          <w:b/>
          <w:iCs/>
          <w:sz w:val="22"/>
        </w:rPr>
        <w:t>[ ] Empirics</w:t>
      </w:r>
    </w:p>
    <w:p w14:paraId="1C4B67E7" w14:textId="77777777" w:rsidR="004417DD" w:rsidRPr="004417DD" w:rsidRDefault="004417DD" w:rsidP="004417DD">
      <w:r w:rsidRPr="004417DD">
        <w:rPr>
          <w:b/>
          <w:bCs/>
          <w:sz w:val="22"/>
        </w:rPr>
        <w:t>Mueller 20</w:t>
      </w:r>
      <w:r w:rsidRPr="004417DD">
        <w:t xml:space="preserve"> (John Mueller is a senior fellow at the Cato Institute. He is also a member of the political science department and senior research scientist with the Mershon Center for International Security Studies at Ohio State University, 6-24-2020, "Nuclear Alarmism: Proliferation and Terrorism," Cato Institute,) </w:t>
      </w:r>
      <w:hyperlink r:id="rId18" w:history="1">
        <w:r w:rsidRPr="004417DD">
          <w:t>https://www.cato.org/publications/publications/nuclear-alarmism-proliferation-terrorism</w:t>
        </w:r>
      </w:hyperlink>
    </w:p>
    <w:p w14:paraId="13DDBD98" w14:textId="77777777" w:rsidR="004417DD" w:rsidRPr="004417DD" w:rsidRDefault="004417DD" w:rsidP="004417DD">
      <w:pPr>
        <w:rPr>
          <w:sz w:val="16"/>
        </w:rPr>
      </w:pPr>
      <w:r w:rsidRPr="004417DD">
        <w:rPr>
          <w:b/>
          <w:iCs/>
          <w:sz w:val="22"/>
          <w:highlight w:val="green"/>
          <w:u w:val="single"/>
        </w:rPr>
        <w:t>Alarmists</w:t>
      </w:r>
      <w:r w:rsidRPr="004417DD">
        <w:rPr>
          <w:u w:val="single"/>
        </w:rPr>
        <w:t xml:space="preserve"> </w:t>
      </w:r>
      <w:r w:rsidRPr="004417DD">
        <w:rPr>
          <w:highlight w:val="green"/>
          <w:u w:val="single"/>
        </w:rPr>
        <w:t xml:space="preserve">have been </w:t>
      </w:r>
      <w:r w:rsidRPr="004417DD">
        <w:rPr>
          <w:b/>
          <w:iCs/>
          <w:sz w:val="22"/>
          <w:highlight w:val="green"/>
          <w:u w:val="single"/>
        </w:rPr>
        <w:t>wrong for decades</w:t>
      </w:r>
      <w:r w:rsidRPr="004417DD">
        <w:rPr>
          <w:b/>
          <w:iCs/>
          <w:sz w:val="22"/>
          <w:u w:val="single"/>
        </w:rPr>
        <w:t xml:space="preserve"> about</w:t>
      </w:r>
      <w:r w:rsidRPr="004417DD">
        <w:rPr>
          <w:sz w:val="16"/>
        </w:rPr>
        <w:t xml:space="preserve"> the pace </w:t>
      </w:r>
      <w:r w:rsidRPr="004417DD">
        <w:rPr>
          <w:b/>
          <w:iCs/>
          <w:sz w:val="22"/>
          <w:u w:val="single"/>
        </w:rPr>
        <w:t>of nuclear proliferation</w:t>
      </w:r>
      <w:r w:rsidRPr="004417DD">
        <w:rPr>
          <w:sz w:val="16"/>
        </w:rPr>
        <w:t xml:space="preserve">. </w:t>
      </w:r>
      <w:r w:rsidRPr="004417DD">
        <w:rPr>
          <w:b/>
          <w:iCs/>
          <w:sz w:val="22"/>
          <w:u w:val="single"/>
        </w:rPr>
        <w:t>Dozens of technologically</w:t>
      </w:r>
      <w:r w:rsidRPr="004417DD">
        <w:rPr>
          <w:u w:val="single"/>
        </w:rPr>
        <w:t xml:space="preserve"> </w:t>
      </w:r>
      <w:r w:rsidRPr="004417DD">
        <w:rPr>
          <w:b/>
          <w:iCs/>
          <w:sz w:val="22"/>
          <w:u w:val="single"/>
        </w:rPr>
        <w:t>capable</w:t>
      </w:r>
      <w:r w:rsidRPr="004417DD">
        <w:rPr>
          <w:sz w:val="16"/>
        </w:rPr>
        <w:t xml:space="preserve"> </w:t>
      </w:r>
      <w:r w:rsidRPr="004417DD">
        <w:rPr>
          <w:u w:val="single"/>
        </w:rPr>
        <w:t>countries</w:t>
      </w:r>
      <w:r w:rsidRPr="004417DD">
        <w:rPr>
          <w:sz w:val="16"/>
        </w:rPr>
        <w:t xml:space="preserve"> have </w:t>
      </w:r>
      <w:r w:rsidRPr="004417DD">
        <w:rPr>
          <w:b/>
          <w:iCs/>
          <w:sz w:val="22"/>
          <w:u w:val="single"/>
        </w:rPr>
        <w:t>considered</w:t>
      </w:r>
      <w:r w:rsidRPr="004417DD">
        <w:rPr>
          <w:sz w:val="16"/>
        </w:rPr>
        <w:t xml:space="preserve"> obtaining nuclear arsenals, </w:t>
      </w:r>
      <w:r w:rsidRPr="004417DD">
        <w:rPr>
          <w:b/>
          <w:iCs/>
          <w:sz w:val="22"/>
          <w:u w:val="single"/>
        </w:rPr>
        <w:t>but very few have done so</w:t>
      </w:r>
      <w:r w:rsidRPr="004417DD">
        <w:rPr>
          <w:u w:val="single"/>
        </w:rPr>
        <w:t>.</w:t>
      </w:r>
      <w:r w:rsidRPr="004417DD">
        <w:rPr>
          <w:sz w:val="16"/>
        </w:rPr>
        <w:t xml:space="preserve"> Indeed, as Jacques Hymans has pointed out, even supposedly optimistic forecasts about nuclear dispersion have proved to be too pessimistic.</w:t>
      </w:r>
      <w:hyperlink r:id="rId19" w:anchor="_ednref7" w:history="1">
        <w:r w:rsidRPr="004417DD">
          <w:t>7</w:t>
        </w:r>
      </w:hyperlink>
      <w:r w:rsidRPr="004417DD">
        <w:rPr>
          <w:sz w:val="16"/>
        </w:rPr>
        <w:t xml:space="preserve"> Thus, in 1958, the National Planning Association predicted “a rapid rise in the number of atomic powers … by the mid</w:t>
      </w:r>
      <w:r w:rsidRPr="004417DD">
        <w:rPr>
          <w:rFonts w:ascii="Cambria Math" w:hAnsi="Cambria Math" w:cs="Cambria Math"/>
          <w:sz w:val="16"/>
        </w:rPr>
        <w:t>‐</w:t>
      </w:r>
      <w:r w:rsidRPr="004417DD">
        <w:rPr>
          <w:rFonts w:ascii="Times New Roman" w:hAnsi="Times New Roman" w:cs="Times New Roman"/>
          <w:sz w:val="16"/>
        </w:rPr>
        <w:t>​</w:t>
      </w:r>
      <w:r w:rsidRPr="004417DD">
        <w:rPr>
          <w:sz w:val="16"/>
        </w:rPr>
        <w:t>1960s.“</w:t>
      </w:r>
      <w:hyperlink r:id="rId20" w:anchor="_ednref8" w:history="1">
        <w:r w:rsidRPr="004417DD">
          <w:t>8</w:t>
        </w:r>
      </w:hyperlink>
      <w:r w:rsidRPr="004417DD">
        <w:rPr>
          <w:sz w:val="16"/>
        </w:rPr>
        <w:t xml:space="preserve"> A few years later, C. P. Snow sagely predicted, “Within, at the most, six years, China and several other states [will] have a stock of nuclear bombs,” and John Kennedy observed that there might be “ten, fifteen, twenty” countries with a nuclear capacity by 1964.</w:t>
      </w:r>
      <w:hyperlink r:id="rId21" w:anchor="_ednref9" w:history="1">
        <w:r w:rsidRPr="004417DD">
          <w:t>9</w:t>
        </w:r>
      </w:hyperlink>
      <w:r w:rsidRPr="004417DD">
        <w:rPr>
          <w:sz w:val="16"/>
        </w:rPr>
        <w:t xml:space="preserve"> </w:t>
      </w:r>
      <w:r w:rsidRPr="004417DD">
        <w:rPr>
          <w:u w:val="single"/>
        </w:rPr>
        <w:t>As part of that forecasting</w:t>
      </w:r>
      <w:r w:rsidRPr="004417DD">
        <w:rPr>
          <w:sz w:val="16"/>
        </w:rPr>
        <w:t xml:space="preserve">, </w:t>
      </w:r>
      <w:r w:rsidRPr="004417DD">
        <w:rPr>
          <w:u w:val="single"/>
        </w:rPr>
        <w:t>it has</w:t>
      </w:r>
      <w:r w:rsidRPr="004417DD">
        <w:rPr>
          <w:sz w:val="16"/>
        </w:rPr>
        <w:t xml:space="preserve"> generally </w:t>
      </w:r>
      <w:r w:rsidRPr="004417DD">
        <w:rPr>
          <w:u w:val="single"/>
        </w:rPr>
        <w:t>been assumed that nuclear weapons would</w:t>
      </w:r>
      <w:r w:rsidRPr="004417DD">
        <w:rPr>
          <w:sz w:val="16"/>
        </w:rPr>
        <w:t xml:space="preserve"> </w:t>
      </w:r>
      <w:r w:rsidRPr="004417DD">
        <w:rPr>
          <w:u w:val="single"/>
        </w:rPr>
        <w:t>be important status</w:t>
      </w:r>
      <w:r w:rsidRPr="004417DD">
        <w:rPr>
          <w:sz w:val="16"/>
        </w:rPr>
        <w:t xml:space="preserve"> — or virility — symbols; therefore, all advanced countries would want to have them in order to show how “powerful” they were. Thus, France’s de Gaulle opined in the 1960s, “</w:t>
      </w:r>
      <w:r w:rsidRPr="004417DD">
        <w:rPr>
          <w:u w:val="single"/>
        </w:rPr>
        <w:t>No country without</w:t>
      </w:r>
      <w:r w:rsidRPr="004417DD">
        <w:rPr>
          <w:sz w:val="16"/>
        </w:rPr>
        <w:t xml:space="preserve"> </w:t>
      </w:r>
      <w:r w:rsidRPr="004417DD">
        <w:rPr>
          <w:u w:val="single"/>
        </w:rPr>
        <w:t>an atom bomb could properly consider itself independent</w:t>
      </w:r>
      <w:r w:rsidRPr="004417DD">
        <w:rPr>
          <w:sz w:val="16"/>
        </w:rPr>
        <w:t>,” and Robert Gilpin concluded that “the possession of nuclear weapons largely determines a nation’s rank in the hierarchy of international prestige.“</w:t>
      </w:r>
      <w:hyperlink r:id="rId22" w:anchor="_ednref10" w:history="1">
        <w:r w:rsidRPr="004417DD">
          <w:rPr>
            <w:sz w:val="16"/>
          </w:rPr>
          <w:t>10</w:t>
        </w:r>
      </w:hyperlink>
      <w:r w:rsidRPr="004417DD">
        <w:rPr>
          <w:sz w:val="16"/>
        </w:rPr>
        <w:t xml:space="preserve"> In Gilpinian tradition, some analysts who describe themselves as “realists” have insisted for years that Germany and Japan must soon come to their senses and quest after nuclear weapons.</w:t>
      </w:r>
      <w:hyperlink r:id="rId23" w:anchor="_ednref11" w:history="1">
        <w:r w:rsidRPr="004417DD">
          <w:rPr>
            <w:sz w:val="16"/>
          </w:rPr>
          <w:t>11</w:t>
        </w:r>
      </w:hyperlink>
      <w:r w:rsidRPr="004417DD">
        <w:rPr>
          <w:sz w:val="16"/>
        </w:rPr>
        <w:t xml:space="preserve"> </w:t>
      </w:r>
      <w:r w:rsidRPr="004417DD">
        <w:rPr>
          <w:b/>
          <w:iCs/>
          <w:sz w:val="22"/>
          <w:u w:val="single"/>
        </w:rPr>
        <w:t>Such punditry</w:t>
      </w:r>
      <w:r w:rsidRPr="004417DD">
        <w:rPr>
          <w:sz w:val="16"/>
        </w:rPr>
        <w:t xml:space="preserve"> </w:t>
      </w:r>
      <w:r w:rsidRPr="004417DD">
        <w:rPr>
          <w:u w:val="single"/>
        </w:rPr>
        <w:t xml:space="preserve">has </w:t>
      </w:r>
      <w:r w:rsidRPr="004417DD">
        <w:rPr>
          <w:b/>
          <w:iCs/>
          <w:sz w:val="22"/>
          <w:u w:val="single"/>
        </w:rPr>
        <w:t>gone astray</w:t>
      </w:r>
      <w:r w:rsidRPr="004417DD">
        <w:rPr>
          <w:u w:val="single"/>
        </w:rPr>
        <w:t xml:space="preserve"> in part </w:t>
      </w:r>
      <w:r w:rsidRPr="004417DD">
        <w:rPr>
          <w:b/>
          <w:iCs/>
          <w:sz w:val="22"/>
          <w:u w:val="single"/>
        </w:rPr>
        <w:t>because</w:t>
      </w:r>
      <w:r w:rsidRPr="004417DD">
        <w:rPr>
          <w:u w:val="single"/>
        </w:rPr>
        <w:t xml:space="preserve"> the pundits insist on </w:t>
      </w:r>
      <w:r w:rsidRPr="004417DD">
        <w:rPr>
          <w:b/>
          <w:iCs/>
          <w:sz w:val="22"/>
          <w:u w:val="single"/>
        </w:rPr>
        <w:t>extrapolating from the wrong</w:t>
      </w:r>
      <w:r w:rsidRPr="004417DD">
        <w:rPr>
          <w:u w:val="single"/>
        </w:rPr>
        <w:t xml:space="preserve"> </w:t>
      </w:r>
      <w:r w:rsidRPr="004417DD">
        <w:rPr>
          <w:b/>
          <w:iCs/>
          <w:sz w:val="22"/>
          <w:u w:val="single"/>
        </w:rPr>
        <w:t>cases</w:t>
      </w:r>
      <w:r w:rsidRPr="004417DD">
        <w:rPr>
          <w:u w:val="single"/>
        </w:rPr>
        <w:t>. A more pertinent prototype</w:t>
      </w:r>
      <w:r w:rsidRPr="004417DD">
        <w:rPr>
          <w:sz w:val="16"/>
        </w:rPr>
        <w:t xml:space="preserve"> </w:t>
      </w:r>
      <w:r w:rsidRPr="004417DD">
        <w:rPr>
          <w:u w:val="single"/>
        </w:rPr>
        <w:t xml:space="preserve">would have been </w:t>
      </w:r>
      <w:r w:rsidRPr="004417DD">
        <w:rPr>
          <w:b/>
          <w:iCs/>
          <w:sz w:val="22"/>
          <w:highlight w:val="green"/>
          <w:u w:val="single"/>
        </w:rPr>
        <w:t>Canada</w:t>
      </w:r>
      <w:r w:rsidRPr="004417DD">
        <w:rPr>
          <w:u w:val="single"/>
        </w:rPr>
        <w:t xml:space="preserve">, </w:t>
      </w:r>
      <w:r w:rsidRPr="004417DD">
        <w:rPr>
          <w:b/>
          <w:iCs/>
          <w:sz w:val="22"/>
          <w:highlight w:val="green"/>
          <w:u w:val="single"/>
        </w:rPr>
        <w:t>a country</w:t>
      </w:r>
      <w:r w:rsidRPr="004417DD">
        <w:rPr>
          <w:b/>
          <w:iCs/>
          <w:sz w:val="22"/>
          <w:u w:val="single"/>
        </w:rPr>
        <w:t xml:space="preserve"> </w:t>
      </w:r>
      <w:r w:rsidRPr="004417DD">
        <w:rPr>
          <w:b/>
          <w:iCs/>
          <w:sz w:val="22"/>
          <w:highlight w:val="green"/>
          <w:u w:val="single"/>
        </w:rPr>
        <w:t>that</w:t>
      </w:r>
      <w:r w:rsidRPr="004417DD">
        <w:rPr>
          <w:u w:val="single"/>
        </w:rPr>
        <w:t xml:space="preserve"> </w:t>
      </w:r>
      <w:r w:rsidRPr="004417DD">
        <w:rPr>
          <w:b/>
          <w:iCs/>
          <w:sz w:val="22"/>
          <w:highlight w:val="green"/>
          <w:u w:val="single"/>
        </w:rPr>
        <w:t>could</w:t>
      </w:r>
      <w:r w:rsidRPr="004417DD">
        <w:rPr>
          <w:b/>
          <w:iCs/>
          <w:sz w:val="22"/>
          <w:u w:val="single"/>
        </w:rPr>
        <w:t xml:space="preserve"> </w:t>
      </w:r>
      <w:r w:rsidRPr="004417DD">
        <w:rPr>
          <w:b/>
          <w:iCs/>
          <w:sz w:val="22"/>
          <w:highlight w:val="green"/>
          <w:u w:val="single"/>
        </w:rPr>
        <w:t>easily</w:t>
      </w:r>
      <w:r w:rsidRPr="004417DD">
        <w:rPr>
          <w:b/>
          <w:iCs/>
          <w:sz w:val="22"/>
          <w:u w:val="single"/>
        </w:rPr>
        <w:t xml:space="preserve"> </w:t>
      </w:r>
      <w:r w:rsidRPr="004417DD">
        <w:rPr>
          <w:b/>
          <w:iCs/>
          <w:sz w:val="22"/>
          <w:highlight w:val="green"/>
          <w:u w:val="single"/>
        </w:rPr>
        <w:t>have</w:t>
      </w:r>
      <w:r w:rsidRPr="004417DD">
        <w:rPr>
          <w:b/>
          <w:iCs/>
          <w:sz w:val="22"/>
          <w:u w:val="single"/>
        </w:rPr>
        <w:t xml:space="preserve"> had </w:t>
      </w:r>
      <w:r w:rsidRPr="004417DD">
        <w:rPr>
          <w:b/>
          <w:iCs/>
          <w:sz w:val="22"/>
          <w:highlight w:val="green"/>
          <w:u w:val="single"/>
        </w:rPr>
        <w:t>nuclear weapons</w:t>
      </w:r>
      <w:r w:rsidRPr="004417DD">
        <w:rPr>
          <w:b/>
          <w:iCs/>
          <w:sz w:val="22"/>
          <w:u w:val="single"/>
        </w:rPr>
        <w:t xml:space="preserve"> by the 1960s</w:t>
      </w:r>
      <w:r w:rsidRPr="004417DD">
        <w:rPr>
          <w:u w:val="single"/>
        </w:rPr>
        <w:t xml:space="preserve"> </w:t>
      </w:r>
      <w:r w:rsidRPr="004417DD">
        <w:rPr>
          <w:b/>
          <w:iCs/>
          <w:sz w:val="22"/>
          <w:u w:val="single"/>
        </w:rPr>
        <w:t xml:space="preserve">but </w:t>
      </w:r>
      <w:r w:rsidRPr="004417DD">
        <w:rPr>
          <w:b/>
          <w:iCs/>
          <w:sz w:val="22"/>
          <w:highlight w:val="green"/>
          <w:u w:val="single"/>
        </w:rPr>
        <w:t>declined</w:t>
      </w:r>
      <w:r w:rsidRPr="004417DD">
        <w:rPr>
          <w:u w:val="single"/>
        </w:rPr>
        <w:t xml:space="preserve"> </w:t>
      </w:r>
      <w:r w:rsidRPr="004417DD">
        <w:rPr>
          <w:highlight w:val="green"/>
          <w:u w:val="single"/>
        </w:rPr>
        <w:t>to make the effort</w:t>
      </w:r>
      <w:r w:rsidRPr="004417DD">
        <w:rPr>
          <w:sz w:val="16"/>
        </w:rPr>
        <w:t>.</w:t>
      </w:r>
      <w:hyperlink r:id="rId24" w:anchor="_ednref12" w:history="1">
        <w:r w:rsidRPr="004417DD">
          <w:rPr>
            <w:sz w:val="16"/>
          </w:rPr>
          <w:t>12</w:t>
        </w:r>
      </w:hyperlink>
      <w:r w:rsidRPr="004417DD">
        <w:rPr>
          <w:sz w:val="16"/>
        </w:rPr>
        <w:t xml:space="preserve"> </w:t>
      </w:r>
      <w:r w:rsidRPr="004417DD">
        <w:rPr>
          <w:u w:val="single"/>
        </w:rPr>
        <w:t>In fact</w:t>
      </w:r>
      <w:r w:rsidRPr="004417DD">
        <w:rPr>
          <w:sz w:val="16"/>
        </w:rPr>
        <w:t xml:space="preserve">, </w:t>
      </w:r>
      <w:r w:rsidRPr="004417DD">
        <w:rPr>
          <w:u w:val="single"/>
        </w:rPr>
        <w:t>over the decades</w:t>
      </w:r>
      <w:r w:rsidRPr="004417DD">
        <w:rPr>
          <w:sz w:val="16"/>
        </w:rPr>
        <w:t xml:space="preserve">, </w:t>
      </w:r>
      <w:r w:rsidRPr="004417DD">
        <w:rPr>
          <w:u w:val="single"/>
        </w:rPr>
        <w:t>a huge number of</w:t>
      </w:r>
      <w:r w:rsidRPr="004417DD">
        <w:rPr>
          <w:sz w:val="16"/>
        </w:rPr>
        <w:t xml:space="preserve"> </w:t>
      </w:r>
      <w:r w:rsidRPr="004417DD">
        <w:rPr>
          <w:u w:val="single"/>
        </w:rPr>
        <w:t>countries</w:t>
      </w:r>
      <w:r w:rsidRPr="004417DD">
        <w:rPr>
          <w:sz w:val="16"/>
        </w:rPr>
        <w:t xml:space="preserve"> capable of developing nuclear weapons </w:t>
      </w:r>
      <w:r w:rsidRPr="004417DD">
        <w:rPr>
          <w:u w:val="single"/>
        </w:rPr>
        <w:t>have neglected</w:t>
      </w:r>
      <w:r w:rsidRPr="004417DD">
        <w:rPr>
          <w:sz w:val="16"/>
        </w:rPr>
        <w:t xml:space="preserve"> even to consider the opportunity — for example, </w:t>
      </w:r>
      <w:r w:rsidRPr="004417DD">
        <w:rPr>
          <w:u w:val="single"/>
        </w:rPr>
        <w:t xml:space="preserve">Canada, </w:t>
      </w:r>
      <w:r w:rsidRPr="004417DD">
        <w:rPr>
          <w:b/>
          <w:iCs/>
          <w:sz w:val="22"/>
          <w:u w:val="single"/>
        </w:rPr>
        <w:t>Italy, and Norway</w:t>
      </w:r>
      <w:r w:rsidRPr="004417DD">
        <w:rPr>
          <w:u w:val="single"/>
        </w:rPr>
        <w:t xml:space="preserve"> — </w:t>
      </w:r>
      <w:r w:rsidRPr="004417DD">
        <w:rPr>
          <w:b/>
          <w:iCs/>
          <w:sz w:val="22"/>
          <w:u w:val="single"/>
        </w:rPr>
        <w:t>even</w:t>
      </w:r>
      <w:r w:rsidRPr="004417DD">
        <w:rPr>
          <w:u w:val="single"/>
        </w:rPr>
        <w:t xml:space="preserve"> as </w:t>
      </w:r>
      <w:r w:rsidRPr="004417DD">
        <w:rPr>
          <w:b/>
          <w:iCs/>
          <w:sz w:val="22"/>
          <w:u w:val="single"/>
        </w:rPr>
        <w:t>Argentina, Brazil, Libya</w:t>
      </w:r>
      <w:r w:rsidRPr="004417DD">
        <w:rPr>
          <w:u w:val="single"/>
        </w:rPr>
        <w:t xml:space="preserve">, </w:t>
      </w:r>
      <w:r w:rsidRPr="004417DD">
        <w:rPr>
          <w:b/>
          <w:iCs/>
          <w:sz w:val="22"/>
          <w:u w:val="single"/>
        </w:rPr>
        <w:t>South Korea, and Taiwan</w:t>
      </w:r>
      <w:r w:rsidRPr="004417DD">
        <w:rPr>
          <w:sz w:val="16"/>
        </w:rPr>
        <w:t xml:space="preserve"> </w:t>
      </w:r>
      <w:r w:rsidRPr="004417DD">
        <w:rPr>
          <w:u w:val="single"/>
        </w:rPr>
        <w:t>have backed away</w:t>
      </w:r>
      <w:r w:rsidRPr="004417DD">
        <w:rPr>
          <w:sz w:val="16"/>
        </w:rPr>
        <w:t xml:space="preserve"> </w:t>
      </w:r>
      <w:r w:rsidRPr="004417DD">
        <w:rPr>
          <w:u w:val="single"/>
        </w:rPr>
        <w:t>from or reversed nuclear weapons</w:t>
      </w:r>
      <w:r w:rsidRPr="004417DD">
        <w:rPr>
          <w:sz w:val="16"/>
        </w:rPr>
        <w:t xml:space="preserve"> </w:t>
      </w:r>
      <w:r w:rsidRPr="004417DD">
        <w:rPr>
          <w:u w:val="single"/>
        </w:rPr>
        <w:t xml:space="preserve">programs, and </w:t>
      </w:r>
      <w:r w:rsidRPr="004417DD">
        <w:rPr>
          <w:b/>
          <w:iCs/>
          <w:sz w:val="22"/>
          <w:highlight w:val="green"/>
          <w:u w:val="single"/>
        </w:rPr>
        <w:t>Belarus</w:t>
      </w:r>
      <w:r w:rsidRPr="004417DD">
        <w:rPr>
          <w:b/>
          <w:iCs/>
          <w:sz w:val="22"/>
          <w:u w:val="single"/>
        </w:rPr>
        <w:t xml:space="preserve">, Kazakhstan, South Africa, </w:t>
      </w:r>
      <w:r w:rsidRPr="004417DD">
        <w:rPr>
          <w:b/>
          <w:iCs/>
          <w:sz w:val="22"/>
          <w:highlight w:val="green"/>
          <w:u w:val="single"/>
        </w:rPr>
        <w:t>and Ukraine</w:t>
      </w:r>
      <w:r w:rsidRPr="004417DD">
        <w:rPr>
          <w:highlight w:val="green"/>
          <w:u w:val="single"/>
        </w:rPr>
        <w:t xml:space="preserve"> </w:t>
      </w:r>
      <w:r w:rsidRPr="004417DD">
        <w:rPr>
          <w:b/>
          <w:iCs/>
          <w:sz w:val="22"/>
          <w:highlight w:val="green"/>
          <w:u w:val="single"/>
        </w:rPr>
        <w:t>have</w:t>
      </w:r>
      <w:r w:rsidRPr="004417DD">
        <w:rPr>
          <w:u w:val="single"/>
        </w:rPr>
        <w:t xml:space="preserve"> actually </w:t>
      </w:r>
      <w:r w:rsidRPr="004417DD">
        <w:rPr>
          <w:b/>
          <w:iCs/>
          <w:sz w:val="22"/>
          <w:highlight w:val="green"/>
          <w:u w:val="single"/>
        </w:rPr>
        <w:t>surrendered</w:t>
      </w:r>
      <w:r w:rsidRPr="004417DD">
        <w:rPr>
          <w:u w:val="single"/>
        </w:rPr>
        <w:t xml:space="preserve"> </w:t>
      </w:r>
      <w:r w:rsidRPr="004417DD">
        <w:rPr>
          <w:b/>
          <w:iCs/>
          <w:sz w:val="22"/>
          <w:highlight w:val="green"/>
          <w:u w:val="single"/>
        </w:rPr>
        <w:t>or dismantled</w:t>
      </w:r>
      <w:r w:rsidRPr="004417DD">
        <w:rPr>
          <w:b/>
          <w:iCs/>
          <w:sz w:val="22"/>
          <w:u w:val="single"/>
        </w:rPr>
        <w:t xml:space="preserve"> </w:t>
      </w:r>
      <w:r w:rsidRPr="004417DD">
        <w:rPr>
          <w:b/>
          <w:iCs/>
          <w:sz w:val="22"/>
          <w:highlight w:val="green"/>
          <w:u w:val="single"/>
        </w:rPr>
        <w:t>an</w:t>
      </w:r>
      <w:r w:rsidRPr="004417DD">
        <w:rPr>
          <w:b/>
          <w:iCs/>
          <w:sz w:val="22"/>
          <w:u w:val="single"/>
        </w:rPr>
        <w:t xml:space="preserve"> </w:t>
      </w:r>
      <w:r w:rsidRPr="004417DD">
        <w:rPr>
          <w:b/>
          <w:iCs/>
          <w:sz w:val="22"/>
          <w:highlight w:val="green"/>
          <w:u w:val="single"/>
        </w:rPr>
        <w:t>existing nuclear arsenal</w:t>
      </w:r>
      <w:r w:rsidRPr="004417DD">
        <w:rPr>
          <w:u w:val="single"/>
        </w:rPr>
        <w:t>.</w:t>
      </w:r>
      <w:hyperlink r:id="rId25" w:anchor="_ednref13" w:history="1">
        <w:r w:rsidRPr="004417DD">
          <w:rPr>
            <w:sz w:val="16"/>
          </w:rPr>
          <w:t>13</w:t>
        </w:r>
      </w:hyperlink>
      <w:r w:rsidRPr="004417DD">
        <w:rPr>
          <w:sz w:val="16"/>
        </w:rPr>
        <w:t xml:space="preserve"> Some of that reduction is no doubt due to the hostility of the nuclear nations, but even without that, the Canadian case seems to have proved to have rather general relevance. To begin with, as Stephen Meyer has shown, </w:t>
      </w:r>
      <w:r w:rsidRPr="004417DD">
        <w:rPr>
          <w:u w:val="single"/>
        </w:rPr>
        <w:t>there is no “technological imperative”</w:t>
      </w:r>
      <w:r w:rsidRPr="004417DD">
        <w:rPr>
          <w:sz w:val="16"/>
        </w:rPr>
        <w:t xml:space="preserve"> </w:t>
      </w:r>
      <w:r w:rsidRPr="004417DD">
        <w:rPr>
          <w:u w:val="single"/>
        </w:rPr>
        <w:t>for countries to obtain nuclear</w:t>
      </w:r>
      <w:r w:rsidRPr="004417DD">
        <w:rPr>
          <w:sz w:val="16"/>
        </w:rPr>
        <w:t xml:space="preserve"> </w:t>
      </w:r>
      <w:r w:rsidRPr="004417DD">
        <w:rPr>
          <w:u w:val="single"/>
        </w:rPr>
        <w:t>weapons</w:t>
      </w:r>
      <w:r w:rsidRPr="004417DD">
        <w:rPr>
          <w:sz w:val="16"/>
        </w:rPr>
        <w:t xml:space="preserve"> </w:t>
      </w:r>
      <w:r w:rsidRPr="004417DD">
        <w:rPr>
          <w:u w:val="single"/>
        </w:rPr>
        <w:t>once</w:t>
      </w:r>
      <w:r w:rsidRPr="004417DD">
        <w:rPr>
          <w:sz w:val="16"/>
        </w:rPr>
        <w:t xml:space="preserve"> </w:t>
      </w:r>
      <w:r w:rsidRPr="004417DD">
        <w:rPr>
          <w:u w:val="single"/>
        </w:rPr>
        <w:t>they have achieved the technical capacity to</w:t>
      </w:r>
      <w:r w:rsidRPr="004417DD">
        <w:rPr>
          <w:sz w:val="16"/>
        </w:rPr>
        <w:t xml:space="preserve"> </w:t>
      </w:r>
      <w:r w:rsidRPr="004417DD">
        <w:rPr>
          <w:u w:val="single"/>
        </w:rPr>
        <w:t>do so.</w:t>
      </w:r>
      <w:hyperlink r:id="rId26" w:anchor="_ednref14" w:history="1">
        <w:r w:rsidRPr="004417DD">
          <w:rPr>
            <w:u w:val="single"/>
          </w:rPr>
          <w:t>14</w:t>
        </w:r>
      </w:hyperlink>
      <w:r w:rsidRPr="004417DD">
        <w:rPr>
          <w:sz w:val="16"/>
        </w:rPr>
        <w:t xml:space="preserve"> Moreover, </w:t>
      </w:r>
      <w:r w:rsidRPr="004417DD">
        <w:rPr>
          <w:u w:val="single"/>
        </w:rPr>
        <w:t>like military prowess in</w:t>
      </w:r>
      <w:r w:rsidRPr="004417DD">
        <w:rPr>
          <w:sz w:val="16"/>
        </w:rPr>
        <w:t xml:space="preserve"> </w:t>
      </w:r>
      <w:r w:rsidRPr="004417DD">
        <w:rPr>
          <w:u w:val="single"/>
        </w:rPr>
        <w:t>general</w:t>
      </w:r>
      <w:r w:rsidRPr="004417DD">
        <w:rPr>
          <w:sz w:val="16"/>
        </w:rPr>
        <w:t xml:space="preserve">, </w:t>
      </w:r>
      <w:r w:rsidRPr="004417DD">
        <w:rPr>
          <w:u w:val="single"/>
        </w:rPr>
        <w:t>the weapons have not proved</w:t>
      </w:r>
      <w:r w:rsidRPr="004417DD">
        <w:rPr>
          <w:sz w:val="16"/>
        </w:rPr>
        <w:t xml:space="preserve"> </w:t>
      </w:r>
      <w:r w:rsidRPr="004417DD">
        <w:rPr>
          <w:u w:val="single"/>
        </w:rPr>
        <w:t>to be crucial status symbols.</w:t>
      </w:r>
      <w:r w:rsidRPr="004417DD">
        <w:rPr>
          <w:sz w:val="16"/>
        </w:rPr>
        <w:t xml:space="preserve"> As Robert Jervis has observed, “India, China, and Israel may have decreased the chance of direct attack by developing nuclear weapons, but it is hard to argue that they have increased their general prestige or influence.“</w:t>
      </w:r>
      <w:hyperlink r:id="rId27" w:anchor="_ednref15" w:history="1">
        <w:r w:rsidRPr="004417DD">
          <w:rPr>
            <w:sz w:val="16"/>
          </w:rPr>
          <w:t>15</w:t>
        </w:r>
      </w:hyperlink>
      <w:r w:rsidRPr="004417DD">
        <w:rPr>
          <w:sz w:val="16"/>
        </w:rPr>
        <w:t xml:space="preserve"> How much more status would Japan have if it possessed nuclear weapons? Would anybody pay a great deal more attention to Britain or France if their arsenals held 5,000 nuclear weapons, or would anybody pay much less if they had none? Did China need nuclear weapons to impress the world with its economic growth? Or with its Olympics? As Jennifer Mackby and Walter Slocombe observe, “Germany, like its erstwhile Axis ally, Japan, has become powerful because of its economic might rather than its military might, and its renunciation of nuclear weapons may even have reinforced its prestige.“</w:t>
      </w:r>
      <w:hyperlink r:id="rId28" w:anchor="_ednref16" w:history="1">
        <w:r w:rsidRPr="004417DD">
          <w:rPr>
            <w:b/>
            <w:iCs/>
            <w:sz w:val="22"/>
            <w:u w:val="single"/>
          </w:rPr>
          <w:t>16</w:t>
        </w:r>
      </w:hyperlink>
      <w:r w:rsidRPr="004417DD">
        <w:rPr>
          <w:b/>
          <w:iCs/>
          <w:sz w:val="22"/>
          <w:u w:val="single"/>
        </w:rPr>
        <w:t xml:space="preserve"> </w:t>
      </w:r>
      <w:r w:rsidRPr="004417DD">
        <w:rPr>
          <w:b/>
          <w:iCs/>
          <w:sz w:val="22"/>
          <w:highlight w:val="green"/>
          <w:u w:val="single"/>
        </w:rPr>
        <w:t>Decades of alarmist predictions</w:t>
      </w:r>
      <w:r w:rsidRPr="004417DD">
        <w:rPr>
          <w:sz w:val="16"/>
        </w:rPr>
        <w:t xml:space="preserve"> </w:t>
      </w:r>
      <w:r w:rsidRPr="004417DD">
        <w:rPr>
          <w:u w:val="single"/>
        </w:rPr>
        <w:t>about proliferation</w:t>
      </w:r>
      <w:r w:rsidRPr="004417DD">
        <w:rPr>
          <w:sz w:val="16"/>
        </w:rPr>
        <w:t xml:space="preserve"> </w:t>
      </w:r>
      <w:r w:rsidRPr="004417DD">
        <w:rPr>
          <w:u w:val="single"/>
        </w:rPr>
        <w:t>chains</w:t>
      </w:r>
      <w:r w:rsidRPr="004417DD">
        <w:rPr>
          <w:sz w:val="16"/>
        </w:rPr>
        <w:t xml:space="preserve">, </w:t>
      </w:r>
      <w:r w:rsidRPr="004417DD">
        <w:rPr>
          <w:u w:val="single"/>
        </w:rPr>
        <w:t>cascades, dominoes</w:t>
      </w:r>
      <w:r w:rsidRPr="004417DD">
        <w:rPr>
          <w:sz w:val="16"/>
        </w:rPr>
        <w:t>, waves</w:t>
      </w:r>
      <w:r w:rsidRPr="004417DD">
        <w:rPr>
          <w:u w:val="single"/>
        </w:rPr>
        <w:t xml:space="preserve">, avalanches, epidemics, and points of no return </w:t>
      </w:r>
      <w:r w:rsidRPr="004417DD">
        <w:rPr>
          <w:b/>
          <w:iCs/>
          <w:sz w:val="22"/>
          <w:highlight w:val="green"/>
          <w:u w:val="single"/>
        </w:rPr>
        <w:t>have</w:t>
      </w:r>
      <w:r w:rsidRPr="004417DD">
        <w:rPr>
          <w:b/>
          <w:iCs/>
          <w:sz w:val="22"/>
          <w:u w:val="single"/>
        </w:rPr>
        <w:t xml:space="preserve"> </w:t>
      </w:r>
      <w:r w:rsidRPr="004417DD">
        <w:rPr>
          <w:b/>
          <w:iCs/>
          <w:sz w:val="22"/>
          <w:highlight w:val="green"/>
          <w:u w:val="single"/>
        </w:rPr>
        <w:t>proved</w:t>
      </w:r>
      <w:r w:rsidRPr="004417DD">
        <w:rPr>
          <w:b/>
          <w:iCs/>
          <w:sz w:val="22"/>
          <w:u w:val="single"/>
        </w:rPr>
        <w:t xml:space="preserve"> to be </w:t>
      </w:r>
      <w:r w:rsidRPr="004417DD">
        <w:rPr>
          <w:b/>
          <w:iCs/>
          <w:sz w:val="22"/>
          <w:highlight w:val="green"/>
          <w:u w:val="single"/>
        </w:rPr>
        <w:t>faulty</w:t>
      </w:r>
      <w:r w:rsidRPr="004417DD">
        <w:rPr>
          <w:u w:val="single"/>
        </w:rPr>
        <w:t>.</w:t>
      </w:r>
      <w:r w:rsidRPr="004417DD">
        <w:rPr>
          <w:sz w:val="16"/>
        </w:rPr>
        <w:t xml:space="preserve"> </w:t>
      </w:r>
      <w:r w:rsidRPr="004417DD">
        <w:rPr>
          <w:b/>
          <w:iCs/>
          <w:sz w:val="22"/>
          <w:highlight w:val="green"/>
          <w:u w:val="single"/>
        </w:rPr>
        <w:t>The proliferation</w:t>
      </w:r>
      <w:r w:rsidRPr="004417DD">
        <w:rPr>
          <w:u w:val="single"/>
        </w:rPr>
        <w:t xml:space="preserve"> </w:t>
      </w:r>
      <w:r w:rsidRPr="004417DD">
        <w:rPr>
          <w:b/>
          <w:iCs/>
          <w:sz w:val="22"/>
          <w:highlight w:val="green"/>
          <w:u w:val="single"/>
        </w:rPr>
        <w:t>of nuclear weapons</w:t>
      </w:r>
      <w:r w:rsidRPr="004417DD">
        <w:rPr>
          <w:sz w:val="16"/>
        </w:rPr>
        <w:t xml:space="preserve"> </w:t>
      </w:r>
      <w:r w:rsidRPr="004417DD">
        <w:rPr>
          <w:b/>
          <w:iCs/>
          <w:sz w:val="22"/>
          <w:highlight w:val="green"/>
          <w:u w:val="single"/>
        </w:rPr>
        <w:t>has bee</w:t>
      </w:r>
      <w:r w:rsidRPr="004417DD">
        <w:rPr>
          <w:b/>
          <w:iCs/>
          <w:sz w:val="22"/>
          <w:u w:val="single"/>
        </w:rPr>
        <w:t xml:space="preserve">n </w:t>
      </w:r>
      <w:r w:rsidRPr="004417DD">
        <w:rPr>
          <w:b/>
          <w:iCs/>
          <w:sz w:val="22"/>
          <w:highlight w:val="green"/>
          <w:u w:val="single"/>
        </w:rPr>
        <w:t>far</w:t>
      </w:r>
      <w:r w:rsidRPr="004417DD">
        <w:rPr>
          <w:highlight w:val="green"/>
          <w:u w:val="single"/>
        </w:rPr>
        <w:t xml:space="preserve"> </w:t>
      </w:r>
      <w:r w:rsidRPr="004417DD">
        <w:rPr>
          <w:b/>
          <w:iCs/>
          <w:sz w:val="22"/>
          <w:highlight w:val="green"/>
          <w:u w:val="single"/>
        </w:rPr>
        <w:t>slower</w:t>
      </w:r>
      <w:r w:rsidRPr="004417DD">
        <w:rPr>
          <w:u w:val="single"/>
        </w:rPr>
        <w:t xml:space="preserve"> than</w:t>
      </w:r>
      <w:r w:rsidRPr="004417DD">
        <w:rPr>
          <w:sz w:val="16"/>
        </w:rPr>
        <w:t xml:space="preserve"> </w:t>
      </w:r>
      <w:r w:rsidRPr="004417DD">
        <w:rPr>
          <w:u w:val="single"/>
        </w:rPr>
        <w:t>routinely expected because,</w:t>
      </w:r>
      <w:r w:rsidRPr="004417DD">
        <w:rPr>
          <w:sz w:val="16"/>
        </w:rPr>
        <w:t xml:space="preserve"> </w:t>
      </w:r>
      <w:r w:rsidRPr="004417DD">
        <w:rPr>
          <w:b/>
          <w:iCs/>
          <w:sz w:val="22"/>
          <w:u w:val="single"/>
        </w:rPr>
        <w:t xml:space="preserve">insofar as most </w:t>
      </w:r>
      <w:r w:rsidRPr="004417DD">
        <w:rPr>
          <w:b/>
          <w:iCs/>
          <w:sz w:val="22"/>
          <w:highlight w:val="green"/>
          <w:u w:val="single"/>
        </w:rPr>
        <w:t>leaders</w:t>
      </w:r>
      <w:r w:rsidRPr="004417DD">
        <w:rPr>
          <w:b/>
          <w:iCs/>
          <w:sz w:val="22"/>
          <w:u w:val="single"/>
        </w:rPr>
        <w:t xml:space="preserve"> of most countries</w:t>
      </w:r>
      <w:r w:rsidRPr="004417DD">
        <w:rPr>
          <w:sz w:val="16"/>
        </w:rPr>
        <w:t xml:space="preserve"> (even rogue ones) </w:t>
      </w:r>
      <w:r w:rsidRPr="004417DD">
        <w:rPr>
          <w:u w:val="single"/>
        </w:rPr>
        <w:t xml:space="preserve">have </w:t>
      </w:r>
      <w:r w:rsidRPr="004417DD">
        <w:rPr>
          <w:b/>
          <w:iCs/>
          <w:sz w:val="22"/>
          <w:highlight w:val="green"/>
          <w:u w:val="single"/>
        </w:rPr>
        <w:t>considered</w:t>
      </w:r>
      <w:r w:rsidRPr="004417DD">
        <w:rPr>
          <w:u w:val="single"/>
        </w:rPr>
        <w:t xml:space="preserve"> acquiring the weapons</w:t>
      </w:r>
      <w:r w:rsidRPr="004417DD">
        <w:rPr>
          <w:sz w:val="16"/>
        </w:rPr>
        <w:t xml:space="preserve">, </w:t>
      </w:r>
      <w:r w:rsidRPr="004417DD">
        <w:rPr>
          <w:b/>
          <w:iCs/>
          <w:sz w:val="22"/>
          <w:u w:val="single"/>
        </w:rPr>
        <w:t>they have come to appreciate</w:t>
      </w:r>
      <w:r w:rsidRPr="004417DD">
        <w:rPr>
          <w:u w:val="single"/>
        </w:rPr>
        <w:t xml:space="preserve"> </w:t>
      </w:r>
      <w:r w:rsidRPr="004417DD">
        <w:rPr>
          <w:b/>
          <w:iCs/>
          <w:sz w:val="22"/>
          <w:u w:val="single"/>
        </w:rPr>
        <w:t xml:space="preserve">several </w:t>
      </w:r>
      <w:r w:rsidRPr="004417DD">
        <w:rPr>
          <w:b/>
          <w:iCs/>
          <w:sz w:val="22"/>
          <w:highlight w:val="green"/>
          <w:u w:val="single"/>
        </w:rPr>
        <w:t>defects</w:t>
      </w:r>
      <w:r w:rsidRPr="004417DD">
        <w:rPr>
          <w:b/>
          <w:iCs/>
          <w:sz w:val="22"/>
          <w:u w:val="single"/>
        </w:rPr>
        <w:t xml:space="preserve">: </w:t>
      </w:r>
      <w:r w:rsidRPr="004417DD">
        <w:rPr>
          <w:b/>
          <w:iCs/>
          <w:sz w:val="22"/>
          <w:highlight w:val="green"/>
          <w:u w:val="single"/>
        </w:rPr>
        <w:t>the weapons are</w:t>
      </w:r>
      <w:r w:rsidRPr="004417DD">
        <w:rPr>
          <w:b/>
          <w:iCs/>
          <w:sz w:val="22"/>
          <w:u w:val="single"/>
        </w:rPr>
        <w:t xml:space="preserve"> </w:t>
      </w:r>
      <w:r w:rsidRPr="004417DD">
        <w:rPr>
          <w:b/>
          <w:iCs/>
          <w:sz w:val="22"/>
          <w:highlight w:val="green"/>
          <w:u w:val="single"/>
        </w:rPr>
        <w:t>dangerous</w:t>
      </w:r>
      <w:r w:rsidRPr="004417DD">
        <w:rPr>
          <w:b/>
          <w:iCs/>
          <w:sz w:val="22"/>
          <w:u w:val="single"/>
        </w:rPr>
        <w:t xml:space="preserve">, distasteful, </w:t>
      </w:r>
      <w:r w:rsidRPr="004417DD">
        <w:rPr>
          <w:b/>
          <w:iCs/>
          <w:sz w:val="22"/>
          <w:highlight w:val="green"/>
          <w:u w:val="single"/>
        </w:rPr>
        <w:t>costly</w:t>
      </w:r>
      <w:r w:rsidRPr="004417DD">
        <w:rPr>
          <w:b/>
          <w:iCs/>
          <w:sz w:val="22"/>
          <w:u w:val="single"/>
        </w:rPr>
        <w:t xml:space="preserve">, </w:t>
      </w:r>
      <w:r w:rsidRPr="004417DD">
        <w:rPr>
          <w:b/>
          <w:iCs/>
          <w:sz w:val="22"/>
          <w:highlight w:val="green"/>
          <w:u w:val="single"/>
        </w:rPr>
        <w:t>and likely to rile the neighbors</w:t>
      </w:r>
      <w:r w:rsidRPr="004417DD">
        <w:rPr>
          <w:b/>
          <w:iCs/>
          <w:sz w:val="22"/>
          <w:u w:val="single"/>
        </w:rPr>
        <w:t>.</w:t>
      </w:r>
      <w:r w:rsidRPr="004417DD">
        <w:t xml:space="preserve"> </w:t>
      </w:r>
      <w:r w:rsidRPr="004417DD">
        <w:rPr>
          <w:u w:val="single"/>
        </w:rPr>
        <w:t>Moreover</w:t>
      </w:r>
      <w:r w:rsidRPr="004417DD">
        <w:t xml:space="preserve">, as Jacques Hymans has demonstrated, the weapons have also been </w:t>
      </w:r>
      <w:r w:rsidRPr="004417DD">
        <w:rPr>
          <w:b/>
          <w:iCs/>
          <w:sz w:val="22"/>
          <w:u w:val="single"/>
        </w:rPr>
        <w:t>exceedingly difficult</w:t>
      </w:r>
      <w:r w:rsidRPr="004417DD">
        <w:rPr>
          <w:u w:val="single"/>
        </w:rPr>
        <w:t xml:space="preserve"> </w:t>
      </w:r>
      <w:r w:rsidRPr="004417DD">
        <w:rPr>
          <w:b/>
          <w:iCs/>
          <w:sz w:val="22"/>
          <w:u w:val="single"/>
        </w:rPr>
        <w:t>to obtain for administratively</w:t>
      </w:r>
      <w:r w:rsidRPr="004417DD">
        <w:rPr>
          <w:u w:val="single"/>
        </w:rPr>
        <w:t xml:space="preserve"> </w:t>
      </w:r>
      <w:r w:rsidRPr="004417DD">
        <w:rPr>
          <w:b/>
          <w:iCs/>
          <w:sz w:val="22"/>
          <w:u w:val="single"/>
        </w:rPr>
        <w:t>dysfunctional</w:t>
      </w:r>
      <w:r w:rsidRPr="004417DD">
        <w:rPr>
          <w:u w:val="single"/>
        </w:rPr>
        <w:t xml:space="preserve"> </w:t>
      </w:r>
      <w:r w:rsidRPr="004417DD">
        <w:rPr>
          <w:b/>
          <w:iCs/>
          <w:sz w:val="22"/>
          <w:u w:val="single"/>
        </w:rPr>
        <w:t>countries</w:t>
      </w:r>
      <w:r w:rsidRPr="004417DD">
        <w:rPr>
          <w:u w:val="single"/>
        </w:rPr>
        <w:t xml:space="preserve"> like Iran.</w:t>
      </w:r>
      <w:hyperlink r:id="rId29" w:anchor="_ednref17" w:history="1">
        <w:r w:rsidRPr="004417DD">
          <w:rPr>
            <w:sz w:val="16"/>
          </w:rPr>
          <w:t>17</w:t>
        </w:r>
      </w:hyperlink>
    </w:p>
    <w:p w14:paraId="3CBF3E4B" w14:textId="77777777" w:rsidR="004417DD" w:rsidRPr="004417DD" w:rsidRDefault="004417DD" w:rsidP="004417DD">
      <w:pPr>
        <w:keepNext/>
        <w:keepLines/>
        <w:pageBreakBefore/>
        <w:spacing w:before="200"/>
        <w:jc w:val="center"/>
        <w:outlineLvl w:val="2"/>
        <w:rPr>
          <w:rFonts w:eastAsiaTheme="majorEastAsia" w:cstheme="majorBidi"/>
          <w:b/>
          <w:sz w:val="32"/>
          <w:szCs w:val="24"/>
          <w:u w:val="single"/>
        </w:rPr>
      </w:pPr>
      <w:r w:rsidRPr="004417DD">
        <w:rPr>
          <w:rFonts w:eastAsiaTheme="majorEastAsia" w:cstheme="majorBidi"/>
          <w:b/>
          <w:sz w:val="32"/>
          <w:szCs w:val="24"/>
          <w:u w:val="single"/>
        </w:rPr>
        <w:t>2AC – AT RCA Turn</w:t>
      </w:r>
    </w:p>
    <w:p w14:paraId="0FC5A76E" w14:textId="77777777" w:rsidR="004417DD" w:rsidRPr="004417DD" w:rsidRDefault="004417DD" w:rsidP="004417DD"/>
    <w:p w14:paraId="2CB4D4D2" w14:textId="77777777" w:rsidR="004417DD" w:rsidRPr="004417DD" w:rsidRDefault="004417DD" w:rsidP="004417DD">
      <w:pPr>
        <w:keepNext/>
        <w:keepLines/>
        <w:spacing w:before="200"/>
        <w:outlineLvl w:val="3"/>
        <w:rPr>
          <w:rFonts w:eastAsiaTheme="majorEastAsia" w:cstheme="majorBidi"/>
          <w:b/>
          <w:iCs/>
          <w:sz w:val="22"/>
        </w:rPr>
      </w:pPr>
      <w:r w:rsidRPr="004417DD">
        <w:rPr>
          <w:rFonts w:eastAsiaTheme="majorEastAsia" w:cstheme="majorBidi"/>
          <w:b/>
          <w:iCs/>
          <w:sz w:val="22"/>
        </w:rPr>
        <w:t xml:space="preserve">Overstretch isn’t true, commitments can oscillate and U.S foreign policy is increasingly consolidated – that’s Beckley. </w:t>
      </w:r>
    </w:p>
    <w:p w14:paraId="3055360F" w14:textId="77777777" w:rsidR="004417DD" w:rsidRPr="004417DD" w:rsidRDefault="004417DD" w:rsidP="004417DD">
      <w:r w:rsidRPr="004417DD">
        <w:rPr>
          <w:b/>
          <w:bCs/>
          <w:sz w:val="22"/>
        </w:rPr>
        <w:t>Norman 20</w:t>
      </w:r>
      <w:r w:rsidRPr="004417DD">
        <w:t xml:space="preserve"> [Greg Norman is a writer at Military.com and is a retired marine sergent, 2-24-2020, The 5 Most Powerful Armies in the World, Military, https://www.military.com/daily-news/2020/02/24/5-most-powerful-armies-world.html] Eric</w:t>
      </w:r>
    </w:p>
    <w:p w14:paraId="5007B903" w14:textId="77777777" w:rsidR="004417DD" w:rsidRPr="004417DD" w:rsidRDefault="004417DD" w:rsidP="004417DD">
      <w:r w:rsidRPr="004417DD">
        <w:rPr>
          <w:u w:val="single"/>
        </w:rPr>
        <w:t>In what</w:t>
      </w:r>
      <w:r w:rsidRPr="004417DD">
        <w:t xml:space="preserve"> </w:t>
      </w:r>
      <w:r w:rsidRPr="004417DD">
        <w:rPr>
          <w:u w:val="single"/>
        </w:rPr>
        <w:t>shouldn’t be a surprise</w:t>
      </w:r>
      <w:r w:rsidRPr="004417DD">
        <w:t xml:space="preserve">, </w:t>
      </w:r>
      <w:r w:rsidRPr="004417DD">
        <w:rPr>
          <w:highlight w:val="green"/>
          <w:u w:val="single"/>
        </w:rPr>
        <w:t xml:space="preserve">the U.S. </w:t>
      </w:r>
      <w:r w:rsidRPr="004417DD">
        <w:rPr>
          <w:highlight w:val="green"/>
        </w:rPr>
        <w:t>“</w:t>
      </w:r>
      <w:r w:rsidRPr="004417DD">
        <w:rPr>
          <w:b/>
          <w:iCs/>
          <w:sz w:val="22"/>
          <w:highlight w:val="green"/>
          <w:u w:val="single"/>
        </w:rPr>
        <w:t>retains its</w:t>
      </w:r>
      <w:r w:rsidRPr="004417DD">
        <w:rPr>
          <w:b/>
          <w:iCs/>
          <w:sz w:val="22"/>
          <w:u w:val="single"/>
        </w:rPr>
        <w:t xml:space="preserve"> </w:t>
      </w:r>
      <w:r w:rsidRPr="004417DD">
        <w:rPr>
          <w:b/>
          <w:iCs/>
          <w:sz w:val="22"/>
          <w:highlight w:val="green"/>
          <w:u w:val="single"/>
        </w:rPr>
        <w:t>top spot</w:t>
      </w:r>
      <w:r w:rsidRPr="004417DD">
        <w:t xml:space="preserve"> </w:t>
      </w:r>
      <w:r w:rsidRPr="004417DD">
        <w:rPr>
          <w:highlight w:val="green"/>
          <w:u w:val="single"/>
        </w:rPr>
        <w:t xml:space="preserve">as the </w:t>
      </w:r>
      <w:r w:rsidRPr="004417DD">
        <w:rPr>
          <w:b/>
          <w:iCs/>
          <w:sz w:val="22"/>
          <w:highlight w:val="green"/>
          <w:u w:val="single"/>
        </w:rPr>
        <w:t>undisputed military power</w:t>
      </w:r>
      <w:r w:rsidRPr="004417DD">
        <w:t xml:space="preserve"> </w:t>
      </w:r>
      <w:r w:rsidRPr="004417DD">
        <w:rPr>
          <w:u w:val="single"/>
        </w:rPr>
        <w:t>in the world,”</w:t>
      </w:r>
      <w:r w:rsidRPr="004417DD">
        <w:t> </w:t>
      </w:r>
      <w:hyperlink r:id="rId30" w:history="1">
        <w:r w:rsidRPr="004417DD">
          <w:t>Global Firepower says</w:t>
        </w:r>
      </w:hyperlink>
      <w:r w:rsidRPr="004417DD">
        <w:t>.</w:t>
      </w:r>
    </w:p>
    <w:p w14:paraId="53518094" w14:textId="77777777" w:rsidR="004417DD" w:rsidRPr="004417DD" w:rsidRDefault="004417DD" w:rsidP="004417DD">
      <w:pPr>
        <w:rPr>
          <w:b/>
          <w:iCs/>
          <w:sz w:val="22"/>
          <w:u w:val="single"/>
        </w:rPr>
      </w:pPr>
      <w:r w:rsidRPr="004417DD">
        <w:rPr>
          <w:highlight w:val="green"/>
          <w:u w:val="single"/>
        </w:rPr>
        <w:t>America</w:t>
      </w:r>
      <w:r w:rsidRPr="004417DD">
        <w:rPr>
          <w:u w:val="single"/>
        </w:rPr>
        <w:t xml:space="preserve"> </w:t>
      </w:r>
      <w:r w:rsidRPr="004417DD">
        <w:rPr>
          <w:highlight w:val="green"/>
          <w:u w:val="single"/>
        </w:rPr>
        <w:t>has more air units</w:t>
      </w:r>
      <w:r w:rsidRPr="004417DD">
        <w:t xml:space="preserve"> </w:t>
      </w:r>
      <w:r w:rsidRPr="004417DD">
        <w:rPr>
          <w:highlight w:val="green"/>
          <w:u w:val="single"/>
        </w:rPr>
        <w:t>than</w:t>
      </w:r>
      <w:r w:rsidRPr="004417DD">
        <w:rPr>
          <w:u w:val="single"/>
        </w:rPr>
        <w:t xml:space="preserve"> any other country</w:t>
      </w:r>
      <w:r w:rsidRPr="004417DD">
        <w:t xml:space="preserve"> </w:t>
      </w:r>
      <w:r w:rsidRPr="004417DD">
        <w:rPr>
          <w:u w:val="single"/>
        </w:rPr>
        <w:t>on</w:t>
      </w:r>
      <w:r w:rsidRPr="004417DD">
        <w:t xml:space="preserve"> </w:t>
      </w:r>
      <w:r w:rsidRPr="004417DD">
        <w:rPr>
          <w:u w:val="single"/>
        </w:rPr>
        <w:t>Earth</w:t>
      </w:r>
      <w:r w:rsidRPr="004417DD">
        <w:t xml:space="preserve">, </w:t>
      </w:r>
      <w:r w:rsidRPr="004417DD">
        <w:rPr>
          <w:b/>
          <w:iCs/>
          <w:sz w:val="22"/>
          <w:u w:val="single"/>
        </w:rPr>
        <w:t xml:space="preserve">with </w:t>
      </w:r>
      <w:r w:rsidRPr="004417DD">
        <w:rPr>
          <w:b/>
          <w:iCs/>
          <w:sz w:val="22"/>
          <w:highlight w:val="green"/>
          <w:u w:val="single"/>
        </w:rPr>
        <w:t>2,085 fighters</w:t>
      </w:r>
      <w:r w:rsidRPr="004417DD">
        <w:t xml:space="preserve">, </w:t>
      </w:r>
      <w:r w:rsidRPr="004417DD">
        <w:rPr>
          <w:b/>
          <w:iCs/>
          <w:sz w:val="22"/>
          <w:highlight w:val="green"/>
          <w:u w:val="single"/>
        </w:rPr>
        <w:t>967 attack</w:t>
      </w:r>
      <w:r w:rsidRPr="004417DD">
        <w:rPr>
          <w:b/>
          <w:iCs/>
          <w:sz w:val="22"/>
          <w:u w:val="single"/>
        </w:rPr>
        <w:t xml:space="preserve"> </w:t>
      </w:r>
      <w:r w:rsidRPr="004417DD">
        <w:rPr>
          <w:b/>
          <w:iCs/>
          <w:sz w:val="22"/>
          <w:highlight w:val="green"/>
          <w:u w:val="single"/>
        </w:rPr>
        <w:t>helicopters</w:t>
      </w:r>
      <w:r w:rsidRPr="004417DD">
        <w:rPr>
          <w:b/>
          <w:iCs/>
          <w:sz w:val="22"/>
          <w:u w:val="single"/>
        </w:rPr>
        <w:t>, 945 transports and 742 special mission aircraft.</w:t>
      </w:r>
    </w:p>
    <w:p w14:paraId="78BE9B75" w14:textId="77777777" w:rsidR="004417DD" w:rsidRPr="004417DD" w:rsidRDefault="004417DD" w:rsidP="004417DD">
      <w:pPr>
        <w:rPr>
          <w:u w:val="single"/>
        </w:rPr>
      </w:pPr>
      <w:r w:rsidRPr="004417DD">
        <w:rPr>
          <w:highlight w:val="green"/>
          <w:u w:val="single"/>
        </w:rPr>
        <w:t>The U.S</w:t>
      </w:r>
      <w:r w:rsidRPr="004417DD">
        <w:rPr>
          <w:u w:val="single"/>
        </w:rPr>
        <w:t xml:space="preserve">. also </w:t>
      </w:r>
      <w:r w:rsidRPr="004417DD">
        <w:rPr>
          <w:b/>
          <w:iCs/>
          <w:sz w:val="22"/>
          <w:highlight w:val="green"/>
          <w:u w:val="single"/>
        </w:rPr>
        <w:t>leads the world</w:t>
      </w:r>
      <w:r w:rsidRPr="004417DD">
        <w:t xml:space="preserve"> </w:t>
      </w:r>
      <w:r w:rsidRPr="004417DD">
        <w:rPr>
          <w:u w:val="single"/>
        </w:rPr>
        <w:t>with 39,253 armored</w:t>
      </w:r>
      <w:r w:rsidRPr="004417DD">
        <w:t xml:space="preserve"> </w:t>
      </w:r>
      <w:r w:rsidRPr="004417DD">
        <w:rPr>
          <w:u w:val="single"/>
        </w:rPr>
        <w:t>vehicles</w:t>
      </w:r>
      <w:r w:rsidRPr="004417DD">
        <w:t xml:space="preserve">, </w:t>
      </w:r>
      <w:r w:rsidRPr="004417DD">
        <w:rPr>
          <w:u w:val="single"/>
        </w:rPr>
        <w:t>91 Navy destroyers</w:t>
      </w:r>
      <w:r w:rsidRPr="004417DD">
        <w:t xml:space="preserve">, </w:t>
      </w:r>
      <w:r w:rsidRPr="004417DD">
        <w:rPr>
          <w:u w:val="single"/>
        </w:rPr>
        <w:t>and 20 aircraft carriers</w:t>
      </w:r>
      <w:r w:rsidRPr="004417DD">
        <w:t xml:space="preserve">. </w:t>
      </w:r>
      <w:r w:rsidRPr="004417DD">
        <w:rPr>
          <w:u w:val="single"/>
        </w:rPr>
        <w:t xml:space="preserve">It has an </w:t>
      </w:r>
      <w:r w:rsidRPr="004417DD">
        <w:rPr>
          <w:b/>
          <w:iCs/>
          <w:sz w:val="22"/>
          <w:highlight w:val="green"/>
          <w:u w:val="single"/>
        </w:rPr>
        <w:t>estimated 1,400,000 active personnel</w:t>
      </w:r>
      <w:r w:rsidRPr="004417DD">
        <w:rPr>
          <w:u w:val="single"/>
        </w:rPr>
        <w:t>.</w:t>
      </w:r>
    </w:p>
    <w:p w14:paraId="435ED4B6" w14:textId="77777777" w:rsidR="004417DD" w:rsidRPr="004417DD" w:rsidRDefault="004417DD" w:rsidP="004417DD">
      <w:pPr>
        <w:rPr>
          <w:b/>
          <w:iCs/>
          <w:sz w:val="22"/>
          <w:u w:val="single"/>
        </w:rPr>
      </w:pPr>
      <w:r w:rsidRPr="004417DD">
        <w:rPr>
          <w:u w:val="single"/>
        </w:rPr>
        <w:t xml:space="preserve">Washington has </w:t>
      </w:r>
      <w:r w:rsidRPr="004417DD">
        <w:rPr>
          <w:b/>
          <w:iCs/>
          <w:sz w:val="22"/>
          <w:highlight w:val="green"/>
          <w:u w:val="single"/>
        </w:rPr>
        <w:t>allocated $750 billion to the U.S.</w:t>
      </w:r>
      <w:r w:rsidRPr="004417DD">
        <w:rPr>
          <w:b/>
          <w:iCs/>
          <w:sz w:val="22"/>
          <w:u w:val="single"/>
        </w:rPr>
        <w:t xml:space="preserve"> military budget in 2020.</w:t>
      </w:r>
    </w:p>
    <w:p w14:paraId="281311AD" w14:textId="77777777" w:rsidR="004417DD" w:rsidRPr="004417DD" w:rsidRDefault="004417DD" w:rsidP="004417DD">
      <w:pPr>
        <w:keepNext/>
        <w:keepLines/>
        <w:pageBreakBefore/>
        <w:spacing w:before="200"/>
        <w:jc w:val="center"/>
        <w:outlineLvl w:val="2"/>
        <w:rPr>
          <w:rFonts w:eastAsiaTheme="majorEastAsia" w:cstheme="majorBidi"/>
          <w:b/>
          <w:sz w:val="32"/>
          <w:szCs w:val="24"/>
          <w:u w:val="single"/>
        </w:rPr>
      </w:pPr>
      <w:r w:rsidRPr="004417DD">
        <w:rPr>
          <w:rFonts w:eastAsiaTheme="majorEastAsia" w:cstheme="majorBidi"/>
          <w:b/>
          <w:sz w:val="32"/>
          <w:szCs w:val="24"/>
          <w:u w:val="single"/>
        </w:rPr>
        <w:t>2AC - AT: EU Army</w:t>
      </w:r>
    </w:p>
    <w:p w14:paraId="7E99DF3A" w14:textId="77777777" w:rsidR="004417DD" w:rsidRPr="004417DD" w:rsidRDefault="004417DD" w:rsidP="004417DD">
      <w:pPr>
        <w:keepNext/>
        <w:keepLines/>
        <w:spacing w:before="200"/>
        <w:outlineLvl w:val="3"/>
        <w:rPr>
          <w:rFonts w:eastAsiaTheme="majorEastAsia" w:cstheme="majorBidi"/>
          <w:b/>
          <w:iCs/>
          <w:sz w:val="22"/>
        </w:rPr>
      </w:pPr>
      <w:r w:rsidRPr="004417DD">
        <w:rPr>
          <w:rFonts w:eastAsiaTheme="majorEastAsia" w:cstheme="majorBidi"/>
          <w:b/>
          <w:iCs/>
          <w:sz w:val="22"/>
        </w:rPr>
        <w:t>Structural factors make an EU army impossible.</w:t>
      </w:r>
    </w:p>
    <w:p w14:paraId="7015BBEA" w14:textId="77777777" w:rsidR="004417DD" w:rsidRPr="004417DD" w:rsidRDefault="004417DD" w:rsidP="004417DD">
      <w:r w:rsidRPr="004417DD">
        <w:rPr>
          <w:rFonts w:eastAsiaTheme="majorEastAsia" w:cstheme="majorBidi"/>
          <w:b/>
          <w:iCs/>
        </w:rPr>
        <w:t>Münchau 22</w:t>
      </w:r>
      <w:r w:rsidRPr="004417DD">
        <w:t xml:space="preserve"> – Wolfgang Münchau is a former co-editor of Financial Times Deutschland and director of Eurointelligence. (Wolfgang MüNchau, "What makes the European Union think it can run an army?," No Publication, 6-3-2022, https://www.spectator.co.uk/article/what-makes-the-eu-think-it-can-run-an-army-, Accessed 7-25-2022, LASA-SC)</w:t>
      </w:r>
    </w:p>
    <w:p w14:paraId="0CD6E5FD" w14:textId="77777777" w:rsidR="004417DD" w:rsidRPr="004417DD" w:rsidRDefault="004417DD" w:rsidP="004417DD">
      <w:pPr>
        <w:rPr>
          <w:sz w:val="16"/>
        </w:rPr>
      </w:pPr>
      <w:r w:rsidRPr="004417DD">
        <w:rPr>
          <w:sz w:val="16"/>
        </w:rPr>
        <w:t>The German political economist Benjamin Braun recently made an astute observation about the editorial position of a German newspaper - in fact, it is an observation about the German policy consensus in general. “Eurobond? Never, it’ll kill us all. Eurobomb? Bring it on.”</w:t>
      </w:r>
    </w:p>
    <w:p w14:paraId="2B41D6A1" w14:textId="77777777" w:rsidR="004417DD" w:rsidRPr="004417DD" w:rsidRDefault="004417DD" w:rsidP="004417DD">
      <w:pPr>
        <w:rPr>
          <w:sz w:val="16"/>
        </w:rPr>
      </w:pPr>
      <w:r w:rsidRPr="004417DD">
        <w:rPr>
          <w:sz w:val="16"/>
        </w:rPr>
        <w:t xml:space="preserve">Incomprehensibly, the </w:t>
      </w:r>
      <w:r w:rsidRPr="004417DD">
        <w:rPr>
          <w:sz w:val="22"/>
          <w:u w:val="single"/>
        </w:rPr>
        <w:t>EU</w:t>
      </w:r>
      <w:r w:rsidRPr="004417DD">
        <w:rPr>
          <w:sz w:val="16"/>
        </w:rPr>
        <w:t xml:space="preserve"> </w:t>
      </w:r>
      <w:r w:rsidRPr="004417DD">
        <w:rPr>
          <w:sz w:val="22"/>
          <w:u w:val="single"/>
        </w:rPr>
        <w:t>is</w:t>
      </w:r>
      <w:r w:rsidRPr="004417DD">
        <w:rPr>
          <w:sz w:val="16"/>
        </w:rPr>
        <w:t xml:space="preserve"> now </w:t>
      </w:r>
      <w:r w:rsidRPr="004417DD">
        <w:rPr>
          <w:sz w:val="22"/>
          <w:u w:val="single"/>
        </w:rPr>
        <w:t>discussing</w:t>
      </w:r>
      <w:r w:rsidRPr="004417DD">
        <w:rPr>
          <w:sz w:val="16"/>
        </w:rPr>
        <w:t xml:space="preserve"> yet </w:t>
      </w:r>
      <w:r w:rsidRPr="004417DD">
        <w:rPr>
          <w:b/>
          <w:iCs/>
          <w:sz w:val="22"/>
          <w:u w:val="single"/>
        </w:rPr>
        <w:t>another</w:t>
      </w:r>
      <w:r w:rsidRPr="004417DD">
        <w:rPr>
          <w:sz w:val="16"/>
        </w:rPr>
        <w:t xml:space="preserve"> </w:t>
      </w:r>
      <w:r w:rsidRPr="004417DD">
        <w:rPr>
          <w:sz w:val="22"/>
          <w:u w:val="single"/>
        </w:rPr>
        <w:t>field of political integration</w:t>
      </w:r>
      <w:r w:rsidRPr="004417DD">
        <w:rPr>
          <w:sz w:val="16"/>
        </w:rPr>
        <w:t xml:space="preserve">: </w:t>
      </w:r>
      <w:r w:rsidRPr="004417DD">
        <w:rPr>
          <w:sz w:val="22"/>
          <w:u w:val="single"/>
        </w:rPr>
        <w:t>a</w:t>
      </w:r>
      <w:r w:rsidRPr="004417DD">
        <w:rPr>
          <w:sz w:val="16"/>
        </w:rPr>
        <w:t xml:space="preserve"> </w:t>
      </w:r>
      <w:r w:rsidRPr="004417DD">
        <w:rPr>
          <w:b/>
          <w:iCs/>
          <w:sz w:val="22"/>
          <w:u w:val="single"/>
        </w:rPr>
        <w:t>defence union.</w:t>
      </w:r>
      <w:r w:rsidRPr="004417DD">
        <w:rPr>
          <w:sz w:val="16"/>
        </w:rPr>
        <w:t xml:space="preserve"> </w:t>
      </w:r>
      <w:r w:rsidRPr="004417DD">
        <w:rPr>
          <w:sz w:val="22"/>
          <w:u w:val="single"/>
        </w:rPr>
        <w:t>But the</w:t>
      </w:r>
      <w:r w:rsidRPr="004417DD">
        <w:rPr>
          <w:sz w:val="16"/>
        </w:rPr>
        <w:t xml:space="preserve"> big </w:t>
      </w:r>
      <w:r w:rsidRPr="004417DD">
        <w:rPr>
          <w:sz w:val="22"/>
          <w:u w:val="single"/>
        </w:rPr>
        <w:t>task it set</w:t>
      </w:r>
      <w:r w:rsidRPr="004417DD">
        <w:rPr>
          <w:sz w:val="16"/>
        </w:rPr>
        <w:t xml:space="preserve"> itself </w:t>
      </w:r>
      <w:r w:rsidRPr="004417DD">
        <w:rPr>
          <w:b/>
          <w:iCs/>
          <w:sz w:val="22"/>
          <w:u w:val="single"/>
        </w:rPr>
        <w:t>20 years ago</w:t>
      </w:r>
      <w:r w:rsidRPr="004417DD">
        <w:rPr>
          <w:sz w:val="16"/>
        </w:rPr>
        <w:t xml:space="preserve"> </w:t>
      </w:r>
      <w:r w:rsidRPr="004417DD">
        <w:rPr>
          <w:sz w:val="22"/>
          <w:u w:val="single"/>
        </w:rPr>
        <w:t>remains</w:t>
      </w:r>
      <w:r w:rsidRPr="004417DD">
        <w:rPr>
          <w:sz w:val="16"/>
        </w:rPr>
        <w:t xml:space="preserve"> (to put it politely) </w:t>
      </w:r>
      <w:r w:rsidRPr="004417DD">
        <w:rPr>
          <w:b/>
          <w:iCs/>
          <w:sz w:val="22"/>
          <w:u w:val="single"/>
        </w:rPr>
        <w:t>incomplete</w:t>
      </w:r>
      <w:r w:rsidRPr="004417DD">
        <w:rPr>
          <w:sz w:val="16"/>
        </w:rPr>
        <w:t>. Amongst other things agreed in the recent two-day EU summit was the need to press ahead with defence strategic procurement and coordinating capability. There is a ‘Strategic Compass’ plan for an ‘EU Rapid Deployment Capacity of up to 5,000 troops’ and much more besides.</w:t>
      </w:r>
    </w:p>
    <w:p w14:paraId="17D3AF6A" w14:textId="77777777" w:rsidR="004417DD" w:rsidRPr="004417DD" w:rsidRDefault="004417DD" w:rsidP="004417DD">
      <w:pPr>
        <w:rPr>
          <w:b/>
          <w:iCs/>
          <w:sz w:val="22"/>
          <w:u w:val="single"/>
        </w:rPr>
      </w:pPr>
      <w:r w:rsidRPr="004417DD">
        <w:rPr>
          <w:sz w:val="16"/>
        </w:rPr>
        <w:t xml:space="preserve">All this while </w:t>
      </w:r>
      <w:r w:rsidRPr="004417DD">
        <w:rPr>
          <w:sz w:val="22"/>
          <w:u w:val="single"/>
        </w:rPr>
        <w:t>the EU’s flagship scheme</w:t>
      </w:r>
      <w:r w:rsidRPr="004417DD">
        <w:rPr>
          <w:sz w:val="16"/>
        </w:rPr>
        <w:t xml:space="preserve"> - </w:t>
      </w:r>
      <w:r w:rsidRPr="004417DD">
        <w:rPr>
          <w:b/>
          <w:iCs/>
          <w:sz w:val="22"/>
          <w:u w:val="single"/>
        </w:rPr>
        <w:t>monetary and economic union</w:t>
      </w:r>
      <w:r w:rsidRPr="004417DD">
        <w:rPr>
          <w:sz w:val="16"/>
        </w:rPr>
        <w:t xml:space="preserve"> - </w:t>
      </w:r>
      <w:r w:rsidRPr="004417DD">
        <w:rPr>
          <w:sz w:val="22"/>
          <w:u w:val="single"/>
        </w:rPr>
        <w:t>remains</w:t>
      </w:r>
      <w:r w:rsidRPr="004417DD">
        <w:rPr>
          <w:sz w:val="16"/>
        </w:rPr>
        <w:t xml:space="preserve"> </w:t>
      </w:r>
      <w:r w:rsidRPr="004417DD">
        <w:rPr>
          <w:b/>
          <w:iCs/>
          <w:sz w:val="22"/>
          <w:u w:val="single"/>
        </w:rPr>
        <w:t>dysfunctional</w:t>
      </w:r>
      <w:r w:rsidRPr="004417DD">
        <w:rPr>
          <w:sz w:val="16"/>
        </w:rPr>
        <w:t xml:space="preserve"> </w:t>
      </w:r>
      <w:r w:rsidRPr="004417DD">
        <w:rPr>
          <w:sz w:val="22"/>
          <w:u w:val="single"/>
        </w:rPr>
        <w:t>and</w:t>
      </w:r>
      <w:r w:rsidRPr="004417DD">
        <w:rPr>
          <w:sz w:val="16"/>
        </w:rPr>
        <w:t xml:space="preserve"> </w:t>
      </w:r>
      <w:r w:rsidRPr="004417DD">
        <w:rPr>
          <w:b/>
          <w:iCs/>
          <w:sz w:val="22"/>
          <w:u w:val="single"/>
        </w:rPr>
        <w:t>plagued</w:t>
      </w:r>
      <w:r w:rsidRPr="004417DD">
        <w:rPr>
          <w:sz w:val="16"/>
        </w:rPr>
        <w:t xml:space="preserve"> </w:t>
      </w:r>
      <w:r w:rsidRPr="004417DD">
        <w:rPr>
          <w:sz w:val="22"/>
          <w:u w:val="single"/>
        </w:rPr>
        <w:t>by</w:t>
      </w:r>
      <w:r w:rsidRPr="004417DD">
        <w:rPr>
          <w:sz w:val="16"/>
        </w:rPr>
        <w:t xml:space="preserve"> ever-widening </w:t>
      </w:r>
      <w:r w:rsidRPr="004417DD">
        <w:rPr>
          <w:sz w:val="22"/>
          <w:u w:val="single"/>
        </w:rPr>
        <w:t>imbalances</w:t>
      </w:r>
      <w:r w:rsidRPr="004417DD">
        <w:rPr>
          <w:sz w:val="16"/>
        </w:rPr>
        <w:t xml:space="preserve">. </w:t>
      </w:r>
      <w:r w:rsidRPr="004417DD">
        <w:rPr>
          <w:sz w:val="22"/>
          <w:u w:val="single"/>
        </w:rPr>
        <w:t>Integration of banking</w:t>
      </w:r>
      <w:r w:rsidRPr="004417DD">
        <w:rPr>
          <w:sz w:val="16"/>
        </w:rPr>
        <w:t xml:space="preserve"> has been </w:t>
      </w:r>
      <w:r w:rsidRPr="004417DD">
        <w:rPr>
          <w:sz w:val="22"/>
          <w:u w:val="single"/>
        </w:rPr>
        <w:t>going in the</w:t>
      </w:r>
      <w:r w:rsidRPr="004417DD">
        <w:rPr>
          <w:sz w:val="16"/>
        </w:rPr>
        <w:t xml:space="preserve"> </w:t>
      </w:r>
      <w:r w:rsidRPr="004417DD">
        <w:rPr>
          <w:b/>
          <w:iCs/>
          <w:sz w:val="22"/>
          <w:u w:val="single"/>
        </w:rPr>
        <w:t>reverse direction</w:t>
      </w:r>
      <w:r w:rsidRPr="004417DD">
        <w:rPr>
          <w:sz w:val="16"/>
        </w:rPr>
        <w:t xml:space="preserve">. The </w:t>
      </w:r>
      <w:r w:rsidRPr="004417DD">
        <w:rPr>
          <w:sz w:val="22"/>
          <w:u w:val="single"/>
        </w:rPr>
        <w:t>European</w:t>
      </w:r>
      <w:r w:rsidRPr="004417DD">
        <w:rPr>
          <w:sz w:val="16"/>
        </w:rPr>
        <w:t xml:space="preserve"> </w:t>
      </w:r>
      <w:r w:rsidRPr="004417DD">
        <w:rPr>
          <w:sz w:val="22"/>
          <w:u w:val="single"/>
        </w:rPr>
        <w:t>banking</w:t>
      </w:r>
      <w:r w:rsidRPr="004417DD">
        <w:rPr>
          <w:sz w:val="16"/>
        </w:rPr>
        <w:t xml:space="preserve"> supervision </w:t>
      </w:r>
      <w:r w:rsidRPr="004417DD">
        <w:rPr>
          <w:sz w:val="22"/>
          <w:u w:val="single"/>
        </w:rPr>
        <w:t>system</w:t>
      </w:r>
      <w:r w:rsidRPr="004417DD">
        <w:rPr>
          <w:sz w:val="16"/>
        </w:rPr>
        <w:t xml:space="preserve"> is up and running, but the </w:t>
      </w:r>
      <w:r w:rsidRPr="004417DD">
        <w:rPr>
          <w:sz w:val="22"/>
          <w:u w:val="single"/>
        </w:rPr>
        <w:t>dispute-resolution</w:t>
      </w:r>
      <w:r w:rsidRPr="004417DD">
        <w:rPr>
          <w:sz w:val="16"/>
        </w:rPr>
        <w:t xml:space="preserve"> regime </w:t>
      </w:r>
      <w:r w:rsidRPr="004417DD">
        <w:rPr>
          <w:b/>
          <w:iCs/>
          <w:sz w:val="22"/>
          <w:u w:val="single"/>
        </w:rPr>
        <w:t>is a joke.</w:t>
      </w:r>
      <w:r w:rsidRPr="004417DD">
        <w:rPr>
          <w:sz w:val="16"/>
        </w:rPr>
        <w:t xml:space="preserve"> The </w:t>
      </w:r>
      <w:r w:rsidRPr="004417DD">
        <w:rPr>
          <w:sz w:val="22"/>
          <w:u w:val="single"/>
        </w:rPr>
        <w:t xml:space="preserve">debate on deposit insurance is </w:t>
      </w:r>
      <w:r w:rsidRPr="004417DD">
        <w:rPr>
          <w:b/>
          <w:iCs/>
          <w:sz w:val="22"/>
          <w:u w:val="single"/>
        </w:rPr>
        <w:t>stuck</w:t>
      </w:r>
      <w:r w:rsidRPr="004417DD">
        <w:rPr>
          <w:sz w:val="16"/>
        </w:rPr>
        <w:t xml:space="preserve">. And the impetus for a capital markets union is lost. </w:t>
      </w:r>
      <w:r w:rsidRPr="004417DD">
        <w:rPr>
          <w:sz w:val="22"/>
          <w:u w:val="single"/>
        </w:rPr>
        <w:t xml:space="preserve">This is not just a flaw, but a </w:t>
      </w:r>
      <w:r w:rsidRPr="004417DD">
        <w:rPr>
          <w:b/>
          <w:iCs/>
          <w:sz w:val="22"/>
          <w:u w:val="single"/>
        </w:rPr>
        <w:t>first-order policy failure.</w:t>
      </w:r>
    </w:p>
    <w:p w14:paraId="2EFD2F94" w14:textId="77777777" w:rsidR="004417DD" w:rsidRPr="004417DD" w:rsidRDefault="004417DD" w:rsidP="004417DD">
      <w:pPr>
        <w:rPr>
          <w:sz w:val="22"/>
          <w:u w:val="single"/>
        </w:rPr>
      </w:pPr>
      <w:r w:rsidRPr="004417DD">
        <w:rPr>
          <w:sz w:val="22"/>
          <w:u w:val="single"/>
        </w:rPr>
        <w:t>Rather than fix this</w:t>
      </w:r>
      <w:r w:rsidRPr="004417DD">
        <w:rPr>
          <w:sz w:val="16"/>
        </w:rPr>
        <w:t xml:space="preserve">, the </w:t>
      </w:r>
      <w:r w:rsidRPr="004417DD">
        <w:rPr>
          <w:sz w:val="22"/>
          <w:u w:val="single"/>
        </w:rPr>
        <w:t>E</w:t>
      </w:r>
      <w:r w:rsidRPr="004417DD">
        <w:rPr>
          <w:sz w:val="16"/>
        </w:rPr>
        <w:t xml:space="preserve">uropean </w:t>
      </w:r>
      <w:r w:rsidRPr="004417DD">
        <w:rPr>
          <w:sz w:val="22"/>
          <w:u w:val="single"/>
        </w:rPr>
        <w:t>U</w:t>
      </w:r>
      <w:r w:rsidRPr="004417DD">
        <w:rPr>
          <w:sz w:val="16"/>
        </w:rPr>
        <w:t xml:space="preserve">nion </w:t>
      </w:r>
      <w:r w:rsidRPr="004417DD">
        <w:rPr>
          <w:sz w:val="22"/>
          <w:u w:val="single"/>
        </w:rPr>
        <w:t xml:space="preserve">is discussing a </w:t>
      </w:r>
      <w:r w:rsidRPr="004417DD">
        <w:rPr>
          <w:b/>
          <w:iCs/>
          <w:sz w:val="22"/>
          <w:u w:val="single"/>
        </w:rPr>
        <w:t>security</w:t>
      </w:r>
      <w:r w:rsidRPr="004417DD">
        <w:rPr>
          <w:sz w:val="16"/>
        </w:rPr>
        <w:t xml:space="preserve"> </w:t>
      </w:r>
      <w:r w:rsidRPr="004417DD">
        <w:rPr>
          <w:sz w:val="22"/>
          <w:u w:val="single"/>
        </w:rPr>
        <w:t>and</w:t>
      </w:r>
      <w:r w:rsidRPr="004417DD">
        <w:rPr>
          <w:sz w:val="16"/>
        </w:rPr>
        <w:t xml:space="preserve"> </w:t>
      </w:r>
      <w:r w:rsidRPr="004417DD">
        <w:rPr>
          <w:b/>
          <w:iCs/>
          <w:sz w:val="22"/>
          <w:u w:val="single"/>
        </w:rPr>
        <w:t>defence union</w:t>
      </w:r>
      <w:r w:rsidRPr="004417DD">
        <w:rPr>
          <w:sz w:val="16"/>
        </w:rPr>
        <w:t xml:space="preserve"> - </w:t>
      </w:r>
      <w:r w:rsidRPr="004417DD">
        <w:rPr>
          <w:sz w:val="22"/>
          <w:u w:val="single"/>
        </w:rPr>
        <w:t>another opportunity for these attention-deficit</w:t>
      </w:r>
      <w:r w:rsidRPr="004417DD">
        <w:rPr>
          <w:sz w:val="16"/>
        </w:rPr>
        <w:t>, hyperactive disorder-afflicted policy makers to pretend that they are pro-European</w:t>
      </w:r>
      <w:r w:rsidRPr="004417DD">
        <w:rPr>
          <w:sz w:val="22"/>
          <w:u w:val="single"/>
        </w:rPr>
        <w:t xml:space="preserve">. If you can’t do a proper economic union, you should stop right there, and fix the problem. </w:t>
      </w:r>
      <w:r w:rsidRPr="004417DD">
        <w:rPr>
          <w:b/>
          <w:iCs/>
          <w:sz w:val="22"/>
          <w:u w:val="single"/>
        </w:rPr>
        <w:t>Otherwise</w:t>
      </w:r>
      <w:r w:rsidRPr="004417DD">
        <w:rPr>
          <w:sz w:val="16"/>
        </w:rPr>
        <w:t xml:space="preserve"> </w:t>
      </w:r>
      <w:r w:rsidRPr="004417DD">
        <w:rPr>
          <w:sz w:val="22"/>
          <w:u w:val="single"/>
        </w:rPr>
        <w:t>you end up with a dysfunctional economic union, an ineffective foreign policy regime and - to top it all - an army that can't fight.</w:t>
      </w:r>
    </w:p>
    <w:p w14:paraId="421711D7" w14:textId="77777777" w:rsidR="004417DD" w:rsidRPr="004417DD" w:rsidRDefault="004417DD" w:rsidP="004417DD">
      <w:pPr>
        <w:rPr>
          <w:sz w:val="16"/>
        </w:rPr>
      </w:pPr>
      <w:r w:rsidRPr="004417DD">
        <w:rPr>
          <w:sz w:val="16"/>
        </w:rPr>
        <w:t xml:space="preserve">The future success of the EU will depend primarily on boring economic matters like innovation and the capital markets union. </w:t>
      </w:r>
      <w:r w:rsidRPr="004417DD">
        <w:rPr>
          <w:sz w:val="22"/>
          <w:u w:val="single"/>
        </w:rPr>
        <w:t>The EU will require a</w:t>
      </w:r>
      <w:r w:rsidRPr="004417DD">
        <w:rPr>
          <w:sz w:val="16"/>
        </w:rPr>
        <w:t xml:space="preserve"> </w:t>
      </w:r>
      <w:r w:rsidRPr="004417DD">
        <w:rPr>
          <w:b/>
          <w:iCs/>
          <w:sz w:val="22"/>
          <w:u w:val="single"/>
        </w:rPr>
        <w:t>eurobond</w:t>
      </w:r>
      <w:r w:rsidRPr="004417DD">
        <w:rPr>
          <w:sz w:val="16"/>
        </w:rPr>
        <w:t xml:space="preserve">: </w:t>
      </w:r>
      <w:r w:rsidRPr="004417DD">
        <w:rPr>
          <w:sz w:val="22"/>
          <w:u w:val="single"/>
        </w:rPr>
        <w:t>a real one, not a ‘recovery fund’ that is ultimately backstopped by national governments.</w:t>
      </w:r>
      <w:r w:rsidRPr="004417DD">
        <w:rPr>
          <w:sz w:val="16"/>
        </w:rPr>
        <w:t xml:space="preserve"> The purpose of a real eurobond is to stabilise a currently-unstable monetary union, not to bankroll reform in member states.</w:t>
      </w:r>
    </w:p>
    <w:p w14:paraId="0A142D1D" w14:textId="77777777" w:rsidR="004417DD" w:rsidRPr="004417DD" w:rsidRDefault="004417DD" w:rsidP="004417DD">
      <w:pPr>
        <w:rPr>
          <w:sz w:val="16"/>
        </w:rPr>
      </w:pPr>
      <w:r w:rsidRPr="004417DD">
        <w:rPr>
          <w:sz w:val="16"/>
        </w:rPr>
        <w:t>Storms lie ahead. Power structures in global banking are about to be upended by a slew of fintech innovations: this requires banking reforms and a capital markets union for Europe to participate fully. That (and climate change) is what the EU needs to focus on. And for that to happen, it needs treaty change.</w:t>
      </w:r>
    </w:p>
    <w:p w14:paraId="43137A5E" w14:textId="77777777" w:rsidR="004417DD" w:rsidRPr="004417DD" w:rsidRDefault="004417DD" w:rsidP="004417DD">
      <w:pPr>
        <w:rPr>
          <w:sz w:val="16"/>
        </w:rPr>
      </w:pPr>
      <w:r w:rsidRPr="004417DD">
        <w:rPr>
          <w:sz w:val="16"/>
        </w:rPr>
        <w:t xml:space="preserve">But this is not going to happen. </w:t>
      </w:r>
      <w:r w:rsidRPr="004417DD">
        <w:rPr>
          <w:sz w:val="22"/>
          <w:u w:val="single"/>
        </w:rPr>
        <w:t>The discussions are all about issues like who gets to do what in Brussels</w:t>
      </w:r>
      <w:r w:rsidRPr="004417DD">
        <w:rPr>
          <w:sz w:val="16"/>
        </w:rPr>
        <w:t xml:space="preserve">. The </w:t>
      </w:r>
      <w:r w:rsidRPr="004417DD">
        <w:rPr>
          <w:sz w:val="22"/>
          <w:u w:val="single"/>
        </w:rPr>
        <w:t>Russia sanctions</w:t>
      </w:r>
      <w:r w:rsidRPr="004417DD">
        <w:rPr>
          <w:sz w:val="16"/>
        </w:rPr>
        <w:t xml:space="preserve"> are turning into </w:t>
      </w:r>
      <w:r w:rsidRPr="004417DD">
        <w:rPr>
          <w:sz w:val="22"/>
          <w:u w:val="single"/>
        </w:rPr>
        <w:t>a</w:t>
      </w:r>
      <w:r w:rsidRPr="004417DD">
        <w:rPr>
          <w:sz w:val="16"/>
        </w:rPr>
        <w:t xml:space="preserve"> </w:t>
      </w:r>
      <w:r w:rsidRPr="004417DD">
        <w:rPr>
          <w:b/>
          <w:iCs/>
          <w:sz w:val="22"/>
          <w:u w:val="single"/>
        </w:rPr>
        <w:t>political disaster</w:t>
      </w:r>
      <w:r w:rsidRPr="004417DD">
        <w:rPr>
          <w:sz w:val="16"/>
        </w:rPr>
        <w:t xml:space="preserve">. You can’t blame veto-wielding member states, or the lack of quality majority voting. The </w:t>
      </w:r>
      <w:r w:rsidRPr="004417DD">
        <w:rPr>
          <w:sz w:val="22"/>
          <w:u w:val="single"/>
        </w:rPr>
        <w:t>problem lies in the fact that countries like Germany are allowed to pursue national economic strategies at the expense of the union</w:t>
      </w:r>
      <w:r w:rsidRPr="004417DD">
        <w:rPr>
          <w:sz w:val="16"/>
        </w:rPr>
        <w:t>.</w:t>
      </w:r>
    </w:p>
    <w:p w14:paraId="5D4A30E7" w14:textId="77777777" w:rsidR="004417DD" w:rsidRPr="004417DD" w:rsidRDefault="004417DD" w:rsidP="004417DD">
      <w:pPr>
        <w:rPr>
          <w:sz w:val="16"/>
        </w:rPr>
      </w:pPr>
      <w:r w:rsidRPr="004417DD">
        <w:rPr>
          <w:sz w:val="22"/>
          <w:u w:val="single"/>
        </w:rPr>
        <w:t>So the European Union is now entering a twilight zone of reverse integration - coupled with a sense that it is still moving forward because it’s talking about new projects</w:t>
      </w:r>
      <w:r w:rsidRPr="004417DD">
        <w:rPr>
          <w:sz w:val="16"/>
        </w:rPr>
        <w:t>.</w:t>
      </w:r>
    </w:p>
    <w:p w14:paraId="0242F613" w14:textId="77777777" w:rsidR="004417DD" w:rsidRPr="004417DD" w:rsidRDefault="004417DD" w:rsidP="004417DD">
      <w:pPr>
        <w:rPr>
          <w:sz w:val="16"/>
        </w:rPr>
      </w:pPr>
    </w:p>
    <w:p w14:paraId="5DE6D672" w14:textId="77777777" w:rsidR="004417DD" w:rsidRPr="004417DD" w:rsidRDefault="004417DD" w:rsidP="004417DD">
      <w:pPr>
        <w:keepNext/>
        <w:keepLines/>
        <w:pageBreakBefore/>
        <w:spacing w:before="200"/>
        <w:jc w:val="center"/>
        <w:outlineLvl w:val="2"/>
        <w:rPr>
          <w:rFonts w:eastAsiaTheme="majorEastAsia" w:cstheme="majorBidi"/>
          <w:b/>
          <w:sz w:val="32"/>
          <w:szCs w:val="24"/>
          <w:u w:val="single"/>
        </w:rPr>
      </w:pPr>
      <w:r w:rsidRPr="004417DD">
        <w:rPr>
          <w:rFonts w:eastAsiaTheme="majorEastAsia" w:cstheme="majorBidi"/>
          <w:b/>
          <w:sz w:val="32"/>
          <w:szCs w:val="24"/>
          <w:u w:val="single"/>
        </w:rPr>
        <w:t>2AC - AT: Deterrence Wrong – NATO Bad</w:t>
      </w:r>
    </w:p>
    <w:p w14:paraId="7BBDBF4F" w14:textId="77777777" w:rsidR="004417DD" w:rsidRPr="004417DD" w:rsidRDefault="004417DD" w:rsidP="004417DD">
      <w:pPr>
        <w:keepNext/>
        <w:keepLines/>
        <w:spacing w:before="200"/>
        <w:outlineLvl w:val="3"/>
        <w:rPr>
          <w:rFonts w:eastAsiaTheme="majorEastAsia" w:cstheme="majorBidi"/>
          <w:b/>
          <w:iCs/>
          <w:sz w:val="22"/>
        </w:rPr>
      </w:pPr>
      <w:r w:rsidRPr="004417DD">
        <w:rPr>
          <w:rFonts w:eastAsiaTheme="majorEastAsia" w:cstheme="majorBidi"/>
          <w:b/>
          <w:iCs/>
          <w:sz w:val="22"/>
        </w:rPr>
        <w:t xml:space="preserve">Russia is </w:t>
      </w:r>
      <w:r w:rsidRPr="004417DD">
        <w:rPr>
          <w:rFonts w:eastAsiaTheme="majorEastAsia" w:cstheme="majorBidi"/>
          <w:b/>
          <w:iCs/>
          <w:sz w:val="22"/>
          <w:u w:val="single"/>
        </w:rPr>
        <w:t>imperialist</w:t>
      </w:r>
      <w:r w:rsidRPr="004417DD">
        <w:rPr>
          <w:rFonts w:eastAsiaTheme="majorEastAsia" w:cstheme="majorBidi"/>
          <w:b/>
          <w:iCs/>
          <w:sz w:val="22"/>
        </w:rPr>
        <w:t xml:space="preserve"> – lack of capacity causes </w:t>
      </w:r>
      <w:r w:rsidRPr="004417DD">
        <w:rPr>
          <w:rFonts w:eastAsiaTheme="majorEastAsia" w:cstheme="majorBidi"/>
          <w:b/>
          <w:iCs/>
          <w:sz w:val="22"/>
          <w:u w:val="single"/>
        </w:rPr>
        <w:t>desperate nuclear use</w:t>
      </w:r>
      <w:r w:rsidRPr="004417DD">
        <w:rPr>
          <w:rFonts w:eastAsiaTheme="majorEastAsia" w:cstheme="majorBidi"/>
          <w:b/>
          <w:iCs/>
          <w:sz w:val="22"/>
        </w:rPr>
        <w:t>.</w:t>
      </w:r>
    </w:p>
    <w:p w14:paraId="3961401F" w14:textId="77777777" w:rsidR="004417DD" w:rsidRPr="004417DD" w:rsidRDefault="004417DD" w:rsidP="004417DD">
      <w:r w:rsidRPr="004417DD">
        <w:rPr>
          <w:rFonts w:eastAsiaTheme="majorEastAsia" w:cstheme="majorBidi"/>
          <w:b/>
          <w:iCs/>
        </w:rPr>
        <w:t>Aslan 22</w:t>
      </w:r>
      <w:r w:rsidRPr="004417DD">
        <w:t xml:space="preserve"> – Murat Aslan graduated from the War College in 1991 and assumed varying tasks in the Turkish Armed Forces. Aslan holds a PhD in International Relations from the Middle Eastern Technical University. His areas of interest cover intelligence, propaganda, defence, and security studies. (Murat, "The Urge to Kill to Survive: Russia’s Imperialist Expansionism Explained," 3-18-2022, https://politicstoday.org/russia-putin-imperialist-expansionism-ukraine-war/, Accessed 7-25-2022, LASA-SC)</w:t>
      </w:r>
    </w:p>
    <w:p w14:paraId="62E5BA01" w14:textId="77777777" w:rsidR="004417DD" w:rsidRPr="004417DD" w:rsidRDefault="004417DD" w:rsidP="004417DD">
      <w:pPr>
        <w:rPr>
          <w:sz w:val="16"/>
        </w:rPr>
      </w:pPr>
      <w:r w:rsidRPr="004417DD">
        <w:rPr>
          <w:sz w:val="22"/>
          <w:u w:val="single"/>
        </w:rPr>
        <w:t>Putin’s</w:t>
      </w:r>
      <w:r w:rsidRPr="004417DD">
        <w:rPr>
          <w:sz w:val="16"/>
        </w:rPr>
        <w:t xml:space="preserve"> </w:t>
      </w:r>
      <w:r w:rsidRPr="004417DD">
        <w:rPr>
          <w:sz w:val="22"/>
          <w:u w:val="single"/>
        </w:rPr>
        <w:t>speech</w:t>
      </w:r>
      <w:r w:rsidRPr="004417DD">
        <w:rPr>
          <w:sz w:val="16"/>
        </w:rPr>
        <w:t xml:space="preserve"> </w:t>
      </w:r>
      <w:r w:rsidRPr="004417DD">
        <w:rPr>
          <w:sz w:val="22"/>
          <w:u w:val="single"/>
        </w:rPr>
        <w:t>following</w:t>
      </w:r>
      <w:r w:rsidRPr="004417DD">
        <w:rPr>
          <w:sz w:val="16"/>
        </w:rPr>
        <w:t xml:space="preserve"> the Russian military </w:t>
      </w:r>
      <w:r w:rsidRPr="004417DD">
        <w:rPr>
          <w:sz w:val="22"/>
          <w:u w:val="single"/>
        </w:rPr>
        <w:t>intervention in</w:t>
      </w:r>
      <w:r w:rsidRPr="004417DD">
        <w:rPr>
          <w:sz w:val="16"/>
        </w:rPr>
        <w:t xml:space="preserve"> </w:t>
      </w:r>
      <w:r w:rsidRPr="004417DD">
        <w:rPr>
          <w:b/>
          <w:iCs/>
          <w:sz w:val="22"/>
          <w:u w:val="single"/>
        </w:rPr>
        <w:t>Ukraine</w:t>
      </w:r>
      <w:r w:rsidRPr="004417DD">
        <w:rPr>
          <w:sz w:val="16"/>
        </w:rPr>
        <w:t xml:space="preserve"> </w:t>
      </w:r>
      <w:r w:rsidRPr="004417DD">
        <w:rPr>
          <w:sz w:val="22"/>
          <w:u w:val="single"/>
        </w:rPr>
        <w:t>outlines Russia’s justification</w:t>
      </w:r>
      <w:r w:rsidRPr="004417DD">
        <w:rPr>
          <w:sz w:val="16"/>
        </w:rPr>
        <w:t xml:space="preserve"> on political and military grounds. Putin show determination to intervene in Ukraine but left minds doubtful about how much further Russia could go. Putin’s way of correcting the Russian Head of Intelligence Sergey Naryshkin implied that the Russian military intervention in Ukraine would be limited.</w:t>
      </w:r>
    </w:p>
    <w:p w14:paraId="221DA2EA" w14:textId="77777777" w:rsidR="004417DD" w:rsidRPr="004417DD" w:rsidRDefault="004417DD" w:rsidP="004417DD">
      <w:pPr>
        <w:rPr>
          <w:sz w:val="16"/>
        </w:rPr>
      </w:pPr>
      <w:r w:rsidRPr="004417DD">
        <w:rPr>
          <w:sz w:val="16"/>
        </w:rPr>
        <w:t>But his subsequent speech indicates a shift of intention. Putin’s recognition of the independence of the self-proclaimed People’s Republics of Donetsk and Luhansk was an overlooked part of the speech. Putin emphasized the absence of a Ukrainian identity and stressed its Russian roots, demographic purification, Soviet investments and favoritism to Ukraine, and the so-called Nazi-type ideology of the Ukrainian leadership—all according to his reading the events.</w:t>
      </w:r>
    </w:p>
    <w:p w14:paraId="65FFA9B9" w14:textId="77777777" w:rsidR="004417DD" w:rsidRPr="004417DD" w:rsidRDefault="004417DD" w:rsidP="004417DD">
      <w:pPr>
        <w:rPr>
          <w:sz w:val="16"/>
        </w:rPr>
      </w:pPr>
      <w:r w:rsidRPr="004417DD">
        <w:rPr>
          <w:sz w:val="22"/>
          <w:u w:val="single"/>
        </w:rPr>
        <w:t>Russia’s</w:t>
      </w:r>
      <w:r w:rsidRPr="004417DD">
        <w:rPr>
          <w:sz w:val="16"/>
        </w:rPr>
        <w:t xml:space="preserve"> Political </w:t>
      </w:r>
      <w:r w:rsidRPr="004417DD">
        <w:rPr>
          <w:sz w:val="22"/>
          <w:u w:val="single"/>
        </w:rPr>
        <w:t>Goals</w:t>
      </w:r>
      <w:r w:rsidRPr="004417DD">
        <w:rPr>
          <w:sz w:val="16"/>
        </w:rPr>
        <w:t xml:space="preserve"> and Military Objectives</w:t>
      </w:r>
    </w:p>
    <w:p w14:paraId="1C1EF953" w14:textId="77777777" w:rsidR="004417DD" w:rsidRPr="004417DD" w:rsidRDefault="004417DD" w:rsidP="004417DD">
      <w:pPr>
        <w:rPr>
          <w:sz w:val="22"/>
          <w:u w:val="single"/>
        </w:rPr>
      </w:pPr>
      <w:r w:rsidRPr="004417DD">
        <w:rPr>
          <w:sz w:val="16"/>
        </w:rPr>
        <w:t xml:space="preserve">Military objectives generally </w:t>
      </w:r>
      <w:r w:rsidRPr="004417DD">
        <w:rPr>
          <w:sz w:val="22"/>
          <w:u w:val="single"/>
        </w:rPr>
        <w:t>target</w:t>
      </w:r>
      <w:r w:rsidRPr="004417DD">
        <w:rPr>
          <w:sz w:val="16"/>
        </w:rPr>
        <w:t xml:space="preserve"> </w:t>
      </w:r>
      <w:r w:rsidRPr="004417DD">
        <w:rPr>
          <w:b/>
          <w:iCs/>
          <w:sz w:val="22"/>
          <w:u w:val="single"/>
        </w:rPr>
        <w:t>achievable</w:t>
      </w:r>
      <w:r w:rsidRPr="004417DD">
        <w:rPr>
          <w:sz w:val="16"/>
        </w:rPr>
        <w:t xml:space="preserve"> </w:t>
      </w:r>
      <w:r w:rsidRPr="004417DD">
        <w:rPr>
          <w:sz w:val="22"/>
          <w:u w:val="single"/>
        </w:rPr>
        <w:t>political goals</w:t>
      </w:r>
      <w:r w:rsidRPr="004417DD">
        <w:rPr>
          <w:sz w:val="16"/>
        </w:rPr>
        <w:t xml:space="preserve"> and avoid utopic adventures that may end up in devastation. It is proper to ask, then, whether Russia’s political goals are achievable. This question is related to Russia’s grand strategy. </w:t>
      </w:r>
      <w:r w:rsidRPr="004417DD">
        <w:rPr>
          <w:sz w:val="22"/>
          <w:u w:val="single"/>
        </w:rPr>
        <w:t>Putin and his comrades represent a generation that enjoyed the</w:t>
      </w:r>
      <w:r w:rsidRPr="004417DD">
        <w:rPr>
          <w:sz w:val="16"/>
        </w:rPr>
        <w:t xml:space="preserve"> </w:t>
      </w:r>
      <w:r w:rsidRPr="004417DD">
        <w:rPr>
          <w:b/>
          <w:iCs/>
          <w:sz w:val="22"/>
          <w:u w:val="single"/>
        </w:rPr>
        <w:t>triumph</w:t>
      </w:r>
      <w:r w:rsidRPr="004417DD">
        <w:rPr>
          <w:sz w:val="16"/>
        </w:rPr>
        <w:t xml:space="preserve"> </w:t>
      </w:r>
      <w:r w:rsidRPr="004417DD">
        <w:rPr>
          <w:sz w:val="22"/>
          <w:u w:val="single"/>
        </w:rPr>
        <w:t>of the Russia-dominated Soviet Empire</w:t>
      </w:r>
      <w:r w:rsidRPr="004417DD">
        <w:rPr>
          <w:sz w:val="16"/>
        </w:rPr>
        <w:t xml:space="preserve">, </w:t>
      </w:r>
      <w:r w:rsidRPr="004417DD">
        <w:rPr>
          <w:sz w:val="22"/>
          <w:u w:val="single"/>
        </w:rPr>
        <w:t>the</w:t>
      </w:r>
      <w:r w:rsidRPr="004417DD">
        <w:rPr>
          <w:sz w:val="16"/>
        </w:rPr>
        <w:t xml:space="preserve"> </w:t>
      </w:r>
      <w:r w:rsidRPr="004417DD">
        <w:rPr>
          <w:b/>
          <w:iCs/>
          <w:sz w:val="22"/>
          <w:u w:val="single"/>
        </w:rPr>
        <w:t>demise</w:t>
      </w:r>
      <w:r w:rsidRPr="004417DD">
        <w:rPr>
          <w:sz w:val="16"/>
        </w:rPr>
        <w:t xml:space="preserve"> </w:t>
      </w:r>
      <w:r w:rsidRPr="004417DD">
        <w:rPr>
          <w:sz w:val="22"/>
          <w:u w:val="single"/>
        </w:rPr>
        <w:t>of the latter</w:t>
      </w:r>
      <w:r w:rsidRPr="004417DD">
        <w:rPr>
          <w:sz w:val="16"/>
        </w:rPr>
        <w:t xml:space="preserve">, </w:t>
      </w:r>
      <w:r w:rsidRPr="004417DD">
        <w:rPr>
          <w:sz w:val="22"/>
          <w:u w:val="single"/>
        </w:rPr>
        <w:t>and the</w:t>
      </w:r>
      <w:r w:rsidRPr="004417DD">
        <w:rPr>
          <w:sz w:val="16"/>
        </w:rPr>
        <w:t xml:space="preserve"> </w:t>
      </w:r>
      <w:r w:rsidRPr="004417DD">
        <w:rPr>
          <w:sz w:val="22"/>
          <w:u w:val="single"/>
        </w:rPr>
        <w:t>emergence as the</w:t>
      </w:r>
      <w:r w:rsidRPr="004417DD">
        <w:rPr>
          <w:sz w:val="16"/>
        </w:rPr>
        <w:t xml:space="preserve"> </w:t>
      </w:r>
      <w:r w:rsidRPr="004417DD">
        <w:rPr>
          <w:b/>
          <w:iCs/>
          <w:sz w:val="22"/>
          <w:u w:val="single"/>
        </w:rPr>
        <w:t>Russian Federation</w:t>
      </w:r>
      <w:r w:rsidRPr="004417DD">
        <w:rPr>
          <w:sz w:val="16"/>
        </w:rPr>
        <w:t xml:space="preserve">. It seems </w:t>
      </w:r>
      <w:r w:rsidRPr="004417DD">
        <w:rPr>
          <w:b/>
          <w:iCs/>
          <w:sz w:val="22"/>
          <w:u w:val="single"/>
        </w:rPr>
        <w:t>highly likely</w:t>
      </w:r>
      <w:r w:rsidRPr="004417DD">
        <w:rPr>
          <w:sz w:val="16"/>
        </w:rPr>
        <w:t xml:space="preserve"> </w:t>
      </w:r>
      <w:r w:rsidRPr="004417DD">
        <w:rPr>
          <w:sz w:val="22"/>
          <w:u w:val="single"/>
        </w:rPr>
        <w:t xml:space="preserve">that a romantic yearning for the Russian imperial days of the 18th century and the Communist Soviet system of the Cold War may be an </w:t>
      </w:r>
      <w:r w:rsidRPr="004417DD">
        <w:rPr>
          <w:b/>
          <w:iCs/>
          <w:sz w:val="22"/>
          <w:u w:val="single"/>
        </w:rPr>
        <w:t>underlying motivation.</w:t>
      </w:r>
    </w:p>
    <w:p w14:paraId="6B4F93D5" w14:textId="77777777" w:rsidR="004417DD" w:rsidRPr="004417DD" w:rsidRDefault="004417DD" w:rsidP="004417DD">
      <w:pPr>
        <w:rPr>
          <w:sz w:val="16"/>
        </w:rPr>
      </w:pPr>
      <w:r w:rsidRPr="004417DD">
        <w:rPr>
          <w:sz w:val="16"/>
        </w:rPr>
        <w:t xml:space="preserve">Russian political thinking praises Russian pride, but it is also concerned with survival. </w:t>
      </w:r>
      <w:r w:rsidRPr="004417DD">
        <w:rPr>
          <w:sz w:val="22"/>
          <w:u w:val="single"/>
        </w:rPr>
        <w:t>Russia</w:t>
      </w:r>
      <w:r w:rsidRPr="004417DD">
        <w:rPr>
          <w:sz w:val="16"/>
        </w:rPr>
        <w:t xml:space="preserve"> </w:t>
      </w:r>
      <w:r w:rsidRPr="004417DD">
        <w:rPr>
          <w:sz w:val="22"/>
          <w:u w:val="single"/>
        </w:rPr>
        <w:t>needs a</w:t>
      </w:r>
      <w:r w:rsidRPr="004417DD">
        <w:rPr>
          <w:sz w:val="16"/>
        </w:rPr>
        <w:t xml:space="preserve"> story to </w:t>
      </w:r>
      <w:r w:rsidRPr="004417DD">
        <w:rPr>
          <w:sz w:val="22"/>
          <w:u w:val="single"/>
        </w:rPr>
        <w:t>keep</w:t>
      </w:r>
      <w:r w:rsidRPr="004417DD">
        <w:rPr>
          <w:sz w:val="16"/>
        </w:rPr>
        <w:t xml:space="preserve"> its </w:t>
      </w:r>
      <w:r w:rsidRPr="004417DD">
        <w:rPr>
          <w:sz w:val="22"/>
          <w:u w:val="single"/>
        </w:rPr>
        <w:t>continent-sized territory functioning and to make its multiethnic yet Russified demography resilien</w:t>
      </w:r>
      <w:r w:rsidRPr="004417DD">
        <w:rPr>
          <w:sz w:val="16"/>
        </w:rPr>
        <w:t xml:space="preserve">t. The </w:t>
      </w:r>
      <w:r w:rsidRPr="004417DD">
        <w:rPr>
          <w:b/>
          <w:iCs/>
          <w:sz w:val="22"/>
          <w:u w:val="single"/>
        </w:rPr>
        <w:t>danger</w:t>
      </w:r>
      <w:r w:rsidRPr="004417DD">
        <w:rPr>
          <w:sz w:val="16"/>
        </w:rPr>
        <w:t xml:space="preserve"> </w:t>
      </w:r>
      <w:r w:rsidRPr="004417DD">
        <w:rPr>
          <w:sz w:val="22"/>
          <w:u w:val="single"/>
        </w:rPr>
        <w:t>for the Russian leadership</w:t>
      </w:r>
      <w:r w:rsidRPr="004417DD">
        <w:rPr>
          <w:sz w:val="16"/>
        </w:rPr>
        <w:t xml:space="preserve"> </w:t>
      </w:r>
      <w:r w:rsidRPr="004417DD">
        <w:rPr>
          <w:sz w:val="22"/>
          <w:u w:val="single"/>
        </w:rPr>
        <w:t>is to experience a</w:t>
      </w:r>
      <w:r w:rsidRPr="004417DD">
        <w:rPr>
          <w:sz w:val="16"/>
        </w:rPr>
        <w:t xml:space="preserve"> further </w:t>
      </w:r>
      <w:r w:rsidRPr="004417DD">
        <w:rPr>
          <w:b/>
          <w:iCs/>
          <w:sz w:val="22"/>
          <w:u w:val="single"/>
        </w:rPr>
        <w:t>retreat</w:t>
      </w:r>
      <w:r w:rsidRPr="004417DD">
        <w:rPr>
          <w:sz w:val="16"/>
        </w:rPr>
        <w:t xml:space="preserve"> </w:t>
      </w:r>
      <w:r w:rsidRPr="004417DD">
        <w:rPr>
          <w:sz w:val="22"/>
          <w:u w:val="single"/>
        </w:rPr>
        <w:t>that could make Russia a loose state on the path of</w:t>
      </w:r>
      <w:r w:rsidRPr="004417DD">
        <w:rPr>
          <w:sz w:val="16"/>
        </w:rPr>
        <w:t xml:space="preserve"> </w:t>
      </w:r>
      <w:r w:rsidRPr="004417DD">
        <w:rPr>
          <w:b/>
          <w:iCs/>
          <w:sz w:val="22"/>
          <w:u w:val="single"/>
        </w:rPr>
        <w:t>collapse</w:t>
      </w:r>
      <w:r w:rsidRPr="004417DD">
        <w:rPr>
          <w:sz w:val="16"/>
        </w:rPr>
        <w:t xml:space="preserve">. Such a </w:t>
      </w:r>
      <w:r w:rsidRPr="004417DD">
        <w:rPr>
          <w:sz w:val="22"/>
          <w:u w:val="single"/>
        </w:rPr>
        <w:t>concern makes</w:t>
      </w:r>
      <w:r w:rsidRPr="004417DD">
        <w:rPr>
          <w:sz w:val="16"/>
        </w:rPr>
        <w:t xml:space="preserve"> </w:t>
      </w:r>
      <w:r w:rsidRPr="004417DD">
        <w:rPr>
          <w:sz w:val="22"/>
          <w:u w:val="single"/>
        </w:rPr>
        <w:t>Putin</w:t>
      </w:r>
      <w:r w:rsidRPr="004417DD">
        <w:rPr>
          <w:sz w:val="16"/>
        </w:rPr>
        <w:t xml:space="preserve"> </w:t>
      </w:r>
      <w:r w:rsidRPr="004417DD">
        <w:rPr>
          <w:b/>
          <w:iCs/>
          <w:sz w:val="22"/>
          <w:u w:val="single"/>
        </w:rPr>
        <w:t>more assertive</w:t>
      </w:r>
      <w:r w:rsidRPr="004417DD">
        <w:rPr>
          <w:sz w:val="16"/>
        </w:rPr>
        <w:t xml:space="preserve"> </w:t>
      </w:r>
      <w:r w:rsidRPr="004417DD">
        <w:rPr>
          <w:sz w:val="22"/>
          <w:u w:val="single"/>
        </w:rPr>
        <w:t>and expansionist</w:t>
      </w:r>
      <w:r w:rsidRPr="004417DD">
        <w:rPr>
          <w:sz w:val="16"/>
        </w:rPr>
        <w:t xml:space="preserve">, </w:t>
      </w:r>
      <w:r w:rsidRPr="004417DD">
        <w:rPr>
          <w:sz w:val="22"/>
          <w:u w:val="single"/>
        </w:rPr>
        <w:t>mainly across Russia’s perceived sphere of influence</w:t>
      </w:r>
      <w:r w:rsidRPr="004417DD">
        <w:rPr>
          <w:sz w:val="16"/>
        </w:rPr>
        <w:t>.</w:t>
      </w:r>
    </w:p>
    <w:p w14:paraId="66E7326F" w14:textId="77777777" w:rsidR="004417DD" w:rsidRPr="004417DD" w:rsidRDefault="004417DD" w:rsidP="004417DD">
      <w:pPr>
        <w:rPr>
          <w:sz w:val="16"/>
        </w:rPr>
      </w:pPr>
      <w:r w:rsidRPr="004417DD">
        <w:rPr>
          <w:sz w:val="16"/>
        </w:rPr>
        <w:t xml:space="preserve">For instance, </w:t>
      </w:r>
      <w:r w:rsidRPr="004417DD">
        <w:rPr>
          <w:sz w:val="22"/>
          <w:u w:val="single"/>
        </w:rPr>
        <w:t>Russia</w:t>
      </w:r>
      <w:r w:rsidRPr="004417DD">
        <w:rPr>
          <w:sz w:val="16"/>
        </w:rPr>
        <w:t xml:space="preserve"> gained </w:t>
      </w:r>
      <w:r w:rsidRPr="004417DD">
        <w:rPr>
          <w:sz w:val="22"/>
          <w:u w:val="single"/>
        </w:rPr>
        <w:t>leverage</w:t>
      </w:r>
      <w:r w:rsidRPr="004417DD">
        <w:rPr>
          <w:sz w:val="16"/>
        </w:rPr>
        <w:t xml:space="preserve"> </w:t>
      </w:r>
      <w:r w:rsidRPr="004417DD">
        <w:rPr>
          <w:sz w:val="22"/>
          <w:u w:val="single"/>
        </w:rPr>
        <w:t>after</w:t>
      </w:r>
      <w:r w:rsidRPr="004417DD">
        <w:rPr>
          <w:sz w:val="16"/>
        </w:rPr>
        <w:t xml:space="preserve"> </w:t>
      </w:r>
      <w:r w:rsidRPr="004417DD">
        <w:rPr>
          <w:sz w:val="22"/>
          <w:u w:val="single"/>
        </w:rPr>
        <w:t>the</w:t>
      </w:r>
      <w:r w:rsidRPr="004417DD">
        <w:rPr>
          <w:sz w:val="16"/>
        </w:rPr>
        <w:t xml:space="preserve"> </w:t>
      </w:r>
      <w:r w:rsidRPr="004417DD">
        <w:rPr>
          <w:b/>
          <w:iCs/>
          <w:sz w:val="22"/>
          <w:u w:val="single"/>
        </w:rPr>
        <w:t>Second Karabakh War</w:t>
      </w:r>
      <w:r w:rsidRPr="004417DD">
        <w:rPr>
          <w:sz w:val="16"/>
        </w:rPr>
        <w:t xml:space="preserve"> </w:t>
      </w:r>
      <w:r w:rsidRPr="004417DD">
        <w:rPr>
          <w:sz w:val="22"/>
          <w:u w:val="single"/>
        </w:rPr>
        <w:t>by asserting</w:t>
      </w:r>
      <w:r w:rsidRPr="004417DD">
        <w:rPr>
          <w:sz w:val="16"/>
        </w:rPr>
        <w:t xml:space="preserve"> its military </w:t>
      </w:r>
      <w:r w:rsidRPr="004417DD">
        <w:rPr>
          <w:sz w:val="22"/>
          <w:u w:val="single"/>
        </w:rPr>
        <w:t>presence</w:t>
      </w:r>
      <w:r w:rsidRPr="004417DD">
        <w:rPr>
          <w:sz w:val="16"/>
        </w:rPr>
        <w:t xml:space="preserve"> </w:t>
      </w:r>
      <w:r w:rsidRPr="004417DD">
        <w:rPr>
          <w:sz w:val="22"/>
          <w:u w:val="single"/>
        </w:rPr>
        <w:t>at the</w:t>
      </w:r>
      <w:r w:rsidRPr="004417DD">
        <w:rPr>
          <w:sz w:val="16"/>
        </w:rPr>
        <w:t xml:space="preserve"> </w:t>
      </w:r>
      <w:r w:rsidRPr="004417DD">
        <w:rPr>
          <w:b/>
          <w:iCs/>
          <w:sz w:val="22"/>
          <w:u w:val="single"/>
        </w:rPr>
        <w:t>heart of Karabakh</w:t>
      </w:r>
      <w:r w:rsidRPr="004417DD">
        <w:rPr>
          <w:sz w:val="16"/>
        </w:rPr>
        <w:t xml:space="preserve"> </w:t>
      </w:r>
      <w:r w:rsidRPr="004417DD">
        <w:rPr>
          <w:sz w:val="22"/>
          <w:u w:val="single"/>
        </w:rPr>
        <w:t>for an extendable five-year period</w:t>
      </w:r>
      <w:r w:rsidRPr="004417DD">
        <w:rPr>
          <w:sz w:val="16"/>
        </w:rPr>
        <w:t xml:space="preserve">. The Kazakhstan </w:t>
      </w:r>
      <w:r w:rsidRPr="004417DD">
        <w:rPr>
          <w:sz w:val="22"/>
          <w:u w:val="single"/>
        </w:rPr>
        <w:t>stalemate</w:t>
      </w:r>
      <w:r w:rsidRPr="004417DD">
        <w:rPr>
          <w:sz w:val="16"/>
        </w:rPr>
        <w:t xml:space="preserve"> at the beginning of 2022 </w:t>
      </w:r>
      <w:r w:rsidRPr="004417DD">
        <w:rPr>
          <w:sz w:val="22"/>
          <w:u w:val="single"/>
        </w:rPr>
        <w:t>presented</w:t>
      </w:r>
      <w:r w:rsidRPr="004417DD">
        <w:rPr>
          <w:sz w:val="16"/>
        </w:rPr>
        <w:t xml:space="preserve"> </w:t>
      </w:r>
      <w:r w:rsidRPr="004417DD">
        <w:rPr>
          <w:b/>
          <w:iCs/>
          <w:sz w:val="22"/>
          <w:u w:val="single"/>
        </w:rPr>
        <w:t>another chance</w:t>
      </w:r>
      <w:r w:rsidRPr="004417DD">
        <w:rPr>
          <w:sz w:val="16"/>
        </w:rPr>
        <w:t xml:space="preserve"> </w:t>
      </w:r>
      <w:r w:rsidRPr="004417DD">
        <w:rPr>
          <w:sz w:val="22"/>
          <w:u w:val="single"/>
        </w:rPr>
        <w:t>where Russia intervened</w:t>
      </w:r>
      <w:r w:rsidRPr="004417DD">
        <w:rPr>
          <w:sz w:val="16"/>
        </w:rPr>
        <w:t xml:space="preserve"> </w:t>
      </w:r>
      <w:r w:rsidRPr="004417DD">
        <w:rPr>
          <w:sz w:val="22"/>
          <w:u w:val="single"/>
        </w:rPr>
        <w:t>in the</w:t>
      </w:r>
      <w:r w:rsidRPr="004417DD">
        <w:rPr>
          <w:sz w:val="16"/>
        </w:rPr>
        <w:t xml:space="preserve"> </w:t>
      </w:r>
      <w:r w:rsidRPr="004417DD">
        <w:rPr>
          <w:b/>
          <w:iCs/>
          <w:sz w:val="22"/>
          <w:u w:val="single"/>
        </w:rPr>
        <w:t>Central Asian</w:t>
      </w:r>
      <w:r w:rsidRPr="004417DD">
        <w:rPr>
          <w:sz w:val="16"/>
        </w:rPr>
        <w:t xml:space="preserve"> </w:t>
      </w:r>
      <w:r w:rsidRPr="004417DD">
        <w:rPr>
          <w:sz w:val="22"/>
          <w:u w:val="single"/>
        </w:rPr>
        <w:t>states</w:t>
      </w:r>
      <w:r w:rsidRPr="004417DD">
        <w:rPr>
          <w:sz w:val="16"/>
        </w:rPr>
        <w:t xml:space="preserve"> in order to maintain stability. Furthermore, </w:t>
      </w:r>
      <w:r w:rsidRPr="004417DD">
        <w:rPr>
          <w:sz w:val="22"/>
          <w:u w:val="single"/>
        </w:rPr>
        <w:t>these regions have</w:t>
      </w:r>
      <w:r w:rsidRPr="004417DD">
        <w:rPr>
          <w:sz w:val="16"/>
        </w:rPr>
        <w:t xml:space="preserve"> </w:t>
      </w:r>
      <w:r w:rsidRPr="004417DD">
        <w:rPr>
          <w:b/>
          <w:iCs/>
          <w:sz w:val="22"/>
          <w:u w:val="single"/>
        </w:rPr>
        <w:t>energy reserves</w:t>
      </w:r>
      <w:r w:rsidRPr="004417DD">
        <w:rPr>
          <w:sz w:val="16"/>
        </w:rPr>
        <w:t xml:space="preserve"> </w:t>
      </w:r>
      <w:r w:rsidRPr="004417DD">
        <w:rPr>
          <w:sz w:val="22"/>
          <w:u w:val="single"/>
        </w:rPr>
        <w:t>satisfying</w:t>
      </w:r>
      <w:r w:rsidRPr="004417DD">
        <w:rPr>
          <w:sz w:val="16"/>
        </w:rPr>
        <w:t xml:space="preserve"> </w:t>
      </w:r>
      <w:r w:rsidRPr="004417DD">
        <w:rPr>
          <w:sz w:val="22"/>
          <w:u w:val="single"/>
        </w:rPr>
        <w:t>the appetite of energy seekers as Russia i</w:t>
      </w:r>
      <w:r w:rsidRPr="004417DD">
        <w:rPr>
          <w:sz w:val="16"/>
        </w:rPr>
        <w:t>ndirectly prepared itself to challenge the energy demand of the broader globe.</w:t>
      </w:r>
    </w:p>
    <w:p w14:paraId="4E86C76E" w14:textId="77777777" w:rsidR="004417DD" w:rsidRPr="004417DD" w:rsidRDefault="004417DD" w:rsidP="004417DD">
      <w:pPr>
        <w:rPr>
          <w:sz w:val="16"/>
        </w:rPr>
      </w:pPr>
      <w:r w:rsidRPr="004417DD">
        <w:rPr>
          <w:sz w:val="22"/>
          <w:u w:val="single"/>
        </w:rPr>
        <w:t xml:space="preserve">Putin’s statements indicate a </w:t>
      </w:r>
      <w:r w:rsidRPr="004417DD">
        <w:rPr>
          <w:sz w:val="16"/>
        </w:rPr>
        <w:t>“</w:t>
      </w:r>
      <w:r w:rsidRPr="004417DD">
        <w:rPr>
          <w:b/>
          <w:iCs/>
          <w:sz w:val="22"/>
          <w:u w:val="single"/>
        </w:rPr>
        <w:t>nationalist imperialism</w:t>
      </w:r>
      <w:r w:rsidRPr="004417DD">
        <w:rPr>
          <w:sz w:val="16"/>
        </w:rPr>
        <w:t xml:space="preserve">,” </w:t>
      </w:r>
      <w:r w:rsidRPr="004417DD">
        <w:rPr>
          <w:sz w:val="22"/>
          <w:u w:val="single"/>
        </w:rPr>
        <w:t>which could have destructive consequences for</w:t>
      </w:r>
      <w:r w:rsidRPr="004417DD">
        <w:rPr>
          <w:sz w:val="16"/>
        </w:rPr>
        <w:t xml:space="preserve"> </w:t>
      </w:r>
      <w:r w:rsidRPr="004417DD">
        <w:rPr>
          <w:b/>
          <w:iCs/>
          <w:sz w:val="22"/>
          <w:u w:val="single"/>
        </w:rPr>
        <w:t>regional</w:t>
      </w:r>
      <w:r w:rsidRPr="004417DD">
        <w:rPr>
          <w:sz w:val="16"/>
        </w:rPr>
        <w:t xml:space="preserve"> </w:t>
      </w:r>
      <w:r w:rsidRPr="004417DD">
        <w:rPr>
          <w:sz w:val="22"/>
          <w:u w:val="single"/>
        </w:rPr>
        <w:t>and</w:t>
      </w:r>
      <w:r w:rsidRPr="004417DD">
        <w:rPr>
          <w:sz w:val="16"/>
        </w:rPr>
        <w:t xml:space="preserve"> </w:t>
      </w:r>
      <w:r w:rsidRPr="004417DD">
        <w:rPr>
          <w:b/>
          <w:iCs/>
          <w:sz w:val="22"/>
          <w:u w:val="single"/>
        </w:rPr>
        <w:t>global orders</w:t>
      </w:r>
      <w:r w:rsidRPr="004417DD">
        <w:rPr>
          <w:sz w:val="16"/>
        </w:rPr>
        <w:t xml:space="preserve">—let alone Russia itself. </w:t>
      </w:r>
      <w:r w:rsidRPr="004417DD">
        <w:rPr>
          <w:sz w:val="22"/>
          <w:u w:val="single"/>
        </w:rPr>
        <w:t>Putin’s inclination is nationalist since Russia is at the core of his argument</w:t>
      </w:r>
      <w:r w:rsidRPr="004417DD">
        <w:rPr>
          <w:sz w:val="16"/>
        </w:rPr>
        <w:t>. On the other hand, nationalism in Russian thinking carries the risks of provoking ultranationalism or Slavophobia once a success story is concluded by tangible gains.</w:t>
      </w:r>
    </w:p>
    <w:p w14:paraId="239DB183" w14:textId="77777777" w:rsidR="004417DD" w:rsidRPr="004417DD" w:rsidRDefault="004417DD" w:rsidP="004417DD">
      <w:pPr>
        <w:rPr>
          <w:sz w:val="16"/>
        </w:rPr>
      </w:pPr>
      <w:r w:rsidRPr="004417DD">
        <w:rPr>
          <w:sz w:val="16"/>
        </w:rPr>
        <w:t xml:space="preserve">The </w:t>
      </w:r>
      <w:r w:rsidRPr="004417DD">
        <w:rPr>
          <w:b/>
          <w:iCs/>
          <w:sz w:val="22"/>
          <w:u w:val="single"/>
        </w:rPr>
        <w:t>revisionism</w:t>
      </w:r>
      <w:r w:rsidRPr="004417DD">
        <w:rPr>
          <w:sz w:val="16"/>
        </w:rPr>
        <w:t xml:space="preserve"> and irredentism </w:t>
      </w:r>
      <w:r w:rsidRPr="004417DD">
        <w:rPr>
          <w:sz w:val="22"/>
          <w:u w:val="single"/>
        </w:rPr>
        <w:t>of Russia reveal the</w:t>
      </w:r>
      <w:r w:rsidRPr="004417DD">
        <w:rPr>
          <w:sz w:val="16"/>
        </w:rPr>
        <w:t xml:space="preserve"> </w:t>
      </w:r>
      <w:r w:rsidRPr="004417DD">
        <w:rPr>
          <w:b/>
          <w:iCs/>
          <w:sz w:val="22"/>
          <w:u w:val="single"/>
        </w:rPr>
        <w:t>limits</w:t>
      </w:r>
      <w:r w:rsidRPr="004417DD">
        <w:rPr>
          <w:sz w:val="16"/>
        </w:rPr>
        <w:t xml:space="preserve"> </w:t>
      </w:r>
      <w:r w:rsidRPr="004417DD">
        <w:rPr>
          <w:sz w:val="22"/>
          <w:u w:val="single"/>
        </w:rPr>
        <w:t>of expansion</w:t>
      </w:r>
      <w:r w:rsidRPr="004417DD">
        <w:rPr>
          <w:sz w:val="16"/>
        </w:rPr>
        <w:t xml:space="preserve"> over the borders of former USSR states, with minor alterations. The first group of states are the ones that became NATO members after 1997, that were once the former “Allies of the Soviet Union” and that proceeded with their democratic transition.</w:t>
      </w:r>
    </w:p>
    <w:p w14:paraId="73AFAD4D" w14:textId="77777777" w:rsidR="004417DD" w:rsidRPr="004417DD" w:rsidRDefault="004417DD" w:rsidP="004417DD">
      <w:pPr>
        <w:rPr>
          <w:sz w:val="16"/>
        </w:rPr>
      </w:pPr>
      <w:r w:rsidRPr="004417DD">
        <w:rPr>
          <w:sz w:val="16"/>
        </w:rPr>
        <w:t>The second group are still struggling for a stable regime, like Belarus. Russia coerces these countries to have pro-Russian regimes. The final group are countries squeezed between NATO and Russia, and not yet NATO member states, mainly Ukraine and Georgia.</w:t>
      </w:r>
    </w:p>
    <w:p w14:paraId="35986473" w14:textId="77777777" w:rsidR="004417DD" w:rsidRPr="004417DD" w:rsidRDefault="004417DD" w:rsidP="004417DD">
      <w:pPr>
        <w:rPr>
          <w:sz w:val="22"/>
          <w:u w:val="single"/>
        </w:rPr>
      </w:pPr>
      <w:r w:rsidRPr="004417DD">
        <w:rPr>
          <w:sz w:val="22"/>
          <w:u w:val="single"/>
        </w:rPr>
        <w:t>Putin</w:t>
      </w:r>
      <w:r w:rsidRPr="004417DD">
        <w:rPr>
          <w:sz w:val="16"/>
        </w:rPr>
        <w:t xml:space="preserve"> has </w:t>
      </w:r>
      <w:r w:rsidRPr="004417DD">
        <w:rPr>
          <w:sz w:val="22"/>
          <w:u w:val="single"/>
        </w:rPr>
        <w:t>employed</w:t>
      </w:r>
      <w:r w:rsidRPr="004417DD">
        <w:rPr>
          <w:sz w:val="16"/>
        </w:rPr>
        <w:t xml:space="preserve"> </w:t>
      </w:r>
      <w:r w:rsidRPr="004417DD">
        <w:rPr>
          <w:sz w:val="22"/>
          <w:u w:val="single"/>
        </w:rPr>
        <w:t>strategies</w:t>
      </w:r>
      <w:r w:rsidRPr="004417DD">
        <w:rPr>
          <w:sz w:val="16"/>
        </w:rPr>
        <w:t xml:space="preserve"> </w:t>
      </w:r>
      <w:r w:rsidRPr="004417DD">
        <w:rPr>
          <w:sz w:val="22"/>
          <w:u w:val="single"/>
        </w:rPr>
        <w:t>to</w:t>
      </w:r>
      <w:r w:rsidRPr="004417DD">
        <w:rPr>
          <w:sz w:val="16"/>
        </w:rPr>
        <w:t xml:space="preserve"> </w:t>
      </w:r>
      <w:r w:rsidRPr="004417DD">
        <w:rPr>
          <w:b/>
          <w:iCs/>
          <w:sz w:val="22"/>
          <w:u w:val="single"/>
        </w:rPr>
        <w:t>destabilize</w:t>
      </w:r>
      <w:r w:rsidRPr="004417DD">
        <w:rPr>
          <w:sz w:val="16"/>
        </w:rPr>
        <w:t xml:space="preserve"> </w:t>
      </w:r>
      <w:r w:rsidRPr="004417DD">
        <w:rPr>
          <w:sz w:val="22"/>
          <w:u w:val="single"/>
        </w:rPr>
        <w:t>these states through</w:t>
      </w:r>
      <w:r w:rsidRPr="004417DD">
        <w:rPr>
          <w:sz w:val="16"/>
        </w:rPr>
        <w:t xml:space="preserve"> </w:t>
      </w:r>
      <w:r w:rsidRPr="004417DD">
        <w:rPr>
          <w:b/>
          <w:iCs/>
          <w:sz w:val="22"/>
          <w:u w:val="single"/>
        </w:rPr>
        <w:t>smart moves</w:t>
      </w:r>
      <w:r w:rsidRPr="004417DD">
        <w:rPr>
          <w:sz w:val="16"/>
        </w:rPr>
        <w:t xml:space="preserve">, </w:t>
      </w:r>
      <w:r w:rsidRPr="004417DD">
        <w:rPr>
          <w:sz w:val="22"/>
          <w:u w:val="single"/>
        </w:rPr>
        <w:t>which rest on</w:t>
      </w:r>
      <w:r w:rsidRPr="004417DD">
        <w:rPr>
          <w:sz w:val="16"/>
        </w:rPr>
        <w:t xml:space="preserve"> </w:t>
      </w:r>
      <w:r w:rsidRPr="004417DD">
        <w:rPr>
          <w:b/>
          <w:iCs/>
          <w:sz w:val="22"/>
          <w:u w:val="single"/>
        </w:rPr>
        <w:t>five</w:t>
      </w:r>
      <w:r w:rsidRPr="004417DD">
        <w:rPr>
          <w:sz w:val="16"/>
        </w:rPr>
        <w:t xml:space="preserve"> </w:t>
      </w:r>
      <w:r w:rsidRPr="004417DD">
        <w:rPr>
          <w:sz w:val="22"/>
          <w:u w:val="single"/>
        </w:rPr>
        <w:t>political and military strategies</w:t>
      </w:r>
      <w:r w:rsidRPr="004417DD">
        <w:rPr>
          <w:sz w:val="16"/>
        </w:rPr>
        <w:t xml:space="preserve">. </w:t>
      </w:r>
      <w:r w:rsidRPr="004417DD">
        <w:rPr>
          <w:sz w:val="22"/>
          <w:u w:val="single"/>
        </w:rPr>
        <w:t>Russia</w:t>
      </w:r>
      <w:r w:rsidRPr="004417DD">
        <w:rPr>
          <w:sz w:val="16"/>
        </w:rPr>
        <w:t xml:space="preserve"> successfully </w:t>
      </w:r>
      <w:r w:rsidRPr="004417DD">
        <w:rPr>
          <w:sz w:val="22"/>
          <w:u w:val="single"/>
        </w:rPr>
        <w:t xml:space="preserve">achieves these strategies by being </w:t>
      </w:r>
      <w:r w:rsidRPr="004417DD">
        <w:rPr>
          <w:b/>
          <w:iCs/>
          <w:sz w:val="22"/>
          <w:u w:val="single"/>
        </w:rPr>
        <w:t>more discreet</w:t>
      </w:r>
      <w:r w:rsidRPr="004417DD">
        <w:rPr>
          <w:sz w:val="16"/>
        </w:rPr>
        <w:t xml:space="preserve"> </w:t>
      </w:r>
      <w:r w:rsidRPr="004417DD">
        <w:rPr>
          <w:sz w:val="22"/>
          <w:u w:val="single"/>
        </w:rPr>
        <w:t>in terms of international law, at least, until the aggression against Ukraine, and exploiting strategic gaps and vulnerabilities in those countries.</w:t>
      </w:r>
    </w:p>
    <w:p w14:paraId="325264D2" w14:textId="77777777" w:rsidR="004417DD" w:rsidRPr="004417DD" w:rsidRDefault="004417DD" w:rsidP="004417DD">
      <w:pPr>
        <w:rPr>
          <w:sz w:val="16"/>
        </w:rPr>
      </w:pPr>
      <w:r w:rsidRPr="004417DD">
        <w:rPr>
          <w:b/>
          <w:iCs/>
          <w:sz w:val="22"/>
          <w:u w:val="single"/>
        </w:rPr>
        <w:t>First</w:t>
      </w:r>
      <w:r w:rsidRPr="004417DD">
        <w:rPr>
          <w:sz w:val="16"/>
        </w:rPr>
        <w:t xml:space="preserve">, </w:t>
      </w:r>
      <w:r w:rsidRPr="004417DD">
        <w:rPr>
          <w:sz w:val="22"/>
          <w:u w:val="single"/>
        </w:rPr>
        <w:t>Russia</w:t>
      </w:r>
      <w:r w:rsidRPr="004417DD">
        <w:rPr>
          <w:sz w:val="16"/>
        </w:rPr>
        <w:t xml:space="preserve"> </w:t>
      </w:r>
      <w:r w:rsidRPr="004417DD">
        <w:rPr>
          <w:b/>
          <w:iCs/>
          <w:sz w:val="22"/>
          <w:u w:val="single"/>
        </w:rPr>
        <w:t>does not</w:t>
      </w:r>
      <w:r w:rsidRPr="004417DD">
        <w:rPr>
          <w:sz w:val="16"/>
        </w:rPr>
        <w:t xml:space="preserve"> </w:t>
      </w:r>
      <w:r w:rsidRPr="004417DD">
        <w:rPr>
          <w:sz w:val="22"/>
          <w:u w:val="single"/>
        </w:rPr>
        <w:t>hesitate</w:t>
      </w:r>
      <w:r w:rsidRPr="004417DD">
        <w:rPr>
          <w:sz w:val="16"/>
        </w:rPr>
        <w:t xml:space="preserve"> </w:t>
      </w:r>
      <w:r w:rsidRPr="004417DD">
        <w:rPr>
          <w:sz w:val="22"/>
          <w:u w:val="single"/>
        </w:rPr>
        <w:t>to intervene militarily and support a pro-Russian regime</w:t>
      </w:r>
      <w:r w:rsidRPr="004417DD">
        <w:rPr>
          <w:sz w:val="16"/>
        </w:rPr>
        <w:t xml:space="preserve"> through political and military means, such as the case of Syria.</w:t>
      </w:r>
    </w:p>
    <w:p w14:paraId="1DF2AC59" w14:textId="77777777" w:rsidR="004417DD" w:rsidRPr="004417DD" w:rsidRDefault="004417DD" w:rsidP="004417DD">
      <w:pPr>
        <w:rPr>
          <w:sz w:val="22"/>
          <w:u w:val="single"/>
        </w:rPr>
      </w:pPr>
      <w:r w:rsidRPr="004417DD">
        <w:rPr>
          <w:sz w:val="16"/>
        </w:rPr>
        <w:t xml:space="preserve">Second, </w:t>
      </w:r>
      <w:r w:rsidRPr="004417DD">
        <w:rPr>
          <w:sz w:val="22"/>
          <w:u w:val="single"/>
        </w:rPr>
        <w:t>Russian private military companies such as the</w:t>
      </w:r>
      <w:r w:rsidRPr="004417DD">
        <w:rPr>
          <w:sz w:val="16"/>
        </w:rPr>
        <w:t xml:space="preserve"> </w:t>
      </w:r>
      <w:r w:rsidRPr="004417DD">
        <w:rPr>
          <w:b/>
          <w:iCs/>
          <w:sz w:val="22"/>
          <w:u w:val="single"/>
        </w:rPr>
        <w:t>Wagner Group</w:t>
      </w:r>
      <w:r w:rsidRPr="004417DD">
        <w:rPr>
          <w:sz w:val="16"/>
        </w:rPr>
        <w:t xml:space="preserve"> </w:t>
      </w:r>
      <w:r w:rsidRPr="004417DD">
        <w:rPr>
          <w:sz w:val="22"/>
          <w:u w:val="single"/>
        </w:rPr>
        <w:t>are sent to war zones to support pro-Russian figures such as Khalifa Haftar of Libya and attempt to encircle NATO for strategic leverage such as the Russian military presence in Africa.</w:t>
      </w:r>
    </w:p>
    <w:p w14:paraId="01CAA6EE" w14:textId="77777777" w:rsidR="004417DD" w:rsidRPr="004417DD" w:rsidRDefault="004417DD" w:rsidP="004417DD">
      <w:pPr>
        <w:rPr>
          <w:sz w:val="22"/>
          <w:u w:val="single"/>
        </w:rPr>
      </w:pPr>
      <w:r w:rsidRPr="004417DD">
        <w:rPr>
          <w:b/>
          <w:iCs/>
          <w:sz w:val="22"/>
          <w:u w:val="single"/>
        </w:rPr>
        <w:t>Third</w:t>
      </w:r>
      <w:r w:rsidRPr="004417DD">
        <w:rPr>
          <w:sz w:val="16"/>
        </w:rPr>
        <w:t xml:space="preserve">, </w:t>
      </w:r>
      <w:r w:rsidRPr="004417DD">
        <w:rPr>
          <w:sz w:val="22"/>
          <w:u w:val="single"/>
        </w:rPr>
        <w:t>mediation has become a primary effort to obtain political and military initiative, as was the case in the Karabakh war and Syria.</w:t>
      </w:r>
    </w:p>
    <w:p w14:paraId="5672AEB5" w14:textId="77777777" w:rsidR="004417DD" w:rsidRPr="004417DD" w:rsidRDefault="004417DD" w:rsidP="004417DD">
      <w:pPr>
        <w:rPr>
          <w:sz w:val="16"/>
        </w:rPr>
      </w:pPr>
      <w:r w:rsidRPr="004417DD">
        <w:rPr>
          <w:b/>
          <w:iCs/>
          <w:sz w:val="22"/>
          <w:u w:val="single"/>
        </w:rPr>
        <w:t>Fourth</w:t>
      </w:r>
      <w:r w:rsidRPr="004417DD">
        <w:rPr>
          <w:sz w:val="16"/>
        </w:rPr>
        <w:t xml:space="preserve">, </w:t>
      </w:r>
      <w:r w:rsidRPr="004417DD">
        <w:rPr>
          <w:sz w:val="22"/>
          <w:u w:val="single"/>
        </w:rPr>
        <w:t>the Collective Security Treaty Organization has become the platform to inject Russian interests and military presence.</w:t>
      </w:r>
    </w:p>
    <w:p w14:paraId="08A54315" w14:textId="77777777" w:rsidR="004417DD" w:rsidRPr="004417DD" w:rsidRDefault="004417DD" w:rsidP="004417DD">
      <w:pPr>
        <w:rPr>
          <w:sz w:val="22"/>
          <w:u w:val="single"/>
        </w:rPr>
      </w:pPr>
      <w:r w:rsidRPr="004417DD">
        <w:rPr>
          <w:sz w:val="22"/>
          <w:u w:val="single"/>
        </w:rPr>
        <w:t>Last</w:t>
      </w:r>
      <w:r w:rsidRPr="004417DD">
        <w:rPr>
          <w:sz w:val="16"/>
        </w:rPr>
        <w:t xml:space="preserve">, </w:t>
      </w:r>
      <w:r w:rsidRPr="004417DD">
        <w:rPr>
          <w:sz w:val="22"/>
          <w:u w:val="single"/>
        </w:rPr>
        <w:t>Russia</w:t>
      </w:r>
      <w:r w:rsidRPr="004417DD">
        <w:rPr>
          <w:sz w:val="16"/>
        </w:rPr>
        <w:t xml:space="preserve"> </w:t>
      </w:r>
      <w:r w:rsidRPr="004417DD">
        <w:rPr>
          <w:sz w:val="22"/>
          <w:u w:val="single"/>
        </w:rPr>
        <w:t>has kept</w:t>
      </w:r>
      <w:r w:rsidRPr="004417DD">
        <w:rPr>
          <w:sz w:val="16"/>
        </w:rPr>
        <w:t xml:space="preserve"> </w:t>
      </w:r>
      <w:r w:rsidRPr="004417DD">
        <w:rPr>
          <w:b/>
          <w:iCs/>
          <w:sz w:val="22"/>
          <w:u w:val="single"/>
        </w:rPr>
        <w:t>third parties silent</w:t>
      </w:r>
      <w:r w:rsidRPr="004417DD">
        <w:rPr>
          <w:sz w:val="16"/>
        </w:rPr>
        <w:t xml:space="preserve"> </w:t>
      </w:r>
      <w:r w:rsidRPr="004417DD">
        <w:rPr>
          <w:sz w:val="22"/>
          <w:u w:val="single"/>
        </w:rPr>
        <w:t>through</w:t>
      </w:r>
      <w:r w:rsidRPr="004417DD">
        <w:rPr>
          <w:sz w:val="16"/>
        </w:rPr>
        <w:t xml:space="preserve"> </w:t>
      </w:r>
      <w:r w:rsidRPr="004417DD">
        <w:rPr>
          <w:b/>
          <w:iCs/>
          <w:sz w:val="22"/>
          <w:u w:val="single"/>
        </w:rPr>
        <w:t>defense sales</w:t>
      </w:r>
      <w:r w:rsidRPr="004417DD">
        <w:rPr>
          <w:sz w:val="16"/>
        </w:rPr>
        <w:t xml:space="preserve"> </w:t>
      </w:r>
      <w:r w:rsidRPr="004417DD">
        <w:rPr>
          <w:sz w:val="22"/>
          <w:u w:val="single"/>
        </w:rPr>
        <w:t>and</w:t>
      </w:r>
      <w:r w:rsidRPr="004417DD">
        <w:rPr>
          <w:sz w:val="16"/>
        </w:rPr>
        <w:t xml:space="preserve"> </w:t>
      </w:r>
      <w:r w:rsidRPr="004417DD">
        <w:rPr>
          <w:b/>
          <w:iCs/>
          <w:sz w:val="22"/>
          <w:u w:val="single"/>
        </w:rPr>
        <w:t>military cooperation</w:t>
      </w:r>
      <w:r w:rsidRPr="004417DD">
        <w:rPr>
          <w:sz w:val="16"/>
        </w:rPr>
        <w:t xml:space="preserve"> </w:t>
      </w:r>
      <w:r w:rsidRPr="004417DD">
        <w:rPr>
          <w:sz w:val="22"/>
          <w:u w:val="single"/>
        </w:rPr>
        <w:t>such as the cases of China, India, and Egypt.</w:t>
      </w:r>
    </w:p>
    <w:p w14:paraId="470B2145" w14:textId="77777777" w:rsidR="004417DD" w:rsidRPr="004417DD" w:rsidRDefault="004417DD" w:rsidP="004417DD">
      <w:pPr>
        <w:rPr>
          <w:sz w:val="22"/>
          <w:u w:val="single"/>
        </w:rPr>
      </w:pPr>
      <w:r w:rsidRPr="004417DD">
        <w:rPr>
          <w:sz w:val="16"/>
        </w:rPr>
        <w:t xml:space="preserve">These cases show that </w:t>
      </w:r>
      <w:r w:rsidRPr="004417DD">
        <w:rPr>
          <w:sz w:val="22"/>
          <w:u w:val="single"/>
        </w:rPr>
        <w:t>Putin</w:t>
      </w:r>
      <w:r w:rsidRPr="004417DD">
        <w:rPr>
          <w:sz w:val="16"/>
        </w:rPr>
        <w:t xml:space="preserve"> </w:t>
      </w:r>
      <w:r w:rsidRPr="004417DD">
        <w:rPr>
          <w:sz w:val="22"/>
          <w:u w:val="single"/>
        </w:rPr>
        <w:t>successfully employs</w:t>
      </w:r>
      <w:r w:rsidRPr="004417DD">
        <w:rPr>
          <w:sz w:val="16"/>
        </w:rPr>
        <w:t xml:space="preserve"> </w:t>
      </w:r>
      <w:r w:rsidRPr="004417DD">
        <w:rPr>
          <w:b/>
          <w:iCs/>
          <w:sz w:val="22"/>
          <w:u w:val="single"/>
        </w:rPr>
        <w:t>political</w:t>
      </w:r>
      <w:r w:rsidRPr="004417DD">
        <w:rPr>
          <w:sz w:val="16"/>
        </w:rPr>
        <w:t xml:space="preserve"> </w:t>
      </w:r>
      <w:r w:rsidRPr="004417DD">
        <w:rPr>
          <w:sz w:val="22"/>
          <w:u w:val="single"/>
        </w:rPr>
        <w:t>and</w:t>
      </w:r>
      <w:r w:rsidRPr="004417DD">
        <w:rPr>
          <w:sz w:val="16"/>
        </w:rPr>
        <w:t xml:space="preserve"> </w:t>
      </w:r>
      <w:r w:rsidRPr="004417DD">
        <w:rPr>
          <w:b/>
          <w:iCs/>
          <w:sz w:val="22"/>
          <w:u w:val="single"/>
        </w:rPr>
        <w:t>military</w:t>
      </w:r>
      <w:r w:rsidRPr="004417DD">
        <w:rPr>
          <w:sz w:val="16"/>
        </w:rPr>
        <w:t xml:space="preserve"> </w:t>
      </w:r>
      <w:r w:rsidRPr="004417DD">
        <w:rPr>
          <w:sz w:val="22"/>
          <w:u w:val="single"/>
        </w:rPr>
        <w:t>means by well-planned strategies</w:t>
      </w:r>
      <w:r w:rsidRPr="004417DD">
        <w:rPr>
          <w:sz w:val="16"/>
        </w:rPr>
        <w:t xml:space="preserve">, </w:t>
      </w:r>
      <w:r w:rsidRPr="004417DD">
        <w:rPr>
          <w:sz w:val="22"/>
          <w:u w:val="single"/>
        </w:rPr>
        <w:t>the ultimate goal being</w:t>
      </w:r>
      <w:r w:rsidRPr="004417DD">
        <w:rPr>
          <w:sz w:val="16"/>
        </w:rPr>
        <w:t xml:space="preserve"> the survival of Russia through nationalism and </w:t>
      </w:r>
      <w:r w:rsidRPr="004417DD">
        <w:rPr>
          <w:b/>
          <w:iCs/>
          <w:sz w:val="22"/>
          <w:u w:val="single"/>
        </w:rPr>
        <w:t>expansionism</w:t>
      </w:r>
      <w:r w:rsidRPr="004417DD">
        <w:rPr>
          <w:sz w:val="16"/>
        </w:rPr>
        <w:t xml:space="preserve"> </w:t>
      </w:r>
      <w:r w:rsidRPr="004417DD">
        <w:rPr>
          <w:sz w:val="22"/>
          <w:u w:val="single"/>
        </w:rPr>
        <w:t>over the Slavic states, and building a sphere of influence in its near abroad.</w:t>
      </w:r>
    </w:p>
    <w:p w14:paraId="11082717" w14:textId="77777777" w:rsidR="004417DD" w:rsidRPr="004417DD" w:rsidRDefault="004417DD" w:rsidP="004417DD">
      <w:pPr>
        <w:rPr>
          <w:sz w:val="16"/>
        </w:rPr>
      </w:pPr>
      <w:r w:rsidRPr="004417DD">
        <w:rPr>
          <w:sz w:val="16"/>
        </w:rPr>
        <w:t>Russian Strategy in Ukraine</w:t>
      </w:r>
    </w:p>
    <w:p w14:paraId="00D05ABA" w14:textId="77777777" w:rsidR="004417DD" w:rsidRPr="004417DD" w:rsidRDefault="004417DD" w:rsidP="004417DD">
      <w:pPr>
        <w:rPr>
          <w:b/>
          <w:iCs/>
          <w:sz w:val="22"/>
          <w:u w:val="single"/>
        </w:rPr>
      </w:pPr>
      <w:r w:rsidRPr="004417DD">
        <w:rPr>
          <w:sz w:val="16"/>
        </w:rPr>
        <w:t xml:space="preserve">The Russian political goals in Ukraine are threefold. These are the fundamental tenets of the Russian quest for domination: (1) </w:t>
      </w:r>
      <w:r w:rsidRPr="004417DD">
        <w:rPr>
          <w:b/>
          <w:iCs/>
          <w:sz w:val="22"/>
          <w:u w:val="single"/>
        </w:rPr>
        <w:t>Repell</w:t>
      </w:r>
      <w:r w:rsidRPr="004417DD">
        <w:rPr>
          <w:sz w:val="16"/>
        </w:rPr>
        <w:t xml:space="preserve">ing </w:t>
      </w:r>
      <w:r w:rsidRPr="004417DD">
        <w:rPr>
          <w:b/>
          <w:iCs/>
          <w:sz w:val="22"/>
          <w:u w:val="single"/>
        </w:rPr>
        <w:t>the West</w:t>
      </w:r>
      <w:r w:rsidRPr="004417DD">
        <w:rPr>
          <w:sz w:val="16"/>
        </w:rPr>
        <w:t xml:space="preserve">, unified under the NATO umbrella, from Russia’s “borders”; (2) Making </w:t>
      </w:r>
      <w:r w:rsidRPr="004417DD">
        <w:rPr>
          <w:b/>
          <w:iCs/>
          <w:sz w:val="22"/>
          <w:u w:val="single"/>
        </w:rPr>
        <w:t>the Russian identity dominant over Slavic nations</w:t>
      </w:r>
      <w:r w:rsidRPr="004417DD">
        <w:rPr>
          <w:sz w:val="16"/>
        </w:rPr>
        <w:t xml:space="preserve">, </w:t>
      </w:r>
      <w:r w:rsidRPr="004417DD">
        <w:rPr>
          <w:b/>
          <w:iCs/>
          <w:sz w:val="22"/>
          <w:u w:val="single"/>
        </w:rPr>
        <w:t>setting Ukraine as a lesson for the rest;</w:t>
      </w:r>
      <w:r w:rsidRPr="004417DD">
        <w:rPr>
          <w:sz w:val="16"/>
        </w:rPr>
        <w:t xml:space="preserve"> (3) </w:t>
      </w:r>
      <w:r w:rsidRPr="004417DD">
        <w:rPr>
          <w:b/>
          <w:iCs/>
          <w:sz w:val="22"/>
          <w:u w:val="single"/>
        </w:rPr>
        <w:t>Show the “able” Russia to the former members of the Soviet Union.</w:t>
      </w:r>
    </w:p>
    <w:p w14:paraId="54353BFB" w14:textId="77777777" w:rsidR="004417DD" w:rsidRPr="004417DD" w:rsidRDefault="004417DD" w:rsidP="004417DD">
      <w:pPr>
        <w:rPr>
          <w:sz w:val="22"/>
          <w:u w:val="single"/>
        </w:rPr>
      </w:pPr>
      <w:r w:rsidRPr="004417DD">
        <w:rPr>
          <w:sz w:val="22"/>
          <w:u w:val="single"/>
        </w:rPr>
        <w:t>Russia</w:t>
      </w:r>
      <w:r w:rsidRPr="004417DD">
        <w:rPr>
          <w:sz w:val="16"/>
        </w:rPr>
        <w:t xml:space="preserve"> </w:t>
      </w:r>
      <w:r w:rsidRPr="004417DD">
        <w:rPr>
          <w:b/>
          <w:iCs/>
          <w:sz w:val="22"/>
          <w:u w:val="single"/>
        </w:rPr>
        <w:t>needs</w:t>
      </w:r>
      <w:r w:rsidRPr="004417DD">
        <w:rPr>
          <w:sz w:val="16"/>
        </w:rPr>
        <w:t xml:space="preserve"> a </w:t>
      </w:r>
      <w:r w:rsidRPr="004417DD">
        <w:rPr>
          <w:sz w:val="22"/>
          <w:u w:val="single"/>
        </w:rPr>
        <w:t>success story to achieve its goals and, as a result, Russia’s possible failure on the ground may create undesirable consequences for the Russian identity, once Russians realize their country’s weakness.</w:t>
      </w:r>
    </w:p>
    <w:p w14:paraId="194ADEAF" w14:textId="77777777" w:rsidR="004417DD" w:rsidRPr="004417DD" w:rsidRDefault="004417DD" w:rsidP="004417DD">
      <w:pPr>
        <w:rPr>
          <w:sz w:val="16"/>
        </w:rPr>
      </w:pPr>
      <w:r w:rsidRPr="004417DD">
        <w:rPr>
          <w:sz w:val="16"/>
        </w:rPr>
        <w:t>This may cause both a disillusionment and a subsequent dissolution in the pro-Russian regimes, including Putin’s Russia. In this context and at this point, Russia’s coercive strategy over Ukraine and its current war with Ukraine have turned to a matter of life and death.</w:t>
      </w:r>
    </w:p>
    <w:p w14:paraId="684D9DFD" w14:textId="77777777" w:rsidR="004417DD" w:rsidRPr="004417DD" w:rsidRDefault="004417DD" w:rsidP="004417DD">
      <w:pPr>
        <w:rPr>
          <w:sz w:val="16"/>
        </w:rPr>
      </w:pPr>
      <w:r w:rsidRPr="004417DD">
        <w:rPr>
          <w:sz w:val="22"/>
          <w:u w:val="single"/>
        </w:rPr>
        <w:t>Russian</w:t>
      </w:r>
      <w:r w:rsidRPr="004417DD">
        <w:rPr>
          <w:sz w:val="16"/>
        </w:rPr>
        <w:t xml:space="preserve"> </w:t>
      </w:r>
      <w:r w:rsidRPr="004417DD">
        <w:rPr>
          <w:b/>
          <w:iCs/>
          <w:sz w:val="22"/>
          <w:u w:val="single"/>
        </w:rPr>
        <w:t>Nuclear Threat</w:t>
      </w:r>
    </w:p>
    <w:p w14:paraId="04B2D884" w14:textId="77777777" w:rsidR="004417DD" w:rsidRPr="004417DD" w:rsidRDefault="004417DD" w:rsidP="004417DD">
      <w:pPr>
        <w:rPr>
          <w:sz w:val="16"/>
        </w:rPr>
      </w:pPr>
      <w:r w:rsidRPr="004417DD">
        <w:rPr>
          <w:sz w:val="16"/>
        </w:rPr>
        <w:t xml:space="preserve">Putin’s order to activate the Strategic Nuclear Forces escalated the military and political tension with the West. </w:t>
      </w:r>
      <w:r w:rsidRPr="004417DD">
        <w:rPr>
          <w:sz w:val="22"/>
          <w:u w:val="single"/>
        </w:rPr>
        <w:t>Russia regularly updated its nuclear doctrine after 1993 so as to be able to use nuclear weapons if it was not the first to do so.</w:t>
      </w:r>
      <w:r w:rsidRPr="004417DD">
        <w:rPr>
          <w:sz w:val="16"/>
        </w:rPr>
        <w:t xml:space="preserve"> In this sense, Russia challenged the concepts of deterrence and mutually assured destruction (MAD) for atomic warfare. The reason for such a preference would be the following.</w:t>
      </w:r>
    </w:p>
    <w:p w14:paraId="5C28FF1E" w14:textId="77777777" w:rsidR="004417DD" w:rsidRPr="004417DD" w:rsidRDefault="004417DD" w:rsidP="004417DD">
      <w:pPr>
        <w:rPr>
          <w:sz w:val="22"/>
          <w:u w:val="single"/>
        </w:rPr>
      </w:pPr>
      <w:r w:rsidRPr="004417DD">
        <w:rPr>
          <w:sz w:val="22"/>
          <w:u w:val="single"/>
        </w:rPr>
        <w:t>Russia</w:t>
      </w:r>
      <w:r w:rsidRPr="004417DD">
        <w:rPr>
          <w:sz w:val="16"/>
        </w:rPr>
        <w:t xml:space="preserve"> </w:t>
      </w:r>
      <w:r w:rsidRPr="004417DD">
        <w:rPr>
          <w:b/>
          <w:iCs/>
          <w:sz w:val="22"/>
          <w:u w:val="single"/>
        </w:rPr>
        <w:t>knows</w:t>
      </w:r>
      <w:r w:rsidRPr="004417DD">
        <w:rPr>
          <w:sz w:val="16"/>
        </w:rPr>
        <w:t xml:space="preserve"> </w:t>
      </w:r>
      <w:r w:rsidRPr="004417DD">
        <w:rPr>
          <w:sz w:val="22"/>
          <w:u w:val="single"/>
        </w:rPr>
        <w:t xml:space="preserve">that its conventional military inventory is aged and cannot win a a full-scale traditional war despite its numeric superiority. </w:t>
      </w:r>
      <w:r w:rsidRPr="004417DD">
        <w:rPr>
          <w:sz w:val="16"/>
        </w:rPr>
        <w:t xml:space="preserve">Modern warfare, including proxy, hybrid, and asymmetric, defy the Russian conventional capabilities, </w:t>
      </w:r>
      <w:r w:rsidRPr="004417DD">
        <w:rPr>
          <w:b/>
          <w:iCs/>
          <w:sz w:val="22"/>
          <w:u w:val="single"/>
        </w:rPr>
        <w:t>but</w:t>
      </w:r>
      <w:r w:rsidRPr="004417DD">
        <w:rPr>
          <w:sz w:val="16"/>
        </w:rPr>
        <w:t xml:space="preserve"> the West, or </w:t>
      </w:r>
      <w:r w:rsidRPr="004417DD">
        <w:rPr>
          <w:sz w:val="22"/>
          <w:u w:val="single"/>
        </w:rPr>
        <w:t>NATO</w:t>
      </w:r>
      <w:r w:rsidRPr="004417DD">
        <w:rPr>
          <w:sz w:val="16"/>
        </w:rPr>
        <w:t xml:space="preserve">, </w:t>
      </w:r>
      <w:r w:rsidRPr="004417DD">
        <w:rPr>
          <w:sz w:val="22"/>
          <w:u w:val="single"/>
        </w:rPr>
        <w:t>may</w:t>
      </w:r>
      <w:r w:rsidRPr="004417DD">
        <w:rPr>
          <w:sz w:val="16"/>
        </w:rPr>
        <w:t xml:space="preserve"> </w:t>
      </w:r>
      <w:r w:rsidRPr="004417DD">
        <w:rPr>
          <w:b/>
          <w:iCs/>
          <w:sz w:val="22"/>
          <w:u w:val="single"/>
        </w:rPr>
        <w:t>hesitate</w:t>
      </w:r>
      <w:r w:rsidRPr="004417DD">
        <w:rPr>
          <w:sz w:val="16"/>
        </w:rPr>
        <w:t xml:space="preserve"> </w:t>
      </w:r>
      <w:r w:rsidRPr="004417DD">
        <w:rPr>
          <w:sz w:val="22"/>
          <w:u w:val="single"/>
        </w:rPr>
        <w:t>to respond to a nuclear threat.</w:t>
      </w:r>
    </w:p>
    <w:p w14:paraId="2BD00076" w14:textId="77777777" w:rsidR="004417DD" w:rsidRPr="004417DD" w:rsidRDefault="004417DD" w:rsidP="004417DD">
      <w:pPr>
        <w:rPr>
          <w:sz w:val="22"/>
          <w:u w:val="single"/>
        </w:rPr>
      </w:pPr>
      <w:r w:rsidRPr="004417DD">
        <w:rPr>
          <w:sz w:val="22"/>
          <w:u w:val="single"/>
        </w:rPr>
        <w:t>Nuclear warfare includes tactical and operational assets other than strategic assets. The slow pace of the Russian advance may need a tactical nuclear attack to create a gap in the defense lines of the weaker but stubborn Ukrainian forces. Urban warfare is costly for the Russian conventional forces.</w:t>
      </w:r>
    </w:p>
    <w:p w14:paraId="65AE6B2F" w14:textId="77777777" w:rsidR="004417DD" w:rsidRPr="004417DD" w:rsidRDefault="004417DD" w:rsidP="004417DD">
      <w:r w:rsidRPr="004417DD">
        <w:rPr>
          <w:sz w:val="16"/>
        </w:rPr>
        <w:t xml:space="preserve">A tactical or operational nuclear attack may clear the cities and push the Ukrainian leadership to accept Russian terms. </w:t>
      </w:r>
      <w:r w:rsidRPr="004417DD">
        <w:rPr>
          <w:sz w:val="22"/>
          <w:u w:val="single"/>
        </w:rPr>
        <w:t xml:space="preserve">In short, Russian aggression over Ukraine is related to its expansionism inspired by a political logic based on </w:t>
      </w:r>
      <w:r w:rsidRPr="004417DD">
        <w:rPr>
          <w:b/>
          <w:iCs/>
          <w:sz w:val="22"/>
          <w:u w:val="single"/>
        </w:rPr>
        <w:t>nationalist imperialism</w:t>
      </w:r>
      <w:r w:rsidRPr="004417DD">
        <w:rPr>
          <w:sz w:val="16"/>
        </w:rPr>
        <w:t>. The primary motivation is to revive Russia’s modern imperialism across its sphere of influence. However, despite Putin’s imperial quest, Russia lacks capacity to sustain a full-scale expansionism due to limited economic diversity, ageing weaponry, and an inconsistent strategy-making process.</w:t>
      </w:r>
    </w:p>
    <w:p w14:paraId="6F52CC61" w14:textId="77777777" w:rsidR="004417DD" w:rsidRPr="004417DD" w:rsidRDefault="004417DD" w:rsidP="004417DD"/>
    <w:p w14:paraId="56778B11" w14:textId="77777777" w:rsidR="004417DD" w:rsidRPr="004417DD" w:rsidRDefault="004417DD" w:rsidP="004417DD">
      <w:pPr>
        <w:keepNext/>
        <w:keepLines/>
        <w:spacing w:before="200"/>
        <w:outlineLvl w:val="3"/>
        <w:rPr>
          <w:rFonts w:eastAsiaTheme="majorEastAsia" w:cstheme="majorBidi"/>
          <w:b/>
          <w:iCs/>
          <w:sz w:val="22"/>
        </w:rPr>
      </w:pPr>
      <w:r w:rsidRPr="004417DD">
        <w:rPr>
          <w:rFonts w:eastAsiaTheme="majorEastAsia" w:cstheme="majorBidi"/>
          <w:b/>
          <w:iCs/>
          <w:sz w:val="22"/>
        </w:rPr>
        <w:t xml:space="preserve">NATO is </w:t>
      </w:r>
      <w:r w:rsidRPr="004417DD">
        <w:rPr>
          <w:rFonts w:eastAsiaTheme="majorEastAsia" w:cstheme="majorBidi"/>
          <w:b/>
          <w:iCs/>
          <w:sz w:val="22"/>
          <w:u w:val="single"/>
        </w:rPr>
        <w:t>not</w:t>
      </w:r>
      <w:r w:rsidRPr="004417DD">
        <w:rPr>
          <w:rFonts w:eastAsiaTheme="majorEastAsia" w:cstheme="majorBidi"/>
          <w:b/>
          <w:iCs/>
          <w:sz w:val="22"/>
        </w:rPr>
        <w:t xml:space="preserve"> to blame for Russian lash out</w:t>
      </w:r>
    </w:p>
    <w:p w14:paraId="431EDF52" w14:textId="77777777" w:rsidR="004417DD" w:rsidRPr="004417DD" w:rsidRDefault="004417DD" w:rsidP="004417DD">
      <w:r w:rsidRPr="004417DD">
        <w:rPr>
          <w:rFonts w:eastAsiaTheme="majorEastAsia" w:cstheme="majorBidi"/>
          <w:b/>
          <w:iCs/>
        </w:rPr>
        <w:t>Cornell 22</w:t>
      </w:r>
      <w:r w:rsidRPr="004417DD">
        <w:t xml:space="preserve"> – Svante Cornell is director of the American Foreign Policy Council’s Central Asia-Caucasus Institute. (Svante E. Cornell, Opinion Contributor, "No, the war in Ukraine is not about NATO," Hill, 3-9-2022, https://thehill.com/opinion/national-security/597503-no-the-war-in-ukraine-is-not-about-nato/, Accessed 7-25-2022, LASA-SC)</w:t>
      </w:r>
    </w:p>
    <w:p w14:paraId="126A25F5" w14:textId="77777777" w:rsidR="004417DD" w:rsidRPr="004417DD" w:rsidRDefault="004417DD" w:rsidP="004417DD">
      <w:pPr>
        <w:rPr>
          <w:sz w:val="16"/>
        </w:rPr>
      </w:pPr>
      <w:r w:rsidRPr="004417DD">
        <w:rPr>
          <w:sz w:val="22"/>
          <w:u w:val="single"/>
        </w:rPr>
        <w:t>Russia’s invasion</w:t>
      </w:r>
      <w:r w:rsidRPr="004417DD">
        <w:rPr>
          <w:sz w:val="16"/>
        </w:rPr>
        <w:t xml:space="preserve"> of Ukraine has </w:t>
      </w:r>
      <w:r w:rsidRPr="004417DD">
        <w:rPr>
          <w:sz w:val="22"/>
          <w:u w:val="single"/>
        </w:rPr>
        <w:t>led to</w:t>
      </w:r>
      <w:r w:rsidRPr="004417DD">
        <w:rPr>
          <w:sz w:val="16"/>
        </w:rPr>
        <w:t xml:space="preserve"> </w:t>
      </w:r>
      <w:r w:rsidRPr="004417DD">
        <w:rPr>
          <w:sz w:val="22"/>
          <w:u w:val="single"/>
        </w:rPr>
        <w:t>widespread</w:t>
      </w:r>
      <w:r w:rsidRPr="004417DD">
        <w:rPr>
          <w:sz w:val="16"/>
        </w:rPr>
        <w:t xml:space="preserve"> </w:t>
      </w:r>
      <w:r w:rsidRPr="004417DD">
        <w:rPr>
          <w:b/>
          <w:iCs/>
          <w:sz w:val="22"/>
          <w:u w:val="single"/>
        </w:rPr>
        <w:t>condemnation</w:t>
      </w:r>
      <w:r w:rsidRPr="004417DD">
        <w:rPr>
          <w:sz w:val="16"/>
        </w:rPr>
        <w:t xml:space="preserve"> </w:t>
      </w:r>
      <w:r w:rsidRPr="004417DD">
        <w:rPr>
          <w:sz w:val="22"/>
          <w:u w:val="single"/>
        </w:rPr>
        <w:t>and</w:t>
      </w:r>
      <w:r w:rsidRPr="004417DD">
        <w:rPr>
          <w:sz w:val="16"/>
        </w:rPr>
        <w:t xml:space="preserve"> an unparalleled </w:t>
      </w:r>
      <w:r w:rsidRPr="004417DD">
        <w:rPr>
          <w:sz w:val="22"/>
          <w:u w:val="single"/>
        </w:rPr>
        <w:t>outpouring of</w:t>
      </w:r>
      <w:r w:rsidRPr="004417DD">
        <w:rPr>
          <w:sz w:val="16"/>
        </w:rPr>
        <w:t xml:space="preserve"> </w:t>
      </w:r>
      <w:r w:rsidRPr="004417DD">
        <w:rPr>
          <w:b/>
          <w:iCs/>
          <w:sz w:val="22"/>
          <w:u w:val="single"/>
        </w:rPr>
        <w:t>support</w:t>
      </w:r>
      <w:r w:rsidRPr="004417DD">
        <w:rPr>
          <w:sz w:val="16"/>
        </w:rPr>
        <w:t xml:space="preserve"> </w:t>
      </w:r>
      <w:r w:rsidRPr="004417DD">
        <w:rPr>
          <w:sz w:val="22"/>
          <w:u w:val="single"/>
        </w:rPr>
        <w:t>for Ukraine</w:t>
      </w:r>
      <w:r w:rsidRPr="004417DD">
        <w:rPr>
          <w:sz w:val="16"/>
        </w:rPr>
        <w:t xml:space="preserve">. At the same time, a motley crew, including some academics and former U.S. officials, has essentially blamed the war on the West, and in particular NATO enlargement. The </w:t>
      </w:r>
      <w:r w:rsidRPr="004417DD">
        <w:rPr>
          <w:sz w:val="22"/>
          <w:u w:val="single"/>
        </w:rPr>
        <w:t>argument</w:t>
      </w:r>
      <w:r w:rsidRPr="004417DD">
        <w:rPr>
          <w:sz w:val="16"/>
        </w:rPr>
        <w:t xml:space="preserve"> is basically </w:t>
      </w:r>
      <w:r w:rsidRPr="004417DD">
        <w:rPr>
          <w:sz w:val="22"/>
          <w:u w:val="single"/>
        </w:rPr>
        <w:t>that Russia would</w:t>
      </w:r>
      <w:r w:rsidRPr="004417DD">
        <w:rPr>
          <w:sz w:val="16"/>
        </w:rPr>
        <w:t xml:space="preserve"> </w:t>
      </w:r>
      <w:r w:rsidRPr="004417DD">
        <w:rPr>
          <w:b/>
          <w:iCs/>
          <w:sz w:val="22"/>
          <w:u w:val="single"/>
        </w:rPr>
        <w:t>not</w:t>
      </w:r>
      <w:r w:rsidRPr="004417DD">
        <w:rPr>
          <w:sz w:val="16"/>
        </w:rPr>
        <w:t xml:space="preserve"> </w:t>
      </w:r>
      <w:r w:rsidRPr="004417DD">
        <w:rPr>
          <w:sz w:val="22"/>
          <w:u w:val="single"/>
        </w:rPr>
        <w:t>have become</w:t>
      </w:r>
      <w:r w:rsidRPr="004417DD">
        <w:rPr>
          <w:sz w:val="16"/>
        </w:rPr>
        <w:t xml:space="preserve"> so </w:t>
      </w:r>
      <w:r w:rsidRPr="004417DD">
        <w:rPr>
          <w:sz w:val="22"/>
          <w:u w:val="single"/>
        </w:rPr>
        <w:t>aggressive</w:t>
      </w:r>
      <w:r w:rsidRPr="004417DD">
        <w:rPr>
          <w:sz w:val="16"/>
        </w:rPr>
        <w:t xml:space="preserve"> </w:t>
      </w:r>
      <w:r w:rsidRPr="004417DD">
        <w:rPr>
          <w:sz w:val="22"/>
          <w:u w:val="single"/>
        </w:rPr>
        <w:t>if Western powers had been more accommodating</w:t>
      </w:r>
      <w:r w:rsidRPr="004417DD">
        <w:rPr>
          <w:sz w:val="16"/>
        </w:rPr>
        <w:t xml:space="preserve">. This line of thinking, however, </w:t>
      </w:r>
      <w:r w:rsidRPr="004417DD">
        <w:rPr>
          <w:sz w:val="22"/>
          <w:u w:val="single"/>
        </w:rPr>
        <w:t>is</w:t>
      </w:r>
      <w:r w:rsidRPr="004417DD">
        <w:rPr>
          <w:sz w:val="16"/>
        </w:rPr>
        <w:t xml:space="preserve"> simply </w:t>
      </w:r>
      <w:r w:rsidRPr="004417DD">
        <w:rPr>
          <w:b/>
          <w:iCs/>
          <w:sz w:val="22"/>
          <w:u w:val="single"/>
        </w:rPr>
        <w:t>incorrect</w:t>
      </w:r>
      <w:r w:rsidRPr="004417DD">
        <w:rPr>
          <w:sz w:val="16"/>
        </w:rPr>
        <w:t>.</w:t>
      </w:r>
    </w:p>
    <w:p w14:paraId="0D3EE154" w14:textId="77777777" w:rsidR="004417DD" w:rsidRPr="004417DD" w:rsidRDefault="004417DD" w:rsidP="004417DD">
      <w:pPr>
        <w:rPr>
          <w:sz w:val="22"/>
          <w:u w:val="single"/>
        </w:rPr>
      </w:pPr>
      <w:r w:rsidRPr="004417DD">
        <w:rPr>
          <w:sz w:val="16"/>
        </w:rPr>
        <w:t xml:space="preserve">That’s because </w:t>
      </w:r>
      <w:r w:rsidRPr="004417DD">
        <w:rPr>
          <w:sz w:val="22"/>
          <w:u w:val="single"/>
        </w:rPr>
        <w:t>Russia</w:t>
      </w:r>
      <w:r w:rsidRPr="004417DD">
        <w:rPr>
          <w:sz w:val="16"/>
        </w:rPr>
        <w:t xml:space="preserve"> </w:t>
      </w:r>
      <w:r w:rsidRPr="004417DD">
        <w:rPr>
          <w:sz w:val="22"/>
          <w:u w:val="single"/>
        </w:rPr>
        <w:t>rediscovered</w:t>
      </w:r>
      <w:r w:rsidRPr="004417DD">
        <w:rPr>
          <w:sz w:val="16"/>
        </w:rPr>
        <w:t xml:space="preserve"> its </w:t>
      </w:r>
      <w:r w:rsidRPr="004417DD">
        <w:rPr>
          <w:sz w:val="22"/>
          <w:u w:val="single"/>
        </w:rPr>
        <w:t>imperial vocation</w:t>
      </w:r>
      <w:r w:rsidRPr="004417DD">
        <w:rPr>
          <w:sz w:val="16"/>
        </w:rPr>
        <w:t xml:space="preserve"> </w:t>
      </w:r>
      <w:r w:rsidRPr="004417DD">
        <w:rPr>
          <w:b/>
          <w:iCs/>
          <w:sz w:val="22"/>
          <w:u w:val="single"/>
        </w:rPr>
        <w:t>before</w:t>
      </w:r>
      <w:r w:rsidRPr="004417DD">
        <w:rPr>
          <w:sz w:val="16"/>
        </w:rPr>
        <w:t xml:space="preserve"> </w:t>
      </w:r>
      <w:r w:rsidRPr="004417DD">
        <w:rPr>
          <w:sz w:val="22"/>
          <w:u w:val="single"/>
        </w:rPr>
        <w:t>NATO enlargement</w:t>
      </w:r>
      <w:r w:rsidRPr="004417DD">
        <w:rPr>
          <w:sz w:val="16"/>
        </w:rPr>
        <w:t xml:space="preserve">, </w:t>
      </w:r>
      <w:r w:rsidRPr="004417DD">
        <w:rPr>
          <w:sz w:val="22"/>
          <w:u w:val="single"/>
        </w:rPr>
        <w:t>and the war</w:t>
      </w:r>
      <w:r w:rsidRPr="004417DD">
        <w:rPr>
          <w:sz w:val="16"/>
        </w:rPr>
        <w:t xml:space="preserve"> in Ukraine </w:t>
      </w:r>
      <w:r w:rsidRPr="004417DD">
        <w:rPr>
          <w:b/>
          <w:iCs/>
          <w:sz w:val="22"/>
          <w:u w:val="single"/>
        </w:rPr>
        <w:t>is</w:t>
      </w:r>
      <w:r w:rsidRPr="004417DD">
        <w:rPr>
          <w:sz w:val="16"/>
        </w:rPr>
        <w:t xml:space="preserve">, in fact, </w:t>
      </w:r>
      <w:r w:rsidRPr="004417DD">
        <w:rPr>
          <w:sz w:val="22"/>
          <w:u w:val="single"/>
        </w:rPr>
        <w:t>about Putin’s great power ambitions.</w:t>
      </w:r>
    </w:p>
    <w:p w14:paraId="40570545" w14:textId="77777777" w:rsidR="004417DD" w:rsidRPr="004417DD" w:rsidRDefault="004417DD" w:rsidP="004417DD">
      <w:pPr>
        <w:rPr>
          <w:sz w:val="16"/>
        </w:rPr>
      </w:pPr>
      <w:r w:rsidRPr="004417DD">
        <w:rPr>
          <w:sz w:val="22"/>
          <w:u w:val="single"/>
        </w:rPr>
        <w:t>Russian leaders</w:t>
      </w:r>
      <w:r w:rsidRPr="004417DD">
        <w:rPr>
          <w:sz w:val="16"/>
        </w:rPr>
        <w:t xml:space="preserve"> have </w:t>
      </w:r>
      <w:r w:rsidRPr="004417DD">
        <w:rPr>
          <w:b/>
          <w:iCs/>
          <w:sz w:val="22"/>
          <w:u w:val="single"/>
        </w:rPr>
        <w:t>emphatically</w:t>
      </w:r>
      <w:r w:rsidRPr="004417DD">
        <w:rPr>
          <w:sz w:val="16"/>
        </w:rPr>
        <w:t xml:space="preserve"> </w:t>
      </w:r>
      <w:r w:rsidRPr="004417DD">
        <w:rPr>
          <w:sz w:val="22"/>
          <w:u w:val="single"/>
        </w:rPr>
        <w:t>argued</w:t>
      </w:r>
      <w:r w:rsidRPr="004417DD">
        <w:rPr>
          <w:sz w:val="16"/>
        </w:rPr>
        <w:t xml:space="preserve"> that </w:t>
      </w:r>
      <w:r w:rsidRPr="004417DD">
        <w:rPr>
          <w:sz w:val="22"/>
          <w:u w:val="single"/>
        </w:rPr>
        <w:t>NATO countries</w:t>
      </w:r>
      <w:r w:rsidRPr="004417DD">
        <w:rPr>
          <w:sz w:val="16"/>
        </w:rPr>
        <w:t xml:space="preserve">, led by the United States, </w:t>
      </w:r>
      <w:r w:rsidRPr="004417DD">
        <w:rPr>
          <w:sz w:val="22"/>
          <w:u w:val="single"/>
        </w:rPr>
        <w:t>violated</w:t>
      </w:r>
      <w:r w:rsidRPr="004417DD">
        <w:rPr>
          <w:sz w:val="16"/>
        </w:rPr>
        <w:t xml:space="preserve"> </w:t>
      </w:r>
      <w:r w:rsidRPr="004417DD">
        <w:rPr>
          <w:sz w:val="22"/>
          <w:u w:val="single"/>
        </w:rPr>
        <w:t>assurances</w:t>
      </w:r>
      <w:r w:rsidRPr="004417DD">
        <w:rPr>
          <w:sz w:val="16"/>
        </w:rPr>
        <w:t xml:space="preserve"> </w:t>
      </w:r>
      <w:r w:rsidRPr="004417DD">
        <w:rPr>
          <w:sz w:val="22"/>
          <w:u w:val="single"/>
        </w:rPr>
        <w:t>made to Moscow</w:t>
      </w:r>
      <w:r w:rsidRPr="004417DD">
        <w:rPr>
          <w:sz w:val="16"/>
        </w:rPr>
        <w:t xml:space="preserve"> at the end of the Cold War </w:t>
      </w:r>
      <w:r w:rsidRPr="004417DD">
        <w:rPr>
          <w:sz w:val="22"/>
          <w:u w:val="single"/>
        </w:rPr>
        <w:t>that the alliance would not expand to the east</w:t>
      </w:r>
      <w:r w:rsidRPr="004417DD">
        <w:rPr>
          <w:sz w:val="16"/>
        </w:rPr>
        <w:t xml:space="preserve">. </w:t>
      </w:r>
      <w:r w:rsidRPr="004417DD">
        <w:rPr>
          <w:sz w:val="22"/>
          <w:u w:val="single"/>
        </w:rPr>
        <w:t>This claim</w:t>
      </w:r>
      <w:r w:rsidRPr="004417DD">
        <w:rPr>
          <w:sz w:val="16"/>
        </w:rPr>
        <w:t xml:space="preserve">, however, </w:t>
      </w:r>
      <w:r w:rsidRPr="004417DD">
        <w:rPr>
          <w:b/>
          <w:iCs/>
          <w:sz w:val="22"/>
          <w:u w:val="single"/>
        </w:rPr>
        <w:t>has been debunked</w:t>
      </w:r>
      <w:r w:rsidRPr="004417DD">
        <w:rPr>
          <w:sz w:val="16"/>
        </w:rPr>
        <w:t xml:space="preserve"> as a myth. Even the last Soviet leader, Mikhail </w:t>
      </w:r>
      <w:r w:rsidRPr="004417DD">
        <w:rPr>
          <w:sz w:val="22"/>
          <w:u w:val="single"/>
        </w:rPr>
        <w:t>Gorbachev</w:t>
      </w:r>
      <w:r w:rsidRPr="004417DD">
        <w:rPr>
          <w:sz w:val="16"/>
        </w:rPr>
        <w:t xml:space="preserve">, has </w:t>
      </w:r>
      <w:r w:rsidRPr="004417DD">
        <w:rPr>
          <w:b/>
          <w:iCs/>
          <w:sz w:val="22"/>
          <w:u w:val="single"/>
        </w:rPr>
        <w:t>denied</w:t>
      </w:r>
      <w:r w:rsidRPr="004417DD">
        <w:rPr>
          <w:sz w:val="16"/>
        </w:rPr>
        <w:t xml:space="preserve"> that </w:t>
      </w:r>
      <w:r w:rsidRPr="004417DD">
        <w:rPr>
          <w:sz w:val="22"/>
          <w:u w:val="single"/>
        </w:rPr>
        <w:t>the issue of NATO enlargement</w:t>
      </w:r>
      <w:r w:rsidRPr="004417DD">
        <w:rPr>
          <w:sz w:val="16"/>
        </w:rPr>
        <w:t xml:space="preserve"> was even discussed at the time. Russian President Vladimir </w:t>
      </w:r>
      <w:r w:rsidRPr="004417DD">
        <w:rPr>
          <w:sz w:val="22"/>
          <w:u w:val="single"/>
        </w:rPr>
        <w:t>Putin</w:t>
      </w:r>
      <w:r w:rsidRPr="004417DD">
        <w:rPr>
          <w:sz w:val="16"/>
        </w:rPr>
        <w:t xml:space="preserve"> himself </w:t>
      </w:r>
      <w:r w:rsidRPr="004417DD">
        <w:rPr>
          <w:b/>
          <w:iCs/>
          <w:sz w:val="22"/>
          <w:u w:val="single"/>
        </w:rPr>
        <w:t>did not</w:t>
      </w:r>
      <w:r w:rsidRPr="004417DD">
        <w:rPr>
          <w:sz w:val="16"/>
        </w:rPr>
        <w:t xml:space="preserve"> </w:t>
      </w:r>
      <w:r w:rsidRPr="004417DD">
        <w:rPr>
          <w:sz w:val="22"/>
          <w:u w:val="single"/>
        </w:rPr>
        <w:t>have much to say about NATO enlargement</w:t>
      </w:r>
      <w:r w:rsidRPr="004417DD">
        <w:rPr>
          <w:sz w:val="16"/>
        </w:rPr>
        <w:t xml:space="preserve"> </w:t>
      </w:r>
      <w:r w:rsidRPr="004417DD">
        <w:rPr>
          <w:sz w:val="22"/>
          <w:u w:val="single"/>
        </w:rPr>
        <w:t>until</w:t>
      </w:r>
      <w:r w:rsidRPr="004417DD">
        <w:rPr>
          <w:sz w:val="16"/>
        </w:rPr>
        <w:t xml:space="preserve"> his infamous speech at </w:t>
      </w:r>
      <w:r w:rsidRPr="004417DD">
        <w:rPr>
          <w:sz w:val="22"/>
          <w:u w:val="single"/>
        </w:rPr>
        <w:t xml:space="preserve">the 2007 Munich </w:t>
      </w:r>
      <w:r w:rsidRPr="004417DD">
        <w:rPr>
          <w:sz w:val="16"/>
        </w:rPr>
        <w:t xml:space="preserve">Security </w:t>
      </w:r>
      <w:r w:rsidRPr="004417DD">
        <w:rPr>
          <w:sz w:val="22"/>
          <w:u w:val="single"/>
        </w:rPr>
        <w:t>Conference</w:t>
      </w:r>
      <w:r w:rsidRPr="004417DD">
        <w:rPr>
          <w:sz w:val="16"/>
        </w:rPr>
        <w:t>.</w:t>
      </w:r>
    </w:p>
    <w:p w14:paraId="6571F2EB" w14:textId="77777777" w:rsidR="004417DD" w:rsidRPr="004417DD" w:rsidRDefault="004417DD" w:rsidP="004417DD">
      <w:pPr>
        <w:rPr>
          <w:sz w:val="16"/>
        </w:rPr>
      </w:pPr>
      <w:r w:rsidRPr="004417DD">
        <w:rPr>
          <w:sz w:val="22"/>
          <w:u w:val="single"/>
        </w:rPr>
        <w:t>NATO’s enlargement</w:t>
      </w:r>
      <w:r w:rsidRPr="004417DD">
        <w:rPr>
          <w:sz w:val="16"/>
        </w:rPr>
        <w:t xml:space="preserve"> </w:t>
      </w:r>
      <w:r w:rsidRPr="004417DD">
        <w:rPr>
          <w:sz w:val="22"/>
          <w:u w:val="single"/>
        </w:rPr>
        <w:t>began</w:t>
      </w:r>
      <w:r w:rsidRPr="004417DD">
        <w:rPr>
          <w:sz w:val="16"/>
        </w:rPr>
        <w:t xml:space="preserve"> </w:t>
      </w:r>
      <w:r w:rsidRPr="004417DD">
        <w:rPr>
          <w:sz w:val="22"/>
          <w:u w:val="single"/>
        </w:rPr>
        <w:t>in the</w:t>
      </w:r>
      <w:r w:rsidRPr="004417DD">
        <w:rPr>
          <w:sz w:val="16"/>
        </w:rPr>
        <w:t xml:space="preserve"> mid-</w:t>
      </w:r>
      <w:r w:rsidRPr="004417DD">
        <w:rPr>
          <w:b/>
          <w:iCs/>
          <w:sz w:val="22"/>
          <w:u w:val="single"/>
        </w:rPr>
        <w:t>1990s</w:t>
      </w:r>
      <w:r w:rsidRPr="004417DD">
        <w:rPr>
          <w:sz w:val="16"/>
        </w:rPr>
        <w:t xml:space="preserve">, </w:t>
      </w:r>
      <w:r w:rsidRPr="004417DD">
        <w:rPr>
          <w:sz w:val="22"/>
          <w:u w:val="single"/>
        </w:rPr>
        <w:t>at a time when the</w:t>
      </w:r>
      <w:r w:rsidRPr="004417DD">
        <w:rPr>
          <w:sz w:val="16"/>
        </w:rPr>
        <w:t xml:space="preserve"> </w:t>
      </w:r>
      <w:r w:rsidRPr="004417DD">
        <w:rPr>
          <w:sz w:val="22"/>
          <w:u w:val="single"/>
        </w:rPr>
        <w:t>alliance</w:t>
      </w:r>
      <w:r w:rsidRPr="004417DD">
        <w:rPr>
          <w:sz w:val="16"/>
        </w:rPr>
        <w:t xml:space="preserve"> </w:t>
      </w:r>
      <w:r w:rsidRPr="004417DD">
        <w:rPr>
          <w:sz w:val="22"/>
          <w:u w:val="single"/>
        </w:rPr>
        <w:t>was embarking on a</w:t>
      </w:r>
      <w:r w:rsidRPr="004417DD">
        <w:rPr>
          <w:sz w:val="16"/>
        </w:rPr>
        <w:t xml:space="preserve"> </w:t>
      </w:r>
      <w:r w:rsidRPr="004417DD">
        <w:rPr>
          <w:b/>
          <w:iCs/>
          <w:sz w:val="22"/>
          <w:u w:val="single"/>
        </w:rPr>
        <w:t>strategic</w:t>
      </w:r>
      <w:r w:rsidRPr="004417DD">
        <w:rPr>
          <w:sz w:val="16"/>
        </w:rPr>
        <w:t xml:space="preserve"> </w:t>
      </w:r>
      <w:r w:rsidRPr="004417DD">
        <w:rPr>
          <w:sz w:val="22"/>
          <w:u w:val="single"/>
        </w:rPr>
        <w:t>shift</w:t>
      </w:r>
      <w:r w:rsidRPr="004417DD">
        <w:rPr>
          <w:sz w:val="16"/>
        </w:rPr>
        <w:t xml:space="preserve">, focusing on out-of-area operations instead territorial defense. </w:t>
      </w:r>
      <w:r w:rsidRPr="004417DD">
        <w:rPr>
          <w:sz w:val="22"/>
          <w:u w:val="single"/>
        </w:rPr>
        <w:t>NATO urged new</w:t>
      </w:r>
      <w:r w:rsidRPr="004417DD">
        <w:rPr>
          <w:sz w:val="16"/>
        </w:rPr>
        <w:t xml:space="preserve"> member </w:t>
      </w:r>
      <w:r w:rsidRPr="004417DD">
        <w:rPr>
          <w:sz w:val="22"/>
          <w:u w:val="single"/>
        </w:rPr>
        <w:t>states to focus on</w:t>
      </w:r>
      <w:r w:rsidRPr="004417DD">
        <w:rPr>
          <w:sz w:val="16"/>
        </w:rPr>
        <w:t xml:space="preserve"> </w:t>
      </w:r>
      <w:r w:rsidRPr="004417DD">
        <w:rPr>
          <w:b/>
          <w:iCs/>
          <w:sz w:val="22"/>
          <w:u w:val="single"/>
        </w:rPr>
        <w:t>specific</w:t>
      </w:r>
      <w:r w:rsidRPr="004417DD">
        <w:rPr>
          <w:sz w:val="16"/>
        </w:rPr>
        <w:t xml:space="preserve"> cutting-edge </w:t>
      </w:r>
      <w:r w:rsidRPr="004417DD">
        <w:rPr>
          <w:sz w:val="22"/>
          <w:u w:val="single"/>
        </w:rPr>
        <w:t>expertise</w:t>
      </w:r>
      <w:r w:rsidRPr="004417DD">
        <w:rPr>
          <w:sz w:val="16"/>
        </w:rPr>
        <w:t xml:space="preserve">, </w:t>
      </w:r>
      <w:r w:rsidRPr="004417DD">
        <w:rPr>
          <w:sz w:val="22"/>
          <w:u w:val="single"/>
        </w:rPr>
        <w:t>and</w:t>
      </w:r>
      <w:r w:rsidRPr="004417DD">
        <w:rPr>
          <w:sz w:val="16"/>
        </w:rPr>
        <w:t xml:space="preserve"> </w:t>
      </w:r>
      <w:r w:rsidRPr="004417DD">
        <w:rPr>
          <w:sz w:val="22"/>
          <w:u w:val="single"/>
        </w:rPr>
        <w:t>programs</w:t>
      </w:r>
      <w:r w:rsidRPr="004417DD">
        <w:rPr>
          <w:sz w:val="16"/>
        </w:rPr>
        <w:t xml:space="preserve"> for partner countries like Georgia were mostly about training for peacekeeping operations in places like Afghanistan. NATO’s shift is perhaps best illustrated by the fact that the alliance lacked a workable plan to defend the Baltic states when Russia invaded Georgia in 2008. It is really only after that war, and in particular after Moscow’s annexation of Crimea in 2014, that NATO returned to its original focus on collective defense.</w:t>
      </w:r>
    </w:p>
    <w:p w14:paraId="5F810CD1" w14:textId="77777777" w:rsidR="004417DD" w:rsidRPr="004417DD" w:rsidRDefault="004417DD" w:rsidP="004417DD">
      <w:pPr>
        <w:rPr>
          <w:sz w:val="22"/>
          <w:u w:val="single"/>
        </w:rPr>
      </w:pPr>
      <w:r w:rsidRPr="004417DD">
        <w:rPr>
          <w:sz w:val="16"/>
        </w:rPr>
        <w:t xml:space="preserve">The </w:t>
      </w:r>
      <w:r w:rsidRPr="004417DD">
        <w:rPr>
          <w:b/>
          <w:iCs/>
          <w:sz w:val="22"/>
          <w:u w:val="single"/>
        </w:rPr>
        <w:t>real reason</w:t>
      </w:r>
      <w:r w:rsidRPr="004417DD">
        <w:rPr>
          <w:sz w:val="16"/>
        </w:rPr>
        <w:t xml:space="preserve"> </w:t>
      </w:r>
      <w:r w:rsidRPr="004417DD">
        <w:rPr>
          <w:sz w:val="22"/>
          <w:u w:val="single"/>
        </w:rPr>
        <w:t>for</w:t>
      </w:r>
      <w:r w:rsidRPr="004417DD">
        <w:rPr>
          <w:sz w:val="16"/>
        </w:rPr>
        <w:t xml:space="preserve"> the </w:t>
      </w:r>
      <w:r w:rsidRPr="004417DD">
        <w:rPr>
          <w:sz w:val="22"/>
          <w:u w:val="single"/>
        </w:rPr>
        <w:t>deteriorating security situation in Europe</w:t>
      </w:r>
      <w:r w:rsidRPr="004417DD">
        <w:rPr>
          <w:sz w:val="16"/>
        </w:rPr>
        <w:t xml:space="preserve"> — and most blatantly the Russian invasion of Ukraine — </w:t>
      </w:r>
      <w:r w:rsidRPr="004417DD">
        <w:rPr>
          <w:sz w:val="22"/>
          <w:u w:val="single"/>
        </w:rPr>
        <w:t>can be found in changes that have taken place</w:t>
      </w:r>
      <w:r w:rsidRPr="004417DD">
        <w:rPr>
          <w:sz w:val="16"/>
        </w:rPr>
        <w:t xml:space="preserve"> </w:t>
      </w:r>
      <w:r w:rsidRPr="004417DD">
        <w:rPr>
          <w:b/>
          <w:iCs/>
          <w:sz w:val="22"/>
          <w:u w:val="single"/>
        </w:rPr>
        <w:t>within Russia itself</w:t>
      </w:r>
      <w:r w:rsidRPr="004417DD">
        <w:rPr>
          <w:sz w:val="16"/>
        </w:rPr>
        <w:t xml:space="preserve">, </w:t>
      </w:r>
      <w:r w:rsidRPr="004417DD">
        <w:rPr>
          <w:sz w:val="22"/>
          <w:u w:val="single"/>
        </w:rPr>
        <w:t>and</w:t>
      </w:r>
      <w:r w:rsidRPr="004417DD">
        <w:rPr>
          <w:sz w:val="16"/>
        </w:rPr>
        <w:t xml:space="preserve"> most directly </w:t>
      </w:r>
      <w:r w:rsidRPr="004417DD">
        <w:rPr>
          <w:sz w:val="22"/>
          <w:u w:val="single"/>
        </w:rPr>
        <w:t>the</w:t>
      </w:r>
      <w:r w:rsidRPr="004417DD">
        <w:rPr>
          <w:sz w:val="16"/>
        </w:rPr>
        <w:t xml:space="preserve"> increasingly </w:t>
      </w:r>
      <w:r w:rsidRPr="004417DD">
        <w:rPr>
          <w:b/>
          <w:iCs/>
          <w:sz w:val="22"/>
          <w:u w:val="single"/>
        </w:rPr>
        <w:t>imperialist</w:t>
      </w:r>
      <w:r w:rsidRPr="004417DD">
        <w:rPr>
          <w:sz w:val="16"/>
        </w:rPr>
        <w:t xml:space="preserve"> </w:t>
      </w:r>
      <w:r w:rsidRPr="004417DD">
        <w:rPr>
          <w:sz w:val="22"/>
          <w:u w:val="single"/>
        </w:rPr>
        <w:t>worldview of the Russian leadership.</w:t>
      </w:r>
    </w:p>
    <w:p w14:paraId="74D599E5" w14:textId="77777777" w:rsidR="004417DD" w:rsidRPr="004417DD" w:rsidRDefault="004417DD" w:rsidP="004417DD">
      <w:pPr>
        <w:rPr>
          <w:sz w:val="16"/>
        </w:rPr>
      </w:pPr>
      <w:r w:rsidRPr="004417DD">
        <w:rPr>
          <w:sz w:val="16"/>
        </w:rPr>
        <w:t xml:space="preserve">This change began as early as 1994 and accelerated after Putin came to power. The war in the Russian breakaway republic of </w:t>
      </w:r>
      <w:r w:rsidRPr="004417DD">
        <w:rPr>
          <w:b/>
          <w:iCs/>
          <w:sz w:val="22"/>
          <w:u w:val="single"/>
        </w:rPr>
        <w:t>Chechnya</w:t>
      </w:r>
      <w:r w:rsidRPr="004417DD">
        <w:rPr>
          <w:sz w:val="16"/>
        </w:rPr>
        <w:t xml:space="preserve"> from 1994 to 1996 </w:t>
      </w:r>
      <w:r w:rsidRPr="004417DD">
        <w:rPr>
          <w:sz w:val="22"/>
          <w:u w:val="single"/>
        </w:rPr>
        <w:t>was in many ways the starting point</w:t>
      </w:r>
      <w:r w:rsidRPr="004417DD">
        <w:rPr>
          <w:sz w:val="16"/>
        </w:rPr>
        <w:t xml:space="preserve">. </w:t>
      </w:r>
      <w:r w:rsidRPr="004417DD">
        <w:rPr>
          <w:sz w:val="22"/>
          <w:u w:val="single"/>
        </w:rPr>
        <w:t>Russia’s</w:t>
      </w:r>
      <w:r w:rsidRPr="004417DD">
        <w:rPr>
          <w:sz w:val="16"/>
        </w:rPr>
        <w:t xml:space="preserve"> </w:t>
      </w:r>
      <w:r w:rsidRPr="004417DD">
        <w:rPr>
          <w:b/>
          <w:iCs/>
          <w:sz w:val="22"/>
          <w:u w:val="single"/>
        </w:rPr>
        <w:t>defeat</w:t>
      </w:r>
      <w:r w:rsidRPr="004417DD">
        <w:rPr>
          <w:sz w:val="16"/>
        </w:rPr>
        <w:t xml:space="preserve"> there </w:t>
      </w:r>
      <w:r w:rsidRPr="004417DD">
        <w:rPr>
          <w:sz w:val="22"/>
          <w:u w:val="single"/>
        </w:rPr>
        <w:t>showed how far the country had fallen</w:t>
      </w:r>
      <w:r w:rsidRPr="004417DD">
        <w:rPr>
          <w:sz w:val="16"/>
        </w:rPr>
        <w:t xml:space="preserve">, leading many former Soviet republics to part ways with Russia. </w:t>
      </w:r>
      <w:r w:rsidRPr="004417DD">
        <w:rPr>
          <w:sz w:val="22"/>
          <w:u w:val="single"/>
        </w:rPr>
        <w:t>Moscow responded by</w:t>
      </w:r>
      <w:r w:rsidRPr="004417DD">
        <w:rPr>
          <w:sz w:val="16"/>
        </w:rPr>
        <w:t xml:space="preserve"> systematically </w:t>
      </w:r>
      <w:r w:rsidRPr="004417DD">
        <w:rPr>
          <w:b/>
          <w:iCs/>
          <w:sz w:val="22"/>
          <w:u w:val="single"/>
        </w:rPr>
        <w:t>undermining</w:t>
      </w:r>
      <w:r w:rsidRPr="004417DD">
        <w:rPr>
          <w:sz w:val="16"/>
        </w:rPr>
        <w:t xml:space="preserve"> </w:t>
      </w:r>
      <w:r w:rsidRPr="004417DD">
        <w:rPr>
          <w:sz w:val="22"/>
          <w:u w:val="single"/>
        </w:rPr>
        <w:t>neighboring states like</w:t>
      </w:r>
      <w:r w:rsidRPr="004417DD">
        <w:rPr>
          <w:sz w:val="16"/>
        </w:rPr>
        <w:t xml:space="preserve"> </w:t>
      </w:r>
      <w:r w:rsidRPr="004417DD">
        <w:rPr>
          <w:b/>
          <w:iCs/>
          <w:sz w:val="22"/>
          <w:u w:val="single"/>
        </w:rPr>
        <w:t>Moldova</w:t>
      </w:r>
      <w:r w:rsidRPr="004417DD">
        <w:rPr>
          <w:sz w:val="16"/>
        </w:rPr>
        <w:t xml:space="preserve">, </w:t>
      </w:r>
      <w:r w:rsidRPr="004417DD">
        <w:rPr>
          <w:b/>
          <w:iCs/>
          <w:sz w:val="22"/>
          <w:u w:val="single"/>
        </w:rPr>
        <w:t>Georgia</w:t>
      </w:r>
      <w:r w:rsidRPr="004417DD">
        <w:rPr>
          <w:sz w:val="16"/>
        </w:rPr>
        <w:t xml:space="preserve"> </w:t>
      </w:r>
      <w:r w:rsidRPr="004417DD">
        <w:rPr>
          <w:sz w:val="22"/>
          <w:u w:val="single"/>
        </w:rPr>
        <w:t>and</w:t>
      </w:r>
      <w:r w:rsidRPr="004417DD">
        <w:rPr>
          <w:sz w:val="16"/>
        </w:rPr>
        <w:t xml:space="preserve"> </w:t>
      </w:r>
      <w:r w:rsidRPr="004417DD">
        <w:rPr>
          <w:b/>
          <w:iCs/>
          <w:sz w:val="22"/>
          <w:u w:val="single"/>
        </w:rPr>
        <w:t>Azerbaijan</w:t>
      </w:r>
      <w:r w:rsidRPr="004417DD">
        <w:rPr>
          <w:sz w:val="16"/>
        </w:rPr>
        <w:t xml:space="preserve"> </w:t>
      </w:r>
      <w:r w:rsidRPr="004417DD">
        <w:rPr>
          <w:sz w:val="22"/>
          <w:u w:val="single"/>
        </w:rPr>
        <w:t>through the incitement of ethnic conflicts</w:t>
      </w:r>
      <w:r w:rsidRPr="004417DD">
        <w:rPr>
          <w:sz w:val="16"/>
        </w:rPr>
        <w:t xml:space="preserve"> on their territories — a classic divide-and-rule tactic.</w:t>
      </w:r>
    </w:p>
    <w:p w14:paraId="417DDC94" w14:textId="77777777" w:rsidR="004417DD" w:rsidRPr="004417DD" w:rsidRDefault="004417DD" w:rsidP="004417DD">
      <w:pPr>
        <w:rPr>
          <w:sz w:val="16"/>
        </w:rPr>
      </w:pPr>
      <w:r w:rsidRPr="004417DD">
        <w:rPr>
          <w:sz w:val="16"/>
        </w:rPr>
        <w:t xml:space="preserve">It is largely forgotten today that </w:t>
      </w:r>
      <w:r w:rsidRPr="004417DD">
        <w:rPr>
          <w:sz w:val="22"/>
          <w:u w:val="single"/>
        </w:rPr>
        <w:t>Putin</w:t>
      </w:r>
      <w:r w:rsidRPr="004417DD">
        <w:rPr>
          <w:sz w:val="16"/>
        </w:rPr>
        <w:t xml:space="preserve"> </w:t>
      </w:r>
      <w:r w:rsidRPr="004417DD">
        <w:rPr>
          <w:b/>
          <w:iCs/>
          <w:sz w:val="22"/>
          <w:u w:val="single"/>
        </w:rPr>
        <w:t>built</w:t>
      </w:r>
      <w:r w:rsidRPr="004417DD">
        <w:rPr>
          <w:sz w:val="16"/>
        </w:rPr>
        <w:t xml:space="preserve"> </w:t>
      </w:r>
      <w:r w:rsidRPr="004417DD">
        <w:rPr>
          <w:sz w:val="22"/>
          <w:u w:val="single"/>
        </w:rPr>
        <w:t>his political career on regaining control of Chechnya</w:t>
      </w:r>
      <w:r w:rsidRPr="004417DD">
        <w:rPr>
          <w:sz w:val="16"/>
        </w:rPr>
        <w:t xml:space="preserve">, something he did by starting a bloody war on the basis of a lie. It is generally well established today that the </w:t>
      </w:r>
      <w:r w:rsidRPr="004417DD">
        <w:rPr>
          <w:sz w:val="22"/>
          <w:u w:val="single"/>
        </w:rPr>
        <w:t>explosions</w:t>
      </w:r>
      <w:r w:rsidRPr="004417DD">
        <w:rPr>
          <w:sz w:val="16"/>
        </w:rPr>
        <w:t xml:space="preserve"> in apartment buildings </w:t>
      </w:r>
      <w:r w:rsidRPr="004417DD">
        <w:rPr>
          <w:sz w:val="22"/>
          <w:u w:val="single"/>
        </w:rPr>
        <w:t>in Moscow</w:t>
      </w:r>
      <w:r w:rsidRPr="004417DD">
        <w:rPr>
          <w:sz w:val="16"/>
        </w:rPr>
        <w:t xml:space="preserve"> in the summer of 1999 that Putin blamed on Chechen rebels </w:t>
      </w:r>
      <w:r w:rsidRPr="004417DD">
        <w:rPr>
          <w:sz w:val="22"/>
          <w:u w:val="single"/>
        </w:rPr>
        <w:t>were in fact carried out by the</w:t>
      </w:r>
      <w:r w:rsidRPr="004417DD">
        <w:rPr>
          <w:sz w:val="16"/>
        </w:rPr>
        <w:t xml:space="preserve"> </w:t>
      </w:r>
      <w:r w:rsidRPr="004417DD">
        <w:rPr>
          <w:b/>
          <w:iCs/>
          <w:sz w:val="22"/>
          <w:u w:val="single"/>
        </w:rPr>
        <w:t>Russian security service</w:t>
      </w:r>
      <w:r w:rsidRPr="004417DD">
        <w:rPr>
          <w:sz w:val="16"/>
        </w:rPr>
        <w:t xml:space="preserve"> </w:t>
      </w:r>
      <w:r w:rsidRPr="004417DD">
        <w:rPr>
          <w:sz w:val="22"/>
          <w:u w:val="single"/>
        </w:rPr>
        <w:t>under Putin’s own leadership</w:t>
      </w:r>
      <w:r w:rsidRPr="004417DD">
        <w:rPr>
          <w:sz w:val="16"/>
        </w:rPr>
        <w:t xml:space="preserve"> — the purpose being to create popular support for Putin’s war, and by extension his leadership.</w:t>
      </w:r>
    </w:p>
    <w:p w14:paraId="1483F34F" w14:textId="77777777" w:rsidR="004417DD" w:rsidRPr="004417DD" w:rsidRDefault="004417DD" w:rsidP="004417DD">
      <w:pPr>
        <w:rPr>
          <w:sz w:val="16"/>
        </w:rPr>
      </w:pPr>
      <w:r w:rsidRPr="004417DD">
        <w:rPr>
          <w:sz w:val="16"/>
        </w:rPr>
        <w:t xml:space="preserve">Putin’s view of the world, in turn, is closely linked to his own hold on power — and that explains Russia’s increasingly aggressive actions. </w:t>
      </w:r>
    </w:p>
    <w:p w14:paraId="2519D380" w14:textId="77777777" w:rsidR="004417DD" w:rsidRPr="004417DD" w:rsidRDefault="004417DD" w:rsidP="004417DD">
      <w:pPr>
        <w:rPr>
          <w:b/>
          <w:iCs/>
          <w:sz w:val="22"/>
          <w:u w:val="single"/>
        </w:rPr>
      </w:pPr>
      <w:r w:rsidRPr="004417DD">
        <w:rPr>
          <w:sz w:val="16"/>
        </w:rPr>
        <w:t>The “</w:t>
      </w:r>
      <w:r w:rsidRPr="004417DD">
        <w:rPr>
          <w:b/>
          <w:iCs/>
          <w:sz w:val="22"/>
          <w:u w:val="single"/>
        </w:rPr>
        <w:t>color revolutions</w:t>
      </w:r>
      <w:r w:rsidRPr="004417DD">
        <w:rPr>
          <w:sz w:val="16"/>
        </w:rPr>
        <w:t xml:space="preserve">” </w:t>
      </w:r>
      <w:r w:rsidRPr="004417DD">
        <w:rPr>
          <w:sz w:val="22"/>
          <w:u w:val="single"/>
        </w:rPr>
        <w:t>in Georgia and Ukraine</w:t>
      </w:r>
      <w:r w:rsidRPr="004417DD">
        <w:rPr>
          <w:sz w:val="16"/>
        </w:rPr>
        <w:t xml:space="preserve"> in 2003-4 </w:t>
      </w:r>
      <w:r w:rsidRPr="004417DD">
        <w:rPr>
          <w:sz w:val="22"/>
          <w:u w:val="single"/>
        </w:rPr>
        <w:t>had the potential to show that democratic change could happen in former Soviet countries</w:t>
      </w:r>
      <w:r w:rsidRPr="004417DD">
        <w:rPr>
          <w:sz w:val="16"/>
        </w:rPr>
        <w:t xml:space="preserve">, </w:t>
      </w:r>
      <w:r w:rsidRPr="004417DD">
        <w:rPr>
          <w:sz w:val="22"/>
          <w:u w:val="single"/>
        </w:rPr>
        <w:t xml:space="preserve">something that would undermine Putin’s pursuit of authoritarian rule </w:t>
      </w:r>
      <w:r w:rsidRPr="004417DD">
        <w:rPr>
          <w:sz w:val="16"/>
        </w:rPr>
        <w:t xml:space="preserve">(what he called a “vertical of power”). </w:t>
      </w:r>
      <w:r w:rsidRPr="004417DD">
        <w:rPr>
          <w:sz w:val="22"/>
          <w:u w:val="single"/>
        </w:rPr>
        <w:t xml:space="preserve">Democratic rule in neighboring countries </w:t>
      </w:r>
      <w:r w:rsidRPr="004417DD">
        <w:rPr>
          <w:b/>
          <w:iCs/>
          <w:sz w:val="22"/>
          <w:u w:val="single"/>
        </w:rPr>
        <w:t>therefore had to fail.</w:t>
      </w:r>
    </w:p>
    <w:p w14:paraId="6AD39902" w14:textId="77777777" w:rsidR="004417DD" w:rsidRPr="004417DD" w:rsidRDefault="004417DD" w:rsidP="004417DD">
      <w:pPr>
        <w:rPr>
          <w:sz w:val="16"/>
        </w:rPr>
      </w:pPr>
      <w:r w:rsidRPr="004417DD">
        <w:rPr>
          <w:sz w:val="16"/>
        </w:rPr>
        <w:t>Ukraine, in particular, was central to Putin. If a kindred Slavic and Orthodox country like Ukraine developed into a functioning democracy, this could pull the rug out from under Putin’s project. If Ukraine showed that something better was possible, why should Russians be content with living under an authoritarian and corrupt regime?</w:t>
      </w:r>
    </w:p>
    <w:p w14:paraId="52A1D4D1" w14:textId="77777777" w:rsidR="004417DD" w:rsidRPr="004417DD" w:rsidRDefault="004417DD" w:rsidP="004417DD">
      <w:pPr>
        <w:rPr>
          <w:sz w:val="22"/>
          <w:u w:val="single"/>
        </w:rPr>
      </w:pPr>
      <w:r w:rsidRPr="004417DD">
        <w:rPr>
          <w:sz w:val="16"/>
        </w:rPr>
        <w:t xml:space="preserve">For a time, Moscow tried other tactics. Pro-Russian politician Viktor </w:t>
      </w:r>
      <w:r w:rsidRPr="004417DD">
        <w:rPr>
          <w:sz w:val="22"/>
          <w:u w:val="single"/>
        </w:rPr>
        <w:t>Yanukovych managed to</w:t>
      </w:r>
      <w:r w:rsidRPr="004417DD">
        <w:rPr>
          <w:sz w:val="16"/>
        </w:rPr>
        <w:t xml:space="preserve"> get </w:t>
      </w:r>
      <w:r w:rsidRPr="004417DD">
        <w:rPr>
          <w:sz w:val="22"/>
          <w:u w:val="single"/>
        </w:rPr>
        <w:t>elected</w:t>
      </w:r>
      <w:r w:rsidRPr="004417DD">
        <w:rPr>
          <w:sz w:val="16"/>
        </w:rPr>
        <w:t xml:space="preserve"> as president of Ukraine </w:t>
      </w:r>
      <w:r w:rsidRPr="004417DD">
        <w:rPr>
          <w:sz w:val="22"/>
          <w:u w:val="single"/>
        </w:rPr>
        <w:t>in 2010,</w:t>
      </w:r>
      <w:r w:rsidRPr="004417DD">
        <w:rPr>
          <w:sz w:val="16"/>
        </w:rPr>
        <w:t xml:space="preserve"> </w:t>
      </w:r>
      <w:r w:rsidRPr="004417DD">
        <w:rPr>
          <w:sz w:val="22"/>
          <w:u w:val="single"/>
        </w:rPr>
        <w:t>but</w:t>
      </w:r>
      <w:r w:rsidRPr="004417DD">
        <w:rPr>
          <w:sz w:val="16"/>
        </w:rPr>
        <w:t xml:space="preserve"> his </w:t>
      </w:r>
      <w:r w:rsidRPr="004417DD">
        <w:rPr>
          <w:b/>
          <w:iCs/>
          <w:sz w:val="22"/>
          <w:u w:val="single"/>
        </w:rPr>
        <w:t>misrule</w:t>
      </w:r>
      <w:r w:rsidRPr="004417DD">
        <w:rPr>
          <w:sz w:val="16"/>
        </w:rPr>
        <w:t xml:space="preserve"> </w:t>
      </w:r>
      <w:r w:rsidRPr="004417DD">
        <w:rPr>
          <w:sz w:val="22"/>
          <w:u w:val="single"/>
        </w:rPr>
        <w:t>led to the popular uprising of 2013</w:t>
      </w:r>
      <w:r w:rsidRPr="004417DD">
        <w:rPr>
          <w:sz w:val="16"/>
        </w:rPr>
        <w:t xml:space="preserve">. </w:t>
      </w:r>
      <w:r w:rsidRPr="004417DD">
        <w:rPr>
          <w:sz w:val="22"/>
          <w:u w:val="single"/>
        </w:rPr>
        <w:t>That event, in turn, showed that the Ukrainian people saw Europe</w:t>
      </w:r>
      <w:r w:rsidRPr="004417DD">
        <w:rPr>
          <w:sz w:val="16"/>
        </w:rPr>
        <w:t xml:space="preserve">, rather than Russia, </w:t>
      </w:r>
      <w:r w:rsidRPr="004417DD">
        <w:rPr>
          <w:sz w:val="22"/>
          <w:u w:val="single"/>
        </w:rPr>
        <w:t>as their future</w:t>
      </w:r>
      <w:r w:rsidRPr="004417DD">
        <w:rPr>
          <w:sz w:val="16"/>
        </w:rPr>
        <w:t xml:space="preserve">. </w:t>
      </w:r>
      <w:r w:rsidRPr="004417DD">
        <w:rPr>
          <w:sz w:val="22"/>
          <w:u w:val="single"/>
        </w:rPr>
        <w:t>Putin</w:t>
      </w:r>
      <w:r w:rsidRPr="004417DD">
        <w:rPr>
          <w:sz w:val="16"/>
        </w:rPr>
        <w:t xml:space="preserve"> </w:t>
      </w:r>
      <w:r w:rsidRPr="004417DD">
        <w:rPr>
          <w:sz w:val="22"/>
          <w:u w:val="single"/>
        </w:rPr>
        <w:t xml:space="preserve">responded by </w:t>
      </w:r>
      <w:r w:rsidRPr="004417DD">
        <w:rPr>
          <w:b/>
          <w:iCs/>
          <w:sz w:val="22"/>
          <w:u w:val="single"/>
        </w:rPr>
        <w:t>annexing Crimea</w:t>
      </w:r>
      <w:r w:rsidRPr="004417DD">
        <w:rPr>
          <w:sz w:val="16"/>
        </w:rPr>
        <w:t xml:space="preserve"> and starting a war in eastern Ukraine. At home, </w:t>
      </w:r>
      <w:r w:rsidRPr="004417DD">
        <w:rPr>
          <w:sz w:val="22"/>
          <w:u w:val="single"/>
        </w:rPr>
        <w:t>Putin’s rhetoric became increasingly nationalistic, and now focused on concepts such as the “Russian world” in order to foment a divide between Russia and an allegedly decadent West.</w:t>
      </w:r>
    </w:p>
    <w:p w14:paraId="256E2FC4" w14:textId="77777777" w:rsidR="004417DD" w:rsidRPr="004417DD" w:rsidRDefault="004417DD" w:rsidP="004417DD">
      <w:r w:rsidRPr="004417DD">
        <w:rPr>
          <w:sz w:val="16"/>
        </w:rPr>
        <w:t xml:space="preserve">For this to succeed, however, </w:t>
      </w:r>
      <w:r w:rsidRPr="004417DD">
        <w:rPr>
          <w:sz w:val="22"/>
          <w:u w:val="single"/>
        </w:rPr>
        <w:t>Putin needs to bring Belarus and Ukraine into the “</w:t>
      </w:r>
      <w:r w:rsidRPr="004417DD">
        <w:rPr>
          <w:b/>
          <w:iCs/>
          <w:sz w:val="22"/>
          <w:u w:val="single"/>
        </w:rPr>
        <w:t>Russian w</w:t>
      </w:r>
      <w:r w:rsidRPr="004417DD">
        <w:rPr>
          <w:sz w:val="22"/>
          <w:u w:val="single"/>
        </w:rPr>
        <w:t>orld</w:t>
      </w:r>
      <w:r w:rsidRPr="004417DD">
        <w:rPr>
          <w:sz w:val="16"/>
        </w:rPr>
        <w:t xml:space="preserve">,” by force if necessary. </w:t>
      </w:r>
      <w:r w:rsidRPr="004417DD">
        <w:rPr>
          <w:sz w:val="22"/>
          <w:u w:val="single"/>
        </w:rPr>
        <w:t>This, rather than NATO enlargement, is what the war in Ukraine is about.</w:t>
      </w:r>
    </w:p>
    <w:p w14:paraId="0F2B43E1"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Grande">
    <w:altName w:val="Segoe UI"/>
    <w:charset w:val="00"/>
    <w:family w:val="swiss"/>
    <w:pitch w:val="variable"/>
    <w:sig w:usb0="E1000AEF"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Franklin Gothic Heavy">
    <w:panose1 w:val="020B09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Times">
    <w:panose1 w:val="02020603050405020304"/>
    <w:charset w:val="00"/>
    <w:family w:val="auto"/>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HGSSoeiKakugothicUB">
    <w:charset w:val="80"/>
    <w:family w:val="swiss"/>
    <w:pitch w:val="variable"/>
    <w:sig w:usb0="E00002FF" w:usb1="2AC7EDFE" w:usb2="00000012" w:usb3="00000000" w:csb0="00020001" w:csb1="00000000"/>
  </w:font>
  <w:font w:name="Constantia">
    <w:panose1 w:val="02030602050306030303"/>
    <w:charset w:val="00"/>
    <w:family w:val="roman"/>
    <w:pitch w:val="variable"/>
    <w:sig w:usb0="A00002EF" w:usb1="4000204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Sylfaen">
    <w:panose1 w:val="010A0502050306030303"/>
    <w:charset w:val="00"/>
    <w:family w:val="roman"/>
    <w:pitch w:val="variable"/>
    <w:sig w:usb0="040006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IJGCNM+Arial">
    <w:altName w:val="Arial"/>
    <w:panose1 w:val="00000000000000000000"/>
    <w:charset w:val="4D"/>
    <w:family w:val="swiss"/>
    <w:notTrueType/>
    <w:pitch w:val="default"/>
    <w:sig w:usb0="00000003" w:usb1="00000000" w:usb2="00000000" w:usb3="00000000" w:csb0="00000001" w:csb1="00000000"/>
  </w:font>
  <w:font w:name="Futura Book">
    <w:altName w:val="Century Gothic"/>
    <w:panose1 w:val="00000000000000000000"/>
    <w:charset w:val="4D"/>
    <w:family w:val="swiss"/>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 w:name="Janson Text LT Std">
    <w:altName w:val="Cambria"/>
    <w:panose1 w:val="00000000000000000000"/>
    <w:charset w:val="4D"/>
    <w:family w:val="roman"/>
    <w:notTrueType/>
    <w:pitch w:val="default"/>
    <w:sig w:usb0="03000000" w:usb1="00000000" w:usb2="00000000" w:usb3="00000000" w:csb0="00000001" w:csb1="00000000"/>
  </w:font>
  <w:font w:name="Frutiger LT Std 55 Roman">
    <w:altName w:val="Times New Roman"/>
    <w:panose1 w:val="00000000000000000000"/>
    <w:charset w:val="4D"/>
    <w:family w:val="roman"/>
    <w:notTrueType/>
    <w:pitch w:val="default"/>
    <w:sig w:usb0="03000000"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Granjon LT Std">
    <w:altName w:val="Times New Roman"/>
    <w:panose1 w:val="00000000000000000000"/>
    <w:charset w:val="00"/>
    <w:family w:val="roman"/>
    <w:notTrueType/>
    <w:pitch w:val="default"/>
    <w:sig w:usb0="03000000"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ヒラギノ角ゴ Pro W3">
    <w:charset w:val="80"/>
    <w:family w:val="auto"/>
    <w:pitch w:val="variable"/>
    <w:sig w:usb0="E00002FF" w:usb1="7AC7FFFF" w:usb2="00000012" w:usb3="00000000" w:csb0="0002000D" w:csb1="00000000"/>
  </w:font>
  <w:font w:name="Perpetua">
    <w:panose1 w:val="02020502060401020303"/>
    <w:charset w:val="00"/>
    <w:family w:val="roman"/>
    <w:pitch w:val="variable"/>
    <w:sig w:usb0="00000003" w:usb1="00000000" w:usb2="00000000" w:usb3="00000000" w:csb0="00000001" w:csb1="00000000"/>
  </w:font>
  <w:font w:name="Scala">
    <w:altName w:val="Cambria"/>
    <w:panose1 w:val="00000000000000000000"/>
    <w:charset w:val="00"/>
    <w:family w:val="roman"/>
    <w:notTrueType/>
    <w:pitch w:val="default"/>
    <w:sig w:usb0="00000003" w:usb1="00000000" w:usb2="00000000" w:usb3="00000000" w:csb0="00000001" w:csb1="00000000"/>
  </w:font>
  <w:font w:name="Myriad Pro">
    <w:altName w:val="Arial"/>
    <w:panose1 w:val="00000000000000000000"/>
    <w:charset w:val="4D"/>
    <w:family w:val="swiss"/>
    <w:notTrueType/>
    <w:pitch w:val="default"/>
    <w:sig w:usb0="00000003" w:usb1="00000000" w:usb2="00000000" w:usb3="00000000" w:csb0="00000001" w:csb1="00000000"/>
  </w:font>
  <w:font w:name="Times New Roman Bold">
    <w:panose1 w:val="02020803070505020304"/>
    <w:charset w:val="00"/>
    <w:family w:val="roman"/>
    <w:notTrueType/>
    <w:pitch w:val="default"/>
  </w:font>
  <w:font w:name="Trajan-Bold">
    <w:altName w:val="Times New Roman"/>
    <w:panose1 w:val="00000000000000000000"/>
    <w:charset w:val="4D"/>
    <w:family w:val="auto"/>
    <w:notTrueType/>
    <w:pitch w:val="default"/>
    <w:sig w:usb0="00000003" w:usb1="00000000" w:usb2="00000000" w:usb3="00000000" w:csb0="00000001" w:csb1="00000000"/>
  </w:font>
  <w:font w:name="BookAntiqua">
    <w:altName w:val="Book Antiqua"/>
    <w:panose1 w:val="00000000000000000000"/>
    <w:charset w:val="00"/>
    <w:family w:val="roman"/>
    <w:notTrueType/>
    <w:pitch w:val="default"/>
    <w:sig w:usb0="00000003" w:usb1="00000000" w:usb2="00000000" w:usb3="00000000" w:csb0="00000001" w:csb1="00000000"/>
  </w:font>
  <w:font w:name="Showcard Gothic">
    <w:panose1 w:val="04020904020102020604"/>
    <w:charset w:val="00"/>
    <w:family w:val="decorative"/>
    <w:pitch w:val="variable"/>
    <w:sig w:usb0="00000003" w:usb1="00000000" w:usb2="00000000" w:usb3="00000000" w:csb0="00000001" w:csb1="00000000"/>
  </w:font>
  <w:font w:name="Meridien-Italic">
    <w:panose1 w:val="00000000000000000000"/>
    <w:charset w:val="00"/>
    <w:family w:val="roman"/>
    <w:notTrueType/>
    <w:pitch w:val="default"/>
    <w:sig w:usb0="00000003" w:usb1="00000000" w:usb2="00000000" w:usb3="00000000" w:csb0="00000001" w:csb1="00000000"/>
  </w:font>
  <w:font w:name="Minion Pro">
    <w:altName w:val="Cambria"/>
    <w:panose1 w:val="00000000000000000000"/>
    <w:charset w:val="00"/>
    <w:family w:val="roman"/>
    <w:notTrueType/>
    <w:pitch w:val="variable"/>
    <w:sig w:usb0="00000001" w:usb1="5000E07B" w:usb2="00000000" w:usb3="00000000" w:csb0="0000019F" w:csb1="00000000"/>
  </w:font>
  <w:font w:name="Sabon LT Std">
    <w:altName w:val="Cambria"/>
    <w:panose1 w:val="00000000000000000000"/>
    <w:charset w:val="4D"/>
    <w:family w:val="roman"/>
    <w:notTrueType/>
    <w:pitch w:val="default"/>
    <w:sig w:usb0="00000003" w:usb1="00000000" w:usb2="00000000" w:usb3="00000000" w:csb0="00000001" w:csb1="00000000"/>
  </w:font>
  <w:font w:name="Baskerville">
    <w:panose1 w:val="00000000000000000000"/>
    <w:charset w:val="00"/>
    <w:family w:val="roman"/>
    <w:notTrueType/>
    <w:pitch w:val="default"/>
  </w:font>
  <w:font w:name="PMingLiU">
    <w:altName w:val="新細明體"/>
    <w:panose1 w:val="02010601000101010101"/>
    <w:charset w:val="88"/>
    <w:family w:val="roman"/>
    <w:pitch w:val="variable"/>
    <w:sig w:usb0="A00002FF" w:usb1="28CFFCFA" w:usb2="00000016" w:usb3="00000000" w:csb0="00100001" w:csb1="00000000"/>
  </w:font>
  <w:font w:name="New Baskerville">
    <w:altName w:val="Cambria"/>
    <w:panose1 w:val="00000000000000000000"/>
    <w:charset w:val="4D"/>
    <w:family w:val="roman"/>
    <w:notTrueType/>
    <w:pitch w:val="default"/>
    <w:sig w:usb0="00000003" w:usb1="00000000" w:usb2="00000000" w:usb3="00000000" w:csb0="00000001" w:csb1="00000000"/>
  </w:font>
  <w:font w:name="Gill Sans">
    <w:panose1 w:val="00000000000000000000"/>
    <w:charset w:val="00"/>
    <w:family w:val="roman"/>
    <w:notTrueType/>
    <w:pitch w:val="default"/>
  </w:font>
  <w:font w:name="Futura">
    <w:charset w:val="00"/>
    <w:family w:val="auto"/>
    <w:pitch w:val="variable"/>
    <w:sig w:usb0="80000067" w:usb1="00000000" w:usb2="00000000" w:usb3="00000000" w:csb0="000001FB" w:csb1="00000000"/>
  </w:font>
  <w:font w:name="Estrangelo Edessa">
    <w:panose1 w:val="00000000000000000000"/>
    <w:charset w:val="00"/>
    <w:family w:val="script"/>
    <w:pitch w:val="variable"/>
    <w:sig w:usb0="80002043" w:usb1="00000000" w:usb2="00000080" w:usb3="00000000" w:csb0="00000001" w:csb1="00000000"/>
  </w:font>
  <w:font w:name="Helvetica Neue">
    <w:charset w:val="00"/>
    <w:family w:val="auto"/>
    <w:pitch w:val="variable"/>
    <w:sig w:usb0="E50002FF" w:usb1="500079DB" w:usb2="00000010" w:usb3="00000000" w:csb0="00000001" w:csb1="00000000"/>
  </w:font>
  <w:font w:name="Adobe Garamond Pro">
    <w:altName w:val="Times New Roman"/>
    <w:panose1 w:val="00000000000000000000"/>
    <w:charset w:val="00"/>
    <w:family w:val="roman"/>
    <w:notTrueType/>
    <w:pitch w:val="default"/>
    <w:sig w:usb0="00000003" w:usb1="00000000" w:usb2="00000000" w:usb3="00000000" w:csb0="00000001" w:csb1="00000000"/>
  </w:font>
  <w:font w:name="Helvetica LT Std">
    <w:panose1 w:val="00000000000000000000"/>
    <w:charset w:val="00"/>
    <w:family w:val="roman"/>
    <w:notTrueType/>
    <w:pitch w:val="default"/>
  </w:font>
  <w:font w:name="Frutiger 45 Light">
    <w:altName w:val="Times New Roman"/>
    <w:panose1 w:val="00000000000000000000"/>
    <w:charset w:val="00"/>
    <w:family w:val="swiss"/>
    <w:notTrueType/>
    <w:pitch w:val="default"/>
    <w:sig w:usb0="03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Times-Italic">
    <w:altName w:val="Times New Roman"/>
    <w:panose1 w:val="00000000000000000000"/>
    <w:charset w:val="00"/>
    <w:family w:val="swiss"/>
    <w:notTrueType/>
    <w:pitch w:val="default"/>
    <w:sig w:usb0="00000003" w:usb1="00000000" w:usb2="00000000" w:usb3="00000000" w:csb0="00000001" w:csb1="00000000"/>
  </w:font>
  <w:font w:name="Times-Roman">
    <w:altName w:val="DokChampa"/>
    <w:charset w:val="00"/>
    <w:family w:val="auto"/>
    <w:pitch w:val="variable"/>
    <w:sig w:usb0="E00002FF" w:usb1="5000205A" w:usb2="00000000" w:usb3="00000000" w:csb0="0000019F" w:csb1="00000000"/>
  </w:font>
  <w:font w:name="StarSymbol">
    <w:altName w:val="ヒラギノ角ゴ Pro W3"/>
    <w:charset w:val="02"/>
    <w:family w:val="auto"/>
    <w:pitch w:val="default"/>
  </w:font>
  <w:font w:name="AKDPE C+ Utopia">
    <w:altName w:val="Cambria"/>
    <w:panose1 w:val="00000000000000000000"/>
    <w:charset w:val="00"/>
    <w:family w:val="roman"/>
    <w:notTrueType/>
    <w:pitch w:val="default"/>
    <w:sig w:usb0="00000003" w:usb1="00000000" w:usb2="00000000" w:usb3="00000000" w:csb0="00000001" w:csb1="00000000"/>
  </w:font>
  <w:font w:name="Arial Bold">
    <w:altName w:val="Arial"/>
    <w:panose1 w:val="00000000000000000000"/>
    <w:charset w:val="00"/>
    <w:family w:val="roman"/>
    <w:notTrueType/>
    <w:pitch w:val="default"/>
  </w:font>
  <w:font w:name="Candara">
    <w:panose1 w:val="020E0502030303020204"/>
    <w:charset w:val="00"/>
    <w:family w:val="swiss"/>
    <w:pitch w:val="variable"/>
    <w:sig w:usb0="A00002EF" w:usb1="4000A44B" w:usb2="00000000" w:usb3="00000000" w:csb0="0000019F" w:csb1="00000000"/>
  </w:font>
  <w:font w:name="Avenir LT Std 45 Book">
    <w:altName w:val="Calibri"/>
    <w:panose1 w:val="00000000000000000000"/>
    <w:charset w:val="00"/>
    <w:family w:val="swiss"/>
    <w:notTrueType/>
    <w:pitch w:val="variable"/>
    <w:sig w:usb0="800000AF" w:usb1="4000204A" w:usb2="00000000" w:usb3="00000000" w:csb0="00000001" w:csb1="00000000"/>
  </w:font>
  <w:font w:name="Lora">
    <w:charset w:val="00"/>
    <w:family w:val="auto"/>
    <w:pitch w:val="variable"/>
    <w:sig w:usb0="A00002FF" w:usb1="5000204B" w:usb2="00000000" w:usb3="00000000" w:csb0="00000097" w:csb1="00000000"/>
  </w:font>
  <w:font w:name="Batang">
    <w:altName w:val="바탕"/>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37135E4"/>
    <w:multiLevelType w:val="hybridMultilevel"/>
    <w:tmpl w:val="6ADE6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CB1416"/>
    <w:multiLevelType w:val="multilevel"/>
    <w:tmpl w:val="857A30BE"/>
    <w:styleLink w:val="1ai1"/>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2A5E54"/>
    <w:multiLevelType w:val="hybridMultilevel"/>
    <w:tmpl w:val="49941320"/>
    <w:lvl w:ilvl="0" w:tplc="FC38AF0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233B94"/>
    <w:multiLevelType w:val="multilevel"/>
    <w:tmpl w:val="36EA2F2C"/>
    <w:lvl w:ilvl="0">
      <w:start w:val="1"/>
      <w:numFmt w:val="decimal"/>
      <w:pStyle w:val="H1numbered"/>
      <w:lvlText w:val="%1."/>
      <w:lvlJc w:val="left"/>
      <w:pPr>
        <w:tabs>
          <w:tab w:val="num" w:pos="680"/>
        </w:tabs>
        <w:ind w:left="680" w:hanging="680"/>
      </w:pPr>
      <w:rPr>
        <w:rFonts w:hint="default"/>
      </w:rPr>
    </w:lvl>
    <w:lvl w:ilvl="1">
      <w:start w:val="1"/>
      <w:numFmt w:val="decimal"/>
      <w:pStyle w:val="Numberedparas"/>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15:restartNumberingAfterBreak="0">
    <w:nsid w:val="409970CC"/>
    <w:multiLevelType w:val="hybridMultilevel"/>
    <w:tmpl w:val="13169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B5733F"/>
    <w:multiLevelType w:val="hybridMultilevel"/>
    <w:tmpl w:val="F424B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A7F2E23"/>
    <w:multiLevelType w:val="hybridMultilevel"/>
    <w:tmpl w:val="E82C9B26"/>
    <w:lvl w:ilvl="0" w:tplc="F36E6AE8">
      <w:start w:val="7"/>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6334F8"/>
    <w:multiLevelType w:val="hybridMultilevel"/>
    <w:tmpl w:val="7F02E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F05037B"/>
    <w:multiLevelType w:val="hybridMultilevel"/>
    <w:tmpl w:val="274ABD70"/>
    <w:lvl w:ilvl="0" w:tplc="C592211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8041F8"/>
    <w:multiLevelType w:val="hybridMultilevel"/>
    <w:tmpl w:val="90D0284E"/>
    <w:lvl w:ilvl="0" w:tplc="9AD2F040">
      <w:start w:val="2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6B461858"/>
    <w:multiLevelType w:val="hybridMultilevel"/>
    <w:tmpl w:val="3DD0DFC2"/>
    <w:lvl w:ilvl="0" w:tplc="32241D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CD61006"/>
    <w:multiLevelType w:val="hybridMultilevel"/>
    <w:tmpl w:val="882A4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EB26C13"/>
    <w:multiLevelType w:val="hybridMultilevel"/>
    <w:tmpl w:val="E0D62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F37306D"/>
    <w:multiLevelType w:val="hybridMultilevel"/>
    <w:tmpl w:val="F7E24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25112052">
    <w:abstractNumId w:val="9"/>
  </w:num>
  <w:num w:numId="2" w16cid:durableId="480850452">
    <w:abstractNumId w:val="7"/>
  </w:num>
  <w:num w:numId="3" w16cid:durableId="210727960">
    <w:abstractNumId w:val="6"/>
  </w:num>
  <w:num w:numId="4" w16cid:durableId="190388049">
    <w:abstractNumId w:val="5"/>
  </w:num>
  <w:num w:numId="5" w16cid:durableId="680284053">
    <w:abstractNumId w:val="4"/>
  </w:num>
  <w:num w:numId="6" w16cid:durableId="1602033557">
    <w:abstractNumId w:val="8"/>
  </w:num>
  <w:num w:numId="7" w16cid:durableId="1202745753">
    <w:abstractNumId w:val="3"/>
  </w:num>
  <w:num w:numId="8" w16cid:durableId="1163814155">
    <w:abstractNumId w:val="2"/>
  </w:num>
  <w:num w:numId="9" w16cid:durableId="479808661">
    <w:abstractNumId w:val="1"/>
  </w:num>
  <w:num w:numId="10" w16cid:durableId="877548619">
    <w:abstractNumId w:val="0"/>
  </w:num>
  <w:num w:numId="11" w16cid:durableId="2145418256">
    <w:abstractNumId w:val="25"/>
  </w:num>
  <w:num w:numId="12" w16cid:durableId="1085035697">
    <w:abstractNumId w:val="24"/>
  </w:num>
  <w:num w:numId="13" w16cid:durableId="1228765315">
    <w:abstractNumId w:val="18"/>
  </w:num>
  <w:num w:numId="14" w16cid:durableId="22757749">
    <w:abstractNumId w:val="23"/>
  </w:num>
  <w:num w:numId="15" w16cid:durableId="1594052683">
    <w:abstractNumId w:val="19"/>
  </w:num>
  <w:num w:numId="16" w16cid:durableId="474873926">
    <w:abstractNumId w:val="16"/>
  </w:num>
  <w:num w:numId="17" w16cid:durableId="771974626">
    <w:abstractNumId w:val="13"/>
  </w:num>
  <w:num w:numId="18" w16cid:durableId="1613593398">
    <w:abstractNumId w:val="14"/>
  </w:num>
  <w:num w:numId="19" w16cid:durableId="705182865">
    <w:abstractNumId w:val="12"/>
  </w:num>
  <w:num w:numId="20" w16cid:durableId="1236935663">
    <w:abstractNumId w:val="21"/>
  </w:num>
  <w:num w:numId="21" w16cid:durableId="850294507">
    <w:abstractNumId w:val="10"/>
  </w:num>
  <w:num w:numId="22" w16cid:durableId="1604878304">
    <w:abstractNumId w:val="22"/>
  </w:num>
  <w:num w:numId="23" w16cid:durableId="232593360">
    <w:abstractNumId w:val="11"/>
  </w:num>
  <w:num w:numId="24" w16cid:durableId="720440718">
    <w:abstractNumId w:val="15"/>
  </w:num>
  <w:num w:numId="25" w16cid:durableId="597717386">
    <w:abstractNumId w:val="17"/>
  </w:num>
  <w:num w:numId="26" w16cid:durableId="3620207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4417DD"/>
    <w:rsid w:val="00003105"/>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B0ED4"/>
    <w:rsid w:val="00407037"/>
    <w:rsid w:val="004417DD"/>
    <w:rsid w:val="004605D6"/>
    <w:rsid w:val="004C60E8"/>
    <w:rsid w:val="004E3579"/>
    <w:rsid w:val="004E728B"/>
    <w:rsid w:val="004F39E0"/>
    <w:rsid w:val="00537BD5"/>
    <w:rsid w:val="0057268A"/>
    <w:rsid w:val="005A1859"/>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73695"/>
    <w:rsid w:val="00C83417"/>
    <w:rsid w:val="00C9604F"/>
    <w:rsid w:val="00CA19AA"/>
    <w:rsid w:val="00CB4831"/>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8DEB8"/>
  <w15:chartTrackingRefBased/>
  <w15:docId w15:val="{927EE495-9011-44CC-A4B5-A93AAF792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qFormat="1"/>
    <w:lsdException w:name="annotation text" w:semiHidden="1" w:unhideWhenUsed="1"/>
    <w:lsdException w:name="header" w:semiHidden="1" w:unhideWhenUsed="1" w:qFormat="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iPriority="0"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0" w:unhideWhenUsed="1" w:qFormat="1"/>
    <w:lsdException w:name="Salutation" w:semiHidden="1" w:unhideWhenUsed="1"/>
    <w:lsdException w:name="Date" w:semiHidden="1" w:uiPriority="0"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qFormat="1"/>
    <w:lsdException w:name="Body Text 3" w:semiHidden="1" w:uiPriority="0" w:unhideWhenUsed="1" w:qFormat="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iPriority="0"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iPriority="0"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0" w:unhideWhenUsed="1" w:qFormat="1"/>
    <w:lsdException w:name="Subtle Reference" w:semiHidden="1" w:uiPriority="31" w:unhideWhenUsed="1" w:qFormat="1"/>
    <w:lsdException w:name="Intense Reference" w:semiHidden="1" w:unhideWhenUsed="1" w:qFormat="1"/>
    <w:lsdException w:name="Book Title" w:semiHidden="1" w:uiPriority="0"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4417DD"/>
    <w:pPr>
      <w:spacing w:after="0" w:line="240" w:lineRule="auto"/>
    </w:pPr>
    <w:rPr>
      <w:rFonts w:ascii="Georgia" w:hAnsi="Georgia"/>
      <w:sz w:val="20"/>
    </w:rPr>
  </w:style>
  <w:style w:type="paragraph" w:styleId="Heading1">
    <w:name w:val="heading 1"/>
    <w:aliases w:val="Pocket,ALEX,Heading,Brief - Heading 1,Heading 1 Char Char,Header Char Char Char,Heading 1 Char Char Char Char,Header Char Char Char Char Char,Heading 1 Char Char Char Char Char Char,Header 1 Char,HatText,Titles,Brief Title,Block Header,HAT"/>
    <w:basedOn w:val="Normal"/>
    <w:next w:val="Normal"/>
    <w:link w:val="Heading1Char"/>
    <w:qFormat/>
    <w:rsid w:val="004417D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Heading 2 Char Char,Heading 2 Char Char Char,Heading 21,Char Char Char Char1,Char Char Char Char1 Char, Char Char Char Char1,Char2,Heading 2 Char Char1,Heading 2 Char Char Char1 Char,Heading 2 Char Char2 Char,Heading 2 Cha,Heading 2 Char2"/>
    <w:basedOn w:val="Normal"/>
    <w:next w:val="Normal"/>
    <w:link w:val="Heading2Char"/>
    <w:uiPriority w:val="1"/>
    <w:unhideWhenUsed/>
    <w:qFormat/>
    <w:rsid w:val="004417DD"/>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Citation,Citation Char Char,Heading 3 Char1 Char Char,Heading 3 Char Char Char Char,Citation Char Char Char Char,Citation Char1 Char Char,Heading 3 Char Char1,Citation Char Char1,cites Char,Heading 3 Char Char Char,Heading 3 Char1 Char"/>
    <w:basedOn w:val="Normal"/>
    <w:next w:val="Normal"/>
    <w:link w:val="Heading3Char"/>
    <w:uiPriority w:val="2"/>
    <w:unhideWhenUsed/>
    <w:qFormat/>
    <w:rsid w:val="004417DD"/>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ig card,body,Normal Tag,small text,heading 2,Heading 2 Char2 Char,Heading 2 Char1 Char Char, Ch,Ch,TAG,no read,No Spacing211,No Spacing12,No Spacing2111,No Spacing4,No Spacing11111,No Spacing5,No Spacing21,ta,CD - Cite,t,Ta,small space,C"/>
    <w:basedOn w:val="Normal"/>
    <w:next w:val="Normal"/>
    <w:link w:val="Heading4Char"/>
    <w:uiPriority w:val="3"/>
    <w:unhideWhenUsed/>
    <w:qFormat/>
    <w:rsid w:val="004417DD"/>
    <w:pPr>
      <w:keepNext/>
      <w:keepLines/>
      <w:spacing w:before="200"/>
      <w:outlineLvl w:val="3"/>
    </w:pPr>
    <w:rPr>
      <w:rFonts w:eastAsiaTheme="majorEastAsia" w:cstheme="majorBidi"/>
      <w:b/>
      <w:iCs/>
      <w:sz w:val="22"/>
    </w:rPr>
  </w:style>
  <w:style w:type="paragraph" w:styleId="Heading5">
    <w:name w:val="heading 5"/>
    <w:aliases w:val="Text,Blocks"/>
    <w:basedOn w:val="Normal"/>
    <w:next w:val="Normal"/>
    <w:link w:val="Heading5Char"/>
    <w:unhideWhenUsed/>
    <w:qFormat/>
    <w:rsid w:val="004417DD"/>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aliases w:val="Title (no index),cites2"/>
    <w:basedOn w:val="Heading3"/>
    <w:next w:val="Normal"/>
    <w:link w:val="Heading6Char"/>
    <w:qFormat/>
    <w:rsid w:val="004417DD"/>
    <w:pPr>
      <w:suppressAutoHyphens/>
      <w:spacing w:before="20" w:after="120"/>
      <w:outlineLvl w:val="5"/>
    </w:pPr>
    <w:rPr>
      <w:rFonts w:eastAsia="Times New Roman" w:cs="Arial"/>
      <w:bCs/>
      <w:kern w:val="32"/>
    </w:rPr>
  </w:style>
  <w:style w:type="paragraph" w:styleId="Heading7">
    <w:name w:val="heading 7"/>
    <w:basedOn w:val="Heading1"/>
    <w:next w:val="Normal"/>
    <w:link w:val="Heading7Char"/>
    <w:qFormat/>
    <w:rsid w:val="004417DD"/>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kern w:val="32"/>
      <w:sz w:val="24"/>
      <w:szCs w:val="24"/>
    </w:rPr>
  </w:style>
  <w:style w:type="paragraph" w:styleId="Heading8">
    <w:name w:val="heading 8"/>
    <w:basedOn w:val="Heading2"/>
    <w:next w:val="Normal"/>
    <w:link w:val="Heading8Char"/>
    <w:qFormat/>
    <w:rsid w:val="004417DD"/>
    <w:pPr>
      <w:suppressAutoHyphens/>
      <w:spacing w:before="20"/>
      <w:outlineLvl w:val="7"/>
    </w:pPr>
    <w:rPr>
      <w:rFonts w:eastAsia="Times New Roman" w:cs="Arial"/>
      <w:kern w:val="32"/>
      <w:sz w:val="24"/>
      <w:szCs w:val="24"/>
    </w:rPr>
  </w:style>
  <w:style w:type="paragraph" w:styleId="Heading9">
    <w:name w:val="heading 9"/>
    <w:basedOn w:val="Heading3"/>
    <w:next w:val="Normal"/>
    <w:link w:val="Heading9Char"/>
    <w:qFormat/>
    <w:rsid w:val="004417DD"/>
    <w:pPr>
      <w:suppressAutoHyphens/>
      <w:spacing w:before="20" w:after="120"/>
      <w:outlineLvl w:val="8"/>
    </w:pPr>
    <w:rPr>
      <w:rFonts w:eastAsia="Times New Roman" w:cs="Arial"/>
      <w:kern w:val="32"/>
    </w:rPr>
  </w:style>
  <w:style w:type="character" w:default="1" w:styleId="DefaultParagraphFont">
    <w:name w:val="Default Paragraph Font"/>
    <w:uiPriority w:val="1"/>
    <w:semiHidden/>
    <w:unhideWhenUsed/>
    <w:rsid w:val="004417D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417DD"/>
  </w:style>
  <w:style w:type="character" w:customStyle="1" w:styleId="Heading1Char">
    <w:name w:val="Heading 1 Char"/>
    <w:aliases w:val="Pocket Char,ALEX Char,Heading Char,Brief - Heading 1 Char,Heading 1 Char Char Char1,Header Char Char Char Char1,Heading 1 Char Char Char Char Char1,Header Char Char Char Char Char Char1,Heading 1 Char Char Char Char Char Char Char1"/>
    <w:basedOn w:val="DefaultParagraphFont"/>
    <w:link w:val="Heading1"/>
    <w:rsid w:val="004417DD"/>
    <w:rPr>
      <w:rFonts w:ascii="Georgia" w:eastAsiaTheme="majorEastAsia" w:hAnsi="Georgia" w:cstheme="majorBidi"/>
      <w:b/>
      <w:sz w:val="52"/>
      <w:szCs w:val="32"/>
    </w:rPr>
  </w:style>
  <w:style w:type="character" w:customStyle="1" w:styleId="Heading2Char">
    <w:name w:val="Heading 2 Char"/>
    <w:aliases w:val="Hat Char,Heading 2 Char Char Char1,Heading 2 Char Char Char Char,Heading 21 Char,Char Char Char Char1 Char1,Char Char Char Char1 Char Char, Char Char Char Char1 Char,Char2 Char,Heading 2 Char Char1 Char,Heading 2 Char Char Char1 Char Char"/>
    <w:basedOn w:val="DefaultParagraphFont"/>
    <w:link w:val="Heading2"/>
    <w:uiPriority w:val="1"/>
    <w:rsid w:val="004417DD"/>
    <w:rPr>
      <w:rFonts w:ascii="Georgia" w:eastAsiaTheme="majorEastAsia" w:hAnsi="Georgia" w:cstheme="majorBidi"/>
      <w:b/>
      <w:sz w:val="44"/>
      <w:szCs w:val="26"/>
      <w:u w:val="double"/>
    </w:rPr>
  </w:style>
  <w:style w:type="character" w:customStyle="1" w:styleId="Heading3Char">
    <w:name w:val="Heading 3 Char"/>
    <w:aliases w:val="Block Char,Citation Char,Citation Char Char Char,Heading 3 Char1 Char Char Char,Heading 3 Char Char Char Char Char,Citation Char Char Char Char Char,Citation Char1 Char Char Char,Heading 3 Char Char1 Char,Citation Char Char1 Char"/>
    <w:basedOn w:val="DefaultParagraphFont"/>
    <w:link w:val="Heading3"/>
    <w:uiPriority w:val="2"/>
    <w:rsid w:val="004417DD"/>
    <w:rPr>
      <w:rFonts w:ascii="Georgia" w:eastAsiaTheme="majorEastAsia" w:hAnsi="Georgia" w:cstheme="majorBidi"/>
      <w:b/>
      <w:sz w:val="32"/>
      <w:szCs w:val="24"/>
      <w:u w:val="single"/>
    </w:rPr>
  </w:style>
  <w:style w:type="character" w:customStyle="1" w:styleId="Heading4Char">
    <w:name w:val="Heading 4 Char"/>
    <w:aliases w:val="Tag Char,Big card Char,body Char,Normal Tag Char,small text Char,heading 2 Char,Heading 2 Char2 Char Char,Heading 2 Char1 Char Char Char, Ch Char,Ch Char,TAG Char,no read Char,No Spacing211 Char,No Spacing12 Char,No Spacing2111 Char"/>
    <w:basedOn w:val="DefaultParagraphFont"/>
    <w:link w:val="Heading4"/>
    <w:uiPriority w:val="3"/>
    <w:rsid w:val="004417DD"/>
    <w:rPr>
      <w:rFonts w:ascii="Georgia" w:eastAsiaTheme="majorEastAsia" w:hAnsi="Georgia" w:cstheme="majorBidi"/>
      <w:b/>
      <w:iCs/>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
    <w:basedOn w:val="DefaultParagraphFont"/>
    <w:link w:val="textbold"/>
    <w:uiPriority w:val="7"/>
    <w:qFormat/>
    <w:rsid w:val="004417DD"/>
    <w:rPr>
      <w:rFonts w:ascii="Georgia" w:hAnsi="Georgia"/>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4417DD"/>
    <w:rPr>
      <w:b/>
      <w:bCs/>
      <w:sz w:val="22"/>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Bold Cite Char,Underline Char,8.,S"/>
    <w:basedOn w:val="DefaultParagraphFont"/>
    <w:uiPriority w:val="6"/>
    <w:qFormat/>
    <w:rsid w:val="004417DD"/>
    <w:rPr>
      <w:b w:val="0"/>
      <w:sz w:val="22"/>
      <w:u w:val="single"/>
    </w:rPr>
  </w:style>
  <w:style w:type="character" w:styleId="Hyperlink">
    <w:name w:val="Hyperlink"/>
    <w:aliases w:val="heading 1 (block title),Important,Read,Card Text,Internet Link,Analytic Text,Internet link,Underline Char Char Char Char1,Heading 3 Char Char Char Char Char Char Char Char Char Char1,Tag Char Char Char1,Pocket Char1,F2 - Heading 1 Char1,TAG ,T"/>
    <w:basedOn w:val="DefaultParagraphFont"/>
    <w:link w:val="Card"/>
    <w:uiPriority w:val="99"/>
    <w:unhideWhenUsed/>
    <w:rsid w:val="004417DD"/>
    <w:rPr>
      <w:color w:val="auto"/>
      <w:u w:val="none"/>
    </w:rPr>
  </w:style>
  <w:style w:type="character" w:styleId="FollowedHyperlink">
    <w:name w:val="FollowedHyperlink"/>
    <w:basedOn w:val="DefaultParagraphFont"/>
    <w:uiPriority w:val="99"/>
    <w:unhideWhenUsed/>
    <w:rsid w:val="004417DD"/>
    <w:rPr>
      <w:color w:val="auto"/>
      <w:u w:val="none"/>
    </w:rPr>
  </w:style>
  <w:style w:type="character" w:customStyle="1" w:styleId="Heading5Char">
    <w:name w:val="Heading 5 Char"/>
    <w:aliases w:val="Text Char,Blocks Char"/>
    <w:basedOn w:val="DefaultParagraphFont"/>
    <w:link w:val="Heading5"/>
    <w:rsid w:val="004417DD"/>
    <w:rPr>
      <w:rFonts w:asciiTheme="majorHAnsi" w:eastAsiaTheme="majorEastAsia" w:hAnsiTheme="majorHAnsi" w:cstheme="majorBidi"/>
      <w:color w:val="2E74B5" w:themeColor="accent1" w:themeShade="BF"/>
      <w:sz w:val="20"/>
    </w:rPr>
  </w:style>
  <w:style w:type="character" w:customStyle="1" w:styleId="Heading6Char">
    <w:name w:val="Heading 6 Char"/>
    <w:aliases w:val="Title (no index) Char,cites2 Char"/>
    <w:basedOn w:val="DefaultParagraphFont"/>
    <w:link w:val="Heading6"/>
    <w:rsid w:val="004417DD"/>
    <w:rPr>
      <w:rFonts w:ascii="Georgia" w:eastAsia="Times New Roman" w:hAnsi="Georgia" w:cs="Arial"/>
      <w:b/>
      <w:bCs/>
      <w:kern w:val="32"/>
      <w:sz w:val="32"/>
      <w:szCs w:val="24"/>
      <w:u w:val="single"/>
    </w:rPr>
  </w:style>
  <w:style w:type="character" w:customStyle="1" w:styleId="Heading7Char">
    <w:name w:val="Heading 7 Char"/>
    <w:basedOn w:val="DefaultParagraphFont"/>
    <w:link w:val="Heading7"/>
    <w:rsid w:val="004417DD"/>
    <w:rPr>
      <w:rFonts w:ascii="Georgia" w:eastAsia="Times New Roman" w:hAnsi="Georgia" w:cs="Arial"/>
      <w:b/>
      <w:kern w:val="32"/>
      <w:sz w:val="24"/>
      <w:szCs w:val="24"/>
    </w:rPr>
  </w:style>
  <w:style w:type="character" w:customStyle="1" w:styleId="Heading8Char">
    <w:name w:val="Heading 8 Char"/>
    <w:basedOn w:val="DefaultParagraphFont"/>
    <w:link w:val="Heading8"/>
    <w:rsid w:val="004417DD"/>
    <w:rPr>
      <w:rFonts w:ascii="Georgia" w:eastAsia="Times New Roman" w:hAnsi="Georgia" w:cs="Arial"/>
      <w:b/>
      <w:kern w:val="32"/>
      <w:sz w:val="24"/>
      <w:szCs w:val="24"/>
      <w:u w:val="double"/>
    </w:rPr>
  </w:style>
  <w:style w:type="character" w:customStyle="1" w:styleId="Heading9Char">
    <w:name w:val="Heading 9 Char"/>
    <w:basedOn w:val="DefaultParagraphFont"/>
    <w:link w:val="Heading9"/>
    <w:rsid w:val="004417DD"/>
    <w:rPr>
      <w:rFonts w:ascii="Georgia" w:eastAsia="Times New Roman" w:hAnsi="Georgia" w:cs="Arial"/>
      <w:b/>
      <w:kern w:val="32"/>
      <w:sz w:val="32"/>
      <w:szCs w:val="24"/>
      <w:u w:val="single"/>
    </w:rPr>
  </w:style>
  <w:style w:type="paragraph" w:customStyle="1" w:styleId="textbold">
    <w:name w:val="text bold"/>
    <w:basedOn w:val="Normal"/>
    <w:link w:val="Emphasis"/>
    <w:autoRedefine/>
    <w:uiPriority w:val="7"/>
    <w:qFormat/>
    <w:rsid w:val="004417DD"/>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sz w:val="22"/>
      <w:u w:val="single"/>
    </w:rPr>
  </w:style>
  <w:style w:type="paragraph" w:customStyle="1" w:styleId="Card">
    <w:name w:val="Card"/>
    <w:aliases w:val="No Spacing31,No Spacing22,No Spacing3,tag,No Spacing1,No Spacing111,No Spacing11,No Spacing112,No Spacing2,Debate Text,Read stuff,No Spacing1121,Tag and Cite,nonunderlined,Tags,No Spacing1111,tags,Dont use,Very Small Text,No Spacing111112,card"/>
    <w:basedOn w:val="Heading1"/>
    <w:link w:val="Hyperlink"/>
    <w:autoRedefine/>
    <w:uiPriority w:val="99"/>
    <w:qFormat/>
    <w:rsid w:val="004417DD"/>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styleId="ListParagraph">
    <w:name w:val="List Paragraph"/>
    <w:aliases w:val="6 font,List Paragraph1,List Paragraph2,Colorful List - Accent 11"/>
    <w:basedOn w:val="Normal"/>
    <w:uiPriority w:val="34"/>
    <w:unhideWhenUsed/>
    <w:qFormat/>
    <w:rsid w:val="004417DD"/>
    <w:pPr>
      <w:ind w:left="720"/>
      <w:contextualSpacing/>
    </w:pPr>
  </w:style>
  <w:style w:type="paragraph" w:styleId="Header">
    <w:name w:val="header"/>
    <w:aliases w:val="Heading 1 Char Char Char,Header Char Char Char Char,Heading 1 Char Char Char Char Char,Header Char Char Char Char Char Char,Heading 1 Char Char Char Char Char Char Char,Header 1 Char Char,Header Char Char,Header Char2,Header Char1 Char,Header 1"/>
    <w:basedOn w:val="Normal"/>
    <w:link w:val="HeaderChar"/>
    <w:uiPriority w:val="99"/>
    <w:unhideWhenUsed/>
    <w:qFormat/>
    <w:rsid w:val="004417DD"/>
    <w:pPr>
      <w:tabs>
        <w:tab w:val="center" w:pos="4680"/>
        <w:tab w:val="right" w:pos="9360"/>
      </w:tabs>
    </w:p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Header Char2 Char"/>
    <w:basedOn w:val="DefaultParagraphFont"/>
    <w:link w:val="Header"/>
    <w:uiPriority w:val="99"/>
    <w:qFormat/>
    <w:rsid w:val="004417DD"/>
    <w:rPr>
      <w:rFonts w:ascii="Georgia" w:hAnsi="Georgia"/>
      <w:sz w:val="20"/>
    </w:rPr>
  </w:style>
  <w:style w:type="paragraph" w:styleId="Footer">
    <w:name w:val="footer"/>
    <w:basedOn w:val="Normal"/>
    <w:link w:val="FooterChar"/>
    <w:uiPriority w:val="99"/>
    <w:unhideWhenUsed/>
    <w:rsid w:val="004417DD"/>
    <w:pPr>
      <w:tabs>
        <w:tab w:val="center" w:pos="4680"/>
        <w:tab w:val="right" w:pos="9360"/>
      </w:tabs>
    </w:pPr>
  </w:style>
  <w:style w:type="character" w:customStyle="1" w:styleId="FooterChar">
    <w:name w:val="Footer Char"/>
    <w:basedOn w:val="DefaultParagraphFont"/>
    <w:link w:val="Footer"/>
    <w:uiPriority w:val="99"/>
    <w:rsid w:val="004417DD"/>
    <w:rPr>
      <w:rFonts w:ascii="Georgia" w:hAnsi="Georgia"/>
      <w:sz w:val="20"/>
    </w:rPr>
  </w:style>
  <w:style w:type="character" w:styleId="UnresolvedMention">
    <w:name w:val="Unresolved Mention"/>
    <w:basedOn w:val="DefaultParagraphFont"/>
    <w:uiPriority w:val="99"/>
    <w:unhideWhenUsed/>
    <w:rsid w:val="004417DD"/>
    <w:rPr>
      <w:color w:val="605E5C"/>
      <w:shd w:val="clear" w:color="auto" w:fill="E1DFDD"/>
    </w:rPr>
  </w:style>
  <w:style w:type="paragraph" w:customStyle="1" w:styleId="analytics">
    <w:name w:val="analytics"/>
    <w:basedOn w:val="Heading4"/>
    <w:link w:val="analyticsChar"/>
    <w:autoRedefine/>
    <w:uiPriority w:val="4"/>
    <w:qFormat/>
    <w:rsid w:val="004417DD"/>
  </w:style>
  <w:style w:type="character" w:customStyle="1" w:styleId="analyticsChar">
    <w:name w:val="analytics Char"/>
    <w:basedOn w:val="DefaultParagraphFont"/>
    <w:link w:val="analytics"/>
    <w:uiPriority w:val="4"/>
    <w:rsid w:val="004417DD"/>
    <w:rPr>
      <w:rFonts w:ascii="Georgia" w:eastAsiaTheme="majorEastAsia" w:hAnsi="Georgia" w:cstheme="majorBidi"/>
      <w:b/>
      <w:iCs/>
    </w:rPr>
  </w:style>
  <w:style w:type="paragraph" w:customStyle="1" w:styleId="Emphasis1">
    <w:name w:val="Emphasis1"/>
    <w:basedOn w:val="Normal"/>
    <w:autoRedefine/>
    <w:uiPriority w:val="7"/>
    <w:qFormat/>
    <w:rsid w:val="004417DD"/>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basedOn w:val="Normal"/>
    <w:next w:val="Normal"/>
    <w:autoRedefine/>
    <w:uiPriority w:val="6"/>
    <w:qFormat/>
    <w:rsid w:val="004417DD"/>
    <w:pPr>
      <w:autoSpaceDE w:val="0"/>
      <w:autoSpaceDN w:val="0"/>
      <w:adjustRightInd w:val="0"/>
      <w:spacing w:before="480" w:line="254" w:lineRule="auto"/>
      <w:ind w:left="432" w:right="432"/>
      <w:jc w:val="both"/>
    </w:pPr>
    <w:rPr>
      <w:rFonts w:asciiTheme="minorHAnsi" w:hAnsiTheme="minorHAnsi"/>
      <w:u w:val="single"/>
    </w:rPr>
  </w:style>
  <w:style w:type="paragraph" w:styleId="NoSpacing">
    <w:name w:val="No Spacing"/>
    <w:aliases w:val="Small Text,Card Format,DDI Tag,Tag Title,No Spacing6,No Spacing tnr,ClearFormatting,Hidden Block Title,No Spacing311,No Spacing51,No Spacing8,Dont u,No Spacing1111111,Clear,Note Level 2,Tag and Ci,Note Level 21,No Spacing11211,No Spacing7,ca"/>
    <w:basedOn w:val="Heading1"/>
    <w:autoRedefine/>
    <w:uiPriority w:val="99"/>
    <w:qFormat/>
    <w:rsid w:val="004417DD"/>
    <w:pPr>
      <w:keepNext w:val="0"/>
      <w:keepLines w:val="0"/>
      <w:pageBreakBefore w:val="0"/>
      <w:pBdr>
        <w:top w:val="none" w:sz="0" w:space="0" w:color="auto"/>
        <w:left w:val="none" w:sz="0" w:space="0" w:color="auto"/>
        <w:bottom w:val="none" w:sz="0" w:space="0" w:color="auto"/>
        <w:right w:val="none" w:sz="0" w:space="0" w:color="auto"/>
      </w:pBdr>
      <w:spacing w:before="0" w:line="256" w:lineRule="auto"/>
      <w:jc w:val="left"/>
      <w:outlineLvl w:val="9"/>
    </w:pPr>
    <w:rPr>
      <w:rFonts w:asciiTheme="minorHAnsi" w:eastAsiaTheme="minorHAnsi" w:hAnsiTheme="minorHAnsi" w:cstheme="minorBidi"/>
      <w:b w:val="0"/>
      <w:caps/>
      <w:sz w:val="22"/>
      <w:szCs w:val="22"/>
    </w:rPr>
  </w:style>
  <w:style w:type="character" w:styleId="IntenseEmphasis">
    <w:name w:val="Intense Emphasis"/>
    <w:aliases w:val="Title Cha,cites Char Ch,Underline Cha,9.5 p,Cards + Font: 12 pt Char Char Char Char Char Char Char Char Char Char Char,Minimized Ch,Intense Emphasi,Box Out,ci1,9.5,Citation Char Char Cha,It,8.5,Sty,Heading 3 Char1,Read This Char,Italic"/>
    <w:basedOn w:val="DefaultParagraphFont"/>
    <w:unhideWhenUsed/>
    <w:qFormat/>
    <w:rsid w:val="004417DD"/>
    <w:rPr>
      <w:rFonts w:eastAsiaTheme="minorEastAsia"/>
      <w:b/>
      <w:sz w:val="24"/>
      <w:szCs w:val="24"/>
      <w:u w:val="single"/>
    </w:rPr>
  </w:style>
  <w:style w:type="paragraph" w:customStyle="1" w:styleId="UnderlinePara">
    <w:name w:val="Underline Para"/>
    <w:basedOn w:val="Normal"/>
    <w:uiPriority w:val="1"/>
    <w:qFormat/>
    <w:rsid w:val="004417DD"/>
    <w:pPr>
      <w:widowControl w:val="0"/>
      <w:suppressAutoHyphens/>
      <w:spacing w:after="200"/>
      <w:contextualSpacing/>
    </w:pPr>
    <w:rPr>
      <w:rFonts w:asciiTheme="minorHAnsi" w:hAnsiTheme="minorHAnsi"/>
      <w:u w:val="single"/>
    </w:rPr>
  </w:style>
  <w:style w:type="character" w:customStyle="1" w:styleId="Analytics0">
    <w:name w:val="Analytics"/>
    <w:basedOn w:val="DefaultParagraphFont"/>
    <w:uiPriority w:val="1"/>
    <w:qFormat/>
    <w:rsid w:val="004417DD"/>
    <w:rPr>
      <w:rFonts w:ascii="Calibri" w:hAnsi="Calibri" w:cs="Calibri"/>
      <w:b/>
      <w:i w:val="0"/>
      <w:sz w:val="16"/>
    </w:rPr>
  </w:style>
  <w:style w:type="paragraph" w:styleId="FootnoteText">
    <w:name w:val="footnote text"/>
    <w:basedOn w:val="Normal"/>
    <w:link w:val="FootnoteTextChar"/>
    <w:unhideWhenUsed/>
    <w:qFormat/>
    <w:rsid w:val="004417DD"/>
    <w:rPr>
      <w:szCs w:val="20"/>
    </w:rPr>
  </w:style>
  <w:style w:type="character" w:customStyle="1" w:styleId="FootnoteTextChar">
    <w:name w:val="Footnote Text Char"/>
    <w:basedOn w:val="DefaultParagraphFont"/>
    <w:link w:val="FootnoteText"/>
    <w:rsid w:val="004417DD"/>
    <w:rPr>
      <w:rFonts w:ascii="Georgia" w:hAnsi="Georgia"/>
      <w:sz w:val="20"/>
      <w:szCs w:val="20"/>
    </w:rPr>
  </w:style>
  <w:style w:type="character" w:styleId="FootnoteReference">
    <w:name w:val="footnote reference"/>
    <w:aliases w:val="fr,o,FR,(NECG) Footnote Reference,FN Ref,footnote reference"/>
    <w:basedOn w:val="DefaultParagraphFont"/>
    <w:unhideWhenUsed/>
    <w:qFormat/>
    <w:rsid w:val="004417DD"/>
    <w:rPr>
      <w:vertAlign w:val="superscript"/>
    </w:rPr>
  </w:style>
  <w:style w:type="paragraph" w:styleId="DocumentMap">
    <w:name w:val="Document Map"/>
    <w:basedOn w:val="Normal"/>
    <w:link w:val="DocumentMapChar"/>
    <w:uiPriority w:val="99"/>
    <w:unhideWhenUsed/>
    <w:rsid w:val="004417DD"/>
    <w:rPr>
      <w:rFonts w:ascii="Lucida Grande" w:hAnsi="Lucida Grande" w:cs="Lucida Grande"/>
      <w:sz w:val="24"/>
    </w:rPr>
  </w:style>
  <w:style w:type="character" w:customStyle="1" w:styleId="DocumentMapChar">
    <w:name w:val="Document Map Char"/>
    <w:basedOn w:val="DefaultParagraphFont"/>
    <w:link w:val="DocumentMap"/>
    <w:uiPriority w:val="99"/>
    <w:rsid w:val="004417DD"/>
    <w:rPr>
      <w:rFonts w:ascii="Lucida Grande" w:hAnsi="Lucida Grande" w:cs="Lucida Grande"/>
      <w:sz w:val="24"/>
    </w:rPr>
  </w:style>
  <w:style w:type="paragraph" w:styleId="BodyText">
    <w:name w:val="Body Text"/>
    <w:aliases w:val="BT"/>
    <w:basedOn w:val="Normal"/>
    <w:link w:val="BodyTextChar"/>
    <w:qFormat/>
    <w:rsid w:val="004417DD"/>
    <w:pPr>
      <w:spacing w:after="140" w:line="276" w:lineRule="auto"/>
    </w:pPr>
    <w:rPr>
      <w:rFonts w:eastAsia="Calibri" w:cs="Times New Roman"/>
    </w:rPr>
  </w:style>
  <w:style w:type="character" w:customStyle="1" w:styleId="BodyTextChar">
    <w:name w:val="Body Text Char"/>
    <w:aliases w:val="BT Char"/>
    <w:basedOn w:val="DefaultParagraphFont"/>
    <w:link w:val="BodyText"/>
    <w:rsid w:val="004417DD"/>
    <w:rPr>
      <w:rFonts w:ascii="Georgia" w:eastAsia="Calibri" w:hAnsi="Georgia" w:cs="Times New Roman"/>
      <w:sz w:val="20"/>
    </w:rPr>
  </w:style>
  <w:style w:type="paragraph" w:styleId="Revision">
    <w:name w:val="Revision"/>
    <w:hidden/>
    <w:uiPriority w:val="99"/>
    <w:semiHidden/>
    <w:rsid w:val="004417DD"/>
    <w:pPr>
      <w:spacing w:after="0" w:line="240" w:lineRule="auto"/>
    </w:pPr>
    <w:rPr>
      <w:rFonts w:ascii="Calibri" w:eastAsiaTheme="minorEastAsia" w:hAnsi="Calibri" w:cs="Calibri"/>
      <w:szCs w:val="24"/>
    </w:rPr>
  </w:style>
  <w:style w:type="paragraph" w:styleId="EndnoteText">
    <w:name w:val="endnote text"/>
    <w:basedOn w:val="Normal"/>
    <w:link w:val="EndnoteTextChar"/>
    <w:autoRedefine/>
    <w:rsid w:val="004417DD"/>
    <w:pPr>
      <w:spacing w:line="360" w:lineRule="auto"/>
      <w:ind w:left="-284"/>
    </w:pPr>
    <w:rPr>
      <w:rFonts w:ascii="Times New Roman" w:eastAsia="Times New Roman" w:hAnsi="Times New Roman" w:cs="Times New Roman"/>
      <w:szCs w:val="20"/>
      <w:lang w:val="en-GB" w:eastAsia="en-GB"/>
    </w:rPr>
  </w:style>
  <w:style w:type="character" w:customStyle="1" w:styleId="EndnoteTextChar">
    <w:name w:val="Endnote Text Char"/>
    <w:basedOn w:val="DefaultParagraphFont"/>
    <w:link w:val="EndnoteText"/>
    <w:rsid w:val="004417DD"/>
    <w:rPr>
      <w:rFonts w:ascii="Times New Roman" w:eastAsia="Times New Roman" w:hAnsi="Times New Roman" w:cs="Times New Roman"/>
      <w:sz w:val="20"/>
      <w:szCs w:val="20"/>
      <w:lang w:val="en-GB" w:eastAsia="en-GB"/>
    </w:rPr>
  </w:style>
  <w:style w:type="paragraph" w:customStyle="1" w:styleId="cardtext">
    <w:name w:val="card text"/>
    <w:basedOn w:val="Normal"/>
    <w:link w:val="cardtextChar"/>
    <w:qFormat/>
    <w:rsid w:val="004417DD"/>
    <w:pPr>
      <w:ind w:left="288" w:right="288"/>
    </w:pPr>
  </w:style>
  <w:style w:type="character" w:customStyle="1" w:styleId="cardtextChar">
    <w:name w:val="card text Char"/>
    <w:link w:val="cardtext"/>
    <w:rsid w:val="004417DD"/>
    <w:rPr>
      <w:rFonts w:ascii="Georgia" w:hAnsi="Georgia"/>
      <w:sz w:val="20"/>
    </w:rPr>
  </w:style>
  <w:style w:type="character" w:customStyle="1" w:styleId="AnalyticsChar0">
    <w:name w:val="Analytics Char"/>
    <w:basedOn w:val="DefaultParagraphFont"/>
    <w:uiPriority w:val="4"/>
    <w:rsid w:val="004417DD"/>
    <w:rPr>
      <w:rFonts w:ascii="Calibri" w:eastAsiaTheme="majorEastAsia" w:hAnsi="Calibri" w:cstheme="majorBidi"/>
      <w:b/>
      <w:iCs/>
      <w:sz w:val="26"/>
      <w:szCs w:val="28"/>
    </w:rPr>
  </w:style>
  <w:style w:type="character" w:customStyle="1" w:styleId="Heading2Char1">
    <w:name w:val="Heading 2 Char1"/>
    <w:aliases w:val="Hat Char1,Heading 2 Char Char Char Char2,Heading 2 Char Char1 Char2,Char2 Char1,BlockText Char1,BLOCK Char1"/>
    <w:basedOn w:val="DefaultParagraphFont"/>
    <w:uiPriority w:val="1"/>
    <w:semiHidden/>
    <w:rsid w:val="004417DD"/>
    <w:rPr>
      <w:rFonts w:asciiTheme="majorHAnsi" w:eastAsiaTheme="majorEastAsia" w:hAnsiTheme="majorHAnsi" w:cstheme="majorBidi"/>
      <w:color w:val="2E74B5" w:themeColor="accent1" w:themeShade="BF"/>
      <w:sz w:val="26"/>
      <w:szCs w:val="26"/>
    </w:rPr>
  </w:style>
  <w:style w:type="paragraph" w:customStyle="1" w:styleId="msonormal0">
    <w:name w:val="msonormal"/>
    <w:basedOn w:val="Normal"/>
    <w:qFormat/>
    <w:rsid w:val="004417DD"/>
    <w:pPr>
      <w:spacing w:before="100" w:beforeAutospacing="1" w:after="100" w:afterAutospacing="1"/>
    </w:pPr>
    <w:rPr>
      <w:rFonts w:ascii="Times New Roman" w:eastAsia="Times New Roman" w:hAnsi="Times New Roman" w:cs="Times New Roman"/>
      <w:sz w:val="24"/>
      <w:szCs w:val="24"/>
    </w:rPr>
  </w:style>
  <w:style w:type="character" w:customStyle="1" w:styleId="CardsChar">
    <w:name w:val="Cards Char"/>
    <w:link w:val="Cards"/>
    <w:locked/>
    <w:rsid w:val="004417DD"/>
    <w:rPr>
      <w:rFonts w:ascii="Georgia" w:eastAsia="Times New Roman" w:hAnsi="Georgia" w:cs="Times New Roman"/>
      <w:sz w:val="18"/>
      <w:szCs w:val="24"/>
    </w:rPr>
  </w:style>
  <w:style w:type="paragraph" w:customStyle="1" w:styleId="Cards">
    <w:name w:val="Cards"/>
    <w:next w:val="Normal"/>
    <w:link w:val="CardsChar"/>
    <w:autoRedefine/>
    <w:qFormat/>
    <w:rsid w:val="004417DD"/>
    <w:pPr>
      <w:widowControl w:val="0"/>
      <w:spacing w:after="0" w:line="240" w:lineRule="auto"/>
      <w:ind w:right="432"/>
    </w:pPr>
    <w:rPr>
      <w:rFonts w:ascii="Georgia" w:eastAsia="Times New Roman" w:hAnsi="Georgia" w:cs="Times New Roman"/>
      <w:sz w:val="18"/>
      <w:szCs w:val="24"/>
    </w:rPr>
  </w:style>
  <w:style w:type="paragraph" w:customStyle="1" w:styleId="Emphasize">
    <w:name w:val="Emphasize"/>
    <w:basedOn w:val="Normal"/>
    <w:uiPriority w:val="7"/>
    <w:qFormat/>
    <w:rsid w:val="004417DD"/>
    <w:pPr>
      <w:pBdr>
        <w:top w:val="single" w:sz="18" w:space="0" w:color="auto"/>
        <w:left w:val="single" w:sz="18" w:space="0" w:color="auto"/>
        <w:bottom w:val="single" w:sz="18" w:space="0" w:color="auto"/>
        <w:right w:val="single" w:sz="18" w:space="0" w:color="auto"/>
      </w:pBdr>
      <w:spacing w:line="254" w:lineRule="auto"/>
      <w:ind w:left="720"/>
      <w:jc w:val="both"/>
    </w:pPr>
    <w:rPr>
      <w:rFonts w:eastAsiaTheme="minorEastAsia"/>
      <w:b/>
      <w:iCs/>
      <w:szCs w:val="24"/>
      <w:u w:val="single"/>
    </w:rPr>
  </w:style>
  <w:style w:type="character" w:customStyle="1" w:styleId="AnalyticsGBNChar">
    <w:name w:val="AnalyticsGBN Char"/>
    <w:basedOn w:val="DefaultParagraphFont"/>
    <w:link w:val="AnalyticsGBN"/>
    <w:uiPriority w:val="4"/>
    <w:locked/>
    <w:rsid w:val="004417DD"/>
    <w:rPr>
      <w:rFonts w:ascii="Georgia" w:eastAsiaTheme="majorEastAsia" w:hAnsi="Georgia" w:cstheme="majorBidi"/>
      <w:b/>
      <w:iCs/>
      <w:color w:val="7030A0"/>
      <w:sz w:val="26"/>
      <w:szCs w:val="28"/>
    </w:rPr>
  </w:style>
  <w:style w:type="paragraph" w:customStyle="1" w:styleId="AnalyticsGBN">
    <w:name w:val="AnalyticsGBN"/>
    <w:basedOn w:val="Normal"/>
    <w:link w:val="AnalyticsGBNChar"/>
    <w:autoRedefine/>
    <w:uiPriority w:val="4"/>
    <w:qFormat/>
    <w:rsid w:val="004417DD"/>
    <w:pPr>
      <w:keepNext/>
      <w:keepLines/>
      <w:spacing w:before="40"/>
      <w:outlineLvl w:val="3"/>
    </w:pPr>
    <w:rPr>
      <w:rFonts w:eastAsiaTheme="majorEastAsia" w:cstheme="majorBidi"/>
      <w:b/>
      <w:iCs/>
      <w:color w:val="7030A0"/>
      <w:sz w:val="26"/>
      <w:szCs w:val="28"/>
    </w:rPr>
  </w:style>
  <w:style w:type="character" w:customStyle="1" w:styleId="DebateUnderline">
    <w:name w:val="Debate Underline"/>
    <w:qFormat/>
    <w:rsid w:val="004417DD"/>
    <w:rPr>
      <w:rFonts w:ascii="Georgia" w:hAnsi="Georgia" w:hint="default"/>
      <w:sz w:val="22"/>
      <w:u w:val="single"/>
      <w:bdr w:val="none" w:sz="0" w:space="0" w:color="auto" w:frame="1"/>
    </w:rPr>
  </w:style>
  <w:style w:type="character" w:customStyle="1" w:styleId="DebateHighlighted">
    <w:name w:val="Debate Highlighted"/>
    <w:qFormat/>
    <w:rsid w:val="004417DD"/>
    <w:rPr>
      <w:rFonts w:ascii="Georgia" w:hAnsi="Georgia" w:hint="default"/>
      <w:sz w:val="20"/>
      <w:u w:val="thick"/>
      <w:bdr w:val="none" w:sz="0" w:space="0" w:color="auto" w:frame="1"/>
      <w:shd w:val="clear" w:color="auto" w:fill="00FFFF"/>
    </w:rPr>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qFormat/>
    <w:rsid w:val="004417DD"/>
    <w:pPr>
      <w:spacing w:before="100" w:beforeAutospacing="1" w:after="100" w:afterAutospacing="1"/>
    </w:pPr>
    <w:rPr>
      <w:rFonts w:ascii="Times New Roman" w:eastAsia="Times New Roman" w:hAnsi="Times New Roman" w:cs="Times New Roman"/>
      <w:sz w:val="24"/>
      <w:lang w:eastAsia="ko-KR"/>
    </w:rPr>
  </w:style>
  <w:style w:type="paragraph" w:styleId="BalloonText">
    <w:name w:val="Balloon Text"/>
    <w:basedOn w:val="Normal"/>
    <w:link w:val="BalloonTextChar"/>
    <w:uiPriority w:val="99"/>
    <w:unhideWhenUsed/>
    <w:rsid w:val="004417DD"/>
    <w:rPr>
      <w:rFonts w:ascii="Segoe UI" w:hAnsi="Segoe UI" w:cs="Segoe UI"/>
      <w:sz w:val="18"/>
      <w:szCs w:val="18"/>
    </w:rPr>
  </w:style>
  <w:style w:type="character" w:customStyle="1" w:styleId="BalloonTextChar">
    <w:name w:val="Balloon Text Char"/>
    <w:basedOn w:val="DefaultParagraphFont"/>
    <w:link w:val="BalloonText"/>
    <w:uiPriority w:val="99"/>
    <w:rsid w:val="004417DD"/>
    <w:rPr>
      <w:rFonts w:ascii="Segoe UI" w:hAnsi="Segoe UI" w:cs="Segoe UI"/>
      <w:sz w:val="18"/>
      <w:szCs w:val="18"/>
    </w:rPr>
  </w:style>
  <w:style w:type="paragraph" w:customStyle="1" w:styleId="Analytic">
    <w:name w:val="Analytic"/>
    <w:basedOn w:val="Heading4"/>
    <w:link w:val="AnalyticChar"/>
    <w:uiPriority w:val="4"/>
    <w:qFormat/>
    <w:rsid w:val="004417DD"/>
  </w:style>
  <w:style w:type="character" w:customStyle="1" w:styleId="AnalyticChar">
    <w:name w:val="Analytic Char"/>
    <w:basedOn w:val="DefaultParagraphFont"/>
    <w:link w:val="Analytic"/>
    <w:uiPriority w:val="4"/>
    <w:rsid w:val="004417DD"/>
    <w:rPr>
      <w:rFonts w:ascii="Georgia" w:eastAsiaTheme="majorEastAsia" w:hAnsi="Georgia" w:cstheme="majorBidi"/>
      <w:b/>
      <w:iCs/>
    </w:rPr>
  </w:style>
  <w:style w:type="paragraph" w:styleId="Title">
    <w:name w:val="Title"/>
    <w:aliases w:val="Cites and Cards,UNDERLINE,Bold Underlined,title,Block Heading,Read This,Non Read Text,Debate Normal,Warrants"/>
    <w:basedOn w:val="Normal"/>
    <w:next w:val="Normal"/>
    <w:link w:val="TitleChar"/>
    <w:uiPriority w:val="6"/>
    <w:qFormat/>
    <w:rsid w:val="004417DD"/>
    <w:pPr>
      <w:pBdr>
        <w:bottom w:val="single" w:sz="8" w:space="4" w:color="4F81BD"/>
      </w:pBdr>
      <w:spacing w:after="300"/>
      <w:contextualSpacing/>
    </w:pPr>
    <w:rPr>
      <w:rFonts w:asciiTheme="minorHAnsi" w:hAnsiTheme="minorHAnsi"/>
      <w:u w:val="single"/>
    </w:rPr>
  </w:style>
  <w:style w:type="character" w:customStyle="1" w:styleId="TitleChar">
    <w:name w:val="Title Char"/>
    <w:aliases w:val="Cites and Cards Char1,UNDERLINE Char2,Bold Underlined Char1,title Char2,Block Heading Char,Read This Char2,Non Read Text Char1,Debate Normal Char2,Warrants Char"/>
    <w:basedOn w:val="DefaultParagraphFont"/>
    <w:link w:val="Title"/>
    <w:uiPriority w:val="6"/>
    <w:qFormat/>
    <w:rsid w:val="004417DD"/>
    <w:rPr>
      <w:sz w:val="20"/>
      <w:u w:val="single"/>
    </w:rPr>
  </w:style>
  <w:style w:type="character" w:customStyle="1" w:styleId="TitleChar1">
    <w:name w:val="Title Char1"/>
    <w:aliases w:val="UNDERLINE Char1,Bold Underlined Char2,title Char1,Block Heading Char1,Non Read Text Char,Read This Char1,Debate Normal Char1,Bold Underlined Char,UNDERLINE Char,Cites and Cards Char,title Char,Debate Normal Char,Warrants Char1"/>
    <w:basedOn w:val="DefaultParagraphFont"/>
    <w:uiPriority w:val="6"/>
    <w:qFormat/>
    <w:rsid w:val="004417DD"/>
    <w:rPr>
      <w:rFonts w:asciiTheme="majorHAnsi" w:eastAsiaTheme="majorEastAsia" w:hAnsiTheme="majorHAnsi" w:cstheme="majorBidi"/>
      <w:spacing w:val="-10"/>
      <w:kern w:val="28"/>
      <w:sz w:val="56"/>
      <w:szCs w:val="56"/>
    </w:rPr>
  </w:style>
  <w:style w:type="paragraph" w:styleId="CommentText">
    <w:name w:val="annotation text"/>
    <w:basedOn w:val="Normal"/>
    <w:link w:val="CommentTextChar"/>
    <w:uiPriority w:val="99"/>
    <w:unhideWhenUsed/>
    <w:rsid w:val="004417DD"/>
    <w:rPr>
      <w:szCs w:val="20"/>
    </w:rPr>
  </w:style>
  <w:style w:type="character" w:customStyle="1" w:styleId="CommentTextChar">
    <w:name w:val="Comment Text Char"/>
    <w:basedOn w:val="DefaultParagraphFont"/>
    <w:link w:val="CommentText"/>
    <w:uiPriority w:val="99"/>
    <w:rsid w:val="004417DD"/>
    <w:rPr>
      <w:rFonts w:ascii="Georgia" w:hAnsi="Georgia"/>
      <w:sz w:val="20"/>
      <w:szCs w:val="20"/>
    </w:rPr>
  </w:style>
  <w:style w:type="character" w:customStyle="1" w:styleId="CommentSubjectChar">
    <w:name w:val="Comment Subject Char"/>
    <w:basedOn w:val="CommentTextChar"/>
    <w:link w:val="CommentSubject"/>
    <w:uiPriority w:val="99"/>
    <w:rsid w:val="004417DD"/>
    <w:rPr>
      <w:rFonts w:ascii="Arial" w:hAnsi="Arial" w:cs="Arial"/>
      <w:b/>
      <w:bCs/>
      <w:sz w:val="20"/>
      <w:szCs w:val="20"/>
    </w:rPr>
  </w:style>
  <w:style w:type="paragraph" w:styleId="CommentSubject">
    <w:name w:val="annotation subject"/>
    <w:basedOn w:val="CommentText"/>
    <w:next w:val="CommentText"/>
    <w:link w:val="CommentSubjectChar"/>
    <w:uiPriority w:val="99"/>
    <w:unhideWhenUsed/>
    <w:rsid w:val="004417DD"/>
    <w:rPr>
      <w:rFonts w:ascii="Arial" w:hAnsi="Arial" w:cs="Arial"/>
      <w:b/>
      <w:bCs/>
    </w:rPr>
  </w:style>
  <w:style w:type="character" w:customStyle="1" w:styleId="CommentSubjectChar1">
    <w:name w:val="Comment Subject Char1"/>
    <w:basedOn w:val="CommentTextChar"/>
    <w:uiPriority w:val="99"/>
    <w:rsid w:val="004417DD"/>
    <w:rPr>
      <w:rFonts w:ascii="Georgia" w:hAnsi="Georgia"/>
      <w:b/>
      <w:bCs/>
      <w:sz w:val="20"/>
      <w:szCs w:val="20"/>
    </w:rPr>
  </w:style>
  <w:style w:type="paragraph" w:customStyle="1" w:styleId="CiteSpacing">
    <w:name w:val="Cite Spacing"/>
    <w:basedOn w:val="Normal"/>
    <w:uiPriority w:val="4"/>
    <w:qFormat/>
    <w:rsid w:val="004417DD"/>
    <w:pPr>
      <w:spacing w:before="60" w:after="60"/>
    </w:pPr>
  </w:style>
  <w:style w:type="character" w:customStyle="1" w:styleId="Style11pt">
    <w:name w:val="Style 11 pt"/>
    <w:basedOn w:val="DefaultParagraphFont"/>
    <w:rsid w:val="004417DD"/>
    <w:rPr>
      <w:sz w:val="20"/>
    </w:rPr>
  </w:style>
  <w:style w:type="character" w:customStyle="1" w:styleId="Style11ptUnderline">
    <w:name w:val="Style 11 pt Underline"/>
    <w:basedOn w:val="DefaultParagraphFont"/>
    <w:rsid w:val="004417DD"/>
    <w:rPr>
      <w:sz w:val="20"/>
      <w:u w:val="single"/>
    </w:rPr>
  </w:style>
  <w:style w:type="character" w:customStyle="1" w:styleId="qlabel">
    <w:name w:val="q_label"/>
    <w:basedOn w:val="DefaultParagraphFont"/>
    <w:rsid w:val="004417DD"/>
  </w:style>
  <w:style w:type="character" w:customStyle="1" w:styleId="alabel">
    <w:name w:val="a_label"/>
    <w:basedOn w:val="DefaultParagraphFont"/>
    <w:rsid w:val="004417DD"/>
  </w:style>
  <w:style w:type="character" w:styleId="CommentReference">
    <w:name w:val="annotation reference"/>
    <w:basedOn w:val="DefaultParagraphFont"/>
    <w:uiPriority w:val="99"/>
    <w:unhideWhenUsed/>
    <w:rsid w:val="004417DD"/>
    <w:rPr>
      <w:sz w:val="16"/>
      <w:szCs w:val="16"/>
    </w:rPr>
  </w:style>
  <w:style w:type="character" w:customStyle="1" w:styleId="Style1Char">
    <w:name w:val="Style1 Char"/>
    <w:rsid w:val="004417DD"/>
    <w:rPr>
      <w:rFonts w:ascii="Times New Roman" w:eastAsia="SimSun" w:hAnsi="Times New Roman" w:cs="Times New Roman"/>
      <w:sz w:val="20"/>
      <w:szCs w:val="24"/>
      <w:u w:val="single"/>
      <w:lang w:eastAsia="zh-CN"/>
    </w:rPr>
  </w:style>
  <w:style w:type="character" w:customStyle="1" w:styleId="a">
    <w:name w:val="a"/>
    <w:basedOn w:val="DefaultParagraphFont"/>
    <w:rsid w:val="004417DD"/>
  </w:style>
  <w:style w:type="paragraph" w:customStyle="1" w:styleId="Style4">
    <w:name w:val="Style4"/>
    <w:basedOn w:val="Normal"/>
    <w:link w:val="Style4Char"/>
    <w:qFormat/>
    <w:rsid w:val="004417DD"/>
    <w:rPr>
      <w:rFonts w:eastAsia="Times New Roman"/>
      <w:u w:val="single"/>
    </w:rPr>
  </w:style>
  <w:style w:type="character" w:customStyle="1" w:styleId="Style4Char">
    <w:name w:val="Style4 Char"/>
    <w:link w:val="Style4"/>
    <w:rsid w:val="004417DD"/>
    <w:rPr>
      <w:rFonts w:ascii="Georgia" w:eastAsia="Times New Roman" w:hAnsi="Georgia"/>
      <w:sz w:val="20"/>
      <w:u w:val="single"/>
    </w:rPr>
  </w:style>
  <w:style w:type="paragraph" w:customStyle="1" w:styleId="BoldUnderline">
    <w:name w:val="BoldUnderline"/>
    <w:basedOn w:val="Normal"/>
    <w:link w:val="BoldUnderlineChar"/>
    <w:qFormat/>
    <w:rsid w:val="004417DD"/>
    <w:rPr>
      <w:rFonts w:eastAsia="Times New Roman"/>
      <w:b/>
      <w:u w:val="single"/>
    </w:rPr>
  </w:style>
  <w:style w:type="character" w:customStyle="1" w:styleId="BoldUnderlineChar">
    <w:name w:val="BoldUnderline Char"/>
    <w:basedOn w:val="DefaultParagraphFont"/>
    <w:link w:val="BoldUnderline"/>
    <w:rsid w:val="004417DD"/>
    <w:rPr>
      <w:rFonts w:ascii="Georgia" w:eastAsia="Times New Roman" w:hAnsi="Georgia"/>
      <w:b/>
      <w:sz w:val="20"/>
      <w:u w:val="single"/>
    </w:rPr>
  </w:style>
  <w:style w:type="character" w:customStyle="1" w:styleId="apple-converted-space">
    <w:name w:val="apple-converted-space"/>
    <w:basedOn w:val="DefaultParagraphFont"/>
    <w:qFormat/>
    <w:rsid w:val="004417DD"/>
  </w:style>
  <w:style w:type="character" w:styleId="PlaceholderText">
    <w:name w:val="Placeholder Text"/>
    <w:basedOn w:val="DefaultParagraphFont"/>
    <w:uiPriority w:val="99"/>
    <w:unhideWhenUsed/>
    <w:rsid w:val="004417DD"/>
    <w:rPr>
      <w:color w:val="808080"/>
    </w:rPr>
  </w:style>
  <w:style w:type="character" w:customStyle="1" w:styleId="BalloonTextChar1">
    <w:name w:val="Balloon Text Char1"/>
    <w:basedOn w:val="DefaultParagraphFont"/>
    <w:uiPriority w:val="99"/>
    <w:rsid w:val="004417DD"/>
    <w:rPr>
      <w:rFonts w:ascii="Segoe UI" w:hAnsi="Segoe UI" w:cs="Segoe UI"/>
      <w:sz w:val="18"/>
      <w:szCs w:val="18"/>
    </w:rPr>
  </w:style>
  <w:style w:type="character" w:customStyle="1" w:styleId="CommentTextChar1">
    <w:name w:val="Comment Text Char1"/>
    <w:basedOn w:val="DefaultParagraphFont"/>
    <w:uiPriority w:val="99"/>
    <w:rsid w:val="004417DD"/>
    <w:rPr>
      <w:rFonts w:ascii="Arial Narrow" w:hAnsi="Arial Narrow"/>
      <w:sz w:val="20"/>
      <w:szCs w:val="20"/>
    </w:rPr>
  </w:style>
  <w:style w:type="character" w:customStyle="1" w:styleId="Heading3CharCharCharChar2">
    <w:name w:val="Heading 3 Char Char Char Char2"/>
    <w:basedOn w:val="DefaultParagraphFont"/>
    <w:rsid w:val="004417DD"/>
    <w:rPr>
      <w:rFonts w:ascii="Arial" w:hAnsi="Arial" w:cs="Arial" w:hint="default"/>
      <w:bCs/>
      <w:szCs w:val="26"/>
      <w:u w:val="single"/>
      <w:lang w:val="en-US" w:eastAsia="en-US" w:bidi="ar-SA"/>
    </w:rPr>
  </w:style>
  <w:style w:type="character" w:customStyle="1" w:styleId="StyleStyleUnderline411pt">
    <w:name w:val="Style Style Underline4 + 11 pt"/>
    <w:basedOn w:val="DefaultParagraphFont"/>
    <w:rsid w:val="004417DD"/>
    <w:rPr>
      <w:sz w:val="20"/>
      <w:u w:val="single"/>
    </w:rPr>
  </w:style>
  <w:style w:type="character" w:customStyle="1" w:styleId="StyleStyleUnderline411ptBold">
    <w:name w:val="Style Style Underline4 + 11 pt Bold"/>
    <w:basedOn w:val="DefaultParagraphFont"/>
    <w:rsid w:val="004417DD"/>
    <w:rPr>
      <w:b/>
      <w:bCs/>
      <w:sz w:val="20"/>
      <w:u w:val="single"/>
    </w:rPr>
  </w:style>
  <w:style w:type="character" w:customStyle="1" w:styleId="StyleStyleUnderline311pt">
    <w:name w:val="Style Style Underline3 + 11 pt"/>
    <w:basedOn w:val="DefaultParagraphFont"/>
    <w:rsid w:val="004417DD"/>
    <w:rPr>
      <w:sz w:val="20"/>
      <w:u w:val="single"/>
    </w:rPr>
  </w:style>
  <w:style w:type="character" w:customStyle="1" w:styleId="StyleStyleUnderline311ptBold">
    <w:name w:val="Style Style Underline3 + 11 pt Bold"/>
    <w:basedOn w:val="DefaultParagraphFont"/>
    <w:rsid w:val="004417DD"/>
    <w:rPr>
      <w:b/>
      <w:bCs/>
      <w:sz w:val="20"/>
      <w:u w:val="single"/>
    </w:rPr>
  </w:style>
  <w:style w:type="character" w:customStyle="1" w:styleId="StyleUnderline3">
    <w:name w:val="Style Underline3"/>
    <w:basedOn w:val="DefaultParagraphFont"/>
    <w:rsid w:val="004417DD"/>
    <w:rPr>
      <w:u w:val="single"/>
    </w:rPr>
  </w:style>
  <w:style w:type="paragraph" w:customStyle="1" w:styleId="StyleStyle411pt">
    <w:name w:val="Style Style4 + 11 pt"/>
    <w:basedOn w:val="Style4"/>
    <w:link w:val="StyleStyle411ptChar"/>
    <w:qFormat/>
    <w:rsid w:val="004417DD"/>
  </w:style>
  <w:style w:type="character" w:customStyle="1" w:styleId="StyleStyle411ptChar">
    <w:name w:val="Style Style4 + 11 pt Char"/>
    <w:basedOn w:val="Style4Char"/>
    <w:link w:val="StyleStyle411pt"/>
    <w:rsid w:val="004417DD"/>
    <w:rPr>
      <w:rFonts w:ascii="Georgia" w:eastAsia="Times New Roman" w:hAnsi="Georgia"/>
      <w:sz w:val="20"/>
      <w:u w:val="single"/>
    </w:rPr>
  </w:style>
  <w:style w:type="paragraph" w:customStyle="1" w:styleId="StyleStyle411ptBold">
    <w:name w:val="Style Style4 + 11 pt Bold"/>
    <w:basedOn w:val="Style4"/>
    <w:link w:val="StyleStyle411ptBoldChar"/>
    <w:qFormat/>
    <w:rsid w:val="004417DD"/>
    <w:rPr>
      <w:b/>
      <w:bCs/>
    </w:rPr>
  </w:style>
  <w:style w:type="character" w:customStyle="1" w:styleId="StyleStyle411ptBoldChar">
    <w:name w:val="Style Style4 + 11 pt Bold Char"/>
    <w:link w:val="StyleStyle411ptBold"/>
    <w:rsid w:val="004417DD"/>
    <w:rPr>
      <w:rFonts w:ascii="Georgia" w:eastAsia="Times New Roman" w:hAnsi="Georgia"/>
      <w:b/>
      <w:bCs/>
      <w:sz w:val="20"/>
      <w:u w:val="single"/>
    </w:rPr>
  </w:style>
  <w:style w:type="character" w:customStyle="1" w:styleId="Style1Char1">
    <w:name w:val="Style1 Char1"/>
    <w:basedOn w:val="DefaultParagraphFont"/>
    <w:rsid w:val="004417DD"/>
    <w:rPr>
      <w:rFonts w:ascii="Times New Roman" w:eastAsia="SimSun" w:hAnsi="Times New Roman" w:cs="Times New Roman"/>
      <w:sz w:val="20"/>
      <w:szCs w:val="24"/>
      <w:u w:val="single"/>
      <w:lang w:eastAsia="zh-CN"/>
    </w:rPr>
  </w:style>
  <w:style w:type="character" w:customStyle="1" w:styleId="a-list-item">
    <w:name w:val="a-list-item"/>
    <w:basedOn w:val="DefaultParagraphFont"/>
    <w:rsid w:val="004417DD"/>
  </w:style>
  <w:style w:type="character" w:customStyle="1" w:styleId="Emph">
    <w:name w:val="Emph"/>
    <w:uiPriority w:val="1"/>
    <w:qFormat/>
    <w:rsid w:val="004417DD"/>
    <w:rPr>
      <w:rFonts w:ascii="Times New Roman" w:hAnsi="Times New Roman"/>
      <w:b w:val="0"/>
      <w:sz w:val="20"/>
      <w:u w:val="single"/>
      <w:bdr w:val="single" w:sz="8" w:space="0" w:color="auto"/>
    </w:rPr>
  </w:style>
  <w:style w:type="character" w:customStyle="1" w:styleId="UnresolvedMention1">
    <w:name w:val="Unresolved Mention1"/>
    <w:basedOn w:val="DefaultParagraphFont"/>
    <w:uiPriority w:val="99"/>
    <w:unhideWhenUsed/>
    <w:rsid w:val="004417DD"/>
    <w:rPr>
      <w:color w:val="605E5C"/>
      <w:shd w:val="clear" w:color="auto" w:fill="E1DFDD"/>
    </w:rPr>
  </w:style>
  <w:style w:type="paragraph" w:customStyle="1" w:styleId="Nothing">
    <w:name w:val="Nothing"/>
    <w:link w:val="NothingChar"/>
    <w:qFormat/>
    <w:rsid w:val="004417DD"/>
    <w:pPr>
      <w:spacing w:after="0" w:line="240" w:lineRule="auto"/>
      <w:jc w:val="both"/>
    </w:pPr>
    <w:rPr>
      <w:rFonts w:ascii="Times New Roman" w:eastAsia="Calibri" w:hAnsi="Times New Roman" w:cs="Times New Roman"/>
      <w:sz w:val="20"/>
      <w:szCs w:val="20"/>
    </w:rPr>
  </w:style>
  <w:style w:type="character" w:customStyle="1" w:styleId="NothingChar">
    <w:name w:val="Nothing Char"/>
    <w:basedOn w:val="DefaultParagraphFont"/>
    <w:link w:val="Nothing"/>
    <w:rsid w:val="004417DD"/>
    <w:rPr>
      <w:rFonts w:ascii="Times New Roman" w:eastAsia="Calibri" w:hAnsi="Times New Roman" w:cs="Times New Roman"/>
      <w:sz w:val="20"/>
      <w:szCs w:val="20"/>
    </w:rPr>
  </w:style>
  <w:style w:type="paragraph" w:customStyle="1" w:styleId="AuthorDate">
    <w:name w:val="AuthorDate"/>
    <w:next w:val="Nothing"/>
    <w:link w:val="AuthorDateChar"/>
    <w:qFormat/>
    <w:rsid w:val="004417DD"/>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4417DD"/>
    <w:rPr>
      <w:rFonts w:ascii="Times New Roman" w:eastAsia="Calibri" w:hAnsi="Times New Roman" w:cs="Times New Roman"/>
      <w:b/>
      <w:sz w:val="24"/>
      <w:szCs w:val="20"/>
      <w:u w:val="single"/>
    </w:rPr>
  </w:style>
  <w:style w:type="character" w:customStyle="1" w:styleId="CardsFont12pt0">
    <w:name w:val="Cards + Font 12pt"/>
    <w:basedOn w:val="CardsChar"/>
    <w:uiPriority w:val="1"/>
    <w:rsid w:val="004417DD"/>
    <w:rPr>
      <w:rFonts w:ascii="Times New Roman" w:eastAsia="Calibri" w:hAnsi="Times New Roman" w:cs="Times New Roman"/>
      <w:sz w:val="24"/>
      <w:szCs w:val="20"/>
      <w:u w:val="single"/>
    </w:rPr>
  </w:style>
  <w:style w:type="character" w:customStyle="1" w:styleId="CardsHighlight">
    <w:name w:val="Cards Highlight"/>
    <w:basedOn w:val="DefaultParagraphFont"/>
    <w:uiPriority w:val="1"/>
    <w:rsid w:val="004417DD"/>
    <w:rPr>
      <w:rFonts w:ascii="Times New Roman" w:hAnsi="Times New Roman"/>
      <w:sz w:val="24"/>
      <w:u w:val="single"/>
      <w:bdr w:val="none" w:sz="0" w:space="0" w:color="auto"/>
      <w:shd w:val="clear" w:color="auto" w:fill="00FFFF"/>
    </w:rPr>
  </w:style>
  <w:style w:type="character" w:customStyle="1" w:styleId="FontStyle11">
    <w:name w:val="Font Style11"/>
    <w:basedOn w:val="DefaultParagraphFont"/>
    <w:uiPriority w:val="99"/>
    <w:rsid w:val="004417DD"/>
    <w:rPr>
      <w:rFonts w:ascii="Times New Roman" w:hAnsi="Times New Roman" w:cs="Times New Roman"/>
      <w:sz w:val="16"/>
      <w:szCs w:val="16"/>
    </w:rPr>
  </w:style>
  <w:style w:type="character" w:customStyle="1" w:styleId="UnresolvedMention2">
    <w:name w:val="Unresolved Mention2"/>
    <w:basedOn w:val="DefaultParagraphFont"/>
    <w:uiPriority w:val="99"/>
    <w:unhideWhenUsed/>
    <w:rsid w:val="004417DD"/>
    <w:rPr>
      <w:color w:val="605E5C"/>
      <w:shd w:val="clear" w:color="auto" w:fill="E1DFDD"/>
    </w:rPr>
  </w:style>
  <w:style w:type="character" w:customStyle="1" w:styleId="StyleBold">
    <w:name w:val="Style Bold"/>
    <w:uiPriority w:val="9"/>
    <w:qFormat/>
    <w:rsid w:val="004417DD"/>
    <w:rPr>
      <w:b/>
      <w:bCs/>
    </w:rPr>
  </w:style>
  <w:style w:type="character" w:customStyle="1" w:styleId="Style8pt">
    <w:name w:val="Style 8 pt"/>
    <w:rsid w:val="004417DD"/>
    <w:rPr>
      <w:sz w:val="14"/>
    </w:rPr>
  </w:style>
  <w:style w:type="paragraph" w:customStyle="1" w:styleId="CiteReal">
    <w:name w:val="Cite Real"/>
    <w:basedOn w:val="Normal"/>
    <w:next w:val="Normal"/>
    <w:uiPriority w:val="99"/>
    <w:qFormat/>
    <w:rsid w:val="004417DD"/>
    <w:rPr>
      <w:rFonts w:eastAsia="MS Mincho"/>
      <w:b/>
      <w:sz w:val="24"/>
      <w:u w:val="single"/>
    </w:rPr>
  </w:style>
  <w:style w:type="paragraph" w:customStyle="1" w:styleId="TagText">
    <w:name w:val="TagText"/>
    <w:basedOn w:val="Normal"/>
    <w:qFormat/>
    <w:rsid w:val="004417DD"/>
    <w:pPr>
      <w:spacing w:before="200"/>
    </w:pPr>
    <w:rPr>
      <w:rFonts w:eastAsia="Times New Roman"/>
      <w:b/>
      <w:sz w:val="24"/>
    </w:rPr>
  </w:style>
  <w:style w:type="character" w:customStyle="1" w:styleId="UnderlineBold">
    <w:name w:val="Underline + Bold"/>
    <w:uiPriority w:val="1"/>
    <w:qFormat/>
    <w:rsid w:val="004417DD"/>
    <w:rPr>
      <w:b/>
      <w:bCs w:val="0"/>
      <w:sz w:val="20"/>
      <w:u w:val="single"/>
    </w:rPr>
  </w:style>
  <w:style w:type="character" w:customStyle="1" w:styleId="cardChar">
    <w:name w:val="card Char"/>
    <w:aliases w:val="Bold Cite Char Char,Speed Cite Char"/>
    <w:rsid w:val="004417DD"/>
    <w:rPr>
      <w:rFonts w:cs="Calibri"/>
      <w:u w:val="single"/>
    </w:rPr>
  </w:style>
  <w:style w:type="character" w:customStyle="1" w:styleId="BoldUnderlineChar0">
    <w:name w:val="Bold Underline Char"/>
    <w:rsid w:val="004417DD"/>
    <w:rPr>
      <w:rFonts w:ascii="Georgia" w:hAnsi="Georgia" w:cs="Times New Roman"/>
      <w:b/>
      <w:sz w:val="20"/>
      <w:u w:val="single"/>
    </w:rPr>
  </w:style>
  <w:style w:type="character" w:styleId="PageNumber">
    <w:name w:val="page number"/>
    <w:aliases w:val="card ununderlined"/>
    <w:rsid w:val="004417DD"/>
  </w:style>
  <w:style w:type="paragraph" w:customStyle="1" w:styleId="BlockTitle">
    <w:name w:val="Block Title"/>
    <w:basedOn w:val="Heading1"/>
    <w:next w:val="Normal"/>
    <w:qFormat/>
    <w:rsid w:val="004417DD"/>
    <w:pPr>
      <w:keepLines w:val="0"/>
      <w:pageBreakBefore w:val="0"/>
      <w:pBdr>
        <w:top w:val="none" w:sz="0" w:space="0" w:color="auto"/>
        <w:left w:val="none" w:sz="0" w:space="0" w:color="auto"/>
        <w:bottom w:val="none" w:sz="0" w:space="0" w:color="auto"/>
        <w:right w:val="none" w:sz="0" w:space="0" w:color="auto"/>
      </w:pBdr>
      <w:spacing w:before="0" w:after="120"/>
    </w:pPr>
    <w:rPr>
      <w:rFonts w:eastAsia="Times New Roman" w:cs="Arial"/>
      <w:kern w:val="32"/>
      <w:sz w:val="28"/>
    </w:rPr>
  </w:style>
  <w:style w:type="paragraph" w:customStyle="1" w:styleId="citenon-bold">
    <w:name w:val="cite non-bold"/>
    <w:basedOn w:val="Normal"/>
    <w:link w:val="citenon-boldChar"/>
    <w:qFormat/>
    <w:rsid w:val="004417DD"/>
    <w:rPr>
      <w:rFonts w:eastAsia="Times New Roman"/>
      <w:szCs w:val="20"/>
    </w:rPr>
  </w:style>
  <w:style w:type="character" w:customStyle="1" w:styleId="citenon-boldChar">
    <w:name w:val="cite non-bold Char"/>
    <w:link w:val="citenon-bold"/>
    <w:rsid w:val="004417DD"/>
    <w:rPr>
      <w:rFonts w:ascii="Georgia" w:eastAsia="Times New Roman" w:hAnsi="Georgia"/>
      <w:sz w:val="20"/>
      <w:szCs w:val="20"/>
    </w:rPr>
  </w:style>
  <w:style w:type="character" w:customStyle="1" w:styleId="pnumber">
    <w:name w:val="pnumber"/>
    <w:rsid w:val="004417DD"/>
  </w:style>
  <w:style w:type="character" w:customStyle="1" w:styleId="ital">
    <w:name w:val="ital"/>
    <w:rsid w:val="004417DD"/>
  </w:style>
  <w:style w:type="character" w:customStyle="1" w:styleId="orgdiv">
    <w:name w:val="orgdiv"/>
    <w:rsid w:val="004417DD"/>
  </w:style>
  <w:style w:type="character" w:customStyle="1" w:styleId="orgname">
    <w:name w:val="orgname"/>
    <w:rsid w:val="004417DD"/>
  </w:style>
  <w:style w:type="character" w:customStyle="1" w:styleId="city">
    <w:name w:val="city"/>
    <w:rsid w:val="004417DD"/>
  </w:style>
  <w:style w:type="character" w:customStyle="1" w:styleId="state">
    <w:name w:val="state"/>
    <w:rsid w:val="004417DD"/>
  </w:style>
  <w:style w:type="character" w:customStyle="1" w:styleId="country">
    <w:name w:val="country"/>
    <w:rsid w:val="004417DD"/>
  </w:style>
  <w:style w:type="character" w:customStyle="1" w:styleId="il">
    <w:name w:val="il"/>
    <w:rsid w:val="004417DD"/>
  </w:style>
  <w:style w:type="character" w:customStyle="1" w:styleId="Style8pt1">
    <w:name w:val="Style 8 pt1"/>
    <w:rsid w:val="004417DD"/>
    <w:rPr>
      <w:rFonts w:ascii="Georgia" w:hAnsi="Georgia" w:hint="default"/>
      <w:sz w:val="16"/>
    </w:rPr>
  </w:style>
  <w:style w:type="character" w:styleId="Strong">
    <w:name w:val="Strong"/>
    <w:aliases w:val="8 pt font,Citation Char Char1 Char Char Char Char Char,Cut,Small 1,cites Char Char,Underlined Text Char,cite"/>
    <w:uiPriority w:val="99"/>
    <w:qFormat/>
    <w:rsid w:val="004417DD"/>
    <w:rPr>
      <w:b/>
      <w:bCs/>
    </w:rPr>
  </w:style>
  <w:style w:type="paragraph" w:customStyle="1" w:styleId="2909F619802848F09E01365C32F34654">
    <w:name w:val="2909F619802848F09E01365C32F34654"/>
    <w:qFormat/>
    <w:rsid w:val="004417DD"/>
    <w:pPr>
      <w:spacing w:after="200" w:line="276" w:lineRule="auto"/>
    </w:pPr>
    <w:rPr>
      <w:rFonts w:ascii="Calibri" w:eastAsia="Times New Roman" w:hAnsi="Calibri" w:cs="Times New Roman"/>
      <w:lang w:eastAsia="ja-JP"/>
    </w:rPr>
  </w:style>
  <w:style w:type="paragraph" w:customStyle="1" w:styleId="Tagtemplate">
    <w:name w:val="Tagtemplate"/>
    <w:basedOn w:val="Normal"/>
    <w:link w:val="TagtemplateChar"/>
    <w:autoRedefine/>
    <w:qFormat/>
    <w:rsid w:val="004417DD"/>
    <w:pPr>
      <w:keepNext/>
      <w:keepLines/>
    </w:pPr>
    <w:rPr>
      <w:rFonts w:eastAsia="Calibri"/>
      <w:b/>
      <w:sz w:val="24"/>
    </w:rPr>
  </w:style>
  <w:style w:type="character" w:customStyle="1" w:styleId="TagtemplateChar">
    <w:name w:val="Tagtemplate Char"/>
    <w:link w:val="Tagtemplate"/>
    <w:rsid w:val="004417DD"/>
    <w:rPr>
      <w:rFonts w:ascii="Georgia" w:eastAsia="Calibri" w:hAnsi="Georgia"/>
      <w:b/>
      <w:sz w:val="24"/>
    </w:rPr>
  </w:style>
  <w:style w:type="character" w:customStyle="1" w:styleId="apple-style-span">
    <w:name w:val="apple-style-span"/>
    <w:rsid w:val="004417DD"/>
  </w:style>
  <w:style w:type="paragraph" w:customStyle="1" w:styleId="Cite2">
    <w:name w:val="Cite 2"/>
    <w:basedOn w:val="Normal"/>
    <w:qFormat/>
    <w:rsid w:val="004417DD"/>
    <w:rPr>
      <w:rFonts w:eastAsia="MS Mincho"/>
      <w:b/>
      <w:sz w:val="24"/>
      <w:u w:val="single"/>
    </w:rPr>
  </w:style>
  <w:style w:type="character" w:customStyle="1" w:styleId="texto1">
    <w:name w:val="texto1"/>
    <w:rsid w:val="004417DD"/>
  </w:style>
  <w:style w:type="character" w:customStyle="1" w:styleId="EmphasizeThis">
    <w:name w:val="EmphasizeThis"/>
    <w:rsid w:val="004417DD"/>
    <w:rPr>
      <w:rFonts w:ascii="Georgia" w:hAnsi="Georgia"/>
      <w:b/>
      <w:iCs/>
      <w:sz w:val="24"/>
      <w:u w:val="thick"/>
    </w:rPr>
  </w:style>
  <w:style w:type="character" w:customStyle="1" w:styleId="Author-Date">
    <w:name w:val="Author-Date"/>
    <w:qFormat/>
    <w:rsid w:val="004417DD"/>
    <w:rPr>
      <w:rFonts w:ascii="Georgia" w:hAnsi="Georgia"/>
      <w:b/>
      <w:sz w:val="24"/>
    </w:rPr>
  </w:style>
  <w:style w:type="character" w:customStyle="1" w:styleId="CardsChar1">
    <w:name w:val="Cards Char1"/>
    <w:locked/>
    <w:rsid w:val="004417DD"/>
  </w:style>
  <w:style w:type="character" w:customStyle="1" w:styleId="MicroTextChar">
    <w:name w:val="MicroText Char"/>
    <w:link w:val="MicroText"/>
    <w:rsid w:val="004417DD"/>
    <w:rPr>
      <w:rFonts w:ascii="Arial Narrow" w:hAnsi="Arial Narrow"/>
      <w:sz w:val="12"/>
      <w:szCs w:val="24"/>
    </w:rPr>
  </w:style>
  <w:style w:type="paragraph" w:customStyle="1" w:styleId="MicroText">
    <w:name w:val="MicroText"/>
    <w:basedOn w:val="Normal"/>
    <w:next w:val="Normal"/>
    <w:link w:val="MicroTextChar"/>
    <w:qFormat/>
    <w:rsid w:val="004417DD"/>
    <w:rPr>
      <w:rFonts w:ascii="Arial Narrow" w:hAnsi="Arial Narrow"/>
      <w:sz w:val="12"/>
      <w:szCs w:val="24"/>
    </w:rPr>
  </w:style>
  <w:style w:type="paragraph" w:customStyle="1" w:styleId="UnderlineS">
    <w:name w:val="Underline S"/>
    <w:basedOn w:val="Normal"/>
    <w:link w:val="UnderlineSChar"/>
    <w:qFormat/>
    <w:rsid w:val="004417DD"/>
    <w:pPr>
      <w:spacing w:after="200"/>
    </w:pPr>
    <w:rPr>
      <w:rFonts w:eastAsia="Calibri"/>
      <w:u w:val="single"/>
      <w:lang w:val="x-none" w:eastAsia="zh-CN"/>
    </w:rPr>
  </w:style>
  <w:style w:type="character" w:customStyle="1" w:styleId="UnderlineSChar">
    <w:name w:val="Underline S Char"/>
    <w:link w:val="UnderlineS"/>
    <w:rsid w:val="004417DD"/>
    <w:rPr>
      <w:rFonts w:ascii="Georgia" w:eastAsia="Calibri" w:hAnsi="Georgia"/>
      <w:sz w:val="20"/>
      <w:u w:val="single"/>
      <w:lang w:val="x-none" w:eastAsia="zh-CN"/>
    </w:rPr>
  </w:style>
  <w:style w:type="character" w:customStyle="1" w:styleId="BoldUnderlineCharChar">
    <w:name w:val="BoldUnderline Char Char"/>
    <w:locked/>
    <w:rsid w:val="004417DD"/>
    <w:rPr>
      <w:rFonts w:ascii="Calibri" w:eastAsia="Times New Roman" w:hAnsi="Calibri" w:cs="Times New Roman"/>
      <w:b/>
      <w:sz w:val="20"/>
      <w:szCs w:val="24"/>
      <w:u w:val="single"/>
    </w:rPr>
  </w:style>
  <w:style w:type="character" w:customStyle="1" w:styleId="CardChar0">
    <w:name w:val="Card Char"/>
    <w:aliases w:val="Heading 2 Char Char Char Char Char Char,TAG Ch,No Spacing2 Char"/>
    <w:locked/>
    <w:rsid w:val="004417DD"/>
    <w:rPr>
      <w:rFonts w:ascii="Calibri" w:eastAsia="Times New Roman" w:hAnsi="Calibri" w:cs="Times New Roman"/>
      <w:sz w:val="20"/>
      <w:szCs w:val="20"/>
    </w:rPr>
  </w:style>
  <w:style w:type="paragraph" w:styleId="BodyTextIndent3">
    <w:name w:val="Body Text Indent 3"/>
    <w:basedOn w:val="Normal"/>
    <w:link w:val="BodyTextIndent3Char"/>
    <w:uiPriority w:val="99"/>
    <w:rsid w:val="004417DD"/>
    <w:pPr>
      <w:spacing w:after="120"/>
      <w:ind w:left="360"/>
    </w:pPr>
    <w:rPr>
      <w:rFonts w:eastAsia="Calibri"/>
      <w:sz w:val="16"/>
      <w:szCs w:val="16"/>
    </w:rPr>
  </w:style>
  <w:style w:type="character" w:customStyle="1" w:styleId="BodyTextIndent3Char">
    <w:name w:val="Body Text Indent 3 Char"/>
    <w:basedOn w:val="DefaultParagraphFont"/>
    <w:link w:val="BodyTextIndent3"/>
    <w:uiPriority w:val="99"/>
    <w:rsid w:val="004417DD"/>
    <w:rPr>
      <w:rFonts w:ascii="Georgia" w:eastAsia="Calibri" w:hAnsi="Georgia"/>
      <w:sz w:val="16"/>
      <w:szCs w:val="16"/>
    </w:rPr>
  </w:style>
  <w:style w:type="character" w:customStyle="1" w:styleId="A5">
    <w:name w:val="A5"/>
    <w:uiPriority w:val="99"/>
    <w:rsid w:val="004417DD"/>
    <w:rPr>
      <w:rFonts w:ascii="Times New Roman" w:hAnsi="Times New Roman" w:cs="Times New Roman"/>
      <w:color w:val="000000"/>
      <w:sz w:val="13"/>
      <w:szCs w:val="13"/>
    </w:rPr>
  </w:style>
  <w:style w:type="paragraph" w:styleId="BodyText2">
    <w:name w:val="Body Text 2"/>
    <w:basedOn w:val="Normal"/>
    <w:link w:val="BodyText2Char"/>
    <w:qFormat/>
    <w:rsid w:val="004417DD"/>
    <w:rPr>
      <w:rFonts w:eastAsia="Times New Roman"/>
      <w:sz w:val="18"/>
      <w:szCs w:val="20"/>
    </w:rPr>
  </w:style>
  <w:style w:type="character" w:customStyle="1" w:styleId="BodyText2Char">
    <w:name w:val="Body Text 2 Char"/>
    <w:basedOn w:val="DefaultParagraphFont"/>
    <w:link w:val="BodyText2"/>
    <w:rsid w:val="004417DD"/>
    <w:rPr>
      <w:rFonts w:ascii="Georgia" w:eastAsia="Times New Roman" w:hAnsi="Georgia"/>
      <w:sz w:val="18"/>
      <w:szCs w:val="20"/>
    </w:rPr>
  </w:style>
  <w:style w:type="character" w:customStyle="1" w:styleId="smallChar">
    <w:name w:val="small Char"/>
    <w:rsid w:val="004417DD"/>
    <w:rPr>
      <w:rFonts w:eastAsia="Calibri"/>
      <w:sz w:val="16"/>
      <w:szCs w:val="22"/>
      <w:lang w:val="en-US" w:eastAsia="en-US" w:bidi="ar-SA"/>
    </w:rPr>
  </w:style>
  <w:style w:type="character" w:customStyle="1" w:styleId="CardTextChar0">
    <w:name w:val="Card Text Char"/>
    <w:rsid w:val="004417DD"/>
    <w:rPr>
      <w:rFonts w:ascii="Georgia" w:hAnsi="Georgia" w:cs="Times New Roman"/>
      <w:sz w:val="24"/>
    </w:rPr>
  </w:style>
  <w:style w:type="character" w:customStyle="1" w:styleId="underline2">
    <w:name w:val="underline2"/>
    <w:rsid w:val="004417DD"/>
    <w:rPr>
      <w:u w:val="single"/>
      <w:bdr w:val="none" w:sz="0" w:space="0" w:color="auto"/>
      <w:shd w:val="clear" w:color="auto" w:fill="B3B3B3"/>
    </w:rPr>
  </w:style>
  <w:style w:type="paragraph" w:styleId="TOC1">
    <w:name w:val="toc 1"/>
    <w:aliases w:val="Index Basic,good index"/>
    <w:basedOn w:val="Normal"/>
    <w:next w:val="Normal"/>
    <w:autoRedefine/>
    <w:uiPriority w:val="39"/>
    <w:qFormat/>
    <w:rsid w:val="004417DD"/>
    <w:rPr>
      <w:rFonts w:eastAsia="Times New Roman"/>
      <w:kern w:val="32"/>
      <w:szCs w:val="20"/>
    </w:rPr>
  </w:style>
  <w:style w:type="character" w:customStyle="1" w:styleId="StyleUnderlineBold">
    <w:name w:val="Style Underline + Bold"/>
    <w:rsid w:val="004417DD"/>
    <w:rPr>
      <w:b/>
      <w:bCs/>
      <w:u w:val="single"/>
    </w:rPr>
  </w:style>
  <w:style w:type="character" w:customStyle="1" w:styleId="st">
    <w:name w:val="st"/>
    <w:rsid w:val="004417DD"/>
  </w:style>
  <w:style w:type="character" w:customStyle="1" w:styleId="UnderliningChar">
    <w:name w:val="Underlining Char"/>
    <w:link w:val="Underlining"/>
    <w:locked/>
    <w:rsid w:val="004417DD"/>
    <w:rPr>
      <w:rFonts w:ascii="Arial Narrow" w:hAnsi="Arial Narrow"/>
      <w:szCs w:val="24"/>
      <w:u w:val="single"/>
    </w:rPr>
  </w:style>
  <w:style w:type="paragraph" w:customStyle="1" w:styleId="Underlining">
    <w:name w:val="Underlining"/>
    <w:basedOn w:val="Normal"/>
    <w:next w:val="Normal"/>
    <w:link w:val="UnderliningChar"/>
    <w:qFormat/>
    <w:rsid w:val="004417DD"/>
    <w:rPr>
      <w:rFonts w:ascii="Arial Narrow" w:hAnsi="Arial Narrow"/>
      <w:sz w:val="22"/>
      <w:szCs w:val="24"/>
      <w:u w:val="single"/>
    </w:rPr>
  </w:style>
  <w:style w:type="paragraph" w:customStyle="1" w:styleId="Small">
    <w:name w:val="Small"/>
    <w:basedOn w:val="Normal"/>
    <w:next w:val="Normal"/>
    <w:qFormat/>
    <w:rsid w:val="004417DD"/>
    <w:pPr>
      <w:spacing w:after="200" w:line="276" w:lineRule="auto"/>
    </w:pPr>
    <w:rPr>
      <w:rFonts w:eastAsia="Calibri"/>
      <w:color w:val="000000"/>
      <w:sz w:val="16"/>
    </w:rPr>
  </w:style>
  <w:style w:type="character" w:customStyle="1" w:styleId="Underline-Highlighted">
    <w:name w:val="Underline-Highlighted"/>
    <w:uiPriority w:val="1"/>
    <w:qFormat/>
    <w:rsid w:val="004417DD"/>
    <w:rPr>
      <w:rFonts w:ascii="Cambria" w:hAnsi="Cambria"/>
      <w:sz w:val="24"/>
      <w:u w:val="single"/>
      <w:bdr w:val="none" w:sz="0" w:space="0" w:color="auto"/>
      <w:shd w:val="clear" w:color="auto" w:fill="99FF66"/>
    </w:rPr>
  </w:style>
  <w:style w:type="character" w:customStyle="1" w:styleId="CardTagandCiteChar">
    <w:name w:val="Card Tag and Cite Char"/>
    <w:link w:val="CardTagandCite"/>
    <w:rsid w:val="004417DD"/>
    <w:rPr>
      <w:rFonts w:ascii="Arial Narrow" w:hAnsi="Arial Narrow"/>
      <w:b/>
      <w:sz w:val="26"/>
      <w:szCs w:val="24"/>
    </w:rPr>
  </w:style>
  <w:style w:type="character" w:customStyle="1" w:styleId="CardText1Char">
    <w:name w:val="Card Text 1 Char"/>
    <w:link w:val="CardText1"/>
    <w:rsid w:val="004417DD"/>
    <w:rPr>
      <w:rFonts w:ascii="Arial Narrow" w:hAnsi="Arial Narrow"/>
      <w:color w:val="000000"/>
      <w:u w:val="single"/>
    </w:rPr>
  </w:style>
  <w:style w:type="character" w:customStyle="1" w:styleId="CardText2Char">
    <w:name w:val="Card Text 2 Char"/>
    <w:link w:val="CardText2"/>
    <w:rsid w:val="004417DD"/>
    <w:rPr>
      <w:rFonts w:ascii="Arial Narrow" w:hAnsi="Arial Narrow"/>
      <w:b/>
      <w:color w:val="000000"/>
      <w:u w:val="single"/>
    </w:rPr>
  </w:style>
  <w:style w:type="character" w:customStyle="1" w:styleId="SmallText">
    <w:name w:val="SmallText"/>
    <w:rsid w:val="004417DD"/>
    <w:rPr>
      <w:color w:val="000000"/>
    </w:rPr>
  </w:style>
  <w:style w:type="character" w:customStyle="1" w:styleId="CitesChar1">
    <w:name w:val="Cites Char1"/>
    <w:rsid w:val="004417DD"/>
    <w:rPr>
      <w:b/>
      <w:szCs w:val="24"/>
      <w:u w:val="single"/>
      <w:lang w:val="en-US" w:eastAsia="en-US" w:bidi="ar-SA"/>
    </w:rPr>
  </w:style>
  <w:style w:type="character" w:customStyle="1" w:styleId="CardUnderlinedChar">
    <w:name w:val="Card Underlined Char"/>
    <w:rsid w:val="004417DD"/>
    <w:rPr>
      <w:rFonts w:ascii="Arial Narrow" w:hAnsi="Arial Narrow"/>
      <w:sz w:val="22"/>
      <w:szCs w:val="24"/>
      <w:u w:val="single"/>
      <w:lang w:val="en-US" w:eastAsia="en-US" w:bidi="ar-SA"/>
    </w:rPr>
  </w:style>
  <w:style w:type="paragraph" w:customStyle="1" w:styleId="TagCite">
    <w:name w:val="TagCite"/>
    <w:basedOn w:val="Normal"/>
    <w:qFormat/>
    <w:rsid w:val="004417DD"/>
    <w:rPr>
      <w:rFonts w:eastAsia="Times New Roman"/>
      <w:b/>
      <w:sz w:val="24"/>
    </w:rPr>
  </w:style>
  <w:style w:type="paragraph" w:customStyle="1" w:styleId="HeadingsBase">
    <w:name w:val="Headings Base"/>
    <w:basedOn w:val="Normal"/>
    <w:link w:val="HeadingsBaseChar"/>
    <w:qFormat/>
    <w:rsid w:val="004417DD"/>
    <w:pPr>
      <w:keepNext/>
      <w:keepLines/>
      <w:suppressAutoHyphens/>
      <w:spacing w:before="20" w:after="120"/>
      <w:jc w:val="center"/>
    </w:pPr>
    <w:rPr>
      <w:rFonts w:eastAsia="Times New Roman"/>
      <w:b/>
      <w:kern w:val="32"/>
      <w:sz w:val="32"/>
      <w:szCs w:val="20"/>
    </w:rPr>
  </w:style>
  <w:style w:type="character" w:customStyle="1" w:styleId="HeadingsBaseChar">
    <w:name w:val="Headings Base Char"/>
    <w:link w:val="HeadingsBase"/>
    <w:rsid w:val="004417DD"/>
    <w:rPr>
      <w:rFonts w:ascii="Georgia" w:eastAsia="Times New Roman" w:hAnsi="Georgia"/>
      <w:b/>
      <w:kern w:val="32"/>
      <w:sz w:val="32"/>
      <w:szCs w:val="20"/>
    </w:rPr>
  </w:style>
  <w:style w:type="character" w:customStyle="1" w:styleId="underline3">
    <w:name w:val="underline3"/>
    <w:rsid w:val="004417DD"/>
    <w:rPr>
      <w:u w:val="single"/>
      <w:bdr w:val="none" w:sz="0" w:space="0" w:color="auto"/>
      <w:shd w:val="clear" w:color="auto" w:fill="FFFF00"/>
    </w:rPr>
  </w:style>
  <w:style w:type="paragraph" w:customStyle="1" w:styleId="HeadingFake">
    <w:name w:val="Heading Fake"/>
    <w:basedOn w:val="Heading3"/>
    <w:uiPriority w:val="99"/>
    <w:qFormat/>
    <w:rsid w:val="004417DD"/>
    <w:pPr>
      <w:suppressAutoHyphens/>
      <w:spacing w:before="20" w:after="120"/>
      <w:outlineLvl w:val="9"/>
    </w:pPr>
    <w:rPr>
      <w:rFonts w:eastAsia="Times New Roman" w:cs="Arial"/>
      <w:kern w:val="32"/>
      <w:szCs w:val="26"/>
    </w:rPr>
  </w:style>
  <w:style w:type="paragraph" w:customStyle="1" w:styleId="SchoolPaper">
    <w:name w:val="School Paper"/>
    <w:basedOn w:val="Normal"/>
    <w:uiPriority w:val="99"/>
    <w:qFormat/>
    <w:rsid w:val="004417DD"/>
    <w:pPr>
      <w:spacing w:line="480" w:lineRule="auto"/>
      <w:ind w:firstLine="720"/>
    </w:pPr>
    <w:rPr>
      <w:rFonts w:eastAsia="Times New Roman"/>
      <w:kern w:val="32"/>
      <w:szCs w:val="20"/>
    </w:rPr>
  </w:style>
  <w:style w:type="paragraph" w:customStyle="1" w:styleId="SchoolBlockQuote">
    <w:name w:val="School Block Quote"/>
    <w:basedOn w:val="SchoolPaper"/>
    <w:uiPriority w:val="99"/>
    <w:qFormat/>
    <w:rsid w:val="004417DD"/>
  </w:style>
  <w:style w:type="paragraph" w:customStyle="1" w:styleId="SchoolWorksCited">
    <w:name w:val="School Works Cited"/>
    <w:basedOn w:val="SchoolPaper"/>
    <w:uiPriority w:val="99"/>
    <w:qFormat/>
    <w:rsid w:val="004417DD"/>
  </w:style>
  <w:style w:type="paragraph" w:styleId="TOC2">
    <w:name w:val="toc 2"/>
    <w:basedOn w:val="Normal"/>
    <w:next w:val="Normal"/>
    <w:uiPriority w:val="39"/>
    <w:qFormat/>
    <w:rsid w:val="004417DD"/>
    <w:pPr>
      <w:ind w:left="200"/>
    </w:pPr>
    <w:rPr>
      <w:rFonts w:eastAsia="Times New Roman"/>
      <w:b/>
      <w:kern w:val="32"/>
      <w:szCs w:val="20"/>
    </w:rPr>
  </w:style>
  <w:style w:type="paragraph" w:customStyle="1" w:styleId="BlockQuote">
    <w:name w:val="Block Quote"/>
    <w:basedOn w:val="Normal"/>
    <w:uiPriority w:val="99"/>
    <w:qFormat/>
    <w:rsid w:val="004417DD"/>
    <w:pPr>
      <w:ind w:left="720" w:right="720"/>
    </w:pPr>
    <w:rPr>
      <w:rFonts w:eastAsia="Times New Roman"/>
      <w:kern w:val="32"/>
      <w:sz w:val="24"/>
      <w:szCs w:val="20"/>
    </w:rPr>
  </w:style>
  <w:style w:type="character" w:customStyle="1" w:styleId="menu">
    <w:name w:val="menu"/>
    <w:rsid w:val="004417DD"/>
  </w:style>
  <w:style w:type="paragraph" w:customStyle="1" w:styleId="PaperBody">
    <w:name w:val="Paper Body"/>
    <w:basedOn w:val="Normal"/>
    <w:uiPriority w:val="99"/>
    <w:qFormat/>
    <w:rsid w:val="004417DD"/>
    <w:pPr>
      <w:spacing w:line="480" w:lineRule="auto"/>
      <w:ind w:firstLine="720"/>
    </w:pPr>
    <w:rPr>
      <w:rFonts w:eastAsia="Times New Roman"/>
      <w:kern w:val="32"/>
    </w:rPr>
  </w:style>
  <w:style w:type="paragraph" w:customStyle="1" w:styleId="PaperCitation">
    <w:name w:val="Paper Citation"/>
    <w:basedOn w:val="Normal"/>
    <w:uiPriority w:val="99"/>
    <w:qFormat/>
    <w:rsid w:val="004417DD"/>
    <w:pPr>
      <w:spacing w:line="480" w:lineRule="auto"/>
      <w:ind w:left="720" w:hanging="720"/>
    </w:pPr>
    <w:rPr>
      <w:rFonts w:eastAsia="Times New Roman"/>
      <w:kern w:val="32"/>
      <w:szCs w:val="20"/>
    </w:rPr>
  </w:style>
  <w:style w:type="character" w:customStyle="1" w:styleId="Emphasis2">
    <w:name w:val="Emphasis2"/>
    <w:rsid w:val="004417DD"/>
    <w:rPr>
      <w:rFonts w:ascii="Franklin Gothic Heavy" w:hAnsi="Franklin Gothic Heavy"/>
      <w:u w:val="single"/>
    </w:rPr>
  </w:style>
  <w:style w:type="paragraph" w:customStyle="1" w:styleId="hat">
    <w:name w:val="hat"/>
    <w:basedOn w:val="Heading1"/>
    <w:link w:val="hatChar"/>
    <w:qFormat/>
    <w:rsid w:val="004417DD"/>
    <w:pPr>
      <w:suppressAutoHyphens/>
      <w:spacing w:before="6600" w:after="240"/>
    </w:pPr>
    <w:rPr>
      <w:rFonts w:eastAsia="Times New Roman" w:cs="Arial"/>
      <w:kern w:val="32"/>
    </w:rPr>
  </w:style>
  <w:style w:type="character" w:customStyle="1" w:styleId="hatChar">
    <w:name w:val="hat Char"/>
    <w:link w:val="hat"/>
    <w:rsid w:val="004417DD"/>
    <w:rPr>
      <w:rFonts w:ascii="Georgia" w:eastAsia="Times New Roman" w:hAnsi="Georgia" w:cs="Arial"/>
      <w:b/>
      <w:kern w:val="32"/>
      <w:sz w:val="52"/>
      <w:szCs w:val="32"/>
    </w:rPr>
  </w:style>
  <w:style w:type="character" w:customStyle="1" w:styleId="BoldUnderlining">
    <w:name w:val="Bold Underlining"/>
    <w:rsid w:val="004417DD"/>
    <w:rPr>
      <w:b/>
      <w:u w:val="single"/>
    </w:rPr>
  </w:style>
  <w:style w:type="paragraph" w:styleId="TOC4">
    <w:name w:val="toc 4"/>
    <w:basedOn w:val="Normal"/>
    <w:next w:val="Normal"/>
    <w:autoRedefine/>
    <w:uiPriority w:val="39"/>
    <w:rsid w:val="004417DD"/>
    <w:pPr>
      <w:spacing w:after="100"/>
      <w:ind w:left="600"/>
    </w:pPr>
    <w:rPr>
      <w:rFonts w:eastAsia="Times New Roman"/>
      <w:kern w:val="32"/>
      <w:szCs w:val="20"/>
    </w:rPr>
  </w:style>
  <w:style w:type="paragraph" w:styleId="TOC5">
    <w:name w:val="toc 5"/>
    <w:basedOn w:val="Normal"/>
    <w:next w:val="Normal"/>
    <w:autoRedefine/>
    <w:uiPriority w:val="39"/>
    <w:rsid w:val="004417DD"/>
    <w:pPr>
      <w:spacing w:after="100"/>
      <w:ind w:left="800"/>
    </w:pPr>
    <w:rPr>
      <w:rFonts w:eastAsia="Times New Roman"/>
      <w:kern w:val="32"/>
      <w:szCs w:val="20"/>
    </w:rPr>
  </w:style>
  <w:style w:type="paragraph" w:styleId="TOC6">
    <w:name w:val="toc 6"/>
    <w:basedOn w:val="Normal"/>
    <w:next w:val="Normal"/>
    <w:autoRedefine/>
    <w:uiPriority w:val="39"/>
    <w:rsid w:val="004417DD"/>
    <w:pPr>
      <w:spacing w:after="100"/>
      <w:ind w:left="1000"/>
    </w:pPr>
    <w:rPr>
      <w:rFonts w:eastAsia="Times New Roman"/>
      <w:kern w:val="32"/>
      <w:szCs w:val="20"/>
    </w:rPr>
  </w:style>
  <w:style w:type="paragraph" w:styleId="TOC7">
    <w:name w:val="toc 7"/>
    <w:basedOn w:val="Normal"/>
    <w:next w:val="Normal"/>
    <w:autoRedefine/>
    <w:uiPriority w:val="39"/>
    <w:rsid w:val="004417DD"/>
    <w:pPr>
      <w:spacing w:after="100"/>
      <w:ind w:left="1200"/>
    </w:pPr>
    <w:rPr>
      <w:rFonts w:eastAsia="Times New Roman"/>
      <w:kern w:val="32"/>
      <w:szCs w:val="20"/>
    </w:rPr>
  </w:style>
  <w:style w:type="paragraph" w:styleId="TOC8">
    <w:name w:val="toc 8"/>
    <w:basedOn w:val="Normal"/>
    <w:next w:val="Normal"/>
    <w:autoRedefine/>
    <w:uiPriority w:val="39"/>
    <w:rsid w:val="004417DD"/>
    <w:pPr>
      <w:spacing w:after="100"/>
      <w:ind w:left="1400"/>
    </w:pPr>
    <w:rPr>
      <w:rFonts w:eastAsia="Times New Roman"/>
      <w:kern w:val="32"/>
      <w:szCs w:val="20"/>
    </w:rPr>
  </w:style>
  <w:style w:type="paragraph" w:styleId="TOC9">
    <w:name w:val="toc 9"/>
    <w:basedOn w:val="Normal"/>
    <w:next w:val="Normal"/>
    <w:autoRedefine/>
    <w:uiPriority w:val="39"/>
    <w:rsid w:val="004417DD"/>
    <w:pPr>
      <w:spacing w:after="100"/>
      <w:ind w:left="1600"/>
    </w:pPr>
    <w:rPr>
      <w:rFonts w:eastAsia="Times New Roman"/>
      <w:kern w:val="32"/>
      <w:szCs w:val="20"/>
    </w:rPr>
  </w:style>
  <w:style w:type="paragraph" w:customStyle="1" w:styleId="WW-Default">
    <w:name w:val="WW-Default"/>
    <w:uiPriority w:val="99"/>
    <w:qFormat/>
    <w:rsid w:val="004417DD"/>
    <w:pPr>
      <w:suppressAutoHyphens/>
      <w:spacing w:after="0" w:line="240" w:lineRule="auto"/>
    </w:pPr>
    <w:rPr>
      <w:rFonts w:ascii="Georgia" w:eastAsia="Calibri" w:hAnsi="Georgia" w:cs="Calibri"/>
      <w:lang w:eastAsia="ar-SA"/>
    </w:rPr>
  </w:style>
  <w:style w:type="character" w:customStyle="1" w:styleId="pmterms1">
    <w:name w:val="pmterms1"/>
    <w:rsid w:val="004417DD"/>
  </w:style>
  <w:style w:type="paragraph" w:styleId="Subtitle">
    <w:name w:val="Subtitle"/>
    <w:aliases w:val="Underlined card text"/>
    <w:basedOn w:val="Normal"/>
    <w:next w:val="Normal"/>
    <w:link w:val="SubtitleChar"/>
    <w:qFormat/>
    <w:rsid w:val="004417DD"/>
    <w:rPr>
      <w:rFonts w:ascii="Cambria" w:eastAsia="Times New Roman" w:hAnsi="Cambria"/>
      <w:i/>
      <w:iCs/>
      <w:color w:val="4F81BD"/>
      <w:spacing w:val="15"/>
      <w:sz w:val="24"/>
    </w:rPr>
  </w:style>
  <w:style w:type="character" w:customStyle="1" w:styleId="SubtitleChar">
    <w:name w:val="Subtitle Char"/>
    <w:aliases w:val="Underlined card text Char"/>
    <w:basedOn w:val="DefaultParagraphFont"/>
    <w:link w:val="Subtitle"/>
    <w:rsid w:val="004417DD"/>
    <w:rPr>
      <w:rFonts w:ascii="Cambria" w:eastAsia="Times New Roman" w:hAnsi="Cambria"/>
      <w:i/>
      <w:iCs/>
      <w:color w:val="4F81BD"/>
      <w:spacing w:val="15"/>
      <w:sz w:val="24"/>
    </w:rPr>
  </w:style>
  <w:style w:type="paragraph" w:styleId="TOC3">
    <w:name w:val="toc 3"/>
    <w:basedOn w:val="Normal"/>
    <w:next w:val="Normal"/>
    <w:uiPriority w:val="39"/>
    <w:qFormat/>
    <w:rsid w:val="004417DD"/>
    <w:pPr>
      <w:ind w:left="400"/>
    </w:pPr>
    <w:rPr>
      <w:rFonts w:eastAsia="Times New Roman"/>
      <w:kern w:val="32"/>
      <w:szCs w:val="20"/>
    </w:rPr>
  </w:style>
  <w:style w:type="table" w:styleId="TableGrid">
    <w:name w:val="Table Grid"/>
    <w:basedOn w:val="TableNormal"/>
    <w:rsid w:val="004417D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ndardcontent">
    <w:name w:val="standardcontent"/>
    <w:rsid w:val="004417DD"/>
  </w:style>
  <w:style w:type="character" w:customStyle="1" w:styleId="storyby">
    <w:name w:val="storyby"/>
    <w:rsid w:val="004417DD"/>
  </w:style>
  <w:style w:type="character" w:customStyle="1" w:styleId="7TimesNewRoman">
    <w:name w:val="7 Times New Roman"/>
    <w:rsid w:val="004417DD"/>
    <w:rPr>
      <w:rFonts w:ascii="Times New Roman" w:hAnsi="Times New Roman"/>
      <w:color w:val="000000"/>
      <w:spacing w:val="0"/>
      <w:position w:val="0"/>
      <w:sz w:val="14"/>
      <w:u w:val="none" w:color="000000"/>
      <w:vertAlign w:val="baseline"/>
      <w:lang w:val="en-US"/>
    </w:rPr>
  </w:style>
  <w:style w:type="paragraph" w:customStyle="1" w:styleId="Standard">
    <w:name w:val="Standard"/>
    <w:uiPriority w:val="99"/>
    <w:qFormat/>
    <w:rsid w:val="004417DD"/>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paragraph" w:styleId="TOCHeading">
    <w:name w:val="TOC Heading"/>
    <w:basedOn w:val="Heading1"/>
    <w:next w:val="Normal"/>
    <w:uiPriority w:val="39"/>
    <w:unhideWhenUsed/>
    <w:qFormat/>
    <w:rsid w:val="004417DD"/>
    <w:pPr>
      <w:spacing w:line="276" w:lineRule="auto"/>
      <w:jc w:val="left"/>
      <w:outlineLvl w:val="9"/>
    </w:pPr>
    <w:rPr>
      <w:rFonts w:ascii="Cambria" w:eastAsia="Times New Roman" w:hAnsi="Cambria" w:cs="Times New Roman"/>
      <w:color w:val="365F91"/>
      <w:kern w:val="32"/>
      <w:sz w:val="28"/>
    </w:rPr>
  </w:style>
  <w:style w:type="character" w:customStyle="1" w:styleId="HeaderChar1">
    <w:name w:val="Header Char1"/>
    <w:aliases w:val="Header Char Char Char1,Heading 1 Char Char Char Char2,Header Char Char Char Char Char Char Char1,Header Char Char Char Char Char Char Char Cha Char,Header 1 Char1,Header 1 Char Char Char1,Header Char2 Char1,Header Char1 Char Char1"/>
    <w:qFormat/>
    <w:rsid w:val="004417DD"/>
    <w:rPr>
      <w:kern w:val="32"/>
      <w:sz w:val="24"/>
    </w:rPr>
  </w:style>
  <w:style w:type="character" w:customStyle="1" w:styleId="CitesChar2">
    <w:name w:val="Cites Char2"/>
    <w:locked/>
    <w:rsid w:val="004417DD"/>
    <w:rPr>
      <w:rFonts w:ascii="Times New Roman" w:eastAsia="Times New Roman" w:hAnsi="Times New Roman"/>
      <w:b/>
      <w:bCs/>
    </w:rPr>
  </w:style>
  <w:style w:type="character" w:customStyle="1" w:styleId="itxtrst">
    <w:name w:val="itxtrst"/>
    <w:rsid w:val="004417DD"/>
  </w:style>
  <w:style w:type="character" w:customStyle="1" w:styleId="A-Underlining">
    <w:name w:val="A-Underlining"/>
    <w:rsid w:val="004417DD"/>
    <w:rPr>
      <w:rFonts w:ascii="Garamond" w:hAnsi="Garamond"/>
      <w:color w:val="auto"/>
      <w:sz w:val="24"/>
      <w:u w:val="single"/>
    </w:rPr>
  </w:style>
  <w:style w:type="paragraph" w:customStyle="1" w:styleId="B-TagCite">
    <w:name w:val="B-TagCite"/>
    <w:uiPriority w:val="99"/>
    <w:qFormat/>
    <w:rsid w:val="004417DD"/>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character" w:customStyle="1" w:styleId="AuthorChar">
    <w:name w:val="Author Char"/>
    <w:rsid w:val="004417DD"/>
    <w:rPr>
      <w:b/>
      <w:noProof w:val="0"/>
      <w:sz w:val="22"/>
      <w:lang w:val="en-US" w:eastAsia="en-US" w:bidi="ar-SA"/>
    </w:rPr>
  </w:style>
  <w:style w:type="character" w:customStyle="1" w:styleId="fn">
    <w:name w:val="fn"/>
    <w:rsid w:val="004417DD"/>
  </w:style>
  <w:style w:type="character" w:customStyle="1" w:styleId="newsmain">
    <w:name w:val="news_main"/>
    <w:rsid w:val="004417DD"/>
  </w:style>
  <w:style w:type="paragraph" w:customStyle="1" w:styleId="UnderlinedText">
    <w:name w:val="Underlined Text"/>
    <w:basedOn w:val="Normal"/>
    <w:autoRedefine/>
    <w:uiPriority w:val="99"/>
    <w:qFormat/>
    <w:rsid w:val="004417DD"/>
    <w:pPr>
      <w:jc w:val="both"/>
    </w:pPr>
    <w:rPr>
      <w:rFonts w:eastAsia="Calibri"/>
      <w:b/>
      <w:sz w:val="24"/>
    </w:rPr>
  </w:style>
  <w:style w:type="character" w:customStyle="1" w:styleId="verdana">
    <w:name w:val="verdana"/>
    <w:rsid w:val="004417DD"/>
  </w:style>
  <w:style w:type="character" w:customStyle="1" w:styleId="vitstoryheadline">
    <w:name w:val="vitstoryheadline"/>
    <w:rsid w:val="004417DD"/>
  </w:style>
  <w:style w:type="paragraph" w:customStyle="1" w:styleId="NormalText">
    <w:name w:val="Normal Text"/>
    <w:basedOn w:val="Normal"/>
    <w:link w:val="NormalTextChar"/>
    <w:autoRedefine/>
    <w:qFormat/>
    <w:rsid w:val="004417DD"/>
    <w:pPr>
      <w:jc w:val="both"/>
    </w:pPr>
    <w:rPr>
      <w:rFonts w:eastAsia="Times New Roman"/>
      <w:szCs w:val="26"/>
      <w:lang w:val="x-none" w:eastAsia="ja-JP"/>
    </w:rPr>
  </w:style>
  <w:style w:type="character" w:customStyle="1" w:styleId="NormalTextChar">
    <w:name w:val="Normal Text Char"/>
    <w:link w:val="NormalText"/>
    <w:rsid w:val="004417DD"/>
    <w:rPr>
      <w:rFonts w:ascii="Georgia" w:eastAsia="Times New Roman" w:hAnsi="Georgia"/>
      <w:sz w:val="20"/>
      <w:szCs w:val="26"/>
      <w:lang w:val="x-none" w:eastAsia="ja-JP"/>
    </w:rPr>
  </w:style>
  <w:style w:type="character" w:customStyle="1" w:styleId="AuthorDate0">
    <w:name w:val="Author Date"/>
    <w:uiPriority w:val="1"/>
    <w:qFormat/>
    <w:rsid w:val="004417DD"/>
    <w:rPr>
      <w:b/>
      <w:sz w:val="24"/>
      <w:u w:val="thick"/>
    </w:rPr>
  </w:style>
  <w:style w:type="paragraph" w:customStyle="1" w:styleId="HotRoute">
    <w:name w:val="Hot Route!"/>
    <w:basedOn w:val="Normal"/>
    <w:link w:val="HotRouteChar"/>
    <w:uiPriority w:val="99"/>
    <w:qFormat/>
    <w:rsid w:val="004417DD"/>
    <w:pPr>
      <w:ind w:left="144"/>
    </w:pPr>
    <w:rPr>
      <w:rFonts w:eastAsia="Times New Roman"/>
    </w:rPr>
  </w:style>
  <w:style w:type="character" w:customStyle="1" w:styleId="UnderlinedTextCharChar">
    <w:name w:val="Underlined Text Char Char"/>
    <w:rsid w:val="004417DD"/>
    <w:rPr>
      <w:rFonts w:cs="Arial"/>
      <w:bCs/>
      <w:noProof w:val="0"/>
      <w:szCs w:val="26"/>
      <w:u w:val="single"/>
      <w:lang w:val="en-US" w:eastAsia="en-US" w:bidi="ar-SA"/>
    </w:rPr>
  </w:style>
  <w:style w:type="character" w:customStyle="1" w:styleId="DocumentMapChar1">
    <w:name w:val="Document Map Char1"/>
    <w:uiPriority w:val="99"/>
    <w:rsid w:val="004417DD"/>
    <w:rPr>
      <w:rFonts w:ascii="Tahoma" w:hAnsi="Tahoma" w:cs="Tahoma"/>
      <w:sz w:val="16"/>
      <w:szCs w:val="16"/>
    </w:rPr>
  </w:style>
  <w:style w:type="character" w:customStyle="1" w:styleId="Author">
    <w:name w:val="Author"/>
    <w:aliases w:val="Style Date"/>
    <w:qFormat/>
    <w:rsid w:val="004417DD"/>
    <w:rPr>
      <w:b/>
      <w:sz w:val="24"/>
    </w:rPr>
  </w:style>
  <w:style w:type="character" w:customStyle="1" w:styleId="author0">
    <w:name w:val="author"/>
    <w:rsid w:val="004417DD"/>
    <w:rPr>
      <w:rFonts w:ascii="Times New Roman" w:hAnsi="Times New Roman"/>
      <w:b/>
      <w:sz w:val="24"/>
    </w:rPr>
  </w:style>
  <w:style w:type="character" w:customStyle="1" w:styleId="articletitle">
    <w:name w:val="articletitle"/>
    <w:rsid w:val="004417DD"/>
    <w:rPr>
      <w:rFonts w:cs="Times New Roman"/>
    </w:rPr>
  </w:style>
  <w:style w:type="character" w:customStyle="1" w:styleId="6pointChar">
    <w:name w:val="6 point Char"/>
    <w:rsid w:val="004417DD"/>
    <w:rPr>
      <w:rFonts w:cs="Times New Roman"/>
      <w:sz w:val="12"/>
      <w:lang w:val="en-US" w:eastAsia="en-US"/>
    </w:rPr>
  </w:style>
  <w:style w:type="character" w:customStyle="1" w:styleId="term1">
    <w:name w:val="term1"/>
    <w:rsid w:val="004417DD"/>
    <w:rPr>
      <w:b/>
      <w:bCs/>
    </w:rPr>
  </w:style>
  <w:style w:type="paragraph" w:customStyle="1" w:styleId="Minimize">
    <w:name w:val="Minimize"/>
    <w:basedOn w:val="Normal"/>
    <w:next w:val="Normal"/>
    <w:uiPriority w:val="99"/>
    <w:qFormat/>
    <w:rsid w:val="004417DD"/>
    <w:pPr>
      <w:widowControl w:val="0"/>
      <w:autoSpaceDE w:val="0"/>
      <w:autoSpaceDN w:val="0"/>
      <w:adjustRightInd w:val="0"/>
      <w:ind w:left="288" w:right="288"/>
    </w:pPr>
    <w:rPr>
      <w:rFonts w:ascii="Arial Narrow" w:eastAsia="Times New Roman" w:hAnsi="Arial Narrow"/>
      <w:sz w:val="12"/>
      <w:szCs w:val="20"/>
    </w:rPr>
  </w:style>
  <w:style w:type="character" w:customStyle="1" w:styleId="MinimizeChar">
    <w:name w:val="Minimize Char"/>
    <w:uiPriority w:val="99"/>
    <w:rsid w:val="004417DD"/>
    <w:rPr>
      <w:sz w:val="12"/>
      <w:szCs w:val="24"/>
    </w:rPr>
  </w:style>
  <w:style w:type="character" w:customStyle="1" w:styleId="StyleThickunderline">
    <w:name w:val="Style Thick underline"/>
    <w:qFormat/>
    <w:rsid w:val="004417DD"/>
    <w:rPr>
      <w:u w:val="thick"/>
    </w:rPr>
  </w:style>
  <w:style w:type="character" w:customStyle="1" w:styleId="UnderlineTextChar">
    <w:name w:val="Underline Text Char"/>
    <w:link w:val="UnderlineText"/>
    <w:rsid w:val="004417DD"/>
    <w:rPr>
      <w:szCs w:val="24"/>
      <w:u w:val="single"/>
    </w:rPr>
  </w:style>
  <w:style w:type="paragraph" w:customStyle="1" w:styleId="underlined">
    <w:name w:val="underlined"/>
    <w:next w:val="Normal"/>
    <w:link w:val="underlinedChar"/>
    <w:autoRedefine/>
    <w:qFormat/>
    <w:rsid w:val="004417DD"/>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4417DD"/>
    <w:rPr>
      <w:rFonts w:ascii="Times New Roman" w:eastAsia="Malgun Gothic" w:hAnsi="Times New Roman" w:cs="Times New Roman"/>
      <w:sz w:val="24"/>
      <w:szCs w:val="24"/>
      <w:u w:val="single"/>
    </w:rPr>
  </w:style>
  <w:style w:type="character" w:customStyle="1" w:styleId="Box">
    <w:name w:val="Box!"/>
    <w:rsid w:val="004417DD"/>
    <w:rPr>
      <w:rFonts w:ascii="Garamond" w:hAnsi="Garamond"/>
      <w:sz w:val="24"/>
      <w:u w:val="single"/>
      <w:bdr w:val="single" w:sz="4" w:space="0" w:color="auto"/>
    </w:rPr>
  </w:style>
  <w:style w:type="character" w:customStyle="1" w:styleId="citechar">
    <w:name w:val="citechar"/>
    <w:rsid w:val="004417DD"/>
  </w:style>
  <w:style w:type="character" w:customStyle="1" w:styleId="underlinechar">
    <w:name w:val="underlinechar"/>
    <w:rsid w:val="004417DD"/>
  </w:style>
  <w:style w:type="character" w:customStyle="1" w:styleId="CardUnderlineChar">
    <w:name w:val="Card Underline Char"/>
    <w:rsid w:val="004417DD"/>
    <w:rPr>
      <w:szCs w:val="24"/>
      <w:u w:val="single"/>
      <w:lang w:val="en-US" w:eastAsia="en-US" w:bidi="ar-SA"/>
    </w:rPr>
  </w:style>
  <w:style w:type="paragraph" w:customStyle="1" w:styleId="Default">
    <w:name w:val="Default"/>
    <w:qFormat/>
    <w:rsid w:val="004417DD"/>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blue">
    <w:name w:val="blue"/>
    <w:rsid w:val="004417DD"/>
  </w:style>
  <w:style w:type="character" w:customStyle="1" w:styleId="tagciteChar">
    <w:name w:val="tag/cite Char"/>
    <w:rsid w:val="004417DD"/>
    <w:rPr>
      <w:b/>
      <w:sz w:val="24"/>
      <w:lang w:val="en-US" w:eastAsia="en-US" w:bidi="ar-SA"/>
    </w:rPr>
  </w:style>
  <w:style w:type="character" w:customStyle="1" w:styleId="8pointChar">
    <w:name w:val="8 point Char"/>
    <w:rsid w:val="004417DD"/>
    <w:rPr>
      <w:sz w:val="16"/>
      <w:lang w:val="en-US" w:eastAsia="en-US" w:bidi="ar-SA"/>
    </w:rPr>
  </w:style>
  <w:style w:type="character" w:customStyle="1" w:styleId="BoldText12pt">
    <w:name w:val="Bold Text 12 pt"/>
    <w:rsid w:val="004417DD"/>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addmd">
    <w:name w:val="addmd"/>
    <w:rsid w:val="004417DD"/>
  </w:style>
  <w:style w:type="character" w:customStyle="1" w:styleId="person-name">
    <w:name w:val="person-name"/>
    <w:rsid w:val="004417DD"/>
  </w:style>
  <w:style w:type="paragraph" w:customStyle="1" w:styleId="CARD0">
    <w:name w:val="CARD"/>
    <w:basedOn w:val="Normal"/>
    <w:link w:val="CARDChar1"/>
    <w:qFormat/>
    <w:rsid w:val="004417DD"/>
    <w:rPr>
      <w:rFonts w:eastAsia="Times New Roman"/>
      <w:szCs w:val="20"/>
    </w:rPr>
  </w:style>
  <w:style w:type="character" w:customStyle="1" w:styleId="CARDChar1">
    <w:name w:val="CARD Char"/>
    <w:link w:val="CARD0"/>
    <w:rsid w:val="004417DD"/>
    <w:rPr>
      <w:rFonts w:ascii="Georgia" w:eastAsia="Times New Roman" w:hAnsi="Georgia"/>
      <w:sz w:val="20"/>
      <w:szCs w:val="20"/>
    </w:rPr>
  </w:style>
  <w:style w:type="paragraph" w:customStyle="1" w:styleId="Ununderlined">
    <w:name w:val="Ununderlined"/>
    <w:basedOn w:val="Normal"/>
    <w:link w:val="UnunderlinedChar"/>
    <w:qFormat/>
    <w:rsid w:val="004417DD"/>
    <w:pPr>
      <w:jc w:val="both"/>
    </w:pPr>
    <w:rPr>
      <w:rFonts w:eastAsia="SimSun"/>
      <w:sz w:val="12"/>
    </w:rPr>
  </w:style>
  <w:style w:type="character" w:customStyle="1" w:styleId="UnunderlinedChar">
    <w:name w:val="Ununderlined Char"/>
    <w:link w:val="Ununderlined"/>
    <w:rsid w:val="004417DD"/>
    <w:rPr>
      <w:rFonts w:ascii="Georgia" w:eastAsia="SimSun" w:hAnsi="Georgia"/>
      <w:sz w:val="12"/>
    </w:rPr>
  </w:style>
  <w:style w:type="paragraph" w:customStyle="1" w:styleId="Highlighting">
    <w:name w:val="Highlighting"/>
    <w:basedOn w:val="Normal"/>
    <w:link w:val="HighlightingChar"/>
    <w:autoRedefine/>
    <w:qFormat/>
    <w:rsid w:val="004417DD"/>
    <w:rPr>
      <w:rFonts w:eastAsia="SimSun"/>
      <w:sz w:val="24"/>
      <w:u w:val="thick"/>
    </w:rPr>
  </w:style>
  <w:style w:type="character" w:customStyle="1" w:styleId="HighlightingChar">
    <w:name w:val="Highlighting Char"/>
    <w:link w:val="Highlighting"/>
    <w:rsid w:val="004417DD"/>
    <w:rPr>
      <w:rFonts w:ascii="Georgia" w:eastAsia="SimSun" w:hAnsi="Georgia"/>
      <w:sz w:val="24"/>
      <w:u w:val="thick"/>
    </w:rPr>
  </w:style>
  <w:style w:type="paragraph" w:customStyle="1" w:styleId="evidencetext">
    <w:name w:val="evidence text"/>
    <w:basedOn w:val="Normal"/>
    <w:next w:val="Normal"/>
    <w:link w:val="evidencetextChar1"/>
    <w:qFormat/>
    <w:rsid w:val="004417DD"/>
    <w:pPr>
      <w:ind w:left="432" w:right="432"/>
    </w:pPr>
    <w:rPr>
      <w:rFonts w:eastAsia="Times New Roman"/>
      <w:color w:val="000000"/>
      <w:sz w:val="16"/>
      <w:lang w:val="x-none" w:eastAsia="x-none"/>
    </w:rPr>
  </w:style>
  <w:style w:type="character" w:customStyle="1" w:styleId="evidencetextChar1">
    <w:name w:val="evidence text Char1"/>
    <w:link w:val="evidencetext"/>
    <w:rsid w:val="004417DD"/>
    <w:rPr>
      <w:rFonts w:ascii="Georgia" w:eastAsia="Times New Roman" w:hAnsi="Georgia"/>
      <w:color w:val="000000"/>
      <w:sz w:val="16"/>
      <w:lang w:val="x-none" w:eastAsia="x-none"/>
    </w:rPr>
  </w:style>
  <w:style w:type="character" w:customStyle="1" w:styleId="highlight2">
    <w:name w:val="highlight2"/>
    <w:rsid w:val="004417DD"/>
    <w:rPr>
      <w:rFonts w:ascii="Arial" w:hAnsi="Arial"/>
      <w:b/>
      <w:sz w:val="19"/>
      <w:u w:val="thick"/>
      <w:bdr w:val="none" w:sz="0" w:space="0" w:color="auto"/>
      <w:shd w:val="clear" w:color="auto" w:fill="auto"/>
    </w:rPr>
  </w:style>
  <w:style w:type="character" w:customStyle="1" w:styleId="box0">
    <w:name w:val="box"/>
    <w:rsid w:val="004417DD"/>
    <w:rPr>
      <w:rFonts w:ascii="Arial" w:hAnsi="Arial" w:cs="Arial"/>
      <w:b/>
      <w:color w:val="000000"/>
      <w:sz w:val="19"/>
      <w:szCs w:val="22"/>
      <w:u w:val="thick"/>
      <w:bdr w:val="single" w:sz="12" w:space="0" w:color="auto"/>
    </w:rPr>
  </w:style>
  <w:style w:type="paragraph" w:customStyle="1" w:styleId="CITE">
    <w:name w:val="CITE"/>
    <w:basedOn w:val="Heading2"/>
    <w:link w:val="CITEChar0"/>
    <w:autoRedefine/>
    <w:qFormat/>
    <w:rsid w:val="004417DD"/>
    <w:pPr>
      <w:keepLines w:val="0"/>
      <w:pageBreakBefore w:val="0"/>
      <w:spacing w:before="60" w:after="60"/>
      <w:contextualSpacing/>
      <w:jc w:val="left"/>
    </w:pPr>
    <w:rPr>
      <w:rFonts w:eastAsia="Times New Roman" w:cs="Arial"/>
      <w:b w:val="0"/>
      <w:iCs/>
      <w:smallCaps/>
      <w:sz w:val="20"/>
      <w:szCs w:val="20"/>
    </w:rPr>
  </w:style>
  <w:style w:type="character" w:customStyle="1" w:styleId="CITEChar0">
    <w:name w:val="CITE Char"/>
    <w:link w:val="CITE"/>
    <w:rsid w:val="004417DD"/>
    <w:rPr>
      <w:rFonts w:ascii="Georgia" w:eastAsia="Times New Roman" w:hAnsi="Georgia" w:cs="Arial"/>
      <w:iCs/>
      <w:smallCaps/>
      <w:sz w:val="20"/>
      <w:szCs w:val="20"/>
      <w:u w:val="double"/>
    </w:rPr>
  </w:style>
  <w:style w:type="character" w:customStyle="1" w:styleId="CharacterStyle1">
    <w:name w:val="Character Style 1"/>
    <w:rsid w:val="004417DD"/>
    <w:rPr>
      <w:rFonts w:ascii="Tahoma" w:hAnsi="Tahoma" w:cs="Tahoma" w:hint="default"/>
      <w:sz w:val="18"/>
      <w:szCs w:val="18"/>
    </w:rPr>
  </w:style>
  <w:style w:type="character" w:customStyle="1" w:styleId="UnderlineStyleChar7">
    <w:name w:val="Underline Style Char7"/>
    <w:rsid w:val="004417DD"/>
    <w:rPr>
      <w:rFonts w:ascii="Garamond" w:hAnsi="Garamond" w:hint="default"/>
      <w:sz w:val="22"/>
      <w:szCs w:val="24"/>
      <w:u w:val="single"/>
      <w:lang w:val="en-US" w:eastAsia="en-US" w:bidi="ar-SA"/>
    </w:rPr>
  </w:style>
  <w:style w:type="character" w:customStyle="1" w:styleId="StyleArial6ptBold">
    <w:name w:val="Style Arial 6 pt Bold"/>
    <w:rsid w:val="004417DD"/>
    <w:rPr>
      <w:rFonts w:ascii="Arial" w:hAnsi="Arial" w:cs="Arial" w:hint="default"/>
      <w:bCs/>
      <w:sz w:val="12"/>
    </w:rPr>
  </w:style>
  <w:style w:type="character" w:customStyle="1" w:styleId="Style11ptBoldUnderline">
    <w:name w:val="Style 11 pt Bold Underline"/>
    <w:rsid w:val="004417DD"/>
    <w:rPr>
      <w:b/>
      <w:bCs/>
      <w:sz w:val="20"/>
      <w:u w:val="single"/>
    </w:rPr>
  </w:style>
  <w:style w:type="paragraph" w:customStyle="1" w:styleId="teaserpermalink">
    <w:name w:val="teaser_permalink"/>
    <w:basedOn w:val="Normal"/>
    <w:qFormat/>
    <w:rsid w:val="004417DD"/>
    <w:pPr>
      <w:spacing w:before="100" w:beforeAutospacing="1" w:after="100" w:afterAutospacing="1"/>
    </w:pPr>
    <w:rPr>
      <w:rFonts w:eastAsia="Times New Roman"/>
      <w:sz w:val="24"/>
      <w:lang w:eastAsia="zh-CN"/>
    </w:rPr>
  </w:style>
  <w:style w:type="character" w:customStyle="1" w:styleId="Heading2Char5">
    <w:name w:val="Heading 2 Char5"/>
    <w:rsid w:val="004417DD"/>
    <w:rPr>
      <w:rFonts w:ascii="Garamond" w:hAnsi="Garamond" w:cs="Arial" w:hint="default"/>
      <w:b/>
      <w:bCs/>
      <w:iCs/>
      <w:sz w:val="24"/>
      <w:szCs w:val="28"/>
      <w:lang w:val="en-US" w:eastAsia="en-US" w:bidi="ar-SA"/>
    </w:rPr>
  </w:style>
  <w:style w:type="paragraph" w:customStyle="1" w:styleId="Smalltext0">
    <w:name w:val="Small text"/>
    <w:aliases w:val="Quote1,Quote11,Quote4,Quote111"/>
    <w:basedOn w:val="Normal"/>
    <w:link w:val="SmalltextChar"/>
    <w:qFormat/>
    <w:rsid w:val="004417DD"/>
    <w:rPr>
      <w:rFonts w:eastAsia="Calibri"/>
      <w:sz w:val="14"/>
    </w:rPr>
  </w:style>
  <w:style w:type="character" w:customStyle="1" w:styleId="SmalltextChar">
    <w:name w:val="Small text Char"/>
    <w:aliases w:val="Quote Char,Quote1 Char1"/>
    <w:link w:val="Smalltext0"/>
    <w:rsid w:val="004417DD"/>
    <w:rPr>
      <w:rFonts w:ascii="Georgia" w:eastAsia="Calibri" w:hAnsi="Georgia"/>
      <w:sz w:val="14"/>
    </w:rPr>
  </w:style>
  <w:style w:type="character" w:customStyle="1" w:styleId="TagGreg">
    <w:name w:val="TagGreg"/>
    <w:uiPriority w:val="1"/>
    <w:qFormat/>
    <w:rsid w:val="004417DD"/>
    <w:rPr>
      <w:b/>
      <w:sz w:val="24"/>
    </w:rPr>
  </w:style>
  <w:style w:type="character" w:customStyle="1" w:styleId="SmallText-New">
    <w:name w:val="Small Text - New"/>
    <w:rsid w:val="004417DD"/>
    <w:rPr>
      <w:rFonts w:ascii="Arial Narrow" w:hAnsi="Arial Narrow"/>
      <w:sz w:val="14"/>
    </w:rPr>
  </w:style>
  <w:style w:type="character" w:customStyle="1" w:styleId="Underlined-New">
    <w:name w:val="Underlined - New"/>
    <w:uiPriority w:val="99"/>
    <w:rsid w:val="004417DD"/>
    <w:rPr>
      <w:rFonts w:ascii="Arial Narrow" w:hAnsi="Arial Narrow"/>
      <w:sz w:val="16"/>
      <w:u w:val="single"/>
    </w:rPr>
  </w:style>
  <w:style w:type="character" w:customStyle="1" w:styleId="Boxing-New">
    <w:name w:val="Boxing - New"/>
    <w:rsid w:val="004417DD"/>
    <w:rPr>
      <w:rFonts w:ascii="Arial Narrow" w:hAnsi="Arial Narrow"/>
      <w:sz w:val="16"/>
      <w:u w:val="none"/>
      <w:bdr w:val="single" w:sz="4" w:space="0" w:color="auto"/>
    </w:rPr>
  </w:style>
  <w:style w:type="character" w:customStyle="1" w:styleId="hilite1">
    <w:name w:val="hilite1"/>
    <w:rsid w:val="004417DD"/>
    <w:rPr>
      <w:rFonts w:ascii="Arial Narrow" w:hAnsi="Arial Narrow"/>
      <w:sz w:val="18"/>
      <w:u w:val="single"/>
      <w:bdr w:val="none" w:sz="0" w:space="0" w:color="auto"/>
      <w:shd w:val="clear" w:color="auto" w:fill="00FF00"/>
    </w:rPr>
  </w:style>
  <w:style w:type="character" w:customStyle="1" w:styleId="term">
    <w:name w:val="term"/>
    <w:rsid w:val="004417DD"/>
  </w:style>
  <w:style w:type="character" w:customStyle="1" w:styleId="f">
    <w:name w:val="f"/>
    <w:rsid w:val="004417DD"/>
  </w:style>
  <w:style w:type="paragraph" w:customStyle="1" w:styleId="StyleStyle49pt">
    <w:name w:val="Style Style4 + 9 pt"/>
    <w:basedOn w:val="Style4"/>
    <w:link w:val="StyleStyle49ptChar"/>
    <w:qFormat/>
    <w:rsid w:val="004417DD"/>
  </w:style>
  <w:style w:type="character" w:customStyle="1" w:styleId="StyleStyle49ptChar">
    <w:name w:val="Style Style4 + 9 pt Char"/>
    <w:link w:val="StyleStyle49pt"/>
    <w:rsid w:val="004417DD"/>
    <w:rPr>
      <w:rFonts w:ascii="Georgia" w:eastAsia="Times New Roman" w:hAnsi="Georgia"/>
      <w:sz w:val="20"/>
      <w:u w:val="single"/>
    </w:rPr>
  </w:style>
  <w:style w:type="paragraph" w:customStyle="1" w:styleId="StyleStyle49ptBold">
    <w:name w:val="Style Style4 + 9 pt Bold"/>
    <w:basedOn w:val="Style4"/>
    <w:link w:val="StyleStyle49ptBoldChar"/>
    <w:qFormat/>
    <w:rsid w:val="004417DD"/>
    <w:rPr>
      <w:b/>
      <w:bCs/>
    </w:rPr>
  </w:style>
  <w:style w:type="character" w:customStyle="1" w:styleId="StyleStyle49ptBoldChar">
    <w:name w:val="Style Style4 + 9 pt Bold Char"/>
    <w:link w:val="StyleStyle49ptBold"/>
    <w:rsid w:val="004417DD"/>
    <w:rPr>
      <w:rFonts w:ascii="Georgia" w:eastAsia="Times New Roman" w:hAnsi="Georgia"/>
      <w:b/>
      <w:bCs/>
      <w:sz w:val="20"/>
      <w:u w:val="single"/>
    </w:rPr>
  </w:style>
  <w:style w:type="character" w:customStyle="1" w:styleId="StyleDebateUnderline10pt">
    <w:name w:val="Style Debate Underline + 10 pt"/>
    <w:rsid w:val="004417DD"/>
    <w:rPr>
      <w:rFonts w:ascii="Times New Roman" w:hAnsi="Times New Roman"/>
      <w:sz w:val="20"/>
      <w:szCs w:val="20"/>
      <w:u w:val="single"/>
    </w:rPr>
  </w:style>
  <w:style w:type="character" w:customStyle="1" w:styleId="Style11ptUnderlineBorderSinglesolidlineAuto05pt">
    <w:name w:val="Style 11 pt Underline Border: : (Single solid line Auto  0.5 pt..."/>
    <w:rsid w:val="004417DD"/>
    <w:rPr>
      <w:sz w:val="20"/>
      <w:u w:val="single"/>
      <w:bdr w:val="single" w:sz="4" w:space="0" w:color="auto"/>
    </w:rPr>
  </w:style>
  <w:style w:type="paragraph" w:customStyle="1" w:styleId="StyleStyle411ptBoldBorderSinglesolidlineAuto0">
    <w:name w:val="Style Style4 + 11 pt Bold Border: : (Single solid line Auto  0...."/>
    <w:basedOn w:val="Normal"/>
    <w:link w:val="StyleStyle411ptBoldBorderSinglesolidlineAuto0Char"/>
    <w:qFormat/>
    <w:rsid w:val="004417DD"/>
    <w:rPr>
      <w:rFonts w:eastAsia="Times New Roman"/>
      <w:b/>
      <w:bCs/>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4417DD"/>
    <w:rPr>
      <w:rFonts w:ascii="Georgia" w:eastAsia="Times New Roman" w:hAnsi="Georgia"/>
      <w:b/>
      <w:bCs/>
      <w:sz w:val="20"/>
      <w:u w:val="single"/>
      <w:bdr w:val="single" w:sz="4" w:space="0" w:color="auto"/>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qFormat/>
    <w:rsid w:val="004417DD"/>
    <w:rPr>
      <w:rFonts w:ascii="Times New Roman" w:eastAsia="Times New Roman" w:hAnsi="Times New Roman" w:cs="Times New Roman"/>
      <w:sz w:val="24"/>
      <w:lang w:eastAsia="ko-KR"/>
    </w:rPr>
  </w:style>
  <w:style w:type="character" w:customStyle="1" w:styleId="ssl01">
    <w:name w:val="ss_l01"/>
    <w:rsid w:val="004417DD"/>
    <w:rPr>
      <w:color w:val="000000"/>
      <w:sz w:val="32"/>
      <w:szCs w:val="32"/>
    </w:rPr>
  </w:style>
  <w:style w:type="paragraph" w:customStyle="1" w:styleId="Normaltag">
    <w:name w:val="Normal tag"/>
    <w:basedOn w:val="Normal"/>
    <w:link w:val="NormaltagChar"/>
    <w:uiPriority w:val="99"/>
    <w:qFormat/>
    <w:rsid w:val="004417DD"/>
    <w:rPr>
      <w:rFonts w:eastAsia="Times New Roman"/>
      <w:b/>
      <w:sz w:val="24"/>
      <w:szCs w:val="20"/>
    </w:rPr>
  </w:style>
  <w:style w:type="character" w:customStyle="1" w:styleId="NormaltagChar">
    <w:name w:val="Normal tag Char"/>
    <w:link w:val="Normaltag"/>
    <w:uiPriority w:val="99"/>
    <w:rsid w:val="004417DD"/>
    <w:rPr>
      <w:rFonts w:ascii="Georgia" w:eastAsia="Times New Roman" w:hAnsi="Georgia"/>
      <w:b/>
      <w:sz w:val="24"/>
      <w:szCs w:val="20"/>
    </w:rPr>
  </w:style>
  <w:style w:type="paragraph" w:customStyle="1" w:styleId="Cardnon-underlined">
    <w:name w:val="Card non-underlined"/>
    <w:basedOn w:val="Normal"/>
    <w:link w:val="Cardnon-underlinedChar"/>
    <w:autoRedefine/>
    <w:qFormat/>
    <w:rsid w:val="004417DD"/>
    <w:rPr>
      <w:rFonts w:eastAsia="Times New Roman"/>
      <w:szCs w:val="20"/>
    </w:rPr>
  </w:style>
  <w:style w:type="character" w:customStyle="1" w:styleId="Cardnon-underlinedChar">
    <w:name w:val="Card non-underlined Char"/>
    <w:link w:val="Cardnon-underlined"/>
    <w:rsid w:val="004417DD"/>
    <w:rPr>
      <w:rFonts w:ascii="Georgia" w:eastAsia="Times New Roman" w:hAnsi="Georgia"/>
      <w:sz w:val="20"/>
      <w:szCs w:val="20"/>
    </w:rPr>
  </w:style>
  <w:style w:type="paragraph" w:customStyle="1" w:styleId="tiny">
    <w:name w:val="tiny"/>
    <w:next w:val="Normal"/>
    <w:link w:val="tinyChar"/>
    <w:autoRedefine/>
    <w:qFormat/>
    <w:rsid w:val="004417DD"/>
    <w:pPr>
      <w:spacing w:after="0" w:line="240" w:lineRule="auto"/>
      <w:contextualSpacing/>
    </w:pPr>
    <w:rPr>
      <w:rFonts w:ascii="Times New Roman" w:eastAsia="Malgun Gothic" w:hAnsi="Times New Roman" w:cs="Times New Roman"/>
      <w:sz w:val="20"/>
      <w:szCs w:val="20"/>
    </w:rPr>
  </w:style>
  <w:style w:type="character" w:customStyle="1" w:styleId="tinyChar">
    <w:name w:val="tiny Char"/>
    <w:link w:val="tiny"/>
    <w:rsid w:val="004417DD"/>
    <w:rPr>
      <w:rFonts w:ascii="Times New Roman" w:eastAsia="Malgun Gothic" w:hAnsi="Times New Roman" w:cs="Times New Roman"/>
      <w:sz w:val="20"/>
      <w:szCs w:val="20"/>
    </w:rPr>
  </w:style>
  <w:style w:type="character" w:customStyle="1" w:styleId="Style11Char">
    <w:name w:val="Style11 Char"/>
    <w:link w:val="Style11"/>
    <w:rsid w:val="004417DD"/>
    <w:rPr>
      <w:b/>
      <w:u w:val="thick"/>
    </w:rPr>
  </w:style>
  <w:style w:type="character" w:customStyle="1" w:styleId="Style12Char">
    <w:name w:val="Style12 Char"/>
    <w:link w:val="Style12"/>
    <w:rsid w:val="004417DD"/>
    <w:rPr>
      <w:b/>
      <w:sz w:val="24"/>
      <w:szCs w:val="24"/>
      <w:u w:val="thick"/>
    </w:rPr>
  </w:style>
  <w:style w:type="character" w:customStyle="1" w:styleId="Heading4Char1">
    <w:name w:val="Heading 4 Char1"/>
    <w:aliases w:val="No Spacing12 Char1,No Spacing2111 Char1,No Spacing1 Char1,No Spacing11 Char1,No Spacing111 Char1,No Spacing112 Char1"/>
    <w:uiPriority w:val="4"/>
    <w:qFormat/>
    <w:rsid w:val="004417DD"/>
    <w:rPr>
      <w:rFonts w:ascii="Times New Roman" w:eastAsia="Times New Roman" w:hAnsi="Times New Roman" w:cs="Times New Roman"/>
      <w:b/>
      <w:bCs/>
      <w:sz w:val="28"/>
      <w:szCs w:val="28"/>
    </w:rPr>
  </w:style>
  <w:style w:type="paragraph" w:customStyle="1" w:styleId="BlockTitle2">
    <w:name w:val="Block Title2"/>
    <w:basedOn w:val="Normal"/>
    <w:next w:val="Normal"/>
    <w:link w:val="BlockTitle2Char"/>
    <w:qFormat/>
    <w:rsid w:val="004417DD"/>
    <w:pPr>
      <w:spacing w:after="240"/>
      <w:jc w:val="center"/>
    </w:pPr>
    <w:rPr>
      <w:rFonts w:eastAsia="Times New Roman"/>
      <w:b/>
      <w:sz w:val="32"/>
      <w:szCs w:val="20"/>
      <w:u w:val="single"/>
    </w:rPr>
  </w:style>
  <w:style w:type="paragraph" w:customStyle="1" w:styleId="TxBrp1">
    <w:name w:val="TxBr_p1"/>
    <w:basedOn w:val="Normal"/>
    <w:qFormat/>
    <w:rsid w:val="004417DD"/>
    <w:pPr>
      <w:tabs>
        <w:tab w:val="left" w:pos="204"/>
      </w:tabs>
      <w:autoSpaceDE w:val="0"/>
      <w:autoSpaceDN w:val="0"/>
      <w:adjustRightInd w:val="0"/>
      <w:spacing w:line="272" w:lineRule="atLeast"/>
      <w:jc w:val="both"/>
    </w:pPr>
    <w:rPr>
      <w:rFonts w:eastAsia="Times New Roman"/>
      <w:sz w:val="24"/>
    </w:rPr>
  </w:style>
  <w:style w:type="paragraph" w:customStyle="1" w:styleId="fullstory">
    <w:name w:val="fullstory"/>
    <w:basedOn w:val="Normal"/>
    <w:qFormat/>
    <w:rsid w:val="004417DD"/>
    <w:pPr>
      <w:spacing w:before="100" w:beforeAutospacing="1" w:after="100" w:afterAutospacing="1"/>
    </w:pPr>
    <w:rPr>
      <w:rFonts w:eastAsia="Times New Roman"/>
      <w:sz w:val="24"/>
    </w:rPr>
  </w:style>
  <w:style w:type="paragraph" w:styleId="BodyTextIndent">
    <w:name w:val="Body Text Indent"/>
    <w:basedOn w:val="Default"/>
    <w:next w:val="Default"/>
    <w:link w:val="BodyTextIndentChar"/>
    <w:rsid w:val="004417DD"/>
    <w:rPr>
      <w:color w:val="auto"/>
    </w:rPr>
  </w:style>
  <w:style w:type="character" w:customStyle="1" w:styleId="BodyTextIndentChar">
    <w:name w:val="Body Text Indent Char"/>
    <w:basedOn w:val="DefaultParagraphFont"/>
    <w:link w:val="BodyTextIndent"/>
    <w:rsid w:val="004417DD"/>
    <w:rPr>
      <w:rFonts w:ascii="Times New Roman" w:eastAsia="Times New Roman" w:hAnsi="Times New Roman" w:cs="Times New Roman"/>
      <w:sz w:val="24"/>
      <w:szCs w:val="24"/>
    </w:rPr>
  </w:style>
  <w:style w:type="character" w:customStyle="1" w:styleId="allocatoragentsleft">
    <w:name w:val="al_locatoragentsleft"/>
    <w:rsid w:val="004417DD"/>
  </w:style>
  <w:style w:type="character" w:customStyle="1" w:styleId="grey10">
    <w:name w:val="grey10"/>
    <w:rsid w:val="004417DD"/>
  </w:style>
  <w:style w:type="character" w:styleId="HTMLTypewriter">
    <w:name w:val="HTML Typewriter"/>
    <w:unhideWhenUsed/>
    <w:rsid w:val="004417DD"/>
    <w:rPr>
      <w:rFonts w:ascii="Courier New" w:eastAsia="Times New Roman" w:hAnsi="Courier New" w:cs="Courier New"/>
      <w:sz w:val="20"/>
      <w:szCs w:val="20"/>
    </w:rPr>
  </w:style>
  <w:style w:type="character" w:customStyle="1" w:styleId="caps">
    <w:name w:val="caps"/>
    <w:rsid w:val="004417DD"/>
  </w:style>
  <w:style w:type="paragraph" w:styleId="HTMLPreformatted">
    <w:name w:val="HTML Preformatted"/>
    <w:basedOn w:val="Normal"/>
    <w:link w:val="HTMLPreformattedChar"/>
    <w:unhideWhenUsed/>
    <w:rsid w:val="00441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rsid w:val="004417DD"/>
    <w:rPr>
      <w:rFonts w:ascii="Courier New" w:eastAsia="Times New Roman" w:hAnsi="Courier New" w:cs="Courier New"/>
      <w:sz w:val="20"/>
      <w:szCs w:val="20"/>
    </w:rPr>
  </w:style>
  <w:style w:type="character" w:customStyle="1" w:styleId="hit">
    <w:name w:val="hit"/>
    <w:rsid w:val="004417DD"/>
    <w:rPr>
      <w:rFonts w:cs="Times New Roman"/>
    </w:rPr>
  </w:style>
  <w:style w:type="character" w:customStyle="1" w:styleId="Style12ptBoldUnderline1">
    <w:name w:val="Style 12 pt Bold Underline1"/>
    <w:rsid w:val="004417DD"/>
    <w:rPr>
      <w:b/>
      <w:bCs/>
      <w:sz w:val="24"/>
      <w:u w:val="single"/>
    </w:rPr>
  </w:style>
  <w:style w:type="character" w:customStyle="1" w:styleId="UnderlinesCharChar">
    <w:name w:val="Underlines Char Char"/>
    <w:rsid w:val="004417DD"/>
    <w:rPr>
      <w:rFonts w:cs="Arial"/>
      <w:b/>
      <w:bCs/>
      <w:noProof w:val="0"/>
      <w:sz w:val="22"/>
      <w:szCs w:val="26"/>
      <w:u w:val="single"/>
      <w:lang w:val="en-US" w:eastAsia="en-US" w:bidi="ar-SA"/>
    </w:rPr>
  </w:style>
  <w:style w:type="paragraph" w:customStyle="1" w:styleId="Carding">
    <w:name w:val="Carding"/>
    <w:basedOn w:val="Normal"/>
    <w:uiPriority w:val="99"/>
    <w:qFormat/>
    <w:rsid w:val="004417DD"/>
    <w:rPr>
      <w:rFonts w:eastAsia="Times New Roman"/>
      <w:sz w:val="18"/>
    </w:rPr>
  </w:style>
  <w:style w:type="paragraph" w:customStyle="1" w:styleId="Style3">
    <w:name w:val="Style3"/>
    <w:basedOn w:val="Normal"/>
    <w:link w:val="Style3Char"/>
    <w:uiPriority w:val="99"/>
    <w:qFormat/>
    <w:rsid w:val="004417DD"/>
    <w:rPr>
      <w:rFonts w:eastAsia="Times New Roman"/>
      <w:b/>
    </w:rPr>
  </w:style>
  <w:style w:type="character" w:customStyle="1" w:styleId="Style3Char">
    <w:name w:val="Style3 Char"/>
    <w:link w:val="Style3"/>
    <w:uiPriority w:val="99"/>
    <w:rsid w:val="004417DD"/>
    <w:rPr>
      <w:rFonts w:ascii="Georgia" w:eastAsia="Times New Roman" w:hAnsi="Georgia"/>
      <w:b/>
      <w:sz w:val="20"/>
    </w:rPr>
  </w:style>
  <w:style w:type="character" w:customStyle="1" w:styleId="TagsChar1">
    <w:name w:val="Tags Char1"/>
    <w:aliases w:val="Super Script Char1,TagStyle Char1,Heading 2 Char3,Tag Char2,TAG Char3,Heading 2 Char1 Char2,TAG Char1 Char2,Heading 2 Char Char Char2,Heading 2 Char1 Char Char Char2,Heading 2 Char Char Char Char Char2"/>
    <w:uiPriority w:val="3"/>
    <w:qFormat/>
    <w:rsid w:val="004417DD"/>
    <w:rPr>
      <w:rFonts w:ascii="Arial Narrow" w:hAnsi="Arial Narrow"/>
      <w:b/>
      <w:noProof w:val="0"/>
      <w:sz w:val="22"/>
      <w:szCs w:val="60"/>
      <w:lang w:val="en-US" w:eastAsia="en-US" w:bidi="ar-SA"/>
    </w:rPr>
  </w:style>
  <w:style w:type="character" w:customStyle="1" w:styleId="aunderline">
    <w:name w:val="aunderline"/>
    <w:qFormat/>
    <w:rsid w:val="004417DD"/>
    <w:rPr>
      <w:rFonts w:ascii="Times New Roman" w:hAnsi="Times New Roman"/>
      <w:sz w:val="20"/>
      <w:szCs w:val="24"/>
      <w:u w:val="thick"/>
    </w:rPr>
  </w:style>
  <w:style w:type="character" w:customStyle="1" w:styleId="tagChar2">
    <w:name w:val="tag Char2"/>
    <w:aliases w:val="Heading 2 Char1 Char Char Char Char1,Heading 2 Char Char Char Char Char Char1,Heading 2 Char1 Char Char Char Char Char Char"/>
    <w:qFormat/>
    <w:rsid w:val="004417DD"/>
    <w:rPr>
      <w:b/>
      <w:noProof w:val="0"/>
      <w:sz w:val="24"/>
      <w:lang w:val="en-US" w:eastAsia="en-US" w:bidi="ar-SA"/>
    </w:rPr>
  </w:style>
  <w:style w:type="character" w:customStyle="1" w:styleId="Taggin-New">
    <w:name w:val="Taggin - New"/>
    <w:rsid w:val="004417DD"/>
    <w:rPr>
      <w:rFonts w:ascii="Arial Narrow" w:hAnsi="Arial Narrow"/>
      <w:b/>
      <w:sz w:val="22"/>
    </w:rPr>
  </w:style>
  <w:style w:type="character" w:customStyle="1" w:styleId="27">
    <w:name w:val="27"/>
    <w:rsid w:val="004417DD"/>
    <w:rPr>
      <w:rFonts w:cs="Arial"/>
      <w:bCs/>
      <w:sz w:val="20"/>
      <w:u w:val="single"/>
      <w:lang w:val="en-US" w:eastAsia="en-US" w:bidi="ar-SA"/>
    </w:rPr>
  </w:style>
  <w:style w:type="character" w:customStyle="1" w:styleId="ilad">
    <w:name w:val="il_ad"/>
    <w:rsid w:val="004417DD"/>
  </w:style>
  <w:style w:type="paragraph" w:customStyle="1" w:styleId="CardsHighlighted">
    <w:name w:val="Cards Highlighted"/>
    <w:next w:val="Normal"/>
    <w:link w:val="CardsHighlightedChar"/>
    <w:qFormat/>
    <w:rsid w:val="004417DD"/>
    <w:pPr>
      <w:shd w:val="clear" w:color="auto" w:fill="00FFFF"/>
      <w:spacing w:after="0" w:line="240" w:lineRule="auto"/>
    </w:pPr>
    <w:rPr>
      <w:rFonts w:ascii="Times New Roman" w:eastAsia="Calibri" w:hAnsi="Times New Roman" w:cs="Times New Roman"/>
      <w:sz w:val="24"/>
      <w:szCs w:val="20"/>
      <w:u w:val="single"/>
    </w:rPr>
  </w:style>
  <w:style w:type="character" w:customStyle="1" w:styleId="CardsHighlightedChar">
    <w:name w:val="Cards Highlighted Char"/>
    <w:link w:val="CardsHighlighted"/>
    <w:rsid w:val="004417DD"/>
    <w:rPr>
      <w:rFonts w:ascii="Times New Roman" w:eastAsia="Calibri" w:hAnsi="Times New Roman" w:cs="Times New Roman"/>
      <w:sz w:val="24"/>
      <w:szCs w:val="20"/>
      <w:u w:val="single"/>
      <w:shd w:val="clear" w:color="auto" w:fill="00FFFF"/>
    </w:rPr>
  </w:style>
  <w:style w:type="character" w:customStyle="1" w:styleId="CardUnderlined">
    <w:name w:val="Card Underlined"/>
    <w:rsid w:val="004417DD"/>
    <w:rPr>
      <w:rFonts w:ascii="Garamond" w:hAnsi="Garamond"/>
      <w:sz w:val="22"/>
      <w:szCs w:val="24"/>
      <w:u w:val="single"/>
      <w:lang w:val="en-US" w:eastAsia="en-US" w:bidi="ar-SA"/>
    </w:rPr>
  </w:style>
  <w:style w:type="paragraph" w:customStyle="1" w:styleId="Style2">
    <w:name w:val="Style2"/>
    <w:basedOn w:val="Heading4"/>
    <w:uiPriority w:val="99"/>
    <w:qFormat/>
    <w:rsid w:val="004417DD"/>
    <w:rPr>
      <w:rFonts w:eastAsia="Times New Roman" w:cs="Times New Roman"/>
      <w:caps/>
      <w:szCs w:val="20"/>
    </w:rPr>
  </w:style>
  <w:style w:type="character" w:customStyle="1" w:styleId="StyleStyle4CharTimesNewRoman11pt">
    <w:name w:val="Style Style4 Char + Times New Roman 11 pt"/>
    <w:rsid w:val="004417DD"/>
    <w:rPr>
      <w:rFonts w:ascii="Times New Roman" w:hAnsi="Times New Roman"/>
      <w:sz w:val="20"/>
      <w:szCs w:val="24"/>
      <w:u w:val="single"/>
      <w:lang w:val="en-US" w:eastAsia="en-US" w:bidi="ar-SA"/>
    </w:rPr>
  </w:style>
  <w:style w:type="character" w:customStyle="1" w:styleId="StyleStyle4CharTimesNewRoman11ptBold">
    <w:name w:val="Style Style4 Char + Times New Roman 11 pt Bold"/>
    <w:rsid w:val="004417DD"/>
    <w:rPr>
      <w:rFonts w:ascii="Times New Roman" w:hAnsi="Times New Roman"/>
      <w:b/>
      <w:bCs/>
      <w:sz w:val="20"/>
      <w:szCs w:val="24"/>
      <w:u w:val="single"/>
      <w:lang w:val="en-US" w:eastAsia="en-US" w:bidi="ar-SA"/>
    </w:rPr>
  </w:style>
  <w:style w:type="character" w:customStyle="1" w:styleId="SmallFontChar">
    <w:name w:val="Small Font Char"/>
    <w:link w:val="SmallFont"/>
    <w:rsid w:val="004417DD"/>
    <w:rPr>
      <w:sz w:val="14"/>
      <w:szCs w:val="18"/>
    </w:rPr>
  </w:style>
  <w:style w:type="paragraph" w:customStyle="1" w:styleId="SmallFont">
    <w:name w:val="Small Font"/>
    <w:basedOn w:val="Normal"/>
    <w:link w:val="SmallFontChar"/>
    <w:qFormat/>
    <w:rsid w:val="004417DD"/>
    <w:pPr>
      <w:spacing w:after="200"/>
      <w:contextualSpacing/>
      <w:jc w:val="both"/>
    </w:pPr>
    <w:rPr>
      <w:rFonts w:asciiTheme="minorHAnsi" w:hAnsiTheme="minorHAnsi"/>
      <w:sz w:val="14"/>
      <w:szCs w:val="18"/>
    </w:rPr>
  </w:style>
  <w:style w:type="paragraph" w:customStyle="1" w:styleId="cites">
    <w:name w:val="cites"/>
    <w:next w:val="Normal"/>
    <w:link w:val="Heading1Char3"/>
    <w:autoRedefine/>
    <w:qFormat/>
    <w:rsid w:val="004417DD"/>
    <w:pPr>
      <w:spacing w:after="0" w:line="240" w:lineRule="auto"/>
      <w:contextualSpacing/>
    </w:pPr>
    <w:rPr>
      <w:rFonts w:ascii="Times New Roman" w:eastAsia="Malgun Gothic" w:hAnsi="Times New Roman" w:cs="Times New Roman"/>
      <w:b/>
      <w:szCs w:val="24"/>
      <w:u w:val="single"/>
    </w:rPr>
  </w:style>
  <w:style w:type="character" w:customStyle="1" w:styleId="Heading1Char3">
    <w:name w:val="Heading 1 Char3"/>
    <w:link w:val="cites"/>
    <w:rsid w:val="004417DD"/>
    <w:rPr>
      <w:rFonts w:ascii="Times New Roman" w:eastAsia="Malgun Gothic" w:hAnsi="Times New Roman" w:cs="Times New Roman"/>
      <w:b/>
      <w:szCs w:val="24"/>
      <w:u w:val="single"/>
    </w:rPr>
  </w:style>
  <w:style w:type="character" w:customStyle="1" w:styleId="TagsChar2">
    <w:name w:val="Tags Char2"/>
    <w:aliases w:val="Heading 2 Char4,Heading 2 Char2 Char Char3,Heading 2 Char Char1 Char Char1,Heading 2 Char2 Char2,Heading 2 Char1 Char Char3,Heading 2 Char Char Char Char3,Heading 2 Char Char1 Char3,Char Char Char Char3, Ch Char1"/>
    <w:locked/>
    <w:rsid w:val="004417DD"/>
    <w:rPr>
      <w:b/>
      <w:sz w:val="22"/>
    </w:rPr>
  </w:style>
  <w:style w:type="character" w:customStyle="1" w:styleId="wikiexternallink">
    <w:name w:val="wikiexternallink"/>
    <w:rsid w:val="004417DD"/>
  </w:style>
  <w:style w:type="character" w:customStyle="1" w:styleId="senselabelstart">
    <w:name w:val="sense_label start"/>
    <w:rsid w:val="004417DD"/>
  </w:style>
  <w:style w:type="character" w:customStyle="1" w:styleId="sensecontent">
    <w:name w:val="sense_content"/>
    <w:rsid w:val="004417DD"/>
  </w:style>
  <w:style w:type="character" w:customStyle="1" w:styleId="vi">
    <w:name w:val="vi"/>
    <w:rsid w:val="004417DD"/>
  </w:style>
  <w:style w:type="character" w:customStyle="1" w:styleId="pagetitle">
    <w:name w:val="pagetitle"/>
    <w:rsid w:val="004417DD"/>
  </w:style>
  <w:style w:type="paragraph" w:customStyle="1" w:styleId="text">
    <w:name w:val="text"/>
    <w:basedOn w:val="Normal"/>
    <w:qFormat/>
    <w:rsid w:val="004417DD"/>
    <w:pPr>
      <w:spacing w:before="100" w:beforeAutospacing="1" w:after="100" w:afterAutospacing="1"/>
    </w:pPr>
    <w:rPr>
      <w:rFonts w:eastAsia="Times New Roman"/>
      <w:sz w:val="24"/>
    </w:rPr>
  </w:style>
  <w:style w:type="character" w:customStyle="1" w:styleId="wikigeneratedlinkcontent">
    <w:name w:val="wikigeneratedlinkcontent"/>
    <w:rsid w:val="004417DD"/>
  </w:style>
  <w:style w:type="character" w:customStyle="1" w:styleId="StyleUnderlineCharChar9ptBold1">
    <w:name w:val="Style Underline Char Char + 9 pt Bold1"/>
    <w:rsid w:val="004417DD"/>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4417DD"/>
    <w:rPr>
      <w:rFonts w:ascii="Times New Roman" w:hAnsi="Times New Roman"/>
      <w:sz w:val="20"/>
      <w:szCs w:val="24"/>
      <w:u w:val="single"/>
      <w:lang w:val="en-US" w:eastAsia="en-US" w:bidi="ar-SA"/>
    </w:rPr>
  </w:style>
  <w:style w:type="character" w:customStyle="1" w:styleId="StyleUnderlineChar9pt">
    <w:name w:val="Style Underline Char + 9 pt"/>
    <w:rsid w:val="004417DD"/>
    <w:rPr>
      <w:rFonts w:ascii="Times New Roman" w:hAnsi="Times New Roman"/>
      <w:sz w:val="20"/>
      <w:u w:val="single"/>
      <w:lang w:val="en-US" w:eastAsia="en-US" w:bidi="ar-SA"/>
    </w:rPr>
  </w:style>
  <w:style w:type="character" w:customStyle="1" w:styleId="Style9ptUnderline">
    <w:name w:val="Style 9 pt Underline"/>
    <w:rsid w:val="004417DD"/>
    <w:rPr>
      <w:sz w:val="20"/>
      <w:u w:val="single"/>
    </w:rPr>
  </w:style>
  <w:style w:type="character" w:customStyle="1" w:styleId="Style9ptBoldUnderline">
    <w:name w:val="Style 9 pt Bold Underline"/>
    <w:rsid w:val="004417DD"/>
    <w:rPr>
      <w:b/>
      <w:bCs/>
      <w:sz w:val="20"/>
      <w:u w:val="single"/>
    </w:rPr>
  </w:style>
  <w:style w:type="paragraph" w:customStyle="1" w:styleId="StyleUnderline9pt">
    <w:name w:val="Style Underline + 9 pt"/>
    <w:link w:val="StyleUnderline9ptChar"/>
    <w:qFormat/>
    <w:rsid w:val="004417DD"/>
    <w:pPr>
      <w:spacing w:after="200" w:line="276" w:lineRule="auto"/>
    </w:pPr>
    <w:rPr>
      <w:rFonts w:ascii="Calibri" w:eastAsia="Times New Roman" w:hAnsi="Calibri" w:cs="Times New Roman"/>
      <w:szCs w:val="20"/>
      <w:u w:val="single"/>
    </w:rPr>
  </w:style>
  <w:style w:type="character" w:customStyle="1" w:styleId="StyleUnderline9ptChar">
    <w:name w:val="Style Underline + 9 pt Char"/>
    <w:link w:val="StyleUnderline9pt"/>
    <w:rsid w:val="004417DD"/>
    <w:rPr>
      <w:rFonts w:ascii="Calibri" w:eastAsia="Times New Roman" w:hAnsi="Calibri" w:cs="Times New Roman"/>
      <w:szCs w:val="20"/>
      <w:u w:val="single"/>
    </w:rPr>
  </w:style>
  <w:style w:type="character" w:customStyle="1" w:styleId="StyleUnderlineChar9ptBold">
    <w:name w:val="Style Underline Char + 9 pt Bold"/>
    <w:rsid w:val="004417DD"/>
    <w:rPr>
      <w:rFonts w:ascii="Times New Roman" w:hAnsi="Times New Roman"/>
      <w:b/>
      <w:bCs/>
      <w:sz w:val="20"/>
      <w:u w:val="single"/>
      <w:lang w:val="en-US" w:eastAsia="en-US" w:bidi="ar-SA"/>
    </w:rPr>
  </w:style>
  <w:style w:type="character" w:customStyle="1" w:styleId="UnderlineChar1">
    <w:name w:val="Underline Char1"/>
    <w:rsid w:val="004417DD"/>
    <w:rPr>
      <w:rFonts w:ascii="Times New Roman" w:hAnsi="Times New Roman"/>
      <w:sz w:val="20"/>
      <w:szCs w:val="24"/>
      <w:u w:val="single"/>
      <w:lang w:val="en-US" w:eastAsia="en-US" w:bidi="ar-SA"/>
    </w:rPr>
  </w:style>
  <w:style w:type="character" w:customStyle="1" w:styleId="StyleUnderlineChar1Bold">
    <w:name w:val="Style Underline Char1 + Bold"/>
    <w:rsid w:val="004417DD"/>
    <w:rPr>
      <w:rFonts w:ascii="Times New Roman" w:hAnsi="Times New Roman"/>
      <w:b/>
      <w:bCs/>
      <w:sz w:val="20"/>
      <w:szCs w:val="24"/>
      <w:u w:val="single"/>
      <w:lang w:val="en-US" w:eastAsia="en-US" w:bidi="ar-SA"/>
    </w:rPr>
  </w:style>
  <w:style w:type="paragraph" w:customStyle="1" w:styleId="Stylecard9pt">
    <w:name w:val="Style card + 9 pt"/>
    <w:basedOn w:val="Normal"/>
    <w:link w:val="Stylecard9ptChar"/>
    <w:qFormat/>
    <w:rsid w:val="004417DD"/>
    <w:pPr>
      <w:widowControl w:val="0"/>
      <w:ind w:left="288" w:right="288"/>
    </w:pPr>
    <w:rPr>
      <w:rFonts w:ascii="Arial Narrow" w:eastAsia="Times New Roman" w:hAnsi="Arial Narrow"/>
      <w:kern w:val="32"/>
      <w:szCs w:val="20"/>
    </w:rPr>
  </w:style>
  <w:style w:type="character" w:customStyle="1" w:styleId="Stylecard9ptChar">
    <w:name w:val="Style card + 9 pt Char"/>
    <w:link w:val="Stylecard9pt"/>
    <w:rsid w:val="004417DD"/>
    <w:rPr>
      <w:rFonts w:ascii="Arial Narrow" w:eastAsia="Times New Roman" w:hAnsi="Arial Narrow"/>
      <w:kern w:val="32"/>
      <w:sz w:val="20"/>
      <w:szCs w:val="20"/>
    </w:rPr>
  </w:style>
  <w:style w:type="paragraph" w:customStyle="1" w:styleId="TagsCharChar">
    <w:name w:val="Tags Char Char"/>
    <w:basedOn w:val="Normal"/>
    <w:uiPriority w:val="99"/>
    <w:qFormat/>
    <w:rsid w:val="004417DD"/>
    <w:rPr>
      <w:rFonts w:ascii="Times" w:eastAsia="Times" w:hAnsi="Times"/>
      <w:b/>
      <w:sz w:val="24"/>
    </w:rPr>
  </w:style>
  <w:style w:type="character" w:customStyle="1" w:styleId="TagsCharCharChar">
    <w:name w:val="Tags Char Char Char"/>
    <w:rsid w:val="004417DD"/>
    <w:rPr>
      <w:rFonts w:ascii="Times" w:eastAsia="Times" w:hAnsi="Times"/>
      <w:b/>
      <w:noProof w:val="0"/>
      <w:sz w:val="24"/>
      <w:szCs w:val="24"/>
      <w:lang w:val="en-US" w:eastAsia="en-US" w:bidi="ar-SA"/>
    </w:rPr>
  </w:style>
  <w:style w:type="paragraph" w:customStyle="1" w:styleId="NormalWeb8">
    <w:name w:val="Normal (Web)8"/>
    <w:basedOn w:val="Normal"/>
    <w:uiPriority w:val="99"/>
    <w:qFormat/>
    <w:rsid w:val="004417DD"/>
    <w:pPr>
      <w:spacing w:before="100" w:beforeAutospacing="1" w:after="100" w:afterAutospacing="1"/>
    </w:pPr>
    <w:rPr>
      <w:rFonts w:eastAsia="Times New Roman"/>
      <w:sz w:val="18"/>
      <w:szCs w:val="18"/>
    </w:rPr>
  </w:style>
  <w:style w:type="character" w:customStyle="1" w:styleId="Style11ptBlackUnderline">
    <w:name w:val="Style 11 pt Black Underline"/>
    <w:rsid w:val="004417DD"/>
    <w:rPr>
      <w:color w:val="000000"/>
      <w:sz w:val="20"/>
      <w:u w:val="single"/>
    </w:rPr>
  </w:style>
  <w:style w:type="character" w:customStyle="1" w:styleId="Style11ptBlack">
    <w:name w:val="Style 11 pt Black"/>
    <w:rsid w:val="004417DD"/>
    <w:rPr>
      <w:color w:val="000000"/>
      <w:sz w:val="20"/>
    </w:rPr>
  </w:style>
  <w:style w:type="character" w:customStyle="1" w:styleId="Heading2Char1CharCharCharCharCharC">
    <w:name w:val="Heading 2 Char1 Char Char Char Char Char C"/>
    <w:rsid w:val="004417DD"/>
    <w:rPr>
      <w:rFonts w:cs="Arial"/>
      <w:b/>
      <w:bCs/>
      <w:iCs/>
      <w:sz w:val="24"/>
      <w:szCs w:val="28"/>
      <w:lang w:val="en-US" w:eastAsia="en-US" w:bidi="ar-SA"/>
    </w:rPr>
  </w:style>
  <w:style w:type="character" w:customStyle="1" w:styleId="StyleUnderlineCharTimesBold">
    <w:name w:val="Style Underline Char + Times Bold"/>
    <w:rsid w:val="004417DD"/>
    <w:rPr>
      <w:rFonts w:ascii="Times" w:hAnsi="Times"/>
      <w:b w:val="0"/>
      <w:bCs/>
      <w:sz w:val="20"/>
      <w:u w:val="single"/>
    </w:rPr>
  </w:style>
  <w:style w:type="character" w:customStyle="1" w:styleId="blubigktbiz">
    <w:name w:val="blubigktbiz"/>
    <w:rsid w:val="004417DD"/>
  </w:style>
  <w:style w:type="character" w:customStyle="1" w:styleId="evidencetextChar">
    <w:name w:val="evidence text Char"/>
    <w:rsid w:val="004417DD"/>
    <w:rPr>
      <w:rFonts w:ascii="Arial Narrow" w:eastAsia="Times New Roman" w:hAnsi="Arial Narrow" w:cs="Calibri"/>
      <w:sz w:val="24"/>
      <w:szCs w:val="20"/>
      <w:u w:val="thick"/>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4417DD"/>
    <w:pPr>
      <w:ind w:left="-1080" w:right="1728"/>
    </w:pPr>
    <w:rPr>
      <w:color w:val="auto"/>
      <w:sz w:val="24"/>
      <w:szCs w:val="20"/>
      <w:u w:val="thick"/>
      <w:bdr w:val="single" w:sz="4" w:space="0" w:color="auto"/>
      <w:lang w:val="en-US" w:eastAsia="en-US"/>
    </w:rPr>
  </w:style>
  <w:style w:type="character" w:customStyle="1" w:styleId="StyleevidencetextBorderSinglesolidlineAuto05ptLChar">
    <w:name w:val="Style evidence text + Border: : (Single solid line Auto  0.5 pt L... Char"/>
    <w:link w:val="StyleevidencetextBorderSinglesolidlineAuto05ptL"/>
    <w:rsid w:val="004417DD"/>
    <w:rPr>
      <w:rFonts w:ascii="Georgia" w:eastAsia="Times New Roman" w:hAnsi="Georgia"/>
      <w:sz w:val="24"/>
      <w:szCs w:val="20"/>
      <w:u w:val="thick"/>
      <w:bdr w:val="single" w:sz="4" w:space="0" w:color="auto"/>
    </w:rPr>
  </w:style>
  <w:style w:type="paragraph" w:styleId="Caption">
    <w:name w:val="caption"/>
    <w:aliases w:val="caption"/>
    <w:basedOn w:val="Normal"/>
    <w:next w:val="Normal"/>
    <w:uiPriority w:val="35"/>
    <w:qFormat/>
    <w:rsid w:val="004417DD"/>
    <w:rPr>
      <w:rFonts w:eastAsia="Times New Roman"/>
      <w:b/>
      <w:bCs/>
      <w:sz w:val="18"/>
      <w:szCs w:val="18"/>
      <w:lang w:bidi="en-US"/>
    </w:rPr>
  </w:style>
  <w:style w:type="character" w:customStyle="1" w:styleId="Style4CharChar">
    <w:name w:val="Style4 Char Char"/>
    <w:rsid w:val="004417DD"/>
    <w:rPr>
      <w:rFonts w:ascii="Arial Narrow" w:hAnsi="Arial Narrow"/>
      <w:noProof w:val="0"/>
      <w:szCs w:val="24"/>
      <w:u w:val="single"/>
      <w:lang w:val="en-US" w:eastAsia="en-US" w:bidi="ar-SA"/>
    </w:rPr>
  </w:style>
  <w:style w:type="character" w:customStyle="1" w:styleId="StyleUnderline4">
    <w:name w:val="Style Underline4"/>
    <w:rsid w:val="004417DD"/>
    <w:rPr>
      <w:u w:val="single"/>
    </w:rPr>
  </w:style>
  <w:style w:type="character" w:customStyle="1" w:styleId="BodyText3Char">
    <w:name w:val="Body Text 3 Char"/>
    <w:link w:val="BodyText3"/>
    <w:rsid w:val="004417DD"/>
    <w:rPr>
      <w:rFonts w:ascii="Arial Narrow" w:eastAsia="Times New Roman" w:hAnsi="Arial Narrow"/>
      <w:sz w:val="16"/>
      <w:szCs w:val="16"/>
    </w:rPr>
  </w:style>
  <w:style w:type="paragraph" w:styleId="BodyText3">
    <w:name w:val="Body Text 3"/>
    <w:basedOn w:val="Normal"/>
    <w:link w:val="BodyText3Char"/>
    <w:qFormat/>
    <w:rsid w:val="004417DD"/>
    <w:pPr>
      <w:spacing w:after="120"/>
    </w:pPr>
    <w:rPr>
      <w:rFonts w:ascii="Arial Narrow" w:eastAsia="Times New Roman" w:hAnsi="Arial Narrow"/>
      <w:sz w:val="16"/>
      <w:szCs w:val="16"/>
    </w:rPr>
  </w:style>
  <w:style w:type="character" w:customStyle="1" w:styleId="BodyText3Char1">
    <w:name w:val="Body Text 3 Char1"/>
    <w:basedOn w:val="DefaultParagraphFont"/>
    <w:rsid w:val="004417DD"/>
    <w:rPr>
      <w:rFonts w:ascii="Georgia" w:hAnsi="Georgia"/>
      <w:sz w:val="16"/>
      <w:szCs w:val="16"/>
    </w:rPr>
  </w:style>
  <w:style w:type="character" w:customStyle="1" w:styleId="StyleEmphasisArial12ptBold">
    <w:name w:val="Style Emphasis + Arial 12 pt Bold"/>
    <w:rsid w:val="004417DD"/>
    <w:rPr>
      <w:rFonts w:ascii="Arial" w:hAnsi="Arial"/>
      <w:b/>
      <w:bCs/>
      <w:i/>
      <w:iCs/>
      <w:sz w:val="24"/>
    </w:rPr>
  </w:style>
  <w:style w:type="character" w:customStyle="1" w:styleId="super">
    <w:name w:val="super"/>
    <w:rsid w:val="004417DD"/>
  </w:style>
  <w:style w:type="character" w:customStyle="1" w:styleId="text30">
    <w:name w:val="text30"/>
    <w:rsid w:val="004417DD"/>
  </w:style>
  <w:style w:type="character" w:customStyle="1" w:styleId="uppercase">
    <w:name w:val="uppercase"/>
    <w:rsid w:val="004417DD"/>
  </w:style>
  <w:style w:type="character" w:customStyle="1" w:styleId="bodytext0">
    <w:name w:val="bodytext"/>
    <w:rsid w:val="004417DD"/>
  </w:style>
  <w:style w:type="character" w:customStyle="1" w:styleId="entry-title">
    <w:name w:val="entry-title"/>
    <w:rsid w:val="004417DD"/>
  </w:style>
  <w:style w:type="character" w:customStyle="1" w:styleId="BodyTextIndentChar1">
    <w:name w:val="Body Text Indent Char1"/>
    <w:rsid w:val="004417DD"/>
    <w:rPr>
      <w:rFonts w:ascii="Times New Roman" w:hAnsi="Times New Roman" w:cs="Times New Roman"/>
      <w:sz w:val="20"/>
    </w:rPr>
  </w:style>
  <w:style w:type="character" w:customStyle="1" w:styleId="HTMLPreformattedChar1">
    <w:name w:val="HTML Preformatted Char1"/>
    <w:uiPriority w:val="99"/>
    <w:rsid w:val="004417DD"/>
    <w:rPr>
      <w:rFonts w:ascii="Consolas" w:hAnsi="Consolas" w:cs="Consolas"/>
      <w:sz w:val="20"/>
      <w:szCs w:val="20"/>
    </w:rPr>
  </w:style>
  <w:style w:type="character" w:customStyle="1" w:styleId="Style6pt">
    <w:name w:val="Style 6 pt"/>
    <w:qFormat/>
    <w:rsid w:val="004417DD"/>
    <w:rPr>
      <w:sz w:val="12"/>
    </w:rPr>
  </w:style>
  <w:style w:type="character" w:customStyle="1" w:styleId="UnderlineCharCharChar">
    <w:name w:val="Underline Char Char Char"/>
    <w:rsid w:val="004417DD"/>
    <w:rPr>
      <w:noProof w:val="0"/>
      <w:sz w:val="22"/>
      <w:szCs w:val="24"/>
      <w:u w:val="single"/>
      <w:lang w:val="en-US" w:eastAsia="en-US" w:bidi="ar-SA"/>
    </w:rPr>
  </w:style>
  <w:style w:type="character" w:customStyle="1" w:styleId="CiteCharCharCharCharCharChar">
    <w:name w:val="Cite Char Char Char Char Char Char"/>
    <w:rsid w:val="004417DD"/>
    <w:rPr>
      <w:b/>
      <w:noProof w:val="0"/>
      <w:sz w:val="22"/>
      <w:szCs w:val="24"/>
      <w:u w:val="single"/>
      <w:lang w:val="en-US" w:eastAsia="en-US" w:bidi="ar-SA"/>
    </w:rPr>
  </w:style>
  <w:style w:type="character" w:customStyle="1" w:styleId="mainbody1">
    <w:name w:val="mainbody1"/>
    <w:rsid w:val="004417DD"/>
    <w:rPr>
      <w:rFonts w:ascii="Verdana" w:hAnsi="Verdana" w:hint="default"/>
      <w:color w:val="000000"/>
      <w:sz w:val="22"/>
      <w:szCs w:val="22"/>
    </w:rPr>
  </w:style>
  <w:style w:type="paragraph" w:customStyle="1" w:styleId="author-name">
    <w:name w:val="author-name"/>
    <w:basedOn w:val="Normal"/>
    <w:uiPriority w:val="99"/>
    <w:qFormat/>
    <w:rsid w:val="004417DD"/>
    <w:pPr>
      <w:spacing w:before="100" w:beforeAutospacing="1" w:after="100" w:afterAutospacing="1"/>
    </w:pPr>
    <w:rPr>
      <w:rFonts w:eastAsia="Times New Roman"/>
      <w:sz w:val="24"/>
    </w:rPr>
  </w:style>
  <w:style w:type="paragraph" w:customStyle="1" w:styleId="author-credentials">
    <w:name w:val="author-credentials"/>
    <w:basedOn w:val="Normal"/>
    <w:qFormat/>
    <w:rsid w:val="004417DD"/>
    <w:pPr>
      <w:spacing w:before="100" w:beforeAutospacing="1" w:after="100" w:afterAutospacing="1"/>
    </w:pPr>
    <w:rPr>
      <w:rFonts w:eastAsia="Times New Roman"/>
      <w:sz w:val="24"/>
    </w:rPr>
  </w:style>
  <w:style w:type="paragraph" w:customStyle="1" w:styleId="Style23">
    <w:name w:val="Style23"/>
    <w:basedOn w:val="Normal"/>
    <w:uiPriority w:val="99"/>
    <w:qFormat/>
    <w:rsid w:val="004417DD"/>
    <w:pPr>
      <w:widowControl w:val="0"/>
      <w:autoSpaceDE w:val="0"/>
      <w:autoSpaceDN w:val="0"/>
      <w:adjustRightInd w:val="0"/>
      <w:spacing w:line="209" w:lineRule="exact"/>
    </w:pPr>
    <w:rPr>
      <w:rFonts w:eastAsia="SimSun"/>
      <w:sz w:val="24"/>
    </w:rPr>
  </w:style>
  <w:style w:type="character" w:customStyle="1" w:styleId="underlinedCharChar">
    <w:name w:val="underlined Char Char"/>
    <w:locked/>
    <w:rsid w:val="004417DD"/>
    <w:rPr>
      <w:u w:val="single"/>
    </w:rPr>
  </w:style>
  <w:style w:type="character" w:customStyle="1" w:styleId="StyleUnderlined11ptBoldChar">
    <w:name w:val="Style Underlined + 11 pt Bold Char"/>
    <w:link w:val="StyleUnderlined11ptBold"/>
    <w:locked/>
    <w:rsid w:val="004417DD"/>
    <w:rPr>
      <w:b/>
      <w:bCs/>
      <w:szCs w:val="24"/>
      <w:u w:val="single"/>
    </w:rPr>
  </w:style>
  <w:style w:type="paragraph" w:customStyle="1" w:styleId="StyleUnderlined11ptBold">
    <w:name w:val="Style Underlined + 11 pt Bold"/>
    <w:basedOn w:val="underlined"/>
    <w:link w:val="StyleUnderlined11ptBoldChar"/>
    <w:qFormat/>
    <w:rsid w:val="004417DD"/>
    <w:pPr>
      <w:contextualSpacing w:val="0"/>
    </w:pPr>
    <w:rPr>
      <w:rFonts w:asciiTheme="minorHAnsi" w:eastAsiaTheme="minorHAnsi" w:hAnsiTheme="minorHAnsi" w:cstheme="minorBidi"/>
      <w:b/>
      <w:bCs/>
      <w:sz w:val="22"/>
    </w:rPr>
  </w:style>
  <w:style w:type="character" w:customStyle="1" w:styleId="StyleUnderlined11ptChar">
    <w:name w:val="Style Underlined + 11 pt Char"/>
    <w:link w:val="StyleUnderlined11pt"/>
    <w:locked/>
    <w:rsid w:val="004417DD"/>
    <w:rPr>
      <w:szCs w:val="24"/>
      <w:u w:val="single"/>
    </w:rPr>
  </w:style>
  <w:style w:type="paragraph" w:customStyle="1" w:styleId="StyleUnderlined11pt">
    <w:name w:val="Style Underlined + 11 pt"/>
    <w:basedOn w:val="underlined"/>
    <w:link w:val="StyleUnderlined11ptChar"/>
    <w:qFormat/>
    <w:rsid w:val="004417DD"/>
    <w:pPr>
      <w:contextualSpacing w:val="0"/>
    </w:pPr>
    <w:rPr>
      <w:rFonts w:asciiTheme="minorHAnsi" w:eastAsiaTheme="minorHAnsi" w:hAnsiTheme="minorHAnsi" w:cstheme="minorBidi"/>
      <w:sz w:val="22"/>
    </w:rPr>
  </w:style>
  <w:style w:type="character" w:customStyle="1" w:styleId="StyleUnderlineChar11ptChar">
    <w:name w:val="Style Underline Char + 11 pt Char"/>
    <w:link w:val="StyleUnderlineChar11pt"/>
    <w:locked/>
    <w:rsid w:val="004417DD"/>
    <w:rPr>
      <w:szCs w:val="24"/>
      <w:u w:val="single"/>
    </w:rPr>
  </w:style>
  <w:style w:type="paragraph" w:customStyle="1" w:styleId="StyleUnderlineChar11pt">
    <w:name w:val="Style Underline Char + 11 pt"/>
    <w:basedOn w:val="Normal"/>
    <w:link w:val="StyleUnderlineChar11ptChar"/>
    <w:qFormat/>
    <w:rsid w:val="004417DD"/>
    <w:rPr>
      <w:rFonts w:asciiTheme="minorHAnsi" w:hAnsiTheme="minorHAnsi"/>
      <w:sz w:val="22"/>
      <w:szCs w:val="24"/>
      <w:u w:val="single"/>
    </w:rPr>
  </w:style>
  <w:style w:type="character" w:customStyle="1" w:styleId="StyleUnderlineChar11ptBoldChar">
    <w:name w:val="Style Underline Char + 11 pt Bold Char"/>
    <w:link w:val="StyleUnderlineChar11ptBold"/>
    <w:locked/>
    <w:rsid w:val="004417DD"/>
    <w:rPr>
      <w:b/>
      <w:bCs/>
      <w:szCs w:val="24"/>
      <w:u w:val="single"/>
    </w:rPr>
  </w:style>
  <w:style w:type="paragraph" w:customStyle="1" w:styleId="StyleUnderlineChar11ptBold">
    <w:name w:val="Style Underline Char + 11 pt Bold"/>
    <w:basedOn w:val="Normal"/>
    <w:link w:val="StyleUnderlineChar11ptBoldChar"/>
    <w:qFormat/>
    <w:rsid w:val="004417DD"/>
    <w:rPr>
      <w:rFonts w:asciiTheme="minorHAnsi" w:hAnsiTheme="minorHAnsi"/>
      <w:b/>
      <w:bCs/>
      <w:sz w:val="22"/>
      <w:szCs w:val="24"/>
      <w:u w:val="single"/>
    </w:rPr>
  </w:style>
  <w:style w:type="character" w:customStyle="1" w:styleId="StyleStyle11ptBoldUnderlineBorderSinglesolidlineAuto">
    <w:name w:val="Style Style 11 pt Bold Underline Border: : (Single solid line Auto ..."/>
    <w:rsid w:val="004417DD"/>
    <w:rPr>
      <w:rFonts w:ascii="Times New Roman" w:hAnsi="Times New Roman" w:cs="Times New Roman" w:hint="default"/>
      <w:b/>
      <w:bCs/>
      <w:strike w:val="0"/>
      <w:dstrike w:val="0"/>
      <w:sz w:val="20"/>
      <w:u w:val="none"/>
      <w:effect w:val="none"/>
      <w:bdr w:val="none" w:sz="0" w:space="0" w:color="auto" w:frame="1"/>
    </w:rPr>
  </w:style>
  <w:style w:type="character" w:customStyle="1" w:styleId="StyleUnderlinePatternClearYellow">
    <w:name w:val="Style Underline Pattern: Clear (Yellow)"/>
    <w:rsid w:val="004417DD"/>
    <w:rPr>
      <w:u w:val="single"/>
      <w:shd w:val="clear" w:color="auto" w:fill="00FF00"/>
    </w:rPr>
  </w:style>
  <w:style w:type="character" w:styleId="HTMLCite">
    <w:name w:val="HTML Cite"/>
    <w:uiPriority w:val="99"/>
    <w:unhideWhenUsed/>
    <w:rsid w:val="004417DD"/>
    <w:rPr>
      <w:i/>
      <w:iCs/>
    </w:rPr>
  </w:style>
  <w:style w:type="paragraph" w:customStyle="1" w:styleId="CardText0">
    <w:name w:val="CardText"/>
    <w:basedOn w:val="Normal"/>
    <w:link w:val="CardTextChar1"/>
    <w:qFormat/>
    <w:rsid w:val="004417DD"/>
    <w:pPr>
      <w:ind w:left="288"/>
    </w:pPr>
    <w:rPr>
      <w:rFonts w:eastAsia="Calibri"/>
    </w:rPr>
  </w:style>
  <w:style w:type="character" w:customStyle="1" w:styleId="CardTextChar1">
    <w:name w:val="CardText Char"/>
    <w:link w:val="CardText0"/>
    <w:rsid w:val="004417DD"/>
    <w:rPr>
      <w:rFonts w:ascii="Georgia" w:eastAsia="Calibri" w:hAnsi="Georgia"/>
      <w:sz w:val="20"/>
    </w:rPr>
  </w:style>
  <w:style w:type="paragraph" w:customStyle="1" w:styleId="StyleCardTextTimesNewRoman11ptUnderline">
    <w:name w:val="Style Card Text + Times New Roman 11 pt Underline"/>
    <w:link w:val="StyleCardTextTimesNewRoman11ptUnderlineChar"/>
    <w:qFormat/>
    <w:rsid w:val="004417DD"/>
    <w:pPr>
      <w:spacing w:after="200" w:line="276" w:lineRule="auto"/>
      <w:contextualSpacing/>
    </w:pPr>
    <w:rPr>
      <w:rFonts w:ascii="Calibri" w:eastAsia="Calibri" w:hAnsi="Calibri" w:cs="Times New Roman"/>
      <w:u w:val="single"/>
    </w:rPr>
  </w:style>
  <w:style w:type="character" w:customStyle="1" w:styleId="StyleCardTextTimesNewRoman11ptUnderlineChar">
    <w:name w:val="Style Card Text + Times New Roman 11 pt Underline Char"/>
    <w:link w:val="StyleCardTextTimesNewRoman11ptUnderline"/>
    <w:rsid w:val="004417DD"/>
    <w:rPr>
      <w:rFonts w:ascii="Calibri" w:eastAsia="Calibri" w:hAnsi="Calibri" w:cs="Times New Roman"/>
      <w:u w:val="single"/>
    </w:rPr>
  </w:style>
  <w:style w:type="paragraph" w:customStyle="1" w:styleId="Cards1">
    <w:name w:val="Cards1"/>
    <w:basedOn w:val="Normal"/>
    <w:link w:val="Cards1Char"/>
    <w:qFormat/>
    <w:rsid w:val="004417DD"/>
    <w:pPr>
      <w:ind w:left="288"/>
    </w:pPr>
    <w:rPr>
      <w:rFonts w:eastAsia="Times New Roman"/>
      <w:u w:val="single"/>
    </w:rPr>
  </w:style>
  <w:style w:type="character" w:customStyle="1" w:styleId="Cards1Char">
    <w:name w:val="Cards1 Char"/>
    <w:link w:val="Cards1"/>
    <w:rsid w:val="004417DD"/>
    <w:rPr>
      <w:rFonts w:ascii="Georgia" w:eastAsia="Times New Roman" w:hAnsi="Georgia"/>
      <w:sz w:val="20"/>
      <w:u w:val="single"/>
    </w:rPr>
  </w:style>
  <w:style w:type="paragraph" w:customStyle="1" w:styleId="StyleLeft02">
    <w:name w:val="Style Left:  0.2&quot;"/>
    <w:basedOn w:val="Normal"/>
    <w:uiPriority w:val="99"/>
    <w:qFormat/>
    <w:rsid w:val="004417DD"/>
    <w:rPr>
      <w:rFonts w:eastAsia="Calibri"/>
      <w:szCs w:val="20"/>
    </w:rPr>
  </w:style>
  <w:style w:type="paragraph" w:customStyle="1" w:styleId="Tag2">
    <w:name w:val="Tag2"/>
    <w:basedOn w:val="Normal"/>
    <w:qFormat/>
    <w:rsid w:val="004417DD"/>
    <w:rPr>
      <w:rFonts w:eastAsia="Calibri"/>
      <w:b/>
    </w:rPr>
  </w:style>
  <w:style w:type="paragraph" w:styleId="List">
    <w:name w:val="List"/>
    <w:basedOn w:val="Normal"/>
    <w:uiPriority w:val="99"/>
    <w:unhideWhenUsed/>
    <w:rsid w:val="004417DD"/>
    <w:pPr>
      <w:contextualSpacing/>
    </w:pPr>
    <w:rPr>
      <w:rFonts w:eastAsia="Calibri"/>
    </w:rPr>
  </w:style>
  <w:style w:type="paragraph" w:customStyle="1" w:styleId="PageHeaderLine1">
    <w:name w:val="PageHeaderLine1"/>
    <w:basedOn w:val="Normal"/>
    <w:qFormat/>
    <w:rsid w:val="004417DD"/>
    <w:pPr>
      <w:tabs>
        <w:tab w:val="right" w:pos="10800"/>
      </w:tabs>
    </w:pPr>
    <w:rPr>
      <w:rFonts w:eastAsia="Calibri"/>
      <w:b/>
      <w:sz w:val="28"/>
    </w:rPr>
  </w:style>
  <w:style w:type="paragraph" w:customStyle="1" w:styleId="PageHeaderLine2">
    <w:name w:val="PageHeaderLine2"/>
    <w:basedOn w:val="Normal"/>
    <w:next w:val="Normal"/>
    <w:link w:val="PageHeaderLine2Char"/>
    <w:qFormat/>
    <w:rsid w:val="004417DD"/>
    <w:pPr>
      <w:tabs>
        <w:tab w:val="right" w:pos="10800"/>
      </w:tabs>
      <w:spacing w:line="480" w:lineRule="auto"/>
    </w:pPr>
    <w:rPr>
      <w:rFonts w:eastAsia="Calibri"/>
      <w:b/>
    </w:rPr>
  </w:style>
  <w:style w:type="character" w:customStyle="1" w:styleId="EndnoteTextChar1">
    <w:name w:val="Endnote Text Char1"/>
    <w:basedOn w:val="DefaultParagraphFont"/>
    <w:rsid w:val="004417DD"/>
    <w:rPr>
      <w:rFonts w:ascii="Georgia" w:hAnsi="Georgia"/>
      <w:sz w:val="20"/>
      <w:szCs w:val="20"/>
    </w:rPr>
  </w:style>
  <w:style w:type="paragraph" w:customStyle="1" w:styleId="D345FF3D873148C5AE3FBF3267827368">
    <w:name w:val="D345FF3D873148C5AE3FBF3267827368"/>
    <w:qFormat/>
    <w:rsid w:val="004417DD"/>
    <w:pPr>
      <w:spacing w:after="200" w:line="276" w:lineRule="auto"/>
    </w:pPr>
    <w:rPr>
      <w:rFonts w:ascii="Calibri" w:eastAsia="Times New Roman" w:hAnsi="Calibri" w:cs="Times New Roman"/>
      <w:lang w:eastAsia="ja-JP"/>
    </w:rPr>
  </w:style>
  <w:style w:type="paragraph" w:customStyle="1" w:styleId="Normaltext0">
    <w:name w:val="Normal text"/>
    <w:basedOn w:val="Normal"/>
    <w:link w:val="NormaltextCharChar"/>
    <w:autoRedefine/>
    <w:qFormat/>
    <w:rsid w:val="004417DD"/>
    <w:pPr>
      <w:ind w:left="432"/>
    </w:pPr>
    <w:rPr>
      <w:rFonts w:eastAsia="SimSun"/>
      <w:color w:val="000000"/>
      <w:sz w:val="16"/>
      <w:szCs w:val="20"/>
      <w:lang w:val="x-none" w:eastAsia="x-none"/>
    </w:rPr>
  </w:style>
  <w:style w:type="character" w:customStyle="1" w:styleId="NormaltextCharChar">
    <w:name w:val="Normal text Char Char"/>
    <w:link w:val="Normaltext0"/>
    <w:rsid w:val="004417DD"/>
    <w:rPr>
      <w:rFonts w:ascii="Georgia" w:eastAsia="SimSun" w:hAnsi="Georgia"/>
      <w:color w:val="000000"/>
      <w:sz w:val="16"/>
      <w:szCs w:val="20"/>
      <w:lang w:val="x-none" w:eastAsia="x-none"/>
    </w:rPr>
  </w:style>
  <w:style w:type="paragraph" w:customStyle="1" w:styleId="TagofCard">
    <w:name w:val="Tag of Card"/>
    <w:basedOn w:val="Normaltext0"/>
    <w:next w:val="Normaltext0"/>
    <w:link w:val="TagofCardChar"/>
    <w:autoRedefine/>
    <w:qFormat/>
    <w:rsid w:val="004417DD"/>
    <w:rPr>
      <w:b/>
      <w:sz w:val="28"/>
    </w:rPr>
  </w:style>
  <w:style w:type="character" w:customStyle="1" w:styleId="TagofCardChar">
    <w:name w:val="Tag of Card Char"/>
    <w:link w:val="TagofCard"/>
    <w:rsid w:val="004417DD"/>
    <w:rPr>
      <w:rFonts w:ascii="Georgia" w:eastAsia="SimSun" w:hAnsi="Georgia"/>
      <w:b/>
      <w:color w:val="000000"/>
      <w:sz w:val="28"/>
      <w:szCs w:val="20"/>
      <w:lang w:val="x-none" w:eastAsia="x-none"/>
    </w:rPr>
  </w:style>
  <w:style w:type="paragraph" w:customStyle="1" w:styleId="Sourcename">
    <w:name w:val="Source name"/>
    <w:basedOn w:val="Normaltext0"/>
    <w:link w:val="SourcenameChar"/>
    <w:autoRedefine/>
    <w:qFormat/>
    <w:rsid w:val="004417DD"/>
    <w:rPr>
      <w:b/>
      <w:bCs/>
      <w:sz w:val="20"/>
    </w:rPr>
  </w:style>
  <w:style w:type="character" w:customStyle="1" w:styleId="SourcenameChar">
    <w:name w:val="Source name Char"/>
    <w:link w:val="Sourcename"/>
    <w:rsid w:val="004417DD"/>
    <w:rPr>
      <w:rFonts w:ascii="Georgia" w:eastAsia="SimSun" w:hAnsi="Georgia"/>
      <w:b/>
      <w:bCs/>
      <w:color w:val="000000"/>
      <w:sz w:val="20"/>
      <w:szCs w:val="20"/>
      <w:lang w:val="x-none" w:eastAsia="x-none"/>
    </w:rPr>
  </w:style>
  <w:style w:type="paragraph" w:customStyle="1" w:styleId="underlinedcard">
    <w:name w:val="underlined card"/>
    <w:basedOn w:val="Normaltext0"/>
    <w:link w:val="underlinedcardChar"/>
    <w:autoRedefine/>
    <w:qFormat/>
    <w:rsid w:val="004417DD"/>
    <w:rPr>
      <w:sz w:val="22"/>
      <w:u w:val="single"/>
    </w:rPr>
  </w:style>
  <w:style w:type="character" w:customStyle="1" w:styleId="underlinedcardChar">
    <w:name w:val="underlined card Char"/>
    <w:link w:val="underlinedcard"/>
    <w:rsid w:val="004417DD"/>
    <w:rPr>
      <w:rFonts w:ascii="Georgia" w:eastAsia="SimSun" w:hAnsi="Georgia"/>
      <w:color w:val="000000"/>
      <w:szCs w:val="20"/>
      <w:u w:val="single"/>
      <w:lang w:val="x-none" w:eastAsia="x-none"/>
    </w:rPr>
  </w:style>
  <w:style w:type="paragraph" w:customStyle="1" w:styleId="FullText">
    <w:name w:val="Full Text"/>
    <w:basedOn w:val="Normal"/>
    <w:qFormat/>
    <w:rsid w:val="004417DD"/>
    <w:rPr>
      <w:rFonts w:eastAsia="Times New Roman"/>
      <w:sz w:val="16"/>
    </w:rPr>
  </w:style>
  <w:style w:type="character" w:customStyle="1" w:styleId="SourceBold">
    <w:name w:val="Source Bold"/>
    <w:rsid w:val="004417DD"/>
    <w:rPr>
      <w:rFonts w:ascii="Arial Narrow" w:hAnsi="Arial Narrow"/>
      <w:b/>
      <w:sz w:val="24"/>
      <w:u w:val="none"/>
    </w:rPr>
  </w:style>
  <w:style w:type="paragraph" w:customStyle="1" w:styleId="TextUnderline">
    <w:name w:val="Text Underline"/>
    <w:basedOn w:val="Normal"/>
    <w:link w:val="TextUnderlineChar"/>
    <w:qFormat/>
    <w:rsid w:val="004417DD"/>
    <w:rPr>
      <w:rFonts w:eastAsia="Times New Roman"/>
      <w:bCs/>
      <w:kern w:val="20"/>
      <w:szCs w:val="32"/>
      <w:u w:val="single"/>
      <w:lang w:val="x-none" w:eastAsia="x-none"/>
    </w:rPr>
  </w:style>
  <w:style w:type="character" w:customStyle="1" w:styleId="TextUnderlineChar">
    <w:name w:val="Text Underline Char"/>
    <w:link w:val="TextUnderline"/>
    <w:rsid w:val="004417DD"/>
    <w:rPr>
      <w:rFonts w:ascii="Georgia" w:eastAsia="Times New Roman" w:hAnsi="Georgia"/>
      <w:bCs/>
      <w:kern w:val="20"/>
      <w:sz w:val="20"/>
      <w:szCs w:val="32"/>
      <w:u w:val="single"/>
      <w:lang w:val="x-none" w:eastAsia="x-none"/>
    </w:rPr>
  </w:style>
  <w:style w:type="paragraph" w:customStyle="1" w:styleId="CardTagandCite">
    <w:name w:val="Card Tag and Cite"/>
    <w:basedOn w:val="Normal"/>
    <w:next w:val="Normal"/>
    <w:link w:val="CardTagandCiteChar"/>
    <w:qFormat/>
    <w:rsid w:val="004417DD"/>
    <w:rPr>
      <w:rFonts w:ascii="Arial Narrow" w:hAnsi="Arial Narrow"/>
      <w:b/>
      <w:sz w:val="26"/>
      <w:szCs w:val="24"/>
    </w:rPr>
  </w:style>
  <w:style w:type="paragraph" w:customStyle="1" w:styleId="CardText1">
    <w:name w:val="Card Text 1"/>
    <w:basedOn w:val="Normal"/>
    <w:link w:val="CardText1Char"/>
    <w:autoRedefine/>
    <w:qFormat/>
    <w:rsid w:val="004417DD"/>
    <w:rPr>
      <w:rFonts w:ascii="Arial Narrow" w:hAnsi="Arial Narrow"/>
      <w:color w:val="000000"/>
      <w:sz w:val="22"/>
      <w:u w:val="single"/>
    </w:rPr>
  </w:style>
  <w:style w:type="paragraph" w:customStyle="1" w:styleId="CardText2">
    <w:name w:val="Card Text 2"/>
    <w:basedOn w:val="CardText1"/>
    <w:link w:val="CardText2Char"/>
    <w:qFormat/>
    <w:rsid w:val="004417DD"/>
    <w:rPr>
      <w:b/>
    </w:rPr>
  </w:style>
  <w:style w:type="character" w:customStyle="1" w:styleId="2xBoldUnderline">
    <w:name w:val="2x_Bold_Underline"/>
    <w:rsid w:val="004417DD"/>
    <w:rPr>
      <w:b/>
      <w:bCs/>
      <w:sz w:val="24"/>
      <w:u w:val="thick"/>
    </w:rPr>
  </w:style>
  <w:style w:type="character" w:customStyle="1" w:styleId="Dottedunderline">
    <w:name w:val="Dotted underline"/>
    <w:rsid w:val="004417DD"/>
    <w:rPr>
      <w:u w:val="dotted"/>
    </w:rPr>
  </w:style>
  <w:style w:type="character" w:customStyle="1" w:styleId="loose">
    <w:name w:val="loose"/>
    <w:rsid w:val="004417DD"/>
  </w:style>
  <w:style w:type="paragraph" w:customStyle="1" w:styleId="citeunread">
    <w:name w:val="cite unread"/>
    <w:basedOn w:val="Normal"/>
    <w:link w:val="citeunreadChar"/>
    <w:qFormat/>
    <w:rsid w:val="004417DD"/>
    <w:pPr>
      <w:widowControl w:val="0"/>
      <w:overflowPunct w:val="0"/>
      <w:autoSpaceDE w:val="0"/>
      <w:autoSpaceDN w:val="0"/>
      <w:adjustRightInd w:val="0"/>
      <w:spacing w:after="120"/>
    </w:pPr>
    <w:rPr>
      <w:rFonts w:eastAsia="MS Mincho"/>
      <w:kern w:val="28"/>
      <w:sz w:val="18"/>
      <w:szCs w:val="20"/>
      <w:lang w:val="en" w:eastAsia="x-none"/>
    </w:rPr>
  </w:style>
  <w:style w:type="character" w:customStyle="1" w:styleId="citeunreadChar">
    <w:name w:val="cite unread Char"/>
    <w:link w:val="citeunread"/>
    <w:rsid w:val="004417DD"/>
    <w:rPr>
      <w:rFonts w:ascii="Georgia" w:eastAsia="MS Mincho" w:hAnsi="Georgia"/>
      <w:kern w:val="28"/>
      <w:sz w:val="18"/>
      <w:szCs w:val="20"/>
      <w:lang w:val="en" w:eastAsia="x-none"/>
    </w:rPr>
  </w:style>
  <w:style w:type="paragraph" w:customStyle="1" w:styleId="read">
    <w:name w:val="read"/>
    <w:basedOn w:val="Normal"/>
    <w:next w:val="Normal"/>
    <w:link w:val="readCharChar"/>
    <w:qFormat/>
    <w:rsid w:val="004417DD"/>
    <w:rPr>
      <w:rFonts w:eastAsia="Times New Roman"/>
      <w:b/>
      <w:szCs w:val="20"/>
      <w:u w:val="single"/>
      <w:lang w:val="x-none" w:eastAsia="x-none"/>
    </w:rPr>
  </w:style>
  <w:style w:type="character" w:customStyle="1" w:styleId="readCharChar">
    <w:name w:val="read Char Char"/>
    <w:link w:val="read"/>
    <w:locked/>
    <w:rsid w:val="004417DD"/>
    <w:rPr>
      <w:rFonts w:ascii="Georgia" w:eastAsia="Times New Roman" w:hAnsi="Georgia"/>
      <w:b/>
      <w:sz w:val="20"/>
      <w:szCs w:val="20"/>
      <w:u w:val="single"/>
      <w:lang w:val="x-none" w:eastAsia="x-none"/>
    </w:rPr>
  </w:style>
  <w:style w:type="paragraph" w:customStyle="1" w:styleId="2ndLevel-TAG">
    <w:name w:val="2nd Level - TAG"/>
    <w:basedOn w:val="Normal"/>
    <w:next w:val="Normal"/>
    <w:qFormat/>
    <w:rsid w:val="004417DD"/>
    <w:pPr>
      <w:spacing w:before="240"/>
      <w:outlineLvl w:val="2"/>
    </w:pPr>
    <w:rPr>
      <w:rFonts w:eastAsia="Times New Roman"/>
      <w:b/>
    </w:rPr>
  </w:style>
  <w:style w:type="character" w:customStyle="1" w:styleId="readChar">
    <w:name w:val="read Char"/>
    <w:rsid w:val="004417DD"/>
    <w:rPr>
      <w:szCs w:val="22"/>
      <w:u w:val="single"/>
      <w:lang w:val="en-US" w:eastAsia="en-US" w:bidi="ar-SA"/>
    </w:rPr>
  </w:style>
  <w:style w:type="character" w:customStyle="1" w:styleId="underlining0">
    <w:name w:val="underlining"/>
    <w:rsid w:val="004417DD"/>
    <w:rPr>
      <w:u w:val="single"/>
    </w:rPr>
  </w:style>
  <w:style w:type="paragraph" w:styleId="BodyTextIndent2">
    <w:name w:val="Body Text Indent 2"/>
    <w:basedOn w:val="Normal"/>
    <w:link w:val="BodyTextIndent2Char"/>
    <w:rsid w:val="004417DD"/>
    <w:pPr>
      <w:ind w:leftChars="233" w:left="559" w:firstLineChars="300" w:firstLine="600"/>
    </w:pPr>
    <w:rPr>
      <w:rFonts w:ascii="HGSSoeiKakugothicUB" w:eastAsia="MS Mincho"/>
      <w:szCs w:val="20"/>
      <w:lang w:val="x-none" w:eastAsia="ja-JP"/>
    </w:rPr>
  </w:style>
  <w:style w:type="character" w:customStyle="1" w:styleId="BodyTextIndent2Char">
    <w:name w:val="Body Text Indent 2 Char"/>
    <w:basedOn w:val="DefaultParagraphFont"/>
    <w:link w:val="BodyTextIndent2"/>
    <w:rsid w:val="004417DD"/>
    <w:rPr>
      <w:rFonts w:ascii="HGSSoeiKakugothicUB" w:eastAsia="MS Mincho" w:hAnsi="Georgia"/>
      <w:sz w:val="20"/>
      <w:szCs w:val="20"/>
      <w:lang w:val="x-none" w:eastAsia="ja-JP"/>
    </w:rPr>
  </w:style>
  <w:style w:type="character" w:customStyle="1" w:styleId="A6">
    <w:name w:val="A6"/>
    <w:uiPriority w:val="99"/>
    <w:rsid w:val="004417DD"/>
    <w:rPr>
      <w:rFonts w:ascii="Times New Roman" w:hAnsi="Times New Roman"/>
      <w:color w:val="000000"/>
      <w:sz w:val="14"/>
      <w:szCs w:val="14"/>
    </w:rPr>
  </w:style>
  <w:style w:type="paragraph" w:customStyle="1" w:styleId="CiteCard">
    <w:name w:val="Cite_Card"/>
    <w:link w:val="CiteCardChar"/>
    <w:qFormat/>
    <w:rsid w:val="004417DD"/>
    <w:pPr>
      <w:spacing w:after="0" w:line="240" w:lineRule="auto"/>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4417DD"/>
    <w:rPr>
      <w:rFonts w:ascii="Times New Roman" w:eastAsia="Times New Roman" w:hAnsi="Times New Roman" w:cs="Arial"/>
      <w:bCs/>
      <w:sz w:val="20"/>
      <w:szCs w:val="20"/>
    </w:rPr>
  </w:style>
  <w:style w:type="character" w:customStyle="1" w:styleId="btitle">
    <w:name w:val="btitle"/>
    <w:rsid w:val="004417DD"/>
  </w:style>
  <w:style w:type="character" w:customStyle="1" w:styleId="green">
    <w:name w:val="green"/>
    <w:rsid w:val="004417DD"/>
  </w:style>
  <w:style w:type="paragraph" w:customStyle="1" w:styleId="CM5">
    <w:name w:val="CM5"/>
    <w:basedOn w:val="Default"/>
    <w:next w:val="Default"/>
    <w:qFormat/>
    <w:rsid w:val="004417DD"/>
    <w:pPr>
      <w:widowControl w:val="0"/>
    </w:pPr>
    <w:rPr>
      <w:rFonts w:eastAsia="MS Mincho"/>
      <w:color w:val="auto"/>
    </w:rPr>
  </w:style>
  <w:style w:type="paragraph" w:customStyle="1" w:styleId="CM14">
    <w:name w:val="CM14"/>
    <w:basedOn w:val="Default"/>
    <w:next w:val="Default"/>
    <w:uiPriority w:val="99"/>
    <w:qFormat/>
    <w:rsid w:val="004417DD"/>
    <w:pPr>
      <w:widowControl w:val="0"/>
    </w:pPr>
    <w:rPr>
      <w:rFonts w:eastAsia="MS Mincho"/>
      <w:color w:val="auto"/>
    </w:rPr>
  </w:style>
  <w:style w:type="character" w:customStyle="1" w:styleId="BodyText1">
    <w:name w:val="Body Text1"/>
    <w:rsid w:val="004417DD"/>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0">
    <w:name w:val="Body Text2"/>
    <w:rsid w:val="004417DD"/>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Body text (115) + Arial,9 pt,Body text (141) + Arial,Spacing 2 pt,Body text (10) + 10 pt,Picture caption (42) + FrankRuehl,Body text (154) + Arial,6 pt,Body text + 7.5 pt,Not Bold"/>
    <w:rsid w:val="004417DD"/>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4417DD"/>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4417DD"/>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4417DD"/>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4417DD"/>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4417DD"/>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Char1">
    <w:name w:val="Body Text Char1"/>
    <w:aliases w:val="Very Small Text Char1,BT Char1"/>
    <w:uiPriority w:val="99"/>
    <w:qFormat/>
    <w:rsid w:val="004417DD"/>
    <w:rPr>
      <w:rFonts w:ascii="Palatino Linotype" w:hAnsi="Palatino Linotype" w:cs="Palatino Linotype"/>
      <w:sz w:val="17"/>
      <w:szCs w:val="17"/>
      <w:shd w:val="clear" w:color="auto" w:fill="FFFFFF"/>
    </w:rPr>
  </w:style>
  <w:style w:type="character" w:customStyle="1" w:styleId="BodytextItalic1">
    <w:name w:val="Body text + Italic1"/>
    <w:aliases w:val="Spacing 0 pt1"/>
    <w:uiPriority w:val="99"/>
    <w:rsid w:val="004417DD"/>
    <w:rPr>
      <w:rFonts w:ascii="Sylfaen" w:hAnsi="Sylfaen" w:cs="Sylfaen"/>
      <w:i/>
      <w:iCs/>
      <w:sz w:val="19"/>
      <w:szCs w:val="19"/>
      <w:u w:val="none"/>
      <w:shd w:val="clear" w:color="auto" w:fill="FFFFFF"/>
    </w:rPr>
  </w:style>
  <w:style w:type="character" w:customStyle="1" w:styleId="AuthorYear">
    <w:name w:val="AuthorYear"/>
    <w:uiPriority w:val="1"/>
    <w:qFormat/>
    <w:rsid w:val="004417DD"/>
    <w:rPr>
      <w:rFonts w:ascii="Georgia" w:hAnsi="Georgia"/>
      <w:b/>
      <w:sz w:val="24"/>
    </w:rPr>
  </w:style>
  <w:style w:type="character" w:customStyle="1" w:styleId="ssl4">
    <w:name w:val="ss_l4"/>
    <w:rsid w:val="004417DD"/>
  </w:style>
  <w:style w:type="character" w:customStyle="1" w:styleId="italic">
    <w:name w:val="italic"/>
    <w:rsid w:val="004417DD"/>
  </w:style>
  <w:style w:type="character" w:customStyle="1" w:styleId="tl8wme">
    <w:name w:val="tl8wme"/>
    <w:basedOn w:val="DefaultParagraphFont"/>
    <w:rsid w:val="004417DD"/>
  </w:style>
  <w:style w:type="paragraph" w:customStyle="1" w:styleId="CardIndented">
    <w:name w:val="Card (Indented)"/>
    <w:basedOn w:val="Normal"/>
    <w:link w:val="CardIndentedChar"/>
    <w:qFormat/>
    <w:rsid w:val="004417DD"/>
    <w:pPr>
      <w:ind w:left="288"/>
    </w:pPr>
    <w:rPr>
      <w:rFonts w:eastAsia="Calibri"/>
    </w:rPr>
  </w:style>
  <w:style w:type="character" w:customStyle="1" w:styleId="CardIndentedChar">
    <w:name w:val="Card (Indented) Char"/>
    <w:link w:val="CardIndented"/>
    <w:rsid w:val="004417DD"/>
    <w:rPr>
      <w:rFonts w:ascii="Georgia" w:eastAsia="Calibri" w:hAnsi="Georgia"/>
      <w:sz w:val="20"/>
    </w:rPr>
  </w:style>
  <w:style w:type="character" w:customStyle="1" w:styleId="cardchar00">
    <w:name w:val="cardchar0"/>
    <w:basedOn w:val="DefaultParagraphFont"/>
    <w:rsid w:val="004417DD"/>
  </w:style>
  <w:style w:type="character" w:customStyle="1" w:styleId="UnderlineNon-bold">
    <w:name w:val="Underline Non - bold"/>
    <w:rsid w:val="004417DD"/>
    <w:rPr>
      <w:rFonts w:ascii="Times New Roman" w:hAnsi="Times New Roman"/>
      <w:iCs/>
      <w:sz w:val="22"/>
      <w:u w:val="single"/>
    </w:rPr>
  </w:style>
  <w:style w:type="character" w:customStyle="1" w:styleId="UnderlineBold0">
    <w:name w:val="Underline Bold"/>
    <w:qFormat/>
    <w:rsid w:val="004417DD"/>
    <w:rPr>
      <w:rFonts w:ascii="Times New Roman" w:hAnsi="Times New Roman"/>
      <w:b/>
      <w:sz w:val="22"/>
      <w:u w:val="single"/>
    </w:rPr>
  </w:style>
  <w:style w:type="paragraph" w:customStyle="1" w:styleId="StyleHeading4UnderlinedsmalltextGaramond">
    <w:name w:val="Style Heading 4Underlinedsmall text + Garamond"/>
    <w:basedOn w:val="Heading4"/>
    <w:link w:val="StyleHeading4UnderlinedsmalltextGaramondChar"/>
    <w:qFormat/>
    <w:rsid w:val="004417DD"/>
    <w:rPr>
      <w:rFonts w:eastAsia="Times New Roman" w:cs="Times New Roman"/>
      <w:b w:val="0"/>
      <w:bCs/>
      <w:iCs w:val="0"/>
      <w:szCs w:val="20"/>
      <w:u w:val="single"/>
    </w:rPr>
  </w:style>
  <w:style w:type="character" w:customStyle="1" w:styleId="StyleHeading4UnderlinedsmalltextGaramondChar">
    <w:name w:val="Style Heading 4Underlinedsmall text + Garamond Char"/>
    <w:link w:val="StyleHeading4UnderlinedsmalltextGaramond"/>
    <w:rsid w:val="004417DD"/>
    <w:rPr>
      <w:rFonts w:ascii="Georgia" w:eastAsia="Times New Roman" w:hAnsi="Georgia" w:cs="Times New Roman"/>
      <w:bCs/>
      <w:szCs w:val="20"/>
      <w:u w:val="single"/>
    </w:rPr>
  </w:style>
  <w:style w:type="character" w:customStyle="1" w:styleId="Heading4Char2">
    <w:name w:val="Heading 4 Char2"/>
    <w:aliases w:val="Underlined Char2,small text Char1,body Char2,Big card Char1,body Char1,Normal Tag Char1,heading 2 Char1,Ch Char1,No Spacing4 Char1,No Spacing21 Char1,CD - Cite Char1,no read Char1,No Spacing211 Char1"/>
    <w:qFormat/>
    <w:rsid w:val="004417DD"/>
    <w:rPr>
      <w:rFonts w:ascii="Bell MT" w:eastAsia="Times New Roman" w:hAnsi="Bell MT"/>
      <w:bCs/>
      <w:iCs/>
      <w:sz w:val="22"/>
      <w:u w:val="single"/>
    </w:rPr>
  </w:style>
  <w:style w:type="character" w:customStyle="1" w:styleId="Heading5Char2">
    <w:name w:val="Heading 5 Char2"/>
    <w:rsid w:val="004417DD"/>
    <w:rPr>
      <w:rFonts w:ascii="Bell MT" w:eastAsia="Times New Roman" w:hAnsi="Bell MT"/>
      <w:bCs/>
      <w:iCs/>
      <w:sz w:val="10"/>
      <w:szCs w:val="26"/>
    </w:rPr>
  </w:style>
  <w:style w:type="character" w:customStyle="1" w:styleId="Boxed">
    <w:name w:val="Boxed"/>
    <w:qFormat/>
    <w:rsid w:val="004417DD"/>
    <w:rPr>
      <w:rFonts w:ascii="Garamond" w:hAnsi="Garamond"/>
      <w:b/>
      <w:sz w:val="22"/>
      <w:bdr w:val="single" w:sz="6" w:space="0" w:color="auto"/>
    </w:rPr>
  </w:style>
  <w:style w:type="paragraph" w:customStyle="1" w:styleId="Heading2-NotBold">
    <w:name w:val="Heading 2 - Not Bold"/>
    <w:basedOn w:val="Heading2"/>
    <w:autoRedefine/>
    <w:uiPriority w:val="99"/>
    <w:qFormat/>
    <w:rsid w:val="004417DD"/>
    <w:pPr>
      <w:keepNext w:val="0"/>
      <w:keepLines w:val="0"/>
      <w:pageBreakBefore w:val="0"/>
      <w:jc w:val="left"/>
    </w:pPr>
    <w:rPr>
      <w:rFonts w:eastAsia="Calibri" w:cs="Times New Roman"/>
      <w:b w:val="0"/>
      <w:bCs/>
      <w:sz w:val="22"/>
      <w:u w:val="none"/>
    </w:rPr>
  </w:style>
  <w:style w:type="character" w:customStyle="1" w:styleId="z-TopofFormChar">
    <w:name w:val="z-Top of Form Char"/>
    <w:link w:val="z-TopofForm"/>
    <w:uiPriority w:val="99"/>
    <w:rsid w:val="004417DD"/>
    <w:rPr>
      <w:rFonts w:ascii="Arial" w:hAnsi="Arial"/>
      <w:vanish/>
      <w:sz w:val="16"/>
      <w:szCs w:val="16"/>
    </w:rPr>
  </w:style>
  <w:style w:type="paragraph" w:styleId="z-TopofForm">
    <w:name w:val="HTML Top of Form"/>
    <w:basedOn w:val="Normal"/>
    <w:next w:val="Normal"/>
    <w:link w:val="z-TopofFormChar"/>
    <w:hidden/>
    <w:uiPriority w:val="99"/>
    <w:unhideWhenUsed/>
    <w:rsid w:val="004417DD"/>
    <w:pPr>
      <w:pBdr>
        <w:bottom w:val="single" w:sz="6" w:space="1" w:color="auto"/>
      </w:pBdr>
      <w:spacing w:beforeLines="1" w:afterLines="1"/>
      <w:jc w:val="center"/>
    </w:pPr>
    <w:rPr>
      <w:rFonts w:ascii="Arial" w:hAnsi="Arial"/>
      <w:vanish/>
      <w:sz w:val="16"/>
      <w:szCs w:val="16"/>
    </w:rPr>
  </w:style>
  <w:style w:type="character" w:customStyle="1" w:styleId="z-TopofFormChar1">
    <w:name w:val="z-Top of Form Char1"/>
    <w:basedOn w:val="DefaultParagraphFont"/>
    <w:uiPriority w:val="99"/>
    <w:rsid w:val="004417DD"/>
    <w:rPr>
      <w:rFonts w:ascii="Arial" w:hAnsi="Arial" w:cs="Arial"/>
      <w:vanish/>
      <w:sz w:val="16"/>
      <w:szCs w:val="16"/>
    </w:rPr>
  </w:style>
  <w:style w:type="character" w:customStyle="1" w:styleId="z-BottomofFormChar">
    <w:name w:val="z-Bottom of Form Char"/>
    <w:link w:val="z-BottomofForm"/>
    <w:uiPriority w:val="99"/>
    <w:rsid w:val="004417DD"/>
    <w:rPr>
      <w:rFonts w:ascii="Arial" w:hAnsi="Arial"/>
      <w:vanish/>
      <w:sz w:val="16"/>
      <w:szCs w:val="16"/>
    </w:rPr>
  </w:style>
  <w:style w:type="paragraph" w:styleId="z-BottomofForm">
    <w:name w:val="HTML Bottom of Form"/>
    <w:basedOn w:val="Normal"/>
    <w:next w:val="Normal"/>
    <w:link w:val="z-BottomofFormChar"/>
    <w:hidden/>
    <w:uiPriority w:val="99"/>
    <w:unhideWhenUsed/>
    <w:rsid w:val="004417DD"/>
    <w:pPr>
      <w:pBdr>
        <w:top w:val="single" w:sz="6" w:space="1" w:color="auto"/>
      </w:pBdr>
      <w:spacing w:beforeLines="1" w:afterLines="1"/>
      <w:jc w:val="center"/>
    </w:pPr>
    <w:rPr>
      <w:rFonts w:ascii="Arial" w:hAnsi="Arial"/>
      <w:vanish/>
      <w:sz w:val="16"/>
      <w:szCs w:val="16"/>
    </w:rPr>
  </w:style>
  <w:style w:type="character" w:customStyle="1" w:styleId="z-BottomofFormChar1">
    <w:name w:val="z-Bottom of Form Char1"/>
    <w:basedOn w:val="DefaultParagraphFont"/>
    <w:uiPriority w:val="99"/>
    <w:rsid w:val="004417DD"/>
    <w:rPr>
      <w:rFonts w:ascii="Arial" w:hAnsi="Arial" w:cs="Arial"/>
      <w:vanish/>
      <w:sz w:val="16"/>
      <w:szCs w:val="16"/>
    </w:rPr>
  </w:style>
  <w:style w:type="paragraph" w:customStyle="1" w:styleId="Heading2-Bold">
    <w:name w:val="Heading 2 - Bold"/>
    <w:basedOn w:val="Normal"/>
    <w:autoRedefine/>
    <w:uiPriority w:val="99"/>
    <w:qFormat/>
    <w:rsid w:val="004417DD"/>
    <w:rPr>
      <w:rFonts w:eastAsia="Calibri"/>
      <w:b/>
    </w:rPr>
  </w:style>
  <w:style w:type="paragraph" w:customStyle="1" w:styleId="Microtext0">
    <w:name w:val="Microtext"/>
    <w:basedOn w:val="Normal"/>
    <w:next w:val="Normal"/>
    <w:link w:val="MicrotextChar0"/>
    <w:qFormat/>
    <w:rsid w:val="004417DD"/>
    <w:rPr>
      <w:rFonts w:eastAsia="Calibri"/>
      <w:sz w:val="12"/>
      <w:lang w:val="x-none" w:eastAsia="x-none"/>
    </w:rPr>
  </w:style>
  <w:style w:type="character" w:customStyle="1" w:styleId="MicrotextChar0">
    <w:name w:val="Microtext Char"/>
    <w:link w:val="Microtext0"/>
    <w:rsid w:val="004417DD"/>
    <w:rPr>
      <w:rFonts w:ascii="Georgia" w:eastAsia="Calibri" w:hAnsi="Georgia"/>
      <w:sz w:val="12"/>
      <w:lang w:val="x-none" w:eastAsia="x-none"/>
    </w:rPr>
  </w:style>
  <w:style w:type="character" w:customStyle="1" w:styleId="Style2CharChar">
    <w:name w:val="Style2 Char Char"/>
    <w:rsid w:val="004417DD"/>
    <w:rPr>
      <w:u w:val="thick"/>
      <w:lang w:val="en-US" w:eastAsia="en-US" w:bidi="ar-SA"/>
    </w:rPr>
  </w:style>
  <w:style w:type="character" w:customStyle="1" w:styleId="authordate1">
    <w:name w:val="authordate"/>
    <w:rsid w:val="004417DD"/>
  </w:style>
  <w:style w:type="paragraph" w:customStyle="1" w:styleId="tag">
    <w:name w:val="%tag"/>
    <w:basedOn w:val="Normal"/>
    <w:next w:val="Normal"/>
    <w:link w:val="tagChar"/>
    <w:qFormat/>
    <w:rsid w:val="004417DD"/>
    <w:rPr>
      <w:rFonts w:eastAsia="Calibri"/>
      <w:bCs/>
      <w:sz w:val="18"/>
    </w:rPr>
  </w:style>
  <w:style w:type="character" w:customStyle="1" w:styleId="underline">
    <w:name w:val="%underline"/>
    <w:qFormat/>
    <w:rsid w:val="004417DD"/>
    <w:rPr>
      <w:rFonts w:ascii="Times New Roman" w:hAnsi="Times New Roman"/>
      <w:sz w:val="16"/>
      <w:u w:val="none"/>
    </w:rPr>
  </w:style>
  <w:style w:type="character" w:customStyle="1" w:styleId="AUNDERLINE0">
    <w:name w:val="AUNDERLINE"/>
    <w:qFormat/>
    <w:rsid w:val="004417DD"/>
    <w:rPr>
      <w:rFonts w:ascii="Times New Roman" w:hAnsi="Times New Roman"/>
      <w:sz w:val="20"/>
      <w:u w:val="single"/>
    </w:rPr>
  </w:style>
  <w:style w:type="paragraph" w:customStyle="1" w:styleId="Style20">
    <w:name w:val="Style 2"/>
    <w:basedOn w:val="Normal"/>
    <w:link w:val="Style2Char"/>
    <w:qFormat/>
    <w:rsid w:val="004417DD"/>
    <w:pPr>
      <w:ind w:left="432"/>
    </w:pPr>
    <w:rPr>
      <w:rFonts w:eastAsia="Times New Roman"/>
      <w:szCs w:val="20"/>
      <w:u w:val="single"/>
      <w:lang w:val="x-none" w:eastAsia="x-none"/>
    </w:rPr>
  </w:style>
  <w:style w:type="character" w:customStyle="1" w:styleId="Style2Char">
    <w:name w:val="Style 2 Char"/>
    <w:link w:val="Style20"/>
    <w:rsid w:val="004417DD"/>
    <w:rPr>
      <w:rFonts w:ascii="Georgia" w:eastAsia="Times New Roman" w:hAnsi="Georgia"/>
      <w:sz w:val="20"/>
      <w:szCs w:val="20"/>
      <w:u w:val="single"/>
      <w:lang w:val="x-none" w:eastAsia="x-none"/>
    </w:rPr>
  </w:style>
  <w:style w:type="paragraph" w:customStyle="1" w:styleId="GAUnderline">
    <w:name w:val="GA Underline"/>
    <w:basedOn w:val="Normal"/>
    <w:link w:val="GAUnderlineChar"/>
    <w:qFormat/>
    <w:rsid w:val="004417DD"/>
    <w:rPr>
      <w:rFonts w:eastAsia="Times New Roman"/>
      <w:szCs w:val="20"/>
      <w:u w:val="single"/>
      <w:lang w:val="x-none" w:eastAsia="x-none"/>
    </w:rPr>
  </w:style>
  <w:style w:type="character" w:customStyle="1" w:styleId="GAUnderlineChar">
    <w:name w:val="GA Underline Char"/>
    <w:link w:val="GAUnderline"/>
    <w:rsid w:val="004417DD"/>
    <w:rPr>
      <w:rFonts w:ascii="Georgia" w:eastAsia="Times New Roman" w:hAnsi="Georgia"/>
      <w:sz w:val="20"/>
      <w:szCs w:val="20"/>
      <w:u w:val="single"/>
      <w:lang w:val="x-none" w:eastAsia="x-none"/>
    </w:rPr>
  </w:style>
  <w:style w:type="paragraph" w:customStyle="1" w:styleId="textsmall">
    <w:name w:val="textsmall"/>
    <w:basedOn w:val="Normal"/>
    <w:link w:val="textsmallChar"/>
    <w:qFormat/>
    <w:rsid w:val="004417DD"/>
    <w:rPr>
      <w:rFonts w:eastAsia="Times New Roman"/>
      <w:sz w:val="18"/>
      <w:szCs w:val="20"/>
      <w:lang w:val="x-none" w:eastAsia="x-none"/>
    </w:rPr>
  </w:style>
  <w:style w:type="character" w:customStyle="1" w:styleId="textsmallChar">
    <w:name w:val="textsmall Char"/>
    <w:link w:val="textsmall"/>
    <w:rsid w:val="004417DD"/>
    <w:rPr>
      <w:rFonts w:ascii="Georgia" w:eastAsia="Times New Roman" w:hAnsi="Georgia"/>
      <w:sz w:val="18"/>
      <w:szCs w:val="20"/>
      <w:lang w:val="x-none" w:eastAsia="x-none"/>
    </w:rPr>
  </w:style>
  <w:style w:type="paragraph" w:customStyle="1" w:styleId="cardtext3">
    <w:name w:val="cardtext"/>
    <w:basedOn w:val="Normal"/>
    <w:link w:val="cardtextChar2"/>
    <w:qFormat/>
    <w:rsid w:val="004417DD"/>
    <w:rPr>
      <w:rFonts w:eastAsia="Times New Roman"/>
      <w:szCs w:val="20"/>
      <w:u w:val="single"/>
      <w:lang w:val="x-none" w:eastAsia="x-none"/>
    </w:rPr>
  </w:style>
  <w:style w:type="character" w:customStyle="1" w:styleId="cardtextChar2">
    <w:name w:val="cardtext Char"/>
    <w:link w:val="cardtext3"/>
    <w:rsid w:val="004417DD"/>
    <w:rPr>
      <w:rFonts w:ascii="Georgia" w:eastAsia="Times New Roman" w:hAnsi="Georgia"/>
      <w:sz w:val="20"/>
      <w:szCs w:val="20"/>
      <w:u w:val="single"/>
      <w:lang w:val="x-none" w:eastAsia="x-none"/>
    </w:rPr>
  </w:style>
  <w:style w:type="paragraph" w:customStyle="1" w:styleId="cardtextemphasis">
    <w:name w:val="card text emphasis"/>
    <w:basedOn w:val="Normal"/>
    <w:link w:val="cardtextemphasisChar"/>
    <w:qFormat/>
    <w:rsid w:val="004417DD"/>
    <w:pPr>
      <w:spacing w:after="200"/>
      <w:contextualSpacing/>
    </w:pPr>
    <w:rPr>
      <w:rFonts w:eastAsia="Calibri"/>
      <w:b/>
      <w:sz w:val="18"/>
      <w:u w:val="single"/>
      <w:lang w:val="x-none" w:eastAsia="x-none"/>
    </w:rPr>
  </w:style>
  <w:style w:type="character" w:customStyle="1" w:styleId="cardtextemphasisChar">
    <w:name w:val="card text emphasis Char"/>
    <w:link w:val="cardtextemphasis"/>
    <w:rsid w:val="004417DD"/>
    <w:rPr>
      <w:rFonts w:ascii="Georgia" w:eastAsia="Calibri" w:hAnsi="Georgia"/>
      <w:b/>
      <w:sz w:val="18"/>
      <w:u w:val="single"/>
      <w:lang w:val="x-none" w:eastAsia="x-none"/>
    </w:rPr>
  </w:style>
  <w:style w:type="paragraph" w:customStyle="1" w:styleId="Micro">
    <w:name w:val="Micro"/>
    <w:basedOn w:val="Normal"/>
    <w:next w:val="Normal"/>
    <w:link w:val="MicroChar"/>
    <w:qFormat/>
    <w:rsid w:val="004417DD"/>
    <w:rPr>
      <w:rFonts w:eastAsia="Times New Roman"/>
      <w:sz w:val="12"/>
    </w:rPr>
  </w:style>
  <w:style w:type="character" w:customStyle="1" w:styleId="MicroChar">
    <w:name w:val="Micro Char"/>
    <w:link w:val="Micro"/>
    <w:rsid w:val="004417DD"/>
    <w:rPr>
      <w:rFonts w:ascii="Georgia" w:eastAsia="Times New Roman" w:hAnsi="Georgia"/>
      <w:sz w:val="12"/>
    </w:rPr>
  </w:style>
  <w:style w:type="paragraph" w:customStyle="1" w:styleId="CardNotUnderlined">
    <w:name w:val="Card Not Underlined"/>
    <w:basedOn w:val="Normal"/>
    <w:link w:val="CardNotUnderlinedChar1"/>
    <w:autoRedefine/>
    <w:qFormat/>
    <w:rsid w:val="004417DD"/>
    <w:rPr>
      <w:rFonts w:ascii="Bell MT" w:eastAsia="Calibri" w:hAnsi="Bell MT"/>
      <w:szCs w:val="20"/>
    </w:rPr>
  </w:style>
  <w:style w:type="character" w:customStyle="1" w:styleId="UnderlinedCharChar0">
    <w:name w:val="Underlined Char Char"/>
    <w:rsid w:val="004417DD"/>
    <w:rPr>
      <w:rFonts w:ascii="Garamond" w:hAnsi="Garamond"/>
      <w:szCs w:val="28"/>
      <w:u w:val="single"/>
      <w:lang w:val="en-US" w:eastAsia="en-US" w:bidi="ar-SA"/>
    </w:rPr>
  </w:style>
  <w:style w:type="character" w:customStyle="1" w:styleId="ssl0">
    <w:name w:val="ss_l0"/>
    <w:basedOn w:val="DefaultParagraphFont"/>
    <w:rsid w:val="004417DD"/>
  </w:style>
  <w:style w:type="paragraph" w:customStyle="1" w:styleId="h-lead">
    <w:name w:val="h-lead"/>
    <w:basedOn w:val="Normal"/>
    <w:uiPriority w:val="99"/>
    <w:qFormat/>
    <w:rsid w:val="004417DD"/>
    <w:pPr>
      <w:spacing w:before="100" w:beforeAutospacing="1" w:after="100" w:afterAutospacing="1"/>
    </w:pPr>
    <w:rPr>
      <w:rFonts w:eastAsia="Times New Roman"/>
      <w:sz w:val="24"/>
    </w:rPr>
  </w:style>
  <w:style w:type="character" w:customStyle="1" w:styleId="slug-doi">
    <w:name w:val="slug-doi"/>
    <w:basedOn w:val="DefaultParagraphFont"/>
    <w:rsid w:val="004417DD"/>
  </w:style>
  <w:style w:type="character" w:customStyle="1" w:styleId="slug-pub-date">
    <w:name w:val="slug-pub-date"/>
    <w:basedOn w:val="DefaultParagraphFont"/>
    <w:rsid w:val="004417DD"/>
  </w:style>
  <w:style w:type="character" w:customStyle="1" w:styleId="slug-vol">
    <w:name w:val="slug-vol"/>
    <w:basedOn w:val="DefaultParagraphFont"/>
    <w:rsid w:val="004417DD"/>
  </w:style>
  <w:style w:type="character" w:customStyle="1" w:styleId="slug-issue">
    <w:name w:val="slug-issue"/>
    <w:basedOn w:val="DefaultParagraphFont"/>
    <w:rsid w:val="004417DD"/>
  </w:style>
  <w:style w:type="character" w:customStyle="1" w:styleId="slug-pages">
    <w:name w:val="slug-pages"/>
    <w:basedOn w:val="DefaultParagraphFont"/>
    <w:rsid w:val="004417DD"/>
  </w:style>
  <w:style w:type="paragraph" w:customStyle="1" w:styleId="intro">
    <w:name w:val="intro"/>
    <w:basedOn w:val="Normal"/>
    <w:uiPriority w:val="99"/>
    <w:qFormat/>
    <w:rsid w:val="004417DD"/>
    <w:pPr>
      <w:spacing w:before="100" w:beforeAutospacing="1" w:after="100" w:afterAutospacing="1"/>
    </w:pPr>
    <w:rPr>
      <w:rFonts w:eastAsia="Times New Roman"/>
      <w:sz w:val="24"/>
    </w:rPr>
  </w:style>
  <w:style w:type="character" w:customStyle="1" w:styleId="af">
    <w:name w:val="af"/>
    <w:basedOn w:val="DefaultParagraphFont"/>
    <w:rsid w:val="004417DD"/>
  </w:style>
  <w:style w:type="character" w:customStyle="1" w:styleId="ab">
    <w:name w:val="ab"/>
    <w:basedOn w:val="DefaultParagraphFont"/>
    <w:rsid w:val="004417DD"/>
  </w:style>
  <w:style w:type="character" w:customStyle="1" w:styleId="em">
    <w:name w:val="em"/>
    <w:basedOn w:val="DefaultParagraphFont"/>
    <w:rsid w:val="004417DD"/>
  </w:style>
  <w:style w:type="character" w:customStyle="1" w:styleId="au">
    <w:name w:val="au"/>
    <w:basedOn w:val="DefaultParagraphFont"/>
    <w:rsid w:val="004417DD"/>
  </w:style>
  <w:style w:type="character" w:customStyle="1" w:styleId="ti">
    <w:name w:val="ti"/>
    <w:basedOn w:val="DefaultParagraphFont"/>
    <w:rsid w:val="004417DD"/>
  </w:style>
  <w:style w:type="character" w:customStyle="1" w:styleId="subheadblue">
    <w:name w:val="subhead_blue"/>
    <w:basedOn w:val="DefaultParagraphFont"/>
    <w:rsid w:val="004417DD"/>
  </w:style>
  <w:style w:type="paragraph" w:customStyle="1" w:styleId="body-paragraph">
    <w:name w:val="body-paragraph"/>
    <w:basedOn w:val="Normal"/>
    <w:qFormat/>
    <w:rsid w:val="004417DD"/>
    <w:pPr>
      <w:spacing w:before="100" w:beforeAutospacing="1" w:after="100" w:afterAutospacing="1"/>
    </w:pPr>
    <w:rPr>
      <w:rFonts w:eastAsia="Times New Roman"/>
      <w:sz w:val="24"/>
    </w:rPr>
  </w:style>
  <w:style w:type="character" w:customStyle="1" w:styleId="affiliation">
    <w:name w:val="affiliation"/>
    <w:basedOn w:val="DefaultParagraphFont"/>
    <w:rsid w:val="004417DD"/>
  </w:style>
  <w:style w:type="character" w:customStyle="1" w:styleId="slug-doi-wrapper">
    <w:name w:val="slug-doi-wrapper"/>
    <w:basedOn w:val="DefaultParagraphFont"/>
    <w:rsid w:val="004417DD"/>
  </w:style>
  <w:style w:type="character" w:customStyle="1" w:styleId="slug-metadata-noteahead-of-print">
    <w:name w:val="slug-metadata-note ahead-of-print"/>
    <w:basedOn w:val="DefaultParagraphFont"/>
    <w:rsid w:val="004417DD"/>
  </w:style>
  <w:style w:type="character" w:customStyle="1" w:styleId="slug-ahead-of-print-date">
    <w:name w:val="slug-ahead-of-print-date"/>
    <w:basedOn w:val="DefaultParagraphFont"/>
    <w:rsid w:val="004417DD"/>
  </w:style>
  <w:style w:type="character" w:customStyle="1" w:styleId="medium-bold">
    <w:name w:val="medium-bold"/>
    <w:basedOn w:val="DefaultParagraphFont"/>
    <w:rsid w:val="004417DD"/>
  </w:style>
  <w:style w:type="character" w:customStyle="1" w:styleId="updated-short-citation">
    <w:name w:val="updated-short-citation"/>
    <w:basedOn w:val="DefaultParagraphFont"/>
    <w:rsid w:val="004417DD"/>
  </w:style>
  <w:style w:type="character" w:customStyle="1" w:styleId="goohl0">
    <w:name w:val="goohl0"/>
    <w:basedOn w:val="DefaultParagraphFont"/>
    <w:rsid w:val="004417DD"/>
  </w:style>
  <w:style w:type="character" w:customStyle="1" w:styleId="CharChar6">
    <w:name w:val="Char Char6"/>
    <w:rsid w:val="004417DD"/>
    <w:rPr>
      <w:rFonts w:cs="Arial"/>
      <w:bCs/>
      <w:sz w:val="16"/>
      <w:szCs w:val="26"/>
      <w:lang w:val="en-US" w:eastAsia="en-US" w:bidi="ar-SA"/>
    </w:rPr>
  </w:style>
  <w:style w:type="character" w:customStyle="1" w:styleId="CharChar3">
    <w:name w:val="Char Char3"/>
    <w:rsid w:val="004417DD"/>
    <w:rPr>
      <w:szCs w:val="24"/>
    </w:rPr>
  </w:style>
  <w:style w:type="character" w:customStyle="1" w:styleId="TagCharChar1">
    <w:name w:val="Tag Char Char1"/>
    <w:rsid w:val="004417DD"/>
    <w:rPr>
      <w:b/>
      <w:sz w:val="24"/>
      <w:szCs w:val="24"/>
      <w:lang w:val="en-US" w:eastAsia="en-US" w:bidi="ar-SA"/>
    </w:rPr>
  </w:style>
  <w:style w:type="character" w:customStyle="1" w:styleId="12TimesNewRoman">
    <w:name w:val="12 Times New Roman"/>
    <w:rsid w:val="004417DD"/>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uiPriority w:val="99"/>
    <w:qFormat/>
    <w:rsid w:val="004417DD"/>
    <w:pPr>
      <w:keepNext w:val="0"/>
      <w:keepLines w:val="0"/>
      <w:pageBreakBefore w:val="0"/>
      <w:widowControl w:val="0"/>
      <w:spacing w:before="60" w:after="60"/>
      <w:jc w:val="left"/>
    </w:pPr>
    <w:rPr>
      <w:rFonts w:ascii="Bell MT" w:eastAsia="Times New Roman" w:hAnsi="Bell MT" w:cs="Times New Roman"/>
      <w:sz w:val="22"/>
      <w:szCs w:val="28"/>
      <w:u w:val="none"/>
    </w:rPr>
  </w:style>
  <w:style w:type="character" w:customStyle="1" w:styleId="StyleHeading2TagHEADING2TagCite11ptChar">
    <w:name w:val="Style Heading 2TagHEADING 2Tag&amp;Cite + 11 pt Char"/>
    <w:link w:val="StyleHeading2TagHEADING2TagCite11pt"/>
    <w:uiPriority w:val="99"/>
    <w:rsid w:val="004417DD"/>
    <w:rPr>
      <w:rFonts w:ascii="Bell MT" w:eastAsia="Times New Roman" w:hAnsi="Bell MT" w:cs="Times New Roman"/>
      <w:b/>
      <w:szCs w:val="28"/>
    </w:rPr>
  </w:style>
  <w:style w:type="paragraph" w:customStyle="1" w:styleId="F4-NormalText">
    <w:name w:val="F4 - Normal Text"/>
    <w:basedOn w:val="Normal"/>
    <w:qFormat/>
    <w:rsid w:val="004417DD"/>
    <w:rPr>
      <w:rFonts w:eastAsia="Calibri"/>
    </w:rPr>
  </w:style>
  <w:style w:type="character" w:customStyle="1" w:styleId="berief">
    <w:name w:val="berief"/>
    <w:rsid w:val="004417DD"/>
    <w:rPr>
      <w:rFonts w:ascii="Times New Roman" w:eastAsia="Times New Roman" w:hAnsi="Times New Roman" w:cs="Times New Roman"/>
      <w:sz w:val="20"/>
      <w:u w:val="none"/>
    </w:rPr>
  </w:style>
  <w:style w:type="character" w:customStyle="1" w:styleId="Brief-Smalltext">
    <w:name w:val="Brief - Small text"/>
    <w:rsid w:val="004417DD"/>
    <w:rPr>
      <w:rFonts w:ascii="Times New Roman" w:hAnsi="Times New Roman" w:cs="Times New Roman"/>
      <w:sz w:val="14"/>
      <w:u w:val="none"/>
    </w:rPr>
  </w:style>
  <w:style w:type="paragraph" w:customStyle="1" w:styleId="F3-TagAuthor">
    <w:name w:val="F3 - Tag/Author"/>
    <w:basedOn w:val="Normal"/>
    <w:uiPriority w:val="99"/>
    <w:qFormat/>
    <w:rsid w:val="004417DD"/>
    <w:rPr>
      <w:rFonts w:eastAsia="Times New Roman"/>
      <w:b/>
    </w:rPr>
  </w:style>
  <w:style w:type="paragraph" w:customStyle="1" w:styleId="F5-UnderlineNormal">
    <w:name w:val="F5 - Underline Normal"/>
    <w:basedOn w:val="Normal"/>
    <w:uiPriority w:val="99"/>
    <w:qFormat/>
    <w:rsid w:val="004417DD"/>
    <w:rPr>
      <w:rFonts w:eastAsia="Calibri"/>
      <w:u w:val="single"/>
    </w:rPr>
  </w:style>
  <w:style w:type="character" w:customStyle="1" w:styleId="F8-UnderlineBold">
    <w:name w:val="F8 - Underline/Bold"/>
    <w:rsid w:val="004417DD"/>
    <w:rPr>
      <w:rFonts w:ascii="Times New Roman" w:hAnsi="Times New Roman"/>
      <w:b/>
      <w:sz w:val="20"/>
      <w:u w:val="single"/>
    </w:rPr>
  </w:style>
  <w:style w:type="character" w:customStyle="1" w:styleId="F7-SmallFont">
    <w:name w:val="F7 - Small Font"/>
    <w:rsid w:val="004417DD"/>
    <w:rPr>
      <w:rFonts w:ascii="Times New Roman" w:hAnsi="Times New Roman"/>
      <w:sz w:val="14"/>
    </w:rPr>
  </w:style>
  <w:style w:type="paragraph" w:customStyle="1" w:styleId="Brief-PrimarySource">
    <w:name w:val="Brief - Primary Source"/>
    <w:basedOn w:val="Normal"/>
    <w:uiPriority w:val="99"/>
    <w:qFormat/>
    <w:rsid w:val="004417DD"/>
    <w:rPr>
      <w:rFonts w:eastAsia="Times New Roman"/>
      <w:b/>
      <w:sz w:val="24"/>
      <w:u w:val="single"/>
    </w:rPr>
  </w:style>
  <w:style w:type="paragraph" w:customStyle="1" w:styleId="Brief-Underline">
    <w:name w:val="Brief - Underline"/>
    <w:basedOn w:val="Normal"/>
    <w:uiPriority w:val="99"/>
    <w:qFormat/>
    <w:rsid w:val="004417DD"/>
    <w:rPr>
      <w:rFonts w:eastAsia="Times New Roman"/>
      <w:u w:val="single"/>
    </w:rPr>
  </w:style>
  <w:style w:type="character" w:customStyle="1" w:styleId="Brief-Bold">
    <w:name w:val="Brief - Bold"/>
    <w:rsid w:val="004417DD"/>
    <w:rPr>
      <w:rFonts w:cs="Times New Roman"/>
      <w:b/>
    </w:rPr>
  </w:style>
  <w:style w:type="character" w:customStyle="1" w:styleId="Card-Underline">
    <w:name w:val="Card - Underline"/>
    <w:rsid w:val="004417DD"/>
    <w:rPr>
      <w:rFonts w:cs="Times New Roman"/>
      <w:u w:val="single"/>
    </w:rPr>
  </w:style>
  <w:style w:type="character" w:customStyle="1" w:styleId="beriefunderline">
    <w:name w:val="berief = underline"/>
    <w:rsid w:val="004417DD"/>
    <w:rPr>
      <w:rFonts w:ascii="Times New Roman" w:eastAsia="Times New Roman" w:hAnsi="Times New Roman" w:cs="Times New Roman"/>
      <w:sz w:val="20"/>
      <w:u w:val="single"/>
    </w:rPr>
  </w:style>
  <w:style w:type="paragraph" w:customStyle="1" w:styleId="Brief">
    <w:name w:val="Brief"/>
    <w:basedOn w:val="Brief-PrimarySource"/>
    <w:uiPriority w:val="99"/>
    <w:qFormat/>
    <w:rsid w:val="004417DD"/>
    <w:rPr>
      <w:b w:val="0"/>
    </w:rPr>
  </w:style>
  <w:style w:type="character" w:customStyle="1" w:styleId="BoldText10pt">
    <w:name w:val="Bold Text 10 pt"/>
    <w:rsid w:val="004417DD"/>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uiPriority w:val="99"/>
    <w:qFormat/>
    <w:rsid w:val="004417DD"/>
    <w:pPr>
      <w:widowControl w:val="0"/>
      <w:autoSpaceDE w:val="0"/>
      <w:autoSpaceDN w:val="0"/>
      <w:adjustRightInd w:val="0"/>
      <w:spacing w:line="553" w:lineRule="atLeast"/>
    </w:pPr>
    <w:rPr>
      <w:rFonts w:eastAsia="Times New Roman"/>
      <w:sz w:val="24"/>
    </w:rPr>
  </w:style>
  <w:style w:type="paragraph" w:customStyle="1" w:styleId="CM9">
    <w:name w:val="CM9"/>
    <w:basedOn w:val="Normal"/>
    <w:next w:val="Normal"/>
    <w:uiPriority w:val="99"/>
    <w:qFormat/>
    <w:rsid w:val="004417DD"/>
    <w:pPr>
      <w:widowControl w:val="0"/>
      <w:autoSpaceDE w:val="0"/>
      <w:autoSpaceDN w:val="0"/>
      <w:adjustRightInd w:val="0"/>
      <w:spacing w:line="553" w:lineRule="atLeast"/>
    </w:pPr>
    <w:rPr>
      <w:rFonts w:eastAsia="Times New Roman"/>
      <w:sz w:val="24"/>
    </w:rPr>
  </w:style>
  <w:style w:type="paragraph" w:customStyle="1" w:styleId="CM4">
    <w:name w:val="CM4"/>
    <w:basedOn w:val="Normal"/>
    <w:next w:val="Normal"/>
    <w:uiPriority w:val="99"/>
    <w:qFormat/>
    <w:rsid w:val="004417DD"/>
    <w:pPr>
      <w:widowControl w:val="0"/>
      <w:autoSpaceDE w:val="0"/>
      <w:autoSpaceDN w:val="0"/>
      <w:adjustRightInd w:val="0"/>
      <w:spacing w:line="553" w:lineRule="atLeast"/>
    </w:pPr>
    <w:rPr>
      <w:rFonts w:eastAsia="Times New Roman"/>
      <w:sz w:val="24"/>
    </w:rPr>
  </w:style>
  <w:style w:type="paragraph" w:customStyle="1" w:styleId="CM11">
    <w:name w:val="CM11"/>
    <w:basedOn w:val="Normal"/>
    <w:next w:val="Normal"/>
    <w:uiPriority w:val="99"/>
    <w:qFormat/>
    <w:rsid w:val="004417DD"/>
    <w:pPr>
      <w:widowControl w:val="0"/>
      <w:autoSpaceDE w:val="0"/>
      <w:autoSpaceDN w:val="0"/>
      <w:adjustRightInd w:val="0"/>
      <w:spacing w:line="553" w:lineRule="atLeast"/>
    </w:pPr>
    <w:rPr>
      <w:rFonts w:eastAsia="Times New Roman"/>
      <w:sz w:val="24"/>
    </w:rPr>
  </w:style>
  <w:style w:type="paragraph" w:customStyle="1" w:styleId="CM16">
    <w:name w:val="CM16"/>
    <w:basedOn w:val="Normal"/>
    <w:next w:val="Normal"/>
    <w:uiPriority w:val="99"/>
    <w:qFormat/>
    <w:rsid w:val="004417DD"/>
    <w:pPr>
      <w:widowControl w:val="0"/>
      <w:autoSpaceDE w:val="0"/>
      <w:autoSpaceDN w:val="0"/>
      <w:adjustRightInd w:val="0"/>
      <w:spacing w:line="553" w:lineRule="atLeast"/>
    </w:pPr>
    <w:rPr>
      <w:rFonts w:eastAsia="Times New Roman"/>
      <w:sz w:val="24"/>
    </w:rPr>
  </w:style>
  <w:style w:type="paragraph" w:customStyle="1" w:styleId="CM19">
    <w:name w:val="CM19"/>
    <w:basedOn w:val="Default"/>
    <w:next w:val="Default"/>
    <w:uiPriority w:val="99"/>
    <w:qFormat/>
    <w:rsid w:val="004417DD"/>
    <w:pPr>
      <w:widowControl w:val="0"/>
      <w:spacing w:line="276" w:lineRule="atLeast"/>
    </w:pPr>
    <w:rPr>
      <w:color w:val="auto"/>
    </w:rPr>
  </w:style>
  <w:style w:type="paragraph" w:customStyle="1" w:styleId="CM34">
    <w:name w:val="CM34"/>
    <w:basedOn w:val="Default"/>
    <w:next w:val="Default"/>
    <w:uiPriority w:val="99"/>
    <w:qFormat/>
    <w:rsid w:val="004417DD"/>
    <w:pPr>
      <w:widowControl w:val="0"/>
    </w:pPr>
    <w:rPr>
      <w:color w:val="auto"/>
    </w:rPr>
  </w:style>
  <w:style w:type="paragraph" w:customStyle="1" w:styleId="CM56">
    <w:name w:val="CM56"/>
    <w:basedOn w:val="Default"/>
    <w:next w:val="Default"/>
    <w:uiPriority w:val="99"/>
    <w:qFormat/>
    <w:rsid w:val="004417DD"/>
    <w:pPr>
      <w:widowControl w:val="0"/>
    </w:pPr>
    <w:rPr>
      <w:rFonts w:eastAsia="Calibri"/>
      <w:color w:val="auto"/>
    </w:rPr>
  </w:style>
  <w:style w:type="paragraph" w:customStyle="1" w:styleId="CM58">
    <w:name w:val="CM58"/>
    <w:basedOn w:val="Default"/>
    <w:next w:val="Default"/>
    <w:uiPriority w:val="99"/>
    <w:qFormat/>
    <w:rsid w:val="004417DD"/>
    <w:pPr>
      <w:widowControl w:val="0"/>
    </w:pPr>
    <w:rPr>
      <w:rFonts w:eastAsia="Calibri"/>
      <w:color w:val="auto"/>
    </w:rPr>
  </w:style>
  <w:style w:type="paragraph" w:customStyle="1" w:styleId="CM57">
    <w:name w:val="CM57"/>
    <w:basedOn w:val="Default"/>
    <w:next w:val="Default"/>
    <w:uiPriority w:val="99"/>
    <w:qFormat/>
    <w:rsid w:val="004417DD"/>
    <w:pPr>
      <w:widowControl w:val="0"/>
    </w:pPr>
    <w:rPr>
      <w:rFonts w:eastAsia="Calibri"/>
      <w:color w:val="auto"/>
    </w:rPr>
  </w:style>
  <w:style w:type="paragraph" w:customStyle="1" w:styleId="CM1">
    <w:name w:val="CM1"/>
    <w:basedOn w:val="Default"/>
    <w:next w:val="Default"/>
    <w:uiPriority w:val="99"/>
    <w:qFormat/>
    <w:rsid w:val="004417DD"/>
    <w:pPr>
      <w:widowControl w:val="0"/>
    </w:pPr>
    <w:rPr>
      <w:rFonts w:eastAsia="Calibri"/>
      <w:color w:val="auto"/>
    </w:rPr>
  </w:style>
  <w:style w:type="paragraph" w:customStyle="1" w:styleId="CM49">
    <w:name w:val="CM49"/>
    <w:basedOn w:val="Default"/>
    <w:next w:val="Default"/>
    <w:uiPriority w:val="99"/>
    <w:qFormat/>
    <w:rsid w:val="004417DD"/>
    <w:pPr>
      <w:widowControl w:val="0"/>
    </w:pPr>
    <w:rPr>
      <w:rFonts w:eastAsia="Calibri"/>
      <w:color w:val="auto"/>
    </w:rPr>
  </w:style>
  <w:style w:type="paragraph" w:customStyle="1" w:styleId="CM41">
    <w:name w:val="CM41"/>
    <w:basedOn w:val="Default"/>
    <w:next w:val="Default"/>
    <w:uiPriority w:val="99"/>
    <w:qFormat/>
    <w:rsid w:val="004417DD"/>
    <w:pPr>
      <w:widowControl w:val="0"/>
    </w:pPr>
    <w:rPr>
      <w:rFonts w:eastAsia="Calibri"/>
      <w:color w:val="auto"/>
    </w:rPr>
  </w:style>
  <w:style w:type="paragraph" w:customStyle="1" w:styleId="3rdOrderPara">
    <w:name w:val="3rd Order Para"/>
    <w:basedOn w:val="Default"/>
    <w:next w:val="Default"/>
    <w:uiPriority w:val="99"/>
    <w:qFormat/>
    <w:rsid w:val="004417DD"/>
    <w:pPr>
      <w:widowControl w:val="0"/>
    </w:pPr>
    <w:rPr>
      <w:rFonts w:eastAsia="Calibri"/>
      <w:color w:val="auto"/>
    </w:rPr>
  </w:style>
  <w:style w:type="paragraph" w:customStyle="1" w:styleId="2ndOrderPara">
    <w:name w:val="2nd Order Para"/>
    <w:basedOn w:val="Default"/>
    <w:next w:val="Default"/>
    <w:uiPriority w:val="99"/>
    <w:qFormat/>
    <w:rsid w:val="004417DD"/>
    <w:pPr>
      <w:widowControl w:val="0"/>
    </w:pPr>
    <w:rPr>
      <w:rFonts w:eastAsia="Calibri"/>
      <w:color w:val="auto"/>
    </w:rPr>
  </w:style>
  <w:style w:type="paragraph" w:customStyle="1" w:styleId="Normal-SIGN2">
    <w:name w:val="Normal-SIGN2"/>
    <w:basedOn w:val="Default"/>
    <w:next w:val="Default"/>
    <w:uiPriority w:val="99"/>
    <w:qFormat/>
    <w:rsid w:val="004417DD"/>
    <w:pPr>
      <w:widowControl w:val="0"/>
    </w:pPr>
    <w:rPr>
      <w:rFonts w:eastAsia="Calibri"/>
      <w:color w:val="auto"/>
    </w:rPr>
  </w:style>
  <w:style w:type="paragraph" w:customStyle="1" w:styleId="Normal-SIGN1">
    <w:name w:val="Normal-SIGN1"/>
    <w:basedOn w:val="Default"/>
    <w:next w:val="Default"/>
    <w:uiPriority w:val="99"/>
    <w:qFormat/>
    <w:rsid w:val="004417DD"/>
    <w:pPr>
      <w:widowControl w:val="0"/>
    </w:pPr>
    <w:rPr>
      <w:rFonts w:eastAsia="Calibri"/>
      <w:color w:val="auto"/>
    </w:rPr>
  </w:style>
  <w:style w:type="paragraph" w:customStyle="1" w:styleId="CM3">
    <w:name w:val="CM3"/>
    <w:basedOn w:val="Default"/>
    <w:next w:val="Default"/>
    <w:uiPriority w:val="99"/>
    <w:qFormat/>
    <w:rsid w:val="004417DD"/>
    <w:pPr>
      <w:widowControl w:val="0"/>
      <w:spacing w:line="553" w:lineRule="atLeast"/>
    </w:pPr>
    <w:rPr>
      <w:rFonts w:eastAsia="Calibri"/>
      <w:color w:val="auto"/>
    </w:rPr>
  </w:style>
  <w:style w:type="paragraph" w:customStyle="1" w:styleId="CM33">
    <w:name w:val="CM33"/>
    <w:basedOn w:val="Default"/>
    <w:next w:val="Default"/>
    <w:uiPriority w:val="99"/>
    <w:qFormat/>
    <w:rsid w:val="004417DD"/>
    <w:pPr>
      <w:widowControl w:val="0"/>
    </w:pPr>
    <w:rPr>
      <w:rFonts w:eastAsia="Calibri"/>
      <w:color w:val="auto"/>
    </w:rPr>
  </w:style>
  <w:style w:type="paragraph" w:customStyle="1" w:styleId="CM37">
    <w:name w:val="CM37"/>
    <w:basedOn w:val="Default"/>
    <w:next w:val="Default"/>
    <w:uiPriority w:val="99"/>
    <w:qFormat/>
    <w:rsid w:val="004417DD"/>
    <w:pPr>
      <w:widowControl w:val="0"/>
    </w:pPr>
    <w:rPr>
      <w:rFonts w:eastAsia="Calibri"/>
      <w:color w:val="auto"/>
    </w:rPr>
  </w:style>
  <w:style w:type="paragraph" w:customStyle="1" w:styleId="CM7">
    <w:name w:val="CM7"/>
    <w:basedOn w:val="Default"/>
    <w:next w:val="Default"/>
    <w:uiPriority w:val="99"/>
    <w:qFormat/>
    <w:rsid w:val="004417DD"/>
    <w:pPr>
      <w:widowControl w:val="0"/>
      <w:spacing w:line="553" w:lineRule="atLeast"/>
    </w:pPr>
    <w:rPr>
      <w:rFonts w:eastAsia="Calibri"/>
      <w:color w:val="auto"/>
    </w:rPr>
  </w:style>
  <w:style w:type="paragraph" w:styleId="PlainText">
    <w:name w:val="Plain Text"/>
    <w:basedOn w:val="Normal"/>
    <w:next w:val="Normal"/>
    <w:link w:val="PlainTextChar"/>
    <w:rsid w:val="004417DD"/>
    <w:pPr>
      <w:widowControl w:val="0"/>
      <w:autoSpaceDE w:val="0"/>
      <w:autoSpaceDN w:val="0"/>
      <w:adjustRightInd w:val="0"/>
    </w:pPr>
    <w:rPr>
      <w:rFonts w:ascii="IJGCNM+Arial" w:eastAsia="Times New Roman" w:hAnsi="IJGCNM+Arial"/>
      <w:sz w:val="24"/>
    </w:rPr>
  </w:style>
  <w:style w:type="character" w:customStyle="1" w:styleId="PlainTextChar">
    <w:name w:val="Plain Text Char"/>
    <w:basedOn w:val="DefaultParagraphFont"/>
    <w:link w:val="PlainText"/>
    <w:rsid w:val="004417DD"/>
    <w:rPr>
      <w:rFonts w:ascii="IJGCNM+Arial" w:eastAsia="Times New Roman" w:hAnsi="IJGCNM+Arial"/>
      <w:sz w:val="24"/>
    </w:rPr>
  </w:style>
  <w:style w:type="paragraph" w:customStyle="1" w:styleId="Brief-SecondarySource">
    <w:name w:val="Brief - Secondary Source"/>
    <w:basedOn w:val="Normal"/>
    <w:uiPriority w:val="99"/>
    <w:qFormat/>
    <w:rsid w:val="004417DD"/>
    <w:rPr>
      <w:rFonts w:eastAsia="Times New Roman"/>
      <w:sz w:val="14"/>
      <w:szCs w:val="20"/>
    </w:rPr>
  </w:style>
  <w:style w:type="paragraph" w:customStyle="1" w:styleId="Brief-Card">
    <w:name w:val="Brief - Card"/>
    <w:basedOn w:val="Normal"/>
    <w:uiPriority w:val="99"/>
    <w:qFormat/>
    <w:rsid w:val="004417DD"/>
    <w:rPr>
      <w:rFonts w:eastAsia="Times New Roman"/>
    </w:rPr>
  </w:style>
  <w:style w:type="paragraph" w:customStyle="1" w:styleId="Pa2">
    <w:name w:val="Pa2"/>
    <w:basedOn w:val="Default"/>
    <w:next w:val="Default"/>
    <w:uiPriority w:val="99"/>
    <w:qFormat/>
    <w:rsid w:val="004417DD"/>
    <w:pPr>
      <w:widowControl w:val="0"/>
      <w:spacing w:line="201" w:lineRule="atLeast"/>
    </w:pPr>
    <w:rPr>
      <w:rFonts w:ascii="Futura Book" w:hAnsi="Futura Book"/>
      <w:color w:val="auto"/>
    </w:rPr>
  </w:style>
  <w:style w:type="paragraph" w:customStyle="1" w:styleId="Normal3">
    <w:name w:val="Normal+3"/>
    <w:basedOn w:val="Normal"/>
    <w:next w:val="Normal"/>
    <w:uiPriority w:val="99"/>
    <w:qFormat/>
    <w:rsid w:val="004417DD"/>
    <w:pPr>
      <w:widowControl w:val="0"/>
      <w:autoSpaceDE w:val="0"/>
      <w:autoSpaceDN w:val="0"/>
      <w:adjustRightInd w:val="0"/>
    </w:pPr>
    <w:rPr>
      <w:rFonts w:eastAsia="Times New Roman"/>
      <w:sz w:val="24"/>
    </w:rPr>
  </w:style>
  <w:style w:type="paragraph" w:customStyle="1" w:styleId="Normal1">
    <w:name w:val="Normal+1"/>
    <w:basedOn w:val="Normal"/>
    <w:next w:val="Normal"/>
    <w:uiPriority w:val="99"/>
    <w:qFormat/>
    <w:rsid w:val="004417DD"/>
    <w:pPr>
      <w:widowControl w:val="0"/>
      <w:autoSpaceDE w:val="0"/>
      <w:autoSpaceDN w:val="0"/>
      <w:adjustRightInd w:val="0"/>
    </w:pPr>
    <w:rPr>
      <w:rFonts w:eastAsia="Times New Roman"/>
      <w:sz w:val="24"/>
    </w:rPr>
  </w:style>
  <w:style w:type="paragraph" w:customStyle="1" w:styleId="Heading23">
    <w:name w:val="Heading 2+3"/>
    <w:basedOn w:val="Normal"/>
    <w:next w:val="Normal"/>
    <w:uiPriority w:val="99"/>
    <w:qFormat/>
    <w:rsid w:val="004417DD"/>
    <w:pPr>
      <w:widowControl w:val="0"/>
      <w:autoSpaceDE w:val="0"/>
      <w:autoSpaceDN w:val="0"/>
      <w:adjustRightInd w:val="0"/>
    </w:pPr>
    <w:rPr>
      <w:rFonts w:eastAsia="Times New Roman"/>
      <w:sz w:val="24"/>
    </w:rPr>
  </w:style>
  <w:style w:type="paragraph" w:customStyle="1" w:styleId="Normal5">
    <w:name w:val="Normal+5"/>
    <w:basedOn w:val="Default"/>
    <w:next w:val="Default"/>
    <w:uiPriority w:val="99"/>
    <w:qFormat/>
    <w:rsid w:val="004417DD"/>
    <w:pPr>
      <w:widowControl w:val="0"/>
    </w:pPr>
    <w:rPr>
      <w:rFonts w:ascii="Arial Black" w:hAnsi="Arial Black"/>
      <w:color w:val="auto"/>
    </w:rPr>
  </w:style>
  <w:style w:type="character" w:customStyle="1" w:styleId="eoeaheader">
    <w:name w:val="eoea_header"/>
    <w:basedOn w:val="DefaultParagraphFont"/>
    <w:rsid w:val="004417DD"/>
  </w:style>
  <w:style w:type="character" w:customStyle="1" w:styleId="SC4208902">
    <w:name w:val="SC.4.208902"/>
    <w:rsid w:val="004417DD"/>
    <w:rPr>
      <w:rFonts w:cs="Century"/>
      <w:color w:val="000000"/>
      <w:sz w:val="22"/>
      <w:szCs w:val="22"/>
    </w:rPr>
  </w:style>
  <w:style w:type="character" w:customStyle="1" w:styleId="SC4208915">
    <w:name w:val="SC.4.208915"/>
    <w:rsid w:val="004417DD"/>
    <w:rPr>
      <w:rFonts w:cs="Century"/>
      <w:color w:val="000000"/>
      <w:sz w:val="13"/>
      <w:szCs w:val="13"/>
    </w:rPr>
  </w:style>
  <w:style w:type="character" w:customStyle="1" w:styleId="SC273764">
    <w:name w:val="SC.2.73764"/>
    <w:rsid w:val="004417DD"/>
    <w:rPr>
      <w:rFonts w:cs="Century"/>
      <w:color w:val="000000"/>
      <w:sz w:val="72"/>
      <w:szCs w:val="72"/>
    </w:rPr>
  </w:style>
  <w:style w:type="character" w:customStyle="1" w:styleId="SC273779">
    <w:name w:val="SC.2.73779"/>
    <w:rsid w:val="004417DD"/>
    <w:rPr>
      <w:rFonts w:cs="Century"/>
      <w:color w:val="000000"/>
      <w:sz w:val="40"/>
      <w:szCs w:val="40"/>
    </w:rPr>
  </w:style>
  <w:style w:type="character" w:customStyle="1" w:styleId="SC273763">
    <w:name w:val="SC.2.73763"/>
    <w:rsid w:val="004417DD"/>
    <w:rPr>
      <w:rFonts w:cs="Century"/>
      <w:b/>
      <w:bCs/>
      <w:color w:val="000000"/>
    </w:rPr>
  </w:style>
  <w:style w:type="character" w:customStyle="1" w:styleId="SC4208910">
    <w:name w:val="SC.4.208910"/>
    <w:rsid w:val="004417DD"/>
    <w:rPr>
      <w:rFonts w:cs="Century"/>
      <w:color w:val="000000"/>
      <w:sz w:val="28"/>
      <w:szCs w:val="28"/>
    </w:rPr>
  </w:style>
  <w:style w:type="character" w:customStyle="1" w:styleId="SC4208911">
    <w:name w:val="SC.4.208911"/>
    <w:rsid w:val="004417DD"/>
    <w:rPr>
      <w:rFonts w:cs="Century"/>
      <w:color w:val="000000"/>
    </w:rPr>
  </w:style>
  <w:style w:type="paragraph" w:customStyle="1" w:styleId="Cover1">
    <w:name w:val="Cover 1"/>
    <w:basedOn w:val="Normal"/>
    <w:next w:val="Normal"/>
    <w:uiPriority w:val="99"/>
    <w:qFormat/>
    <w:rsid w:val="004417DD"/>
    <w:pPr>
      <w:widowControl w:val="0"/>
      <w:autoSpaceDE w:val="0"/>
      <w:autoSpaceDN w:val="0"/>
      <w:adjustRightInd w:val="0"/>
    </w:pPr>
    <w:rPr>
      <w:rFonts w:eastAsia="Times New Roman"/>
      <w:sz w:val="24"/>
    </w:rPr>
  </w:style>
  <w:style w:type="paragraph" w:customStyle="1" w:styleId="Cover2">
    <w:name w:val="Cover 2"/>
    <w:basedOn w:val="Normal"/>
    <w:next w:val="Normal"/>
    <w:uiPriority w:val="99"/>
    <w:qFormat/>
    <w:rsid w:val="004417DD"/>
    <w:pPr>
      <w:widowControl w:val="0"/>
      <w:autoSpaceDE w:val="0"/>
      <w:autoSpaceDN w:val="0"/>
      <w:adjustRightInd w:val="0"/>
    </w:pPr>
    <w:rPr>
      <w:rFonts w:eastAsia="Times New Roman"/>
      <w:sz w:val="24"/>
    </w:rPr>
  </w:style>
  <w:style w:type="paragraph" w:customStyle="1" w:styleId="ReportDate">
    <w:name w:val="ReportDate"/>
    <w:basedOn w:val="Default"/>
    <w:next w:val="Default"/>
    <w:uiPriority w:val="99"/>
    <w:qFormat/>
    <w:rsid w:val="004417DD"/>
    <w:pPr>
      <w:widowControl w:val="0"/>
    </w:pPr>
    <w:rPr>
      <w:color w:val="auto"/>
    </w:rPr>
  </w:style>
  <w:style w:type="paragraph" w:customStyle="1" w:styleId="Pa11">
    <w:name w:val="Pa11"/>
    <w:basedOn w:val="Normal"/>
    <w:next w:val="Normal"/>
    <w:qFormat/>
    <w:rsid w:val="004417DD"/>
    <w:pPr>
      <w:widowControl w:val="0"/>
      <w:autoSpaceDE w:val="0"/>
      <w:autoSpaceDN w:val="0"/>
      <w:adjustRightInd w:val="0"/>
      <w:spacing w:line="211" w:lineRule="atLeast"/>
    </w:pPr>
    <w:rPr>
      <w:rFonts w:ascii="Janson Text LT Std" w:eastAsia="Times New Roman" w:hAnsi="Janson Text LT Std"/>
      <w:sz w:val="24"/>
    </w:rPr>
  </w:style>
  <w:style w:type="paragraph" w:customStyle="1" w:styleId="Pa3">
    <w:name w:val="Pa3"/>
    <w:basedOn w:val="Normal"/>
    <w:next w:val="Normal"/>
    <w:uiPriority w:val="99"/>
    <w:qFormat/>
    <w:rsid w:val="004417DD"/>
    <w:pPr>
      <w:widowControl w:val="0"/>
      <w:autoSpaceDE w:val="0"/>
      <w:autoSpaceDN w:val="0"/>
      <w:adjustRightInd w:val="0"/>
      <w:spacing w:line="241" w:lineRule="atLeast"/>
    </w:pPr>
    <w:rPr>
      <w:rFonts w:ascii="Frutiger LT Std 55 Roman" w:eastAsia="Times New Roman" w:hAnsi="Frutiger LT Std 55 Roman"/>
      <w:sz w:val="24"/>
    </w:rPr>
  </w:style>
  <w:style w:type="paragraph" w:customStyle="1" w:styleId="CM30">
    <w:name w:val="CM30"/>
    <w:basedOn w:val="Default"/>
    <w:next w:val="Default"/>
    <w:uiPriority w:val="99"/>
    <w:qFormat/>
    <w:rsid w:val="004417DD"/>
    <w:pPr>
      <w:widowControl w:val="0"/>
    </w:pPr>
    <w:rPr>
      <w:rFonts w:eastAsia="Calibri"/>
      <w:color w:val="auto"/>
    </w:rPr>
  </w:style>
  <w:style w:type="paragraph" w:customStyle="1" w:styleId="CM28">
    <w:name w:val="CM28"/>
    <w:basedOn w:val="Default"/>
    <w:next w:val="Default"/>
    <w:uiPriority w:val="99"/>
    <w:qFormat/>
    <w:rsid w:val="004417DD"/>
    <w:pPr>
      <w:widowControl w:val="0"/>
    </w:pPr>
    <w:rPr>
      <w:rFonts w:eastAsia="Calibri"/>
      <w:color w:val="auto"/>
    </w:rPr>
  </w:style>
  <w:style w:type="paragraph" w:customStyle="1" w:styleId="CM8">
    <w:name w:val="CM8"/>
    <w:basedOn w:val="Default"/>
    <w:next w:val="Default"/>
    <w:uiPriority w:val="99"/>
    <w:qFormat/>
    <w:rsid w:val="004417DD"/>
    <w:pPr>
      <w:widowControl w:val="0"/>
    </w:pPr>
    <w:rPr>
      <w:rFonts w:eastAsia="Calibri"/>
      <w:color w:val="auto"/>
    </w:rPr>
  </w:style>
  <w:style w:type="paragraph" w:customStyle="1" w:styleId="CM6">
    <w:name w:val="CM6"/>
    <w:basedOn w:val="Default"/>
    <w:next w:val="Default"/>
    <w:uiPriority w:val="99"/>
    <w:qFormat/>
    <w:rsid w:val="004417DD"/>
    <w:pPr>
      <w:widowControl w:val="0"/>
      <w:spacing w:line="553" w:lineRule="atLeast"/>
    </w:pPr>
    <w:rPr>
      <w:rFonts w:eastAsia="Calibri"/>
      <w:color w:val="auto"/>
    </w:rPr>
  </w:style>
  <w:style w:type="paragraph" w:customStyle="1" w:styleId="CM22">
    <w:name w:val="CM22"/>
    <w:basedOn w:val="Default"/>
    <w:next w:val="Default"/>
    <w:uiPriority w:val="99"/>
    <w:qFormat/>
    <w:rsid w:val="004417DD"/>
    <w:pPr>
      <w:widowControl w:val="0"/>
    </w:pPr>
    <w:rPr>
      <w:rFonts w:eastAsia="Calibri"/>
      <w:color w:val="auto"/>
    </w:rPr>
  </w:style>
  <w:style w:type="character" w:customStyle="1" w:styleId="articlesubtitle">
    <w:name w:val="article_sub_title"/>
    <w:basedOn w:val="DefaultParagraphFont"/>
    <w:rsid w:val="004417DD"/>
  </w:style>
  <w:style w:type="character" w:customStyle="1" w:styleId="newsdate2">
    <w:name w:val="news_date2"/>
    <w:basedOn w:val="DefaultParagraphFont"/>
    <w:rsid w:val="004417DD"/>
  </w:style>
  <w:style w:type="character" w:customStyle="1" w:styleId="readarticleheader">
    <w:name w:val="readarticleheader"/>
    <w:basedOn w:val="DefaultParagraphFont"/>
    <w:rsid w:val="004417DD"/>
  </w:style>
  <w:style w:type="paragraph" w:customStyle="1" w:styleId="DoubleUnderlined">
    <w:name w:val="Double Underlined"/>
    <w:basedOn w:val="Heading2"/>
    <w:autoRedefine/>
    <w:uiPriority w:val="99"/>
    <w:qFormat/>
    <w:rsid w:val="004417DD"/>
    <w:pPr>
      <w:keepLines w:val="0"/>
      <w:pageBreakBefore w:val="0"/>
      <w:widowControl w:val="0"/>
      <w:suppressAutoHyphens/>
      <w:jc w:val="left"/>
    </w:pPr>
    <w:rPr>
      <w:rFonts w:ascii="Trebuchet MS" w:eastAsia="Times New Roman" w:hAnsi="Trebuchet MS" w:cs="Times New Roman"/>
      <w:b w:val="0"/>
      <w:bCs/>
      <w:sz w:val="22"/>
      <w:szCs w:val="20"/>
      <w:u w:val="thick"/>
    </w:rPr>
  </w:style>
  <w:style w:type="character" w:customStyle="1" w:styleId="UnderlineChar2">
    <w:name w:val="Underline Char2"/>
    <w:rsid w:val="004417DD"/>
    <w:rPr>
      <w:rFonts w:ascii="Trebuchet MS" w:hAnsi="Trebuchet MS"/>
      <w:u w:val="thick"/>
      <w:lang w:val="en-US" w:eastAsia="zh-CN" w:bidi="ar-SA"/>
    </w:rPr>
  </w:style>
  <w:style w:type="paragraph" w:customStyle="1" w:styleId="IndexFixer">
    <w:name w:val="Index Fixer"/>
    <w:basedOn w:val="Heading1"/>
    <w:uiPriority w:val="99"/>
    <w:qFormat/>
    <w:rsid w:val="004417DD"/>
    <w:pPr>
      <w:keepNext w:val="0"/>
      <w:keepLines w:val="0"/>
      <w:pageBreakBefore w:val="0"/>
      <w:pBdr>
        <w:top w:val="none" w:sz="0" w:space="0" w:color="auto"/>
        <w:left w:val="none" w:sz="0" w:space="0" w:color="auto"/>
        <w:bottom w:val="none" w:sz="0" w:space="0" w:color="auto"/>
        <w:right w:val="none" w:sz="0" w:space="0" w:color="auto"/>
      </w:pBdr>
      <w:suppressAutoHyphens/>
      <w:jc w:val="left"/>
      <w:outlineLvl w:val="9"/>
    </w:pPr>
    <w:rPr>
      <w:rFonts w:eastAsia="Times" w:cs="Times New Roman"/>
      <w:bCs/>
      <w:caps/>
      <w:sz w:val="32"/>
      <w:szCs w:val="20"/>
    </w:rPr>
  </w:style>
  <w:style w:type="paragraph" w:customStyle="1" w:styleId="SmallNormal">
    <w:name w:val="Small Normal"/>
    <w:basedOn w:val="Normal"/>
    <w:qFormat/>
    <w:rsid w:val="004417DD"/>
    <w:pPr>
      <w:widowControl w:val="0"/>
      <w:suppressAutoHyphens/>
      <w:contextualSpacing/>
    </w:pPr>
    <w:rPr>
      <w:rFonts w:eastAsia="Times New Roman"/>
      <w:sz w:val="18"/>
      <w:szCs w:val="18"/>
    </w:rPr>
  </w:style>
  <w:style w:type="character" w:customStyle="1" w:styleId="BoldUnderliningChar">
    <w:name w:val="Bold Underlining Char"/>
    <w:rsid w:val="004417DD"/>
    <w:rPr>
      <w:rFonts w:ascii="Arial Narrow" w:eastAsia="Times New Roman" w:hAnsi="Arial Narrow"/>
      <w:b/>
      <w:szCs w:val="24"/>
      <w:u w:val="single"/>
      <w:lang w:val="en-GB" w:eastAsia="en-US" w:bidi="ar-SA"/>
    </w:rPr>
  </w:style>
  <w:style w:type="character" w:customStyle="1" w:styleId="medium-normal1">
    <w:name w:val="medium-normal1"/>
    <w:rsid w:val="004417DD"/>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qFormat/>
    <w:rsid w:val="004417DD"/>
    <w:pPr>
      <w:pBdr>
        <w:top w:val="single" w:sz="4" w:space="1" w:color="auto"/>
        <w:left w:val="single" w:sz="4" w:space="0" w:color="auto"/>
        <w:bottom w:val="single" w:sz="4" w:space="1" w:color="auto"/>
        <w:right w:val="single" w:sz="4" w:space="4" w:color="auto"/>
      </w:pBdr>
      <w:ind w:left="360" w:right="360"/>
    </w:pPr>
    <w:rPr>
      <w:rFonts w:eastAsia="Times New Roman"/>
      <w:sz w:val="24"/>
      <w:szCs w:val="20"/>
    </w:rPr>
  </w:style>
  <w:style w:type="paragraph" w:customStyle="1" w:styleId="UnderlinedCard0">
    <w:name w:val="Underlined Card"/>
    <w:basedOn w:val="Normal"/>
    <w:uiPriority w:val="99"/>
    <w:qFormat/>
    <w:rsid w:val="004417DD"/>
    <w:pPr>
      <w:ind w:left="720" w:right="720"/>
    </w:pPr>
    <w:rPr>
      <w:rFonts w:ascii="Palatino Linotype" w:eastAsia="Times New Roman" w:hAnsi="Palatino Linotype"/>
      <w:szCs w:val="20"/>
      <w:u w:val="single"/>
    </w:rPr>
  </w:style>
  <w:style w:type="character" w:customStyle="1" w:styleId="UnderlinedCardChar0">
    <w:name w:val="Underlined Card Char"/>
    <w:rsid w:val="004417DD"/>
    <w:rPr>
      <w:rFonts w:ascii="Palatino Linotype" w:hAnsi="Palatino Linotype"/>
      <w:u w:val="single"/>
      <w:lang w:val="en-US" w:eastAsia="en-US" w:bidi="ar-SA"/>
    </w:rPr>
  </w:style>
  <w:style w:type="character" w:customStyle="1" w:styleId="Style10ptUnderline">
    <w:name w:val="Style 10 pt Underline"/>
    <w:rsid w:val="004417DD"/>
    <w:rPr>
      <w:sz w:val="20"/>
      <w:u w:val="single"/>
    </w:rPr>
  </w:style>
  <w:style w:type="character" w:customStyle="1" w:styleId="char">
    <w:name w:val="char"/>
    <w:basedOn w:val="DefaultParagraphFont"/>
    <w:rsid w:val="004417DD"/>
  </w:style>
  <w:style w:type="character" w:customStyle="1" w:styleId="UnderlineCharCharCharCharCharChar">
    <w:name w:val="Underline Char Char Char Char Char Char"/>
    <w:rsid w:val="004417DD"/>
    <w:rPr>
      <w:rFonts w:ascii="Arial Narrow" w:hAnsi="Arial Narrow"/>
      <w:szCs w:val="24"/>
      <w:u w:val="single"/>
      <w:lang w:val="en-US" w:eastAsia="en-US" w:bidi="ar-SA"/>
    </w:rPr>
  </w:style>
  <w:style w:type="paragraph" w:customStyle="1" w:styleId="PageHeader-Underline18pt">
    <w:name w:val="Page Header - Underline 18 pt"/>
    <w:uiPriority w:val="99"/>
    <w:qFormat/>
    <w:rsid w:val="004417DD"/>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4417DD"/>
    <w:pPr>
      <w:keepLines w:val="0"/>
      <w:pageBreakBefore w:val="0"/>
      <w:suppressAutoHyphens/>
      <w:jc w:val="left"/>
    </w:pPr>
    <w:rPr>
      <w:rFonts w:eastAsia="Times New Roman" w:cs="Arial"/>
      <w:iCs/>
      <w:sz w:val="24"/>
      <w:szCs w:val="28"/>
      <w:u w:val="none"/>
    </w:rPr>
  </w:style>
  <w:style w:type="character" w:customStyle="1" w:styleId="klink">
    <w:name w:val="klink"/>
    <w:basedOn w:val="DefaultParagraphFont"/>
    <w:rsid w:val="004417DD"/>
  </w:style>
  <w:style w:type="character" w:customStyle="1" w:styleId="hdr">
    <w:name w:val="hdr"/>
    <w:basedOn w:val="DefaultParagraphFont"/>
    <w:rsid w:val="004417DD"/>
  </w:style>
  <w:style w:type="paragraph" w:customStyle="1" w:styleId="subhead">
    <w:name w:val="subhead"/>
    <w:basedOn w:val="Normal"/>
    <w:uiPriority w:val="99"/>
    <w:qFormat/>
    <w:rsid w:val="004417DD"/>
    <w:pPr>
      <w:spacing w:after="120" w:line="225" w:lineRule="atLeast"/>
      <w:ind w:right="180"/>
    </w:pPr>
    <w:rPr>
      <w:rFonts w:eastAsia="Times New Roman"/>
      <w:color w:val="5177C5"/>
      <w:szCs w:val="20"/>
    </w:rPr>
  </w:style>
  <w:style w:type="character" w:customStyle="1" w:styleId="date1">
    <w:name w:val="date1"/>
    <w:basedOn w:val="DefaultParagraphFont"/>
    <w:rsid w:val="004417DD"/>
  </w:style>
  <w:style w:type="character" w:customStyle="1" w:styleId="bolding1">
    <w:name w:val="bolding1"/>
    <w:rsid w:val="004417DD"/>
    <w:rPr>
      <w:b/>
      <w:bCs/>
    </w:rPr>
  </w:style>
  <w:style w:type="character" w:customStyle="1" w:styleId="bookoptions1">
    <w:name w:val="book_options1"/>
    <w:rsid w:val="004417DD"/>
    <w:rPr>
      <w:b/>
      <w:bCs/>
      <w:color w:val="333366"/>
    </w:rPr>
  </w:style>
  <w:style w:type="character" w:customStyle="1" w:styleId="descriptionblock">
    <w:name w:val="description block"/>
    <w:basedOn w:val="DefaultParagraphFont"/>
    <w:rsid w:val="004417DD"/>
  </w:style>
  <w:style w:type="character" w:customStyle="1" w:styleId="detailsboxblock">
    <w:name w:val="detailsbox block"/>
    <w:basedOn w:val="DefaultParagraphFont"/>
    <w:rsid w:val="004417DD"/>
  </w:style>
  <w:style w:type="character" w:customStyle="1" w:styleId="Char3">
    <w:name w:val="Char3"/>
    <w:aliases w:val="Tag Line Char Char1"/>
    <w:rsid w:val="004417DD"/>
    <w:rPr>
      <w:rFonts w:cs="Arial"/>
      <w:bCs/>
      <w:u w:val="thick"/>
      <w:lang w:val="en-US" w:eastAsia="en-US" w:bidi="ar-SA"/>
    </w:rPr>
  </w:style>
  <w:style w:type="paragraph" w:customStyle="1" w:styleId="StyleHeading110pt">
    <w:name w:val="Style Heading 1 + 10 pt"/>
    <w:basedOn w:val="Heading1"/>
    <w:uiPriority w:val="99"/>
    <w:qFormat/>
    <w:rsid w:val="004417DD"/>
    <w:pPr>
      <w:keepNext w:val="0"/>
      <w:keepLines w:val="0"/>
      <w:pageBreakBefore w:val="0"/>
      <w:pBdr>
        <w:top w:val="single" w:sz="18" w:space="1" w:color="000000"/>
        <w:left w:val="single" w:sz="18" w:space="4" w:color="000000"/>
        <w:bottom w:val="single" w:sz="18" w:space="1" w:color="000000"/>
        <w:right w:val="single" w:sz="18" w:space="4" w:color="000000"/>
      </w:pBdr>
      <w:suppressAutoHyphens/>
    </w:pPr>
    <w:rPr>
      <w:rFonts w:eastAsia="Times New Roman" w:cs="Times New Roman"/>
      <w:caps/>
      <w:kern w:val="32"/>
      <w:sz w:val="32"/>
    </w:rPr>
  </w:style>
  <w:style w:type="paragraph" w:customStyle="1" w:styleId="StyleStyleHeading110pt10pt">
    <w:name w:val="Style Style Heading 1 + 10 pt + 10 pt"/>
    <w:basedOn w:val="StyleHeading110pt"/>
    <w:uiPriority w:val="99"/>
    <w:qFormat/>
    <w:rsid w:val="004417DD"/>
  </w:style>
  <w:style w:type="paragraph" w:customStyle="1" w:styleId="StyleUnderliningTimesNewRomanBoldNounderlineKernat16">
    <w:name w:val="Style Underlining + Times New Roman Bold No underline Kern at 16..."/>
    <w:basedOn w:val="Normal"/>
    <w:uiPriority w:val="99"/>
    <w:qFormat/>
    <w:rsid w:val="004417DD"/>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4417DD"/>
    <w:rPr>
      <w:rFonts w:eastAsia="Times New Roman"/>
      <w:b/>
      <w:bCs/>
      <w:kern w:val="32"/>
      <w:sz w:val="32"/>
      <w:szCs w:val="32"/>
    </w:rPr>
  </w:style>
  <w:style w:type="paragraph" w:customStyle="1" w:styleId="StyleBoldUnderliningKernat16pt">
    <w:name w:val="Style Bold Underlining + Kern at 16 pt"/>
    <w:uiPriority w:val="99"/>
    <w:qFormat/>
    <w:rsid w:val="004417DD"/>
  </w:style>
  <w:style w:type="paragraph" w:customStyle="1" w:styleId="boldy">
    <w:name w:val="boldy"/>
    <w:basedOn w:val="Heading2"/>
    <w:uiPriority w:val="99"/>
    <w:qFormat/>
    <w:rsid w:val="004417DD"/>
    <w:pPr>
      <w:keepLines w:val="0"/>
      <w:pageBreakBefore w:val="0"/>
      <w:suppressAutoHyphens/>
      <w:jc w:val="left"/>
    </w:pPr>
    <w:rPr>
      <w:rFonts w:eastAsia="Times New Roman" w:cs="Arial"/>
      <w:iCs/>
      <w:sz w:val="22"/>
      <w:szCs w:val="20"/>
      <w:u w:val="none"/>
    </w:rPr>
  </w:style>
  <w:style w:type="paragraph" w:customStyle="1" w:styleId="CardsFont6pt">
    <w:name w:val="Cards + Font: 6 pt"/>
    <w:basedOn w:val="Cards"/>
    <w:link w:val="CardsFont6ptChar1"/>
    <w:autoRedefine/>
    <w:uiPriority w:val="99"/>
    <w:qFormat/>
    <w:rsid w:val="004417DD"/>
    <w:pPr>
      <w:widowControl/>
      <w:autoSpaceDE w:val="0"/>
      <w:autoSpaceDN w:val="0"/>
      <w:adjustRightInd w:val="0"/>
      <w:spacing w:after="160" w:line="259" w:lineRule="auto"/>
      <w:ind w:right="0"/>
    </w:pPr>
    <w:rPr>
      <w:rFonts w:ascii="Times New Roman" w:hAnsi="Times New Roman"/>
      <w:sz w:val="12"/>
    </w:rPr>
  </w:style>
  <w:style w:type="character" w:customStyle="1" w:styleId="CardsFont6ptChar">
    <w:name w:val="Cards + Font: 6 pt Char"/>
    <w:rsid w:val="004417DD"/>
    <w:rPr>
      <w:sz w:val="12"/>
      <w:szCs w:val="24"/>
      <w:lang w:val="en-US" w:eastAsia="en-US" w:bidi="ar-SA"/>
    </w:rPr>
  </w:style>
  <w:style w:type="paragraph" w:customStyle="1" w:styleId="TxBr6p1">
    <w:name w:val="TxBr_6p1"/>
    <w:basedOn w:val="Normal"/>
    <w:uiPriority w:val="99"/>
    <w:qFormat/>
    <w:rsid w:val="004417DD"/>
    <w:pPr>
      <w:tabs>
        <w:tab w:val="left" w:pos="204"/>
      </w:tabs>
      <w:autoSpaceDE w:val="0"/>
      <w:autoSpaceDN w:val="0"/>
      <w:adjustRightInd w:val="0"/>
      <w:spacing w:line="238" w:lineRule="atLeast"/>
      <w:ind w:firstLine="204"/>
    </w:pPr>
    <w:rPr>
      <w:rFonts w:eastAsia="Times New Roman"/>
      <w:sz w:val="24"/>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4417DD"/>
    <w:pPr>
      <w:ind w:left="400"/>
    </w:pPr>
    <w:rPr>
      <w:rFonts w:eastAsia="Times New Roman"/>
      <w:szCs w:val="20"/>
    </w:rPr>
  </w:style>
  <w:style w:type="character" w:customStyle="1" w:styleId="texto11">
    <w:name w:val="texto11"/>
    <w:rsid w:val="004417DD"/>
    <w:rPr>
      <w:rFonts w:ascii="Arial" w:hAnsi="Arial" w:cs="Arial" w:hint="default"/>
      <w:b w:val="0"/>
      <w:bCs w:val="0"/>
      <w:i w:val="0"/>
      <w:iCs w:val="0"/>
      <w:caps w:val="0"/>
      <w:color w:val="000000"/>
      <w:sz w:val="26"/>
      <w:szCs w:val="26"/>
    </w:rPr>
  </w:style>
  <w:style w:type="paragraph" w:customStyle="1" w:styleId="Paste">
    <w:name w:val="Paste"/>
    <w:basedOn w:val="Normal"/>
    <w:uiPriority w:val="99"/>
    <w:qFormat/>
    <w:rsid w:val="004417DD"/>
    <w:rPr>
      <w:rFonts w:ascii="Arial Narrow" w:eastAsia="Times New Roman" w:hAnsi="Arial Narrow"/>
      <w:sz w:val="16"/>
      <w:szCs w:val="20"/>
      <w:lang w:val="x-none" w:eastAsia="x-none"/>
    </w:rPr>
  </w:style>
  <w:style w:type="character" w:customStyle="1" w:styleId="CardTagChar">
    <w:name w:val="Card Tag Char"/>
    <w:rsid w:val="004417DD"/>
    <w:rPr>
      <w:rFonts w:ascii="Arial Narrow" w:hAnsi="Arial Narrow"/>
      <w:b/>
      <w:sz w:val="24"/>
      <w:szCs w:val="24"/>
      <w:lang w:val="en-US" w:eastAsia="en-US" w:bidi="ar-SA"/>
    </w:rPr>
  </w:style>
  <w:style w:type="character" w:customStyle="1" w:styleId="CardtextChar3">
    <w:name w:val="Card text Char"/>
    <w:link w:val="Cardtext4"/>
    <w:rsid w:val="004417DD"/>
    <w:rPr>
      <w:rFonts w:ascii="Arial Narrow" w:hAnsi="Arial Narrow"/>
      <w:szCs w:val="24"/>
      <w:u w:val="single"/>
    </w:rPr>
  </w:style>
  <w:style w:type="paragraph" w:customStyle="1" w:styleId="Normalization">
    <w:name w:val="Normalization"/>
    <w:basedOn w:val="Normal"/>
    <w:uiPriority w:val="99"/>
    <w:qFormat/>
    <w:rsid w:val="004417DD"/>
    <w:rPr>
      <w:rFonts w:eastAsia="Times New Roman"/>
      <w:sz w:val="18"/>
    </w:rPr>
  </w:style>
  <w:style w:type="paragraph" w:customStyle="1" w:styleId="BreifTitle">
    <w:name w:val="Breif Title"/>
    <w:basedOn w:val="Normal"/>
    <w:autoRedefine/>
    <w:qFormat/>
    <w:rsid w:val="004417DD"/>
    <w:pPr>
      <w:widowControl w:val="0"/>
      <w:autoSpaceDE w:val="0"/>
      <w:autoSpaceDN w:val="0"/>
      <w:adjustRightInd w:val="0"/>
      <w:jc w:val="center"/>
      <w:outlineLvl w:val="0"/>
    </w:pPr>
    <w:rPr>
      <w:rFonts w:eastAsia="Times New Roman"/>
      <w:b/>
      <w:caps/>
      <w:sz w:val="24"/>
    </w:rPr>
  </w:style>
  <w:style w:type="paragraph" w:customStyle="1" w:styleId="DebateCiteCharChar">
    <w:name w:val="Debate Cite Char Char"/>
    <w:basedOn w:val="Normal"/>
    <w:autoRedefine/>
    <w:uiPriority w:val="99"/>
    <w:qFormat/>
    <w:rsid w:val="004417DD"/>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character" w:customStyle="1" w:styleId="DebateCiteCharCharChar">
    <w:name w:val="Debate Cite Char Char Char"/>
    <w:rsid w:val="004417DD"/>
    <w:rPr>
      <w:b/>
      <w:sz w:val="32"/>
      <w:szCs w:val="32"/>
      <w:lang w:val="en-US" w:eastAsia="en-US" w:bidi="ar-SA"/>
    </w:rPr>
  </w:style>
  <w:style w:type="paragraph" w:styleId="BodyTextFirstIndent">
    <w:name w:val="Body Text First Indent"/>
    <w:basedOn w:val="BodyText"/>
    <w:link w:val="BodyTextFirstIndentChar"/>
    <w:rsid w:val="004417DD"/>
    <w:pPr>
      <w:spacing w:after="120" w:line="240" w:lineRule="auto"/>
      <w:ind w:firstLine="210"/>
    </w:pPr>
    <w:rPr>
      <w:rFonts w:eastAsia="Times New Roman" w:cstheme="minorBidi"/>
      <w:sz w:val="24"/>
      <w:szCs w:val="24"/>
    </w:rPr>
  </w:style>
  <w:style w:type="character" w:customStyle="1" w:styleId="BodyTextFirstIndentChar">
    <w:name w:val="Body Text First Indent Char"/>
    <w:basedOn w:val="BodyTextChar"/>
    <w:link w:val="BodyTextFirstIndent"/>
    <w:rsid w:val="004417DD"/>
    <w:rPr>
      <w:rFonts w:ascii="Georgia" w:eastAsia="Times New Roman" w:hAnsi="Georgia" w:cs="Times New Roman"/>
      <w:sz w:val="24"/>
      <w:szCs w:val="24"/>
    </w:rPr>
  </w:style>
  <w:style w:type="character" w:customStyle="1" w:styleId="TagChar3">
    <w:name w:val="Tag Char3"/>
    <w:rsid w:val="004417DD"/>
    <w:rPr>
      <w:rFonts w:ascii="Palatino Linotype" w:hAnsi="Palatino Linotype"/>
      <w:b/>
      <w:sz w:val="24"/>
      <w:szCs w:val="24"/>
      <w:lang w:val="en-US" w:eastAsia="en-US" w:bidi="ar-SA"/>
    </w:rPr>
  </w:style>
  <w:style w:type="paragraph" w:customStyle="1" w:styleId="TagCite0">
    <w:name w:val="Tag/Cite"/>
    <w:basedOn w:val="Normal"/>
    <w:qFormat/>
    <w:rsid w:val="004417DD"/>
    <w:pPr>
      <w:widowControl w:val="0"/>
      <w:autoSpaceDE w:val="0"/>
      <w:autoSpaceDN w:val="0"/>
      <w:adjustRightInd w:val="0"/>
    </w:pPr>
    <w:rPr>
      <w:rFonts w:eastAsia="Times New Roman"/>
      <w:b/>
      <w:szCs w:val="20"/>
    </w:rPr>
  </w:style>
  <w:style w:type="paragraph" w:customStyle="1" w:styleId="DebateHeader">
    <w:name w:val="Debate Header"/>
    <w:basedOn w:val="TOC1"/>
    <w:autoRedefine/>
    <w:qFormat/>
    <w:rsid w:val="004417DD"/>
    <w:pPr>
      <w:jc w:val="center"/>
      <w:outlineLvl w:val="0"/>
    </w:pPr>
    <w:rPr>
      <w:b/>
      <w:kern w:val="0"/>
      <w:sz w:val="32"/>
      <w:szCs w:val="32"/>
      <w:u w:val="single"/>
    </w:rPr>
  </w:style>
  <w:style w:type="paragraph" w:customStyle="1" w:styleId="Tagandcite">
    <w:name w:val="Tag and cite"/>
    <w:basedOn w:val="Normal"/>
    <w:autoRedefine/>
    <w:qFormat/>
    <w:rsid w:val="004417DD"/>
    <w:rPr>
      <w:rFonts w:eastAsia="Times New Roman"/>
      <w:color w:val="333333"/>
    </w:rPr>
  </w:style>
  <w:style w:type="paragraph" w:customStyle="1" w:styleId="StyleTagandCiteFranklinGothicDemi">
    <w:name w:val="Style Tag and Cite + Franklin Gothic Demi"/>
    <w:basedOn w:val="Normal"/>
    <w:autoRedefine/>
    <w:qFormat/>
    <w:rsid w:val="004417DD"/>
    <w:rPr>
      <w:rFonts w:ascii="Franklin Gothic Demi" w:eastAsia="Times New Roman" w:hAnsi="Franklin Gothic Demi"/>
      <w:b/>
      <w:caps/>
      <w:color w:val="333333"/>
      <w:sz w:val="24"/>
    </w:rPr>
  </w:style>
  <w:style w:type="paragraph" w:customStyle="1" w:styleId="StyleStyleTagandCiteFranklinGothicDemi11pt">
    <w:name w:val="Style Style Tag and Cite + Franklin Gothic Demi + 11 pt"/>
    <w:basedOn w:val="StyleTagandCiteFranklinGothicDemi"/>
    <w:autoRedefine/>
    <w:qFormat/>
    <w:rsid w:val="004417DD"/>
  </w:style>
  <w:style w:type="character" w:customStyle="1" w:styleId="Style10ptBold">
    <w:name w:val="Style 10 pt Bold"/>
    <w:rsid w:val="004417DD"/>
    <w:rPr>
      <w:b/>
      <w:bCs/>
      <w:sz w:val="20"/>
    </w:rPr>
  </w:style>
  <w:style w:type="paragraph" w:styleId="Date">
    <w:name w:val="Date"/>
    <w:aliases w:val="date"/>
    <w:basedOn w:val="Normal"/>
    <w:next w:val="Normal"/>
    <w:link w:val="DateChar"/>
    <w:qFormat/>
    <w:rsid w:val="004417DD"/>
    <w:rPr>
      <w:rFonts w:eastAsia="Times New Roman"/>
      <w:sz w:val="24"/>
    </w:rPr>
  </w:style>
  <w:style w:type="character" w:customStyle="1" w:styleId="DateChar">
    <w:name w:val="Date Char"/>
    <w:aliases w:val="date Char"/>
    <w:basedOn w:val="DefaultParagraphFont"/>
    <w:link w:val="Date"/>
    <w:rsid w:val="004417DD"/>
    <w:rPr>
      <w:rFonts w:ascii="Georgia" w:eastAsia="Times New Roman" w:hAnsi="Georgia"/>
      <w:sz w:val="24"/>
    </w:rPr>
  </w:style>
  <w:style w:type="character" w:customStyle="1" w:styleId="text9">
    <w:name w:val="text9"/>
    <w:basedOn w:val="DefaultParagraphFont"/>
    <w:rsid w:val="004417DD"/>
  </w:style>
  <w:style w:type="character" w:customStyle="1" w:styleId="text21">
    <w:name w:val="text21"/>
    <w:basedOn w:val="DefaultParagraphFont"/>
    <w:rsid w:val="004417DD"/>
  </w:style>
  <w:style w:type="character" w:customStyle="1" w:styleId="text19">
    <w:name w:val="text19"/>
    <w:basedOn w:val="DefaultParagraphFont"/>
    <w:rsid w:val="004417DD"/>
  </w:style>
  <w:style w:type="paragraph" w:customStyle="1" w:styleId="CiteCard0">
    <w:name w:val="Cite/Card"/>
    <w:basedOn w:val="Normal"/>
    <w:qFormat/>
    <w:rsid w:val="004417DD"/>
    <w:pPr>
      <w:overflowPunct w:val="0"/>
      <w:autoSpaceDE w:val="0"/>
      <w:autoSpaceDN w:val="0"/>
      <w:adjustRightInd w:val="0"/>
      <w:textAlignment w:val="baseline"/>
    </w:pPr>
    <w:rPr>
      <w:rFonts w:ascii="Palatino Linotype" w:eastAsia="Times New Roman" w:hAnsi="Palatino Linotype"/>
      <w:color w:val="000000"/>
      <w:szCs w:val="20"/>
    </w:rPr>
  </w:style>
  <w:style w:type="character" w:customStyle="1" w:styleId="pmterms11">
    <w:name w:val="pmterms11"/>
    <w:rsid w:val="004417DD"/>
    <w:rPr>
      <w:b/>
      <w:bCs/>
      <w:i w:val="0"/>
      <w:iCs w:val="0"/>
      <w:color w:val="000000"/>
    </w:rPr>
  </w:style>
  <w:style w:type="paragraph" w:customStyle="1" w:styleId="tagCharCharCharCharCharCharChar">
    <w:name w:val="tag Char Char Char Char Char Char Char"/>
    <w:basedOn w:val="Normal"/>
    <w:qFormat/>
    <w:rsid w:val="004417DD"/>
    <w:rPr>
      <w:rFonts w:eastAsia="Times New Roman"/>
      <w:b/>
      <w:sz w:val="24"/>
      <w:szCs w:val="20"/>
    </w:rPr>
  </w:style>
  <w:style w:type="character" w:customStyle="1" w:styleId="term2">
    <w:name w:val="term2"/>
    <w:rsid w:val="004417DD"/>
    <w:rPr>
      <w:b/>
      <w:bCs/>
    </w:rPr>
  </w:style>
  <w:style w:type="paragraph" w:customStyle="1" w:styleId="title-bold-medium">
    <w:name w:val="title-bold-medium"/>
    <w:basedOn w:val="Normal"/>
    <w:qFormat/>
    <w:rsid w:val="004417DD"/>
    <w:pPr>
      <w:spacing w:before="100" w:beforeAutospacing="1" w:after="100" w:afterAutospacing="1"/>
    </w:pPr>
    <w:rPr>
      <w:rFonts w:eastAsia="Arial Unicode MS"/>
      <w:b/>
      <w:bCs/>
      <w:color w:val="000000"/>
      <w:szCs w:val="20"/>
    </w:rPr>
  </w:style>
  <w:style w:type="character" w:customStyle="1" w:styleId="pmterms12">
    <w:name w:val="pmterms12"/>
    <w:rsid w:val="004417DD"/>
    <w:rPr>
      <w:b/>
      <w:bCs/>
      <w:i w:val="0"/>
      <w:iCs w:val="0"/>
      <w:color w:val="000000"/>
    </w:rPr>
  </w:style>
  <w:style w:type="paragraph" w:customStyle="1" w:styleId="lact">
    <w:name w:val="lact"/>
    <w:basedOn w:val="Normal"/>
    <w:qFormat/>
    <w:rsid w:val="004417DD"/>
    <w:pPr>
      <w:spacing w:before="100" w:beforeAutospacing="1" w:after="100" w:afterAutospacing="1"/>
    </w:pPr>
    <w:rPr>
      <w:rFonts w:eastAsia="Arial Unicode MS"/>
      <w:b/>
      <w:bCs/>
      <w:color w:val="000000"/>
      <w:szCs w:val="20"/>
    </w:rPr>
  </w:style>
  <w:style w:type="paragraph" w:styleId="BlockText">
    <w:name w:val="Block Text"/>
    <w:basedOn w:val="Normal"/>
    <w:rsid w:val="004417DD"/>
    <w:pPr>
      <w:ind w:left="229" w:right="229"/>
    </w:pPr>
    <w:rPr>
      <w:rFonts w:ascii="Verdana" w:eastAsia="Times New Roman" w:hAnsi="Verdana"/>
      <w:sz w:val="16"/>
      <w:szCs w:val="20"/>
    </w:rPr>
  </w:style>
  <w:style w:type="paragraph" w:customStyle="1" w:styleId="CardTag">
    <w:name w:val="Card Tag"/>
    <w:basedOn w:val="Normal"/>
    <w:autoRedefine/>
    <w:qFormat/>
    <w:rsid w:val="004417DD"/>
    <w:rPr>
      <w:rFonts w:eastAsia="Times New Roman"/>
      <w:b/>
      <w:sz w:val="24"/>
    </w:rPr>
  </w:style>
  <w:style w:type="paragraph" w:styleId="NormalIndent">
    <w:name w:val="Normal Indent"/>
    <w:basedOn w:val="Normal"/>
    <w:rsid w:val="004417DD"/>
    <w:pPr>
      <w:ind w:left="720"/>
    </w:pPr>
    <w:rPr>
      <w:rFonts w:eastAsia="Times New Roman"/>
      <w:szCs w:val="20"/>
    </w:rPr>
  </w:style>
  <w:style w:type="character" w:customStyle="1" w:styleId="ToReadChar">
    <w:name w:val="To Read Char"/>
    <w:rsid w:val="004417DD"/>
    <w:rPr>
      <w:rFonts w:ascii="Verdana" w:hAnsi="Verdana"/>
      <w:b/>
      <w:szCs w:val="24"/>
      <w:u w:val="single"/>
      <w:lang w:val="en-US" w:eastAsia="en-US" w:bidi="ar-SA"/>
    </w:rPr>
  </w:style>
  <w:style w:type="character" w:customStyle="1" w:styleId="ToReadCharChar">
    <w:name w:val="To Read Char Char"/>
    <w:rsid w:val="004417DD"/>
    <w:rPr>
      <w:rFonts w:ascii="Verdana" w:hAnsi="Verdana"/>
      <w:b/>
      <w:szCs w:val="24"/>
      <w:u w:val="single"/>
      <w:lang w:val="en-US" w:eastAsia="en-US" w:bidi="ar-SA"/>
    </w:rPr>
  </w:style>
  <w:style w:type="paragraph" w:customStyle="1" w:styleId="BLOCKTITLE0">
    <w:name w:val="BLOCK TITLE"/>
    <w:basedOn w:val="Heading1"/>
    <w:link w:val="BLOCKTITLEChar"/>
    <w:qFormat/>
    <w:rsid w:val="004417DD"/>
    <w:pPr>
      <w:keepLines w:val="0"/>
      <w:pageBreakBefore w:val="0"/>
      <w:pBdr>
        <w:top w:val="none" w:sz="0" w:space="0" w:color="auto"/>
        <w:left w:val="none" w:sz="0" w:space="0" w:color="auto"/>
        <w:bottom w:val="none" w:sz="0" w:space="0" w:color="auto"/>
        <w:right w:val="none" w:sz="0" w:space="0" w:color="auto"/>
      </w:pBdr>
      <w:suppressAutoHyphens/>
    </w:pPr>
    <w:rPr>
      <w:rFonts w:ascii="Sylfaen" w:eastAsia="Times New Roman" w:hAnsi="Sylfaen" w:cs="Times New Roman"/>
      <w:caps/>
      <w:kern w:val="32"/>
      <w:sz w:val="32"/>
    </w:rPr>
  </w:style>
  <w:style w:type="character" w:customStyle="1" w:styleId="BoldandUnderlineChar1Char2Char">
    <w:name w:val="Bold and Underline Char1 Char2 Char"/>
    <w:rsid w:val="004417DD"/>
    <w:rPr>
      <w:b/>
      <w:szCs w:val="24"/>
      <w:u w:val="single"/>
      <w:lang w:val="en-US" w:eastAsia="en-US" w:bidi="ar-SA"/>
    </w:rPr>
  </w:style>
  <w:style w:type="paragraph" w:styleId="EnvelopeReturn">
    <w:name w:val="envelope return"/>
    <w:basedOn w:val="Normal"/>
    <w:rsid w:val="004417DD"/>
    <w:rPr>
      <w:rFonts w:eastAsia="Times New Roman"/>
      <w:sz w:val="24"/>
      <w:szCs w:val="20"/>
    </w:rPr>
  </w:style>
  <w:style w:type="paragraph" w:styleId="EnvelopeAddress">
    <w:name w:val="envelope address"/>
    <w:basedOn w:val="Normal"/>
    <w:rsid w:val="004417DD"/>
    <w:pPr>
      <w:framePr w:w="7920" w:h="1980" w:hRule="exact" w:hSpace="180" w:wrap="auto" w:hAnchor="page" w:xAlign="center" w:yAlign="bottom"/>
      <w:ind w:left="2880"/>
    </w:pPr>
    <w:rPr>
      <w:rFonts w:eastAsia="Times New Roman"/>
      <w:sz w:val="28"/>
    </w:rPr>
  </w:style>
  <w:style w:type="character" w:customStyle="1" w:styleId="title1">
    <w:name w:val="title1"/>
    <w:basedOn w:val="DefaultParagraphFont"/>
    <w:rsid w:val="004417DD"/>
  </w:style>
  <w:style w:type="character" w:customStyle="1" w:styleId="bio">
    <w:name w:val="bio"/>
    <w:basedOn w:val="DefaultParagraphFont"/>
    <w:rsid w:val="004417DD"/>
  </w:style>
  <w:style w:type="character" w:customStyle="1" w:styleId="storytextstyle">
    <w:name w:val="storytextstyle"/>
    <w:basedOn w:val="DefaultParagraphFont"/>
    <w:rsid w:val="004417DD"/>
  </w:style>
  <w:style w:type="character" w:customStyle="1" w:styleId="cardunderlinedCharChar">
    <w:name w:val="card underlined Char Char"/>
    <w:rsid w:val="004417DD"/>
    <w:rPr>
      <w:rFonts w:ascii="Arial" w:hAnsi="Arial"/>
      <w:sz w:val="22"/>
      <w:szCs w:val="24"/>
      <w:u w:val="single"/>
      <w:lang w:val="en-US" w:eastAsia="en-US" w:bidi="ar-SA"/>
    </w:rPr>
  </w:style>
  <w:style w:type="character" w:customStyle="1" w:styleId="Style2Char0">
    <w:name w:val="Style2 Char"/>
    <w:uiPriority w:val="99"/>
    <w:rsid w:val="004417DD"/>
    <w:rPr>
      <w:rFonts w:ascii="Book Antiqua" w:hAnsi="Book Antiqua"/>
      <w:u w:val="thick"/>
      <w:lang w:val="en-US" w:eastAsia="en-US" w:bidi="ar-SA"/>
    </w:rPr>
  </w:style>
  <w:style w:type="character" w:customStyle="1" w:styleId="Style2Char1">
    <w:name w:val="Style2 Char1"/>
    <w:rsid w:val="004417DD"/>
    <w:rPr>
      <w:rFonts w:ascii="Book Antiqua" w:hAnsi="Book Antiqua"/>
      <w:szCs w:val="24"/>
      <w:u w:val="thick"/>
      <w:lang w:val="en-US" w:eastAsia="en-US" w:bidi="ar-SA"/>
    </w:rPr>
  </w:style>
  <w:style w:type="character" w:customStyle="1" w:styleId="articlehead21">
    <w:name w:val="articlehead21"/>
    <w:rsid w:val="004417DD"/>
    <w:rPr>
      <w:rFonts w:ascii="Arial" w:hAnsi="Arial" w:cs="Arial" w:hint="default"/>
      <w:b/>
      <w:bCs/>
      <w:color w:val="660000"/>
      <w:sz w:val="20"/>
      <w:szCs w:val="20"/>
    </w:rPr>
  </w:style>
  <w:style w:type="paragraph" w:customStyle="1" w:styleId="shellscontentions">
    <w:name w:val="shells/contentions"/>
    <w:basedOn w:val="TagCite0"/>
    <w:qFormat/>
    <w:rsid w:val="004417DD"/>
  </w:style>
  <w:style w:type="character" w:customStyle="1" w:styleId="BoldandUnderlineChar2Char1">
    <w:name w:val="Bold and Underline Char2 Char1"/>
    <w:rsid w:val="004417DD"/>
    <w:rPr>
      <w:b/>
      <w:szCs w:val="24"/>
      <w:u w:val="single"/>
      <w:lang w:val="en-US" w:eastAsia="en-US" w:bidi="ar-SA"/>
    </w:rPr>
  </w:style>
  <w:style w:type="character" w:customStyle="1" w:styleId="TagCiteChar1">
    <w:name w:val="Tag/Cite Char1"/>
    <w:rsid w:val="004417DD"/>
    <w:rPr>
      <w:b/>
      <w:lang w:val="en-US" w:eastAsia="en-US" w:bidi="ar-SA"/>
    </w:rPr>
  </w:style>
  <w:style w:type="character" w:customStyle="1" w:styleId="goohl2">
    <w:name w:val="goohl2"/>
    <w:basedOn w:val="DefaultParagraphFont"/>
    <w:rsid w:val="004417DD"/>
  </w:style>
  <w:style w:type="character" w:customStyle="1" w:styleId="Normal10">
    <w:name w:val="Normal1"/>
    <w:basedOn w:val="DefaultParagraphFont"/>
    <w:rsid w:val="004417DD"/>
  </w:style>
  <w:style w:type="paragraph" w:customStyle="1" w:styleId="BriefTitle1">
    <w:name w:val="Brief Title 1"/>
    <w:basedOn w:val="Normal"/>
    <w:qFormat/>
    <w:rsid w:val="004417DD"/>
    <w:pPr>
      <w:widowControl w:val="0"/>
      <w:autoSpaceDE w:val="0"/>
      <w:autoSpaceDN w:val="0"/>
      <w:adjustRightInd w:val="0"/>
      <w:jc w:val="center"/>
      <w:outlineLvl w:val="0"/>
    </w:pPr>
    <w:rPr>
      <w:rFonts w:eastAsia="Times New Roman"/>
      <w:b/>
      <w:szCs w:val="20"/>
      <w:u w:val="single"/>
    </w:rPr>
  </w:style>
  <w:style w:type="paragraph" w:customStyle="1" w:styleId="TagCiteChar0">
    <w:name w:val="Tag/Cite Char"/>
    <w:basedOn w:val="Normal"/>
    <w:qFormat/>
    <w:rsid w:val="004417DD"/>
    <w:pPr>
      <w:widowControl w:val="0"/>
      <w:autoSpaceDE w:val="0"/>
      <w:autoSpaceDN w:val="0"/>
      <w:adjustRightInd w:val="0"/>
    </w:pPr>
    <w:rPr>
      <w:rFonts w:eastAsia="Times New Roman"/>
      <w:b/>
      <w:szCs w:val="20"/>
    </w:rPr>
  </w:style>
  <w:style w:type="character" w:customStyle="1" w:styleId="CardCharChar">
    <w:name w:val="Card Char Char"/>
    <w:rsid w:val="004417DD"/>
    <w:rPr>
      <w:lang w:val="en-US" w:eastAsia="en-US" w:bidi="ar-SA"/>
    </w:rPr>
  </w:style>
  <w:style w:type="character" w:customStyle="1" w:styleId="BriefTitle1Char">
    <w:name w:val="Brief Title 1 Char"/>
    <w:rsid w:val="004417DD"/>
    <w:rPr>
      <w:b/>
      <w:u w:val="single"/>
      <w:lang w:val="en-US" w:eastAsia="en-US" w:bidi="ar-SA"/>
    </w:rPr>
  </w:style>
  <w:style w:type="character" w:customStyle="1" w:styleId="TagCiteCharChar">
    <w:name w:val="Tag/Cite Char Char"/>
    <w:rsid w:val="004417DD"/>
    <w:rPr>
      <w:b/>
      <w:lang w:val="en-US" w:eastAsia="en-US" w:bidi="ar-SA"/>
    </w:rPr>
  </w:style>
  <w:style w:type="paragraph" w:customStyle="1" w:styleId="ShellTitles">
    <w:name w:val="ShellTitles"/>
    <w:basedOn w:val="Normal"/>
    <w:qFormat/>
    <w:rsid w:val="004417DD"/>
    <w:pPr>
      <w:widowControl w:val="0"/>
      <w:autoSpaceDE w:val="0"/>
      <w:autoSpaceDN w:val="0"/>
      <w:adjustRightInd w:val="0"/>
    </w:pPr>
    <w:rPr>
      <w:rFonts w:eastAsia="Times New Roman"/>
      <w:b/>
      <w:szCs w:val="20"/>
    </w:rPr>
  </w:style>
  <w:style w:type="paragraph" w:customStyle="1" w:styleId="maintext">
    <w:name w:val="maintext"/>
    <w:basedOn w:val="Normal"/>
    <w:qFormat/>
    <w:rsid w:val="004417DD"/>
    <w:pPr>
      <w:widowControl w:val="0"/>
      <w:autoSpaceDE w:val="0"/>
      <w:autoSpaceDN w:val="0"/>
      <w:adjustRightInd w:val="0"/>
      <w:spacing w:before="100" w:beforeAutospacing="1" w:after="100" w:afterAutospacing="1"/>
    </w:pPr>
    <w:rPr>
      <w:rFonts w:eastAsia="Times New Roman"/>
      <w:szCs w:val="20"/>
    </w:rPr>
  </w:style>
  <w:style w:type="paragraph" w:customStyle="1" w:styleId="noindent">
    <w:name w:val="noindent"/>
    <w:basedOn w:val="Normal"/>
    <w:qFormat/>
    <w:rsid w:val="004417DD"/>
    <w:pPr>
      <w:spacing w:before="100" w:beforeAutospacing="1" w:after="100" w:afterAutospacing="1"/>
    </w:pPr>
    <w:rPr>
      <w:rFonts w:eastAsia="Times New Roman"/>
    </w:rPr>
  </w:style>
  <w:style w:type="character" w:customStyle="1" w:styleId="btx">
    <w:name w:val="btx"/>
    <w:basedOn w:val="DefaultParagraphFont"/>
    <w:rsid w:val="004417DD"/>
  </w:style>
  <w:style w:type="character" w:customStyle="1" w:styleId="prodgeneral1">
    <w:name w:val="prodgeneral1"/>
    <w:rsid w:val="004417DD"/>
    <w:rPr>
      <w:rFonts w:ascii="Verdana" w:hAnsi="Verdana" w:hint="default"/>
      <w:b w:val="0"/>
      <w:bCs w:val="0"/>
      <w:caps w:val="0"/>
      <w:color w:val="000000"/>
      <w:spacing w:val="0"/>
      <w:sz w:val="16"/>
      <w:szCs w:val="16"/>
    </w:rPr>
  </w:style>
  <w:style w:type="character" w:customStyle="1" w:styleId="summary1">
    <w:name w:val="summary1"/>
    <w:rsid w:val="004417DD"/>
    <w:rPr>
      <w:rFonts w:ascii="Arial" w:hAnsi="Arial" w:cs="Arial" w:hint="default"/>
      <w:sz w:val="18"/>
      <w:szCs w:val="18"/>
    </w:rPr>
  </w:style>
  <w:style w:type="paragraph" w:customStyle="1" w:styleId="ToRead">
    <w:name w:val="To Read"/>
    <w:basedOn w:val="Normal"/>
    <w:qFormat/>
    <w:rsid w:val="004417DD"/>
    <w:pPr>
      <w:ind w:left="720"/>
    </w:pPr>
    <w:rPr>
      <w:rFonts w:ascii="Verdana" w:eastAsia="Times New Roman" w:hAnsi="Verdana"/>
      <w:b/>
      <w:u w:val="single"/>
    </w:rPr>
  </w:style>
  <w:style w:type="character" w:customStyle="1" w:styleId="text3">
    <w:name w:val="text3"/>
    <w:basedOn w:val="DefaultParagraphFont"/>
    <w:rsid w:val="004417DD"/>
  </w:style>
  <w:style w:type="paragraph" w:customStyle="1" w:styleId="Style1">
    <w:name w:val="Style 1"/>
    <w:basedOn w:val="Normal"/>
    <w:qFormat/>
    <w:rsid w:val="004417DD"/>
    <w:pPr>
      <w:widowControl w:val="0"/>
      <w:ind w:firstLine="216"/>
    </w:pPr>
    <w:rPr>
      <w:rFonts w:eastAsia="Times New Roman"/>
      <w:noProof/>
      <w:color w:val="000000"/>
      <w:szCs w:val="20"/>
    </w:rPr>
  </w:style>
  <w:style w:type="paragraph" w:customStyle="1" w:styleId="Style40">
    <w:name w:val="Style 4"/>
    <w:basedOn w:val="Normal"/>
    <w:qFormat/>
    <w:rsid w:val="004417DD"/>
    <w:pPr>
      <w:widowControl w:val="0"/>
      <w:tabs>
        <w:tab w:val="left" w:pos="6876"/>
      </w:tabs>
      <w:ind w:left="3744"/>
    </w:pPr>
    <w:rPr>
      <w:rFonts w:eastAsia="Times New Roman"/>
      <w:noProof/>
      <w:color w:val="000000"/>
      <w:szCs w:val="20"/>
    </w:rPr>
  </w:style>
  <w:style w:type="paragraph" w:customStyle="1" w:styleId="listlevel1">
    <w:name w:val="list level 1"/>
    <w:basedOn w:val="Normal"/>
    <w:uiPriority w:val="99"/>
    <w:qFormat/>
    <w:rsid w:val="004417DD"/>
    <w:pPr>
      <w:overflowPunct w:val="0"/>
      <w:autoSpaceDE w:val="0"/>
      <w:autoSpaceDN w:val="0"/>
      <w:adjustRightInd w:val="0"/>
      <w:ind w:left="560" w:hanging="567"/>
      <w:textAlignment w:val="baseline"/>
    </w:pPr>
    <w:rPr>
      <w:rFonts w:eastAsia="Times New Roman"/>
      <w:color w:val="000000"/>
      <w:sz w:val="24"/>
      <w:szCs w:val="20"/>
    </w:rPr>
  </w:style>
  <w:style w:type="paragraph" w:customStyle="1" w:styleId="listlevel2">
    <w:name w:val="list level 2"/>
    <w:basedOn w:val="Normal"/>
    <w:uiPriority w:val="99"/>
    <w:qFormat/>
    <w:rsid w:val="004417DD"/>
    <w:pPr>
      <w:overflowPunct w:val="0"/>
      <w:autoSpaceDE w:val="0"/>
      <w:autoSpaceDN w:val="0"/>
      <w:adjustRightInd w:val="0"/>
      <w:ind w:left="1120" w:hanging="560"/>
      <w:textAlignment w:val="baseline"/>
    </w:pPr>
    <w:rPr>
      <w:rFonts w:eastAsia="Times New Roman"/>
      <w:color w:val="000000"/>
      <w:sz w:val="24"/>
      <w:szCs w:val="20"/>
    </w:rPr>
  </w:style>
  <w:style w:type="paragraph" w:customStyle="1" w:styleId="listlevel3">
    <w:name w:val="list level 3"/>
    <w:basedOn w:val="listlevel2"/>
    <w:uiPriority w:val="99"/>
    <w:qFormat/>
    <w:rsid w:val="004417DD"/>
  </w:style>
  <w:style w:type="paragraph" w:customStyle="1" w:styleId="PageNumber1">
    <w:name w:val="Page Number1"/>
    <w:basedOn w:val="Normal"/>
    <w:next w:val="Normal"/>
    <w:uiPriority w:val="99"/>
    <w:qFormat/>
    <w:rsid w:val="004417DD"/>
    <w:rPr>
      <w:rFonts w:eastAsia="Times New Roman"/>
    </w:rPr>
  </w:style>
  <w:style w:type="paragraph" w:customStyle="1" w:styleId="Cite1">
    <w:name w:val="Cite1"/>
    <w:uiPriority w:val="99"/>
    <w:qFormat/>
    <w:rsid w:val="004417DD"/>
    <w:pPr>
      <w:spacing w:after="0" w:line="240" w:lineRule="auto"/>
    </w:pPr>
    <w:rPr>
      <w:rFonts w:ascii="Palatino Linotype" w:eastAsia="Times New Roman" w:hAnsi="Palatino Linotype" w:cs="Times New Roman"/>
      <w:bCs/>
      <w:sz w:val="20"/>
      <w:szCs w:val="20"/>
      <w:lang w:val="en-AU"/>
    </w:rPr>
  </w:style>
  <w:style w:type="paragraph" w:customStyle="1" w:styleId="Card1">
    <w:name w:val="Card1"/>
    <w:uiPriority w:val="99"/>
    <w:qFormat/>
    <w:rsid w:val="004417DD"/>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0">
    <w:name w:val="Cite2"/>
    <w:uiPriority w:val="99"/>
    <w:qFormat/>
    <w:rsid w:val="004417DD"/>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4417DD"/>
    <w:pPr>
      <w:ind w:left="288" w:right="288"/>
    </w:pPr>
    <w:rPr>
      <w:rFonts w:eastAsia="Times New Roman"/>
    </w:rPr>
  </w:style>
  <w:style w:type="paragraph" w:customStyle="1" w:styleId="cite21">
    <w:name w:val="cite2"/>
    <w:qFormat/>
    <w:rsid w:val="004417DD"/>
    <w:pPr>
      <w:spacing w:after="0" w:line="240" w:lineRule="auto"/>
    </w:pPr>
    <w:rPr>
      <w:rFonts w:ascii="Times New Roman" w:eastAsia="Times New Roman" w:hAnsi="Times New Roman" w:cs="Times New Roman"/>
      <w:color w:val="000000"/>
      <w:sz w:val="20"/>
      <w:szCs w:val="24"/>
    </w:rPr>
  </w:style>
  <w:style w:type="character" w:customStyle="1" w:styleId="underline1">
    <w:name w:val="underline1"/>
    <w:rsid w:val="004417DD"/>
    <w:rPr>
      <w:rFonts w:ascii="Times New Roman" w:hAnsi="Times New Roman"/>
      <w:sz w:val="20"/>
      <w:u w:val="single"/>
      <w:lang w:eastAsia="en-US"/>
    </w:rPr>
  </w:style>
  <w:style w:type="paragraph" w:customStyle="1" w:styleId="articletext">
    <w:name w:val="articletext"/>
    <w:basedOn w:val="Normal"/>
    <w:uiPriority w:val="99"/>
    <w:qFormat/>
    <w:rsid w:val="004417DD"/>
    <w:pPr>
      <w:spacing w:before="100" w:beforeAutospacing="1" w:after="100" w:afterAutospacing="1"/>
    </w:pPr>
    <w:rPr>
      <w:rFonts w:ascii="Verdana" w:eastAsia="Times New Roman" w:hAnsi="Verdana"/>
      <w:color w:val="2A2A2A"/>
      <w:sz w:val="21"/>
      <w:szCs w:val="21"/>
    </w:rPr>
  </w:style>
  <w:style w:type="character" w:customStyle="1" w:styleId="CardTextUnderlinedChar">
    <w:name w:val="Card Text Underlined Char"/>
    <w:rsid w:val="004417DD"/>
    <w:rPr>
      <w:rFonts w:ascii="Arial Narrow" w:hAnsi="Arial Narrow"/>
      <w:sz w:val="24"/>
      <w:szCs w:val="24"/>
      <w:u w:val="single"/>
      <w:lang w:val="en-US" w:eastAsia="en-US" w:bidi="ar-SA"/>
    </w:rPr>
  </w:style>
  <w:style w:type="character" w:customStyle="1" w:styleId="cardtextsmallChar">
    <w:name w:val="card text small Char"/>
    <w:rsid w:val="004417DD"/>
    <w:rPr>
      <w:rFonts w:ascii="Arial Narrow" w:hAnsi="Arial Narrow"/>
      <w:sz w:val="16"/>
      <w:szCs w:val="24"/>
      <w:lang w:val="en-US" w:eastAsia="en-US" w:bidi="ar-SA"/>
    </w:rPr>
  </w:style>
  <w:style w:type="paragraph" w:customStyle="1" w:styleId="cardtextsmall">
    <w:name w:val="card text small"/>
    <w:basedOn w:val="Normal"/>
    <w:qFormat/>
    <w:rsid w:val="004417DD"/>
    <w:rPr>
      <w:rFonts w:eastAsia="Times New Roman"/>
      <w:sz w:val="16"/>
    </w:rPr>
  </w:style>
  <w:style w:type="paragraph" w:customStyle="1" w:styleId="CaseListNormal">
    <w:name w:val="Case List Normal"/>
    <w:basedOn w:val="Normal"/>
    <w:qFormat/>
    <w:rsid w:val="004417DD"/>
    <w:rPr>
      <w:rFonts w:ascii="Times" w:eastAsia="Times New Roman" w:hAnsi="Times"/>
      <w:szCs w:val="26"/>
    </w:rPr>
  </w:style>
  <w:style w:type="paragraph" w:customStyle="1" w:styleId="Body">
    <w:name w:val="Body"/>
    <w:basedOn w:val="Normal"/>
    <w:uiPriority w:val="99"/>
    <w:qFormat/>
    <w:rsid w:val="004417DD"/>
    <w:pPr>
      <w:outlineLvl w:val="3"/>
    </w:pPr>
    <w:rPr>
      <w:rFonts w:eastAsia="Times New Roman"/>
      <w:szCs w:val="20"/>
    </w:rPr>
  </w:style>
  <w:style w:type="paragraph" w:customStyle="1" w:styleId="3text">
    <w:name w:val="3text"/>
    <w:basedOn w:val="Normal"/>
    <w:uiPriority w:val="99"/>
    <w:qFormat/>
    <w:rsid w:val="004417DD"/>
    <w:pPr>
      <w:spacing w:before="100" w:beforeAutospacing="1" w:after="100" w:afterAutospacing="1"/>
    </w:pPr>
    <w:rPr>
      <w:rFonts w:eastAsia="Times New Roman"/>
      <w:sz w:val="24"/>
    </w:rPr>
  </w:style>
  <w:style w:type="character" w:customStyle="1" w:styleId="countrytitle1">
    <w:name w:val="countrytitle1"/>
    <w:rsid w:val="004417DD"/>
    <w:rPr>
      <w:rFonts w:ascii="Verdana" w:hAnsi="Verdana" w:hint="default"/>
      <w:b/>
      <w:bCs/>
      <w:color w:val="293643"/>
      <w:sz w:val="24"/>
      <w:szCs w:val="24"/>
    </w:rPr>
  </w:style>
  <w:style w:type="character" w:customStyle="1" w:styleId="storyheader1">
    <w:name w:val="storyheader1"/>
    <w:rsid w:val="004417DD"/>
    <w:rPr>
      <w:rFonts w:ascii="Verdana" w:hAnsi="Verdana" w:hint="default"/>
      <w:b/>
      <w:bCs/>
      <w:color w:val="000000"/>
      <w:sz w:val="21"/>
      <w:szCs w:val="21"/>
    </w:rPr>
  </w:style>
  <w:style w:type="paragraph" w:customStyle="1" w:styleId="TimesNewRoman12">
    <w:name w:val="TimesNewRoman12"/>
    <w:uiPriority w:val="99"/>
    <w:qFormat/>
    <w:rsid w:val="004417DD"/>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uiPriority w:val="99"/>
    <w:qFormat/>
    <w:rsid w:val="004417DD"/>
    <w:pPr>
      <w:spacing w:before="100" w:beforeAutospacing="1" w:after="100" w:afterAutospacing="1"/>
    </w:pPr>
    <w:rPr>
      <w:rFonts w:eastAsia="Times New Roman"/>
      <w:sz w:val="24"/>
    </w:rPr>
  </w:style>
  <w:style w:type="character" w:customStyle="1" w:styleId="cardunderlinedChar0">
    <w:name w:val="card underlined Char"/>
    <w:rsid w:val="004417DD"/>
    <w:rPr>
      <w:rFonts w:ascii="Arial" w:hAnsi="Arial"/>
      <w:sz w:val="22"/>
      <w:szCs w:val="24"/>
      <w:u w:val="single"/>
      <w:lang w:val="en-US" w:eastAsia="en-US" w:bidi="ar-SA"/>
    </w:rPr>
  </w:style>
  <w:style w:type="paragraph" w:customStyle="1" w:styleId="medium-normal">
    <w:name w:val="medium-normal"/>
    <w:basedOn w:val="Normal"/>
    <w:qFormat/>
    <w:rsid w:val="004417DD"/>
    <w:pPr>
      <w:spacing w:before="100" w:beforeAutospacing="1" w:after="100" w:afterAutospacing="1"/>
    </w:pPr>
    <w:rPr>
      <w:rFonts w:eastAsia="Times New Roman"/>
      <w:sz w:val="24"/>
    </w:rPr>
  </w:style>
  <w:style w:type="paragraph" w:customStyle="1" w:styleId="textChar">
    <w:name w:val="text Char"/>
    <w:basedOn w:val="Normal"/>
    <w:autoRedefine/>
    <w:uiPriority w:val="99"/>
    <w:qFormat/>
    <w:rsid w:val="004417DD"/>
    <w:rPr>
      <w:rFonts w:eastAsia="Times New Roman"/>
      <w:color w:val="000000"/>
      <w:sz w:val="18"/>
    </w:rPr>
  </w:style>
  <w:style w:type="paragraph" w:customStyle="1" w:styleId="text1">
    <w:name w:val="text1"/>
    <w:basedOn w:val="Normal"/>
    <w:autoRedefine/>
    <w:uiPriority w:val="99"/>
    <w:qFormat/>
    <w:rsid w:val="004417DD"/>
    <w:rPr>
      <w:rFonts w:eastAsia="Times New Roman"/>
      <w:szCs w:val="20"/>
    </w:rPr>
  </w:style>
  <w:style w:type="character" w:customStyle="1" w:styleId="article1">
    <w:name w:val="article1"/>
    <w:rsid w:val="004417DD"/>
    <w:rPr>
      <w:rFonts w:ascii="Verdana" w:hAnsi="Verdana" w:hint="default"/>
      <w:color w:val="333333"/>
      <w:sz w:val="16"/>
      <w:szCs w:val="16"/>
    </w:rPr>
  </w:style>
  <w:style w:type="paragraph" w:customStyle="1" w:styleId="RepeatBlockHeading">
    <w:name w:val="Repeat Block Heading"/>
    <w:basedOn w:val="Normal"/>
    <w:autoRedefine/>
    <w:qFormat/>
    <w:rsid w:val="004417DD"/>
    <w:pPr>
      <w:jc w:val="center"/>
    </w:pPr>
    <w:rPr>
      <w:rFonts w:eastAsia="Times New Roman"/>
      <w:b/>
      <w:smallCaps/>
      <w:color w:val="000000"/>
      <w:sz w:val="24"/>
      <w:u w:val="thick"/>
    </w:rPr>
  </w:style>
  <w:style w:type="character" w:customStyle="1" w:styleId="Hyperlink6">
    <w:name w:val="Hyperlink6"/>
    <w:rsid w:val="004417DD"/>
    <w:rPr>
      <w:color w:val="3300CC"/>
      <w:u w:val="single"/>
    </w:rPr>
  </w:style>
  <w:style w:type="paragraph" w:customStyle="1" w:styleId="story-headline">
    <w:name w:val="story-headline"/>
    <w:basedOn w:val="Normal"/>
    <w:uiPriority w:val="99"/>
    <w:qFormat/>
    <w:rsid w:val="004417DD"/>
    <w:pPr>
      <w:spacing w:before="72" w:after="72"/>
    </w:pPr>
    <w:rPr>
      <w:rFonts w:eastAsia="Times New Roman"/>
      <w:b/>
      <w:bCs/>
      <w:sz w:val="26"/>
      <w:szCs w:val="26"/>
    </w:rPr>
  </w:style>
  <w:style w:type="paragraph" w:customStyle="1" w:styleId="story-body">
    <w:name w:val="story-body"/>
    <w:basedOn w:val="Normal"/>
    <w:uiPriority w:val="99"/>
    <w:qFormat/>
    <w:rsid w:val="004417DD"/>
    <w:pPr>
      <w:spacing w:before="100" w:beforeAutospacing="1" w:after="100" w:afterAutospacing="1"/>
    </w:pPr>
    <w:rPr>
      <w:rFonts w:eastAsia="Times New Roman"/>
    </w:rPr>
  </w:style>
  <w:style w:type="character" w:customStyle="1" w:styleId="story-posted-date1">
    <w:name w:val="story-posted-date1"/>
    <w:rsid w:val="004417DD"/>
    <w:rPr>
      <w:rFonts w:ascii="Arial" w:hAnsi="Arial" w:cs="Arial" w:hint="default"/>
      <w:b w:val="0"/>
      <w:bCs w:val="0"/>
      <w:sz w:val="19"/>
      <w:szCs w:val="19"/>
    </w:rPr>
  </w:style>
  <w:style w:type="paragraph" w:customStyle="1" w:styleId="story-dateline">
    <w:name w:val="story-dateline"/>
    <w:basedOn w:val="Normal"/>
    <w:uiPriority w:val="99"/>
    <w:qFormat/>
    <w:rsid w:val="004417DD"/>
    <w:rPr>
      <w:rFonts w:eastAsia="Times New Roman"/>
      <w:b/>
      <w:bCs/>
    </w:rPr>
  </w:style>
  <w:style w:type="paragraph" w:customStyle="1" w:styleId="TextofCards">
    <w:name w:val="Text of Cards"/>
    <w:basedOn w:val="Normal"/>
    <w:uiPriority w:val="99"/>
    <w:qFormat/>
    <w:rsid w:val="004417DD"/>
    <w:rPr>
      <w:rFonts w:eastAsia="Times New Roman"/>
      <w:color w:val="000000"/>
      <w:spacing w:val="6"/>
      <w:szCs w:val="23"/>
    </w:rPr>
  </w:style>
  <w:style w:type="paragraph" w:customStyle="1" w:styleId="Corpotesto">
    <w:name w:val="Corpo testo"/>
    <w:basedOn w:val="Normal"/>
    <w:uiPriority w:val="99"/>
    <w:qFormat/>
    <w:rsid w:val="004417DD"/>
    <w:pPr>
      <w:widowControl w:val="0"/>
      <w:adjustRightInd w:val="0"/>
      <w:spacing w:after="283"/>
    </w:pPr>
    <w:rPr>
      <w:rFonts w:ascii="Times" w:eastAsia="Times New Roman" w:hAnsi="Times"/>
    </w:rPr>
  </w:style>
  <w:style w:type="character" w:customStyle="1" w:styleId="Heading2CharCharCharCharCharCharCharCharCharCharCharCharCharChar">
    <w:name w:val="Heading 2 Char Char Char Char Char Char Char Char Char Char Char Char Char Char"/>
    <w:rsid w:val="004417DD"/>
    <w:rPr>
      <w:rFonts w:eastAsia="SimSun" w:cs="Arial"/>
      <w:b/>
      <w:bCs/>
      <w:iCs/>
      <w:sz w:val="24"/>
      <w:szCs w:val="28"/>
      <w:lang w:val="en-US" w:eastAsia="zh-CN" w:bidi="ar-SA"/>
    </w:rPr>
  </w:style>
  <w:style w:type="paragraph" w:customStyle="1" w:styleId="PageHeading">
    <w:name w:val="Page Heading"/>
    <w:basedOn w:val="Heading2"/>
    <w:qFormat/>
    <w:rsid w:val="004417DD"/>
    <w:pPr>
      <w:keepLines w:val="0"/>
      <w:pageBreakBefore w:val="0"/>
      <w:widowControl w:val="0"/>
      <w:suppressAutoHyphens/>
      <w:jc w:val="left"/>
    </w:pPr>
    <w:rPr>
      <w:rFonts w:eastAsia="Times New Roman" w:cs="Arial"/>
      <w:bCs/>
      <w:sz w:val="32"/>
      <w:szCs w:val="16"/>
      <w:u w:val="none"/>
    </w:rPr>
  </w:style>
  <w:style w:type="character" w:customStyle="1" w:styleId="postbody">
    <w:name w:val="postbody"/>
    <w:basedOn w:val="DefaultParagraphFont"/>
    <w:rsid w:val="004417DD"/>
  </w:style>
  <w:style w:type="paragraph" w:customStyle="1" w:styleId="tagCharChar1Char">
    <w:name w:val="tag Char Char1 Char"/>
    <w:uiPriority w:val="99"/>
    <w:qFormat/>
    <w:rsid w:val="004417DD"/>
    <w:rPr>
      <w:rFonts w:eastAsia="Times New Roman"/>
      <w:b/>
      <w:bCs/>
      <w:sz w:val="24"/>
      <w:szCs w:val="24"/>
    </w:rPr>
  </w:style>
  <w:style w:type="character" w:customStyle="1" w:styleId="textmedium">
    <w:name w:val="textmedium"/>
    <w:basedOn w:val="DefaultParagraphFont"/>
    <w:rsid w:val="004417DD"/>
  </w:style>
  <w:style w:type="character" w:customStyle="1" w:styleId="citation1">
    <w:name w:val="citation1"/>
    <w:rsid w:val="004417DD"/>
    <w:rPr>
      <w:rFonts w:ascii="Verdana" w:hAnsi="Verdana" w:hint="default"/>
      <w:sz w:val="17"/>
      <w:szCs w:val="17"/>
    </w:rPr>
  </w:style>
  <w:style w:type="character" w:customStyle="1" w:styleId="hithighlite">
    <w:name w:val="hithighlite"/>
    <w:basedOn w:val="DefaultParagraphFont"/>
    <w:rsid w:val="004417DD"/>
  </w:style>
  <w:style w:type="character" w:customStyle="1" w:styleId="articlecontent">
    <w:name w:val="articlecontent"/>
    <w:basedOn w:val="DefaultParagraphFont"/>
    <w:rsid w:val="004417DD"/>
  </w:style>
  <w:style w:type="paragraph" w:customStyle="1" w:styleId="inside-copy">
    <w:name w:val="inside-copy"/>
    <w:basedOn w:val="Normal"/>
    <w:qFormat/>
    <w:rsid w:val="004417DD"/>
    <w:pPr>
      <w:spacing w:before="100" w:beforeAutospacing="1" w:after="100" w:afterAutospacing="1" w:line="225" w:lineRule="atLeast"/>
    </w:pPr>
    <w:rPr>
      <w:rFonts w:eastAsia="Times New Roman"/>
      <w:color w:val="000000"/>
      <w:sz w:val="18"/>
      <w:szCs w:val="18"/>
    </w:rPr>
  </w:style>
  <w:style w:type="paragraph" w:customStyle="1" w:styleId="OmniPage1">
    <w:name w:val="OmniPage #1"/>
    <w:basedOn w:val="Normal"/>
    <w:qFormat/>
    <w:rsid w:val="004417DD"/>
    <w:pPr>
      <w:widowControl w:val="0"/>
      <w:autoSpaceDE w:val="0"/>
      <w:autoSpaceDN w:val="0"/>
      <w:adjustRightInd w:val="0"/>
      <w:spacing w:line="240" w:lineRule="atLeast"/>
    </w:pPr>
    <w:rPr>
      <w:rFonts w:ascii="Times" w:eastAsia="Times New Roman" w:hAnsi="Times"/>
      <w:sz w:val="24"/>
    </w:rPr>
  </w:style>
  <w:style w:type="paragraph" w:customStyle="1" w:styleId="TitlePageCenter">
    <w:name w:val="Title Page Center"/>
    <w:basedOn w:val="Normal"/>
    <w:autoRedefine/>
    <w:uiPriority w:val="99"/>
    <w:qFormat/>
    <w:rsid w:val="004417DD"/>
    <w:pPr>
      <w:jc w:val="center"/>
    </w:pPr>
    <w:rPr>
      <w:rFonts w:eastAsia="Times New Roman"/>
      <w:b/>
      <w:caps/>
      <w:sz w:val="24"/>
      <w:szCs w:val="20"/>
    </w:rPr>
  </w:style>
  <w:style w:type="paragraph" w:customStyle="1" w:styleId="TitlePageBy">
    <w:name w:val="Title Page By"/>
    <w:basedOn w:val="TitlePageCenter"/>
    <w:next w:val="Normal"/>
    <w:autoRedefine/>
    <w:uiPriority w:val="99"/>
    <w:qFormat/>
    <w:rsid w:val="004417DD"/>
  </w:style>
  <w:style w:type="paragraph" w:customStyle="1" w:styleId="ProjectTitleLine">
    <w:name w:val="Project Title Line"/>
    <w:basedOn w:val="Normal"/>
    <w:next w:val="Normal"/>
    <w:autoRedefine/>
    <w:uiPriority w:val="99"/>
    <w:qFormat/>
    <w:rsid w:val="004417DD"/>
    <w:pPr>
      <w:jc w:val="center"/>
    </w:pPr>
    <w:rPr>
      <w:rFonts w:eastAsia="Times New Roman"/>
      <w:caps/>
      <w:szCs w:val="20"/>
    </w:rPr>
  </w:style>
  <w:style w:type="character" w:customStyle="1" w:styleId="fource1">
    <w:name w:val="fource1"/>
    <w:rsid w:val="004417DD"/>
    <w:rPr>
      <w:sz w:val="34"/>
      <w:szCs w:val="34"/>
    </w:rPr>
  </w:style>
  <w:style w:type="paragraph" w:customStyle="1" w:styleId="LanguageStrike">
    <w:name w:val="Language Strike"/>
    <w:basedOn w:val="Normal"/>
    <w:next w:val="Normal"/>
    <w:qFormat/>
    <w:rsid w:val="004417DD"/>
    <w:rPr>
      <w:rFonts w:eastAsia="Times New Roman"/>
      <w:strike/>
    </w:rPr>
  </w:style>
  <w:style w:type="character" w:customStyle="1" w:styleId="LanguageStrikeChar">
    <w:name w:val="Language Strike Char"/>
    <w:rsid w:val="004417DD"/>
    <w:rPr>
      <w:rFonts w:ascii="Arial Narrow" w:hAnsi="Arial Narrow"/>
      <w:strike/>
      <w:szCs w:val="24"/>
      <w:lang w:val="en-US" w:eastAsia="en-US" w:bidi="ar-SA"/>
    </w:rPr>
  </w:style>
  <w:style w:type="paragraph" w:customStyle="1" w:styleId="NormalVerdana">
    <w:name w:val="Normal + Verdana"/>
    <w:aliases w:val="10 pt,White,Normal + Arial"/>
    <w:basedOn w:val="Normal"/>
    <w:uiPriority w:val="99"/>
    <w:qFormat/>
    <w:rsid w:val="004417DD"/>
    <w:rPr>
      <w:rFonts w:eastAsia="Times New Roman"/>
      <w:szCs w:val="20"/>
      <w:u w:val="single"/>
    </w:rPr>
  </w:style>
  <w:style w:type="paragraph" w:customStyle="1" w:styleId="Normal10pt">
    <w:name w:val="Normal + 10 pt"/>
    <w:basedOn w:val="Normal"/>
    <w:qFormat/>
    <w:rsid w:val="004417DD"/>
    <w:rPr>
      <w:rFonts w:eastAsia="Times New Roman"/>
      <w:szCs w:val="20"/>
    </w:rPr>
  </w:style>
  <w:style w:type="paragraph" w:customStyle="1" w:styleId="cardChar1Char">
    <w:name w:val="card Char1 Char"/>
    <w:basedOn w:val="Normal"/>
    <w:uiPriority w:val="99"/>
    <w:qFormat/>
    <w:rsid w:val="004417DD"/>
    <w:pPr>
      <w:ind w:left="288" w:right="288"/>
    </w:pPr>
    <w:rPr>
      <w:rFonts w:eastAsia="Times New Roman"/>
      <w:szCs w:val="20"/>
    </w:rPr>
  </w:style>
  <w:style w:type="character" w:customStyle="1" w:styleId="normal11">
    <w:name w:val="normal1"/>
    <w:basedOn w:val="DefaultParagraphFont"/>
    <w:rsid w:val="004417DD"/>
  </w:style>
  <w:style w:type="character" w:customStyle="1" w:styleId="ds">
    <w:name w:val="ds"/>
    <w:basedOn w:val="DefaultParagraphFont"/>
    <w:rsid w:val="004417DD"/>
  </w:style>
  <w:style w:type="character" w:customStyle="1" w:styleId="UnderliningChar1">
    <w:name w:val="Underlining Char1"/>
    <w:rsid w:val="004417DD"/>
    <w:rPr>
      <w:rFonts w:ascii="Arial Narrow" w:hAnsi="Arial Narrow"/>
      <w:szCs w:val="24"/>
      <w:u w:val="single"/>
      <w:lang w:val="en-US" w:eastAsia="en-US" w:bidi="ar-SA"/>
    </w:rPr>
  </w:style>
  <w:style w:type="character" w:customStyle="1" w:styleId="UnderliningChar2">
    <w:name w:val="Underlining Char2"/>
    <w:rsid w:val="004417DD"/>
    <w:rPr>
      <w:rFonts w:ascii="Arial Narrow" w:hAnsi="Arial Narrow"/>
      <w:szCs w:val="24"/>
      <w:u w:val="single"/>
      <w:lang w:val="en-US" w:eastAsia="en-US" w:bidi="ar-SA"/>
    </w:rPr>
  </w:style>
  <w:style w:type="character" w:customStyle="1" w:styleId="MicroTextChar1">
    <w:name w:val="MicroText Char1"/>
    <w:rsid w:val="004417DD"/>
    <w:rPr>
      <w:rFonts w:ascii="Arial Narrow" w:hAnsi="Arial Narrow"/>
      <w:sz w:val="12"/>
      <w:szCs w:val="24"/>
      <w:lang w:val="en-US" w:eastAsia="en-US" w:bidi="ar-SA"/>
    </w:rPr>
  </w:style>
  <w:style w:type="paragraph" w:customStyle="1" w:styleId="CM12">
    <w:name w:val="CM12"/>
    <w:basedOn w:val="Default"/>
    <w:next w:val="Default"/>
    <w:uiPriority w:val="99"/>
    <w:qFormat/>
    <w:rsid w:val="004417DD"/>
    <w:pPr>
      <w:widowControl w:val="0"/>
      <w:spacing w:line="320" w:lineRule="atLeast"/>
    </w:pPr>
    <w:rPr>
      <w:rFonts w:ascii="Granjon LT Std" w:hAnsi="Granjon LT Std"/>
      <w:color w:val="auto"/>
    </w:rPr>
  </w:style>
  <w:style w:type="paragraph" w:customStyle="1" w:styleId="CM44">
    <w:name w:val="CM44"/>
    <w:basedOn w:val="Default"/>
    <w:next w:val="Default"/>
    <w:uiPriority w:val="99"/>
    <w:qFormat/>
    <w:rsid w:val="004417DD"/>
    <w:pPr>
      <w:widowControl w:val="0"/>
      <w:spacing w:after="480"/>
    </w:pPr>
    <w:rPr>
      <w:rFonts w:ascii="Granjon LT Std" w:hAnsi="Granjon LT Std"/>
      <w:color w:val="auto"/>
    </w:rPr>
  </w:style>
  <w:style w:type="paragraph" w:customStyle="1" w:styleId="CM10">
    <w:name w:val="CM10"/>
    <w:basedOn w:val="Default"/>
    <w:next w:val="Default"/>
    <w:qFormat/>
    <w:rsid w:val="004417DD"/>
    <w:pPr>
      <w:widowControl w:val="0"/>
      <w:spacing w:line="320" w:lineRule="atLeast"/>
    </w:pPr>
    <w:rPr>
      <w:rFonts w:ascii="Granjon LT Std" w:hAnsi="Granjon LT Std"/>
      <w:color w:val="auto"/>
    </w:rPr>
  </w:style>
  <w:style w:type="character" w:styleId="EndnoteReference">
    <w:name w:val="endnote reference"/>
    <w:rsid w:val="004417DD"/>
    <w:rPr>
      <w:vertAlign w:val="baseline"/>
    </w:rPr>
  </w:style>
  <w:style w:type="paragraph" w:customStyle="1" w:styleId="bold">
    <w:name w:val="bold"/>
    <w:basedOn w:val="Normal"/>
    <w:qFormat/>
    <w:rsid w:val="004417DD"/>
    <w:pPr>
      <w:spacing w:before="100" w:beforeAutospacing="1" w:after="100" w:afterAutospacing="1"/>
    </w:pPr>
    <w:rPr>
      <w:rFonts w:eastAsia="Times New Roman"/>
      <w:b/>
      <w:bCs/>
      <w:sz w:val="24"/>
    </w:rPr>
  </w:style>
  <w:style w:type="paragraph" w:customStyle="1" w:styleId="StrikeThrough">
    <w:name w:val="Strike Through"/>
    <w:basedOn w:val="Normal"/>
    <w:next w:val="Normal"/>
    <w:uiPriority w:val="99"/>
    <w:qFormat/>
    <w:rsid w:val="004417DD"/>
    <w:rPr>
      <w:rFonts w:eastAsia="Times New Roman"/>
      <w:strike/>
      <w:szCs w:val="20"/>
    </w:rPr>
  </w:style>
  <w:style w:type="paragraph" w:customStyle="1" w:styleId="textbodyblack">
    <w:name w:val="textbodyblack"/>
    <w:basedOn w:val="Normal"/>
    <w:qFormat/>
    <w:rsid w:val="004417DD"/>
    <w:pPr>
      <w:spacing w:before="100" w:beforeAutospacing="1" w:after="100" w:afterAutospacing="1"/>
    </w:pPr>
    <w:rPr>
      <w:rFonts w:eastAsia="Times New Roman"/>
      <w:sz w:val="24"/>
    </w:rPr>
  </w:style>
  <w:style w:type="character" w:customStyle="1" w:styleId="DefaultPara">
    <w:name w:val="Default Para"/>
    <w:rsid w:val="004417DD"/>
    <w:rPr>
      <w:sz w:val="20"/>
    </w:rPr>
  </w:style>
  <w:style w:type="character" w:customStyle="1" w:styleId="SYSHYPERTEXT">
    <w:name w:val="SYS_HYPERTEXT"/>
    <w:rsid w:val="004417DD"/>
    <w:rPr>
      <w:color w:val="0000FF"/>
      <w:u w:val="single"/>
    </w:rPr>
  </w:style>
  <w:style w:type="character" w:customStyle="1" w:styleId="Hyperlink1">
    <w:name w:val="Hyperlink1"/>
    <w:rsid w:val="004417DD"/>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4417DD"/>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4417DD"/>
    <w:rPr>
      <w:rFonts w:ascii="Arial Narrow" w:hAnsi="Arial Narrow"/>
      <w:noProof w:val="0"/>
      <w:szCs w:val="24"/>
      <w:u w:val="single"/>
      <w:lang w:val="en-US" w:eastAsia="en-US" w:bidi="ar-SA"/>
    </w:rPr>
  </w:style>
  <w:style w:type="paragraph" w:customStyle="1" w:styleId="BlockHeading1">
    <w:name w:val="Block Heading 1"/>
    <w:basedOn w:val="Normal"/>
    <w:qFormat/>
    <w:rsid w:val="004417DD"/>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emboss/>
      <w:color w:val="000000"/>
      <w:sz w:val="48"/>
      <w:szCs w:val="48"/>
    </w:rPr>
  </w:style>
  <w:style w:type="character" w:customStyle="1" w:styleId="BlockHeading1Char">
    <w:name w:val="Block Heading 1 Char"/>
    <w:rsid w:val="004417DD"/>
    <w:rPr>
      <w:rFonts w:ascii="Georgia" w:hAnsi="Georgia"/>
      <w:b/>
      <w:emboss/>
      <w:color w:val="000000"/>
      <w:sz w:val="48"/>
      <w:szCs w:val="48"/>
      <w:lang w:val="en-US" w:eastAsia="en-US" w:bidi="ar-SA"/>
    </w:rPr>
  </w:style>
  <w:style w:type="character" w:customStyle="1" w:styleId="citationunderlineChar">
    <w:name w:val="citation/underline Char"/>
    <w:rsid w:val="004417DD"/>
    <w:rPr>
      <w:b/>
      <w:sz w:val="24"/>
      <w:szCs w:val="24"/>
      <w:u w:val="single"/>
      <w:lang w:val="en-US" w:eastAsia="en-US" w:bidi="ar-SA"/>
    </w:rPr>
  </w:style>
  <w:style w:type="character" w:customStyle="1" w:styleId="StyleTagTimesNewRomanChar">
    <w:name w:val="Style Tag + Times New Roman Char"/>
    <w:rsid w:val="004417DD"/>
    <w:rPr>
      <w:b/>
      <w:bCs/>
      <w:noProof w:val="0"/>
      <w:sz w:val="24"/>
      <w:szCs w:val="24"/>
      <w:lang w:val="en-US" w:eastAsia="en-US" w:bidi="ar-SA"/>
    </w:rPr>
  </w:style>
  <w:style w:type="character" w:customStyle="1" w:styleId="ShrinkChar">
    <w:name w:val="Shrink Char"/>
    <w:link w:val="Shrink"/>
    <w:rsid w:val="004417DD"/>
    <w:rPr>
      <w:rFonts w:cs="Courier"/>
      <w:bCs/>
      <w:sz w:val="16"/>
      <w:szCs w:val="16"/>
    </w:rPr>
  </w:style>
  <w:style w:type="paragraph" w:customStyle="1" w:styleId="SmallCard">
    <w:name w:val="Small Card"/>
    <w:basedOn w:val="Normal"/>
    <w:uiPriority w:val="99"/>
    <w:qFormat/>
    <w:rsid w:val="004417DD"/>
    <w:pPr>
      <w:spacing w:line="288" w:lineRule="auto"/>
      <w:ind w:left="720" w:right="720"/>
    </w:pPr>
    <w:rPr>
      <w:rFonts w:ascii="Bookman Old Style" w:eastAsia="Times New Roman" w:hAnsi="Bookman Old Style"/>
      <w:sz w:val="12"/>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4417DD"/>
    <w:rPr>
      <w:rFonts w:ascii="Arial Narrow" w:hAnsi="Arial Narrow" w:cs="Arial"/>
      <w:b/>
      <w:bCs/>
      <w:iCs/>
      <w:sz w:val="24"/>
      <w:szCs w:val="28"/>
      <w:lang w:val="en-US" w:eastAsia="en-US" w:bidi="ar-SA"/>
    </w:rPr>
  </w:style>
  <w:style w:type="character" w:customStyle="1" w:styleId="UnderliningCharChar">
    <w:name w:val="Underlining Char Char"/>
    <w:rsid w:val="004417DD"/>
    <w:rPr>
      <w:rFonts w:ascii="Arial Narrow" w:hAnsi="Arial Narrow"/>
      <w:szCs w:val="24"/>
      <w:u w:val="single"/>
      <w:lang w:val="en-US" w:eastAsia="en-US" w:bidi="ar-SA"/>
    </w:rPr>
  </w:style>
  <w:style w:type="character" w:customStyle="1" w:styleId="StyleArialNarrow12ptBold">
    <w:name w:val="Style Arial Narrow 12 pt Bold"/>
    <w:rsid w:val="004417DD"/>
    <w:rPr>
      <w:rFonts w:ascii="Arial Narrow" w:hAnsi="Arial Narrow"/>
      <w:b/>
      <w:bCs/>
      <w:sz w:val="24"/>
    </w:rPr>
  </w:style>
  <w:style w:type="character" w:customStyle="1" w:styleId="Style1CharChar">
    <w:name w:val="Style1 Char Char"/>
    <w:rsid w:val="004417DD"/>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link w:val="BoldandUnderlineCharCharCharCharCharCharCharCharCharCharCharCharCharCharChar"/>
    <w:rsid w:val="004417DD"/>
    <w:rPr>
      <w:b/>
      <w:u w:val="single"/>
    </w:rPr>
  </w:style>
  <w:style w:type="character" w:customStyle="1" w:styleId="UnderlineCharCharCharCharCharCharCharCharCharCharCharCharCharChar">
    <w:name w:val="Underline Char Char Char Char Char Char Char Char Char Char Char Char Char Char"/>
    <w:link w:val="UnderlineCharCharCharCharCharCharCharCharCharCharCharCharChar"/>
    <w:rsid w:val="004417DD"/>
    <w:rPr>
      <w:u w:val="single"/>
    </w:rPr>
  </w:style>
  <w:style w:type="character" w:customStyle="1" w:styleId="UnderlinedCharChar1">
    <w:name w:val="Underlined Char Char1"/>
    <w:rsid w:val="004417DD"/>
    <w:rPr>
      <w:rFonts w:ascii="Bell MT" w:eastAsia="Times New Roman" w:hAnsi="Bell MT"/>
      <w:bCs/>
      <w:iCs/>
      <w:sz w:val="22"/>
      <w:u w:val="single"/>
    </w:rPr>
  </w:style>
  <w:style w:type="character" w:customStyle="1" w:styleId="Heading2CharChar2">
    <w:name w:val="Heading 2 Char Char2"/>
    <w:aliases w:val="Heading 2 Char Char2 Char1 Char,Heading 2 Char1 Char Char1 Char Char,Heading 2 Char Char Char Char1 Char Char,Heading 2 Char1 Char Char Char1 Char Char1 Char,Heading 2 Char Char Char Char Char1 Char Char Char"/>
    <w:rsid w:val="004417DD"/>
    <w:rPr>
      <w:rFonts w:cs="Arial"/>
      <w:b/>
      <w:bCs/>
      <w:iCs/>
      <w:sz w:val="22"/>
      <w:szCs w:val="28"/>
      <w:lang w:val="en-US" w:eastAsia="en-US" w:bidi="ar-SA"/>
    </w:rPr>
  </w:style>
  <w:style w:type="character" w:customStyle="1" w:styleId="doctitle">
    <w:name w:val="doctitle"/>
    <w:rsid w:val="004417DD"/>
  </w:style>
  <w:style w:type="character" w:customStyle="1" w:styleId="FooterChar1">
    <w:name w:val="Footer Char1"/>
    <w:uiPriority w:val="99"/>
    <w:semiHidden/>
    <w:rsid w:val="004417DD"/>
    <w:rPr>
      <w:rFonts w:ascii="Garamond" w:eastAsia="Calibri" w:hAnsi="Garamond" w:cs="Times New Roman"/>
      <w:szCs w:val="22"/>
    </w:rPr>
  </w:style>
  <w:style w:type="paragraph" w:customStyle="1" w:styleId="CiteCorrected">
    <w:name w:val="Cite Corrected"/>
    <w:basedOn w:val="Normal"/>
    <w:link w:val="CiteCorrectedChar"/>
    <w:qFormat/>
    <w:rsid w:val="004417DD"/>
    <w:rPr>
      <w:rFonts w:eastAsia="Times New Roman"/>
      <w:b/>
      <w:bCs/>
      <w:sz w:val="24"/>
      <w:szCs w:val="16"/>
      <w:u w:val="single"/>
    </w:rPr>
  </w:style>
  <w:style w:type="character" w:customStyle="1" w:styleId="CiteCorrectedChar">
    <w:name w:val="Cite Corrected Char"/>
    <w:link w:val="CiteCorrected"/>
    <w:rsid w:val="004417DD"/>
    <w:rPr>
      <w:rFonts w:ascii="Georgia" w:eastAsia="Times New Roman" w:hAnsi="Georgia"/>
      <w:b/>
      <w:bCs/>
      <w:sz w:val="24"/>
      <w:szCs w:val="16"/>
      <w:u w:val="single"/>
    </w:rPr>
  </w:style>
  <w:style w:type="character" w:customStyle="1" w:styleId="cardtext-underlined">
    <w:name w:val="card text- underlined"/>
    <w:rsid w:val="004417DD"/>
    <w:rPr>
      <w:rFonts w:ascii="Garamond" w:hAnsi="Garamond"/>
      <w:u w:val="single"/>
    </w:rPr>
  </w:style>
  <w:style w:type="character" w:customStyle="1" w:styleId="stylestylebold12pt">
    <w:name w:val="stylestylebold12pt"/>
    <w:basedOn w:val="DefaultParagraphFont"/>
    <w:rsid w:val="004417DD"/>
  </w:style>
  <w:style w:type="character" w:customStyle="1" w:styleId="styleboldunderline">
    <w:name w:val="styleboldunderline"/>
    <w:basedOn w:val="DefaultParagraphFont"/>
    <w:rsid w:val="004417DD"/>
  </w:style>
  <w:style w:type="character" w:customStyle="1" w:styleId="Styleunderline11pt">
    <w:name w:val="Style underline + 11 pt"/>
    <w:rsid w:val="004417DD"/>
    <w:rPr>
      <w:rFonts w:ascii="Times New Roman" w:hAnsi="Times New Roman"/>
      <w:b w:val="0"/>
      <w:bCs w:val="0"/>
      <w:sz w:val="20"/>
      <w:u w:val="single"/>
    </w:rPr>
  </w:style>
  <w:style w:type="character" w:customStyle="1" w:styleId="Styleunderline11ptBold">
    <w:name w:val="Style underline + 11 pt Bold"/>
    <w:rsid w:val="004417DD"/>
    <w:rPr>
      <w:rFonts w:ascii="Times New Roman" w:hAnsi="Times New Roman"/>
      <w:b/>
      <w:bCs w:val="0"/>
      <w:sz w:val="20"/>
      <w:u w:val="single"/>
    </w:rPr>
  </w:style>
  <w:style w:type="paragraph" w:customStyle="1" w:styleId="story-body-text">
    <w:name w:val="story-body-text"/>
    <w:basedOn w:val="Normal"/>
    <w:qFormat/>
    <w:rsid w:val="004417DD"/>
    <w:pPr>
      <w:spacing w:before="100" w:beforeAutospacing="1" w:after="100" w:afterAutospacing="1"/>
    </w:pPr>
    <w:rPr>
      <w:rFonts w:eastAsia="Times New Roman"/>
      <w:sz w:val="24"/>
    </w:rPr>
  </w:style>
  <w:style w:type="character" w:customStyle="1" w:styleId="-newsgate-macro-cci-bullet-">
    <w:name w:val="-newsgate-macro-cci-bullet-"/>
    <w:basedOn w:val="DefaultParagraphFont"/>
    <w:rsid w:val="004417DD"/>
  </w:style>
  <w:style w:type="character" w:customStyle="1" w:styleId="BriefTitleChar">
    <w:name w:val="Brief Title Char"/>
    <w:basedOn w:val="DefaultParagraphFont"/>
    <w:rsid w:val="004417DD"/>
    <w:rPr>
      <w:b/>
      <w:sz w:val="24"/>
      <w:szCs w:val="24"/>
      <w:u w:val="single"/>
      <w:lang w:val="en-US" w:eastAsia="en-US" w:bidi="ar-SA"/>
    </w:rPr>
  </w:style>
  <w:style w:type="paragraph" w:customStyle="1" w:styleId="BriefTitle2">
    <w:name w:val="Brief Title 2"/>
    <w:basedOn w:val="Heading1"/>
    <w:uiPriority w:val="99"/>
    <w:qFormat/>
    <w:rsid w:val="004417DD"/>
    <w:pPr>
      <w:keepNext w:val="0"/>
      <w:keepLines w:val="0"/>
      <w:pageBreakBefore w:val="0"/>
      <w:pBdr>
        <w:top w:val="none" w:sz="0" w:space="0" w:color="auto"/>
        <w:left w:val="none" w:sz="0" w:space="0" w:color="auto"/>
        <w:bottom w:val="none" w:sz="0" w:space="0" w:color="auto"/>
        <w:right w:val="none" w:sz="0" w:space="0" w:color="auto"/>
      </w:pBdr>
      <w:spacing w:after="160"/>
      <w:outlineLvl w:val="9"/>
    </w:pPr>
    <w:rPr>
      <w:rFonts w:eastAsia="Times New Roman" w:cs="Times New Roman"/>
      <w:sz w:val="24"/>
      <w:szCs w:val="24"/>
      <w:u w:val="single"/>
    </w:rPr>
  </w:style>
  <w:style w:type="character" w:customStyle="1" w:styleId="BriefTitle2Char">
    <w:name w:val="Brief Title 2 Char"/>
    <w:basedOn w:val="BriefTitleChar"/>
    <w:rsid w:val="004417DD"/>
    <w:rPr>
      <w:b/>
      <w:sz w:val="24"/>
      <w:szCs w:val="24"/>
      <w:u w:val="single"/>
      <w:lang w:val="en-US" w:eastAsia="en-US" w:bidi="ar-SA"/>
    </w:rPr>
  </w:style>
  <w:style w:type="paragraph" w:customStyle="1" w:styleId="cards0">
    <w:name w:val="cards"/>
    <w:basedOn w:val="Normal"/>
    <w:qFormat/>
    <w:rsid w:val="004417DD"/>
    <w:rPr>
      <w:rFonts w:eastAsia="Calibri"/>
    </w:rPr>
  </w:style>
  <w:style w:type="character" w:customStyle="1" w:styleId="StyleStyle4CharTimesNewRoman11pt1">
    <w:name w:val="Style Style4 Char + Times New Roman 11 pt1"/>
    <w:basedOn w:val="DefaultParagraphFont"/>
    <w:rsid w:val="004417DD"/>
    <w:rPr>
      <w:rFonts w:ascii="Times New Roman" w:eastAsia="Times New Roman" w:hAnsi="Times New Roman" w:cs="Times New Roman"/>
      <w:sz w:val="20"/>
      <w:szCs w:val="24"/>
      <w:u w:val="single"/>
      <w:lang w:val="en-US" w:eastAsia="en-US" w:bidi="ar-SA"/>
    </w:rPr>
  </w:style>
  <w:style w:type="character" w:customStyle="1" w:styleId="StyleStyle111ptBorderSinglesolidlineAuto05ptLChar">
    <w:name w:val="Style Style1 + 11 pt Border: : (Single solid line Auto  0.5 pt L... Char"/>
    <w:basedOn w:val="DefaultParagraphFont"/>
    <w:link w:val="StyleStyle111ptBorderSinglesolidlineAuto05ptL"/>
    <w:locked/>
    <w:rsid w:val="004417DD"/>
    <w:rPr>
      <w:rFonts w:ascii="Times New Roman" w:eastAsia="SimSun" w:hAnsi="Times New Roman" w:cs="Times New Roman"/>
      <w:sz w:val="20"/>
      <w:szCs w:val="24"/>
      <w:u w:val="single"/>
      <w:bdr w:val="single" w:sz="4" w:space="0" w:color="auto" w:frame="1"/>
    </w:rPr>
  </w:style>
  <w:style w:type="paragraph" w:customStyle="1" w:styleId="StyleStyle111ptBorderSinglesolidlineAuto05ptL">
    <w:name w:val="Style Style1 + 11 pt Border: : (Single solid line Auto  0.5 pt L..."/>
    <w:link w:val="StyleStyle111ptBorderSinglesolidlineAuto05ptLChar"/>
    <w:qFormat/>
    <w:rsid w:val="004417DD"/>
    <w:pPr>
      <w:pBdr>
        <w:top w:val="single" w:sz="4" w:space="0" w:color="auto"/>
        <w:left w:val="single" w:sz="4" w:space="0" w:color="auto"/>
        <w:bottom w:val="single" w:sz="4" w:space="0" w:color="auto"/>
        <w:right w:val="single" w:sz="4" w:space="0" w:color="auto"/>
      </w:pBdr>
      <w:spacing w:after="0" w:line="240" w:lineRule="auto"/>
    </w:pPr>
    <w:rPr>
      <w:rFonts w:ascii="Times New Roman" w:eastAsia="SimSun" w:hAnsi="Times New Roman" w:cs="Times New Roman"/>
      <w:sz w:val="20"/>
      <w:szCs w:val="24"/>
      <w:u w:val="single"/>
      <w:bdr w:val="single" w:sz="4" w:space="0" w:color="auto" w:frame="1"/>
    </w:rPr>
  </w:style>
  <w:style w:type="character" w:customStyle="1" w:styleId="Style9ptUnderline2">
    <w:name w:val="Style 9 pt Underline2"/>
    <w:rsid w:val="004417DD"/>
    <w:rPr>
      <w:sz w:val="20"/>
      <w:u w:val="single"/>
    </w:rPr>
  </w:style>
  <w:style w:type="character" w:customStyle="1" w:styleId="FootnoteTextChar1">
    <w:name w:val="Footnote Text Char1"/>
    <w:basedOn w:val="DefaultParagraphFont"/>
    <w:uiPriority w:val="99"/>
    <w:rsid w:val="004417DD"/>
    <w:rPr>
      <w:rFonts w:ascii="Georgia" w:hAnsi="Georgia"/>
      <w:sz w:val="20"/>
      <w:szCs w:val="20"/>
    </w:rPr>
  </w:style>
  <w:style w:type="character" w:customStyle="1" w:styleId="SubtitleChar1">
    <w:name w:val="Subtitle Char1"/>
    <w:aliases w:val="Underlined card text Char1"/>
    <w:basedOn w:val="DefaultParagraphFont"/>
    <w:uiPriority w:val="99"/>
    <w:rsid w:val="004417DD"/>
    <w:rPr>
      <w:rFonts w:eastAsiaTheme="minorEastAsia"/>
      <w:color w:val="5A5A5A" w:themeColor="text1" w:themeTint="A5"/>
      <w:spacing w:val="15"/>
    </w:rPr>
  </w:style>
  <w:style w:type="character" w:customStyle="1" w:styleId="DateChar1">
    <w:name w:val="Date Char1"/>
    <w:aliases w:val="date Char1"/>
    <w:basedOn w:val="DefaultParagraphFont"/>
    <w:rsid w:val="004417DD"/>
    <w:rPr>
      <w:rFonts w:ascii="Georgia" w:hAnsi="Georgia"/>
    </w:rPr>
  </w:style>
  <w:style w:type="character" w:customStyle="1" w:styleId="BodyText2Char1">
    <w:name w:val="Body Text 2 Char1"/>
    <w:basedOn w:val="DefaultParagraphFont"/>
    <w:uiPriority w:val="99"/>
    <w:rsid w:val="004417DD"/>
    <w:rPr>
      <w:rFonts w:ascii="Georgia" w:hAnsi="Georgia"/>
    </w:rPr>
  </w:style>
  <w:style w:type="character" w:customStyle="1" w:styleId="PlainTextChar1">
    <w:name w:val="Plain Text Char1"/>
    <w:basedOn w:val="DefaultParagraphFont"/>
    <w:uiPriority w:val="99"/>
    <w:rsid w:val="004417DD"/>
    <w:rPr>
      <w:rFonts w:ascii="Consolas" w:hAnsi="Consolas"/>
      <w:sz w:val="21"/>
      <w:szCs w:val="21"/>
    </w:rPr>
  </w:style>
  <w:style w:type="character" w:customStyle="1" w:styleId="StyleCardText11ptUnderlineChar">
    <w:name w:val="Style Card Text + 11 pt Underline Char"/>
    <w:link w:val="StyleCardText11ptUnderline"/>
    <w:locked/>
    <w:rsid w:val="004417DD"/>
    <w:rPr>
      <w:szCs w:val="24"/>
      <w:u w:val="single"/>
    </w:rPr>
  </w:style>
  <w:style w:type="paragraph" w:customStyle="1" w:styleId="StyleCardText11ptUnderline">
    <w:name w:val="Style Card Text + 11 pt Underline"/>
    <w:link w:val="StyleCardText11ptUnderlineChar"/>
    <w:qFormat/>
    <w:rsid w:val="004417DD"/>
    <w:pPr>
      <w:spacing w:line="256" w:lineRule="auto"/>
    </w:pPr>
    <w:rPr>
      <w:szCs w:val="24"/>
      <w:u w:val="single"/>
    </w:rPr>
  </w:style>
  <w:style w:type="character" w:customStyle="1" w:styleId="StyleMinimizedText11ptChar">
    <w:name w:val="Style Minimized Text + 11 pt Char"/>
    <w:basedOn w:val="DefaultParagraphFont"/>
    <w:link w:val="StyleMinimizedText11pt"/>
    <w:locked/>
    <w:rsid w:val="004417DD"/>
    <w:rPr>
      <w:rFonts w:ascii="Georgia" w:hAnsi="Georgia"/>
      <w:sz w:val="16"/>
      <w:szCs w:val="24"/>
    </w:rPr>
  </w:style>
  <w:style w:type="paragraph" w:customStyle="1" w:styleId="StyleMinimizedText11pt">
    <w:name w:val="Style Minimized Text + 11 pt"/>
    <w:basedOn w:val="Normal"/>
    <w:link w:val="StyleMinimizedText11ptChar"/>
    <w:qFormat/>
    <w:rsid w:val="004417DD"/>
    <w:rPr>
      <w:sz w:val="16"/>
      <w:szCs w:val="24"/>
    </w:rPr>
  </w:style>
  <w:style w:type="character" w:customStyle="1" w:styleId="StyleMinimizedText11pt1Char">
    <w:name w:val="Style Minimized Text + 11 pt1 Char"/>
    <w:basedOn w:val="DefaultParagraphFont"/>
    <w:link w:val="StyleMinimizedText11pt1"/>
    <w:locked/>
    <w:rsid w:val="004417DD"/>
    <w:rPr>
      <w:rFonts w:ascii="Georgia" w:hAnsi="Georgia"/>
      <w:sz w:val="16"/>
      <w:szCs w:val="24"/>
    </w:rPr>
  </w:style>
  <w:style w:type="paragraph" w:customStyle="1" w:styleId="StyleMinimizedText11pt1">
    <w:name w:val="Style Minimized Text + 11 pt1"/>
    <w:basedOn w:val="Normal"/>
    <w:link w:val="StyleMinimizedText11pt1Char"/>
    <w:qFormat/>
    <w:rsid w:val="004417DD"/>
    <w:rPr>
      <w:sz w:val="16"/>
      <w:szCs w:val="24"/>
    </w:rPr>
  </w:style>
  <w:style w:type="character" w:customStyle="1" w:styleId="StyleStyle4LatinTimesNewRomanAsianSimSunChar">
    <w:name w:val="Style Style4 + (Latin) Times New Roman (Asian) SimSun Char"/>
    <w:basedOn w:val="DefaultParagraphFont"/>
    <w:link w:val="StyleStyle4LatinTimesNewRomanAsianSimSun"/>
    <w:locked/>
    <w:rsid w:val="004417DD"/>
    <w:rPr>
      <w:rFonts w:ascii="Georgia" w:eastAsia="SimSun" w:hAnsi="Georgia"/>
      <w:szCs w:val="24"/>
      <w:u w:val="single"/>
    </w:rPr>
  </w:style>
  <w:style w:type="paragraph" w:customStyle="1" w:styleId="StyleStyle4LatinTimesNewRomanAsianSimSun">
    <w:name w:val="Style Style4 + (Latin) Times New Roman (Asian) SimSun"/>
    <w:basedOn w:val="Normal"/>
    <w:link w:val="StyleStyle4LatinTimesNewRomanAsianSimSunChar"/>
    <w:qFormat/>
    <w:rsid w:val="004417DD"/>
    <w:rPr>
      <w:rFonts w:eastAsia="SimSun"/>
      <w:sz w:val="22"/>
      <w:szCs w:val="24"/>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4417DD"/>
    <w:rPr>
      <w:rFonts w:ascii="Georgia" w:eastAsia="SimSun" w:hAnsi="Georgia"/>
      <w:b/>
      <w:bCs/>
      <w:szCs w:val="24"/>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4417DD"/>
    <w:rPr>
      <w:rFonts w:eastAsia="SimSun"/>
      <w:b/>
      <w:bCs/>
      <w:sz w:val="22"/>
      <w:szCs w:val="24"/>
      <w:u w:val="single"/>
    </w:rPr>
  </w:style>
  <w:style w:type="character" w:customStyle="1" w:styleId="Debate-CardSmalltextF2Char">
    <w:name w:val="Debate- Card Small text F2 Char"/>
    <w:link w:val="Debate-CardSmalltextF2"/>
    <w:locked/>
    <w:rsid w:val="004417DD"/>
    <w:rPr>
      <w:rFonts w:ascii="Arial Narrow" w:hAnsi="Arial Narrow"/>
      <w:sz w:val="16"/>
    </w:rPr>
  </w:style>
  <w:style w:type="paragraph" w:customStyle="1" w:styleId="Debate-CardSmalltextF2">
    <w:name w:val="Debate- Card Small text F2"/>
    <w:basedOn w:val="Normal"/>
    <w:next w:val="Normal"/>
    <w:link w:val="Debate-CardSmalltextF2Char"/>
    <w:qFormat/>
    <w:rsid w:val="004417DD"/>
    <w:pPr>
      <w:spacing w:line="254" w:lineRule="auto"/>
    </w:pPr>
    <w:rPr>
      <w:rFonts w:ascii="Arial Narrow" w:hAnsi="Arial Narrow"/>
      <w:sz w:val="16"/>
    </w:rPr>
  </w:style>
  <w:style w:type="character" w:customStyle="1" w:styleId="Debate-EmphasizedText-F5Char">
    <w:name w:val="Debate- Emphasized Text- F5 Char"/>
    <w:link w:val="Debate-EmphasizedText-F5"/>
    <w:locked/>
    <w:rsid w:val="004417DD"/>
    <w:rPr>
      <w:rFonts w:ascii="Arial Narrow" w:hAnsi="Arial Narrow"/>
      <w:b/>
      <w:sz w:val="18"/>
      <w:u w:val="single"/>
    </w:rPr>
  </w:style>
  <w:style w:type="paragraph" w:customStyle="1" w:styleId="Debate-EmphasizedText-F5">
    <w:name w:val="Debate- Emphasized Text- F5"/>
    <w:basedOn w:val="Normal"/>
    <w:link w:val="Debate-EmphasizedText-F5Char"/>
    <w:qFormat/>
    <w:rsid w:val="004417DD"/>
    <w:pPr>
      <w:spacing w:line="254" w:lineRule="auto"/>
      <w:contextualSpacing/>
    </w:pPr>
    <w:rPr>
      <w:rFonts w:ascii="Arial Narrow" w:hAnsi="Arial Narrow"/>
      <w:b/>
      <w:sz w:val="18"/>
      <w:u w:val="single"/>
    </w:rPr>
  </w:style>
  <w:style w:type="character" w:customStyle="1" w:styleId="Debate-CardTextUnderlined-F3Char">
    <w:name w:val="Debate- Card Text Underlined- F3 Char"/>
    <w:link w:val="Debate-CardTextUnderlined-F3"/>
    <w:locked/>
    <w:rsid w:val="004417DD"/>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4417DD"/>
    <w:pPr>
      <w:spacing w:line="254" w:lineRule="auto"/>
      <w:contextualSpacing/>
    </w:pPr>
    <w:rPr>
      <w:rFonts w:ascii="Arial Narrow" w:hAnsi="Arial Narrow"/>
      <w:sz w:val="18"/>
      <w:u w:val="single"/>
    </w:rPr>
  </w:style>
  <w:style w:type="character" w:customStyle="1" w:styleId="SmallTextCharCharCharChar">
    <w:name w:val="Small Text Char Char Char Char"/>
    <w:link w:val="SmallTextCharCharChar"/>
    <w:locked/>
    <w:rsid w:val="004417DD"/>
    <w:rPr>
      <w:rFonts w:ascii="Times New Roman" w:eastAsia="Times New Roman" w:hAnsi="Times New Roman" w:cs="Calibri"/>
      <w:sz w:val="16"/>
      <w:szCs w:val="24"/>
    </w:rPr>
  </w:style>
  <w:style w:type="paragraph" w:customStyle="1" w:styleId="SmallTextCharCharChar">
    <w:name w:val="Small Text Char Char Char"/>
    <w:basedOn w:val="Normal"/>
    <w:link w:val="SmallTextCharCharCharChar"/>
    <w:qFormat/>
    <w:rsid w:val="004417DD"/>
    <w:rPr>
      <w:rFonts w:ascii="Times New Roman" w:eastAsia="Times New Roman" w:hAnsi="Times New Roman" w:cs="Calibri"/>
      <w:sz w:val="16"/>
      <w:szCs w:val="24"/>
    </w:rPr>
  </w:style>
  <w:style w:type="character" w:customStyle="1" w:styleId="StyleStyle411ptBorderSinglesolidlineAuto05ptLChar">
    <w:name w:val="Style Style4 + 11 pt Border: : (Single solid line Auto  0.5 pt L... Char"/>
    <w:basedOn w:val="DefaultParagraphFont"/>
    <w:link w:val="StyleStyle411ptBorderSinglesolidlineAuto05ptL"/>
    <w:locked/>
    <w:rsid w:val="004417DD"/>
    <w:rPr>
      <w:rFonts w:ascii="Georgia" w:eastAsia="Times New Roman" w:hAnsi="Georgia"/>
      <w:szCs w:val="24"/>
      <w:u w:val="single"/>
      <w:bdr w:val="single" w:sz="4" w:space="0" w:color="auto" w:frame="1"/>
    </w:rPr>
  </w:style>
  <w:style w:type="paragraph" w:customStyle="1" w:styleId="StyleStyle411ptBorderSinglesolidlineAuto05ptL">
    <w:name w:val="Style Style4 + 11 pt Border: : (Single solid line Auto  0.5 pt L..."/>
    <w:basedOn w:val="Normal"/>
    <w:link w:val="StyleStyle411ptBorderSinglesolidlineAuto05ptLChar"/>
    <w:qFormat/>
    <w:rsid w:val="004417DD"/>
    <w:pPr>
      <w:pBdr>
        <w:top w:val="single" w:sz="4" w:space="0" w:color="auto"/>
        <w:left w:val="single" w:sz="4" w:space="0" w:color="auto"/>
        <w:bottom w:val="single" w:sz="4" w:space="0" w:color="auto"/>
        <w:right w:val="single" w:sz="4" w:space="0" w:color="auto"/>
      </w:pBdr>
    </w:pPr>
    <w:rPr>
      <w:rFonts w:eastAsia="Times New Roman"/>
      <w:sz w:val="22"/>
      <w:szCs w:val="24"/>
      <w:u w:val="single"/>
      <w:bdr w:val="single" w:sz="4" w:space="0" w:color="auto" w:frame="1"/>
    </w:rPr>
  </w:style>
  <w:style w:type="character" w:customStyle="1" w:styleId="StyleStyle112ptChar">
    <w:name w:val="Style Style1 + 12 pt Char"/>
    <w:basedOn w:val="DefaultParagraphFont"/>
    <w:link w:val="StyleStyle112pt"/>
    <w:locked/>
    <w:rsid w:val="004417DD"/>
    <w:rPr>
      <w:rFonts w:ascii="Georgia" w:eastAsia="SimSun" w:hAnsi="Georgia"/>
      <w:szCs w:val="24"/>
      <w:u w:val="single"/>
    </w:rPr>
  </w:style>
  <w:style w:type="paragraph" w:customStyle="1" w:styleId="StyleStyle112pt">
    <w:name w:val="Style Style1 + 12 pt"/>
    <w:basedOn w:val="Normal"/>
    <w:link w:val="StyleStyle112ptChar"/>
    <w:qFormat/>
    <w:rsid w:val="004417DD"/>
    <w:rPr>
      <w:rFonts w:eastAsia="SimSun"/>
      <w:sz w:val="22"/>
      <w:szCs w:val="24"/>
      <w:u w:val="single"/>
    </w:rPr>
  </w:style>
  <w:style w:type="character" w:customStyle="1" w:styleId="MinimizedTextChar">
    <w:name w:val="Minimized Text Char"/>
    <w:basedOn w:val="DefaultParagraphFont"/>
    <w:link w:val="MinimizedText"/>
    <w:locked/>
    <w:rsid w:val="004417DD"/>
    <w:rPr>
      <w:rFonts w:ascii="Georgia" w:eastAsia="Times New Roman" w:hAnsi="Georgia"/>
      <w:sz w:val="16"/>
      <w:szCs w:val="24"/>
    </w:rPr>
  </w:style>
  <w:style w:type="paragraph" w:customStyle="1" w:styleId="MinimizedText">
    <w:name w:val="Minimized Text"/>
    <w:basedOn w:val="Normal"/>
    <w:link w:val="MinimizedTextChar"/>
    <w:qFormat/>
    <w:rsid w:val="004417DD"/>
    <w:rPr>
      <w:rFonts w:eastAsia="Times New Roman"/>
      <w:sz w:val="16"/>
      <w:szCs w:val="24"/>
    </w:rPr>
  </w:style>
  <w:style w:type="character" w:customStyle="1" w:styleId="StyleMinimizedTextArialNarrow10ptChar">
    <w:name w:val="Style Minimized Text + Arial Narrow 10 pt Char"/>
    <w:basedOn w:val="MinimizedTextChar"/>
    <w:link w:val="StyleMinimizedTextArialNarrow10pt"/>
    <w:locked/>
    <w:rsid w:val="004417DD"/>
    <w:rPr>
      <w:rFonts w:ascii="Georgia" w:eastAsia="Times New Roman" w:hAnsi="Georgia"/>
      <w:sz w:val="20"/>
      <w:szCs w:val="24"/>
    </w:rPr>
  </w:style>
  <w:style w:type="paragraph" w:customStyle="1" w:styleId="StyleMinimizedTextArialNarrow10pt">
    <w:name w:val="Style Minimized Text + Arial Narrow 10 pt"/>
    <w:basedOn w:val="MinimizedText"/>
    <w:link w:val="StyleMinimizedTextArialNarrow10ptChar"/>
    <w:qFormat/>
    <w:rsid w:val="004417DD"/>
    <w:rPr>
      <w:sz w:val="20"/>
    </w:rPr>
  </w:style>
  <w:style w:type="character" w:customStyle="1" w:styleId="StyleUnderlineChar11ptBorderSinglesolidlineAutoChar">
    <w:name w:val="Style Underline Char + 11 pt Border: : (Single solid line Auto  ... Char"/>
    <w:link w:val="StyleUnderlineChar11ptBorderSinglesolidlineAuto"/>
    <w:locked/>
    <w:rsid w:val="004417DD"/>
    <w:rPr>
      <w:rFonts w:ascii="Georgia" w:eastAsia="Times New Roman" w:hAnsi="Georgia"/>
      <w:szCs w:val="24"/>
      <w:u w:val="single"/>
      <w:bdr w:val="single" w:sz="4" w:space="0" w:color="auto" w:frame="1"/>
    </w:rPr>
  </w:style>
  <w:style w:type="paragraph" w:customStyle="1" w:styleId="StyleUnderlineChar11ptBorderSinglesolidlineAuto">
    <w:name w:val="Style Underline Char + 11 pt Border: : (Single solid line Auto  ..."/>
    <w:basedOn w:val="Normal"/>
    <w:link w:val="StyleUnderlineChar11ptBorderSinglesolidlineAutoChar"/>
    <w:qFormat/>
    <w:rsid w:val="004417DD"/>
    <w:pPr>
      <w:pBdr>
        <w:top w:val="single" w:sz="4" w:space="0" w:color="auto"/>
        <w:left w:val="single" w:sz="4" w:space="0" w:color="auto"/>
        <w:bottom w:val="single" w:sz="4" w:space="0" w:color="auto"/>
        <w:right w:val="single" w:sz="4" w:space="0" w:color="auto"/>
      </w:pBdr>
    </w:pPr>
    <w:rPr>
      <w:rFonts w:eastAsia="Times New Roman"/>
      <w:sz w:val="22"/>
      <w:szCs w:val="24"/>
      <w:u w:val="single"/>
      <w:bdr w:val="single" w:sz="4" w:space="0" w:color="auto" w:frame="1"/>
    </w:rPr>
  </w:style>
  <w:style w:type="character" w:customStyle="1" w:styleId="StyleStyle49pt3Char">
    <w:name w:val="Style Style4 + 9 pt3 Char"/>
    <w:basedOn w:val="Style4Char"/>
    <w:link w:val="StyleStyle49pt3"/>
    <w:locked/>
    <w:rsid w:val="004417DD"/>
    <w:rPr>
      <w:rFonts w:ascii="Georgia" w:eastAsia="Times New Roman" w:hAnsi="Georgia" w:cs="Times New Roman"/>
      <w:sz w:val="20"/>
      <w:szCs w:val="24"/>
      <w:u w:val="single"/>
    </w:rPr>
  </w:style>
  <w:style w:type="paragraph" w:customStyle="1" w:styleId="StyleStyle49pt3">
    <w:name w:val="Style Style4 + 9 pt3"/>
    <w:basedOn w:val="Style4"/>
    <w:link w:val="StyleStyle49pt3Char"/>
    <w:qFormat/>
    <w:rsid w:val="004417DD"/>
    <w:rPr>
      <w:rFonts w:cs="Times New Roman"/>
      <w:szCs w:val="24"/>
    </w:rPr>
  </w:style>
  <w:style w:type="character" w:customStyle="1" w:styleId="StyleStyle4BoldChar">
    <w:name w:val="Style Style4 + Bold Char"/>
    <w:basedOn w:val="Style4Char"/>
    <w:link w:val="StyleStyle4Bold"/>
    <w:locked/>
    <w:rsid w:val="004417DD"/>
    <w:rPr>
      <w:rFonts w:ascii="Georgia" w:eastAsia="Times New Roman" w:hAnsi="Georgia" w:cs="Times New Roman"/>
      <w:sz w:val="20"/>
      <w:szCs w:val="24"/>
      <w:u w:val="single"/>
    </w:rPr>
  </w:style>
  <w:style w:type="paragraph" w:customStyle="1" w:styleId="StyleStyle4Bold">
    <w:name w:val="Style Style4 + Bold"/>
    <w:basedOn w:val="Style4"/>
    <w:link w:val="StyleStyle4BoldChar"/>
    <w:qFormat/>
    <w:rsid w:val="004417DD"/>
    <w:rPr>
      <w:rFonts w:cs="Times New Roman"/>
      <w:szCs w:val="24"/>
    </w:rPr>
  </w:style>
  <w:style w:type="character" w:customStyle="1" w:styleId="CircledChar">
    <w:name w:val="Circled Char"/>
    <w:basedOn w:val="CardTextChar0"/>
    <w:link w:val="Circled"/>
    <w:locked/>
    <w:rsid w:val="004417DD"/>
    <w:rPr>
      <w:rFonts w:ascii="MS Mincho" w:eastAsia="MS Mincho" w:hAnsi="Garamond" w:cs="Times New Roman"/>
      <w:b/>
      <w:sz w:val="18"/>
      <w:szCs w:val="20"/>
      <w:u w:val="single"/>
      <w:lang w:val="x-none" w:eastAsia="ja-JP"/>
    </w:rPr>
  </w:style>
  <w:style w:type="paragraph" w:customStyle="1" w:styleId="Circled">
    <w:name w:val="Circled"/>
    <w:link w:val="CircledChar"/>
    <w:qFormat/>
    <w:rsid w:val="004417DD"/>
    <w:pPr>
      <w:spacing w:after="200" w:line="276" w:lineRule="auto"/>
    </w:pPr>
    <w:rPr>
      <w:rFonts w:ascii="MS Mincho" w:eastAsia="MS Mincho" w:hAnsi="Garamond" w:cs="Times New Roman"/>
      <w:b/>
      <w:sz w:val="18"/>
      <w:szCs w:val="20"/>
      <w:u w:val="single"/>
      <w:lang w:val="x-none" w:eastAsia="ja-JP"/>
    </w:rPr>
  </w:style>
  <w:style w:type="character" w:customStyle="1" w:styleId="StyleStyle411pt1Char">
    <w:name w:val="Style Style4 + 11 pt1 Char"/>
    <w:basedOn w:val="Style4Char"/>
    <w:link w:val="StyleStyle411pt1"/>
    <w:locked/>
    <w:rsid w:val="004417DD"/>
    <w:rPr>
      <w:rFonts w:ascii="Georgia" w:eastAsia="Times New Roman" w:hAnsi="Georgia" w:cs="Times New Roman"/>
      <w:sz w:val="20"/>
      <w:szCs w:val="24"/>
      <w:u w:val="single"/>
    </w:rPr>
  </w:style>
  <w:style w:type="paragraph" w:customStyle="1" w:styleId="StyleStyle411pt1">
    <w:name w:val="Style Style4 + 11 pt1"/>
    <w:basedOn w:val="Style4"/>
    <w:link w:val="StyleStyle411pt1Char"/>
    <w:qFormat/>
    <w:rsid w:val="004417DD"/>
    <w:rPr>
      <w:rFonts w:cs="Times New Roman"/>
      <w:szCs w:val="24"/>
    </w:rPr>
  </w:style>
  <w:style w:type="character" w:customStyle="1" w:styleId="StyleBoldandUnderlineChar11ptChar">
    <w:name w:val="Style Bold and Underline Char + 11 pt Char"/>
    <w:basedOn w:val="BoldandUnderlineCharChar2"/>
    <w:link w:val="StyleBoldandUnderlineChar11pt"/>
    <w:locked/>
    <w:rsid w:val="004417DD"/>
    <w:rPr>
      <w:rFonts w:ascii="Times New Roman" w:eastAsia="Times New Roman" w:hAnsi="Times New Roman" w:cs="Times New Roman"/>
      <w:b/>
      <w:bCs/>
      <w:szCs w:val="20"/>
      <w:u w:val="single"/>
      <w:lang w:val="en-US" w:eastAsia="en-US" w:bidi="ar-SA"/>
    </w:rPr>
  </w:style>
  <w:style w:type="character" w:customStyle="1" w:styleId="BoldandUnderlineCharChar2">
    <w:name w:val="Bold and Underline Char Char2"/>
    <w:basedOn w:val="DefaultParagraphFont"/>
    <w:rsid w:val="004417DD"/>
    <w:rPr>
      <w:b/>
      <w:bCs w:val="0"/>
      <w:u w:val="single"/>
      <w:lang w:val="en-US" w:eastAsia="en-US" w:bidi="ar-SA"/>
    </w:rPr>
  </w:style>
  <w:style w:type="paragraph" w:customStyle="1" w:styleId="StyleBoldandUnderlineChar11pt">
    <w:name w:val="Style Bold and Underline Char + 11 pt"/>
    <w:link w:val="StyleBoldandUnderlineChar11ptChar"/>
    <w:qFormat/>
    <w:rsid w:val="004417DD"/>
    <w:pPr>
      <w:spacing w:after="200" w:line="276" w:lineRule="auto"/>
    </w:pPr>
    <w:rPr>
      <w:rFonts w:ascii="Times New Roman" w:eastAsia="Times New Roman" w:hAnsi="Times New Roman" w:cs="Times New Roman"/>
      <w:b/>
      <w:bCs/>
      <w:szCs w:val="20"/>
      <w:u w:val="single"/>
    </w:rPr>
  </w:style>
  <w:style w:type="character" w:customStyle="1" w:styleId="StyleMinimizedTextArialNarrow9ptChar">
    <w:name w:val="Style Minimized Text + Arial Narrow 9 pt Char"/>
    <w:basedOn w:val="DefaultParagraphFont"/>
    <w:link w:val="StyleMinimizedTextArialNarrow9pt"/>
    <w:locked/>
    <w:rsid w:val="004417DD"/>
    <w:rPr>
      <w:rFonts w:ascii="Georgia" w:eastAsia="Times New Roman" w:hAnsi="Georgia"/>
      <w:szCs w:val="24"/>
    </w:rPr>
  </w:style>
  <w:style w:type="paragraph" w:customStyle="1" w:styleId="StyleMinimizedTextArialNarrow9pt">
    <w:name w:val="Style Minimized Text + Arial Narrow 9 pt"/>
    <w:basedOn w:val="Normal"/>
    <w:link w:val="StyleMinimizedTextArialNarrow9ptChar"/>
    <w:qFormat/>
    <w:rsid w:val="004417DD"/>
    <w:rPr>
      <w:rFonts w:eastAsia="Times New Roman"/>
      <w:sz w:val="22"/>
      <w:szCs w:val="24"/>
    </w:rPr>
  </w:style>
  <w:style w:type="character" w:customStyle="1" w:styleId="StyleBoldandUnderlineChar11ptNotBoldChar">
    <w:name w:val="Style Bold and Underline Char + 11 pt Not Bold Char"/>
    <w:basedOn w:val="BoldandUnderlineCharChar2"/>
    <w:link w:val="StyleBoldandUnderlineChar11ptNotBold"/>
    <w:locked/>
    <w:rsid w:val="004417DD"/>
    <w:rPr>
      <w:rFonts w:ascii="Times New Roman" w:eastAsia="Times New Roman" w:hAnsi="Times New Roman" w:cs="Times New Roman"/>
      <w:b w:val="0"/>
      <w:bCs w:val="0"/>
      <w:szCs w:val="20"/>
      <w:u w:val="single"/>
      <w:lang w:val="en-US" w:eastAsia="en-US" w:bidi="ar-SA"/>
    </w:rPr>
  </w:style>
  <w:style w:type="paragraph" w:customStyle="1" w:styleId="StyleBoldandUnderlineChar11ptNotBold">
    <w:name w:val="Style Bold and Underline Char + 11 pt Not Bold"/>
    <w:link w:val="StyleBoldandUnderlineChar11ptNotBoldChar"/>
    <w:qFormat/>
    <w:rsid w:val="004417DD"/>
    <w:pPr>
      <w:spacing w:after="200" w:line="276" w:lineRule="auto"/>
    </w:pPr>
    <w:rPr>
      <w:rFonts w:ascii="Times New Roman" w:eastAsia="Times New Roman" w:hAnsi="Times New Roman" w:cs="Times New Roman"/>
      <w:szCs w:val="20"/>
      <w:u w:val="single"/>
    </w:rPr>
  </w:style>
  <w:style w:type="character" w:customStyle="1" w:styleId="StyleStyle1BoldChar">
    <w:name w:val="Style Style1 + Bold Char"/>
    <w:basedOn w:val="Style1Char"/>
    <w:link w:val="StyleStyle1Bold"/>
    <w:locked/>
    <w:rsid w:val="004417DD"/>
    <w:rPr>
      <w:rFonts w:ascii="Times New Roman" w:eastAsia="SimSun" w:hAnsi="Times New Roman" w:cs="Times New Roman"/>
      <w:b/>
      <w:bCs/>
      <w:sz w:val="20"/>
      <w:szCs w:val="24"/>
      <w:u w:val="single"/>
      <w:lang w:eastAsia="zh-CN"/>
    </w:rPr>
  </w:style>
  <w:style w:type="paragraph" w:customStyle="1" w:styleId="StyleStyle1Bold">
    <w:name w:val="Style Style1 + Bold"/>
    <w:link w:val="StyleStyle1BoldChar"/>
    <w:qFormat/>
    <w:rsid w:val="004417DD"/>
    <w:pPr>
      <w:spacing w:after="0" w:line="240" w:lineRule="auto"/>
    </w:pPr>
    <w:rPr>
      <w:rFonts w:ascii="Times New Roman" w:eastAsia="SimSun" w:hAnsi="Times New Roman" w:cs="Times New Roman"/>
      <w:b/>
      <w:bCs/>
      <w:sz w:val="20"/>
      <w:szCs w:val="24"/>
      <w:u w:val="single"/>
      <w:lang w:eastAsia="zh-CN"/>
    </w:rPr>
  </w:style>
  <w:style w:type="character" w:customStyle="1" w:styleId="StyleUnderlineChar11pt2Char">
    <w:name w:val="Style Underline Char + 11 pt2 Char"/>
    <w:basedOn w:val="DefaultParagraphFont"/>
    <w:link w:val="StyleUnderlineChar11pt2"/>
    <w:locked/>
    <w:rsid w:val="004417DD"/>
    <w:rPr>
      <w:rFonts w:ascii="Times New Roman" w:eastAsia="Times New Roman" w:hAnsi="Times New Roman" w:cs="Times New Roman"/>
      <w:sz w:val="20"/>
      <w:szCs w:val="20"/>
      <w:u w:val="single"/>
      <w:lang w:eastAsia="ja-JP"/>
    </w:rPr>
  </w:style>
  <w:style w:type="paragraph" w:customStyle="1" w:styleId="StyleUnderlineChar11pt2">
    <w:name w:val="Style Underline Char + 11 pt2"/>
    <w:link w:val="StyleUnderlineChar11pt2Char"/>
    <w:qFormat/>
    <w:rsid w:val="004417DD"/>
    <w:pPr>
      <w:spacing w:after="0" w:line="240" w:lineRule="auto"/>
    </w:pPr>
    <w:rPr>
      <w:rFonts w:ascii="Times New Roman" w:eastAsia="Times New Roman" w:hAnsi="Times New Roman" w:cs="Times New Roman"/>
      <w:sz w:val="20"/>
      <w:szCs w:val="20"/>
      <w:u w:val="single"/>
      <w:lang w:eastAsia="ja-JP"/>
    </w:rPr>
  </w:style>
  <w:style w:type="character" w:customStyle="1" w:styleId="cardCharCharChar">
    <w:name w:val="card Char Char Char"/>
    <w:basedOn w:val="DefaultParagraphFont"/>
    <w:link w:val="cardCharChar0"/>
    <w:locked/>
    <w:rsid w:val="004417DD"/>
    <w:rPr>
      <w:rFonts w:ascii="Georgia" w:eastAsia="Times New Roman" w:hAnsi="Georgia"/>
      <w:szCs w:val="20"/>
    </w:rPr>
  </w:style>
  <w:style w:type="paragraph" w:customStyle="1" w:styleId="cardCharChar0">
    <w:name w:val="card Char Char"/>
    <w:basedOn w:val="Normal"/>
    <w:link w:val="cardCharCharChar"/>
    <w:qFormat/>
    <w:rsid w:val="004417DD"/>
    <w:pPr>
      <w:ind w:left="288" w:right="288"/>
    </w:pPr>
    <w:rPr>
      <w:rFonts w:eastAsia="Times New Roman"/>
      <w:sz w:val="22"/>
      <w:szCs w:val="20"/>
    </w:rPr>
  </w:style>
  <w:style w:type="character" w:customStyle="1" w:styleId="StylecardCharCharArialNarrow9ptChar">
    <w:name w:val="Style card Char Char + Arial Narrow 9 pt Char"/>
    <w:basedOn w:val="cardCharCharChar"/>
    <w:link w:val="StylecardCharCharArialNarrow9pt"/>
    <w:locked/>
    <w:rsid w:val="004417DD"/>
    <w:rPr>
      <w:rFonts w:ascii="Georgia" w:eastAsia="Times New Roman" w:hAnsi="Georgia"/>
      <w:szCs w:val="20"/>
    </w:rPr>
  </w:style>
  <w:style w:type="paragraph" w:customStyle="1" w:styleId="StylecardCharCharArialNarrow9pt">
    <w:name w:val="Style card Char Char + Arial Narrow 9 pt"/>
    <w:basedOn w:val="cardCharChar0"/>
    <w:link w:val="StylecardCharCharArialNarrow9ptChar"/>
    <w:qFormat/>
    <w:rsid w:val="004417DD"/>
  </w:style>
  <w:style w:type="character" w:customStyle="1" w:styleId="StyleCardTextArialNarrow9ptChar">
    <w:name w:val="Style Card Text + Arial Narrow 9 pt Char"/>
    <w:basedOn w:val="CardTextChar10"/>
    <w:link w:val="StyleCardTextArialNarrow9pt"/>
    <w:locked/>
    <w:rsid w:val="004417DD"/>
    <w:rPr>
      <w:rFonts w:ascii="Times New Roman" w:eastAsia="Times New Roman" w:hAnsi="Times New Roman" w:cs="Times New Roman" w:hint="default"/>
      <w:sz w:val="20"/>
      <w:szCs w:val="24"/>
    </w:rPr>
  </w:style>
  <w:style w:type="character" w:customStyle="1" w:styleId="CardTextChar10">
    <w:name w:val="Card Text Char1"/>
    <w:basedOn w:val="DefaultParagraphFont"/>
    <w:rsid w:val="004417DD"/>
    <w:rPr>
      <w:rFonts w:ascii="Times New Roman" w:eastAsia="Times New Roman" w:hAnsi="Times New Roman" w:cs="Times New Roman" w:hint="default"/>
      <w:sz w:val="20"/>
      <w:szCs w:val="24"/>
    </w:rPr>
  </w:style>
  <w:style w:type="paragraph" w:customStyle="1" w:styleId="StyleCardTextArialNarrow9pt">
    <w:name w:val="Style Card Text + Arial Narrow 9 pt"/>
    <w:link w:val="StyleCardTextArialNarrow9ptChar"/>
    <w:qFormat/>
    <w:rsid w:val="004417DD"/>
    <w:pPr>
      <w:spacing w:after="200" w:line="276" w:lineRule="auto"/>
    </w:pPr>
    <w:rPr>
      <w:rFonts w:ascii="Times New Roman" w:eastAsia="Times New Roman" w:hAnsi="Times New Roman" w:cs="Times New Roman"/>
      <w:sz w:val="20"/>
      <w:szCs w:val="24"/>
    </w:rPr>
  </w:style>
  <w:style w:type="character" w:customStyle="1" w:styleId="StyleCardTextArialNarrow8ptChar">
    <w:name w:val="Style Card Text + Arial Narrow 8 pt Char"/>
    <w:basedOn w:val="CardTextChar10"/>
    <w:link w:val="StyleCardTextArialNarrow8pt"/>
    <w:locked/>
    <w:rsid w:val="004417DD"/>
    <w:rPr>
      <w:rFonts w:ascii="Times New Roman" w:eastAsia="Times New Roman" w:hAnsi="Times New Roman" w:cs="Times New Roman" w:hint="default"/>
      <w:sz w:val="20"/>
      <w:szCs w:val="24"/>
    </w:rPr>
  </w:style>
  <w:style w:type="paragraph" w:customStyle="1" w:styleId="StyleCardTextArialNarrow8pt">
    <w:name w:val="Style Card Text + Arial Narrow 8 pt"/>
    <w:link w:val="StyleCardTextArialNarrow8ptChar"/>
    <w:qFormat/>
    <w:rsid w:val="004417DD"/>
    <w:pPr>
      <w:spacing w:after="200" w:line="276" w:lineRule="auto"/>
    </w:pPr>
    <w:rPr>
      <w:rFonts w:ascii="Times New Roman" w:eastAsia="Times New Roman" w:hAnsi="Times New Roman" w:cs="Times New Roman"/>
      <w:sz w:val="20"/>
      <w:szCs w:val="24"/>
    </w:rPr>
  </w:style>
  <w:style w:type="character" w:customStyle="1" w:styleId="TextsmallChar0">
    <w:name w:val="Textsmall Char"/>
    <w:basedOn w:val="DefaultParagraphFont"/>
    <w:link w:val="Textsmall0"/>
    <w:locked/>
    <w:rsid w:val="004417DD"/>
    <w:rPr>
      <w:rFonts w:ascii="Georgia" w:eastAsia="Times New Roman" w:hAnsi="Georgia"/>
      <w:sz w:val="16"/>
      <w:szCs w:val="24"/>
    </w:rPr>
  </w:style>
  <w:style w:type="paragraph" w:customStyle="1" w:styleId="Textsmall0">
    <w:name w:val="Textsmall"/>
    <w:basedOn w:val="Normal"/>
    <w:next w:val="Normal"/>
    <w:link w:val="TextsmallChar0"/>
    <w:qFormat/>
    <w:rsid w:val="004417DD"/>
    <w:rPr>
      <w:rFonts w:eastAsia="Times New Roman"/>
      <w:sz w:val="16"/>
      <w:szCs w:val="24"/>
    </w:rPr>
  </w:style>
  <w:style w:type="character" w:customStyle="1" w:styleId="StyleStyle49pt10Char">
    <w:name w:val="Style Style4 + 9 pt10 Char"/>
    <w:basedOn w:val="Style4Char"/>
    <w:link w:val="StyleStyle49pt10"/>
    <w:locked/>
    <w:rsid w:val="004417DD"/>
    <w:rPr>
      <w:rFonts w:ascii="Georgia" w:eastAsia="Times New Roman" w:hAnsi="Georgia" w:cs="Times New Roman"/>
      <w:sz w:val="20"/>
      <w:szCs w:val="24"/>
      <w:u w:val="single"/>
    </w:rPr>
  </w:style>
  <w:style w:type="paragraph" w:customStyle="1" w:styleId="StyleStyle49pt10">
    <w:name w:val="Style Style4 + 9 pt10"/>
    <w:basedOn w:val="Style4"/>
    <w:link w:val="StyleStyle49pt10Char"/>
    <w:qFormat/>
    <w:rsid w:val="004417DD"/>
    <w:rPr>
      <w:rFonts w:cs="Times New Roman"/>
      <w:szCs w:val="24"/>
    </w:rPr>
  </w:style>
  <w:style w:type="character" w:customStyle="1" w:styleId="StyleStyle49ptBold7Char">
    <w:name w:val="Style Style4 + 9 pt Bold7 Char"/>
    <w:link w:val="StyleStyle49ptBold7"/>
    <w:locked/>
    <w:rsid w:val="004417DD"/>
    <w:rPr>
      <w:rFonts w:ascii="Times New Roman" w:eastAsia="Times New Roman" w:hAnsi="Times New Roman" w:cs="Times New Roman"/>
      <w:b/>
      <w:bCs/>
      <w:szCs w:val="24"/>
      <w:u w:val="single"/>
    </w:rPr>
  </w:style>
  <w:style w:type="paragraph" w:customStyle="1" w:styleId="StyleStyle49ptBold7">
    <w:name w:val="Style Style4 + 9 pt Bold7"/>
    <w:basedOn w:val="Style4"/>
    <w:link w:val="StyleStyle49ptBold7Char"/>
    <w:qFormat/>
    <w:rsid w:val="004417DD"/>
    <w:rPr>
      <w:rFonts w:ascii="Times New Roman" w:hAnsi="Times New Roman" w:cs="Times New Roman"/>
      <w:b/>
      <w:bCs/>
      <w:sz w:val="22"/>
      <w:szCs w:val="24"/>
    </w:rPr>
  </w:style>
  <w:style w:type="character" w:customStyle="1" w:styleId="NormalUnderlineChar">
    <w:name w:val="Normal Underline Char"/>
    <w:link w:val="NormalUnderline"/>
    <w:locked/>
    <w:rsid w:val="004417DD"/>
    <w:rPr>
      <w:rFonts w:ascii="Georgia" w:eastAsia="Times New Roman" w:hAnsi="Georgia"/>
      <w:szCs w:val="24"/>
      <w:u w:val="single"/>
    </w:rPr>
  </w:style>
  <w:style w:type="paragraph" w:customStyle="1" w:styleId="NormalUnderline">
    <w:name w:val="Normal Underline"/>
    <w:basedOn w:val="Normal"/>
    <w:link w:val="NormalUnderlineChar"/>
    <w:qFormat/>
    <w:rsid w:val="004417DD"/>
    <w:pPr>
      <w:ind w:left="288"/>
    </w:pPr>
    <w:rPr>
      <w:rFonts w:eastAsia="Times New Roman"/>
      <w:sz w:val="22"/>
      <w:szCs w:val="24"/>
      <w:u w:val="single"/>
    </w:rPr>
  </w:style>
  <w:style w:type="paragraph" w:customStyle="1" w:styleId="Underlinestyle">
    <w:name w:val="Underline style"/>
    <w:basedOn w:val="Normal"/>
    <w:qFormat/>
    <w:rsid w:val="004417DD"/>
    <w:rPr>
      <w:rFonts w:eastAsia="Times New Roman"/>
      <w:u w:val="single"/>
    </w:rPr>
  </w:style>
  <w:style w:type="paragraph" w:customStyle="1" w:styleId="WW-Default1">
    <w:name w:val="WW-Default1"/>
    <w:basedOn w:val="Normal"/>
    <w:qFormat/>
    <w:rsid w:val="004417DD"/>
    <w:pPr>
      <w:suppressAutoHyphens/>
    </w:pPr>
    <w:rPr>
      <w:rFonts w:eastAsia="Times New Roman"/>
      <w:b/>
      <w:bCs/>
      <w:szCs w:val="20"/>
      <w:lang w:eastAsia="ar-SA"/>
    </w:rPr>
  </w:style>
  <w:style w:type="paragraph" w:customStyle="1" w:styleId="CardStyle">
    <w:name w:val="Card Style"/>
    <w:basedOn w:val="Normal"/>
    <w:link w:val="CardStyleChar"/>
    <w:uiPriority w:val="99"/>
    <w:qFormat/>
    <w:rsid w:val="004417DD"/>
    <w:rPr>
      <w:rFonts w:eastAsia="Times New Roman"/>
    </w:rPr>
  </w:style>
  <w:style w:type="character" w:customStyle="1" w:styleId="Stylecard11ptChar">
    <w:name w:val="Style card + 11 pt Char"/>
    <w:link w:val="Stylecard11pt"/>
    <w:locked/>
    <w:rsid w:val="004417DD"/>
    <w:rPr>
      <w:rFonts w:ascii="Times New Roman" w:eastAsia="SimSun" w:hAnsi="Times New Roman" w:cs="Times New Roman"/>
      <w:sz w:val="20"/>
      <w:szCs w:val="24"/>
    </w:rPr>
  </w:style>
  <w:style w:type="paragraph" w:customStyle="1" w:styleId="Stylecard11pt">
    <w:name w:val="Style card + 11 pt"/>
    <w:basedOn w:val="Normal"/>
    <w:link w:val="Stylecard11ptChar"/>
    <w:qFormat/>
    <w:rsid w:val="004417DD"/>
    <w:pPr>
      <w:ind w:left="288" w:right="288"/>
    </w:pPr>
    <w:rPr>
      <w:rFonts w:ascii="Times New Roman" w:eastAsia="SimSun" w:hAnsi="Times New Roman" w:cs="Times New Roman"/>
      <w:szCs w:val="24"/>
    </w:rPr>
  </w:style>
  <w:style w:type="character" w:customStyle="1" w:styleId="Stylecard11ptUnderlineChar">
    <w:name w:val="Style card + 11 pt Underline Char"/>
    <w:link w:val="Stylecard11ptUnderline"/>
    <w:locked/>
    <w:rsid w:val="004417DD"/>
    <w:rPr>
      <w:rFonts w:ascii="Times New Roman" w:eastAsia="SimSun" w:hAnsi="Times New Roman" w:cs="Times New Roman"/>
      <w:sz w:val="20"/>
      <w:szCs w:val="24"/>
      <w:u w:val="single"/>
    </w:rPr>
  </w:style>
  <w:style w:type="paragraph" w:customStyle="1" w:styleId="Stylecard11ptUnderline">
    <w:name w:val="Style card + 11 pt Underline"/>
    <w:basedOn w:val="Normal"/>
    <w:link w:val="Stylecard11ptUnderlineChar"/>
    <w:qFormat/>
    <w:rsid w:val="004417DD"/>
    <w:pPr>
      <w:ind w:left="288" w:right="288"/>
    </w:pPr>
    <w:rPr>
      <w:rFonts w:ascii="Times New Roman" w:eastAsia="SimSun" w:hAnsi="Times New Roman" w:cs="Times New Roman"/>
      <w:szCs w:val="24"/>
      <w:u w:val="single"/>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4417DD"/>
    <w:rPr>
      <w:rFonts w:ascii="Georgia" w:eastAsia="Times New Roman" w:hAnsi="Georgia" w:cs="Arial"/>
      <w:b/>
      <w:sz w:val="24"/>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4417DD"/>
    <w:pPr>
      <w:keepLines w:val="0"/>
      <w:pageBreakBefore w:val="0"/>
      <w:spacing w:before="240" w:after="60"/>
      <w:jc w:val="left"/>
    </w:pPr>
    <w:rPr>
      <w:rFonts w:eastAsia="Times New Roman" w:cs="Arial"/>
      <w:sz w:val="24"/>
      <w:szCs w:val="28"/>
      <w:u w:val="none"/>
    </w:rPr>
  </w:style>
  <w:style w:type="paragraph" w:customStyle="1" w:styleId="Citation-FirstLine">
    <w:name w:val="Citation - First Line"/>
    <w:basedOn w:val="Normal"/>
    <w:next w:val="Normal"/>
    <w:autoRedefine/>
    <w:qFormat/>
    <w:rsid w:val="004417DD"/>
    <w:pPr>
      <w:spacing w:line="240" w:lineRule="atLeast"/>
    </w:pPr>
    <w:rPr>
      <w:rFonts w:ascii="Book Antiqua" w:eastAsia="Times New Roman" w:hAnsi="Book Antiqua"/>
      <w:sz w:val="16"/>
    </w:rPr>
  </w:style>
  <w:style w:type="character" w:customStyle="1" w:styleId="Citation-CompleteChar">
    <w:name w:val="Citation - Complete Char"/>
    <w:basedOn w:val="DefaultParagraphFont"/>
    <w:link w:val="Citation-Complete"/>
    <w:locked/>
    <w:rsid w:val="004417DD"/>
    <w:rPr>
      <w:rFonts w:ascii="Book Antiqua" w:eastAsia="Times New Roman" w:hAnsi="Book Antiqua"/>
      <w:sz w:val="16"/>
      <w:szCs w:val="24"/>
    </w:rPr>
  </w:style>
  <w:style w:type="paragraph" w:customStyle="1" w:styleId="Citation-Complete">
    <w:name w:val="Citation - Complete"/>
    <w:basedOn w:val="Normal"/>
    <w:next w:val="Normal"/>
    <w:link w:val="Citation-CompleteChar"/>
    <w:autoRedefine/>
    <w:qFormat/>
    <w:rsid w:val="004417DD"/>
    <w:pPr>
      <w:spacing w:after="120"/>
    </w:pPr>
    <w:rPr>
      <w:rFonts w:ascii="Book Antiqua" w:eastAsia="Times New Roman" w:hAnsi="Book Antiqua"/>
      <w:sz w:val="16"/>
      <w:szCs w:val="24"/>
    </w:rPr>
  </w:style>
  <w:style w:type="character" w:customStyle="1" w:styleId="BoldandUnderlineChar">
    <w:name w:val="Bold and Underline Char"/>
    <w:basedOn w:val="DefaultParagraphFont"/>
    <w:link w:val="BoldandUnderline"/>
    <w:locked/>
    <w:rsid w:val="004417DD"/>
    <w:rPr>
      <w:b/>
      <w:szCs w:val="24"/>
      <w:u w:val="single"/>
    </w:rPr>
  </w:style>
  <w:style w:type="paragraph" w:customStyle="1" w:styleId="BoldandUnderline">
    <w:name w:val="Bold and Underline"/>
    <w:basedOn w:val="Normal"/>
    <w:link w:val="BoldandUnderlineChar"/>
    <w:qFormat/>
    <w:rsid w:val="004417DD"/>
    <w:rPr>
      <w:rFonts w:asciiTheme="minorHAnsi" w:hAnsiTheme="minorHAnsi"/>
      <w:b/>
      <w:sz w:val="22"/>
      <w:szCs w:val="24"/>
      <w:u w:val="single"/>
    </w:rPr>
  </w:style>
  <w:style w:type="character" w:customStyle="1" w:styleId="StyleStyle49ptBold3Char">
    <w:name w:val="Style Style4 + 9 pt Bold3 Char"/>
    <w:basedOn w:val="Style4Char"/>
    <w:link w:val="StyleStyle49ptBold3"/>
    <w:locked/>
    <w:rsid w:val="004417DD"/>
    <w:rPr>
      <w:rFonts w:ascii="Georgia" w:eastAsia="Times New Roman" w:hAnsi="Georgia" w:cs="Times New Roman"/>
      <w:sz w:val="20"/>
      <w:szCs w:val="24"/>
      <w:u w:val="single"/>
    </w:rPr>
  </w:style>
  <w:style w:type="paragraph" w:customStyle="1" w:styleId="StyleStyle49ptBold3">
    <w:name w:val="Style Style4 + 9 pt Bold3"/>
    <w:basedOn w:val="Style4"/>
    <w:link w:val="StyleStyle49ptBold3Char"/>
    <w:qFormat/>
    <w:rsid w:val="004417DD"/>
    <w:rPr>
      <w:rFonts w:cs="Times New Roman"/>
      <w:szCs w:val="24"/>
    </w:rPr>
  </w:style>
  <w:style w:type="character" w:customStyle="1" w:styleId="StyleUnderlining11ptChar">
    <w:name w:val="Style Underlining + 11 pt Char"/>
    <w:basedOn w:val="UnderliningChar"/>
    <w:link w:val="StyleUnderlining11pt"/>
    <w:locked/>
    <w:rsid w:val="004417DD"/>
    <w:rPr>
      <w:rFonts w:ascii="Times New Roman" w:eastAsia="Times New Roman" w:hAnsi="Times New Roman" w:cs="Times New Roman"/>
      <w:sz w:val="20"/>
      <w:szCs w:val="24"/>
      <w:u w:val="single"/>
      <w:lang w:val="en-GB" w:eastAsia="x-none"/>
    </w:rPr>
  </w:style>
  <w:style w:type="paragraph" w:customStyle="1" w:styleId="StyleUnderlining11pt">
    <w:name w:val="Style Underlining + 11 pt"/>
    <w:basedOn w:val="Underlining"/>
    <w:link w:val="StyleUnderlining11ptChar"/>
    <w:qFormat/>
    <w:rsid w:val="004417DD"/>
    <w:rPr>
      <w:rFonts w:ascii="Times New Roman" w:eastAsia="Times New Roman" w:hAnsi="Times New Roman" w:cs="Times New Roman"/>
      <w:sz w:val="20"/>
      <w:lang w:val="en-GB" w:eastAsia="x-none"/>
    </w:rPr>
  </w:style>
  <w:style w:type="character" w:customStyle="1" w:styleId="StyleStyleMicroText7ptArialNarrow10ptChar">
    <w:name w:val="Style Style MicroText + 7 pt + Arial Narrow 10 pt Char"/>
    <w:basedOn w:val="DefaultParagraphFont"/>
    <w:link w:val="StyleStyleMicroText7ptArialNarrow10pt"/>
    <w:locked/>
    <w:rsid w:val="004417DD"/>
    <w:rPr>
      <w:rFonts w:ascii="Georgia" w:eastAsia="Times New Roman" w:hAnsi="Georgia"/>
      <w:szCs w:val="24"/>
    </w:rPr>
  </w:style>
  <w:style w:type="paragraph" w:customStyle="1" w:styleId="StyleStyleMicroText7ptArialNarrow10pt">
    <w:name w:val="Style Style MicroText + 7 pt + Arial Narrow 10 pt"/>
    <w:basedOn w:val="Normal"/>
    <w:link w:val="StyleStyleMicroText7ptArialNarrow10ptChar"/>
    <w:qFormat/>
    <w:rsid w:val="004417DD"/>
    <w:rPr>
      <w:rFonts w:eastAsia="Times New Roman"/>
      <w:sz w:val="22"/>
      <w:szCs w:val="24"/>
    </w:rPr>
  </w:style>
  <w:style w:type="character" w:customStyle="1" w:styleId="Stylecard11ptBoldUnderlineChar">
    <w:name w:val="Style card + 11 pt Bold Underline Char"/>
    <w:basedOn w:val="cardChar"/>
    <w:link w:val="Stylecard11ptBoldUnderline"/>
    <w:locked/>
    <w:rsid w:val="004417DD"/>
    <w:rPr>
      <w:rFonts w:eastAsia="SimSun" w:cs="Calibri"/>
      <w:b/>
      <w:bCs/>
      <w:szCs w:val="24"/>
      <w:u w:val="single"/>
      <w:lang w:val="x-none"/>
    </w:rPr>
  </w:style>
  <w:style w:type="paragraph" w:customStyle="1" w:styleId="Stylecard11ptBoldUnderline">
    <w:name w:val="Style card + 11 pt Bold Underline"/>
    <w:basedOn w:val="Normal"/>
    <w:link w:val="Stylecard11ptBoldUnderlineChar"/>
    <w:qFormat/>
    <w:rsid w:val="004417DD"/>
    <w:pPr>
      <w:ind w:left="288" w:right="288"/>
    </w:pPr>
    <w:rPr>
      <w:rFonts w:asciiTheme="minorHAnsi" w:eastAsia="SimSun" w:hAnsiTheme="minorHAnsi" w:cs="Calibri"/>
      <w:b/>
      <w:bCs/>
      <w:sz w:val="22"/>
      <w:szCs w:val="24"/>
      <w:u w:val="single"/>
      <w:lang w:val="x-none"/>
    </w:rPr>
  </w:style>
  <w:style w:type="character" w:customStyle="1" w:styleId="Stylecard8ptChar">
    <w:name w:val="Style card + 8 pt Char"/>
    <w:basedOn w:val="cardChar"/>
    <w:link w:val="Stylecard8pt"/>
    <w:locked/>
    <w:rsid w:val="004417DD"/>
    <w:rPr>
      <w:rFonts w:cs="Calibri"/>
      <w:szCs w:val="24"/>
      <w:u w:val="single"/>
      <w:lang w:val="x-none" w:eastAsia="ar-SA"/>
    </w:rPr>
  </w:style>
  <w:style w:type="paragraph" w:customStyle="1" w:styleId="Stylecard8pt">
    <w:name w:val="Style card + 8 pt"/>
    <w:basedOn w:val="Normal"/>
    <w:link w:val="Stylecard8ptChar"/>
    <w:qFormat/>
    <w:rsid w:val="004417DD"/>
    <w:pPr>
      <w:ind w:left="288" w:right="288"/>
    </w:pPr>
    <w:rPr>
      <w:rFonts w:asciiTheme="minorHAnsi" w:hAnsiTheme="minorHAnsi" w:cs="Calibri"/>
      <w:sz w:val="22"/>
      <w:szCs w:val="24"/>
      <w:u w:val="single"/>
      <w:lang w:val="x-none" w:eastAsia="ar-SA"/>
    </w:rPr>
  </w:style>
  <w:style w:type="paragraph" w:customStyle="1" w:styleId="emactive">
    <w:name w:val="emactive"/>
    <w:basedOn w:val="Normal"/>
    <w:uiPriority w:val="99"/>
    <w:qFormat/>
    <w:rsid w:val="004417DD"/>
    <w:pPr>
      <w:spacing w:before="100" w:beforeAutospacing="1" w:after="100" w:afterAutospacing="1"/>
    </w:pPr>
    <w:rPr>
      <w:rFonts w:eastAsia="Times New Roman"/>
      <w:sz w:val="24"/>
    </w:rPr>
  </w:style>
  <w:style w:type="paragraph" w:customStyle="1" w:styleId="emready">
    <w:name w:val="emready"/>
    <w:basedOn w:val="Normal"/>
    <w:uiPriority w:val="99"/>
    <w:qFormat/>
    <w:rsid w:val="004417DD"/>
    <w:pPr>
      <w:spacing w:before="100" w:beforeAutospacing="1" w:after="100" w:afterAutospacing="1"/>
    </w:pPr>
    <w:rPr>
      <w:rFonts w:eastAsia="Times New Roman"/>
      <w:sz w:val="24"/>
    </w:rPr>
  </w:style>
  <w:style w:type="character" w:customStyle="1" w:styleId="UnderlinedCardTextChar">
    <w:name w:val="Underlined Card Text Char"/>
    <w:link w:val="UnderlinedCardText"/>
    <w:locked/>
    <w:rsid w:val="004417DD"/>
    <w:rPr>
      <w:rFonts w:ascii="Times New Roman" w:hAnsi="Times New Roman" w:cs="Times New Roman"/>
      <w:u w:val="single"/>
    </w:rPr>
  </w:style>
  <w:style w:type="paragraph" w:customStyle="1" w:styleId="UnderlinedCardText">
    <w:name w:val="Underlined Card Text"/>
    <w:basedOn w:val="Normal"/>
    <w:link w:val="UnderlinedCardTextChar"/>
    <w:qFormat/>
    <w:rsid w:val="004417DD"/>
    <w:pPr>
      <w:spacing w:after="200"/>
      <w:contextualSpacing/>
    </w:pPr>
    <w:rPr>
      <w:rFonts w:ascii="Times New Roman" w:hAnsi="Times New Roman" w:cs="Times New Roman"/>
      <w:sz w:val="22"/>
      <w:u w:val="single"/>
    </w:rPr>
  </w:style>
  <w:style w:type="paragraph" w:customStyle="1" w:styleId="Shrink">
    <w:name w:val="Shrink"/>
    <w:link w:val="ShrinkChar"/>
    <w:qFormat/>
    <w:rsid w:val="004417DD"/>
    <w:pPr>
      <w:spacing w:after="0" w:line="240" w:lineRule="auto"/>
      <w:ind w:left="288" w:right="288"/>
    </w:pPr>
    <w:rPr>
      <w:rFonts w:cs="Courier"/>
      <w:bCs/>
      <w:sz w:val="16"/>
      <w:szCs w:val="16"/>
    </w:rPr>
  </w:style>
  <w:style w:type="character" w:customStyle="1" w:styleId="UnderlineCharCharCharCharChar">
    <w:name w:val="Underline Char Char Char Char Char"/>
    <w:link w:val="UnderlineCharCharCharChar"/>
    <w:locked/>
    <w:rsid w:val="004417DD"/>
    <w:rPr>
      <w:rFonts w:ascii="Georgia" w:eastAsia="Times New Roman" w:hAnsi="Georgia" w:cs="Times New Roman"/>
      <w:szCs w:val="24"/>
      <w:u w:val="single"/>
    </w:rPr>
  </w:style>
  <w:style w:type="character" w:customStyle="1" w:styleId="BoldandUnderlineCharCharCharCharCharChar">
    <w:name w:val="Bold and Underline Char Char Char Char Char Char"/>
    <w:link w:val="BoldandUnderlineCharCharCharCharChar"/>
    <w:locked/>
    <w:rsid w:val="004417DD"/>
    <w:rPr>
      <w:rFonts w:ascii="Georgia" w:eastAsia="Times New Roman" w:hAnsi="Georgia" w:cs="Times New Roman"/>
      <w:b/>
      <w:szCs w:val="24"/>
      <w:u w:val="single"/>
    </w:rPr>
  </w:style>
  <w:style w:type="paragraph" w:customStyle="1" w:styleId="BoldandUnderlineCharCharCharCharChar">
    <w:name w:val="Bold and Underline Char Char Char Char Char"/>
    <w:basedOn w:val="Normal"/>
    <w:link w:val="BoldandUnderlineCharCharCharCharCharChar"/>
    <w:qFormat/>
    <w:rsid w:val="004417DD"/>
    <w:rPr>
      <w:rFonts w:eastAsia="Times New Roman" w:cs="Times New Roman"/>
      <w:b/>
      <w:sz w:val="22"/>
      <w:szCs w:val="24"/>
      <w:u w:val="single"/>
    </w:rPr>
  </w:style>
  <w:style w:type="character" w:customStyle="1" w:styleId="CardHighlightChar">
    <w:name w:val="Card Highlight Char"/>
    <w:link w:val="CardHighlight"/>
    <w:locked/>
    <w:rsid w:val="004417DD"/>
    <w:rPr>
      <w:rFonts w:ascii="Calibri" w:eastAsia="Calibri" w:hAnsi="Calibri" w:cs="Calibri"/>
      <w:sz w:val="24"/>
      <w:u w:val="single"/>
      <w:shd w:val="clear" w:color="auto" w:fill="66FFFF"/>
    </w:rPr>
  </w:style>
  <w:style w:type="paragraph" w:customStyle="1" w:styleId="CardHighlight">
    <w:name w:val="Card Highlight"/>
    <w:basedOn w:val="Normal"/>
    <w:link w:val="CardHighlightChar"/>
    <w:qFormat/>
    <w:rsid w:val="004417DD"/>
    <w:pPr>
      <w:shd w:val="clear" w:color="auto" w:fill="66FFFF"/>
    </w:pPr>
    <w:rPr>
      <w:rFonts w:ascii="Calibri" w:eastAsia="Calibri" w:hAnsi="Calibri" w:cs="Calibri"/>
      <w:sz w:val="24"/>
      <w:u w:val="single"/>
    </w:rPr>
  </w:style>
  <w:style w:type="paragraph" w:customStyle="1" w:styleId="BlockHeaderHidden">
    <w:name w:val="Block Header Hidden"/>
    <w:link w:val="BlockHeaderHiddenChar"/>
    <w:qFormat/>
    <w:rsid w:val="004417DD"/>
    <w:pPr>
      <w:pageBreakBefore/>
      <w:spacing w:after="0" w:line="240" w:lineRule="auto"/>
    </w:pPr>
    <w:rPr>
      <w:rFonts w:ascii="Georgia" w:eastAsia="Times New Roman" w:hAnsi="Georgia" w:cs="Times New Roman"/>
      <w:b/>
      <w:bCs/>
      <w:sz w:val="32"/>
      <w:szCs w:val="26"/>
      <w:u w:val="single"/>
    </w:rPr>
  </w:style>
  <w:style w:type="paragraph" w:customStyle="1" w:styleId="departments">
    <w:name w:val="departments"/>
    <w:basedOn w:val="Normal"/>
    <w:qFormat/>
    <w:rsid w:val="004417DD"/>
    <w:pPr>
      <w:spacing w:before="100" w:beforeAutospacing="1" w:after="100" w:afterAutospacing="1"/>
    </w:pPr>
    <w:rPr>
      <w:rFonts w:eastAsia="Times New Roman"/>
      <w:sz w:val="24"/>
    </w:rPr>
  </w:style>
  <w:style w:type="paragraph" w:customStyle="1" w:styleId="norma">
    <w:name w:val="norma"/>
    <w:basedOn w:val="Heading3"/>
    <w:uiPriority w:val="99"/>
    <w:qFormat/>
    <w:rsid w:val="004417DD"/>
    <w:rPr>
      <w:rFonts w:eastAsia="MS Gothic" w:cs="Arial"/>
      <w:sz w:val="24"/>
    </w:rPr>
  </w:style>
  <w:style w:type="character" w:customStyle="1" w:styleId="Emphasis20">
    <w:name w:val="Emphasis 2"/>
    <w:uiPriority w:val="1"/>
    <w:qFormat/>
    <w:rsid w:val="004417DD"/>
    <w:rPr>
      <w:rFonts w:ascii="Times New Roman" w:hAnsi="Times New Roman" w:cs="Times New Roman" w:hint="default"/>
      <w:b/>
      <w:bCs w:val="0"/>
      <w:i w:val="0"/>
      <w:iCs/>
      <w:sz w:val="22"/>
      <w:u w:val="single"/>
      <w:bdr w:val="single" w:sz="2" w:space="0" w:color="auto" w:frame="1"/>
    </w:rPr>
  </w:style>
  <w:style w:type="character" w:customStyle="1" w:styleId="aqj">
    <w:name w:val="aqj"/>
    <w:basedOn w:val="DefaultParagraphFont"/>
    <w:rsid w:val="004417DD"/>
  </w:style>
  <w:style w:type="character" w:customStyle="1" w:styleId="CharacterStyle2">
    <w:name w:val="Character Style 2"/>
    <w:uiPriority w:val="99"/>
    <w:rsid w:val="004417DD"/>
    <w:rPr>
      <w:sz w:val="20"/>
      <w:szCs w:val="20"/>
    </w:rPr>
  </w:style>
  <w:style w:type="character" w:customStyle="1" w:styleId="Heading3CharCharChar3">
    <w:name w:val="Heading 3 Char Char Char3"/>
    <w:aliases w:val="Char Char Char3, Char Char Char3,Heading 3 Char Char Char2, Char Char Char2,Char Char Char2,Heading 2 Char1 Char Char Char Char4,Heading 2 Char Char Char Char Char Char4,Underline Char Char,Cite Char1"/>
    <w:basedOn w:val="DefaultParagraphFont"/>
    <w:qFormat/>
    <w:rsid w:val="004417DD"/>
    <w:rPr>
      <w:rFonts w:ascii="Arial" w:hAnsi="Arial" w:cs="Arial" w:hint="default"/>
      <w:bCs/>
      <w:szCs w:val="26"/>
      <w:u w:val="single"/>
      <w:lang w:val="en-US" w:eastAsia="en-US" w:bidi="ar-SA"/>
    </w:rPr>
  </w:style>
  <w:style w:type="character" w:customStyle="1" w:styleId="Styleunderline9pt0">
    <w:name w:val="Style underline + 9 pt"/>
    <w:basedOn w:val="DefaultParagraphFont"/>
    <w:rsid w:val="004417DD"/>
    <w:rPr>
      <w:u w:val="single"/>
    </w:rPr>
  </w:style>
  <w:style w:type="character" w:customStyle="1" w:styleId="StyleTimesNewRoman9pt">
    <w:name w:val="Style Times New Roman 9 pt"/>
    <w:basedOn w:val="DefaultParagraphFont"/>
    <w:rsid w:val="004417DD"/>
    <w:rPr>
      <w:rFonts w:ascii="Times New Roman" w:hAnsi="Times New Roman" w:cs="Times New Roman" w:hint="default"/>
      <w:sz w:val="20"/>
    </w:rPr>
  </w:style>
  <w:style w:type="character" w:customStyle="1" w:styleId="Styleunderline9pt1">
    <w:name w:val="Style underline + 9 pt1"/>
    <w:basedOn w:val="DefaultParagraphFont"/>
    <w:rsid w:val="004417DD"/>
    <w:rPr>
      <w:u w:val="single"/>
    </w:rPr>
  </w:style>
  <w:style w:type="character" w:customStyle="1" w:styleId="Hyperlink23">
    <w:name w:val="Hyperlink23"/>
    <w:basedOn w:val="DefaultParagraphFont"/>
    <w:rsid w:val="004417DD"/>
    <w:rPr>
      <w:color w:val="3300CC"/>
      <w:u w:val="single"/>
    </w:rPr>
  </w:style>
  <w:style w:type="character" w:customStyle="1" w:styleId="body-text">
    <w:name w:val="body-text"/>
    <w:basedOn w:val="DefaultParagraphFont"/>
    <w:rsid w:val="004417DD"/>
  </w:style>
  <w:style w:type="character" w:customStyle="1" w:styleId="globalcontentbody">
    <w:name w:val="globalcontentbody"/>
    <w:basedOn w:val="DefaultParagraphFont"/>
    <w:rsid w:val="004417DD"/>
  </w:style>
  <w:style w:type="character" w:customStyle="1" w:styleId="Styleterm111ptUnderline">
    <w:name w:val="Style term1 + 11 pt Underline"/>
    <w:basedOn w:val="term1"/>
    <w:rsid w:val="004417DD"/>
    <w:rPr>
      <w:b/>
      <w:bCs/>
    </w:rPr>
  </w:style>
  <w:style w:type="character" w:customStyle="1" w:styleId="Style9pt">
    <w:name w:val="Style 9 pt"/>
    <w:basedOn w:val="DefaultParagraphFont"/>
    <w:rsid w:val="004417DD"/>
    <w:rPr>
      <w:rFonts w:ascii="Times New Roman" w:hAnsi="Times New Roman" w:cs="Times New Roman" w:hint="default"/>
      <w:sz w:val="20"/>
    </w:rPr>
  </w:style>
  <w:style w:type="character" w:customStyle="1" w:styleId="CharChar11">
    <w:name w:val="Char Char11"/>
    <w:basedOn w:val="DefaultParagraphFont"/>
    <w:rsid w:val="004417DD"/>
    <w:rPr>
      <w:rFonts w:ascii="Arial" w:hAnsi="Arial" w:cs="Arial" w:hint="default"/>
      <w:bCs/>
      <w:szCs w:val="26"/>
      <w:u w:val="single"/>
      <w:lang w:val="en-US" w:eastAsia="en-US" w:bidi="ar-SA"/>
    </w:rPr>
  </w:style>
  <w:style w:type="character" w:customStyle="1" w:styleId="authorbio">
    <w:name w:val="authorbio"/>
    <w:basedOn w:val="DefaultParagraphFont"/>
    <w:rsid w:val="004417DD"/>
  </w:style>
  <w:style w:type="character" w:customStyle="1" w:styleId="underlineChar0">
    <w:name w:val="underline Char"/>
    <w:basedOn w:val="DefaultParagraphFont"/>
    <w:rsid w:val="004417DD"/>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0"/>
    <w:rsid w:val="004417DD"/>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4417DD"/>
    <w:rPr>
      <w:sz w:val="20"/>
      <w:u w:val="single"/>
    </w:rPr>
  </w:style>
  <w:style w:type="character" w:customStyle="1" w:styleId="base">
    <w:name w:val="base"/>
    <w:basedOn w:val="DefaultParagraphFont"/>
    <w:rsid w:val="004417DD"/>
  </w:style>
  <w:style w:type="character" w:customStyle="1" w:styleId="part-of-speech">
    <w:name w:val="part-of-speech"/>
    <w:basedOn w:val="DefaultParagraphFont"/>
    <w:rsid w:val="004417DD"/>
  </w:style>
  <w:style w:type="character" w:customStyle="1" w:styleId="sep">
    <w:name w:val="sep"/>
    <w:basedOn w:val="DefaultParagraphFont"/>
    <w:rsid w:val="004417DD"/>
  </w:style>
  <w:style w:type="character" w:customStyle="1" w:styleId="pron">
    <w:name w:val="pron"/>
    <w:basedOn w:val="DefaultParagraphFont"/>
    <w:rsid w:val="004417DD"/>
  </w:style>
  <w:style w:type="character" w:customStyle="1" w:styleId="UnderlineCharChar1">
    <w:name w:val="Underline Char Char1"/>
    <w:aliases w:val="Heading 2 Char1 Char Char1,Heading 2 Char Char1 Char Ch"/>
    <w:basedOn w:val="DefaultParagraphFont"/>
    <w:qFormat/>
    <w:rsid w:val="004417DD"/>
    <w:rPr>
      <w:u w:val="single"/>
      <w:lang w:val="en-US" w:eastAsia="en-US" w:bidi="ar-SA"/>
    </w:rPr>
  </w:style>
  <w:style w:type="character" w:customStyle="1" w:styleId="StyleUnderlineCharChar111pt">
    <w:name w:val="Style Underline Char Char1 + 11 pt"/>
    <w:basedOn w:val="UnderlineCharChar1"/>
    <w:rsid w:val="004417DD"/>
    <w:rPr>
      <w:rFonts w:ascii="Times New Roman" w:hAnsi="Times New Roman" w:cs="Times New Roman" w:hint="default"/>
      <w:sz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4417DD"/>
    <w:rPr>
      <w:rFonts w:ascii="Times New Roman" w:hAnsi="Times New Roman" w:cs="Times New Roman" w:hint="default"/>
      <w:sz w:val="20"/>
      <w:u w:val="single"/>
      <w:bdr w:val="single" w:sz="4" w:space="0" w:color="auto" w:frame="1"/>
      <w:lang w:val="en-US" w:eastAsia="en-US" w:bidi="ar-SA"/>
    </w:rPr>
  </w:style>
  <w:style w:type="character" w:customStyle="1" w:styleId="StyleBoldandUnderlineCharChar11pt">
    <w:name w:val="Style Bold and Underline Char Char + 11 pt"/>
    <w:basedOn w:val="DefaultParagraphFont"/>
    <w:rsid w:val="004417DD"/>
    <w:rPr>
      <w:b/>
      <w:bCs/>
      <w:noProof w:val="0"/>
      <w:sz w:val="20"/>
      <w:u w:val="single"/>
      <w:lang w:val="en-US" w:eastAsia="en-US" w:bidi="ar-SA"/>
    </w:rPr>
  </w:style>
  <w:style w:type="character" w:customStyle="1" w:styleId="StyleunderlineArialNarrow9ptBold">
    <w:name w:val="Style underline + Arial Narrow 9 pt Bold"/>
    <w:basedOn w:val="DefaultParagraphFont"/>
    <w:rsid w:val="004417DD"/>
    <w:rPr>
      <w:u w:val="single"/>
    </w:rPr>
  </w:style>
  <w:style w:type="character" w:customStyle="1" w:styleId="StyleBoldandUnderlineCharCharCharChar9pt">
    <w:name w:val="Style Bold and Underline Char Char Char Char + 9 pt"/>
    <w:basedOn w:val="DefaultParagraphFont"/>
    <w:rsid w:val="004417DD"/>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rsid w:val="004417DD"/>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rsid w:val="004417DD"/>
    <w:rPr>
      <w:rFonts w:ascii="Times New Roman" w:hAnsi="Times New Roman" w:cs="Times New Roman" w:hint="default"/>
      <w:noProof w:val="0"/>
      <w:sz w:val="20"/>
      <w:u w:val="single"/>
      <w:lang w:val="en-US" w:eastAsia="en-US" w:bidi="ar-SA"/>
    </w:rPr>
  </w:style>
  <w:style w:type="character" w:customStyle="1" w:styleId="reduce2">
    <w:name w:val="reduce2"/>
    <w:basedOn w:val="DefaultParagraphFont"/>
    <w:rsid w:val="004417DD"/>
    <w:rPr>
      <w:rFonts w:ascii="Arial" w:hAnsi="Arial" w:cs="Arial" w:hint="default"/>
      <w:color w:val="000000"/>
      <w:sz w:val="10"/>
      <w:szCs w:val="22"/>
    </w:rPr>
  </w:style>
  <w:style w:type="character" w:customStyle="1" w:styleId="CharChar111">
    <w:name w:val="Char Char111"/>
    <w:basedOn w:val="DefaultParagraphFont"/>
    <w:rsid w:val="004417DD"/>
    <w:rPr>
      <w:rFonts w:ascii="Arial" w:hAnsi="Arial" w:cs="Arial" w:hint="default"/>
      <w:bCs/>
      <w:szCs w:val="26"/>
      <w:u w:val="single"/>
      <w:lang w:val="en-US" w:eastAsia="en-US" w:bidi="ar-SA"/>
    </w:rPr>
  </w:style>
  <w:style w:type="character" w:customStyle="1" w:styleId="AUnterdline">
    <w:name w:val="AUnterdline"/>
    <w:qFormat/>
    <w:rsid w:val="004417DD"/>
    <w:rPr>
      <w:rFonts w:ascii="Times New Roman" w:hAnsi="Times New Roman" w:cs="Times New Roman" w:hint="default"/>
      <w:sz w:val="20"/>
      <w:u w:val="single"/>
    </w:rPr>
  </w:style>
  <w:style w:type="character" w:customStyle="1" w:styleId="Style11ptBoldUnderlineBorderSinglesolidlineAuto">
    <w:name w:val="Style 11 pt Bold Underline Border: : (Single solid line Auto  ..."/>
    <w:basedOn w:val="DefaultParagraphFont"/>
    <w:rsid w:val="004417DD"/>
    <w:rPr>
      <w:rFonts w:ascii="Times New Roman" w:hAnsi="Times New Roman" w:cs="Times New Roman" w:hint="default"/>
      <w:b/>
      <w:bCs/>
      <w:sz w:val="20"/>
      <w:u w:val="single"/>
      <w:bdr w:val="single" w:sz="4" w:space="0" w:color="auto" w:frame="1"/>
    </w:rPr>
  </w:style>
  <w:style w:type="character" w:customStyle="1" w:styleId="highlightedsearchterm">
    <w:name w:val="highlightedsearchterm"/>
    <w:rsid w:val="004417DD"/>
  </w:style>
  <w:style w:type="character" w:customStyle="1" w:styleId="StyleUnderline1">
    <w:name w:val="Style Underline1"/>
    <w:basedOn w:val="DefaultParagraphFont"/>
    <w:rsid w:val="004417DD"/>
    <w:rPr>
      <w:rFonts w:ascii="Times New Roman" w:hAnsi="Times New Roman" w:cs="Times New Roman" w:hint="default"/>
      <w:sz w:val="20"/>
      <w:u w:val="single"/>
    </w:rPr>
  </w:style>
  <w:style w:type="character" w:customStyle="1" w:styleId="DontRead">
    <w:name w:val="Don't Read"/>
    <w:qFormat/>
    <w:rsid w:val="004417DD"/>
    <w:rPr>
      <w:rFonts w:ascii="Times New Roman" w:hAnsi="Times New Roman" w:cs="Times New Roman" w:hint="default"/>
      <w:sz w:val="16"/>
    </w:rPr>
  </w:style>
  <w:style w:type="character" w:customStyle="1" w:styleId="Style11ptUnderline3">
    <w:name w:val="Style 11 pt Underline3"/>
    <w:rsid w:val="004417DD"/>
    <w:rPr>
      <w:sz w:val="20"/>
      <w:u w:val="single"/>
    </w:rPr>
  </w:style>
  <w:style w:type="character" w:customStyle="1" w:styleId="2">
    <w:name w:val="2"/>
    <w:rsid w:val="004417DD"/>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4417DD"/>
    <w:rPr>
      <w:sz w:val="20"/>
      <w:u w:val="single"/>
    </w:rPr>
  </w:style>
  <w:style w:type="character" w:customStyle="1" w:styleId="Style9ptBoldUnderline5">
    <w:name w:val="Style 9 pt Bold Underline5"/>
    <w:basedOn w:val="DefaultParagraphFont"/>
    <w:rsid w:val="004417DD"/>
    <w:rPr>
      <w:b/>
      <w:bCs/>
      <w:sz w:val="20"/>
      <w:u w:val="single"/>
    </w:rPr>
  </w:style>
  <w:style w:type="character" w:customStyle="1" w:styleId="CharChar114">
    <w:name w:val="Char Char114"/>
    <w:basedOn w:val="DefaultParagraphFont"/>
    <w:rsid w:val="004417DD"/>
    <w:rPr>
      <w:rFonts w:ascii="Arial" w:hAnsi="Arial" w:cs="Arial" w:hint="default"/>
      <w:bCs/>
      <w:szCs w:val="26"/>
      <w:u w:val="single"/>
      <w:lang w:val="en-US" w:eastAsia="en-US" w:bidi="ar-SA"/>
    </w:rPr>
  </w:style>
  <w:style w:type="character" w:customStyle="1" w:styleId="CharChar113">
    <w:name w:val="Char Char113"/>
    <w:basedOn w:val="DefaultParagraphFont"/>
    <w:rsid w:val="004417DD"/>
    <w:rPr>
      <w:rFonts w:ascii="Arial" w:hAnsi="Arial" w:cs="Arial" w:hint="default"/>
      <w:bCs/>
      <w:szCs w:val="26"/>
      <w:u w:val="single"/>
      <w:lang w:val="en-US" w:eastAsia="en-US" w:bidi="ar-SA"/>
    </w:rPr>
  </w:style>
  <w:style w:type="character" w:customStyle="1" w:styleId="CharChar112">
    <w:name w:val="Char Char112"/>
    <w:basedOn w:val="DefaultParagraphFont"/>
    <w:rsid w:val="004417DD"/>
    <w:rPr>
      <w:rFonts w:ascii="Arial" w:hAnsi="Arial" w:cs="Arial" w:hint="default"/>
      <w:bCs/>
      <w:szCs w:val="26"/>
      <w:u w:val="single"/>
      <w:lang w:val="en-US" w:eastAsia="en-US" w:bidi="ar-SA"/>
    </w:rPr>
  </w:style>
  <w:style w:type="character" w:customStyle="1" w:styleId="zoomme">
    <w:name w:val="zoomme"/>
    <w:basedOn w:val="DefaultParagraphFont"/>
    <w:rsid w:val="004417DD"/>
  </w:style>
  <w:style w:type="character" w:customStyle="1" w:styleId="Date10">
    <w:name w:val="Date1"/>
    <w:basedOn w:val="DefaultParagraphFont"/>
    <w:rsid w:val="004417DD"/>
  </w:style>
  <w:style w:type="character" w:customStyle="1" w:styleId="classauthor">
    <w:name w:val="class=&quot;author&quot;"/>
    <w:basedOn w:val="DefaultParagraphFont"/>
    <w:rsid w:val="004417DD"/>
  </w:style>
  <w:style w:type="character" w:customStyle="1" w:styleId="CharCharChar">
    <w:name w:val="Char Char Char"/>
    <w:basedOn w:val="DefaultParagraphFont"/>
    <w:rsid w:val="004417DD"/>
    <w:rPr>
      <w:rFonts w:ascii="Arial" w:hAnsi="Arial" w:cs="Arial" w:hint="default"/>
      <w:bCs/>
      <w:szCs w:val="26"/>
      <w:u w:val="single"/>
      <w:lang w:val="en-US" w:eastAsia="en-US" w:bidi="ar-SA"/>
    </w:rPr>
  </w:style>
  <w:style w:type="character" w:customStyle="1" w:styleId="officialstitle-">
    <w:name w:val="official_s_title-"/>
    <w:basedOn w:val="DefaultParagraphFont"/>
    <w:rsid w:val="004417DD"/>
  </w:style>
  <w:style w:type="character" w:customStyle="1" w:styleId="officialsbureau">
    <w:name w:val="official_s_bureau"/>
    <w:basedOn w:val="DefaultParagraphFont"/>
    <w:rsid w:val="004417DD"/>
  </w:style>
  <w:style w:type="character" w:customStyle="1" w:styleId="gray">
    <w:name w:val="gray"/>
    <w:basedOn w:val="DefaultParagraphFont"/>
    <w:rsid w:val="004417DD"/>
  </w:style>
  <w:style w:type="character" w:customStyle="1" w:styleId="Styleunderline11ptBorderSinglesolidlineAuto05p">
    <w:name w:val="Style underline + 11 pt Border: : (Single solid line Auto  0.5 p..."/>
    <w:rsid w:val="004417DD"/>
    <w:rPr>
      <w:sz w:val="20"/>
      <w:u w:val="single"/>
      <w:bdr w:val="single" w:sz="4" w:space="0" w:color="auto" w:frame="1"/>
    </w:rPr>
  </w:style>
  <w:style w:type="character" w:customStyle="1" w:styleId="CardText-Underlined0">
    <w:name w:val="Card Text - Underlined"/>
    <w:rsid w:val="004417DD"/>
    <w:rPr>
      <w:b/>
      <w:bCs w:val="0"/>
      <w:sz w:val="20"/>
      <w:u w:val="single"/>
    </w:rPr>
  </w:style>
  <w:style w:type="character" w:customStyle="1" w:styleId="Style11ptItalicUnderline">
    <w:name w:val="Style 11 pt Italic Underline"/>
    <w:basedOn w:val="DefaultParagraphFont"/>
    <w:rsid w:val="004417DD"/>
    <w:rPr>
      <w:i/>
      <w:iCs/>
      <w:sz w:val="20"/>
      <w:u w:val="single"/>
    </w:rPr>
  </w:style>
  <w:style w:type="character" w:customStyle="1" w:styleId="Style11ptItalic">
    <w:name w:val="Style 11 pt Italic"/>
    <w:basedOn w:val="DefaultParagraphFont"/>
    <w:rsid w:val="004417DD"/>
    <w:rPr>
      <w:rFonts w:ascii="Times New Roman" w:hAnsi="Times New Roman" w:cs="Times New Roman" w:hint="default"/>
      <w:i/>
      <w:iCs/>
      <w:sz w:val="20"/>
    </w:rPr>
  </w:style>
  <w:style w:type="character" w:customStyle="1" w:styleId="Style9ptUnderline6">
    <w:name w:val="Style 9 pt Underline6"/>
    <w:basedOn w:val="DefaultParagraphFont"/>
    <w:rsid w:val="004417DD"/>
    <w:rPr>
      <w:sz w:val="20"/>
      <w:u w:val="single"/>
    </w:rPr>
  </w:style>
  <w:style w:type="character" w:customStyle="1" w:styleId="ct-with-fmlt">
    <w:name w:val="ct-with-fmlt"/>
    <w:basedOn w:val="DefaultParagraphFont"/>
    <w:rsid w:val="004417DD"/>
  </w:style>
  <w:style w:type="character" w:customStyle="1" w:styleId="ital-inline">
    <w:name w:val="ital-inline"/>
    <w:basedOn w:val="DefaultParagraphFont"/>
    <w:rsid w:val="004417DD"/>
  </w:style>
  <w:style w:type="character" w:customStyle="1" w:styleId="cross-head">
    <w:name w:val="cross-head"/>
    <w:rsid w:val="004417DD"/>
  </w:style>
  <w:style w:type="character" w:customStyle="1" w:styleId="dateline">
    <w:name w:val="dateline"/>
    <w:rsid w:val="004417DD"/>
  </w:style>
  <w:style w:type="character" w:customStyle="1" w:styleId="Subtitle1">
    <w:name w:val="Subtitle1"/>
    <w:rsid w:val="004417DD"/>
  </w:style>
  <w:style w:type="character" w:customStyle="1" w:styleId="metaorigin">
    <w:name w:val="meta_origin"/>
    <w:rsid w:val="004417DD"/>
  </w:style>
  <w:style w:type="character" w:customStyle="1" w:styleId="mandelbrotrefrag">
    <w:name w:val="mandelbrot_refrag"/>
    <w:rsid w:val="004417DD"/>
  </w:style>
  <w:style w:type="character" w:customStyle="1" w:styleId="eminfo">
    <w:name w:val="eminfo"/>
    <w:rsid w:val="004417DD"/>
  </w:style>
  <w:style w:type="character" w:customStyle="1" w:styleId="emhighlight">
    <w:name w:val="emhighlight"/>
    <w:rsid w:val="004417DD"/>
  </w:style>
  <w:style w:type="character" w:customStyle="1" w:styleId="at">
    <w:name w:val="at"/>
    <w:rsid w:val="004417DD"/>
  </w:style>
  <w:style w:type="character" w:customStyle="1" w:styleId="name">
    <w:name w:val="name"/>
    <w:rsid w:val="004417DD"/>
  </w:style>
  <w:style w:type="character" w:customStyle="1" w:styleId="tkrname">
    <w:name w:val="tkrname"/>
    <w:rsid w:val="004417DD"/>
  </w:style>
  <w:style w:type="character" w:customStyle="1" w:styleId="tkrchange">
    <w:name w:val="tkrchange"/>
    <w:rsid w:val="004417DD"/>
  </w:style>
  <w:style w:type="character" w:customStyle="1" w:styleId="source-org">
    <w:name w:val="source-org"/>
    <w:rsid w:val="004417DD"/>
  </w:style>
  <w:style w:type="character" w:customStyle="1" w:styleId="updated">
    <w:name w:val="updated"/>
    <w:rsid w:val="004417DD"/>
  </w:style>
  <w:style w:type="character" w:customStyle="1" w:styleId="last">
    <w:name w:val="last"/>
    <w:rsid w:val="004417DD"/>
  </w:style>
  <w:style w:type="character" w:customStyle="1" w:styleId="institution">
    <w:name w:val="institution"/>
    <w:rsid w:val="004417DD"/>
  </w:style>
  <w:style w:type="character" w:customStyle="1" w:styleId="CharChar5">
    <w:name w:val="Char Char5"/>
    <w:rsid w:val="004417DD"/>
    <w:rPr>
      <w:rFonts w:ascii="Times New Roman" w:eastAsia="Times New Roman" w:hAnsi="Times New Roman" w:cs="Times New Roman" w:hint="default"/>
      <w:bCs/>
      <w:szCs w:val="26"/>
      <w:u w:val="single"/>
    </w:rPr>
  </w:style>
  <w:style w:type="character" w:customStyle="1" w:styleId="mainheading">
    <w:name w:val="mainheading"/>
    <w:basedOn w:val="DefaultParagraphFont"/>
    <w:rsid w:val="004417DD"/>
  </w:style>
  <w:style w:type="character" w:customStyle="1" w:styleId="Style11ptBoldUnderline1">
    <w:name w:val="Style 11 pt Bold Underline1"/>
    <w:rsid w:val="004417DD"/>
    <w:rPr>
      <w:b/>
      <w:bCs/>
      <w:sz w:val="20"/>
      <w:u w:val="single"/>
    </w:rPr>
  </w:style>
  <w:style w:type="character" w:customStyle="1" w:styleId="StyleStyleunderlineBold11pt">
    <w:name w:val="Style Style underline + Bold + 11 pt"/>
    <w:rsid w:val="004417DD"/>
    <w:rPr>
      <w:bCs/>
      <w:sz w:val="20"/>
      <w:u w:val="single"/>
    </w:rPr>
  </w:style>
  <w:style w:type="character" w:customStyle="1" w:styleId="StyleunderlineAsianTimesNewRomanBold">
    <w:name w:val="Style underline + (Asian) Times New Roman Bold"/>
    <w:rsid w:val="004417DD"/>
    <w:rPr>
      <w:rFonts w:ascii="Times New Roman" w:eastAsia="Times New Roman" w:hAnsi="Times New Roman" w:cs="Times New Roman" w:hint="default"/>
      <w:bCs/>
      <w:sz w:val="24"/>
      <w:u w:val="single"/>
    </w:rPr>
  </w:style>
  <w:style w:type="character" w:customStyle="1" w:styleId="Style13ptBoldUnderlineBorderSinglesolidlineAuto">
    <w:name w:val="Style 13 pt Bold Underline Border: : (Single solid line Auto  ..."/>
    <w:rsid w:val="004417DD"/>
    <w:rPr>
      <w:b/>
      <w:bCs/>
      <w:sz w:val="20"/>
      <w:u w:val="single"/>
      <w:bdr w:val="single" w:sz="4" w:space="0" w:color="auto" w:frame="1"/>
    </w:rPr>
  </w:style>
  <w:style w:type="character" w:customStyle="1" w:styleId="Style9ptBoldUnderline1">
    <w:name w:val="Style 9 pt Bold Underline1"/>
    <w:rsid w:val="004417DD"/>
    <w:rPr>
      <w:bCs/>
      <w:sz w:val="22"/>
      <w:u w:val="single"/>
    </w:rPr>
  </w:style>
  <w:style w:type="character" w:customStyle="1" w:styleId="Style11ptBoldUnderlineBorderSinglesolidlineAuto1">
    <w:name w:val="Style 11 pt Bold Underline Border: : (Single solid line Auto  ...1"/>
    <w:rsid w:val="004417DD"/>
    <w:rPr>
      <w:b/>
      <w:bCs/>
      <w:sz w:val="20"/>
      <w:u w:val="single"/>
      <w:bdr w:val="single" w:sz="4" w:space="0" w:color="auto" w:frame="1"/>
    </w:rPr>
  </w:style>
  <w:style w:type="character" w:customStyle="1" w:styleId="quotepeekbase">
    <w:name w:val="quotepeekbase"/>
    <w:rsid w:val="004417DD"/>
  </w:style>
  <w:style w:type="character" w:customStyle="1" w:styleId="cardChar10">
    <w:name w:val="card Char1"/>
    <w:rsid w:val="004417DD"/>
    <w:rPr>
      <w:rFonts w:ascii="Calibri" w:eastAsia="Calibri" w:hAnsi="Calibri" w:hint="default"/>
      <w:sz w:val="24"/>
      <w:szCs w:val="22"/>
      <w:lang w:val="x-none" w:eastAsia="x-none"/>
    </w:rPr>
  </w:style>
  <w:style w:type="character" w:customStyle="1" w:styleId="NormalCard">
    <w:name w:val="Normal Card"/>
    <w:uiPriority w:val="1"/>
    <w:qFormat/>
    <w:rsid w:val="004417DD"/>
    <w:rPr>
      <w:rFonts w:ascii="Times New Roman" w:hAnsi="Times New Roman" w:cs="Times New Roman" w:hint="default"/>
      <w:sz w:val="24"/>
    </w:rPr>
  </w:style>
  <w:style w:type="character" w:customStyle="1" w:styleId="HighlightedUnderline">
    <w:name w:val="Highlighted Underline"/>
    <w:uiPriority w:val="1"/>
    <w:qFormat/>
    <w:rsid w:val="004417DD"/>
    <w:rPr>
      <w:rFonts w:ascii="Times New Roman" w:hAnsi="Times New Roman" w:cs="Times New Roman" w:hint="default"/>
      <w:b w:val="0"/>
      <w:bCs/>
      <w:sz w:val="22"/>
      <w:u w:val="single"/>
      <w:bdr w:val="none" w:sz="0" w:space="0" w:color="auto" w:frame="1"/>
      <w:shd w:val="clear" w:color="auto" w:fill="B3423F"/>
    </w:rPr>
  </w:style>
  <w:style w:type="character" w:customStyle="1" w:styleId="FontStyle12">
    <w:name w:val="Font Style12"/>
    <w:uiPriority w:val="99"/>
    <w:rsid w:val="004417DD"/>
    <w:rPr>
      <w:rFonts w:ascii="Times New Roman" w:hAnsi="Times New Roman" w:cs="Times New Roman" w:hint="default"/>
      <w:sz w:val="16"/>
      <w:szCs w:val="16"/>
    </w:rPr>
  </w:style>
  <w:style w:type="character" w:customStyle="1" w:styleId="timebox">
    <w:name w:val="timebox"/>
    <w:rsid w:val="004417DD"/>
  </w:style>
  <w:style w:type="character" w:customStyle="1" w:styleId="Heading2Subtext">
    <w:name w:val="Heading 2 Subtext"/>
    <w:rsid w:val="004417DD"/>
    <w:rPr>
      <w:rFonts w:ascii="Times New Roman" w:hAnsi="Times New Roman" w:cs="Times New Roman" w:hint="default"/>
      <w:sz w:val="16"/>
    </w:rPr>
  </w:style>
  <w:style w:type="character" w:customStyle="1" w:styleId="-SmallText-">
    <w:name w:val="-Small Text-"/>
    <w:rsid w:val="004417DD"/>
    <w:rPr>
      <w:rFonts w:ascii="Garamond" w:hAnsi="Garamond" w:hint="default"/>
      <w:sz w:val="16"/>
    </w:rPr>
  </w:style>
  <w:style w:type="character" w:customStyle="1" w:styleId="citation">
    <w:name w:val="citation"/>
    <w:rsid w:val="004417DD"/>
  </w:style>
  <w:style w:type="character" w:customStyle="1" w:styleId="tagchar0">
    <w:name w:val="tagchar"/>
    <w:basedOn w:val="DefaultParagraphFont"/>
    <w:rsid w:val="004417DD"/>
  </w:style>
  <w:style w:type="character" w:customStyle="1" w:styleId="StyleBoldUnderline1">
    <w:name w:val="Style Bold Underline1"/>
    <w:basedOn w:val="DefaultParagraphFont"/>
    <w:rsid w:val="004417DD"/>
    <w:rPr>
      <w:b w:val="0"/>
      <w:bCs/>
      <w:u w:val="single"/>
    </w:rPr>
  </w:style>
  <w:style w:type="character" w:customStyle="1" w:styleId="label">
    <w:name w:val="label"/>
    <w:rsid w:val="004417DD"/>
  </w:style>
  <w:style w:type="paragraph" w:customStyle="1" w:styleId="nromal">
    <w:name w:val="nromal"/>
    <w:basedOn w:val="Normal"/>
    <w:uiPriority w:val="99"/>
    <w:qFormat/>
    <w:rsid w:val="004417DD"/>
    <w:pPr>
      <w:keepNext/>
      <w:keepLines/>
      <w:spacing w:before="200"/>
      <w:outlineLvl w:val="3"/>
    </w:pPr>
    <w:rPr>
      <w:rFonts w:eastAsia="Times New Roman" w:cs="Cambria"/>
      <w:b/>
      <w:iCs/>
    </w:rPr>
  </w:style>
  <w:style w:type="paragraph" w:customStyle="1" w:styleId="natural">
    <w:name w:val="natural"/>
    <w:basedOn w:val="Normal"/>
    <w:uiPriority w:val="99"/>
    <w:qFormat/>
    <w:rsid w:val="004417DD"/>
    <w:pPr>
      <w:keepNext/>
      <w:keepLines/>
      <w:spacing w:before="200"/>
      <w:outlineLvl w:val="3"/>
    </w:pPr>
    <w:rPr>
      <w:rFonts w:eastAsia="Times New Roman"/>
      <w:b/>
      <w:iCs/>
    </w:rPr>
  </w:style>
  <w:style w:type="paragraph" w:customStyle="1" w:styleId="nroaml">
    <w:name w:val="nroaml"/>
    <w:basedOn w:val="Normal"/>
    <w:uiPriority w:val="99"/>
    <w:qFormat/>
    <w:rsid w:val="004417DD"/>
    <w:pPr>
      <w:keepNext/>
      <w:keepLines/>
      <w:spacing w:before="200"/>
      <w:outlineLvl w:val="3"/>
    </w:pPr>
    <w:rPr>
      <w:rFonts w:eastAsia="Times New Roman"/>
      <w:b/>
      <w:iCs/>
    </w:rPr>
  </w:style>
  <w:style w:type="paragraph" w:customStyle="1" w:styleId="noraml">
    <w:name w:val="noraml"/>
    <w:basedOn w:val="Normal"/>
    <w:uiPriority w:val="99"/>
    <w:qFormat/>
    <w:rsid w:val="004417DD"/>
    <w:pPr>
      <w:keepNext/>
      <w:keepLines/>
      <w:spacing w:before="200"/>
      <w:outlineLvl w:val="3"/>
    </w:pPr>
    <w:rPr>
      <w:rFonts w:eastAsia="Times New Roman"/>
      <w:b/>
      <w:iCs/>
      <w:sz w:val="24"/>
    </w:rPr>
  </w:style>
  <w:style w:type="paragraph" w:styleId="ListBullet">
    <w:name w:val="List Bullet"/>
    <w:basedOn w:val="Normal"/>
    <w:link w:val="ListBulletChar"/>
    <w:unhideWhenUsed/>
    <w:rsid w:val="004417DD"/>
    <w:pPr>
      <w:tabs>
        <w:tab w:val="num" w:pos="360"/>
      </w:tabs>
      <w:ind w:left="360" w:hanging="360"/>
      <w:contextualSpacing/>
    </w:pPr>
    <w:rPr>
      <w:rFonts w:eastAsia="Calibri"/>
    </w:rPr>
  </w:style>
  <w:style w:type="table" w:styleId="MediumGrid1">
    <w:name w:val="Medium Grid 1"/>
    <w:basedOn w:val="TableNormal"/>
    <w:uiPriority w:val="67"/>
    <w:rsid w:val="004417DD"/>
    <w:pPr>
      <w:spacing w:after="0" w:line="240" w:lineRule="auto"/>
    </w:pPr>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SmallSizeParagraph">
    <w:name w:val="Small Size Paragraph"/>
    <w:basedOn w:val="Normal"/>
    <w:link w:val="SmallSizeParagraphChar"/>
    <w:qFormat/>
    <w:rsid w:val="004417DD"/>
    <w:rPr>
      <w:rFonts w:eastAsia="Calibri"/>
      <w:sz w:val="16"/>
      <w:szCs w:val="16"/>
    </w:rPr>
  </w:style>
  <w:style w:type="character" w:customStyle="1" w:styleId="SmallSizeParagraphChar">
    <w:name w:val="Small Size Paragraph Char"/>
    <w:link w:val="SmallSizeParagraph"/>
    <w:rsid w:val="004417DD"/>
    <w:rPr>
      <w:rFonts w:ascii="Georgia" w:eastAsia="Calibri" w:hAnsi="Georgia"/>
      <w:sz w:val="16"/>
      <w:szCs w:val="16"/>
    </w:rPr>
  </w:style>
  <w:style w:type="character" w:customStyle="1" w:styleId="lede">
    <w:name w:val="lede"/>
    <w:basedOn w:val="DefaultParagraphFont"/>
    <w:rsid w:val="004417DD"/>
  </w:style>
  <w:style w:type="character" w:customStyle="1" w:styleId="Heading7Char1">
    <w:name w:val="Heading 7 Char1"/>
    <w:basedOn w:val="DefaultParagraphFont"/>
    <w:semiHidden/>
    <w:rsid w:val="004417DD"/>
    <w:rPr>
      <w:rFonts w:asciiTheme="majorHAnsi" w:eastAsiaTheme="majorEastAsia" w:hAnsiTheme="majorHAnsi" w:cstheme="majorBidi"/>
      <w:i/>
      <w:iCs/>
      <w:color w:val="1F4D78" w:themeColor="accent1" w:themeShade="7F"/>
      <w:sz w:val="22"/>
      <w:szCs w:val="22"/>
    </w:rPr>
  </w:style>
  <w:style w:type="character" w:customStyle="1" w:styleId="Heading8Char1">
    <w:name w:val="Heading 8 Char1"/>
    <w:basedOn w:val="DefaultParagraphFont"/>
    <w:semiHidden/>
    <w:rsid w:val="004417DD"/>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semiHidden/>
    <w:rsid w:val="004417DD"/>
    <w:rPr>
      <w:rFonts w:asciiTheme="majorHAnsi" w:eastAsiaTheme="majorEastAsia" w:hAnsiTheme="majorHAnsi" w:cstheme="majorBidi"/>
      <w:i/>
      <w:iCs/>
      <w:color w:val="272727" w:themeColor="text1" w:themeTint="D8"/>
      <w:sz w:val="21"/>
      <w:szCs w:val="21"/>
    </w:rPr>
  </w:style>
  <w:style w:type="paragraph" w:customStyle="1" w:styleId="UnderlineChar2CharChar">
    <w:name w:val="Underline Char2 Char Char"/>
    <w:basedOn w:val="Normal"/>
    <w:link w:val="UnderlineChar2CharCharChar"/>
    <w:qFormat/>
    <w:rsid w:val="004417DD"/>
    <w:rPr>
      <w:rFonts w:eastAsia="MS Mincho"/>
      <w:szCs w:val="20"/>
      <w:u w:val="single"/>
    </w:rPr>
  </w:style>
  <w:style w:type="character" w:customStyle="1" w:styleId="UnderlineChar2CharCharChar">
    <w:name w:val="Underline Char2 Char Char Char"/>
    <w:link w:val="UnderlineChar2CharChar"/>
    <w:rsid w:val="004417DD"/>
    <w:rPr>
      <w:rFonts w:ascii="Georgia" w:eastAsia="MS Mincho" w:hAnsi="Georgia"/>
      <w:sz w:val="20"/>
      <w:szCs w:val="20"/>
      <w:u w:val="single"/>
    </w:rPr>
  </w:style>
  <w:style w:type="paragraph" w:customStyle="1" w:styleId="StylecardLatinVerdana-BoldUnderline">
    <w:name w:val="Style card + (Latin) Verdana-Bold Underline"/>
    <w:basedOn w:val="Normal"/>
    <w:link w:val="StylecardLatinVerdana-BoldUnderlineChar"/>
    <w:qFormat/>
    <w:rsid w:val="004417DD"/>
    <w:pPr>
      <w:ind w:left="288" w:right="288"/>
    </w:pPr>
    <w:rPr>
      <w:rFonts w:eastAsia="SimSun" w:cs="Calibri"/>
      <w:kern w:val="32"/>
      <w:u w:val="single"/>
      <w:lang w:val="x-none" w:eastAsia="zh-CN"/>
    </w:rPr>
  </w:style>
  <w:style w:type="character" w:customStyle="1" w:styleId="StylecardLatinVerdana-BoldUnderlineChar">
    <w:name w:val="Style card + (Latin) Verdana-Bold Underline Char"/>
    <w:basedOn w:val="cardChar"/>
    <w:link w:val="StylecardLatinVerdana-BoldUnderline"/>
    <w:rsid w:val="004417DD"/>
    <w:rPr>
      <w:rFonts w:ascii="Georgia" w:eastAsia="SimSun" w:hAnsi="Georgia" w:cs="Calibri"/>
      <w:kern w:val="32"/>
      <w:sz w:val="20"/>
      <w:u w:val="single"/>
      <w:lang w:val="x-none" w:eastAsia="zh-CN"/>
    </w:rPr>
  </w:style>
  <w:style w:type="paragraph" w:customStyle="1" w:styleId="StyleCardText9pt">
    <w:name w:val="Style Card Text + 9 pt"/>
    <w:basedOn w:val="Normal"/>
    <w:link w:val="StyleCardText9ptChar"/>
    <w:qFormat/>
    <w:rsid w:val="004417DD"/>
    <w:pPr>
      <w:spacing w:after="200"/>
      <w:contextualSpacing/>
    </w:pPr>
    <w:rPr>
      <w:rFonts w:eastAsia="Calibri"/>
    </w:rPr>
  </w:style>
  <w:style w:type="character" w:customStyle="1" w:styleId="StyleCardText9ptChar">
    <w:name w:val="Style Card Text + 9 pt Char"/>
    <w:basedOn w:val="DefaultParagraphFont"/>
    <w:link w:val="StyleCardText9pt"/>
    <w:rsid w:val="004417DD"/>
    <w:rPr>
      <w:rFonts w:ascii="Georgia" w:eastAsia="Calibri" w:hAnsi="Georgia"/>
      <w:sz w:val="20"/>
    </w:rPr>
  </w:style>
  <w:style w:type="paragraph" w:styleId="Quote">
    <w:name w:val="Quote"/>
    <w:aliases w:val="quote"/>
    <w:basedOn w:val="Normal"/>
    <w:next w:val="Normal"/>
    <w:link w:val="QuoteChar1"/>
    <w:uiPriority w:val="29"/>
    <w:qFormat/>
    <w:rsid w:val="004417DD"/>
    <w:pPr>
      <w:widowControl w:val="0"/>
    </w:pPr>
    <w:rPr>
      <w:rFonts w:eastAsia="Times New Roman"/>
      <w:iCs/>
      <w:color w:val="000000"/>
      <w:sz w:val="16"/>
      <w:lang w:bidi="en-US"/>
    </w:rPr>
  </w:style>
  <w:style w:type="character" w:customStyle="1" w:styleId="QuoteChar1">
    <w:name w:val="Quote Char1"/>
    <w:aliases w:val="quote Char1"/>
    <w:basedOn w:val="DefaultParagraphFont"/>
    <w:link w:val="Quote"/>
    <w:uiPriority w:val="29"/>
    <w:rsid w:val="004417DD"/>
    <w:rPr>
      <w:rFonts w:ascii="Georgia" w:eastAsia="Times New Roman" w:hAnsi="Georgia"/>
      <w:iCs/>
      <w:color w:val="000000"/>
      <w:sz w:val="16"/>
      <w:lang w:bidi="en-US"/>
    </w:rPr>
  </w:style>
  <w:style w:type="paragraph" w:customStyle="1" w:styleId="StyleStyle49ptBoldBorderSinglesolidlineAuto05">
    <w:name w:val="Style Style4 + 9 pt Bold Border: : (Single solid line Auto  0.5..."/>
    <w:basedOn w:val="Style4"/>
    <w:link w:val="StyleStyle49ptBoldBorderSinglesolidlineAuto05Char"/>
    <w:qFormat/>
    <w:rsid w:val="004417DD"/>
    <w:rPr>
      <w:rFonts w:eastAsiaTheme="minorHAnsi"/>
      <w:b/>
      <w:bCs/>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4417DD"/>
    <w:rPr>
      <w:rFonts w:ascii="Georgia" w:hAnsi="Georgia"/>
      <w:b/>
      <w:bCs/>
      <w:sz w:val="20"/>
      <w:u w:val="single"/>
      <w:bdr w:val="single" w:sz="4" w:space="0" w:color="auto"/>
    </w:rPr>
  </w:style>
  <w:style w:type="character" w:customStyle="1" w:styleId="UnderlinedChar1">
    <w:name w:val="Underlined Char1"/>
    <w:basedOn w:val="DefaultParagraphFont"/>
    <w:rsid w:val="004417DD"/>
    <w:rPr>
      <w:rFonts w:ascii="Century Gothic" w:hAnsi="Century Gothic"/>
      <w:sz w:val="24"/>
      <w:u w:val="thick"/>
    </w:rPr>
  </w:style>
  <w:style w:type="character" w:customStyle="1" w:styleId="StyleTimesNewRoman12ptBold">
    <w:name w:val="Style Times New Roman 12 pt Bold"/>
    <w:rsid w:val="004417DD"/>
    <w:rPr>
      <w:b/>
      <w:bCs/>
      <w:sz w:val="24"/>
    </w:rPr>
  </w:style>
  <w:style w:type="character" w:customStyle="1" w:styleId="Intemphasis">
    <w:name w:val="Intemphasis"/>
    <w:uiPriority w:val="1"/>
    <w:qFormat/>
    <w:rsid w:val="004417DD"/>
    <w:rPr>
      <w:rFonts w:ascii="Cambria" w:hAnsi="Cambria"/>
      <w:b/>
      <w:sz w:val="20"/>
      <w:u w:val="single"/>
      <w:bdr w:val="single" w:sz="4" w:space="0" w:color="auto"/>
      <w:shd w:val="pct25" w:color="auto" w:fill="auto"/>
    </w:rPr>
  </w:style>
  <w:style w:type="character" w:customStyle="1" w:styleId="BoldUnderlineChar1">
    <w:name w:val="BoldUnderline Char1"/>
    <w:rsid w:val="004417DD"/>
    <w:rPr>
      <w:rFonts w:ascii="Times New Roman" w:eastAsia="Times New Roman" w:hAnsi="Times New Roman" w:cs="Times New Roman"/>
      <w:b/>
      <w:sz w:val="20"/>
      <w:szCs w:val="24"/>
      <w:u w:val="single"/>
    </w:rPr>
  </w:style>
  <w:style w:type="paragraph" w:customStyle="1" w:styleId="Tag12">
    <w:name w:val="Tag12"/>
    <w:basedOn w:val="Normal"/>
    <w:qFormat/>
    <w:rsid w:val="004417DD"/>
    <w:pPr>
      <w:contextualSpacing/>
    </w:pPr>
    <w:rPr>
      <w:rFonts w:eastAsia="Cambria"/>
      <w:b/>
      <w:sz w:val="24"/>
    </w:rPr>
  </w:style>
  <w:style w:type="paragraph" w:customStyle="1" w:styleId="Shrink8">
    <w:name w:val="Shrink8"/>
    <w:basedOn w:val="Normal"/>
    <w:qFormat/>
    <w:rsid w:val="004417DD"/>
    <w:rPr>
      <w:rFonts w:eastAsia="Cambria"/>
    </w:rPr>
  </w:style>
  <w:style w:type="paragraph" w:customStyle="1" w:styleId="UnderlineText">
    <w:name w:val="Underline Text"/>
    <w:basedOn w:val="Normal"/>
    <w:link w:val="UnderlineTextChar"/>
    <w:qFormat/>
    <w:rsid w:val="004417DD"/>
    <w:pPr>
      <w:ind w:left="288"/>
    </w:pPr>
    <w:rPr>
      <w:rFonts w:asciiTheme="minorHAnsi" w:hAnsiTheme="minorHAnsi"/>
      <w:sz w:val="22"/>
      <w:szCs w:val="24"/>
      <w:u w:val="single"/>
    </w:rPr>
  </w:style>
  <w:style w:type="paragraph" w:customStyle="1" w:styleId="HotRoute0">
    <w:name w:val="Hot Route"/>
    <w:basedOn w:val="Normal"/>
    <w:link w:val="HotRouteChar0"/>
    <w:qFormat/>
    <w:rsid w:val="004417DD"/>
    <w:pPr>
      <w:ind w:left="288"/>
    </w:pPr>
    <w:rPr>
      <w:rFonts w:eastAsia="Cambria"/>
      <w:iCs/>
      <w:color w:val="000000"/>
      <w:sz w:val="18"/>
    </w:rPr>
  </w:style>
  <w:style w:type="character" w:customStyle="1" w:styleId="commentstext">
    <w:name w:val="comments_text"/>
    <w:uiPriority w:val="99"/>
    <w:rsid w:val="004417DD"/>
    <w:rPr>
      <w:rFonts w:cs="Times New Roman"/>
    </w:rPr>
  </w:style>
  <w:style w:type="paragraph" w:customStyle="1" w:styleId="Heading42">
    <w:name w:val="Heading 42"/>
    <w:basedOn w:val="Normal"/>
    <w:qFormat/>
    <w:rsid w:val="004417DD"/>
    <w:rPr>
      <w:rFonts w:eastAsia="Times New Roman"/>
    </w:rPr>
  </w:style>
  <w:style w:type="paragraph" w:customStyle="1" w:styleId="DebateNormal">
    <w:name w:val="DebateNormal"/>
    <w:basedOn w:val="Normal"/>
    <w:link w:val="DebateNormalChar"/>
    <w:qFormat/>
    <w:rsid w:val="004417DD"/>
    <w:pPr>
      <w:spacing w:line="276" w:lineRule="auto"/>
    </w:pPr>
    <w:rPr>
      <w:rFonts w:eastAsia="Calibri"/>
      <w:szCs w:val="20"/>
    </w:rPr>
  </w:style>
  <w:style w:type="character" w:customStyle="1" w:styleId="DebateNormalChar">
    <w:name w:val="DebateNormal Char"/>
    <w:basedOn w:val="DefaultParagraphFont"/>
    <w:link w:val="DebateNormal"/>
    <w:rsid w:val="004417DD"/>
    <w:rPr>
      <w:rFonts w:ascii="Georgia" w:eastAsia="Calibri" w:hAnsi="Georgia"/>
      <w:sz w:val="20"/>
      <w:szCs w:val="20"/>
    </w:rPr>
  </w:style>
  <w:style w:type="paragraph" w:customStyle="1" w:styleId="DebateEmphasis">
    <w:name w:val="DebateEmphasis"/>
    <w:basedOn w:val="Normal"/>
    <w:link w:val="DebateEmphasisChar"/>
    <w:qFormat/>
    <w:rsid w:val="004417DD"/>
    <w:pPr>
      <w:spacing w:line="276" w:lineRule="auto"/>
    </w:pPr>
    <w:rPr>
      <w:rFonts w:eastAsia="Calibri"/>
      <w:b/>
      <w:szCs w:val="20"/>
      <w:u w:val="single"/>
    </w:rPr>
  </w:style>
  <w:style w:type="character" w:customStyle="1" w:styleId="DebateEmphasisChar">
    <w:name w:val="DebateEmphasis Char"/>
    <w:basedOn w:val="DefaultParagraphFont"/>
    <w:link w:val="DebateEmphasis"/>
    <w:rsid w:val="004417DD"/>
    <w:rPr>
      <w:rFonts w:ascii="Georgia" w:eastAsia="Calibri" w:hAnsi="Georgia"/>
      <w:b/>
      <w:sz w:val="20"/>
      <w:szCs w:val="20"/>
      <w:u w:val="single"/>
    </w:rPr>
  </w:style>
  <w:style w:type="paragraph" w:customStyle="1" w:styleId="NormalCite">
    <w:name w:val="NormalCite"/>
    <w:link w:val="NormalCiteChar"/>
    <w:qFormat/>
    <w:rsid w:val="004417DD"/>
    <w:pPr>
      <w:spacing w:after="0" w:line="240" w:lineRule="auto"/>
    </w:pPr>
    <w:rPr>
      <w:rFonts w:ascii="Times New Roman" w:hAnsi="Times New Roman" w:cs="Times New Roman"/>
      <w:sz w:val="18"/>
    </w:rPr>
  </w:style>
  <w:style w:type="character" w:customStyle="1" w:styleId="NormalCiteChar">
    <w:name w:val="NormalCite Char"/>
    <w:basedOn w:val="DefaultParagraphFont"/>
    <w:link w:val="NormalCite"/>
    <w:rsid w:val="004417DD"/>
    <w:rPr>
      <w:rFonts w:ascii="Times New Roman" w:hAnsi="Times New Roman" w:cs="Times New Roman"/>
      <w:sz w:val="18"/>
    </w:rPr>
  </w:style>
  <w:style w:type="paragraph" w:customStyle="1" w:styleId="StyleUnderlineChar11pt3">
    <w:name w:val="Style Underline Char + 11 pt3"/>
    <w:link w:val="StyleUnderlineChar11pt3Char"/>
    <w:qFormat/>
    <w:rsid w:val="004417DD"/>
    <w:rPr>
      <w:rFonts w:ascii="Arial Narrow" w:eastAsia="Times New Roman" w:hAnsi="Arial Narrow"/>
      <w:szCs w:val="24"/>
      <w:u w:val="single"/>
    </w:rPr>
  </w:style>
  <w:style w:type="character" w:customStyle="1" w:styleId="StyleUnderlineChar11pt3Char">
    <w:name w:val="Style Underline Char + 11 pt3 Char"/>
    <w:basedOn w:val="DefaultParagraphFont"/>
    <w:link w:val="StyleUnderlineChar11pt3"/>
    <w:rsid w:val="004417DD"/>
    <w:rPr>
      <w:rFonts w:ascii="Arial Narrow" w:eastAsia="Times New Roman" w:hAnsi="Arial Narrow"/>
      <w:szCs w:val="24"/>
      <w:u w:val="single"/>
    </w:rPr>
  </w:style>
  <w:style w:type="character" w:customStyle="1" w:styleId="date-display-single">
    <w:name w:val="date-display-single"/>
    <w:basedOn w:val="DefaultParagraphFont"/>
    <w:rsid w:val="004417DD"/>
  </w:style>
  <w:style w:type="character" w:customStyle="1" w:styleId="StyleunderlineBold0">
    <w:name w:val="Style underline + Bold"/>
    <w:basedOn w:val="DefaultParagraphFont"/>
    <w:rsid w:val="004417DD"/>
    <w:rPr>
      <w:u w:val="single"/>
    </w:rPr>
  </w:style>
  <w:style w:type="character" w:customStyle="1" w:styleId="BodyTextIndent3Char1">
    <w:name w:val="Body Text Indent 3 Char1"/>
    <w:basedOn w:val="DefaultParagraphFont"/>
    <w:uiPriority w:val="99"/>
    <w:rsid w:val="004417DD"/>
    <w:rPr>
      <w:rFonts w:ascii="Georgia" w:hAnsi="Georgia" w:cs="Calibri"/>
      <w:sz w:val="16"/>
      <w:szCs w:val="16"/>
    </w:rPr>
  </w:style>
  <w:style w:type="character" w:customStyle="1" w:styleId="StyleStyleBold12pt1">
    <w:name w:val="Style Style Bold + 12 pt1"/>
    <w:aliases w:val="Style Style Bold + 12pt1,Style Style Bold1,Style Style + 12 pt1,Style Style Bo... +1,Old Cite1,Style Style Bold + 10 pt1,tagld + 12 pt1,Style Style Bold + 13 pt1,Style Style Bold + 11 pt1,Style 13 pt Bold1,Cite3,tag + 12 pt1"/>
    <w:basedOn w:val="DefaultParagraphFont"/>
    <w:uiPriority w:val="5"/>
    <w:qFormat/>
    <w:rsid w:val="004417DD"/>
    <w:rPr>
      <w:b/>
      <w:bCs/>
      <w:strike w:val="0"/>
      <w:dstrike w:val="0"/>
      <w:sz w:val="24"/>
      <w:u w:val="none"/>
      <w:effect w:val="none"/>
    </w:rPr>
  </w:style>
  <w:style w:type="character" w:customStyle="1" w:styleId="UnderlineChar5Char">
    <w:name w:val="Underline Char5 Char"/>
    <w:basedOn w:val="DefaultParagraphFont"/>
    <w:rsid w:val="004417DD"/>
    <w:rPr>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4417DD"/>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4417DD"/>
    <w:rPr>
      <w:szCs w:val="24"/>
      <w:u w:val="single"/>
      <w:lang w:val="en-US" w:eastAsia="en-US" w:bidi="ar-SA"/>
    </w:rPr>
  </w:style>
  <w:style w:type="character" w:customStyle="1" w:styleId="UnderlineChar4Char">
    <w:name w:val="Underline Char4 Char"/>
    <w:basedOn w:val="DefaultParagraphFont"/>
    <w:link w:val="UnderlineChar4"/>
    <w:rsid w:val="004417DD"/>
    <w:rPr>
      <w:szCs w:val="24"/>
      <w:u w:val="single"/>
    </w:rPr>
  </w:style>
  <w:style w:type="paragraph" w:customStyle="1" w:styleId="UnderlineChar4">
    <w:name w:val="Underline Char4"/>
    <w:basedOn w:val="Normal"/>
    <w:link w:val="UnderlineChar4Char"/>
    <w:qFormat/>
    <w:rsid w:val="004417DD"/>
    <w:rPr>
      <w:rFonts w:asciiTheme="minorHAnsi" w:hAnsiTheme="minorHAnsi"/>
      <w:sz w:val="22"/>
      <w:szCs w:val="24"/>
      <w:u w:val="single"/>
    </w:rPr>
  </w:style>
  <w:style w:type="character" w:customStyle="1" w:styleId="BoldandUnderlineChar3Char2">
    <w:name w:val="Bold and Underline Char3 Char2"/>
    <w:basedOn w:val="DefaultParagraphFont"/>
    <w:link w:val="BoldandUnderlineChar3"/>
    <w:rsid w:val="004417DD"/>
    <w:rPr>
      <w:b/>
      <w:szCs w:val="24"/>
      <w:u w:val="single"/>
    </w:rPr>
  </w:style>
  <w:style w:type="paragraph" w:customStyle="1" w:styleId="BoldandUnderlineChar3">
    <w:name w:val="Bold and Underline Char3"/>
    <w:basedOn w:val="Normal"/>
    <w:link w:val="BoldandUnderlineChar3Char2"/>
    <w:qFormat/>
    <w:rsid w:val="004417DD"/>
    <w:rPr>
      <w:rFonts w:asciiTheme="minorHAnsi" w:hAnsiTheme="minorHAnsi"/>
      <w:b/>
      <w:sz w:val="22"/>
      <w:szCs w:val="24"/>
      <w:u w:val="single"/>
    </w:rPr>
  </w:style>
  <w:style w:type="paragraph" w:customStyle="1" w:styleId="Language">
    <w:name w:val="Language"/>
    <w:basedOn w:val="Normal"/>
    <w:link w:val="LanguageChar"/>
    <w:qFormat/>
    <w:rsid w:val="004417DD"/>
    <w:rPr>
      <w:rFonts w:eastAsia="Times New Roman"/>
      <w:strike/>
      <w:szCs w:val="20"/>
    </w:rPr>
  </w:style>
  <w:style w:type="character" w:customStyle="1" w:styleId="LanguageChar">
    <w:name w:val="Language Char"/>
    <w:basedOn w:val="DefaultParagraphFont"/>
    <w:link w:val="Language"/>
    <w:rsid w:val="004417DD"/>
    <w:rPr>
      <w:rFonts w:ascii="Georgia" w:eastAsia="Times New Roman" w:hAnsi="Georgia"/>
      <w:strike/>
      <w:sz w:val="20"/>
      <w:szCs w:val="20"/>
    </w:rPr>
  </w:style>
  <w:style w:type="paragraph" w:customStyle="1" w:styleId="UnderlineChar3">
    <w:name w:val="Underline Char3"/>
    <w:basedOn w:val="Normal"/>
    <w:link w:val="UnderlineChar3Char"/>
    <w:qFormat/>
    <w:rsid w:val="004417DD"/>
    <w:rPr>
      <w:rFonts w:eastAsia="Times New Roman"/>
      <w:u w:val="single"/>
    </w:rPr>
  </w:style>
  <w:style w:type="character" w:customStyle="1" w:styleId="UnderlineChar3Char">
    <w:name w:val="Underline Char3 Char"/>
    <w:basedOn w:val="DefaultParagraphFont"/>
    <w:link w:val="UnderlineChar3"/>
    <w:rsid w:val="004417DD"/>
    <w:rPr>
      <w:rFonts w:ascii="Georgia" w:eastAsia="Times New Roman" w:hAnsi="Georgia"/>
      <w:sz w:val="20"/>
      <w:u w:val="single"/>
    </w:rPr>
  </w:style>
  <w:style w:type="paragraph" w:customStyle="1" w:styleId="BoldandUnderlineChar3Char">
    <w:name w:val="Bold and Underline Char3 Char"/>
    <w:basedOn w:val="Normal"/>
    <w:link w:val="BoldandUnderlineChar3CharChar"/>
    <w:qFormat/>
    <w:rsid w:val="004417DD"/>
    <w:rPr>
      <w:rFonts w:eastAsia="Times New Roman"/>
      <w:b/>
      <w:u w:val="single"/>
    </w:rPr>
  </w:style>
  <w:style w:type="character" w:customStyle="1" w:styleId="BoldandUnderlineChar3CharChar">
    <w:name w:val="Bold and Underline Char3 Char Char"/>
    <w:basedOn w:val="DefaultParagraphFont"/>
    <w:link w:val="BoldandUnderlineChar3Char"/>
    <w:rsid w:val="004417DD"/>
    <w:rPr>
      <w:rFonts w:ascii="Georgia" w:eastAsia="Times New Roman" w:hAnsi="Georgia"/>
      <w:b/>
      <w:sz w:val="20"/>
      <w:u w:val="single"/>
    </w:rPr>
  </w:style>
  <w:style w:type="character" w:customStyle="1" w:styleId="FontStyle477">
    <w:name w:val="Font Style477"/>
    <w:basedOn w:val="DefaultParagraphFont"/>
    <w:uiPriority w:val="99"/>
    <w:rsid w:val="004417DD"/>
    <w:rPr>
      <w:rFonts w:ascii="Times New Roman" w:hAnsi="Times New Roman" w:cs="Times New Roman"/>
      <w:sz w:val="18"/>
      <w:szCs w:val="18"/>
    </w:rPr>
  </w:style>
  <w:style w:type="character" w:customStyle="1" w:styleId="FontStyle505">
    <w:name w:val="Font Style505"/>
    <w:basedOn w:val="DefaultParagraphFont"/>
    <w:uiPriority w:val="99"/>
    <w:rsid w:val="004417DD"/>
    <w:rPr>
      <w:rFonts w:ascii="Times New Roman" w:hAnsi="Times New Roman" w:cs="Times New Roman"/>
      <w:sz w:val="18"/>
      <w:szCs w:val="18"/>
    </w:rPr>
  </w:style>
  <w:style w:type="character" w:customStyle="1" w:styleId="FontStyle514">
    <w:name w:val="Font Style514"/>
    <w:basedOn w:val="DefaultParagraphFont"/>
    <w:uiPriority w:val="99"/>
    <w:rsid w:val="004417DD"/>
    <w:rPr>
      <w:rFonts w:ascii="Times New Roman" w:hAnsi="Times New Roman" w:cs="Times New Roman"/>
      <w:sz w:val="14"/>
      <w:szCs w:val="14"/>
    </w:rPr>
  </w:style>
  <w:style w:type="paragraph" w:customStyle="1" w:styleId="StyleStyle49ptBoldItalic">
    <w:name w:val="Style Style4 + 9 pt Bold Italic"/>
    <w:basedOn w:val="Normal"/>
    <w:link w:val="StyleStyle49ptBoldItalicChar"/>
    <w:qFormat/>
    <w:rsid w:val="004417DD"/>
    <w:rPr>
      <w:rFonts w:eastAsia="Times New Roman"/>
      <w:b/>
      <w:bCs/>
      <w:i/>
      <w:iCs/>
      <w:u w:val="single"/>
    </w:rPr>
  </w:style>
  <w:style w:type="character" w:customStyle="1" w:styleId="StyleStyle49ptBoldItalicChar">
    <w:name w:val="Style Style4 + 9 pt Bold Italic Char"/>
    <w:basedOn w:val="DefaultParagraphFont"/>
    <w:link w:val="StyleStyle49ptBoldItalic"/>
    <w:rsid w:val="004417DD"/>
    <w:rPr>
      <w:rFonts w:ascii="Georgia" w:eastAsia="Times New Roman" w:hAnsi="Georgia"/>
      <w:b/>
      <w:bCs/>
      <w:i/>
      <w:iCs/>
      <w:sz w:val="20"/>
      <w:u w:val="single"/>
    </w:rPr>
  </w:style>
  <w:style w:type="character" w:customStyle="1" w:styleId="FontStyle500">
    <w:name w:val="Font Style500"/>
    <w:basedOn w:val="DefaultParagraphFont"/>
    <w:uiPriority w:val="99"/>
    <w:rsid w:val="004417DD"/>
    <w:rPr>
      <w:rFonts w:ascii="Times New Roman" w:hAnsi="Times New Roman" w:cs="Times New Roman"/>
      <w:b/>
      <w:bCs/>
      <w:sz w:val="16"/>
      <w:szCs w:val="16"/>
    </w:rPr>
  </w:style>
  <w:style w:type="character" w:customStyle="1" w:styleId="LanguageEditingChar">
    <w:name w:val="Language Editing Char"/>
    <w:link w:val="LanguageEditing"/>
    <w:locked/>
    <w:rsid w:val="004417DD"/>
    <w:rPr>
      <w:rFonts w:ascii="Times New Roman" w:eastAsia="Times New Roman" w:hAnsi="Times New Roman" w:cs="Times New Roman"/>
      <w:strike/>
      <w:sz w:val="20"/>
      <w:szCs w:val="24"/>
    </w:rPr>
  </w:style>
  <w:style w:type="paragraph" w:customStyle="1" w:styleId="LanguageEditing">
    <w:name w:val="Language Editing"/>
    <w:basedOn w:val="Normal"/>
    <w:link w:val="LanguageEditingChar"/>
    <w:qFormat/>
    <w:rsid w:val="004417DD"/>
    <w:rPr>
      <w:rFonts w:ascii="Times New Roman" w:eastAsia="Times New Roman" w:hAnsi="Times New Roman" w:cs="Times New Roman"/>
      <w:strike/>
      <w:szCs w:val="24"/>
    </w:rPr>
  </w:style>
  <w:style w:type="character" w:customStyle="1" w:styleId="BoldandUnderlineCharChar">
    <w:name w:val="Bold and Underline Char Char"/>
    <w:basedOn w:val="DefaultParagraphFont"/>
    <w:rsid w:val="004417DD"/>
    <w:rPr>
      <w:rFonts w:ascii="Times New Roman" w:eastAsia="Times New Roman" w:hAnsi="Times New Roman" w:cs="Times New Roman"/>
      <w:b/>
      <w:szCs w:val="24"/>
      <w:u w:val="single"/>
    </w:rPr>
  </w:style>
  <w:style w:type="paragraph" w:customStyle="1" w:styleId="CardT1">
    <w:name w:val="CardT1"/>
    <w:basedOn w:val="Normal"/>
    <w:link w:val="CardT1Char"/>
    <w:qFormat/>
    <w:rsid w:val="004417DD"/>
    <w:rPr>
      <w:rFonts w:eastAsia="Calibri"/>
      <w:kern w:val="2"/>
      <w:sz w:val="14"/>
      <w:szCs w:val="14"/>
      <w:lang w:eastAsia="zh-TW"/>
    </w:rPr>
  </w:style>
  <w:style w:type="character" w:customStyle="1" w:styleId="CardT1Char">
    <w:name w:val="CardT1 Char"/>
    <w:link w:val="CardT1"/>
    <w:rsid w:val="004417DD"/>
    <w:rPr>
      <w:rFonts w:ascii="Georgia" w:eastAsia="Calibri" w:hAnsi="Georgia"/>
      <w:kern w:val="2"/>
      <w:sz w:val="14"/>
      <w:szCs w:val="14"/>
      <w:lang w:eastAsia="zh-TW"/>
    </w:rPr>
  </w:style>
  <w:style w:type="character" w:customStyle="1" w:styleId="CardCite1">
    <w:name w:val="CardCite1"/>
    <w:qFormat/>
    <w:rsid w:val="004417DD"/>
    <w:rPr>
      <w:rFonts w:ascii="Times New Roman" w:hAnsi="Times New Roman"/>
      <w:b/>
      <w:sz w:val="22"/>
      <w:szCs w:val="22"/>
      <w:u w:val="single"/>
      <w:lang w:val="en-US" w:eastAsia="en-US" w:bidi="ar-SA"/>
    </w:rPr>
  </w:style>
  <w:style w:type="character" w:customStyle="1" w:styleId="FontStyle291">
    <w:name w:val="Font Style291"/>
    <w:basedOn w:val="DefaultParagraphFont"/>
    <w:uiPriority w:val="99"/>
    <w:rsid w:val="004417DD"/>
    <w:rPr>
      <w:rFonts w:ascii="Times New Roman" w:hAnsi="Times New Roman" w:cs="Times New Roman"/>
      <w:sz w:val="14"/>
      <w:szCs w:val="14"/>
    </w:rPr>
  </w:style>
  <w:style w:type="character" w:customStyle="1" w:styleId="FontStyle212">
    <w:name w:val="Font Style212"/>
    <w:basedOn w:val="DefaultParagraphFont"/>
    <w:uiPriority w:val="99"/>
    <w:rsid w:val="004417DD"/>
    <w:rPr>
      <w:rFonts w:ascii="Times New Roman" w:hAnsi="Times New Roman" w:cs="Times New Roman"/>
      <w:b/>
      <w:bCs/>
      <w:sz w:val="18"/>
      <w:szCs w:val="18"/>
    </w:rPr>
  </w:style>
  <w:style w:type="character" w:customStyle="1" w:styleId="FontStyle275">
    <w:name w:val="Font Style275"/>
    <w:basedOn w:val="DefaultParagraphFont"/>
    <w:uiPriority w:val="99"/>
    <w:rsid w:val="004417DD"/>
    <w:rPr>
      <w:rFonts w:ascii="Times New Roman" w:hAnsi="Times New Roman" w:cs="Times New Roman"/>
      <w:b/>
      <w:bCs/>
      <w:sz w:val="22"/>
      <w:szCs w:val="22"/>
    </w:rPr>
  </w:style>
  <w:style w:type="paragraph" w:customStyle="1" w:styleId="StyleUnderlineChar11ptBold3">
    <w:name w:val="Style Underline Char + 11 pt Bold3"/>
    <w:link w:val="StyleUnderlineChar11ptBold3Char"/>
    <w:qFormat/>
    <w:rsid w:val="004417DD"/>
    <w:pPr>
      <w:spacing w:line="240" w:lineRule="auto"/>
    </w:pPr>
    <w:rPr>
      <w:rFonts w:eastAsia="Times New Roman"/>
      <w:b/>
      <w:bCs/>
      <w:szCs w:val="24"/>
      <w:u w:val="single"/>
    </w:rPr>
  </w:style>
  <w:style w:type="character" w:customStyle="1" w:styleId="StyleUnderlineChar11ptBold3Char">
    <w:name w:val="Style Underline Char + 11 pt Bold3 Char"/>
    <w:link w:val="StyleUnderlineChar11ptBold3"/>
    <w:rsid w:val="004417DD"/>
    <w:rPr>
      <w:rFonts w:eastAsia="Times New Roman"/>
      <w:b/>
      <w:bCs/>
      <w:szCs w:val="24"/>
      <w:u w:val="single"/>
    </w:rPr>
  </w:style>
  <w:style w:type="paragraph" w:customStyle="1" w:styleId="Underline20">
    <w:name w:val="Underline2"/>
    <w:basedOn w:val="Normal"/>
    <w:link w:val="Underline2Char"/>
    <w:uiPriority w:val="4"/>
    <w:qFormat/>
    <w:rsid w:val="004417DD"/>
    <w:rPr>
      <w:rFonts w:eastAsia="Calibri"/>
      <w:u w:val="single"/>
    </w:rPr>
  </w:style>
  <w:style w:type="character" w:customStyle="1" w:styleId="Underline2Char">
    <w:name w:val="Underline2 Char"/>
    <w:link w:val="Underline20"/>
    <w:uiPriority w:val="4"/>
    <w:rsid w:val="004417DD"/>
    <w:rPr>
      <w:rFonts w:ascii="Georgia" w:eastAsia="Calibri" w:hAnsi="Georgia"/>
      <w:sz w:val="20"/>
      <w:u w:val="single"/>
    </w:rPr>
  </w:style>
  <w:style w:type="character" w:customStyle="1" w:styleId="CharacterStyle3">
    <w:name w:val="Character Style 3"/>
    <w:rsid w:val="004417DD"/>
    <w:rPr>
      <w:rFonts w:ascii="Bookman Old Style" w:hAnsi="Bookman Old Style" w:cs="Bookman Old Style"/>
      <w:spacing w:val="-5"/>
      <w:sz w:val="18"/>
      <w:szCs w:val="18"/>
    </w:rPr>
  </w:style>
  <w:style w:type="paragraph" w:customStyle="1" w:styleId="p0">
    <w:name w:val="p0"/>
    <w:basedOn w:val="Normal"/>
    <w:qFormat/>
    <w:rsid w:val="004417DD"/>
    <w:pPr>
      <w:spacing w:before="100" w:beforeAutospacing="1" w:after="100" w:afterAutospacing="1"/>
    </w:pPr>
    <w:rPr>
      <w:rFonts w:eastAsia="Times New Roman"/>
      <w:sz w:val="24"/>
    </w:rPr>
  </w:style>
  <w:style w:type="character" w:customStyle="1" w:styleId="1">
    <w:name w:val="1"/>
    <w:rsid w:val="004417DD"/>
    <w:rPr>
      <w:rFonts w:cs="Arial"/>
      <w:bCs/>
      <w:sz w:val="20"/>
      <w:u w:val="single"/>
      <w:lang w:val="en-US" w:eastAsia="en-US" w:bidi="ar-SA"/>
    </w:rPr>
  </w:style>
  <w:style w:type="paragraph" w:customStyle="1" w:styleId="dropcap">
    <w:name w:val="dropcap"/>
    <w:basedOn w:val="Normal"/>
    <w:uiPriority w:val="99"/>
    <w:qFormat/>
    <w:rsid w:val="004417DD"/>
    <w:pPr>
      <w:spacing w:before="100" w:beforeAutospacing="1" w:after="100" w:afterAutospacing="1"/>
    </w:pPr>
    <w:rPr>
      <w:rFonts w:eastAsia="Times New Roman"/>
      <w:sz w:val="24"/>
    </w:rPr>
  </w:style>
  <w:style w:type="character" w:customStyle="1" w:styleId="BodyTextIndent2Char1">
    <w:name w:val="Body Text Indent 2 Char1"/>
    <w:basedOn w:val="DefaultParagraphFont"/>
    <w:rsid w:val="004417DD"/>
    <w:rPr>
      <w:rFonts w:ascii="Georgia" w:hAnsi="Georgia"/>
    </w:rPr>
  </w:style>
  <w:style w:type="paragraph" w:customStyle="1" w:styleId="StyleStyle49pt6">
    <w:name w:val="Style Style4 + 9 pt6"/>
    <w:basedOn w:val="Style4"/>
    <w:link w:val="StyleStyle49pt6Char"/>
    <w:qFormat/>
    <w:rsid w:val="004417DD"/>
  </w:style>
  <w:style w:type="character" w:customStyle="1" w:styleId="StyleStyle49pt6Char">
    <w:name w:val="Style Style4 + 9 pt6 Char"/>
    <w:basedOn w:val="Style4Char"/>
    <w:link w:val="StyleStyle49pt6"/>
    <w:rsid w:val="004417DD"/>
    <w:rPr>
      <w:rFonts w:ascii="Georgia" w:eastAsia="Times New Roman" w:hAnsi="Georgia"/>
      <w:sz w:val="20"/>
      <w:u w:val="single"/>
    </w:rPr>
  </w:style>
  <w:style w:type="paragraph" w:customStyle="1" w:styleId="UnderlineCharCharCharChar">
    <w:name w:val="Underline Char Char Char Char"/>
    <w:basedOn w:val="Normal"/>
    <w:link w:val="UnderlineCharCharCharCharChar"/>
    <w:qFormat/>
    <w:rsid w:val="004417DD"/>
    <w:rPr>
      <w:rFonts w:eastAsia="Times New Roman" w:cs="Times New Roman"/>
      <w:sz w:val="22"/>
      <w:szCs w:val="24"/>
      <w:u w:val="single"/>
    </w:rPr>
  </w:style>
  <w:style w:type="character" w:customStyle="1" w:styleId="CharChar31">
    <w:name w:val="Char Char31"/>
    <w:rsid w:val="004417DD"/>
    <w:rPr>
      <w:rFonts w:cs="Arial"/>
      <w:b/>
      <w:bCs/>
      <w:iCs/>
      <w:lang w:val="en-US" w:eastAsia="en-US" w:bidi="ar-SA"/>
    </w:rPr>
  </w:style>
  <w:style w:type="character" w:customStyle="1" w:styleId="StyleUnderlineCharLatinTimesNewRomanAsianSimSunChar">
    <w:name w:val="Style Underline Char + (Latin) Times New Roman (Asian) SimSun Char"/>
    <w:link w:val="StyleUnderlineCharLatinTimesNewRomanAsianSimSun"/>
    <w:locked/>
    <w:rsid w:val="004417DD"/>
    <w:rPr>
      <w:rFonts w:ascii="Georgia" w:hAnsi="Georgia" w:cs="Calibri"/>
      <w:szCs w:val="24"/>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4417DD"/>
    <w:rPr>
      <w:rFonts w:cs="Calibri"/>
      <w:sz w:val="22"/>
      <w:szCs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4417DD"/>
    <w:rPr>
      <w:rFonts w:ascii="Georgia" w:hAnsi="Georgia" w:cs="Calibri"/>
      <w:b/>
      <w:bCs/>
      <w:szCs w:val="24"/>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4417DD"/>
    <w:rPr>
      <w:rFonts w:cs="Calibri"/>
      <w:b/>
      <w:bCs/>
      <w:sz w:val="22"/>
      <w:szCs w:val="24"/>
      <w:u w:val="single"/>
    </w:rPr>
  </w:style>
  <w:style w:type="character" w:customStyle="1" w:styleId="Subtitle2">
    <w:name w:val="Subtitle2"/>
    <w:rsid w:val="004417DD"/>
  </w:style>
  <w:style w:type="character" w:customStyle="1" w:styleId="drop">
    <w:name w:val="drop"/>
    <w:rsid w:val="004417DD"/>
  </w:style>
  <w:style w:type="character" w:customStyle="1" w:styleId="bioline">
    <w:name w:val="bioline"/>
    <w:rsid w:val="004417DD"/>
  </w:style>
  <w:style w:type="character" w:customStyle="1" w:styleId="articletitle0">
    <w:name w:val="article_title"/>
    <w:rsid w:val="004417DD"/>
  </w:style>
  <w:style w:type="character" w:customStyle="1" w:styleId="A4">
    <w:name w:val="A4"/>
    <w:rsid w:val="004417DD"/>
    <w:rPr>
      <w:color w:val="000000"/>
    </w:rPr>
  </w:style>
  <w:style w:type="character" w:customStyle="1" w:styleId="DebatenoramlChar">
    <w:name w:val="Debatenoraml Char"/>
    <w:link w:val="Debatenoraml"/>
    <w:locked/>
    <w:rsid w:val="004417DD"/>
    <w:rPr>
      <w:rFonts w:ascii="Times New Roman" w:hAnsi="Times New Roman"/>
    </w:rPr>
  </w:style>
  <w:style w:type="paragraph" w:customStyle="1" w:styleId="Debatenoraml">
    <w:name w:val="Debatenoraml"/>
    <w:basedOn w:val="NoSpacing"/>
    <w:link w:val="DebatenoramlChar"/>
    <w:qFormat/>
    <w:rsid w:val="004417DD"/>
    <w:pPr>
      <w:spacing w:line="240" w:lineRule="auto"/>
    </w:pPr>
    <w:rPr>
      <w:rFonts w:ascii="Times New Roman" w:hAnsi="Times New Roman"/>
      <w:caps w:val="0"/>
    </w:rPr>
  </w:style>
  <w:style w:type="character" w:customStyle="1" w:styleId="s2">
    <w:name w:val="s2"/>
    <w:rsid w:val="004417DD"/>
  </w:style>
  <w:style w:type="character" w:customStyle="1" w:styleId="s4">
    <w:name w:val="s4"/>
    <w:rsid w:val="004417DD"/>
  </w:style>
  <w:style w:type="character" w:customStyle="1" w:styleId="s5">
    <w:name w:val="s5"/>
    <w:rsid w:val="004417DD"/>
  </w:style>
  <w:style w:type="paragraph" w:customStyle="1" w:styleId="SynergyTag">
    <w:name w:val="SynergyTag"/>
    <w:basedOn w:val="Normal"/>
    <w:uiPriority w:val="99"/>
    <w:qFormat/>
    <w:rsid w:val="004417DD"/>
    <w:rPr>
      <w:rFonts w:eastAsia="Calibri"/>
      <w:b/>
    </w:rPr>
  </w:style>
  <w:style w:type="paragraph" w:customStyle="1" w:styleId="Quals">
    <w:name w:val="Quals"/>
    <w:basedOn w:val="Normal"/>
    <w:link w:val="QualsChar"/>
    <w:qFormat/>
    <w:rsid w:val="004417DD"/>
    <w:rPr>
      <w:rFonts w:eastAsia="Calibri"/>
      <w:sz w:val="18"/>
    </w:rPr>
  </w:style>
  <w:style w:type="character" w:customStyle="1" w:styleId="QualsChar">
    <w:name w:val="Quals Char"/>
    <w:link w:val="Quals"/>
    <w:rsid w:val="004417DD"/>
    <w:rPr>
      <w:rFonts w:ascii="Georgia" w:eastAsia="Calibri" w:hAnsi="Georgia"/>
      <w:sz w:val="18"/>
    </w:rPr>
  </w:style>
  <w:style w:type="character" w:customStyle="1" w:styleId="cap">
    <w:name w:val="cap"/>
    <w:rsid w:val="004417DD"/>
  </w:style>
  <w:style w:type="character" w:customStyle="1" w:styleId="rightsnotice">
    <w:name w:val="rightsnotice"/>
    <w:rsid w:val="004417DD"/>
  </w:style>
  <w:style w:type="paragraph" w:customStyle="1" w:styleId="times">
    <w:name w:val="times"/>
    <w:basedOn w:val="Normal"/>
    <w:uiPriority w:val="99"/>
    <w:qFormat/>
    <w:rsid w:val="004417DD"/>
    <w:pPr>
      <w:spacing w:before="100" w:beforeAutospacing="1" w:after="100" w:afterAutospacing="1"/>
    </w:pPr>
    <w:rPr>
      <w:rFonts w:eastAsia="Times New Roman"/>
      <w:sz w:val="24"/>
    </w:rPr>
  </w:style>
  <w:style w:type="character" w:customStyle="1" w:styleId="Caption1">
    <w:name w:val="Caption1"/>
    <w:rsid w:val="004417DD"/>
  </w:style>
  <w:style w:type="character" w:customStyle="1" w:styleId="credit">
    <w:name w:val="credit"/>
    <w:rsid w:val="004417DD"/>
  </w:style>
  <w:style w:type="character" w:customStyle="1" w:styleId="scaps">
    <w:name w:val="scaps"/>
    <w:rsid w:val="004417DD"/>
  </w:style>
  <w:style w:type="character" w:customStyle="1" w:styleId="current-article">
    <w:name w:val="current-article"/>
    <w:rsid w:val="004417DD"/>
  </w:style>
  <w:style w:type="character" w:customStyle="1" w:styleId="related-current-indicator">
    <w:name w:val="related-current-indicator"/>
    <w:rsid w:val="004417DD"/>
  </w:style>
  <w:style w:type="character" w:customStyle="1" w:styleId="bylclear">
    <w:name w:val="bylclear"/>
    <w:rsid w:val="004417DD"/>
  </w:style>
  <w:style w:type="character" w:customStyle="1" w:styleId="timestamp">
    <w:name w:val="timestamp"/>
    <w:rsid w:val="004417DD"/>
  </w:style>
  <w:style w:type="character" w:customStyle="1" w:styleId="comments">
    <w:name w:val="comments"/>
    <w:rsid w:val="004417DD"/>
  </w:style>
  <w:style w:type="character" w:customStyle="1" w:styleId="essaytext">
    <w:name w:val="essaytext"/>
    <w:rsid w:val="004417DD"/>
  </w:style>
  <w:style w:type="character" w:customStyle="1" w:styleId="byline">
    <w:name w:val="byline"/>
    <w:rsid w:val="004417DD"/>
  </w:style>
  <w:style w:type="character" w:customStyle="1" w:styleId="username">
    <w:name w:val="username"/>
    <w:rsid w:val="004417DD"/>
  </w:style>
  <w:style w:type="character" w:customStyle="1" w:styleId="toplinks">
    <w:name w:val="toplinks"/>
    <w:rsid w:val="004417DD"/>
  </w:style>
  <w:style w:type="paragraph" w:customStyle="1" w:styleId="BodyA">
    <w:name w:val="Body A"/>
    <w:uiPriority w:val="99"/>
    <w:qFormat/>
    <w:rsid w:val="004417DD"/>
    <w:pPr>
      <w:spacing w:after="0" w:line="240" w:lineRule="auto"/>
    </w:pPr>
    <w:rPr>
      <w:rFonts w:ascii="Helvetica" w:eastAsia="ヒラギノ角ゴ Pro W3" w:hAnsi="Helvetica" w:cs="Times New Roman"/>
      <w:color w:val="000000"/>
      <w:sz w:val="24"/>
      <w:szCs w:val="20"/>
    </w:rPr>
  </w:style>
  <w:style w:type="paragraph" w:customStyle="1" w:styleId="Starred">
    <w:name w:val="Starred"/>
    <w:basedOn w:val="Normal"/>
    <w:link w:val="StarredChar"/>
    <w:qFormat/>
    <w:rsid w:val="004417DD"/>
    <w:pPr>
      <w:keepNext/>
      <w:keepLines/>
      <w:pageBreakBefore/>
      <w:spacing w:before="240" w:after="60"/>
      <w:jc w:val="center"/>
      <w:outlineLvl w:val="0"/>
    </w:pPr>
    <w:rPr>
      <w:rFonts w:eastAsia="Times New Roman"/>
      <w:b/>
      <w:caps/>
      <w:szCs w:val="28"/>
      <w:u w:val="single"/>
    </w:rPr>
  </w:style>
  <w:style w:type="character" w:customStyle="1" w:styleId="StarredChar">
    <w:name w:val="Starred Char"/>
    <w:link w:val="Starred"/>
    <w:rsid w:val="004417DD"/>
    <w:rPr>
      <w:rFonts w:ascii="Georgia" w:eastAsia="Times New Roman" w:hAnsi="Georgia"/>
      <w:b/>
      <w:caps/>
      <w:sz w:val="20"/>
      <w:szCs w:val="28"/>
      <w:u w:val="single"/>
    </w:rPr>
  </w:style>
  <w:style w:type="paragraph" w:customStyle="1" w:styleId="NotStarred">
    <w:name w:val="NotStarred"/>
    <w:basedOn w:val="Normal"/>
    <w:link w:val="NotStarredChar"/>
    <w:qFormat/>
    <w:rsid w:val="004417DD"/>
    <w:pPr>
      <w:keepNext/>
      <w:keepLines/>
      <w:pageBreakBefore/>
      <w:spacing w:before="240" w:after="60"/>
      <w:jc w:val="center"/>
      <w:outlineLvl w:val="1"/>
    </w:pPr>
    <w:rPr>
      <w:rFonts w:eastAsia="Times New Roman"/>
      <w:b/>
      <w:caps/>
      <w:szCs w:val="28"/>
      <w:u w:val="single"/>
    </w:rPr>
  </w:style>
  <w:style w:type="character" w:customStyle="1" w:styleId="NotStarredChar">
    <w:name w:val="NotStarred Char"/>
    <w:link w:val="NotStarred"/>
    <w:rsid w:val="004417DD"/>
    <w:rPr>
      <w:rFonts w:ascii="Georgia" w:eastAsia="Times New Roman" w:hAnsi="Georgia"/>
      <w:b/>
      <w:caps/>
      <w:sz w:val="20"/>
      <w:szCs w:val="28"/>
      <w:u w:val="single"/>
    </w:rPr>
  </w:style>
  <w:style w:type="character" w:customStyle="1" w:styleId="A3">
    <w:name w:val="A3"/>
    <w:uiPriority w:val="99"/>
    <w:rsid w:val="004417DD"/>
    <w:rPr>
      <w:rFonts w:cs="Perpetua"/>
      <w:color w:val="000000"/>
      <w:sz w:val="15"/>
      <w:szCs w:val="15"/>
    </w:rPr>
  </w:style>
  <w:style w:type="character" w:customStyle="1" w:styleId="see">
    <w:name w:val="see"/>
    <w:rsid w:val="004417DD"/>
  </w:style>
  <w:style w:type="character" w:customStyle="1" w:styleId="first-letter">
    <w:name w:val="first-letter"/>
    <w:rsid w:val="004417DD"/>
  </w:style>
  <w:style w:type="character" w:customStyle="1" w:styleId="focusparagraph">
    <w:name w:val="focusparagraph"/>
    <w:rsid w:val="004417DD"/>
  </w:style>
  <w:style w:type="character" w:customStyle="1" w:styleId="lightblue">
    <w:name w:val="lightblue"/>
    <w:rsid w:val="004417DD"/>
  </w:style>
  <w:style w:type="character" w:customStyle="1" w:styleId="StyleUnderlineCharChar9pt">
    <w:name w:val="Style Underline Char Char + 9 pt"/>
    <w:rsid w:val="004417DD"/>
    <w:rPr>
      <w:rFonts w:ascii="Times New Roman" w:hAnsi="Times New Roman" w:hint="default"/>
      <w:sz w:val="20"/>
      <w:szCs w:val="24"/>
      <w:u w:val="single"/>
      <w:lang w:val="en-US" w:eastAsia="en-US" w:bidi="ar-SA"/>
    </w:rPr>
  </w:style>
  <w:style w:type="paragraph" w:customStyle="1" w:styleId="tagCharChar">
    <w:name w:val="tag Char Char"/>
    <w:basedOn w:val="Normal"/>
    <w:link w:val="tagCharCharChar"/>
    <w:qFormat/>
    <w:rsid w:val="004417DD"/>
    <w:pPr>
      <w:spacing w:after="200" w:line="276" w:lineRule="auto"/>
    </w:pPr>
    <w:rPr>
      <w:rFonts w:eastAsia="Times New Roman"/>
      <w:b/>
      <w:sz w:val="24"/>
    </w:rPr>
  </w:style>
  <w:style w:type="character" w:customStyle="1" w:styleId="tagCharCharChar">
    <w:name w:val="tag Char Char Char"/>
    <w:link w:val="tagCharChar"/>
    <w:rsid w:val="004417DD"/>
    <w:rPr>
      <w:rFonts w:ascii="Georgia" w:eastAsia="Times New Roman" w:hAnsi="Georgia"/>
      <w:b/>
      <w:sz w:val="24"/>
    </w:rPr>
  </w:style>
  <w:style w:type="paragraph" w:customStyle="1" w:styleId="StyleStyle49ptBorderSinglesolidlineAuto05ptLi">
    <w:name w:val="Style Style4 + 9 pt Border: : (Single solid line Auto  0.5 pt Li..."/>
    <w:basedOn w:val="Style4"/>
    <w:link w:val="StyleStyle49ptBorderSinglesolidlineAuto05ptLiChar"/>
    <w:qFormat/>
    <w:rsid w:val="004417DD"/>
    <w:rPr>
      <w:rFonts w:eastAsiaTheme="minorHAnsi"/>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4417DD"/>
    <w:rPr>
      <w:rFonts w:ascii="Georgia" w:hAnsi="Georgia"/>
      <w:sz w:val="20"/>
      <w:u w:val="single"/>
      <w:bdr w:val="single" w:sz="4" w:space="0" w:color="auto"/>
    </w:rPr>
  </w:style>
  <w:style w:type="character" w:customStyle="1" w:styleId="Header1">
    <w:name w:val="Header1"/>
    <w:rsid w:val="004417DD"/>
  </w:style>
  <w:style w:type="paragraph" w:customStyle="1" w:styleId="H4Tag">
    <w:name w:val="H4 (Tag)"/>
    <w:basedOn w:val="Normal"/>
    <w:link w:val="H4TagChar1"/>
    <w:qFormat/>
    <w:rsid w:val="004417DD"/>
    <w:rPr>
      <w:rFonts w:eastAsia="Calibri"/>
      <w:b/>
    </w:rPr>
  </w:style>
  <w:style w:type="character" w:customStyle="1" w:styleId="H4TagChar1">
    <w:name w:val="H4 (Tag) Char1"/>
    <w:link w:val="H4Tag"/>
    <w:rsid w:val="004417DD"/>
    <w:rPr>
      <w:rFonts w:ascii="Georgia" w:eastAsia="Calibri" w:hAnsi="Georgia"/>
      <w:b/>
      <w:sz w:val="20"/>
    </w:rPr>
  </w:style>
  <w:style w:type="character" w:customStyle="1" w:styleId="citationgenerated">
    <w:name w:val="citation generated"/>
    <w:rsid w:val="004417DD"/>
  </w:style>
  <w:style w:type="paragraph" w:customStyle="1" w:styleId="CM25">
    <w:name w:val="CM25"/>
    <w:basedOn w:val="Default"/>
    <w:next w:val="Default"/>
    <w:qFormat/>
    <w:rsid w:val="004417DD"/>
    <w:pPr>
      <w:spacing w:after="233" w:line="276" w:lineRule="auto"/>
    </w:pPr>
    <w:rPr>
      <w:rFonts w:ascii="Georgia" w:eastAsia="Calibri" w:hAnsi="Georgia"/>
      <w:color w:val="auto"/>
      <w:sz w:val="22"/>
    </w:rPr>
  </w:style>
  <w:style w:type="character" w:customStyle="1" w:styleId="Title10">
    <w:name w:val="Title1"/>
    <w:rsid w:val="004417DD"/>
  </w:style>
  <w:style w:type="character" w:customStyle="1" w:styleId="BoldandUnderlineCharCharCharChar">
    <w:name w:val="Bold and Underline Char Char Char Char"/>
    <w:rsid w:val="004417DD"/>
    <w:rPr>
      <w:b/>
      <w:noProof w:val="0"/>
      <w:u w:val="single"/>
      <w:lang w:val="en-US" w:eastAsia="en-US" w:bidi="ar-SA"/>
    </w:rPr>
  </w:style>
  <w:style w:type="character" w:customStyle="1" w:styleId="FontStyle29">
    <w:name w:val="Font Style29"/>
    <w:uiPriority w:val="99"/>
    <w:rsid w:val="004417DD"/>
    <w:rPr>
      <w:rFonts w:ascii="Arial" w:hAnsi="Arial" w:cs="Arial"/>
      <w:sz w:val="14"/>
      <w:szCs w:val="14"/>
    </w:rPr>
  </w:style>
  <w:style w:type="character" w:customStyle="1" w:styleId="Debate-CardTagandCite-F6Char">
    <w:name w:val="Debate- Card Tag and Cite- F6 Char"/>
    <w:link w:val="Debate-CardTagandCite-F6"/>
    <w:locked/>
    <w:rsid w:val="004417DD"/>
    <w:rPr>
      <w:rFonts w:ascii="Georgia" w:hAnsi="Georgia"/>
      <w:b/>
    </w:rPr>
  </w:style>
  <w:style w:type="paragraph" w:customStyle="1" w:styleId="Debate-CardTagandCite-F6">
    <w:name w:val="Debate- Card Tag and Cite- F6"/>
    <w:basedOn w:val="Normal"/>
    <w:link w:val="Debate-CardTagandCite-F6Char"/>
    <w:qFormat/>
    <w:rsid w:val="004417DD"/>
    <w:pPr>
      <w:contextualSpacing/>
    </w:pPr>
    <w:rPr>
      <w:b/>
      <w:sz w:val="22"/>
    </w:rPr>
  </w:style>
  <w:style w:type="paragraph" w:customStyle="1" w:styleId="Cardtext4">
    <w:name w:val="Card text"/>
    <w:link w:val="CardtextChar3"/>
    <w:qFormat/>
    <w:rsid w:val="004417DD"/>
    <w:pPr>
      <w:widowControl w:val="0"/>
      <w:autoSpaceDE w:val="0"/>
      <w:autoSpaceDN w:val="0"/>
      <w:adjustRightInd w:val="0"/>
      <w:spacing w:after="0" w:line="240" w:lineRule="auto"/>
    </w:pPr>
    <w:rPr>
      <w:rFonts w:ascii="Arial Narrow" w:hAnsi="Arial Narrow"/>
      <w:szCs w:val="24"/>
      <w:u w:val="single"/>
    </w:rPr>
  </w:style>
  <w:style w:type="paragraph" w:customStyle="1" w:styleId="NewHeading2">
    <w:name w:val="NewHeading2"/>
    <w:basedOn w:val="Normal"/>
    <w:link w:val="NewHeading2Char"/>
    <w:qFormat/>
    <w:rsid w:val="004417DD"/>
    <w:pPr>
      <w:spacing w:before="240" w:after="60"/>
    </w:pPr>
    <w:rPr>
      <w:rFonts w:eastAsia="Times New Roman"/>
      <w:b/>
      <w:szCs w:val="28"/>
      <w:u w:val="single"/>
    </w:rPr>
  </w:style>
  <w:style w:type="character" w:customStyle="1" w:styleId="NewHeading2Char">
    <w:name w:val="NewHeading2 Char"/>
    <w:link w:val="NewHeading2"/>
    <w:rsid w:val="004417DD"/>
    <w:rPr>
      <w:rFonts w:ascii="Georgia" w:eastAsia="Times New Roman" w:hAnsi="Georgia"/>
      <w:b/>
      <w:sz w:val="20"/>
      <w:szCs w:val="28"/>
      <w:u w:val="single"/>
    </w:rPr>
  </w:style>
  <w:style w:type="paragraph" w:customStyle="1" w:styleId="TagGA11">
    <w:name w:val="Tag GA 11"/>
    <w:basedOn w:val="TOC1"/>
    <w:qFormat/>
    <w:rsid w:val="004417DD"/>
    <w:rPr>
      <w:rFonts w:eastAsia="Calibri"/>
      <w:b/>
      <w:kern w:val="0"/>
    </w:rPr>
  </w:style>
  <w:style w:type="paragraph" w:customStyle="1" w:styleId="CM32">
    <w:name w:val="CM3+2"/>
    <w:basedOn w:val="Normal"/>
    <w:next w:val="Normal"/>
    <w:uiPriority w:val="99"/>
    <w:qFormat/>
    <w:rsid w:val="004417DD"/>
    <w:pPr>
      <w:autoSpaceDE w:val="0"/>
      <w:autoSpaceDN w:val="0"/>
      <w:adjustRightInd w:val="0"/>
      <w:spacing w:line="240" w:lineRule="atLeast"/>
    </w:pPr>
    <w:rPr>
      <w:rFonts w:eastAsia="Calibri"/>
      <w:sz w:val="24"/>
    </w:rPr>
  </w:style>
  <w:style w:type="paragraph" w:customStyle="1" w:styleId="msolistparagraph0">
    <w:name w:val="msolistparagraph"/>
    <w:basedOn w:val="Normal"/>
    <w:qFormat/>
    <w:rsid w:val="004417DD"/>
    <w:rPr>
      <w:rFonts w:eastAsia="Calibri"/>
    </w:rPr>
  </w:style>
  <w:style w:type="paragraph" w:customStyle="1" w:styleId="TagLine">
    <w:name w:val="Tag Line"/>
    <w:basedOn w:val="Normal"/>
    <w:next w:val="FullText"/>
    <w:uiPriority w:val="99"/>
    <w:qFormat/>
    <w:rsid w:val="004417DD"/>
    <w:rPr>
      <w:rFonts w:eastAsia="Times New Roman"/>
      <w:b/>
      <w:sz w:val="28"/>
    </w:rPr>
  </w:style>
  <w:style w:type="paragraph" w:customStyle="1" w:styleId="msolistparagraphcxspfirst">
    <w:name w:val="msolistparagraphcxspfirst"/>
    <w:basedOn w:val="Normal"/>
    <w:uiPriority w:val="99"/>
    <w:qFormat/>
    <w:rsid w:val="004417DD"/>
    <w:pPr>
      <w:spacing w:before="100" w:beforeAutospacing="1" w:after="100" w:afterAutospacing="1"/>
    </w:pPr>
    <w:rPr>
      <w:rFonts w:eastAsia="Times New Roman"/>
      <w:sz w:val="24"/>
    </w:rPr>
  </w:style>
  <w:style w:type="paragraph" w:customStyle="1" w:styleId="msolistparagraphcxsplast">
    <w:name w:val="msolistparagraphcxsplast"/>
    <w:basedOn w:val="Normal"/>
    <w:qFormat/>
    <w:rsid w:val="004417DD"/>
    <w:pPr>
      <w:spacing w:before="100" w:beforeAutospacing="1" w:after="100" w:afterAutospacing="1"/>
    </w:pPr>
    <w:rPr>
      <w:rFonts w:eastAsia="Times New Roman"/>
      <w:sz w:val="24"/>
    </w:rPr>
  </w:style>
  <w:style w:type="character" w:customStyle="1" w:styleId="CardsUnderlined">
    <w:name w:val="Cards Underlined"/>
    <w:qFormat/>
    <w:rsid w:val="004417DD"/>
    <w:rPr>
      <w:rFonts w:ascii="Helvetica" w:hAnsi="Helvetica" w:hint="default"/>
      <w:sz w:val="22"/>
      <w:szCs w:val="24"/>
      <w:u w:val="thick"/>
    </w:rPr>
  </w:style>
  <w:style w:type="paragraph" w:customStyle="1" w:styleId="Card6pt">
    <w:name w:val="Card 6pt"/>
    <w:basedOn w:val="Normal"/>
    <w:uiPriority w:val="99"/>
    <w:qFormat/>
    <w:rsid w:val="004417DD"/>
    <w:pPr>
      <w:ind w:left="288" w:right="288"/>
    </w:pPr>
    <w:rPr>
      <w:rFonts w:eastAsia="Calibri"/>
      <w:color w:val="000000"/>
      <w:sz w:val="12"/>
      <w:szCs w:val="20"/>
    </w:rPr>
  </w:style>
  <w:style w:type="paragraph" w:customStyle="1" w:styleId="FullCite">
    <w:name w:val="Full Cite"/>
    <w:basedOn w:val="Normal"/>
    <w:next w:val="Normal"/>
    <w:link w:val="FullCiteChar"/>
    <w:qFormat/>
    <w:rsid w:val="004417DD"/>
    <w:rPr>
      <w:rFonts w:eastAsia="Calibri"/>
    </w:rPr>
  </w:style>
  <w:style w:type="character" w:customStyle="1" w:styleId="FullCiteChar">
    <w:name w:val="Full Cite Char"/>
    <w:link w:val="FullCite"/>
    <w:rsid w:val="004417DD"/>
    <w:rPr>
      <w:rFonts w:ascii="Georgia" w:eastAsia="Calibri" w:hAnsi="Georgia"/>
      <w:sz w:val="20"/>
    </w:rPr>
  </w:style>
  <w:style w:type="paragraph" w:customStyle="1" w:styleId="StyleNormalWeb11ptUnderline">
    <w:name w:val="Style Normal (Web) + 11 pt Underline"/>
    <w:basedOn w:val="NormalWeb"/>
    <w:link w:val="StyleNormalWeb11ptUnderlineChar"/>
    <w:qFormat/>
    <w:rsid w:val="004417DD"/>
    <w:pPr>
      <w:keepNext/>
      <w:keepLines/>
      <w:pageBreakBefore/>
      <w:pBdr>
        <w:top w:val="single" w:sz="24" w:space="1" w:color="auto"/>
        <w:left w:val="single" w:sz="24" w:space="4" w:color="auto"/>
        <w:bottom w:val="single" w:sz="24" w:space="1" w:color="auto"/>
        <w:right w:val="single" w:sz="24" w:space="4" w:color="auto"/>
      </w:pBdr>
      <w:spacing w:before="480" w:beforeAutospacing="0" w:after="0" w:afterAutospacing="0" w:line="276" w:lineRule="auto"/>
    </w:pPr>
    <w:rPr>
      <w:rFonts w:ascii="Calibri" w:hAnsi="Calibri" w:cs="Calibri"/>
      <w:lang w:eastAsia="en-US"/>
    </w:rPr>
  </w:style>
  <w:style w:type="character" w:customStyle="1" w:styleId="StyleNormalWeb11ptUnderlineChar">
    <w:name w:val="Style Normal (Web) + 11 pt Underline Char"/>
    <w:link w:val="StyleNormalWeb11ptUnderline"/>
    <w:rsid w:val="004417DD"/>
    <w:rPr>
      <w:rFonts w:ascii="Calibri" w:eastAsia="Times New Roman" w:hAnsi="Calibri" w:cs="Calibri"/>
      <w:sz w:val="24"/>
    </w:rPr>
  </w:style>
  <w:style w:type="paragraph" w:customStyle="1" w:styleId="StyleCardStyleBlackUnderline">
    <w:name w:val="Style Card Style + Black Underline"/>
    <w:basedOn w:val="Normal"/>
    <w:link w:val="StyleCardStyleBlackUnderlineChar"/>
    <w:qFormat/>
    <w:rsid w:val="004417DD"/>
    <w:rPr>
      <w:rFonts w:eastAsia="Times New Roman"/>
      <w:color w:val="000000"/>
      <w:u w:val="single"/>
    </w:rPr>
  </w:style>
  <w:style w:type="character" w:customStyle="1" w:styleId="StyleCardStyleBlackUnderlineChar">
    <w:name w:val="Style Card Style + Black Underline Char"/>
    <w:link w:val="StyleCardStyleBlackUnderline"/>
    <w:rsid w:val="004417DD"/>
    <w:rPr>
      <w:rFonts w:ascii="Georgia" w:eastAsia="Times New Roman" w:hAnsi="Georgia"/>
      <w:color w:val="000000"/>
      <w:sz w:val="20"/>
      <w:u w:val="single"/>
    </w:rPr>
  </w:style>
  <w:style w:type="character" w:customStyle="1" w:styleId="titles">
    <w:name w:val="titles"/>
    <w:rsid w:val="004417DD"/>
  </w:style>
  <w:style w:type="character" w:customStyle="1" w:styleId="articletext0">
    <w:name w:val="article_text"/>
    <w:rsid w:val="004417DD"/>
  </w:style>
  <w:style w:type="paragraph" w:customStyle="1" w:styleId="StyleHeading2LatinArialMT13pt">
    <w:name w:val="Style Heading 2 + (Latin) ArialMT 13 pt"/>
    <w:basedOn w:val="Heading2"/>
    <w:next w:val="Heading2"/>
    <w:uiPriority w:val="99"/>
    <w:qFormat/>
    <w:rsid w:val="004417DD"/>
    <w:pPr>
      <w:keepLines w:val="0"/>
      <w:pageBreakBefore w:val="0"/>
      <w:jc w:val="left"/>
    </w:pPr>
    <w:rPr>
      <w:rFonts w:eastAsia="SimSun" w:cs="Arial"/>
      <w:b w:val="0"/>
      <w:bCs/>
      <w:iCs/>
      <w:caps/>
      <w:sz w:val="24"/>
      <w:szCs w:val="28"/>
      <w:lang w:eastAsia="zh-CN"/>
    </w:rPr>
  </w:style>
  <w:style w:type="character" w:customStyle="1" w:styleId="contentauthor">
    <w:name w:val="contentauthor"/>
    <w:rsid w:val="004417DD"/>
  </w:style>
  <w:style w:type="character" w:customStyle="1" w:styleId="subarticleheader">
    <w:name w:val="subarticleheader"/>
    <w:rsid w:val="004417DD"/>
  </w:style>
  <w:style w:type="paragraph" w:customStyle="1" w:styleId="NotUnderlined">
    <w:name w:val="Not Underlined"/>
    <w:basedOn w:val="Normal"/>
    <w:uiPriority w:val="99"/>
    <w:qFormat/>
    <w:rsid w:val="004417DD"/>
    <w:rPr>
      <w:rFonts w:ascii="Century Gothic" w:eastAsia="Times New Roman" w:hAnsi="Century Gothic"/>
      <w:sz w:val="16"/>
    </w:rPr>
  </w:style>
  <w:style w:type="character" w:customStyle="1" w:styleId="spelle">
    <w:name w:val="spelle"/>
    <w:rsid w:val="004417DD"/>
  </w:style>
  <w:style w:type="character" w:customStyle="1" w:styleId="grame">
    <w:name w:val="grame"/>
    <w:rsid w:val="004417DD"/>
  </w:style>
  <w:style w:type="character" w:customStyle="1" w:styleId="CardStyleChar">
    <w:name w:val="Card Style Char"/>
    <w:link w:val="CardStyle"/>
    <w:uiPriority w:val="99"/>
    <w:rsid w:val="004417DD"/>
    <w:rPr>
      <w:rFonts w:ascii="Georgia" w:eastAsia="Times New Roman" w:hAnsi="Georgia"/>
      <w:sz w:val="20"/>
    </w:rPr>
  </w:style>
  <w:style w:type="character" w:customStyle="1" w:styleId="newstitle1">
    <w:name w:val="newstitle1"/>
    <w:rsid w:val="004417DD"/>
  </w:style>
  <w:style w:type="character" w:customStyle="1" w:styleId="copy">
    <w:name w:val="copy"/>
    <w:rsid w:val="004417DD"/>
  </w:style>
  <w:style w:type="character" w:customStyle="1" w:styleId="topheadline">
    <w:name w:val="topheadline"/>
    <w:rsid w:val="004417DD"/>
  </w:style>
  <w:style w:type="paragraph" w:customStyle="1" w:styleId="StylecardThickunderline">
    <w:name w:val="Style card + Thick underline"/>
    <w:basedOn w:val="Normal"/>
    <w:link w:val="StylecardThickunderlineChar"/>
    <w:qFormat/>
    <w:rsid w:val="004417DD"/>
    <w:pPr>
      <w:ind w:left="288" w:right="288"/>
    </w:pPr>
    <w:rPr>
      <w:rFonts w:eastAsia="SimSun"/>
      <w:u w:val="single"/>
      <w:lang w:eastAsia="zh-CN"/>
    </w:rPr>
  </w:style>
  <w:style w:type="character" w:customStyle="1" w:styleId="StylecardThickunderlineChar">
    <w:name w:val="Style card + Thick underline Char"/>
    <w:link w:val="StylecardThickunderline"/>
    <w:rsid w:val="004417DD"/>
    <w:rPr>
      <w:rFonts w:ascii="Georgia" w:eastAsia="SimSun" w:hAnsi="Georgia"/>
      <w:sz w:val="20"/>
      <w:u w:val="single"/>
      <w:lang w:eastAsia="zh-CN"/>
    </w:rPr>
  </w:style>
  <w:style w:type="paragraph" w:customStyle="1" w:styleId="StylecardBoldThickunderline">
    <w:name w:val="Style card + Bold Thick underline"/>
    <w:basedOn w:val="Normal"/>
    <w:link w:val="StylecardBoldThickunderlineChar"/>
    <w:qFormat/>
    <w:rsid w:val="004417DD"/>
    <w:pPr>
      <w:ind w:left="288" w:right="288"/>
    </w:pPr>
    <w:rPr>
      <w:rFonts w:eastAsia="SimSun"/>
      <w:b/>
      <w:bCs/>
      <w:u w:val="single"/>
      <w:lang w:eastAsia="zh-CN"/>
    </w:rPr>
  </w:style>
  <w:style w:type="character" w:customStyle="1" w:styleId="StylecardBoldThickunderlineChar">
    <w:name w:val="Style card + Bold Thick underline Char"/>
    <w:link w:val="StylecardBoldThickunderline"/>
    <w:rsid w:val="004417DD"/>
    <w:rPr>
      <w:rFonts w:ascii="Georgia" w:eastAsia="SimSun" w:hAnsi="Georgia"/>
      <w:b/>
      <w:bCs/>
      <w:sz w:val="20"/>
      <w:u w:val="single"/>
      <w:lang w:eastAsia="zh-CN"/>
    </w:rPr>
  </w:style>
  <w:style w:type="character" w:customStyle="1" w:styleId="headline">
    <w:name w:val="headline"/>
    <w:rsid w:val="004417DD"/>
  </w:style>
  <w:style w:type="character" w:customStyle="1" w:styleId="Stylereduce27pt">
    <w:name w:val="Style reduce2 + 7 pt"/>
    <w:rsid w:val="004417DD"/>
    <w:rPr>
      <w:rFonts w:ascii="Times New Roman" w:hAnsi="Times New Roman" w:cs="Arial"/>
      <w:color w:val="000000"/>
      <w:sz w:val="14"/>
      <w:szCs w:val="22"/>
    </w:rPr>
  </w:style>
  <w:style w:type="paragraph" w:customStyle="1" w:styleId="BlockHeadings">
    <w:name w:val="Block Headings"/>
    <w:next w:val="Normal"/>
    <w:link w:val="BlockHeadingsChar"/>
    <w:qFormat/>
    <w:rsid w:val="004417DD"/>
    <w:pPr>
      <w:widowControl w:val="0"/>
      <w:spacing w:after="0" w:line="240" w:lineRule="auto"/>
      <w:jc w:val="center"/>
      <w:outlineLvl w:val="0"/>
    </w:pPr>
    <w:rPr>
      <w:rFonts w:ascii="Times New Roman" w:eastAsia="Times New Roman" w:hAnsi="Times New Roman" w:cs="Times New Roman"/>
      <w:b/>
      <w:sz w:val="36"/>
      <w:szCs w:val="24"/>
      <w:u w:val="single"/>
    </w:rPr>
  </w:style>
  <w:style w:type="character" w:customStyle="1" w:styleId="srtitle">
    <w:name w:val="srtitle"/>
    <w:rsid w:val="004417DD"/>
  </w:style>
  <w:style w:type="character" w:customStyle="1" w:styleId="st1">
    <w:name w:val="st1"/>
    <w:rsid w:val="004417DD"/>
  </w:style>
  <w:style w:type="paragraph" w:customStyle="1" w:styleId="CM27">
    <w:name w:val="CM27"/>
    <w:basedOn w:val="Default"/>
    <w:next w:val="Default"/>
    <w:uiPriority w:val="99"/>
    <w:qFormat/>
    <w:rsid w:val="004417DD"/>
    <w:pPr>
      <w:spacing w:after="200" w:line="276" w:lineRule="auto"/>
    </w:pPr>
    <w:rPr>
      <w:rFonts w:eastAsia="Calibri"/>
      <w:color w:val="auto"/>
      <w:sz w:val="22"/>
    </w:rPr>
  </w:style>
  <w:style w:type="character" w:customStyle="1" w:styleId="caps-label">
    <w:name w:val="caps-label"/>
    <w:rsid w:val="004417DD"/>
    <w:rPr>
      <w:rFonts w:ascii="Arial" w:hAnsi="Arial" w:cs="Arial" w:hint="default"/>
      <w:b w:val="0"/>
      <w:bCs w:val="0"/>
      <w:caps/>
      <w:strike w:val="0"/>
      <w:dstrike w:val="0"/>
      <w:color w:val="333333"/>
      <w:sz w:val="15"/>
      <w:szCs w:val="15"/>
      <w:u w:val="none"/>
      <w:effect w:val="none"/>
    </w:rPr>
  </w:style>
  <w:style w:type="character" w:customStyle="1" w:styleId="StyleStyleGaramond">
    <w:name w:val="Style Style Garamond +"/>
    <w:rsid w:val="004417DD"/>
    <w:rPr>
      <w:rFonts w:ascii="Garamond" w:hAnsi="Garamond" w:cs="Times New Roman"/>
      <w:sz w:val="20"/>
    </w:rPr>
  </w:style>
  <w:style w:type="character" w:customStyle="1" w:styleId="quotechar">
    <w:name w:val="quotechar"/>
    <w:rsid w:val="004417DD"/>
  </w:style>
  <w:style w:type="character" w:customStyle="1" w:styleId="boldunderline0">
    <w:name w:val="boldunderline"/>
    <w:rsid w:val="004417DD"/>
  </w:style>
  <w:style w:type="paragraph" w:customStyle="1" w:styleId="font-null">
    <w:name w:val="font-null"/>
    <w:basedOn w:val="Normal"/>
    <w:uiPriority w:val="99"/>
    <w:qFormat/>
    <w:rsid w:val="004417DD"/>
    <w:pPr>
      <w:spacing w:before="100" w:beforeAutospacing="1" w:after="100" w:afterAutospacing="1"/>
    </w:pPr>
    <w:rPr>
      <w:rFonts w:eastAsia="Times New Roman"/>
      <w:sz w:val="24"/>
    </w:rPr>
  </w:style>
  <w:style w:type="paragraph" w:customStyle="1" w:styleId="rteindent1">
    <w:name w:val="rteindent1"/>
    <w:basedOn w:val="Normal"/>
    <w:uiPriority w:val="99"/>
    <w:qFormat/>
    <w:rsid w:val="004417DD"/>
    <w:pPr>
      <w:spacing w:before="100" w:beforeAutospacing="1" w:after="100" w:afterAutospacing="1"/>
    </w:pPr>
    <w:rPr>
      <w:rFonts w:eastAsia="Times New Roman"/>
      <w:sz w:val="24"/>
    </w:rPr>
  </w:style>
  <w:style w:type="character" w:customStyle="1" w:styleId="A8">
    <w:name w:val="A8"/>
    <w:uiPriority w:val="99"/>
    <w:rsid w:val="004417DD"/>
    <w:rPr>
      <w:rFonts w:cs="Scala"/>
      <w:color w:val="000000"/>
      <w:sz w:val="15"/>
      <w:szCs w:val="15"/>
    </w:rPr>
  </w:style>
  <w:style w:type="paragraph" w:customStyle="1" w:styleId="Pa12">
    <w:name w:val="Pa12"/>
    <w:basedOn w:val="Default"/>
    <w:next w:val="Default"/>
    <w:uiPriority w:val="99"/>
    <w:qFormat/>
    <w:rsid w:val="004417DD"/>
    <w:pPr>
      <w:spacing w:after="200" w:line="191" w:lineRule="atLeast"/>
    </w:pPr>
    <w:rPr>
      <w:rFonts w:ascii="Scala" w:eastAsia="Calibri" w:hAnsi="Scala"/>
      <w:color w:val="auto"/>
      <w:sz w:val="22"/>
    </w:rPr>
  </w:style>
  <w:style w:type="character" w:customStyle="1" w:styleId="A0">
    <w:name w:val="A0"/>
    <w:rsid w:val="004417DD"/>
    <w:rPr>
      <w:rFonts w:cs="Scala"/>
      <w:color w:val="000000"/>
      <w:sz w:val="16"/>
      <w:szCs w:val="16"/>
    </w:rPr>
  </w:style>
  <w:style w:type="character" w:customStyle="1" w:styleId="Date11">
    <w:name w:val="Date11"/>
    <w:rsid w:val="004417DD"/>
  </w:style>
  <w:style w:type="paragraph" w:customStyle="1" w:styleId="introduction">
    <w:name w:val="introduction"/>
    <w:basedOn w:val="Normal"/>
    <w:uiPriority w:val="99"/>
    <w:qFormat/>
    <w:rsid w:val="004417DD"/>
    <w:pPr>
      <w:spacing w:before="100" w:beforeAutospacing="1" w:after="100" w:afterAutospacing="1"/>
    </w:pPr>
    <w:rPr>
      <w:rFonts w:eastAsia="Times New Roman"/>
      <w:sz w:val="24"/>
    </w:rPr>
  </w:style>
  <w:style w:type="character" w:customStyle="1" w:styleId="Boxout">
    <w:name w:val="Box out"/>
    <w:uiPriority w:val="1"/>
    <w:qFormat/>
    <w:rsid w:val="004417DD"/>
    <w:rPr>
      <w:rFonts w:ascii="Tahoma" w:hAnsi="Tahoma"/>
      <w:b/>
      <w:sz w:val="20"/>
      <w:u w:val="single"/>
      <w:bdr w:val="none" w:sz="0" w:space="0" w:color="auto"/>
      <w:shd w:val="clear" w:color="auto" w:fill="A9E8F5"/>
    </w:rPr>
  </w:style>
  <w:style w:type="paragraph" w:customStyle="1" w:styleId="featuretitle">
    <w:name w:val="feature_title"/>
    <w:basedOn w:val="Normal"/>
    <w:uiPriority w:val="99"/>
    <w:qFormat/>
    <w:rsid w:val="004417DD"/>
    <w:pPr>
      <w:spacing w:before="100" w:beforeAutospacing="1" w:after="100" w:afterAutospacing="1"/>
    </w:pPr>
    <w:rPr>
      <w:rFonts w:eastAsia="Times New Roman"/>
      <w:sz w:val="24"/>
    </w:rPr>
  </w:style>
  <w:style w:type="paragraph" w:customStyle="1" w:styleId="translatedivgrey-image">
    <w:name w:val="translatedivgrey-image"/>
    <w:basedOn w:val="Normal"/>
    <w:uiPriority w:val="99"/>
    <w:qFormat/>
    <w:rsid w:val="004417DD"/>
    <w:pPr>
      <w:spacing w:before="100" w:beforeAutospacing="1" w:after="100" w:afterAutospacing="1"/>
    </w:pPr>
    <w:rPr>
      <w:rFonts w:eastAsia="Times New Roman"/>
      <w:sz w:val="24"/>
    </w:rPr>
  </w:style>
  <w:style w:type="paragraph" w:customStyle="1" w:styleId="translatedivblue-image">
    <w:name w:val="translatedivblue-image"/>
    <w:basedOn w:val="Normal"/>
    <w:uiPriority w:val="99"/>
    <w:qFormat/>
    <w:rsid w:val="004417DD"/>
    <w:pPr>
      <w:spacing w:before="100" w:beforeAutospacing="1" w:after="100" w:afterAutospacing="1"/>
    </w:pPr>
    <w:rPr>
      <w:rFonts w:eastAsia="Times New Roman"/>
      <w:sz w:val="24"/>
    </w:rPr>
  </w:style>
  <w:style w:type="character" w:customStyle="1" w:styleId="metad">
    <w:name w:val="metad"/>
    <w:rsid w:val="004417DD"/>
  </w:style>
  <w:style w:type="paragraph" w:customStyle="1" w:styleId="class">
    <w:name w:val="class"/>
    <w:basedOn w:val="Normal"/>
    <w:uiPriority w:val="99"/>
    <w:qFormat/>
    <w:rsid w:val="004417DD"/>
    <w:pPr>
      <w:spacing w:before="100" w:beforeAutospacing="1" w:after="100" w:afterAutospacing="1"/>
    </w:pPr>
    <w:rPr>
      <w:rFonts w:eastAsia="Times New Roman"/>
      <w:sz w:val="24"/>
    </w:rPr>
  </w:style>
  <w:style w:type="character" w:customStyle="1" w:styleId="sifr-alternate">
    <w:name w:val="sifr-alternate"/>
    <w:rsid w:val="004417DD"/>
  </w:style>
  <w:style w:type="character" w:customStyle="1" w:styleId="justify1">
    <w:name w:val="justify1"/>
    <w:rsid w:val="004417DD"/>
  </w:style>
  <w:style w:type="character" w:customStyle="1" w:styleId="artbody1">
    <w:name w:val="art_body1"/>
    <w:rsid w:val="004417DD"/>
    <w:rPr>
      <w:rFonts w:ascii="Arial" w:hAnsi="Arial" w:cs="Arial" w:hint="default"/>
    </w:rPr>
  </w:style>
  <w:style w:type="character" w:customStyle="1" w:styleId="A1">
    <w:name w:val="A1"/>
    <w:uiPriority w:val="99"/>
    <w:rsid w:val="004417DD"/>
    <w:rPr>
      <w:rFonts w:cs="Book Antiqua"/>
      <w:color w:val="221E1F"/>
      <w:sz w:val="22"/>
      <w:szCs w:val="22"/>
    </w:rPr>
  </w:style>
  <w:style w:type="character" w:customStyle="1" w:styleId="UnderlineStyleChar">
    <w:name w:val="Underline Style Char"/>
    <w:link w:val="UnderlineStyle0"/>
    <w:uiPriority w:val="99"/>
    <w:rsid w:val="004417DD"/>
    <w:rPr>
      <w:rFonts w:ascii="Georgia" w:eastAsia="Times New Roman" w:hAnsi="Georgia"/>
      <w:b/>
      <w:sz w:val="24"/>
      <w:u w:val="single"/>
    </w:rPr>
  </w:style>
  <w:style w:type="paragraph" w:customStyle="1" w:styleId="blocktitle1">
    <w:name w:val="block title"/>
    <w:basedOn w:val="Normal"/>
    <w:link w:val="blocktitleChar0"/>
    <w:qFormat/>
    <w:rsid w:val="004417DD"/>
    <w:pPr>
      <w:spacing w:after="240"/>
      <w:jc w:val="center"/>
      <w:outlineLvl w:val="0"/>
    </w:pPr>
    <w:rPr>
      <w:rFonts w:eastAsia="Calibri"/>
      <w:b/>
      <w:caps/>
      <w:sz w:val="28"/>
      <w:lang w:val="x-none" w:eastAsia="x-none"/>
    </w:rPr>
  </w:style>
  <w:style w:type="character" w:customStyle="1" w:styleId="blocktitleChar0">
    <w:name w:val="block title Char"/>
    <w:aliases w:val="cites Char1"/>
    <w:link w:val="blocktitle1"/>
    <w:qFormat/>
    <w:rsid w:val="004417DD"/>
    <w:rPr>
      <w:rFonts w:ascii="Georgia" w:eastAsia="Calibri" w:hAnsi="Georgia"/>
      <w:b/>
      <w:caps/>
      <w:sz w:val="28"/>
      <w:lang w:val="x-none" w:eastAsia="x-none"/>
    </w:rPr>
  </w:style>
  <w:style w:type="character" w:customStyle="1" w:styleId="reality">
    <w:name w:val="reality"/>
    <w:rsid w:val="004417DD"/>
  </w:style>
  <w:style w:type="paragraph" w:customStyle="1" w:styleId="Pa6">
    <w:name w:val="Pa6"/>
    <w:basedOn w:val="Normal"/>
    <w:next w:val="Normal"/>
    <w:qFormat/>
    <w:rsid w:val="004417DD"/>
    <w:pPr>
      <w:autoSpaceDE w:val="0"/>
      <w:autoSpaceDN w:val="0"/>
      <w:adjustRightInd w:val="0"/>
      <w:spacing w:line="221" w:lineRule="atLeast"/>
    </w:pPr>
    <w:rPr>
      <w:rFonts w:eastAsia="Times New Roman"/>
      <w:sz w:val="24"/>
    </w:rPr>
  </w:style>
  <w:style w:type="paragraph" w:customStyle="1" w:styleId="Pa4">
    <w:name w:val="Pa4"/>
    <w:basedOn w:val="Normal"/>
    <w:next w:val="Normal"/>
    <w:qFormat/>
    <w:rsid w:val="004417DD"/>
    <w:pPr>
      <w:autoSpaceDE w:val="0"/>
      <w:autoSpaceDN w:val="0"/>
      <w:adjustRightInd w:val="0"/>
      <w:spacing w:line="181" w:lineRule="atLeast"/>
    </w:pPr>
    <w:rPr>
      <w:rFonts w:eastAsia="Times New Roman"/>
      <w:sz w:val="24"/>
    </w:rPr>
  </w:style>
  <w:style w:type="paragraph" w:customStyle="1" w:styleId="Pa5">
    <w:name w:val="Pa5"/>
    <w:basedOn w:val="Normal"/>
    <w:next w:val="Normal"/>
    <w:qFormat/>
    <w:rsid w:val="004417DD"/>
    <w:pPr>
      <w:autoSpaceDE w:val="0"/>
      <w:autoSpaceDN w:val="0"/>
      <w:adjustRightInd w:val="0"/>
      <w:spacing w:line="321" w:lineRule="atLeast"/>
    </w:pPr>
    <w:rPr>
      <w:rFonts w:eastAsia="Times New Roman"/>
      <w:sz w:val="24"/>
    </w:rPr>
  </w:style>
  <w:style w:type="paragraph" w:customStyle="1" w:styleId="attribution">
    <w:name w:val="attribution"/>
    <w:basedOn w:val="Normal"/>
    <w:qFormat/>
    <w:rsid w:val="004417DD"/>
    <w:pPr>
      <w:spacing w:before="100" w:beforeAutospacing="1" w:after="100" w:afterAutospacing="1"/>
    </w:pPr>
    <w:rPr>
      <w:rFonts w:eastAsia="Times New Roman"/>
      <w:sz w:val="24"/>
    </w:rPr>
  </w:style>
  <w:style w:type="paragraph" w:customStyle="1" w:styleId="text-textbodyhoustontexttext-dateline">
    <w:name w:val="text-textbody houstontext text-dateline"/>
    <w:basedOn w:val="Normal"/>
    <w:qFormat/>
    <w:rsid w:val="004417DD"/>
    <w:pPr>
      <w:spacing w:before="100" w:beforeAutospacing="1" w:after="100" w:afterAutospacing="1"/>
    </w:pPr>
    <w:rPr>
      <w:rFonts w:eastAsia="Times New Roman"/>
      <w:sz w:val="24"/>
    </w:rPr>
  </w:style>
  <w:style w:type="paragraph" w:customStyle="1" w:styleId="text-textbodyhoustontext">
    <w:name w:val="text-textbody houstontext"/>
    <w:basedOn w:val="Normal"/>
    <w:qFormat/>
    <w:rsid w:val="004417DD"/>
    <w:pPr>
      <w:spacing w:before="100" w:beforeAutospacing="1" w:after="100" w:afterAutospacing="1"/>
    </w:pPr>
    <w:rPr>
      <w:rFonts w:eastAsia="Times New Roman"/>
      <w:sz w:val="24"/>
    </w:rPr>
  </w:style>
  <w:style w:type="character" w:customStyle="1" w:styleId="text2">
    <w:name w:val="text2"/>
    <w:rsid w:val="004417DD"/>
  </w:style>
  <w:style w:type="character" w:customStyle="1" w:styleId="StyleUnderlineChar2CharChar11pt">
    <w:name w:val="Style Underline Char2 Char Char + 11 pt"/>
    <w:rsid w:val="004417DD"/>
    <w:rPr>
      <w:rFonts w:ascii="Times New Roman" w:hAnsi="Times New Roman"/>
      <w:sz w:val="20"/>
      <w:u w:val="single"/>
    </w:rPr>
  </w:style>
  <w:style w:type="character" w:customStyle="1" w:styleId="StyleStyleBoldUnderline11pt">
    <w:name w:val="Style Style Bold Underline + 11 pt"/>
    <w:rsid w:val="004417DD"/>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4417DD"/>
    <w:rPr>
      <w:rFonts w:eastAsia="SimSun"/>
      <w:b/>
      <w:bCs/>
    </w:rPr>
  </w:style>
  <w:style w:type="character" w:customStyle="1" w:styleId="StyleStyle4LatinTimesNewRomanAsianSimSunBoldChar">
    <w:name w:val="Style Style4 + (Latin) Times New Roman (Asian) SimSun Bold Char"/>
    <w:link w:val="StyleStyle4LatinTimesNewRomanAsianSimSunBold"/>
    <w:rsid w:val="004417DD"/>
    <w:rPr>
      <w:rFonts w:ascii="Georgia" w:eastAsia="SimSun" w:hAnsi="Georgia"/>
      <w:b/>
      <w:bCs/>
      <w:sz w:val="20"/>
      <w:u w:val="single"/>
    </w:rPr>
  </w:style>
  <w:style w:type="character" w:customStyle="1" w:styleId="articlehead2">
    <w:name w:val="articlehead2"/>
    <w:rsid w:val="004417DD"/>
  </w:style>
  <w:style w:type="character" w:customStyle="1" w:styleId="pronset">
    <w:name w:val="pronset"/>
    <w:rsid w:val="004417DD"/>
  </w:style>
  <w:style w:type="character" w:customStyle="1" w:styleId="prondelim">
    <w:name w:val="prondelim"/>
    <w:rsid w:val="004417DD"/>
  </w:style>
  <w:style w:type="character" w:customStyle="1" w:styleId="prontoggle">
    <w:name w:val="pron_toggle"/>
    <w:rsid w:val="004417DD"/>
  </w:style>
  <w:style w:type="character" w:customStyle="1" w:styleId="boldface">
    <w:name w:val="boldface"/>
    <w:rsid w:val="004417DD"/>
  </w:style>
  <w:style w:type="character" w:customStyle="1" w:styleId="secondary-bf">
    <w:name w:val="secondary-bf"/>
    <w:rsid w:val="004417DD"/>
  </w:style>
  <w:style w:type="character" w:customStyle="1" w:styleId="ColorfulGrid-Accent1Char">
    <w:name w:val="Colorful Grid - Accent 1 Char"/>
    <w:aliases w:val="quote Char"/>
    <w:link w:val="ColorfulGrid-Accent1"/>
    <w:uiPriority w:val="29"/>
    <w:rsid w:val="004417DD"/>
    <w:rPr>
      <w:rFonts w:ascii="Times New Roman" w:hAnsi="Times New Roman"/>
      <w:iCs/>
      <w:color w:val="000000"/>
      <w:sz w:val="16"/>
    </w:rPr>
  </w:style>
  <w:style w:type="table" w:styleId="ColorfulGrid-Accent1">
    <w:name w:val="Colorful Grid Accent 1"/>
    <w:basedOn w:val="TableNormal"/>
    <w:link w:val="ColorfulGrid-Accent1Char"/>
    <w:uiPriority w:val="29"/>
    <w:rsid w:val="004417DD"/>
    <w:pPr>
      <w:spacing w:after="0" w:line="240" w:lineRule="auto"/>
    </w:pPr>
    <w:rPr>
      <w:rFonts w:ascii="Times New Roman" w:hAnsi="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Boxout0">
    <w:name w:val="Boxout"/>
    <w:uiPriority w:val="1"/>
    <w:qFormat/>
    <w:rsid w:val="004417DD"/>
    <w:rPr>
      <w:rFonts w:ascii="Calibri" w:hAnsi="Calibri"/>
      <w:b/>
      <w:bCs/>
      <w:i w:val="0"/>
      <w:iCs/>
      <w:color w:val="auto"/>
      <w:sz w:val="20"/>
      <w:u w:val="single"/>
      <w:bdr w:val="none" w:sz="0" w:space="0" w:color="auto"/>
      <w:shd w:val="clear" w:color="auto" w:fill="00FF00"/>
    </w:rPr>
  </w:style>
  <w:style w:type="character" w:customStyle="1" w:styleId="showspellpr">
    <w:name w:val="show_spellpr"/>
    <w:rsid w:val="004417DD"/>
  </w:style>
  <w:style w:type="character" w:customStyle="1" w:styleId="pg">
    <w:name w:val="pg"/>
    <w:rsid w:val="004417DD"/>
  </w:style>
  <w:style w:type="character" w:customStyle="1" w:styleId="detailtitle">
    <w:name w:val="detailtitle"/>
    <w:rsid w:val="004417DD"/>
  </w:style>
  <w:style w:type="character" w:customStyle="1" w:styleId="storydate">
    <w:name w:val="storydate"/>
    <w:rsid w:val="004417DD"/>
  </w:style>
  <w:style w:type="character" w:customStyle="1" w:styleId="preloadwrap">
    <w:name w:val="preloadwrap"/>
    <w:rsid w:val="004417DD"/>
  </w:style>
  <w:style w:type="paragraph" w:customStyle="1" w:styleId="summary">
    <w:name w:val="summary"/>
    <w:basedOn w:val="Normal"/>
    <w:uiPriority w:val="99"/>
    <w:qFormat/>
    <w:rsid w:val="004417DD"/>
    <w:pPr>
      <w:spacing w:before="100" w:beforeAutospacing="1" w:after="100" w:afterAutospacing="1"/>
    </w:pPr>
    <w:rPr>
      <w:rFonts w:eastAsia="Times New Roman"/>
      <w:sz w:val="24"/>
    </w:rPr>
  </w:style>
  <w:style w:type="paragraph" w:customStyle="1" w:styleId="Caption2">
    <w:name w:val="Caption2"/>
    <w:basedOn w:val="Normal"/>
    <w:uiPriority w:val="99"/>
    <w:qFormat/>
    <w:rsid w:val="004417DD"/>
    <w:pPr>
      <w:spacing w:before="100" w:beforeAutospacing="1" w:after="100" w:afterAutospacing="1"/>
    </w:pPr>
    <w:rPr>
      <w:rFonts w:eastAsia="Times New Roman"/>
      <w:sz w:val="24"/>
    </w:rPr>
  </w:style>
  <w:style w:type="character" w:customStyle="1" w:styleId="creditwrap">
    <w:name w:val="creditwrap"/>
    <w:rsid w:val="004417DD"/>
  </w:style>
  <w:style w:type="character" w:customStyle="1" w:styleId="DefaultChar1">
    <w:name w:val="Default Char1"/>
    <w:rsid w:val="004417DD"/>
    <w:rPr>
      <w:noProof w:val="0"/>
      <w:color w:val="000000"/>
      <w:lang w:val="en-US" w:eastAsia="en-US" w:bidi="ar-SA"/>
    </w:rPr>
  </w:style>
  <w:style w:type="paragraph" w:customStyle="1" w:styleId="MTDisplayEquation">
    <w:name w:val="MTDisplayEquation"/>
    <w:basedOn w:val="Normal"/>
    <w:next w:val="Normal"/>
    <w:link w:val="MTDisplayEquationChar"/>
    <w:qFormat/>
    <w:rsid w:val="004417DD"/>
    <w:pPr>
      <w:tabs>
        <w:tab w:val="center" w:pos="5120"/>
        <w:tab w:val="right" w:pos="10220"/>
      </w:tabs>
    </w:pPr>
    <w:rPr>
      <w:rFonts w:eastAsia="Times New Roman"/>
      <w:bCs/>
      <w:lang w:bidi="he-IL"/>
    </w:rPr>
  </w:style>
  <w:style w:type="character" w:customStyle="1" w:styleId="MTDisplayEquationChar">
    <w:name w:val="MTDisplayEquation Char"/>
    <w:link w:val="MTDisplayEquation"/>
    <w:rsid w:val="004417DD"/>
    <w:rPr>
      <w:rFonts w:ascii="Georgia" w:eastAsia="Times New Roman" w:hAnsi="Georgia"/>
      <w:bCs/>
      <w:sz w:val="20"/>
      <w:lang w:bidi="he-IL"/>
    </w:rPr>
  </w:style>
  <w:style w:type="character" w:customStyle="1" w:styleId="textunderlineChar0">
    <w:name w:val="text underline Char"/>
    <w:rsid w:val="004417DD"/>
    <w:rPr>
      <w:sz w:val="24"/>
      <w:szCs w:val="22"/>
      <w:u w:val="thick"/>
      <w:lang w:val="en-US" w:eastAsia="en-US" w:bidi="ar-SA"/>
    </w:rPr>
  </w:style>
  <w:style w:type="character" w:customStyle="1" w:styleId="BoldChar">
    <w:name w:val="Bold Char"/>
    <w:rsid w:val="004417DD"/>
    <w:rPr>
      <w:rFonts w:ascii="Times New Roman" w:eastAsia="Times New Roman" w:hAnsi="Times New Roman"/>
      <w:b/>
      <w:szCs w:val="24"/>
    </w:rPr>
  </w:style>
  <w:style w:type="character" w:customStyle="1" w:styleId="pmterms31">
    <w:name w:val="pmterms31"/>
    <w:rsid w:val="004417DD"/>
    <w:rPr>
      <w:b/>
      <w:bCs/>
      <w:i w:val="0"/>
      <w:iCs w:val="0"/>
      <w:color w:val="000000"/>
    </w:rPr>
  </w:style>
  <w:style w:type="character" w:customStyle="1" w:styleId="copyrightdescription">
    <w:name w:val="copyrightdescription"/>
    <w:rsid w:val="004417DD"/>
  </w:style>
  <w:style w:type="paragraph" w:customStyle="1" w:styleId="DebateFile">
    <w:name w:val="Debate File"/>
    <w:basedOn w:val="Normal"/>
    <w:uiPriority w:val="99"/>
    <w:qFormat/>
    <w:rsid w:val="004417DD"/>
    <w:pPr>
      <w:jc w:val="center"/>
    </w:pPr>
    <w:rPr>
      <w:rFonts w:ascii="Book Antiqua" w:eastAsia="Times New Roman" w:hAnsi="Book Antiqua"/>
      <w:b/>
      <w:sz w:val="28"/>
    </w:rPr>
  </w:style>
  <w:style w:type="character" w:customStyle="1" w:styleId="ft01">
    <w:name w:val="ft01"/>
    <w:rsid w:val="004417DD"/>
    <w:rPr>
      <w:rFonts w:ascii="Times" w:hAnsi="Times" w:cs="Times" w:hint="default"/>
      <w:color w:val="000000"/>
      <w:sz w:val="14"/>
      <w:szCs w:val="14"/>
    </w:rPr>
  </w:style>
  <w:style w:type="character" w:customStyle="1" w:styleId="ft11">
    <w:name w:val="ft11"/>
    <w:rsid w:val="004417DD"/>
    <w:rPr>
      <w:rFonts w:ascii="Times" w:hAnsi="Times" w:cs="Times" w:hint="default"/>
      <w:color w:val="000000"/>
      <w:sz w:val="17"/>
      <w:szCs w:val="17"/>
    </w:rPr>
  </w:style>
  <w:style w:type="character" w:customStyle="1" w:styleId="ft21">
    <w:name w:val="ft21"/>
    <w:rsid w:val="004417DD"/>
    <w:rPr>
      <w:rFonts w:ascii="Times" w:hAnsi="Times" w:cs="Times" w:hint="default"/>
      <w:color w:val="000000"/>
      <w:sz w:val="15"/>
      <w:szCs w:val="15"/>
    </w:rPr>
  </w:style>
  <w:style w:type="character" w:customStyle="1" w:styleId="ft31">
    <w:name w:val="ft31"/>
    <w:rsid w:val="004417DD"/>
    <w:rPr>
      <w:rFonts w:ascii="Times" w:hAnsi="Times" w:cs="Times" w:hint="default"/>
      <w:color w:val="000000"/>
      <w:sz w:val="15"/>
      <w:szCs w:val="15"/>
    </w:rPr>
  </w:style>
  <w:style w:type="paragraph" w:customStyle="1" w:styleId="Little">
    <w:name w:val="Little"/>
    <w:basedOn w:val="Normal"/>
    <w:next w:val="Normal"/>
    <w:qFormat/>
    <w:rsid w:val="004417DD"/>
    <w:pPr>
      <w:ind w:left="288"/>
    </w:pPr>
    <w:rPr>
      <w:rFonts w:eastAsia="Times New Roman"/>
      <w:sz w:val="16"/>
    </w:rPr>
  </w:style>
  <w:style w:type="paragraph" w:customStyle="1" w:styleId="AAAcard">
    <w:name w:val="AAAcard"/>
    <w:basedOn w:val="Normal"/>
    <w:link w:val="AAAcardChar"/>
    <w:qFormat/>
    <w:rsid w:val="004417DD"/>
    <w:pPr>
      <w:ind w:left="288" w:right="288"/>
    </w:pPr>
    <w:rPr>
      <w:rFonts w:eastAsia="Times New Roman"/>
    </w:rPr>
  </w:style>
  <w:style w:type="character" w:customStyle="1" w:styleId="dquo">
    <w:name w:val="dquo"/>
    <w:rsid w:val="004417DD"/>
  </w:style>
  <w:style w:type="character" w:customStyle="1" w:styleId="caps2">
    <w:name w:val="caps2"/>
    <w:rsid w:val="004417DD"/>
  </w:style>
  <w:style w:type="character" w:customStyle="1" w:styleId="inside-head">
    <w:name w:val="inside-head"/>
    <w:rsid w:val="004417DD"/>
  </w:style>
  <w:style w:type="character" w:customStyle="1" w:styleId="CardsFont12ptCharCharCharChar">
    <w:name w:val="Cards + Font: 12 pt Char Char Char Char"/>
    <w:rsid w:val="004417DD"/>
    <w:rPr>
      <w:sz w:val="24"/>
      <w:szCs w:val="24"/>
      <w:u w:val="thick"/>
      <w:lang w:val="en-US" w:eastAsia="en-US" w:bidi="ar-SA"/>
    </w:rPr>
  </w:style>
  <w:style w:type="character" w:customStyle="1" w:styleId="ccs">
    <w:name w:val="c cs"/>
    <w:rsid w:val="004417DD"/>
  </w:style>
  <w:style w:type="character" w:customStyle="1" w:styleId="UnderlinedEvChar">
    <w:name w:val="Underlined Ev Char"/>
    <w:link w:val="UnderlinedEv"/>
    <w:rsid w:val="004417DD"/>
    <w:rPr>
      <w:rFonts w:ascii="Times New Roman" w:eastAsia="Times New Roman" w:hAnsi="Times New Roman"/>
      <w:szCs w:val="24"/>
      <w:u w:val="single"/>
    </w:rPr>
  </w:style>
  <w:style w:type="character" w:customStyle="1" w:styleId="dropshadow">
    <w:name w:val="dropshadow"/>
    <w:rsid w:val="004417DD"/>
  </w:style>
  <w:style w:type="character" w:customStyle="1" w:styleId="d05ws">
    <w:name w:val="d05ws"/>
    <w:rsid w:val="004417DD"/>
  </w:style>
  <w:style w:type="character" w:customStyle="1" w:styleId="rzibod">
    <w:name w:val="rzibod"/>
    <w:rsid w:val="004417DD"/>
  </w:style>
  <w:style w:type="paragraph" w:customStyle="1" w:styleId="Caption3">
    <w:name w:val="Caption3"/>
    <w:basedOn w:val="Normal"/>
    <w:qFormat/>
    <w:rsid w:val="004417DD"/>
    <w:pPr>
      <w:spacing w:before="100" w:beforeAutospacing="1" w:after="100" w:afterAutospacing="1"/>
    </w:pPr>
    <w:rPr>
      <w:rFonts w:eastAsia="Times New Roman"/>
      <w:sz w:val="24"/>
    </w:rPr>
  </w:style>
  <w:style w:type="character" w:customStyle="1" w:styleId="StyleBold1">
    <w:name w:val="Style Bold1"/>
    <w:rsid w:val="004417DD"/>
    <w:rPr>
      <w:rFonts w:ascii="Georgia" w:hAnsi="Georgia"/>
      <w:b/>
      <w:bCs/>
      <w:sz w:val="22"/>
    </w:rPr>
  </w:style>
  <w:style w:type="character" w:customStyle="1" w:styleId="headertext">
    <w:name w:val="headertext"/>
    <w:rsid w:val="004417DD"/>
  </w:style>
  <w:style w:type="paragraph" w:customStyle="1" w:styleId="body-12-5">
    <w:name w:val="body-12-5"/>
    <w:basedOn w:val="Normal"/>
    <w:uiPriority w:val="99"/>
    <w:qFormat/>
    <w:rsid w:val="004417DD"/>
    <w:pPr>
      <w:spacing w:before="100" w:beforeAutospacing="1" w:after="100" w:afterAutospacing="1"/>
    </w:pPr>
    <w:rPr>
      <w:rFonts w:eastAsia="Times New Roman"/>
      <w:sz w:val="24"/>
    </w:rPr>
  </w:style>
  <w:style w:type="character" w:customStyle="1" w:styleId="endnote-reference">
    <w:name w:val="endnote-reference"/>
    <w:rsid w:val="004417DD"/>
  </w:style>
  <w:style w:type="character" w:customStyle="1" w:styleId="officialsname">
    <w:name w:val="official_s_name"/>
    <w:rsid w:val="004417DD"/>
  </w:style>
  <w:style w:type="character" w:customStyle="1" w:styleId="audience">
    <w:name w:val="audience"/>
    <w:rsid w:val="004417DD"/>
  </w:style>
  <w:style w:type="character" w:customStyle="1" w:styleId="A7">
    <w:name w:val="A7"/>
    <w:uiPriority w:val="99"/>
    <w:rsid w:val="004417DD"/>
    <w:rPr>
      <w:rFonts w:cs="Myriad Pro"/>
      <w:color w:val="0066B1"/>
      <w:sz w:val="22"/>
      <w:szCs w:val="22"/>
    </w:rPr>
  </w:style>
  <w:style w:type="character" w:customStyle="1" w:styleId="BlockHeadingsChar">
    <w:name w:val="Block Headings Char"/>
    <w:link w:val="BlockHeadings"/>
    <w:rsid w:val="004417DD"/>
    <w:rPr>
      <w:rFonts w:ascii="Times New Roman" w:eastAsia="Times New Roman" w:hAnsi="Times New Roman" w:cs="Times New Roman"/>
      <w:b/>
      <w:sz w:val="36"/>
      <w:szCs w:val="24"/>
      <w:u w:val="single"/>
    </w:rPr>
  </w:style>
  <w:style w:type="character" w:customStyle="1" w:styleId="normalchar">
    <w:name w:val="normal__char"/>
    <w:rsid w:val="004417DD"/>
  </w:style>
  <w:style w:type="character" w:customStyle="1" w:styleId="hyperlink002cheading0020100200028block0020title0029char">
    <w:name w:val="hyperlink_002cheading_00201_0020_0028block_0020title_0029__char"/>
    <w:rsid w:val="004417DD"/>
  </w:style>
  <w:style w:type="character" w:customStyle="1" w:styleId="underline002cstyle0020bold0020underlinechar">
    <w:name w:val="underline_002cstyle_0020bold_0020underline__char"/>
    <w:rsid w:val="004417DD"/>
  </w:style>
  <w:style w:type="character" w:customStyle="1" w:styleId="copyboldblack">
    <w:name w:val="copyboldblack"/>
    <w:rsid w:val="004417DD"/>
  </w:style>
  <w:style w:type="character" w:customStyle="1" w:styleId="copybold">
    <w:name w:val="copybold"/>
    <w:rsid w:val="004417DD"/>
  </w:style>
  <w:style w:type="character" w:customStyle="1" w:styleId="author-date0">
    <w:name w:val="author-date"/>
    <w:rsid w:val="004417DD"/>
  </w:style>
  <w:style w:type="paragraph" w:customStyle="1" w:styleId="infuse">
    <w:name w:val="infuse"/>
    <w:basedOn w:val="Normal"/>
    <w:uiPriority w:val="99"/>
    <w:qFormat/>
    <w:rsid w:val="004417DD"/>
    <w:pPr>
      <w:spacing w:before="100" w:beforeAutospacing="1" w:after="100" w:afterAutospacing="1"/>
    </w:pPr>
    <w:rPr>
      <w:rFonts w:eastAsia="Times New Roman"/>
      <w:sz w:val="24"/>
    </w:rPr>
  </w:style>
  <w:style w:type="paragraph" w:customStyle="1" w:styleId="fontreg">
    <w:name w:val="font_reg"/>
    <w:basedOn w:val="Normal"/>
    <w:uiPriority w:val="99"/>
    <w:qFormat/>
    <w:rsid w:val="004417DD"/>
    <w:pPr>
      <w:spacing w:before="100" w:beforeAutospacing="1" w:after="100" w:afterAutospacing="1"/>
    </w:pPr>
    <w:rPr>
      <w:rFonts w:eastAsia="Times New Roman"/>
      <w:sz w:val="24"/>
    </w:rPr>
  </w:style>
  <w:style w:type="character" w:customStyle="1" w:styleId="yshortcuts">
    <w:name w:val="yshortcuts"/>
    <w:rsid w:val="004417DD"/>
  </w:style>
  <w:style w:type="character" w:customStyle="1" w:styleId="hidden">
    <w:name w:val="hidden"/>
    <w:uiPriority w:val="99"/>
    <w:rsid w:val="004417DD"/>
  </w:style>
  <w:style w:type="character" w:customStyle="1" w:styleId="articlebegin">
    <w:name w:val="articlebegin"/>
    <w:rsid w:val="004417DD"/>
  </w:style>
  <w:style w:type="character" w:customStyle="1" w:styleId="mediaoverlay">
    <w:name w:val="mediaoverlay"/>
    <w:rsid w:val="004417DD"/>
  </w:style>
  <w:style w:type="paragraph" w:customStyle="1" w:styleId="CITEF3">
    <w:name w:val="CITE F3"/>
    <w:uiPriority w:val="99"/>
    <w:qFormat/>
    <w:rsid w:val="004417DD"/>
    <w:pPr>
      <w:spacing w:after="0" w:line="240" w:lineRule="auto"/>
    </w:pPr>
    <w:rPr>
      <w:rFonts w:ascii="Georgia" w:eastAsia="SimSun" w:hAnsi="Georgia" w:cs="Times New Roman"/>
      <w:b/>
      <w:sz w:val="24"/>
      <w:szCs w:val="24"/>
      <w:lang w:eastAsia="zh-CN"/>
    </w:rPr>
  </w:style>
  <w:style w:type="character" w:customStyle="1" w:styleId="blogcaption">
    <w:name w:val="blog_caption"/>
    <w:rsid w:val="004417DD"/>
  </w:style>
  <w:style w:type="paragraph" w:customStyle="1" w:styleId="StyleBoldUnderlineTimesNewRoman">
    <w:name w:val="Style Bold Underline + Times New Roman"/>
    <w:link w:val="StyleBoldUnderlineTimesNewRomanChar"/>
    <w:qFormat/>
    <w:rsid w:val="004417DD"/>
    <w:pPr>
      <w:spacing w:after="200" w:line="276" w:lineRule="auto"/>
    </w:pPr>
    <w:rPr>
      <w:rFonts w:ascii="Times New Roman Bold" w:eastAsia="Calibri" w:cs="Times New Roman"/>
      <w:b/>
      <w:bCs/>
      <w:u w:val="single"/>
    </w:rPr>
  </w:style>
  <w:style w:type="character" w:customStyle="1" w:styleId="StyleBoldUnderlineTimesNewRomanChar">
    <w:name w:val="Style Bold Underline + Times New Roman Char"/>
    <w:link w:val="StyleBoldUnderlineTimesNewRoman"/>
    <w:rsid w:val="004417DD"/>
    <w:rPr>
      <w:rFonts w:ascii="Times New Roman Bold" w:eastAsia="Calibri" w:cs="Times New Roman"/>
      <w:b/>
      <w:bCs/>
      <w:u w:val="single"/>
    </w:rPr>
  </w:style>
  <w:style w:type="paragraph" w:customStyle="1" w:styleId="StyleUnderlineTimesNewRoman">
    <w:name w:val="Style Underline + Times New Roman"/>
    <w:link w:val="StyleUnderlineTimesNewRomanChar"/>
    <w:qFormat/>
    <w:rsid w:val="004417DD"/>
    <w:pPr>
      <w:spacing w:after="200" w:line="240" w:lineRule="auto"/>
    </w:pPr>
    <w:rPr>
      <w:rFonts w:ascii="Calibri" w:eastAsia="Calibri" w:hAnsi="Calibri" w:cs="Times New Roman"/>
      <w:sz w:val="20"/>
      <w:szCs w:val="20"/>
      <w:u w:val="single"/>
    </w:rPr>
  </w:style>
  <w:style w:type="character" w:customStyle="1" w:styleId="StyleUnderlineTimesNewRomanChar">
    <w:name w:val="Style Underline + Times New Roman Char"/>
    <w:link w:val="StyleUnderlineTimesNewRoman"/>
    <w:rsid w:val="004417DD"/>
    <w:rPr>
      <w:rFonts w:ascii="Calibri" w:eastAsia="Calibri" w:hAnsi="Calibri" w:cs="Times New Roman"/>
      <w:sz w:val="20"/>
      <w:szCs w:val="20"/>
      <w:u w:val="single"/>
    </w:rPr>
  </w:style>
  <w:style w:type="character" w:customStyle="1" w:styleId="commnet-abuzz">
    <w:name w:val="commnet-abuzz"/>
    <w:rsid w:val="004417DD"/>
  </w:style>
  <w:style w:type="character" w:customStyle="1" w:styleId="fbconnectbuttontext">
    <w:name w:val="fbconnectbutton_text"/>
    <w:rsid w:val="004417DD"/>
  </w:style>
  <w:style w:type="character" w:customStyle="1" w:styleId="fbsharecountinner">
    <w:name w:val="fb_share_count_inner"/>
    <w:rsid w:val="004417DD"/>
  </w:style>
  <w:style w:type="character" w:customStyle="1" w:styleId="stbuttontext">
    <w:name w:val="stbuttontext"/>
    <w:rsid w:val="004417DD"/>
  </w:style>
  <w:style w:type="paragraph" w:customStyle="1" w:styleId="hotroute1">
    <w:name w:val="hot route!"/>
    <w:basedOn w:val="Normal"/>
    <w:qFormat/>
    <w:rsid w:val="004417DD"/>
    <w:pPr>
      <w:ind w:left="144"/>
    </w:pPr>
    <w:rPr>
      <w:rFonts w:ascii="Cambria" w:eastAsia="Calibri" w:hAnsi="Cambria"/>
      <w:sz w:val="24"/>
    </w:rPr>
  </w:style>
  <w:style w:type="character" w:customStyle="1" w:styleId="Highlightedunderline0">
    <w:name w:val="Highlighted underline"/>
    <w:qFormat/>
    <w:rsid w:val="004417DD"/>
    <w:rPr>
      <w:rFonts w:ascii="Times New Roman" w:hAnsi="Times New Roman" w:cs="Times New Roman" w:hint="default"/>
      <w:sz w:val="20"/>
      <w:u w:val="single"/>
      <w:bdr w:val="none" w:sz="0" w:space="0" w:color="auto" w:frame="1"/>
      <w:shd w:val="clear" w:color="auto" w:fill="C0C0C0"/>
    </w:rPr>
  </w:style>
  <w:style w:type="character" w:customStyle="1" w:styleId="source">
    <w:name w:val="source"/>
    <w:rsid w:val="004417DD"/>
  </w:style>
  <w:style w:type="character" w:customStyle="1" w:styleId="Normal2">
    <w:name w:val="Normal2"/>
    <w:rsid w:val="004417DD"/>
  </w:style>
  <w:style w:type="character" w:customStyle="1" w:styleId="pubdate">
    <w:name w:val="pubdate"/>
    <w:rsid w:val="004417DD"/>
  </w:style>
  <w:style w:type="paragraph" w:customStyle="1" w:styleId="FreeFormA">
    <w:name w:val="Free Form A"/>
    <w:autoRedefine/>
    <w:qFormat/>
    <w:rsid w:val="004417DD"/>
    <w:pPr>
      <w:spacing w:after="0" w:line="276" w:lineRule="auto"/>
    </w:pPr>
    <w:rPr>
      <w:rFonts w:ascii="Helvetica" w:eastAsia="ヒラギノ角ゴ Pro W3" w:hAnsi="Helvetica" w:cs="Times New Roman"/>
      <w:color w:val="000000"/>
      <w:sz w:val="24"/>
      <w:lang w:eastAsia="zh-CN" w:bidi="he-IL"/>
    </w:rPr>
  </w:style>
  <w:style w:type="character" w:customStyle="1" w:styleId="grey">
    <w:name w:val="grey"/>
    <w:rsid w:val="004417DD"/>
  </w:style>
  <w:style w:type="character" w:customStyle="1" w:styleId="postby">
    <w:name w:val="post_by"/>
    <w:rsid w:val="004417DD"/>
  </w:style>
  <w:style w:type="character" w:customStyle="1" w:styleId="postdate">
    <w:name w:val="post_date"/>
    <w:rsid w:val="004417DD"/>
  </w:style>
  <w:style w:type="character" w:customStyle="1" w:styleId="bdx">
    <w:name w:val="bdx"/>
    <w:rsid w:val="004417DD"/>
  </w:style>
  <w:style w:type="character" w:customStyle="1" w:styleId="bdl">
    <w:name w:val="bdl"/>
    <w:rsid w:val="004417DD"/>
  </w:style>
  <w:style w:type="character" w:customStyle="1" w:styleId="bhl">
    <w:name w:val="bhl"/>
    <w:rsid w:val="004417DD"/>
  </w:style>
  <w:style w:type="character" w:customStyle="1" w:styleId="CardNotUnderlinedChar1">
    <w:name w:val="Card Not Underlined Char1"/>
    <w:link w:val="CardNotUnderlined"/>
    <w:rsid w:val="004417DD"/>
    <w:rPr>
      <w:rFonts w:ascii="Bell MT" w:eastAsia="Calibri" w:hAnsi="Bell MT"/>
      <w:sz w:val="20"/>
      <w:szCs w:val="20"/>
    </w:rPr>
  </w:style>
  <w:style w:type="character" w:customStyle="1" w:styleId="breadcrumbitemcurrent">
    <w:name w:val="breadcrumbitemcurrent"/>
    <w:rsid w:val="004417DD"/>
  </w:style>
  <w:style w:type="character" w:customStyle="1" w:styleId="bbl">
    <w:name w:val="bbl"/>
    <w:rsid w:val="004417DD"/>
  </w:style>
  <w:style w:type="character" w:customStyle="1" w:styleId="Date2">
    <w:name w:val="Date2"/>
    <w:rsid w:val="004417DD"/>
  </w:style>
  <w:style w:type="character" w:customStyle="1" w:styleId="company">
    <w:name w:val="company"/>
    <w:rsid w:val="004417DD"/>
  </w:style>
  <w:style w:type="character" w:customStyle="1" w:styleId="itxtnewhookspan">
    <w:name w:val="itxtnewhookspan"/>
    <w:rsid w:val="004417DD"/>
  </w:style>
  <w:style w:type="character" w:customStyle="1" w:styleId="gstxthlt">
    <w:name w:val="gstxt_hlt"/>
    <w:rsid w:val="004417DD"/>
  </w:style>
  <w:style w:type="paragraph" w:customStyle="1" w:styleId="bodytextfp">
    <w:name w:val="bodytextfp"/>
    <w:basedOn w:val="Normal"/>
    <w:uiPriority w:val="99"/>
    <w:qFormat/>
    <w:rsid w:val="004417DD"/>
    <w:pPr>
      <w:spacing w:before="100" w:beforeAutospacing="1" w:after="100" w:afterAutospacing="1"/>
    </w:pPr>
    <w:rPr>
      <w:rFonts w:eastAsia="Times New Roman"/>
      <w:sz w:val="24"/>
    </w:rPr>
  </w:style>
  <w:style w:type="character" w:styleId="SubtleEmphasis">
    <w:name w:val="Subtle Emphasis"/>
    <w:uiPriority w:val="19"/>
    <w:qFormat/>
    <w:rsid w:val="004417DD"/>
    <w:rPr>
      <w:rFonts w:ascii="Georgia" w:hAnsi="Georgia"/>
      <w:i/>
      <w:iCs/>
      <w:color w:val="808080"/>
    </w:rPr>
  </w:style>
  <w:style w:type="character" w:customStyle="1" w:styleId="HotRouteChar0">
    <w:name w:val="Hot Route Char"/>
    <w:link w:val="HotRoute0"/>
    <w:locked/>
    <w:rsid w:val="004417DD"/>
    <w:rPr>
      <w:rFonts w:ascii="Georgia" w:eastAsia="Cambria" w:hAnsi="Georgia"/>
      <w:iCs/>
      <w:color w:val="000000"/>
      <w:sz w:val="18"/>
    </w:rPr>
  </w:style>
  <w:style w:type="character" w:customStyle="1" w:styleId="ReallyfuckingsmallChar">
    <w:name w:val="Really fucking small Char"/>
    <w:link w:val="Reallyfuckingsmall"/>
    <w:locked/>
    <w:rsid w:val="004417DD"/>
    <w:rPr>
      <w:rFonts w:ascii="Times New Roman" w:eastAsia="Times New Roman" w:hAnsi="Times New Roman"/>
      <w:sz w:val="10"/>
    </w:rPr>
  </w:style>
  <w:style w:type="paragraph" w:customStyle="1" w:styleId="Reallyfuckingsmall">
    <w:name w:val="Really fucking small"/>
    <w:basedOn w:val="Normal"/>
    <w:link w:val="ReallyfuckingsmallChar"/>
    <w:qFormat/>
    <w:rsid w:val="004417DD"/>
    <w:rPr>
      <w:rFonts w:ascii="Times New Roman" w:eastAsia="Times New Roman" w:hAnsi="Times New Roman"/>
      <w:sz w:val="10"/>
    </w:rPr>
  </w:style>
  <w:style w:type="paragraph" w:customStyle="1" w:styleId="subheader">
    <w:name w:val="subheader"/>
    <w:basedOn w:val="Normal"/>
    <w:uiPriority w:val="99"/>
    <w:qFormat/>
    <w:rsid w:val="004417DD"/>
    <w:pPr>
      <w:spacing w:before="100" w:beforeAutospacing="1" w:after="100" w:afterAutospacing="1"/>
    </w:pPr>
    <w:rPr>
      <w:rFonts w:eastAsia="Times New Roman"/>
      <w:sz w:val="24"/>
    </w:rPr>
  </w:style>
  <w:style w:type="character" w:customStyle="1" w:styleId="SubtleEmphasis1">
    <w:name w:val="Subtle Emphasis1"/>
    <w:uiPriority w:val="19"/>
    <w:qFormat/>
    <w:rsid w:val="004417DD"/>
    <w:rPr>
      <w:rFonts w:ascii="Times New Roman" w:hAnsi="Times New Roman"/>
      <w:b/>
      <w:iCs/>
      <w:color w:val="auto"/>
      <w:sz w:val="22"/>
    </w:rPr>
  </w:style>
  <w:style w:type="character" w:customStyle="1" w:styleId="StyleBoldRed">
    <w:name w:val="Style Bold Red"/>
    <w:rsid w:val="004417DD"/>
    <w:rPr>
      <w:b/>
      <w:bCs/>
      <w:color w:val="auto"/>
    </w:rPr>
  </w:style>
  <w:style w:type="character" w:customStyle="1" w:styleId="StyleTimesNewRoman8pt">
    <w:name w:val="Style Times New Roman 8 pt"/>
    <w:rsid w:val="004417DD"/>
    <w:rPr>
      <w:rFonts w:ascii="Georgia" w:hAnsi="Georgia"/>
      <w:sz w:val="16"/>
    </w:rPr>
  </w:style>
  <w:style w:type="character" w:customStyle="1" w:styleId="StyleStyle7pt8pt">
    <w:name w:val="Style Style 7 pt + 8 pt"/>
    <w:rsid w:val="004417DD"/>
    <w:rPr>
      <w:sz w:val="16"/>
    </w:rPr>
  </w:style>
  <w:style w:type="character" w:customStyle="1" w:styleId="StyleStyleThickunderlineBold1">
    <w:name w:val="Style Style Thick underline + Bold1"/>
    <w:rsid w:val="004417DD"/>
    <w:rPr>
      <w:b/>
      <w:bCs/>
      <w:u w:val="thick"/>
    </w:rPr>
  </w:style>
  <w:style w:type="character" w:customStyle="1" w:styleId="StyleUnderline2">
    <w:name w:val="Style Underline2"/>
    <w:rsid w:val="004417DD"/>
    <w:rPr>
      <w:u w:val="single"/>
    </w:rPr>
  </w:style>
  <w:style w:type="character" w:customStyle="1" w:styleId="ShrinkText">
    <w:name w:val="Shrink Text"/>
    <w:rsid w:val="004417DD"/>
    <w:rPr>
      <w:sz w:val="16"/>
    </w:rPr>
  </w:style>
  <w:style w:type="character" w:customStyle="1" w:styleId="smallcaps">
    <w:name w:val="smallcaps"/>
    <w:rsid w:val="004417DD"/>
  </w:style>
  <w:style w:type="character" w:customStyle="1" w:styleId="goldbldtext">
    <w:name w:val="goldbldtext"/>
    <w:rsid w:val="004417DD"/>
  </w:style>
  <w:style w:type="character" w:customStyle="1" w:styleId="PageHeaderLine2Char">
    <w:name w:val="PageHeaderLine2 Char"/>
    <w:link w:val="PageHeaderLine2"/>
    <w:rsid w:val="004417DD"/>
    <w:rPr>
      <w:rFonts w:ascii="Georgia" w:eastAsia="Calibri" w:hAnsi="Georgia"/>
      <w:b/>
      <w:sz w:val="20"/>
    </w:rPr>
  </w:style>
  <w:style w:type="paragraph" w:customStyle="1" w:styleId="firstletter">
    <w:name w:val="firstletter"/>
    <w:basedOn w:val="Normal"/>
    <w:uiPriority w:val="99"/>
    <w:qFormat/>
    <w:rsid w:val="004417DD"/>
    <w:pPr>
      <w:spacing w:before="100" w:beforeAutospacing="1" w:after="100" w:afterAutospacing="1"/>
    </w:pPr>
    <w:rPr>
      <w:rFonts w:eastAsia="Times New Roman"/>
      <w:sz w:val="24"/>
    </w:rPr>
  </w:style>
  <w:style w:type="paragraph" w:customStyle="1" w:styleId="more">
    <w:name w:val="more"/>
    <w:basedOn w:val="Normal"/>
    <w:uiPriority w:val="99"/>
    <w:qFormat/>
    <w:rsid w:val="004417DD"/>
    <w:pPr>
      <w:spacing w:before="100" w:beforeAutospacing="1" w:after="100" w:afterAutospacing="1"/>
    </w:pPr>
    <w:rPr>
      <w:rFonts w:eastAsia="Times New Roman"/>
      <w:sz w:val="24"/>
    </w:rPr>
  </w:style>
  <w:style w:type="character" w:customStyle="1" w:styleId="cardshighlight0">
    <w:name w:val="cardshighlight"/>
    <w:rsid w:val="004417DD"/>
  </w:style>
  <w:style w:type="character" w:customStyle="1" w:styleId="cardsfont12pt1">
    <w:name w:val="cardsfont12pt"/>
    <w:rsid w:val="004417DD"/>
  </w:style>
  <w:style w:type="character" w:customStyle="1" w:styleId="ft1">
    <w:name w:val="ft1"/>
    <w:rsid w:val="004417DD"/>
  </w:style>
  <w:style w:type="character" w:customStyle="1" w:styleId="ft6">
    <w:name w:val="ft6"/>
    <w:rsid w:val="004417DD"/>
  </w:style>
  <w:style w:type="paragraph" w:customStyle="1" w:styleId="story">
    <w:name w:val="story"/>
    <w:basedOn w:val="Normal"/>
    <w:uiPriority w:val="99"/>
    <w:qFormat/>
    <w:rsid w:val="004417DD"/>
    <w:pPr>
      <w:spacing w:before="100" w:beforeAutospacing="1" w:after="100" w:afterAutospacing="1"/>
    </w:pPr>
    <w:rPr>
      <w:rFonts w:eastAsia="Times New Roman"/>
      <w:sz w:val="24"/>
    </w:rPr>
  </w:style>
  <w:style w:type="paragraph" w:customStyle="1" w:styleId="H1numbered">
    <w:name w:val="H1 numbered"/>
    <w:basedOn w:val="Normal"/>
    <w:uiPriority w:val="99"/>
    <w:qFormat/>
    <w:rsid w:val="004417DD"/>
    <w:pPr>
      <w:pageBreakBefore/>
      <w:widowControl w:val="0"/>
      <w:numPr>
        <w:numId w:val="18"/>
      </w:numPr>
      <w:pBdr>
        <w:top w:val="single" w:sz="6" w:space="28" w:color="auto"/>
        <w:bottom w:val="single" w:sz="6" w:space="14" w:color="auto"/>
      </w:pBdr>
      <w:tabs>
        <w:tab w:val="clear" w:pos="680"/>
        <w:tab w:val="num" w:pos="360"/>
      </w:tabs>
      <w:suppressAutoHyphens/>
      <w:autoSpaceDE w:val="0"/>
      <w:autoSpaceDN w:val="0"/>
      <w:adjustRightInd w:val="0"/>
      <w:spacing w:before="283" w:after="170" w:line="288" w:lineRule="auto"/>
      <w:ind w:left="0" w:firstLine="0"/>
      <w:textAlignment w:val="center"/>
    </w:pPr>
    <w:rPr>
      <w:rFonts w:eastAsia="Times New Roman" w:cs="Trajan-Bold"/>
      <w:b/>
      <w:bCs/>
      <w:caps/>
      <w:color w:val="000084"/>
      <w:spacing w:val="-8"/>
      <w:sz w:val="40"/>
      <w:szCs w:val="40"/>
      <w:lang w:bidi="en-US"/>
    </w:rPr>
  </w:style>
  <w:style w:type="paragraph" w:customStyle="1" w:styleId="Numberedparas">
    <w:name w:val="Numbered paras"/>
    <w:basedOn w:val="Normal"/>
    <w:uiPriority w:val="99"/>
    <w:qFormat/>
    <w:rsid w:val="004417DD"/>
    <w:pPr>
      <w:widowControl w:val="0"/>
      <w:numPr>
        <w:ilvl w:val="1"/>
        <w:numId w:val="18"/>
      </w:numPr>
      <w:tabs>
        <w:tab w:val="clear" w:pos="792"/>
        <w:tab w:val="num" w:pos="360"/>
        <w:tab w:val="left" w:pos="567"/>
        <w:tab w:val="num" w:pos="720"/>
      </w:tabs>
      <w:suppressAutoHyphens/>
      <w:autoSpaceDE w:val="0"/>
      <w:autoSpaceDN w:val="0"/>
      <w:adjustRightInd w:val="0"/>
      <w:spacing w:before="170" w:line="288" w:lineRule="auto"/>
      <w:ind w:left="0" w:firstLine="0"/>
      <w:jc w:val="both"/>
      <w:textAlignment w:val="center"/>
    </w:pPr>
    <w:rPr>
      <w:rFonts w:eastAsia="Times New Roman" w:cs="BookAntiqua"/>
      <w:color w:val="000000"/>
      <w:spacing w:val="2"/>
      <w:lang w:val="en-GB" w:bidi="en-US"/>
    </w:rPr>
  </w:style>
  <w:style w:type="character" w:customStyle="1" w:styleId="kicker">
    <w:name w:val="kicker"/>
    <w:rsid w:val="004417DD"/>
  </w:style>
  <w:style w:type="character" w:customStyle="1" w:styleId="backcontent">
    <w:name w:val="backcontent"/>
    <w:rsid w:val="004417DD"/>
  </w:style>
  <w:style w:type="character" w:customStyle="1" w:styleId="daystmp">
    <w:name w:val="daystmp"/>
    <w:rsid w:val="004417DD"/>
  </w:style>
  <w:style w:type="paragraph" w:customStyle="1" w:styleId="in">
    <w:name w:val="in"/>
    <w:basedOn w:val="Normal"/>
    <w:uiPriority w:val="99"/>
    <w:qFormat/>
    <w:rsid w:val="004417DD"/>
    <w:pPr>
      <w:spacing w:before="100" w:beforeAutospacing="1" w:after="100" w:afterAutospacing="1"/>
    </w:pPr>
    <w:rPr>
      <w:rFonts w:eastAsia="Times New Roman"/>
      <w:sz w:val="24"/>
    </w:rPr>
  </w:style>
  <w:style w:type="character" w:customStyle="1" w:styleId="cardsfont12ptchar">
    <w:name w:val="cardsfont12ptchar"/>
    <w:rsid w:val="004417DD"/>
  </w:style>
  <w:style w:type="paragraph" w:customStyle="1" w:styleId="image-caption">
    <w:name w:val="image-caption"/>
    <w:basedOn w:val="Normal"/>
    <w:qFormat/>
    <w:rsid w:val="004417DD"/>
    <w:pPr>
      <w:spacing w:before="100" w:beforeAutospacing="1" w:after="100" w:afterAutospacing="1"/>
    </w:pPr>
    <w:rPr>
      <w:rFonts w:eastAsia="Times New Roman"/>
      <w:sz w:val="24"/>
    </w:rPr>
  </w:style>
  <w:style w:type="character" w:customStyle="1" w:styleId="gal">
    <w:name w:val="gal"/>
    <w:rsid w:val="004417DD"/>
  </w:style>
  <w:style w:type="character" w:customStyle="1" w:styleId="submitted">
    <w:name w:val="submitted"/>
    <w:rsid w:val="004417DD"/>
  </w:style>
  <w:style w:type="paragraph" w:customStyle="1" w:styleId="imagecontain">
    <w:name w:val="imagecontain"/>
    <w:basedOn w:val="Normal"/>
    <w:uiPriority w:val="99"/>
    <w:qFormat/>
    <w:rsid w:val="004417DD"/>
    <w:pPr>
      <w:spacing w:before="100" w:beforeAutospacing="1" w:after="100" w:afterAutospacing="1"/>
    </w:pPr>
    <w:rPr>
      <w:rFonts w:eastAsia="Times New Roman"/>
      <w:sz w:val="24"/>
    </w:rPr>
  </w:style>
  <w:style w:type="character" w:customStyle="1" w:styleId="imagedateline">
    <w:name w:val="image_dateline"/>
    <w:rsid w:val="004417DD"/>
  </w:style>
  <w:style w:type="character" w:customStyle="1" w:styleId="authordatecharchar">
    <w:name w:val="authordatecharchar"/>
    <w:rsid w:val="004417DD"/>
  </w:style>
  <w:style w:type="character" w:customStyle="1" w:styleId="style1char0">
    <w:name w:val="style1char"/>
    <w:rsid w:val="004417DD"/>
  </w:style>
  <w:style w:type="character" w:customStyle="1" w:styleId="tagcharchar0">
    <w:name w:val="tagcharchar"/>
    <w:rsid w:val="004417DD"/>
  </w:style>
  <w:style w:type="character" w:customStyle="1" w:styleId="underlinedcharchar2">
    <w:name w:val="underlinedcharchar"/>
    <w:rsid w:val="004417DD"/>
  </w:style>
  <w:style w:type="paragraph" w:customStyle="1" w:styleId="CM62">
    <w:name w:val="CM62"/>
    <w:basedOn w:val="Normal"/>
    <w:next w:val="Normal"/>
    <w:uiPriority w:val="99"/>
    <w:qFormat/>
    <w:rsid w:val="004417DD"/>
    <w:pPr>
      <w:widowControl w:val="0"/>
      <w:autoSpaceDE w:val="0"/>
      <w:autoSpaceDN w:val="0"/>
      <w:adjustRightInd w:val="0"/>
      <w:spacing w:after="248"/>
    </w:pPr>
    <w:rPr>
      <w:rFonts w:ascii="Showcard Gothic" w:eastAsia="Times New Roman" w:hAnsi="Showcard Gothic"/>
      <w:sz w:val="24"/>
    </w:rPr>
  </w:style>
  <w:style w:type="paragraph" w:customStyle="1" w:styleId="CM63">
    <w:name w:val="CM63"/>
    <w:basedOn w:val="Normal"/>
    <w:next w:val="Normal"/>
    <w:uiPriority w:val="99"/>
    <w:qFormat/>
    <w:rsid w:val="004417DD"/>
    <w:pPr>
      <w:widowControl w:val="0"/>
      <w:autoSpaceDE w:val="0"/>
      <w:autoSpaceDN w:val="0"/>
      <w:adjustRightInd w:val="0"/>
      <w:spacing w:after="323"/>
    </w:pPr>
    <w:rPr>
      <w:rFonts w:ascii="Showcard Gothic" w:eastAsia="Times New Roman" w:hAnsi="Showcard Gothic"/>
      <w:sz w:val="24"/>
    </w:rPr>
  </w:style>
  <w:style w:type="paragraph" w:customStyle="1" w:styleId="CM23">
    <w:name w:val="CM23"/>
    <w:basedOn w:val="Default"/>
    <w:next w:val="Default"/>
    <w:uiPriority w:val="99"/>
    <w:qFormat/>
    <w:rsid w:val="004417DD"/>
    <w:pPr>
      <w:widowControl w:val="0"/>
      <w:spacing w:after="63"/>
    </w:pPr>
    <w:rPr>
      <w:rFonts w:ascii="Arial" w:hAnsi="Arial"/>
      <w:color w:val="auto"/>
    </w:rPr>
  </w:style>
  <w:style w:type="paragraph" w:customStyle="1" w:styleId="CM35">
    <w:name w:val="CM35"/>
    <w:basedOn w:val="Default"/>
    <w:next w:val="Default"/>
    <w:uiPriority w:val="99"/>
    <w:qFormat/>
    <w:rsid w:val="004417DD"/>
    <w:pPr>
      <w:widowControl w:val="0"/>
      <w:spacing w:line="228" w:lineRule="atLeast"/>
    </w:pPr>
    <w:rPr>
      <w:rFonts w:ascii="Showcard Gothic" w:hAnsi="Showcard Gothic"/>
      <w:color w:val="auto"/>
    </w:rPr>
  </w:style>
  <w:style w:type="paragraph" w:customStyle="1" w:styleId="CM60">
    <w:name w:val="CM60"/>
    <w:basedOn w:val="Default"/>
    <w:next w:val="Default"/>
    <w:uiPriority w:val="99"/>
    <w:qFormat/>
    <w:rsid w:val="004417DD"/>
    <w:pPr>
      <w:widowControl w:val="0"/>
      <w:spacing w:line="228" w:lineRule="atLeast"/>
    </w:pPr>
    <w:rPr>
      <w:rFonts w:ascii="Showcard Gothic" w:hAnsi="Showcard Gothic"/>
      <w:color w:val="auto"/>
    </w:rPr>
  </w:style>
  <w:style w:type="character" w:customStyle="1" w:styleId="BoxedChar">
    <w:name w:val="Boxed Char"/>
    <w:rsid w:val="004417DD"/>
    <w:rPr>
      <w:rFonts w:ascii="Arial Narrow" w:hAnsi="Arial Narrow"/>
      <w:b/>
      <w:sz w:val="18"/>
      <w:bdr w:val="single" w:sz="6" w:space="0" w:color="auto"/>
    </w:rPr>
  </w:style>
  <w:style w:type="character" w:customStyle="1" w:styleId="Style11ptUnderline2">
    <w:name w:val="Style 11 pt Underline2"/>
    <w:rsid w:val="004417DD"/>
    <w:rPr>
      <w:sz w:val="20"/>
      <w:u w:val="single"/>
    </w:rPr>
  </w:style>
  <w:style w:type="character" w:customStyle="1" w:styleId="Style11ptBoldUnderline2">
    <w:name w:val="Style 11 pt Bold Underline2"/>
    <w:rsid w:val="004417DD"/>
    <w:rPr>
      <w:b/>
      <w:bCs/>
      <w:sz w:val="20"/>
      <w:u w:val="single"/>
    </w:rPr>
  </w:style>
  <w:style w:type="character" w:customStyle="1" w:styleId="nw">
    <w:name w:val="nw"/>
    <w:rsid w:val="004417DD"/>
  </w:style>
  <w:style w:type="character" w:customStyle="1" w:styleId="Styleunderline11ptBoldBorderSinglesolidlineAuto">
    <w:name w:val="Style underline + 11 pt Bold Border: : (Single solid line Auto ..."/>
    <w:rsid w:val="004417DD"/>
    <w:rPr>
      <w:b/>
      <w:bCs/>
      <w:sz w:val="20"/>
      <w:u w:val="single"/>
      <w:bdr w:val="single" w:sz="4" w:space="0" w:color="auto"/>
    </w:rPr>
  </w:style>
  <w:style w:type="paragraph" w:customStyle="1" w:styleId="StylecardCharCharChar11pt">
    <w:name w:val="Style card Char Char Char + 11 pt"/>
    <w:link w:val="StylecardCharCharChar11ptChar"/>
    <w:qFormat/>
    <w:rsid w:val="004417DD"/>
    <w:pPr>
      <w:spacing w:after="200" w:line="240" w:lineRule="auto"/>
      <w:ind w:left="288" w:right="288"/>
    </w:pPr>
    <w:rPr>
      <w:rFonts w:ascii="Calibri" w:eastAsia="Times New Roman" w:hAnsi="Calibri" w:cs="Times New Roman"/>
      <w:sz w:val="20"/>
      <w:szCs w:val="20"/>
    </w:rPr>
  </w:style>
  <w:style w:type="character" w:customStyle="1" w:styleId="cardCharCharCharChar">
    <w:name w:val="card Char Char Char Char"/>
    <w:rsid w:val="004417DD"/>
    <w:rPr>
      <w:lang w:val="en-US" w:eastAsia="en-US" w:bidi="ar-SA"/>
    </w:rPr>
  </w:style>
  <w:style w:type="character" w:customStyle="1" w:styleId="StylecardCharCharChar11ptChar">
    <w:name w:val="Style card Char Char Char + 11 pt Char"/>
    <w:link w:val="StylecardCharCharChar11pt"/>
    <w:rsid w:val="004417DD"/>
    <w:rPr>
      <w:rFonts w:ascii="Calibri" w:eastAsia="Times New Roman" w:hAnsi="Calibri" w:cs="Times New Roman"/>
      <w:sz w:val="20"/>
      <w:szCs w:val="20"/>
    </w:rPr>
  </w:style>
  <w:style w:type="paragraph" w:customStyle="1" w:styleId="StyleCards11pt">
    <w:name w:val="Style Cards + 11 pt"/>
    <w:basedOn w:val="Cards"/>
    <w:link w:val="StyleCards11ptChar"/>
    <w:qFormat/>
    <w:rsid w:val="004417DD"/>
    <w:pPr>
      <w:widowControl/>
      <w:autoSpaceDE w:val="0"/>
      <w:autoSpaceDN w:val="0"/>
      <w:adjustRightInd w:val="0"/>
      <w:ind w:left="432"/>
      <w:jc w:val="both"/>
    </w:pPr>
    <w:rPr>
      <w:sz w:val="22"/>
      <w:lang w:val="x-none" w:eastAsia="x-none"/>
    </w:rPr>
  </w:style>
  <w:style w:type="character" w:customStyle="1" w:styleId="StyleCards11ptChar">
    <w:name w:val="Style Cards + 11 pt Char"/>
    <w:link w:val="StyleCards11pt"/>
    <w:rsid w:val="004417DD"/>
    <w:rPr>
      <w:rFonts w:ascii="Georgia" w:eastAsia="Times New Roman" w:hAnsi="Georgia" w:cs="Times New Roman"/>
      <w:szCs w:val="24"/>
      <w:lang w:val="x-none" w:eastAsia="x-none"/>
    </w:rPr>
  </w:style>
  <w:style w:type="paragraph" w:customStyle="1" w:styleId="StyleCards11ptUnderline">
    <w:name w:val="Style Cards + 11 pt Underline"/>
    <w:basedOn w:val="Cards"/>
    <w:link w:val="StyleCards11ptUnderlineChar"/>
    <w:qFormat/>
    <w:rsid w:val="004417DD"/>
    <w:pPr>
      <w:widowControl/>
      <w:autoSpaceDE w:val="0"/>
      <w:autoSpaceDN w:val="0"/>
      <w:adjustRightInd w:val="0"/>
      <w:ind w:left="432"/>
      <w:jc w:val="both"/>
    </w:pPr>
    <w:rPr>
      <w:sz w:val="22"/>
      <w:szCs w:val="20"/>
      <w:u w:val="single"/>
      <w:lang w:val="x-none" w:eastAsia="x-none"/>
    </w:rPr>
  </w:style>
  <w:style w:type="character" w:customStyle="1" w:styleId="StyleCards11ptUnderlineChar">
    <w:name w:val="Style Cards + 11 pt Underline Char"/>
    <w:link w:val="StyleCards11ptUnderline"/>
    <w:rsid w:val="004417DD"/>
    <w:rPr>
      <w:rFonts w:ascii="Georgia" w:eastAsia="Times New Roman" w:hAnsi="Georgia" w:cs="Times New Roman"/>
      <w:szCs w:val="20"/>
      <w:u w:val="single"/>
      <w:lang w:val="x-none" w:eastAsia="x-none"/>
    </w:rPr>
  </w:style>
  <w:style w:type="paragraph" w:customStyle="1" w:styleId="StyleCards11ptBoldUnderline">
    <w:name w:val="Style Cards + 11 pt Bold Underline"/>
    <w:basedOn w:val="Cards"/>
    <w:link w:val="StyleCards11ptBoldUnderlineChar"/>
    <w:qFormat/>
    <w:rsid w:val="004417DD"/>
    <w:pPr>
      <w:widowControl/>
      <w:autoSpaceDE w:val="0"/>
      <w:autoSpaceDN w:val="0"/>
      <w:adjustRightInd w:val="0"/>
      <w:ind w:left="432"/>
      <w:jc w:val="both"/>
    </w:pPr>
    <w:rPr>
      <w:b/>
      <w:bCs/>
      <w:sz w:val="22"/>
      <w:szCs w:val="20"/>
      <w:u w:val="single"/>
      <w:lang w:val="x-none" w:eastAsia="x-none"/>
    </w:rPr>
  </w:style>
  <w:style w:type="character" w:customStyle="1" w:styleId="StyleCards11ptBoldUnderlineChar">
    <w:name w:val="Style Cards + 11 pt Bold Underline Char"/>
    <w:link w:val="StyleCards11ptBoldUnderline"/>
    <w:rsid w:val="004417DD"/>
    <w:rPr>
      <w:rFonts w:ascii="Georgia" w:eastAsia="Times New Roman" w:hAnsi="Georgia" w:cs="Times New Roman"/>
      <w:b/>
      <w:bCs/>
      <w:szCs w:val="20"/>
      <w:u w:val="single"/>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4417DD"/>
    <w:pPr>
      <w:widowControl/>
      <w:autoSpaceDE w:val="0"/>
      <w:autoSpaceDN w:val="0"/>
      <w:adjustRightInd w:val="0"/>
      <w:ind w:left="432"/>
      <w:jc w:val="both"/>
    </w:pPr>
    <w:rPr>
      <w:b/>
      <w:bCs/>
      <w:sz w:val="22"/>
      <w:szCs w:val="20"/>
      <w:u w:val="single"/>
      <w:bdr w:val="single" w:sz="4" w:space="0" w:color="auto"/>
      <w:lang w:val="x-none" w:eastAsia="x-none"/>
    </w:rPr>
  </w:style>
  <w:style w:type="character" w:customStyle="1" w:styleId="StyleCards11ptBoldUnderlineBorderSinglesolidlineChar">
    <w:name w:val="Style Cards + 11 pt Bold Underline Border: : (Single solid line... Char"/>
    <w:link w:val="StyleCards11ptBoldUnderlineBorderSinglesolidline"/>
    <w:rsid w:val="004417DD"/>
    <w:rPr>
      <w:rFonts w:ascii="Georgia" w:eastAsia="Times New Roman" w:hAnsi="Georgia" w:cs="Times New Roman"/>
      <w:b/>
      <w:bCs/>
      <w:szCs w:val="20"/>
      <w:u w:val="single"/>
      <w:bdr w:val="single" w:sz="4" w:space="0" w:color="auto"/>
      <w:lang w:val="x-none" w:eastAsia="x-none"/>
    </w:rPr>
  </w:style>
  <w:style w:type="paragraph" w:customStyle="1" w:styleId="StylecardCharChar11pt">
    <w:name w:val="Style card Char Char + 11 pt"/>
    <w:basedOn w:val="cardCharChar0"/>
    <w:link w:val="StylecardCharChar11ptChar"/>
    <w:qFormat/>
    <w:rsid w:val="004417DD"/>
    <w:rPr>
      <w:lang w:val="x-none" w:eastAsia="x-none"/>
    </w:rPr>
  </w:style>
  <w:style w:type="character" w:customStyle="1" w:styleId="cardCharCharChar1">
    <w:name w:val="card Char Char Char1"/>
    <w:rsid w:val="004417DD"/>
    <w:rPr>
      <w:lang w:val="en-US" w:eastAsia="en-US" w:bidi="ar-SA"/>
    </w:rPr>
  </w:style>
  <w:style w:type="character" w:customStyle="1" w:styleId="StylecardCharChar11ptChar">
    <w:name w:val="Style card Char Char + 11 pt Char"/>
    <w:link w:val="StylecardCharChar11pt"/>
    <w:rsid w:val="004417DD"/>
    <w:rPr>
      <w:rFonts w:ascii="Georgia" w:eastAsia="Times New Roman" w:hAnsi="Georgia"/>
      <w:szCs w:val="20"/>
      <w:lang w:val="x-none" w:eastAsia="x-none"/>
    </w:rPr>
  </w:style>
  <w:style w:type="paragraph" w:customStyle="1" w:styleId="NormalFont">
    <w:name w:val="Normal Font"/>
    <w:link w:val="NormalFontChar"/>
    <w:qFormat/>
    <w:rsid w:val="004417DD"/>
    <w:pPr>
      <w:spacing w:after="0" w:line="240" w:lineRule="auto"/>
    </w:pPr>
    <w:rPr>
      <w:rFonts w:ascii="Times New Roman" w:eastAsia="Times New Roman" w:hAnsi="Times New Roman" w:cs="Times New Roman"/>
      <w:sz w:val="20"/>
      <w:szCs w:val="20"/>
    </w:rPr>
  </w:style>
  <w:style w:type="paragraph" w:customStyle="1" w:styleId="StyleSmall11pt">
    <w:name w:val="Style Small + 11 pt"/>
    <w:uiPriority w:val="99"/>
    <w:qFormat/>
    <w:rsid w:val="004417DD"/>
    <w:pPr>
      <w:spacing w:after="200" w:line="240" w:lineRule="auto"/>
    </w:pPr>
    <w:rPr>
      <w:rFonts w:ascii="Times" w:eastAsia="Times New Roman" w:hAnsi="Times" w:cs="Times New Roman"/>
      <w:sz w:val="20"/>
    </w:rPr>
  </w:style>
  <w:style w:type="character" w:customStyle="1" w:styleId="Style11ptThickunderline">
    <w:name w:val="Style 11 pt Thick underline"/>
    <w:rsid w:val="004417DD"/>
    <w:rPr>
      <w:sz w:val="20"/>
      <w:u w:val="thick"/>
    </w:rPr>
  </w:style>
  <w:style w:type="character" w:customStyle="1" w:styleId="Style11ptBoldThickunderline">
    <w:name w:val="Style 11 pt Bold Thick underline"/>
    <w:rsid w:val="004417DD"/>
    <w:rPr>
      <w:b/>
      <w:bCs/>
      <w:sz w:val="20"/>
      <w:u w:val="thick"/>
    </w:rPr>
  </w:style>
  <w:style w:type="paragraph" w:customStyle="1" w:styleId="StyleNormalFont11ptUnderline">
    <w:name w:val="Style Normal Font + 11 pt Underline"/>
    <w:basedOn w:val="NormalFont"/>
    <w:link w:val="StyleNormalFont11ptUnderlineChar"/>
    <w:qFormat/>
    <w:rsid w:val="004417DD"/>
    <w:rPr>
      <w:u w:val="single"/>
      <w:lang w:val="x-none" w:eastAsia="x-none"/>
    </w:rPr>
  </w:style>
  <w:style w:type="character" w:customStyle="1" w:styleId="NormalFontChar">
    <w:name w:val="Normal Font Char"/>
    <w:link w:val="NormalFont"/>
    <w:rsid w:val="004417DD"/>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rsid w:val="004417DD"/>
    <w:rPr>
      <w:rFonts w:ascii="Times New Roman" w:eastAsia="Times New Roman" w:hAnsi="Times New Roman" w:cs="Times New Roman"/>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4417DD"/>
    <w:rPr>
      <w:b/>
      <w:bCs/>
      <w:u w:val="single"/>
      <w:lang w:val="x-none" w:eastAsia="x-none"/>
    </w:rPr>
  </w:style>
  <w:style w:type="character" w:customStyle="1" w:styleId="StyleNormalFont11ptBoldUnderlineChar">
    <w:name w:val="Style Normal Font + 11 pt Bold Underline Char"/>
    <w:link w:val="StyleNormalFont11ptBoldUnderline"/>
    <w:rsid w:val="004417DD"/>
    <w:rPr>
      <w:rFonts w:ascii="Times New Roman" w:eastAsia="Times New Roman" w:hAnsi="Times New Roman" w:cs="Times New Roman"/>
      <w:b/>
      <w:bCs/>
      <w:sz w:val="20"/>
      <w:szCs w:val="20"/>
      <w:u w:val="single"/>
      <w:lang w:val="x-none" w:eastAsia="x-none"/>
    </w:rPr>
  </w:style>
  <w:style w:type="paragraph" w:customStyle="1" w:styleId="Smallfont0">
    <w:name w:val="Smallfont"/>
    <w:basedOn w:val="Normal"/>
    <w:uiPriority w:val="99"/>
    <w:qFormat/>
    <w:rsid w:val="004417DD"/>
    <w:rPr>
      <w:rFonts w:eastAsia="Times New Roman"/>
      <w:sz w:val="15"/>
    </w:rPr>
  </w:style>
  <w:style w:type="character" w:customStyle="1" w:styleId="authors1">
    <w:name w:val="authors1"/>
    <w:rsid w:val="004417DD"/>
    <w:rPr>
      <w:rFonts w:ascii="Verdana" w:hAnsi="Verdana" w:hint="default"/>
      <w:b/>
      <w:bCs/>
      <w:color w:val="006699"/>
      <w:sz w:val="20"/>
      <w:szCs w:val="20"/>
    </w:rPr>
  </w:style>
  <w:style w:type="character" w:customStyle="1" w:styleId="headlinesectionlarge">
    <w:name w:val="headline_section_large"/>
    <w:rsid w:val="004417DD"/>
  </w:style>
  <w:style w:type="paragraph" w:customStyle="1" w:styleId="formatvorlage2">
    <w:name w:val="formatvorlage2"/>
    <w:basedOn w:val="Normal"/>
    <w:uiPriority w:val="99"/>
    <w:qFormat/>
    <w:rsid w:val="004417DD"/>
    <w:pPr>
      <w:spacing w:before="100" w:beforeAutospacing="1" w:after="100" w:afterAutospacing="1"/>
    </w:pPr>
    <w:rPr>
      <w:rFonts w:eastAsia="Calibri"/>
      <w:sz w:val="24"/>
    </w:rPr>
  </w:style>
  <w:style w:type="character" w:customStyle="1" w:styleId="Styleunderline11ptBlack">
    <w:name w:val="Style underline + 11 pt Black"/>
    <w:rsid w:val="004417DD"/>
    <w:rPr>
      <w:color w:val="000000"/>
      <w:sz w:val="20"/>
      <w:u w:val="single"/>
    </w:rPr>
  </w:style>
  <w:style w:type="character" w:customStyle="1" w:styleId="Styleunderline11ptBoldBlack">
    <w:name w:val="Style underline + 11 pt Bold Black"/>
    <w:rsid w:val="004417DD"/>
    <w:rPr>
      <w:b/>
      <w:bCs/>
      <w:color w:val="000000"/>
      <w:sz w:val="20"/>
      <w:u w:val="single"/>
    </w:rPr>
  </w:style>
  <w:style w:type="paragraph" w:customStyle="1" w:styleId="StyleTitle11ptNotBold">
    <w:name w:val="Style Title + 11 pt Not Bold"/>
    <w:basedOn w:val="Title"/>
    <w:link w:val="StyleTitle11ptNotBoldChar"/>
    <w:qFormat/>
    <w:rsid w:val="004417DD"/>
    <w:pPr>
      <w:pBdr>
        <w:bottom w:val="none" w:sz="0" w:space="0" w:color="auto"/>
      </w:pBdr>
      <w:spacing w:after="0"/>
      <w:contextualSpacing w:val="0"/>
      <w:jc w:val="center"/>
    </w:pPr>
    <w:rPr>
      <w:rFonts w:ascii="Georgia" w:eastAsia="Times New Roman" w:hAnsi="Georgia"/>
      <w:b/>
      <w:sz w:val="22"/>
      <w:lang w:val="x-none" w:eastAsia="x-none"/>
    </w:rPr>
  </w:style>
  <w:style w:type="character" w:customStyle="1" w:styleId="StyleTitle11ptNotBoldChar">
    <w:name w:val="Style Title + 11 pt Not Bold Char"/>
    <w:link w:val="StyleTitle11ptNotBold"/>
    <w:rsid w:val="004417DD"/>
    <w:rPr>
      <w:rFonts w:ascii="Georgia" w:eastAsia="Times New Roman" w:hAnsi="Georgia"/>
      <w:b/>
      <w:u w:val="single"/>
      <w:lang w:val="x-none" w:eastAsia="x-none"/>
    </w:rPr>
  </w:style>
  <w:style w:type="paragraph" w:customStyle="1" w:styleId="StyleTitle11ptNotBoldNounderline">
    <w:name w:val="Style Title + 11 pt Not Bold No underline"/>
    <w:basedOn w:val="Title"/>
    <w:link w:val="StyleTitle11ptNotBoldNounderlineChar"/>
    <w:qFormat/>
    <w:rsid w:val="004417DD"/>
    <w:pPr>
      <w:pBdr>
        <w:bottom w:val="none" w:sz="0" w:space="0" w:color="auto"/>
      </w:pBdr>
      <w:spacing w:after="0"/>
      <w:contextualSpacing w:val="0"/>
      <w:jc w:val="center"/>
    </w:pPr>
    <w:rPr>
      <w:rFonts w:ascii="Georgia" w:eastAsia="Times New Roman" w:hAnsi="Georgia"/>
      <w:sz w:val="22"/>
      <w:lang w:val="x-none" w:eastAsia="x-none"/>
    </w:rPr>
  </w:style>
  <w:style w:type="character" w:customStyle="1" w:styleId="StyleTitle11ptNotBoldNounderlineChar">
    <w:name w:val="Style Title + 11 pt Not Bold No underline Char"/>
    <w:link w:val="StyleTitle11ptNotBoldNounderline"/>
    <w:rsid w:val="004417DD"/>
    <w:rPr>
      <w:rFonts w:ascii="Georgia" w:eastAsia="Times New Roman" w:hAnsi="Georgia"/>
      <w:u w:val="single"/>
      <w:lang w:val="x-none" w:eastAsia="x-none"/>
    </w:rPr>
  </w:style>
  <w:style w:type="character" w:customStyle="1" w:styleId="Style11ptBoldBlackUnderline">
    <w:name w:val="Style 11 pt Bold Black Underline"/>
    <w:rsid w:val="004417DD"/>
    <w:rPr>
      <w:b/>
      <w:bCs/>
      <w:color w:val="000000"/>
      <w:sz w:val="20"/>
      <w:u w:val="single"/>
    </w:rPr>
  </w:style>
  <w:style w:type="character" w:customStyle="1" w:styleId="Style11ptBoldBlackUnderlineBorderSinglesolidline">
    <w:name w:val="Style 11 pt Bold Black Underline Border: : (Single solid line ..."/>
    <w:rsid w:val="004417DD"/>
    <w:rPr>
      <w:b/>
      <w:bCs/>
      <w:color w:val="000000"/>
      <w:sz w:val="20"/>
      <w:u w:val="single"/>
      <w:bdr w:val="single" w:sz="4" w:space="0" w:color="auto"/>
    </w:rPr>
  </w:style>
  <w:style w:type="character" w:customStyle="1" w:styleId="StyleLatinMeridien-Italic11ptItalicUnderline">
    <w:name w:val="Style (Latin) Meridien-Italic 11 pt Italic Underline"/>
    <w:rsid w:val="004417DD"/>
    <w:rPr>
      <w:rFonts w:ascii="Meridien-Italic" w:hAnsi="Meridien-Italic"/>
      <w:i/>
      <w:iCs/>
      <w:sz w:val="20"/>
      <w:u w:val="single"/>
    </w:rPr>
  </w:style>
  <w:style w:type="character" w:customStyle="1" w:styleId="Citation-AuthorDate">
    <w:name w:val="Citation - Author/Date"/>
    <w:rsid w:val="004417DD"/>
    <w:rPr>
      <w:b/>
      <w:bCs w:val="0"/>
      <w:smallCaps/>
      <w:sz w:val="24"/>
      <w:u w:val="single"/>
    </w:rPr>
  </w:style>
  <w:style w:type="paragraph" w:customStyle="1" w:styleId="HotRouteCharCharCharCharChar">
    <w:name w:val="Hot Route! Char Char Char Char Char"/>
    <w:basedOn w:val="Normal"/>
    <w:link w:val="HotRouteCharCharCharCharCharChar"/>
    <w:qFormat/>
    <w:rsid w:val="004417DD"/>
    <w:pPr>
      <w:ind w:left="144"/>
    </w:pPr>
    <w:rPr>
      <w:rFonts w:eastAsia="Times New Roman"/>
      <w:lang w:val="x-none" w:eastAsia="x-none"/>
    </w:rPr>
  </w:style>
  <w:style w:type="character" w:customStyle="1" w:styleId="HotRouteCharCharCharCharCharChar">
    <w:name w:val="Hot Route! Char Char Char Char Char Char"/>
    <w:link w:val="HotRouteCharCharCharCharChar"/>
    <w:rsid w:val="004417DD"/>
    <w:rPr>
      <w:rFonts w:ascii="Georgia" w:eastAsia="Times New Roman" w:hAnsi="Georgia"/>
      <w:sz w:val="20"/>
      <w:lang w:val="x-none" w:eastAsia="x-none"/>
    </w:rPr>
  </w:style>
  <w:style w:type="character" w:customStyle="1" w:styleId="underlinestylechar0">
    <w:name w:val="underlinestylechar"/>
    <w:rsid w:val="004417DD"/>
  </w:style>
  <w:style w:type="character" w:customStyle="1" w:styleId="highlight">
    <w:name w:val="highlight"/>
    <w:rsid w:val="004417DD"/>
  </w:style>
  <w:style w:type="character" w:customStyle="1" w:styleId="BlockHeaderHiddenChar">
    <w:name w:val="Block Header Hidden Char"/>
    <w:link w:val="BlockHeaderHidden"/>
    <w:locked/>
    <w:rsid w:val="004417DD"/>
    <w:rPr>
      <w:rFonts w:ascii="Georgia" w:eastAsia="Times New Roman" w:hAnsi="Georgia" w:cs="Times New Roman"/>
      <w:b/>
      <w:bCs/>
      <w:sz w:val="32"/>
      <w:szCs w:val="26"/>
      <w:u w:val="single"/>
    </w:rPr>
  </w:style>
  <w:style w:type="character" w:customStyle="1" w:styleId="DottedUnderline0">
    <w:name w:val="Dotted Underline"/>
    <w:rsid w:val="004417DD"/>
    <w:rPr>
      <w:rFonts w:ascii="Times New Roman" w:hAnsi="Times New Roman" w:cs="Times New Roman" w:hint="default"/>
      <w:sz w:val="20"/>
      <w:u w:val="dottedHeavy"/>
    </w:rPr>
  </w:style>
  <w:style w:type="character" w:customStyle="1" w:styleId="CardsFont6ptCharChar">
    <w:name w:val="Cards + Font: 6 pt Char Char"/>
    <w:rsid w:val="004417DD"/>
    <w:rPr>
      <w:sz w:val="8"/>
      <w:lang w:val="en-US" w:eastAsia="en-US" w:bidi="ar-SA"/>
    </w:rPr>
  </w:style>
  <w:style w:type="character" w:customStyle="1" w:styleId="titleauthoretc">
    <w:name w:val="titleauthoretc"/>
    <w:rsid w:val="004417DD"/>
  </w:style>
  <w:style w:type="paragraph" w:customStyle="1" w:styleId="deck">
    <w:name w:val="deck"/>
    <w:basedOn w:val="Normal"/>
    <w:uiPriority w:val="99"/>
    <w:qFormat/>
    <w:rsid w:val="004417DD"/>
    <w:pPr>
      <w:spacing w:before="100" w:beforeAutospacing="1" w:after="100" w:afterAutospacing="1"/>
    </w:pPr>
    <w:rPr>
      <w:rFonts w:eastAsia="Times New Roman"/>
      <w:sz w:val="24"/>
    </w:rPr>
  </w:style>
  <w:style w:type="paragraph" w:customStyle="1" w:styleId="i1">
    <w:name w:val="i1"/>
    <w:basedOn w:val="Normal"/>
    <w:qFormat/>
    <w:rsid w:val="004417DD"/>
    <w:pPr>
      <w:spacing w:before="100" w:beforeAutospacing="1" w:after="100" w:afterAutospacing="1"/>
    </w:pPr>
    <w:rPr>
      <w:rFonts w:eastAsia="Times New Roman"/>
      <w:sz w:val="24"/>
    </w:rPr>
  </w:style>
  <w:style w:type="paragraph" w:customStyle="1" w:styleId="question">
    <w:name w:val="question"/>
    <w:basedOn w:val="Normal"/>
    <w:uiPriority w:val="99"/>
    <w:qFormat/>
    <w:rsid w:val="004417DD"/>
    <w:pPr>
      <w:spacing w:before="100" w:beforeAutospacing="1" w:after="100" w:afterAutospacing="1"/>
    </w:pPr>
    <w:rPr>
      <w:rFonts w:eastAsia="Times New Roman"/>
      <w:sz w:val="24"/>
    </w:rPr>
  </w:style>
  <w:style w:type="paragraph" w:customStyle="1" w:styleId="bodycopy">
    <w:name w:val="bodycopy"/>
    <w:basedOn w:val="Normal"/>
    <w:uiPriority w:val="99"/>
    <w:qFormat/>
    <w:rsid w:val="004417DD"/>
    <w:pPr>
      <w:spacing w:before="100" w:beforeAutospacing="1" w:after="100" w:afterAutospacing="1"/>
    </w:pPr>
    <w:rPr>
      <w:rFonts w:eastAsia="Times New Roman"/>
      <w:sz w:val="24"/>
    </w:rPr>
  </w:style>
  <w:style w:type="character" w:customStyle="1" w:styleId="labeltext">
    <w:name w:val="labeltext"/>
    <w:rsid w:val="004417DD"/>
  </w:style>
  <w:style w:type="character" w:customStyle="1" w:styleId="viewlink">
    <w:name w:val="viewlink"/>
    <w:rsid w:val="004417DD"/>
  </w:style>
  <w:style w:type="character" w:customStyle="1" w:styleId="share">
    <w:name w:val="share"/>
    <w:rsid w:val="004417DD"/>
  </w:style>
  <w:style w:type="character" w:customStyle="1" w:styleId="inlinkchart">
    <w:name w:val="inlink_chart"/>
    <w:rsid w:val="004417DD"/>
  </w:style>
  <w:style w:type="character" w:customStyle="1" w:styleId="underLight">
    <w:name w:val="underLight"/>
    <w:uiPriority w:val="1"/>
    <w:qFormat/>
    <w:rsid w:val="004417DD"/>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4417DD"/>
  </w:style>
  <w:style w:type="character" w:customStyle="1" w:styleId="author-rss">
    <w:name w:val="author-rss"/>
    <w:rsid w:val="004417DD"/>
  </w:style>
  <w:style w:type="character" w:customStyle="1" w:styleId="fbsharecountwrapper">
    <w:name w:val="fb_share_count_wrapper"/>
    <w:rsid w:val="004417DD"/>
  </w:style>
  <w:style w:type="character" w:customStyle="1" w:styleId="fbbuttontext">
    <w:name w:val="fb_button_text"/>
    <w:rsid w:val="004417DD"/>
  </w:style>
  <w:style w:type="character" w:customStyle="1" w:styleId="hw">
    <w:name w:val="hw"/>
    <w:rsid w:val="004417DD"/>
  </w:style>
  <w:style w:type="character" w:customStyle="1" w:styleId="linktotop">
    <w:name w:val="linktotop"/>
    <w:rsid w:val="004417DD"/>
  </w:style>
  <w:style w:type="character" w:customStyle="1" w:styleId="maintextbldleft">
    <w:name w:val="maintextbldleft"/>
    <w:rsid w:val="004417DD"/>
  </w:style>
  <w:style w:type="character" w:customStyle="1" w:styleId="maintextleft">
    <w:name w:val="maintextleft"/>
    <w:rsid w:val="004417DD"/>
  </w:style>
  <w:style w:type="character" w:customStyle="1" w:styleId="descriptionstyle1block">
    <w:name w:val="description style1 block"/>
    <w:rsid w:val="004417DD"/>
  </w:style>
  <w:style w:type="paragraph" w:customStyle="1" w:styleId="Fifth">
    <w:name w:val="Fifth"/>
    <w:basedOn w:val="Normal"/>
    <w:link w:val="FifthChar"/>
    <w:qFormat/>
    <w:rsid w:val="004417DD"/>
    <w:rPr>
      <w:rFonts w:eastAsia="Calibri"/>
    </w:rPr>
  </w:style>
  <w:style w:type="character" w:customStyle="1" w:styleId="gutter-right-1">
    <w:name w:val="gutter-right-1"/>
    <w:basedOn w:val="DefaultParagraphFont"/>
    <w:rsid w:val="004417DD"/>
  </w:style>
  <w:style w:type="character" w:customStyle="1" w:styleId="ssl3">
    <w:name w:val="ss_l3"/>
    <w:rsid w:val="004417DD"/>
  </w:style>
  <w:style w:type="paragraph" w:customStyle="1" w:styleId="NoteLevel22">
    <w:name w:val="Note Level 22"/>
    <w:basedOn w:val="Normal"/>
    <w:next w:val="Normal"/>
    <w:uiPriority w:val="99"/>
    <w:qFormat/>
    <w:rsid w:val="004417DD"/>
    <w:pPr>
      <w:keepNext/>
      <w:ind w:left="288" w:right="288"/>
    </w:pPr>
    <w:rPr>
      <w:rFonts w:eastAsia="MS Gothic"/>
      <w:szCs w:val="20"/>
    </w:rPr>
  </w:style>
  <w:style w:type="paragraph" w:customStyle="1" w:styleId="wp-caption-text">
    <w:name w:val="wp-caption-text"/>
    <w:basedOn w:val="Normal"/>
    <w:qFormat/>
    <w:rsid w:val="004417DD"/>
    <w:pPr>
      <w:spacing w:before="100" w:beforeAutospacing="1" w:after="100" w:afterAutospacing="1"/>
    </w:pPr>
    <w:rPr>
      <w:rFonts w:eastAsia="Times New Roman"/>
      <w:sz w:val="24"/>
    </w:rPr>
  </w:style>
  <w:style w:type="character" w:customStyle="1" w:styleId="Mention1">
    <w:name w:val="Mention1"/>
    <w:basedOn w:val="DefaultParagraphFont"/>
    <w:uiPriority w:val="99"/>
    <w:semiHidden/>
    <w:unhideWhenUsed/>
    <w:rsid w:val="004417DD"/>
    <w:rPr>
      <w:color w:val="2B579A"/>
      <w:shd w:val="clear" w:color="auto" w:fill="E6E6E6"/>
    </w:rPr>
  </w:style>
  <w:style w:type="paragraph" w:customStyle="1" w:styleId="svarticle">
    <w:name w:val="svarticle"/>
    <w:basedOn w:val="Normal"/>
    <w:uiPriority w:val="99"/>
    <w:qFormat/>
    <w:rsid w:val="004417DD"/>
    <w:pPr>
      <w:spacing w:before="100" w:beforeAutospacing="1" w:after="100" w:afterAutospacing="1"/>
    </w:pPr>
    <w:rPr>
      <w:rFonts w:eastAsia="Times New Roman"/>
      <w:sz w:val="24"/>
    </w:rPr>
  </w:style>
  <w:style w:type="character" w:customStyle="1" w:styleId="FontStyle39">
    <w:name w:val="Font Style39"/>
    <w:uiPriority w:val="99"/>
    <w:rsid w:val="004417DD"/>
    <w:rPr>
      <w:rFonts w:ascii="Constantia" w:hAnsi="Constantia" w:cs="Constantia" w:hint="default"/>
      <w:b/>
      <w:bCs/>
      <w:sz w:val="18"/>
      <w:szCs w:val="18"/>
    </w:rPr>
  </w:style>
  <w:style w:type="character" w:customStyle="1" w:styleId="6">
    <w:name w:val="6"/>
    <w:rsid w:val="004417DD"/>
    <w:rPr>
      <w:rFonts w:ascii="Arial" w:hAnsi="Arial" w:cs="Arial" w:hint="default"/>
      <w:bCs/>
      <w:sz w:val="20"/>
      <w:u w:val="single"/>
      <w:lang w:val="en-US" w:eastAsia="en-US" w:bidi="ar-SA"/>
    </w:rPr>
  </w:style>
  <w:style w:type="character" w:customStyle="1" w:styleId="CharChar4">
    <w:name w:val="Char Char4"/>
    <w:rsid w:val="004417DD"/>
    <w:rPr>
      <w:szCs w:val="24"/>
      <w:lang w:eastAsia="zh-CN"/>
    </w:rPr>
  </w:style>
  <w:style w:type="character" w:customStyle="1" w:styleId="BodyTextFirstIndentChar1">
    <w:name w:val="Body Text First Indent Char1"/>
    <w:basedOn w:val="BodyTextChar"/>
    <w:rsid w:val="004417DD"/>
    <w:rPr>
      <w:rFonts w:ascii="Times New Roman" w:eastAsia="Calibri" w:hAnsi="Times New Roman" w:cs="Times New Roman"/>
      <w:sz w:val="24"/>
      <w:szCs w:val="24"/>
      <w:lang w:eastAsia="en-US"/>
    </w:rPr>
  </w:style>
  <w:style w:type="character" w:customStyle="1" w:styleId="Header11">
    <w:name w:val="Header11"/>
    <w:rsid w:val="004417DD"/>
  </w:style>
  <w:style w:type="paragraph" w:customStyle="1" w:styleId="canvas-atom">
    <w:name w:val="canvas-atom"/>
    <w:basedOn w:val="Normal"/>
    <w:uiPriority w:val="99"/>
    <w:qFormat/>
    <w:rsid w:val="004417DD"/>
    <w:pPr>
      <w:spacing w:before="100" w:beforeAutospacing="1" w:after="100" w:afterAutospacing="1"/>
    </w:pPr>
    <w:rPr>
      <w:sz w:val="24"/>
    </w:rPr>
  </w:style>
  <w:style w:type="character" w:customStyle="1" w:styleId="posa">
    <w:name w:val="pos(a)"/>
    <w:basedOn w:val="DefaultParagraphFont"/>
    <w:rsid w:val="004417DD"/>
  </w:style>
  <w:style w:type="character" w:customStyle="1" w:styleId="u-hiddeninnarrowenv">
    <w:name w:val="u-hiddeninnarrowenv"/>
    <w:basedOn w:val="DefaultParagraphFont"/>
    <w:rsid w:val="004417DD"/>
  </w:style>
  <w:style w:type="character" w:customStyle="1" w:styleId="followbutton-bird">
    <w:name w:val="followbutton-bird"/>
    <w:basedOn w:val="DefaultParagraphFont"/>
    <w:rsid w:val="004417DD"/>
  </w:style>
  <w:style w:type="character" w:customStyle="1" w:styleId="tweetauthor-name">
    <w:name w:val="tweetauthor-name"/>
    <w:basedOn w:val="DefaultParagraphFont"/>
    <w:rsid w:val="004417DD"/>
  </w:style>
  <w:style w:type="character" w:customStyle="1" w:styleId="tweetauthor-verifiedbadge">
    <w:name w:val="tweetauthor-verifiedbadge"/>
    <w:basedOn w:val="DefaultParagraphFont"/>
    <w:rsid w:val="004417DD"/>
  </w:style>
  <w:style w:type="character" w:customStyle="1" w:styleId="tweetauthor-screenname">
    <w:name w:val="tweetauthor-screenname"/>
    <w:basedOn w:val="DefaultParagraphFont"/>
    <w:rsid w:val="004417DD"/>
  </w:style>
  <w:style w:type="paragraph" w:customStyle="1" w:styleId="tweet-text">
    <w:name w:val="tweet-text"/>
    <w:basedOn w:val="Normal"/>
    <w:uiPriority w:val="99"/>
    <w:qFormat/>
    <w:rsid w:val="004417DD"/>
    <w:pPr>
      <w:spacing w:before="100" w:beforeAutospacing="1" w:after="100" w:afterAutospacing="1"/>
    </w:pPr>
  </w:style>
  <w:style w:type="character" w:customStyle="1" w:styleId="u-hiddenvisually">
    <w:name w:val="u-hiddenvisually"/>
    <w:basedOn w:val="DefaultParagraphFont"/>
    <w:rsid w:val="004417DD"/>
  </w:style>
  <w:style w:type="character" w:customStyle="1" w:styleId="tweetaction-stat">
    <w:name w:val="tweetaction-stat"/>
    <w:basedOn w:val="DefaultParagraphFont"/>
    <w:rsid w:val="004417DD"/>
  </w:style>
  <w:style w:type="character" w:customStyle="1" w:styleId="related">
    <w:name w:val="related"/>
    <w:basedOn w:val="DefaultParagraphFont"/>
    <w:rsid w:val="004417DD"/>
  </w:style>
  <w:style w:type="character" w:customStyle="1" w:styleId="related-content">
    <w:name w:val="related-content"/>
    <w:basedOn w:val="DefaultParagraphFont"/>
    <w:rsid w:val="004417DD"/>
  </w:style>
  <w:style w:type="character" w:customStyle="1" w:styleId="name-of-author">
    <w:name w:val="name-of-author"/>
    <w:basedOn w:val="DefaultParagraphFont"/>
    <w:rsid w:val="004417DD"/>
  </w:style>
  <w:style w:type="character" w:customStyle="1" w:styleId="first-name">
    <w:name w:val="first-name"/>
    <w:basedOn w:val="DefaultParagraphFont"/>
    <w:rsid w:val="004417DD"/>
  </w:style>
  <w:style w:type="character" w:customStyle="1" w:styleId="last-name">
    <w:name w:val="last-name"/>
    <w:basedOn w:val="DefaultParagraphFont"/>
    <w:rsid w:val="004417DD"/>
  </w:style>
  <w:style w:type="paragraph" w:customStyle="1" w:styleId="description">
    <w:name w:val="description"/>
    <w:basedOn w:val="Normal"/>
    <w:uiPriority w:val="99"/>
    <w:qFormat/>
    <w:rsid w:val="004417DD"/>
    <w:pPr>
      <w:spacing w:before="100" w:beforeAutospacing="1" w:after="100" w:afterAutospacing="1"/>
    </w:pPr>
  </w:style>
  <w:style w:type="paragraph" w:customStyle="1" w:styleId="graf">
    <w:name w:val="graf"/>
    <w:basedOn w:val="Normal"/>
    <w:uiPriority w:val="99"/>
    <w:qFormat/>
    <w:rsid w:val="004417DD"/>
    <w:pPr>
      <w:spacing w:before="100" w:beforeAutospacing="1" w:after="100" w:afterAutospacing="1"/>
    </w:pPr>
  </w:style>
  <w:style w:type="character" w:customStyle="1" w:styleId="caption10">
    <w:name w:val="caption1"/>
    <w:basedOn w:val="DefaultParagraphFont"/>
    <w:rsid w:val="004417DD"/>
  </w:style>
  <w:style w:type="paragraph" w:customStyle="1" w:styleId="column">
    <w:name w:val="column"/>
    <w:basedOn w:val="Normal"/>
    <w:uiPriority w:val="99"/>
    <w:qFormat/>
    <w:rsid w:val="004417DD"/>
    <w:pPr>
      <w:spacing w:before="100" w:beforeAutospacing="1" w:after="100" w:afterAutospacing="1"/>
    </w:pPr>
  </w:style>
  <w:style w:type="paragraph" w:customStyle="1" w:styleId="recirc-container">
    <w:name w:val="recirc-container"/>
    <w:basedOn w:val="Normal"/>
    <w:uiPriority w:val="99"/>
    <w:qFormat/>
    <w:rsid w:val="004417DD"/>
    <w:pPr>
      <w:spacing w:before="100" w:beforeAutospacing="1" w:after="100" w:afterAutospacing="1"/>
    </w:pPr>
    <w:rPr>
      <w:sz w:val="24"/>
    </w:rPr>
  </w:style>
  <w:style w:type="character" w:customStyle="1" w:styleId="recirc-text">
    <w:name w:val="&quot;recirc-text”"/>
    <w:basedOn w:val="DefaultParagraphFont"/>
    <w:rsid w:val="004417DD"/>
  </w:style>
  <w:style w:type="character" w:customStyle="1" w:styleId="video-icon">
    <w:name w:val="video-icon"/>
    <w:basedOn w:val="DefaultParagraphFont"/>
    <w:rsid w:val="004417DD"/>
  </w:style>
  <w:style w:type="paragraph" w:customStyle="1" w:styleId="selectionshareable">
    <w:name w:val="selectionshareable"/>
    <w:basedOn w:val="Normal"/>
    <w:qFormat/>
    <w:rsid w:val="004417DD"/>
    <w:pPr>
      <w:spacing w:before="100" w:beforeAutospacing="1" w:after="100" w:afterAutospacing="1"/>
    </w:pPr>
    <w:rPr>
      <w:sz w:val="24"/>
    </w:rPr>
  </w:style>
  <w:style w:type="character" w:customStyle="1" w:styleId="powa-shot-play-btn-text">
    <w:name w:val="powa-shot-play-btn-text"/>
    <w:basedOn w:val="DefaultParagraphFont"/>
    <w:rsid w:val="004417DD"/>
  </w:style>
  <w:style w:type="character" w:customStyle="1" w:styleId="powa-shot-click">
    <w:name w:val="powa-shot-click"/>
    <w:basedOn w:val="DefaultParagraphFont"/>
    <w:rsid w:val="004417DD"/>
  </w:style>
  <w:style w:type="character" w:customStyle="1" w:styleId="wpv-blurb">
    <w:name w:val="wpv-blurb"/>
    <w:basedOn w:val="DefaultParagraphFont"/>
    <w:rsid w:val="004417DD"/>
  </w:style>
  <w:style w:type="paragraph" w:customStyle="1" w:styleId="interstitial-link">
    <w:name w:val="interstitial-link"/>
    <w:basedOn w:val="Normal"/>
    <w:uiPriority w:val="99"/>
    <w:qFormat/>
    <w:rsid w:val="004417DD"/>
    <w:pPr>
      <w:spacing w:before="100" w:beforeAutospacing="1" w:after="100" w:afterAutospacing="1"/>
    </w:pPr>
    <w:rPr>
      <w:sz w:val="24"/>
    </w:rPr>
  </w:style>
  <w:style w:type="character" w:customStyle="1" w:styleId="pb-caption">
    <w:name w:val="pb-caption"/>
    <w:basedOn w:val="DefaultParagraphFont"/>
    <w:rsid w:val="004417DD"/>
  </w:style>
  <w:style w:type="paragraph" w:customStyle="1" w:styleId="see-also">
    <w:name w:val="see-also"/>
    <w:basedOn w:val="Normal"/>
    <w:uiPriority w:val="99"/>
    <w:qFormat/>
    <w:rsid w:val="004417DD"/>
    <w:pPr>
      <w:spacing w:before="100" w:beforeAutospacing="1" w:after="100" w:afterAutospacing="1"/>
    </w:pPr>
    <w:rPr>
      <w:sz w:val="24"/>
    </w:rPr>
  </w:style>
  <w:style w:type="character" w:customStyle="1" w:styleId="m-2745674872889869693gmail-style13ptbold">
    <w:name w:val="m_-2745674872889869693gmail-style13ptbold"/>
    <w:basedOn w:val="DefaultParagraphFont"/>
    <w:rsid w:val="004417DD"/>
  </w:style>
  <w:style w:type="character" w:customStyle="1" w:styleId="m-2745674872889869693gmail-styleunderline">
    <w:name w:val="m_-2745674872889869693gmail-styleunderline"/>
    <w:basedOn w:val="DefaultParagraphFont"/>
    <w:rsid w:val="004417DD"/>
  </w:style>
  <w:style w:type="character" w:customStyle="1" w:styleId="UnresolvedMention3">
    <w:name w:val="Unresolved Mention3"/>
    <w:basedOn w:val="DefaultParagraphFont"/>
    <w:uiPriority w:val="99"/>
    <w:unhideWhenUsed/>
    <w:rsid w:val="004417DD"/>
    <w:rPr>
      <w:color w:val="808080"/>
      <w:shd w:val="clear" w:color="auto" w:fill="E6E6E6"/>
    </w:rPr>
  </w:style>
  <w:style w:type="character" w:customStyle="1" w:styleId="UnresolvedMention4">
    <w:name w:val="Unresolved Mention4"/>
    <w:basedOn w:val="DefaultParagraphFont"/>
    <w:uiPriority w:val="99"/>
    <w:unhideWhenUsed/>
    <w:rsid w:val="004417DD"/>
    <w:rPr>
      <w:color w:val="808080"/>
      <w:shd w:val="clear" w:color="auto" w:fill="E6E6E6"/>
    </w:rPr>
  </w:style>
  <w:style w:type="character" w:customStyle="1" w:styleId="m-8082899869479211226gmail-styleunderline">
    <w:name w:val="m_-8082899869479211226gmail-styleunderline"/>
    <w:basedOn w:val="DefaultParagraphFont"/>
    <w:rsid w:val="004417DD"/>
  </w:style>
  <w:style w:type="character" w:customStyle="1" w:styleId="StyleUnderlineChar">
    <w:name w:val="Style Underline Char"/>
    <w:basedOn w:val="DefaultParagraphFont"/>
    <w:locked/>
    <w:rsid w:val="004417DD"/>
    <w:rPr>
      <w:u w:val="single"/>
    </w:rPr>
  </w:style>
  <w:style w:type="paragraph" w:customStyle="1" w:styleId="NoteLevel23">
    <w:name w:val="Note Level 23"/>
    <w:basedOn w:val="Normal"/>
    <w:next w:val="Normal"/>
    <w:uiPriority w:val="99"/>
    <w:qFormat/>
    <w:rsid w:val="004417DD"/>
    <w:pPr>
      <w:keepNext/>
      <w:ind w:left="288" w:right="288"/>
    </w:pPr>
    <w:rPr>
      <w:rFonts w:eastAsia="MS Gothic"/>
      <w:szCs w:val="20"/>
    </w:rPr>
  </w:style>
  <w:style w:type="character" w:customStyle="1" w:styleId="Heading5Char1">
    <w:name w:val="Heading 5 Char1"/>
    <w:aliases w:val="Text Char1,Blocks Char1,Heading 5 Char Char,Heading 5 Char1 Char Char,Heading 5 Char Char Char Char,Heading 5 Char1 Char Char Char Char,Heading 5 Char Char Char Char Char Char,Bold Underline Char Char Char Char Char Char"/>
    <w:basedOn w:val="DefaultParagraphFont"/>
    <w:qFormat/>
    <w:rsid w:val="004417DD"/>
    <w:rPr>
      <w:rFonts w:asciiTheme="majorHAnsi" w:eastAsiaTheme="majorEastAsia" w:hAnsiTheme="majorHAnsi" w:cstheme="majorBidi" w:hint="default"/>
      <w:color w:val="2E74B5" w:themeColor="accent1" w:themeShade="BF"/>
      <w:sz w:val="22"/>
      <w:szCs w:val="22"/>
    </w:rPr>
  </w:style>
  <w:style w:type="character" w:customStyle="1" w:styleId="HeaderChar3">
    <w:name w:val="Header Char3"/>
    <w:basedOn w:val="DefaultParagraphFont"/>
    <w:uiPriority w:val="99"/>
    <w:semiHidden/>
    <w:rsid w:val="004417DD"/>
    <w:rPr>
      <w:rFonts w:ascii="Georgia" w:hAnsi="Georgia"/>
    </w:rPr>
  </w:style>
  <w:style w:type="paragraph" w:customStyle="1" w:styleId="NoteLevel24">
    <w:name w:val="Note Level 24"/>
    <w:basedOn w:val="Normal"/>
    <w:next w:val="Normal"/>
    <w:uiPriority w:val="99"/>
    <w:qFormat/>
    <w:rsid w:val="004417DD"/>
    <w:pPr>
      <w:keepNext/>
      <w:ind w:left="288" w:right="288"/>
    </w:pPr>
    <w:rPr>
      <w:rFonts w:eastAsia="MS Gothic"/>
      <w:sz w:val="24"/>
      <w:szCs w:val="20"/>
    </w:rPr>
  </w:style>
  <w:style w:type="paragraph" w:customStyle="1" w:styleId="NoteLevel25">
    <w:name w:val="Note Level 25"/>
    <w:basedOn w:val="Normal"/>
    <w:next w:val="Normal"/>
    <w:uiPriority w:val="99"/>
    <w:qFormat/>
    <w:rsid w:val="004417DD"/>
    <w:pPr>
      <w:keepNext/>
      <w:ind w:left="288" w:right="288"/>
    </w:pPr>
    <w:rPr>
      <w:rFonts w:eastAsia="MS Gothic"/>
      <w:szCs w:val="20"/>
    </w:rPr>
  </w:style>
  <w:style w:type="character" w:customStyle="1" w:styleId="m4385445901877740177gmail-styleunderline">
    <w:name w:val="m_4385445901877740177gmail-styleunderline"/>
    <w:basedOn w:val="DefaultParagraphFont"/>
    <w:rsid w:val="004417DD"/>
  </w:style>
  <w:style w:type="character" w:customStyle="1" w:styleId="italics">
    <w:name w:val="italics"/>
    <w:basedOn w:val="DefaultParagraphFont"/>
    <w:rsid w:val="004417DD"/>
  </w:style>
  <w:style w:type="character" w:customStyle="1" w:styleId="swauthor">
    <w:name w:val="sw_author"/>
    <w:rsid w:val="004417DD"/>
  </w:style>
  <w:style w:type="character" w:customStyle="1" w:styleId="HotRouteChar">
    <w:name w:val="Hot Route! Char"/>
    <w:link w:val="HotRoute"/>
    <w:uiPriority w:val="99"/>
    <w:rsid w:val="004417DD"/>
    <w:rPr>
      <w:rFonts w:ascii="Georgia" w:eastAsia="Times New Roman" w:hAnsi="Georgia"/>
      <w:sz w:val="20"/>
    </w:rPr>
  </w:style>
  <w:style w:type="paragraph" w:customStyle="1" w:styleId="PhoTag">
    <w:name w:val="PhoTag"/>
    <w:basedOn w:val="Normal"/>
    <w:next w:val="Normal"/>
    <w:autoRedefine/>
    <w:uiPriority w:val="99"/>
    <w:qFormat/>
    <w:rsid w:val="004417DD"/>
    <w:rPr>
      <w:b/>
    </w:rPr>
  </w:style>
  <w:style w:type="character" w:customStyle="1" w:styleId="boldunderlineChar2">
    <w:name w:val="bold underline Char"/>
    <w:basedOn w:val="DefaultParagraphFont"/>
    <w:rsid w:val="004417DD"/>
    <w:rPr>
      <w:rFonts w:ascii="Times New Roman" w:eastAsia="Times New Roman" w:hAnsi="Times New Roman" w:cs="Arial"/>
      <w:b/>
      <w:bCs/>
      <w:sz w:val="24"/>
      <w:szCs w:val="24"/>
      <w:u w:val="single"/>
      <w:lang w:eastAsia="zh-CN"/>
    </w:rPr>
  </w:style>
  <w:style w:type="paragraph" w:customStyle="1" w:styleId="ReallySmall">
    <w:name w:val="Really Small"/>
    <w:basedOn w:val="Normal"/>
    <w:link w:val="ReallySmallChar"/>
    <w:qFormat/>
    <w:rsid w:val="004417DD"/>
    <w:rPr>
      <w:rFonts w:eastAsia="Times New Roman"/>
      <w:sz w:val="16"/>
      <w:szCs w:val="20"/>
    </w:rPr>
  </w:style>
  <w:style w:type="character" w:customStyle="1" w:styleId="ReallySmallChar">
    <w:name w:val="Really Small Char"/>
    <w:basedOn w:val="DefaultParagraphFont"/>
    <w:link w:val="ReallySmall"/>
    <w:rsid w:val="004417DD"/>
    <w:rPr>
      <w:rFonts w:ascii="Georgia" w:eastAsia="Times New Roman" w:hAnsi="Georgia"/>
      <w:sz w:val="16"/>
      <w:szCs w:val="20"/>
    </w:rPr>
  </w:style>
  <w:style w:type="paragraph" w:customStyle="1" w:styleId="Heading4Cite">
    <w:name w:val="Heading 4 Cite"/>
    <w:basedOn w:val="Normal"/>
    <w:link w:val="Heading4CiteChar"/>
    <w:autoRedefine/>
    <w:qFormat/>
    <w:rsid w:val="004417DD"/>
    <w:rPr>
      <w:rFonts w:eastAsia="Calibri"/>
      <w:color w:val="000000"/>
    </w:rPr>
  </w:style>
  <w:style w:type="character" w:customStyle="1" w:styleId="Heading4CiteChar">
    <w:name w:val="Heading 4 Cite Char"/>
    <w:link w:val="Heading4Cite"/>
    <w:rsid w:val="004417DD"/>
    <w:rPr>
      <w:rFonts w:ascii="Georgia" w:eastAsia="Calibri" w:hAnsi="Georgia"/>
      <w:color w:val="000000"/>
      <w:sz w:val="20"/>
    </w:rPr>
  </w:style>
  <w:style w:type="paragraph" w:customStyle="1" w:styleId="PageTitle0">
    <w:name w:val="Page Title"/>
    <w:basedOn w:val="Normal"/>
    <w:next w:val="Normal"/>
    <w:uiPriority w:val="99"/>
    <w:qFormat/>
    <w:rsid w:val="004417DD"/>
    <w:pPr>
      <w:tabs>
        <w:tab w:val="left" w:pos="1440"/>
      </w:tabs>
      <w:jc w:val="center"/>
      <w:outlineLvl w:val="1"/>
    </w:pPr>
    <w:rPr>
      <w:rFonts w:eastAsia="Calibri"/>
      <w:b/>
      <w:smallCaps/>
      <w:color w:val="000000"/>
      <w:sz w:val="36"/>
      <w:u w:val="single"/>
    </w:rPr>
  </w:style>
  <w:style w:type="character" w:customStyle="1" w:styleId="Style9ptItalicUnderline">
    <w:name w:val="Style 9 pt Italic Underline"/>
    <w:rsid w:val="004417DD"/>
    <w:rPr>
      <w:i/>
      <w:iCs/>
      <w:sz w:val="20"/>
      <w:u w:val="single"/>
    </w:rPr>
  </w:style>
  <w:style w:type="paragraph" w:customStyle="1" w:styleId="UnderlineEmphasis">
    <w:name w:val="Underline + Emphasis"/>
    <w:basedOn w:val="Normal"/>
    <w:next w:val="Normal"/>
    <w:link w:val="UnderlineEmphasisChar"/>
    <w:autoRedefine/>
    <w:qFormat/>
    <w:rsid w:val="004417DD"/>
    <w:rPr>
      <w:rFonts w:eastAsia="Calibri"/>
      <w:b/>
      <w:color w:val="000000"/>
      <w:u w:val="single"/>
    </w:rPr>
  </w:style>
  <w:style w:type="character" w:customStyle="1" w:styleId="UnderlineEmphasisChar">
    <w:name w:val="Underline + Emphasis Char"/>
    <w:link w:val="UnderlineEmphasis"/>
    <w:rsid w:val="004417DD"/>
    <w:rPr>
      <w:rFonts w:ascii="Georgia" w:eastAsia="Calibri" w:hAnsi="Georgia"/>
      <w:b/>
      <w:color w:val="000000"/>
      <w:sz w:val="20"/>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qFormat/>
    <w:rsid w:val="004417DD"/>
    <w:pPr>
      <w:keepLines w:val="0"/>
      <w:pageBreakBefore w:val="0"/>
      <w:spacing w:before="0" w:after="60"/>
      <w:jc w:val="left"/>
    </w:pPr>
    <w:rPr>
      <w:rFonts w:eastAsia="Times New Roman" w:cs="Times New Roman"/>
      <w:bCs/>
      <w:caps/>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rsid w:val="004417DD"/>
    <w:pPr>
      <w:keepLines w:val="0"/>
      <w:spacing w:after="120"/>
    </w:pPr>
    <w:rPr>
      <w:rFonts w:eastAsia="Times New Roman" w:cs="Times New Roman"/>
      <w:b w:val="0"/>
      <w:bCs/>
      <w:iCs w:val="0"/>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4417DD"/>
    <w:rPr>
      <w:rFonts w:ascii="Georgia" w:eastAsia="Times New Roman" w:hAnsi="Georgia" w:cs="Times New Roman"/>
      <w:b/>
      <w:bCs/>
      <w:caps/>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4417DD"/>
    <w:rPr>
      <w:rFonts w:ascii="Georgia" w:eastAsia="Times New Roman" w:hAnsi="Georgia" w:cs="Times New Roman"/>
      <w:bCs/>
      <w:color w:val="000000"/>
      <w:sz w:val="16"/>
      <w:szCs w:val="28"/>
    </w:rPr>
  </w:style>
  <w:style w:type="paragraph" w:customStyle="1" w:styleId="StyleUnderline9pt2">
    <w:name w:val="Style Underline + 9 pt2"/>
    <w:basedOn w:val="Normal"/>
    <w:link w:val="StyleUnderline9pt2Char"/>
    <w:qFormat/>
    <w:rsid w:val="004417DD"/>
    <w:rPr>
      <w:rFonts w:eastAsia="Times New Roman"/>
      <w:color w:val="000000"/>
      <w:szCs w:val="20"/>
      <w:u w:val="single"/>
    </w:rPr>
  </w:style>
  <w:style w:type="character" w:customStyle="1" w:styleId="StyleUnderline9pt2Char">
    <w:name w:val="Style Underline + 9 pt2 Char"/>
    <w:link w:val="StyleUnderline9pt2"/>
    <w:rsid w:val="004417DD"/>
    <w:rPr>
      <w:rFonts w:ascii="Georgia" w:eastAsia="Times New Roman" w:hAnsi="Georgia"/>
      <w:color w:val="000000"/>
      <w:sz w:val="20"/>
      <w:szCs w:val="20"/>
      <w:u w:val="single"/>
    </w:rPr>
  </w:style>
  <w:style w:type="paragraph" w:customStyle="1" w:styleId="TxBr5p1">
    <w:name w:val="TxBr_5p1"/>
    <w:basedOn w:val="Normal"/>
    <w:uiPriority w:val="99"/>
    <w:qFormat/>
    <w:rsid w:val="004417DD"/>
    <w:pPr>
      <w:tabs>
        <w:tab w:val="left" w:pos="204"/>
      </w:tabs>
      <w:autoSpaceDE w:val="0"/>
      <w:autoSpaceDN w:val="0"/>
      <w:adjustRightInd w:val="0"/>
      <w:spacing w:line="249" w:lineRule="atLeast"/>
      <w:jc w:val="both"/>
    </w:pPr>
    <w:rPr>
      <w:rFonts w:eastAsia="Calibri"/>
      <w:color w:val="000000"/>
    </w:rPr>
  </w:style>
  <w:style w:type="paragraph" w:customStyle="1" w:styleId="cardCharCharCharCharCharCharCharCharCharCharCharCharCharCharCharCharChar">
    <w:name w:val="card Char Char Char Char Char Char Char Char Char Char Char Char Char Char Char Char Char"/>
    <w:basedOn w:val="Normal"/>
    <w:uiPriority w:val="99"/>
    <w:qFormat/>
    <w:rsid w:val="004417DD"/>
    <w:pPr>
      <w:ind w:left="400"/>
    </w:pPr>
    <w:rPr>
      <w:rFonts w:eastAsia="Calibri"/>
      <w:color w:val="000000"/>
    </w:rPr>
  </w:style>
  <w:style w:type="character" w:customStyle="1" w:styleId="flagicon">
    <w:name w:val="flagicon"/>
    <w:basedOn w:val="DefaultParagraphFont"/>
    <w:rsid w:val="004417DD"/>
  </w:style>
  <w:style w:type="character" w:customStyle="1" w:styleId="A11">
    <w:name w:val="A11"/>
    <w:rsid w:val="004417DD"/>
    <w:rPr>
      <w:rFonts w:ascii="Minion Pro" w:hAnsi="Minion Pro" w:cs="Minion Pro" w:hint="default"/>
      <w:color w:val="211D1E"/>
      <w:sz w:val="12"/>
      <w:szCs w:val="12"/>
    </w:rPr>
  </w:style>
  <w:style w:type="character" w:customStyle="1" w:styleId="A12">
    <w:name w:val="A12"/>
    <w:uiPriority w:val="99"/>
    <w:rsid w:val="004417DD"/>
    <w:rPr>
      <w:rFonts w:ascii="Minion Pro" w:hAnsi="Minion Pro" w:cs="Minion Pro" w:hint="default"/>
      <w:color w:val="211D1E"/>
      <w:sz w:val="22"/>
      <w:szCs w:val="22"/>
    </w:rPr>
  </w:style>
  <w:style w:type="character" w:customStyle="1" w:styleId="CardsCharChar">
    <w:name w:val="Cards Char Char"/>
    <w:rsid w:val="004417DD"/>
    <w:rPr>
      <w:szCs w:val="24"/>
      <w:lang w:val="en-US" w:eastAsia="en-US" w:bidi="ar-SA"/>
    </w:rPr>
  </w:style>
  <w:style w:type="character" w:customStyle="1" w:styleId="CitationChar1">
    <w:name w:val="Citation Char1"/>
    <w:basedOn w:val="DefaultParagraphFont"/>
    <w:rsid w:val="004417DD"/>
    <w:rPr>
      <w:rFonts w:ascii="Times New Roman" w:eastAsia="Times New Roman" w:hAnsi="Times New Roman" w:cs="Arial"/>
      <w:b/>
      <w:sz w:val="20"/>
      <w:szCs w:val="36"/>
    </w:rPr>
  </w:style>
  <w:style w:type="character" w:customStyle="1" w:styleId="bold-italic-sub-c">
    <w:name w:val="bold-italic-sub-c"/>
    <w:basedOn w:val="DefaultParagraphFont"/>
    <w:rsid w:val="004417DD"/>
  </w:style>
  <w:style w:type="character" w:customStyle="1" w:styleId="charoverride-4">
    <w:name w:val="charoverride-4"/>
    <w:basedOn w:val="DefaultParagraphFont"/>
    <w:rsid w:val="004417DD"/>
  </w:style>
  <w:style w:type="character" w:customStyle="1" w:styleId="charoverride-3">
    <w:name w:val="charoverride-3"/>
    <w:basedOn w:val="DefaultParagraphFont"/>
    <w:rsid w:val="004417DD"/>
  </w:style>
  <w:style w:type="character" w:customStyle="1" w:styleId="BlockTitle2Char">
    <w:name w:val="Block Title2 Char"/>
    <w:link w:val="BlockTitle2"/>
    <w:rsid w:val="004417DD"/>
    <w:rPr>
      <w:rFonts w:ascii="Georgia" w:eastAsia="Times New Roman" w:hAnsi="Georgia"/>
      <w:b/>
      <w:sz w:val="32"/>
      <w:szCs w:val="20"/>
      <w:u w:val="single"/>
    </w:rPr>
  </w:style>
  <w:style w:type="paragraph" w:customStyle="1" w:styleId="tag1">
    <w:name w:val="tag1"/>
    <w:basedOn w:val="Normal"/>
    <w:uiPriority w:val="99"/>
    <w:qFormat/>
    <w:rsid w:val="004417DD"/>
    <w:rPr>
      <w:rFonts w:eastAsia="Times New Roman"/>
      <w:b/>
      <w:szCs w:val="20"/>
    </w:rPr>
  </w:style>
  <w:style w:type="paragraph" w:customStyle="1" w:styleId="tagcite1">
    <w:name w:val="tagcite"/>
    <w:basedOn w:val="Normal"/>
    <w:uiPriority w:val="99"/>
    <w:qFormat/>
    <w:rsid w:val="004417DD"/>
    <w:rPr>
      <w:rFonts w:eastAsia="Times New Roman"/>
      <w:b/>
    </w:rPr>
  </w:style>
  <w:style w:type="paragraph" w:customStyle="1" w:styleId="SmallFontCharCharChar">
    <w:name w:val="Small Font Char Char Char"/>
    <w:basedOn w:val="Normal"/>
    <w:uiPriority w:val="99"/>
    <w:qFormat/>
    <w:rsid w:val="004417DD"/>
    <w:rPr>
      <w:rFonts w:eastAsia="Times New Roman"/>
      <w:sz w:val="12"/>
    </w:rPr>
  </w:style>
  <w:style w:type="paragraph" w:customStyle="1" w:styleId="Regular">
    <w:name w:val="Regular"/>
    <w:qFormat/>
    <w:rsid w:val="004417DD"/>
    <w:pPr>
      <w:spacing w:after="0" w:line="240" w:lineRule="auto"/>
    </w:pPr>
    <w:rPr>
      <w:rFonts w:ascii="Garamond" w:eastAsia="Times New Roman" w:hAnsi="Garamond" w:cs="Arial"/>
      <w:bCs/>
      <w:kern w:val="20"/>
      <w:sz w:val="20"/>
      <w:szCs w:val="32"/>
    </w:rPr>
  </w:style>
  <w:style w:type="character" w:customStyle="1" w:styleId="UNDERLINECharChar">
    <w:name w:val="UNDERLINE Char Char"/>
    <w:rsid w:val="004417DD"/>
    <w:rPr>
      <w:bCs/>
      <w:kern w:val="28"/>
      <w:szCs w:val="32"/>
      <w:u w:val="single"/>
    </w:rPr>
  </w:style>
  <w:style w:type="character" w:customStyle="1" w:styleId="tag1Char">
    <w:name w:val="tag1 Char"/>
    <w:rsid w:val="004417DD"/>
    <w:rPr>
      <w:b/>
      <w:bCs w:val="0"/>
      <w:sz w:val="24"/>
    </w:rPr>
  </w:style>
  <w:style w:type="character" w:customStyle="1" w:styleId="SmallFontCharCharCharChar">
    <w:name w:val="Small Font Char Char Char Char"/>
    <w:rsid w:val="004417DD"/>
    <w:rPr>
      <w:rFonts w:ascii="Arial" w:hAnsi="Arial" w:cs="Arial" w:hint="default"/>
      <w:sz w:val="12"/>
      <w:szCs w:val="24"/>
    </w:rPr>
  </w:style>
  <w:style w:type="character" w:customStyle="1" w:styleId="TagCiteChar2">
    <w:name w:val="TagCite Char"/>
    <w:rsid w:val="004417DD"/>
    <w:rPr>
      <w:rFonts w:ascii="Garamond" w:hAnsi="Garamond" w:hint="default"/>
      <w:b/>
      <w:bCs w:val="0"/>
      <w:sz w:val="24"/>
      <w:szCs w:val="24"/>
    </w:rPr>
  </w:style>
  <w:style w:type="character" w:customStyle="1" w:styleId="heading2char2charchar1">
    <w:name w:val="heading2char2charchar1"/>
    <w:rsid w:val="004417DD"/>
  </w:style>
  <w:style w:type="character" w:customStyle="1" w:styleId="charchar60">
    <w:name w:val="charchar6"/>
    <w:rsid w:val="004417DD"/>
  </w:style>
  <w:style w:type="character" w:customStyle="1" w:styleId="searchtermbold">
    <w:name w:val="searchtermbold"/>
    <w:rsid w:val="004417DD"/>
  </w:style>
  <w:style w:type="character" w:customStyle="1" w:styleId="regtext">
    <w:name w:val="regtext"/>
    <w:uiPriority w:val="99"/>
    <w:rsid w:val="004417DD"/>
  </w:style>
  <w:style w:type="character" w:customStyle="1" w:styleId="bps-topic-ident">
    <w:name w:val="bps-topic-ident"/>
    <w:rsid w:val="004417DD"/>
  </w:style>
  <w:style w:type="character" w:customStyle="1" w:styleId="RegularChar">
    <w:name w:val="Regular Char"/>
    <w:rsid w:val="004417DD"/>
    <w:rPr>
      <w:rFonts w:ascii="Garamond" w:hAnsi="Garamond" w:cs="Arial" w:hint="default"/>
      <w:bCs/>
      <w:kern w:val="20"/>
      <w:szCs w:val="32"/>
      <w:lang w:val="en-US" w:eastAsia="en-US" w:bidi="ar-SA"/>
    </w:rPr>
  </w:style>
  <w:style w:type="character" w:customStyle="1" w:styleId="BoldunderlineChar3">
    <w:name w:val="Bold underline Char"/>
    <w:rsid w:val="004417DD"/>
    <w:rPr>
      <w:rFonts w:ascii="Garamond" w:hAnsi="Garamond" w:cs="Arial" w:hint="default"/>
      <w:b/>
      <w:bCs/>
      <w:kern w:val="20"/>
      <w:szCs w:val="32"/>
      <w:u w:val="single"/>
      <w:lang w:val="en-US" w:eastAsia="en-US" w:bidi="ar-SA"/>
    </w:rPr>
  </w:style>
  <w:style w:type="paragraph" w:customStyle="1" w:styleId="Boldunderline1">
    <w:name w:val="Bold underline"/>
    <w:basedOn w:val="TextUnderline"/>
    <w:qFormat/>
    <w:rsid w:val="004417DD"/>
    <w:rPr>
      <w:b/>
      <w:lang w:val="en-US" w:eastAsia="en-US"/>
    </w:rPr>
  </w:style>
  <w:style w:type="paragraph" w:customStyle="1" w:styleId="FreeForm">
    <w:name w:val="Free Form"/>
    <w:uiPriority w:val="99"/>
    <w:qFormat/>
    <w:rsid w:val="004417DD"/>
    <w:pPr>
      <w:spacing w:after="0" w:line="240" w:lineRule="auto"/>
    </w:pPr>
    <w:rPr>
      <w:rFonts w:ascii="Times New Roman" w:eastAsia="ヒラギノ角ゴ Pro W3" w:hAnsi="Times New Roman" w:cs="Times New Roman"/>
      <w:color w:val="000000"/>
      <w:sz w:val="24"/>
      <w:szCs w:val="20"/>
    </w:rPr>
  </w:style>
  <w:style w:type="character" w:customStyle="1" w:styleId="AuthorDateChar0">
    <w:name w:val="Author/Date Char"/>
    <w:link w:val="AuthorDate2"/>
    <w:locked/>
    <w:rsid w:val="004417DD"/>
    <w:rPr>
      <w:rFonts w:cs="Calibri"/>
      <w:b/>
      <w:u w:val="single"/>
    </w:rPr>
  </w:style>
  <w:style w:type="paragraph" w:customStyle="1" w:styleId="AuthorDate2">
    <w:name w:val="Author/Date"/>
    <w:basedOn w:val="Normal"/>
    <w:link w:val="AuthorDateChar0"/>
    <w:qFormat/>
    <w:rsid w:val="004417DD"/>
    <w:rPr>
      <w:rFonts w:asciiTheme="minorHAnsi" w:hAnsiTheme="minorHAnsi" w:cs="Calibri"/>
      <w:b/>
      <w:sz w:val="22"/>
      <w:u w:val="single"/>
    </w:rPr>
  </w:style>
  <w:style w:type="character" w:customStyle="1" w:styleId="HilightChar">
    <w:name w:val="Hilight Char"/>
    <w:rsid w:val="004417DD"/>
    <w:rPr>
      <w:rFonts w:eastAsia="Calibri"/>
      <w:b/>
      <w:noProof w:val="0"/>
      <w:sz w:val="22"/>
      <w:szCs w:val="22"/>
      <w:u w:val="single"/>
      <w:lang w:val="en-US" w:eastAsia="ar-SA" w:bidi="ar-SA"/>
    </w:rPr>
  </w:style>
  <w:style w:type="paragraph" w:customStyle="1" w:styleId="TagCite2">
    <w:name w:val="Tag &amp; Cite"/>
    <w:basedOn w:val="Normal"/>
    <w:link w:val="TagCiteChar3"/>
    <w:qFormat/>
    <w:rsid w:val="004417DD"/>
    <w:pPr>
      <w:jc w:val="both"/>
    </w:pPr>
    <w:rPr>
      <w:rFonts w:eastAsia="Times New Roman"/>
      <w:b/>
    </w:rPr>
  </w:style>
  <w:style w:type="character" w:customStyle="1" w:styleId="TagCiteChar3">
    <w:name w:val="Tag &amp; Cite Char"/>
    <w:link w:val="TagCite2"/>
    <w:rsid w:val="004417DD"/>
    <w:rPr>
      <w:rFonts w:ascii="Georgia" w:eastAsia="Times New Roman" w:hAnsi="Georgia"/>
      <w:b/>
      <w:sz w:val="20"/>
    </w:rPr>
  </w:style>
  <w:style w:type="paragraph" w:customStyle="1" w:styleId="HighlightedText">
    <w:name w:val="Highlighted Text"/>
    <w:basedOn w:val="Normal"/>
    <w:link w:val="HighlightedTextChar"/>
    <w:qFormat/>
    <w:rsid w:val="004417DD"/>
    <w:pPr>
      <w:jc w:val="both"/>
    </w:pPr>
    <w:rPr>
      <w:rFonts w:eastAsia="Times New Roman"/>
      <w:u w:val="thick"/>
    </w:rPr>
  </w:style>
  <w:style w:type="character" w:customStyle="1" w:styleId="HighlightedTextChar">
    <w:name w:val="Highlighted Text Char"/>
    <w:link w:val="HighlightedText"/>
    <w:rsid w:val="004417DD"/>
    <w:rPr>
      <w:rFonts w:ascii="Georgia" w:eastAsia="Times New Roman" w:hAnsi="Georgia"/>
      <w:sz w:val="20"/>
      <w:u w:val="thick"/>
    </w:rPr>
  </w:style>
  <w:style w:type="character" w:customStyle="1" w:styleId="StyleUnderlineCharChar">
    <w:name w:val="Style Underline Char Char"/>
    <w:rsid w:val="004417DD"/>
    <w:rPr>
      <w:rFonts w:ascii="Times New Roman" w:eastAsia="Times New Roman" w:hAnsi="Times New Roman" w:cs="Times New Roman"/>
      <w:sz w:val="20"/>
      <w:szCs w:val="20"/>
      <w:u w:val="single"/>
    </w:rPr>
  </w:style>
  <w:style w:type="character" w:customStyle="1" w:styleId="c1">
    <w:name w:val="c1"/>
    <w:rsid w:val="004417DD"/>
  </w:style>
  <w:style w:type="paragraph" w:customStyle="1" w:styleId="TagStyle">
    <w:name w:val="Tag Style"/>
    <w:basedOn w:val="Normal"/>
    <w:qFormat/>
    <w:rsid w:val="004417DD"/>
    <w:rPr>
      <w:rFonts w:eastAsia="Times New Roman"/>
      <w:b/>
    </w:rPr>
  </w:style>
  <w:style w:type="paragraph" w:customStyle="1" w:styleId="Hat2">
    <w:name w:val="Hat2"/>
    <w:basedOn w:val="Heading2"/>
    <w:next w:val="Heading2"/>
    <w:autoRedefine/>
    <w:uiPriority w:val="99"/>
    <w:qFormat/>
    <w:rsid w:val="004417DD"/>
    <w:pPr>
      <w:keepNext w:val="0"/>
      <w:keepLines w:val="0"/>
      <w:pageBreakBefore w:val="0"/>
      <w:jc w:val="left"/>
    </w:pPr>
    <w:rPr>
      <w:rFonts w:eastAsia="Calibri" w:cs="Times New Roman"/>
      <w:caps/>
      <w:sz w:val="20"/>
      <w:u w:val="none"/>
    </w:rPr>
  </w:style>
  <w:style w:type="character" w:customStyle="1" w:styleId="Highlight0">
    <w:name w:val="Highlight"/>
    <w:uiPriority w:val="1"/>
    <w:qFormat/>
    <w:rsid w:val="004417DD"/>
    <w:rPr>
      <w:rFonts w:ascii="Calibri" w:hAnsi="Calibri" w:hint="default"/>
      <w:b w:val="0"/>
      <w:bCs w:val="0"/>
      <w:sz w:val="22"/>
      <w:u w:val="single"/>
      <w:bdr w:val="none" w:sz="0" w:space="0" w:color="auto" w:frame="1"/>
      <w:shd w:val="clear" w:color="auto" w:fill="89FF94"/>
    </w:rPr>
  </w:style>
  <w:style w:type="character" w:customStyle="1" w:styleId="UnreadTextChar">
    <w:name w:val="Unread Text Char"/>
    <w:link w:val="UnreadText"/>
    <w:locked/>
    <w:rsid w:val="004417DD"/>
    <w:rPr>
      <w:rFonts w:ascii="Calibri" w:eastAsia="Calibri" w:hAnsi="Calibri"/>
      <w:sz w:val="15"/>
    </w:rPr>
  </w:style>
  <w:style w:type="paragraph" w:customStyle="1" w:styleId="UnreadText">
    <w:name w:val="Unread Text"/>
    <w:basedOn w:val="Normal"/>
    <w:link w:val="UnreadTextChar"/>
    <w:autoRedefine/>
    <w:qFormat/>
    <w:rsid w:val="004417DD"/>
    <w:pPr>
      <w:spacing w:line="256" w:lineRule="auto"/>
    </w:pPr>
    <w:rPr>
      <w:rFonts w:ascii="Calibri" w:eastAsia="Calibri" w:hAnsi="Calibri"/>
      <w:sz w:val="15"/>
    </w:rPr>
  </w:style>
  <w:style w:type="character" w:customStyle="1" w:styleId="StyleCardTextUnderline3Char">
    <w:name w:val="Style Card Text + Underline3 Char"/>
    <w:link w:val="StyleCardTextUnderline3"/>
    <w:locked/>
    <w:rsid w:val="004417DD"/>
    <w:rPr>
      <w:rFonts w:ascii="Cambria" w:eastAsia="Times New Roman" w:hAnsi="Cambria" w:cs="Times New Roman"/>
      <w:u w:val="thick"/>
      <w:lang w:eastAsia="ko-KR"/>
    </w:rPr>
  </w:style>
  <w:style w:type="paragraph" w:customStyle="1" w:styleId="StyleCardTextUnderline3">
    <w:name w:val="Style Card Text + Underline3"/>
    <w:link w:val="StyleCardTextUnderline3Char"/>
    <w:qFormat/>
    <w:rsid w:val="004417DD"/>
    <w:pPr>
      <w:spacing w:after="200" w:line="276" w:lineRule="auto"/>
    </w:pPr>
    <w:rPr>
      <w:rFonts w:ascii="Cambria" w:eastAsia="Times New Roman" w:hAnsi="Cambria" w:cs="Times New Roman"/>
      <w:u w:val="thick"/>
      <w:lang w:eastAsia="ko-KR"/>
    </w:rPr>
  </w:style>
  <w:style w:type="character" w:customStyle="1" w:styleId="Underline0">
    <w:name w:val="*Underline*"/>
    <w:rsid w:val="004417DD"/>
    <w:rPr>
      <w:rFonts w:ascii="Times New Roman" w:hAnsi="Times New Roman"/>
      <w:b/>
      <w:sz w:val="24"/>
      <w:u w:val="single"/>
    </w:rPr>
  </w:style>
  <w:style w:type="paragraph" w:customStyle="1" w:styleId="TxBr33p1">
    <w:name w:val="TxBr_33p1"/>
    <w:basedOn w:val="Normal"/>
    <w:uiPriority w:val="99"/>
    <w:qFormat/>
    <w:rsid w:val="004417DD"/>
    <w:pPr>
      <w:tabs>
        <w:tab w:val="left" w:pos="204"/>
      </w:tabs>
      <w:autoSpaceDE w:val="0"/>
      <w:autoSpaceDN w:val="0"/>
      <w:adjustRightInd w:val="0"/>
      <w:spacing w:line="260" w:lineRule="atLeast"/>
      <w:jc w:val="both"/>
    </w:pPr>
    <w:rPr>
      <w:rFonts w:eastAsia="Times New Roman"/>
    </w:rPr>
  </w:style>
  <w:style w:type="character" w:customStyle="1" w:styleId="NothingChar1">
    <w:name w:val="Nothing Char1"/>
    <w:rsid w:val="004417DD"/>
    <w:rPr>
      <w:rFonts w:ascii="Times New Roman" w:eastAsia="Calibri" w:hAnsi="Times New Roman" w:cs="Times New Roman"/>
      <w:sz w:val="24"/>
      <w:szCs w:val="20"/>
    </w:rPr>
  </w:style>
  <w:style w:type="paragraph" w:customStyle="1" w:styleId="Stylecites10ptNotBold">
    <w:name w:val="Style cites + 10 pt Not Bold"/>
    <w:basedOn w:val="Normal"/>
    <w:uiPriority w:val="99"/>
    <w:qFormat/>
    <w:rsid w:val="004417DD"/>
    <w:rPr>
      <w:rFonts w:eastAsia="SimSun"/>
      <w:lang w:eastAsia="zh-CN"/>
    </w:rPr>
  </w:style>
  <w:style w:type="character" w:customStyle="1" w:styleId="heading3char0">
    <w:name w:val="heading3char"/>
    <w:rsid w:val="004417DD"/>
  </w:style>
  <w:style w:type="character" w:customStyle="1" w:styleId="Heading51">
    <w:name w:val="Heading 51"/>
    <w:aliases w:val="Heading 5 Char Char Char,Heading 511"/>
    <w:rsid w:val="004417DD"/>
    <w:rPr>
      <w:b/>
      <w:bCs/>
      <w:iCs/>
      <w:szCs w:val="26"/>
      <w:lang w:val="en-US" w:eastAsia="en-US" w:bidi="ar-SA"/>
    </w:rPr>
  </w:style>
  <w:style w:type="character" w:customStyle="1" w:styleId="comments-post">
    <w:name w:val="comments-post"/>
    <w:rsid w:val="004417DD"/>
  </w:style>
  <w:style w:type="paragraph" w:customStyle="1" w:styleId="boldcite">
    <w:name w:val="bold cite"/>
    <w:basedOn w:val="Normal"/>
    <w:link w:val="boldciteChar4"/>
    <w:qFormat/>
    <w:rsid w:val="004417DD"/>
    <w:rPr>
      <w:rFonts w:eastAsia="Calibri"/>
      <w:b/>
      <w:color w:val="000000"/>
      <w:sz w:val="28"/>
      <w:u w:val="thick" w:color="000000"/>
    </w:rPr>
  </w:style>
  <w:style w:type="character" w:customStyle="1" w:styleId="boldciteChar4">
    <w:name w:val="bold cite Char4"/>
    <w:link w:val="boldcite"/>
    <w:locked/>
    <w:rsid w:val="004417DD"/>
    <w:rPr>
      <w:rFonts w:ascii="Georgia" w:eastAsia="Calibri" w:hAnsi="Georgia"/>
      <w:b/>
      <w:color w:val="000000"/>
      <w:sz w:val="28"/>
      <w:u w:val="thick" w:color="000000"/>
    </w:rPr>
  </w:style>
  <w:style w:type="character" w:customStyle="1" w:styleId="underlinecardChar">
    <w:name w:val="underline card Char"/>
    <w:rsid w:val="004417DD"/>
    <w:rPr>
      <w:rFonts w:ascii="Arial" w:hAnsi="Arial"/>
      <w:sz w:val="18"/>
      <w:szCs w:val="24"/>
      <w:u w:val="single"/>
      <w:lang w:val="en-US" w:eastAsia="en-US" w:bidi="ar-SA"/>
    </w:rPr>
  </w:style>
  <w:style w:type="paragraph" w:customStyle="1" w:styleId="Irrelevant6font">
    <w:name w:val="Irrelevant (6 font)"/>
    <w:basedOn w:val="Normal"/>
    <w:link w:val="Irrelevant6fontChar"/>
    <w:qFormat/>
    <w:rsid w:val="004417DD"/>
    <w:pPr>
      <w:ind w:left="547" w:right="648"/>
      <w:jc w:val="both"/>
    </w:pPr>
    <w:rPr>
      <w:rFonts w:eastAsia="Calibri"/>
      <w:sz w:val="12"/>
      <w:szCs w:val="12"/>
    </w:rPr>
  </w:style>
  <w:style w:type="character" w:customStyle="1" w:styleId="Irrelevant5fontChar">
    <w:name w:val="Irrelevant (5 font) Char"/>
    <w:rsid w:val="004417DD"/>
    <w:rPr>
      <w:sz w:val="10"/>
      <w:szCs w:val="10"/>
      <w:lang w:val="en-US" w:eastAsia="en-US" w:bidi="ar-SA"/>
    </w:rPr>
  </w:style>
  <w:style w:type="character" w:customStyle="1" w:styleId="CardsFont6ptChar1">
    <w:name w:val="Cards + Font: 6 pt Char1"/>
    <w:link w:val="CardsFont6pt"/>
    <w:uiPriority w:val="99"/>
    <w:rsid w:val="004417DD"/>
    <w:rPr>
      <w:rFonts w:ascii="Times New Roman" w:eastAsia="Times New Roman" w:hAnsi="Times New Roman" w:cs="Times New Roman"/>
      <w:sz w:val="12"/>
      <w:szCs w:val="24"/>
    </w:rPr>
  </w:style>
  <w:style w:type="character" w:customStyle="1" w:styleId="Hyperlink13">
    <w:name w:val="Hyperlink13"/>
    <w:rsid w:val="004417DD"/>
    <w:rPr>
      <w:b w:val="0"/>
      <w:bCs w:val="0"/>
      <w:strike w:val="0"/>
      <w:dstrike w:val="0"/>
      <w:color w:val="008000"/>
      <w:sz w:val="20"/>
      <w:szCs w:val="20"/>
      <w:u w:val="none"/>
      <w:effect w:val="none"/>
    </w:rPr>
  </w:style>
  <w:style w:type="character" w:customStyle="1" w:styleId="standardcontent1">
    <w:name w:val="standardcontent1"/>
    <w:rsid w:val="004417DD"/>
    <w:rPr>
      <w:rFonts w:ascii="Arial" w:hAnsi="Arial" w:cs="Arial" w:hint="default"/>
      <w:strike w:val="0"/>
      <w:dstrike w:val="0"/>
      <w:sz w:val="24"/>
      <w:szCs w:val="24"/>
      <w:u w:val="none"/>
      <w:effect w:val="none"/>
    </w:rPr>
  </w:style>
  <w:style w:type="character" w:customStyle="1" w:styleId="Hyperlink4">
    <w:name w:val="Hyperlink4"/>
    <w:rsid w:val="004417DD"/>
    <w:rPr>
      <w:color w:val="000066"/>
      <w:u w:val="single"/>
    </w:rPr>
  </w:style>
  <w:style w:type="paragraph" w:customStyle="1" w:styleId="rddateline">
    <w:name w:val="rddateline"/>
    <w:basedOn w:val="Normal"/>
    <w:uiPriority w:val="99"/>
    <w:qFormat/>
    <w:rsid w:val="004417DD"/>
    <w:rPr>
      <w:rFonts w:eastAsia="Calibri"/>
      <w:szCs w:val="20"/>
    </w:rPr>
  </w:style>
  <w:style w:type="paragraph" w:customStyle="1" w:styleId="rdheadline">
    <w:name w:val="rdheadline"/>
    <w:basedOn w:val="Normal"/>
    <w:uiPriority w:val="99"/>
    <w:qFormat/>
    <w:rsid w:val="004417DD"/>
    <w:pPr>
      <w:spacing w:before="100" w:beforeAutospacing="1" w:after="100" w:afterAutospacing="1"/>
    </w:pPr>
    <w:rPr>
      <w:rFonts w:ascii="Verdana" w:eastAsia="Calibri" w:hAnsi="Verdana"/>
      <w:b/>
      <w:bCs/>
      <w:sz w:val="32"/>
      <w:szCs w:val="32"/>
    </w:rPr>
  </w:style>
  <w:style w:type="paragraph" w:customStyle="1" w:styleId="rdbyline">
    <w:name w:val="rdbyline"/>
    <w:basedOn w:val="Normal"/>
    <w:uiPriority w:val="99"/>
    <w:qFormat/>
    <w:rsid w:val="004417DD"/>
    <w:pPr>
      <w:spacing w:after="100" w:afterAutospacing="1"/>
    </w:pPr>
    <w:rPr>
      <w:rFonts w:ascii="Verdana" w:eastAsia="Calibri" w:hAnsi="Verdana"/>
      <w:szCs w:val="20"/>
    </w:rPr>
  </w:style>
  <w:style w:type="character" w:customStyle="1" w:styleId="rddeckline1">
    <w:name w:val="rddeckline1"/>
    <w:rsid w:val="004417DD"/>
    <w:rPr>
      <w:rFonts w:ascii="Verdana" w:hAnsi="Verdana" w:hint="default"/>
      <w:b/>
      <w:bCs/>
      <w:sz w:val="22"/>
      <w:szCs w:val="22"/>
    </w:rPr>
  </w:style>
  <w:style w:type="character" w:customStyle="1" w:styleId="link-external">
    <w:name w:val="link-external"/>
    <w:rsid w:val="004417DD"/>
  </w:style>
  <w:style w:type="character" w:customStyle="1" w:styleId="contact1">
    <w:name w:val="contact1"/>
    <w:rsid w:val="004417DD"/>
    <w:rPr>
      <w:rFonts w:ascii="Tahoma" w:hAnsi="Tahoma" w:cs="Tahoma" w:hint="default"/>
      <w:color w:val="999999"/>
      <w:sz w:val="20"/>
      <w:szCs w:val="20"/>
    </w:rPr>
  </w:style>
  <w:style w:type="character" w:customStyle="1" w:styleId="credits1">
    <w:name w:val="credits1"/>
    <w:rsid w:val="004417DD"/>
    <w:rPr>
      <w:rFonts w:ascii="Tahoma" w:hAnsi="Tahoma" w:cs="Tahoma" w:hint="default"/>
      <w:color w:val="999999"/>
      <w:sz w:val="16"/>
      <w:szCs w:val="16"/>
    </w:rPr>
  </w:style>
  <w:style w:type="paragraph" w:customStyle="1" w:styleId="Heading20">
    <w:name w:val="Heading2"/>
    <w:basedOn w:val="Normal"/>
    <w:link w:val="Heading2Char0"/>
    <w:qFormat/>
    <w:rsid w:val="004417DD"/>
    <w:pPr>
      <w:jc w:val="center"/>
    </w:pPr>
    <w:rPr>
      <w:rFonts w:eastAsia="Times New Roman"/>
      <w:b/>
      <w:caps/>
    </w:rPr>
  </w:style>
  <w:style w:type="character" w:customStyle="1" w:styleId="Heading2Char0">
    <w:name w:val="Heading2 Char"/>
    <w:link w:val="Heading20"/>
    <w:rsid w:val="004417DD"/>
    <w:rPr>
      <w:rFonts w:ascii="Georgia" w:eastAsia="Times New Roman" w:hAnsi="Georgia"/>
      <w:b/>
      <w:caps/>
      <w:sz w:val="20"/>
    </w:rPr>
  </w:style>
  <w:style w:type="paragraph" w:customStyle="1" w:styleId="Header2">
    <w:name w:val="Header2"/>
    <w:basedOn w:val="Heading20"/>
    <w:link w:val="Header2Char"/>
    <w:qFormat/>
    <w:rsid w:val="004417DD"/>
  </w:style>
  <w:style w:type="character" w:customStyle="1" w:styleId="Header2Char">
    <w:name w:val="Header2 Char"/>
    <w:link w:val="Header2"/>
    <w:rsid w:val="004417DD"/>
    <w:rPr>
      <w:rFonts w:ascii="Georgia" w:eastAsia="Times New Roman" w:hAnsi="Georgia"/>
      <w:b/>
      <w:caps/>
      <w:sz w:val="20"/>
    </w:rPr>
  </w:style>
  <w:style w:type="paragraph" w:customStyle="1" w:styleId="Underlinedcard1">
    <w:name w:val="Underlined card"/>
    <w:basedOn w:val="Normal"/>
    <w:link w:val="UnderlinedcardChar1"/>
    <w:autoRedefine/>
    <w:qFormat/>
    <w:rsid w:val="004417DD"/>
    <w:pPr>
      <w:autoSpaceDE w:val="0"/>
      <w:autoSpaceDN w:val="0"/>
      <w:adjustRightInd w:val="0"/>
      <w:ind w:left="432" w:right="432"/>
      <w:jc w:val="both"/>
    </w:pPr>
    <w:rPr>
      <w:rFonts w:eastAsia="Times New Roman"/>
      <w:u w:val="thick"/>
    </w:rPr>
  </w:style>
  <w:style w:type="character" w:customStyle="1" w:styleId="UnderlinedcardChar1">
    <w:name w:val="Underlined card Char"/>
    <w:link w:val="Underlinedcard1"/>
    <w:rsid w:val="004417DD"/>
    <w:rPr>
      <w:rFonts w:ascii="Georgia" w:eastAsia="Times New Roman" w:hAnsi="Georgia"/>
      <w:sz w:val="20"/>
      <w:u w:val="thick"/>
    </w:rPr>
  </w:style>
  <w:style w:type="paragraph" w:customStyle="1" w:styleId="StyleHeading212pt">
    <w:name w:val="Style Heading2 + 12 pt"/>
    <w:basedOn w:val="Heading20"/>
    <w:link w:val="StyleHeading212ptChar"/>
    <w:qFormat/>
    <w:rsid w:val="004417DD"/>
    <w:rPr>
      <w:bCs/>
    </w:rPr>
  </w:style>
  <w:style w:type="character" w:customStyle="1" w:styleId="StyleHeading212ptChar">
    <w:name w:val="Style Heading2 + 12 pt Char"/>
    <w:link w:val="StyleHeading212pt"/>
    <w:rsid w:val="004417DD"/>
    <w:rPr>
      <w:rFonts w:ascii="Georgia" w:eastAsia="Times New Roman" w:hAnsi="Georgia"/>
      <w:b/>
      <w:bCs/>
      <w:caps/>
      <w:sz w:val="20"/>
    </w:rPr>
  </w:style>
  <w:style w:type="paragraph" w:customStyle="1" w:styleId="Heading212pt">
    <w:name w:val="Heading2 + 12 pt"/>
    <w:basedOn w:val="StyleHeading212pt"/>
    <w:link w:val="Heading212ptChar"/>
    <w:qFormat/>
    <w:rsid w:val="004417DD"/>
  </w:style>
  <w:style w:type="character" w:customStyle="1" w:styleId="Heading212ptChar">
    <w:name w:val="Heading2 + 12 pt Char"/>
    <w:link w:val="Heading212pt"/>
    <w:rsid w:val="004417DD"/>
    <w:rPr>
      <w:rFonts w:ascii="Georgia" w:eastAsia="Times New Roman" w:hAnsi="Georgia"/>
      <w:b/>
      <w:bCs/>
      <w:caps/>
      <w:sz w:val="20"/>
    </w:rPr>
  </w:style>
  <w:style w:type="character" w:customStyle="1" w:styleId="StyleBoldText12pt10ptNotBoldKernat16pt">
    <w:name w:val="Style Bold Text 12 pt + 10 pt Not Bold Kern at 16 pt"/>
    <w:rsid w:val="004417DD"/>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0">
    <w:name w:val="bodytext1"/>
    <w:rsid w:val="004417DD"/>
  </w:style>
  <w:style w:type="paragraph" w:customStyle="1" w:styleId="highlightcardtext">
    <w:name w:val="highlight card text"/>
    <w:basedOn w:val="evidencetext"/>
    <w:uiPriority w:val="99"/>
    <w:qFormat/>
    <w:rsid w:val="004417DD"/>
    <w:pPr>
      <w:framePr w:hSpace="187" w:vSpace="187" w:wrap="around" w:vAnchor="text" w:hAnchor="text" w:y="1"/>
      <w:shd w:val="pct10" w:color="3366FF" w:fill="3366FF"/>
      <w:ind w:left="1440" w:right="2016"/>
    </w:pPr>
    <w:rPr>
      <w:rFonts w:eastAsia="Calibri"/>
      <w:sz w:val="18"/>
      <w:u w:val="single"/>
      <w:lang w:val="en-US" w:eastAsia="en-US"/>
    </w:rPr>
  </w:style>
  <w:style w:type="paragraph" w:customStyle="1" w:styleId="underlineevidencetext">
    <w:name w:val="underline evidence text"/>
    <w:basedOn w:val="evidencetext"/>
    <w:uiPriority w:val="99"/>
    <w:qFormat/>
    <w:rsid w:val="004417DD"/>
    <w:pPr>
      <w:ind w:left="1440" w:right="2016"/>
    </w:pPr>
    <w:rPr>
      <w:rFonts w:eastAsia="Calibri"/>
      <w:sz w:val="18"/>
      <w:u w:val="single"/>
      <w:lang w:val="en-US" w:eastAsia="en-US"/>
    </w:rPr>
  </w:style>
  <w:style w:type="paragraph" w:customStyle="1" w:styleId="underlinecard">
    <w:name w:val="underline card"/>
    <w:basedOn w:val="Normal"/>
    <w:uiPriority w:val="99"/>
    <w:qFormat/>
    <w:rsid w:val="004417DD"/>
    <w:pPr>
      <w:ind w:left="1728" w:right="1728"/>
    </w:pPr>
    <w:rPr>
      <w:rFonts w:eastAsia="Calibri"/>
      <w:sz w:val="18"/>
      <w:u w:val="single"/>
    </w:rPr>
  </w:style>
  <w:style w:type="paragraph" w:customStyle="1" w:styleId="CardsChar2">
    <w:name w:val="Cards Char2"/>
    <w:basedOn w:val="Normal"/>
    <w:uiPriority w:val="99"/>
    <w:qFormat/>
    <w:rsid w:val="004417DD"/>
    <w:pPr>
      <w:autoSpaceDE w:val="0"/>
      <w:autoSpaceDN w:val="0"/>
      <w:adjustRightInd w:val="0"/>
      <w:ind w:left="432" w:right="432"/>
      <w:jc w:val="both"/>
    </w:pPr>
    <w:rPr>
      <w:rFonts w:eastAsia="Calibri"/>
      <w:szCs w:val="20"/>
    </w:rPr>
  </w:style>
  <w:style w:type="paragraph" w:customStyle="1" w:styleId="CitesCharChar">
    <w:name w:val="Cites Char Char"/>
    <w:basedOn w:val="Normal"/>
    <w:link w:val="CitesCharCharChar"/>
    <w:qFormat/>
    <w:rsid w:val="004417DD"/>
    <w:pPr>
      <w:autoSpaceDE w:val="0"/>
      <w:autoSpaceDN w:val="0"/>
      <w:adjustRightInd w:val="0"/>
      <w:jc w:val="both"/>
      <w:outlineLvl w:val="2"/>
    </w:pPr>
    <w:rPr>
      <w:rFonts w:eastAsia="Times New Roman"/>
      <w:b/>
      <w:bCs/>
    </w:rPr>
  </w:style>
  <w:style w:type="character" w:customStyle="1" w:styleId="CitesCharCharChar">
    <w:name w:val="Cites Char Char Char"/>
    <w:link w:val="CitesCharChar"/>
    <w:rsid w:val="004417DD"/>
    <w:rPr>
      <w:rFonts w:ascii="Georgia" w:eastAsia="Times New Roman" w:hAnsi="Georgia"/>
      <w:b/>
      <w:bCs/>
      <w:sz w:val="20"/>
    </w:rPr>
  </w:style>
  <w:style w:type="character" w:customStyle="1" w:styleId="UnderlinedCards">
    <w:name w:val="Underlined Cards"/>
    <w:rsid w:val="004417DD"/>
    <w:rPr>
      <w:sz w:val="24"/>
      <w:szCs w:val="24"/>
      <w:u w:val="thick"/>
      <w:lang w:val="en-US" w:eastAsia="en-US" w:bidi="ar-SA"/>
    </w:rPr>
  </w:style>
  <w:style w:type="character" w:customStyle="1" w:styleId="CardsFont12ptCharCharCharCharCharCharCharCharChar">
    <w:name w:val="Cards + Font: 12 pt Char Char Char Char Char Char Char Char Char"/>
    <w:rsid w:val="004417DD"/>
    <w:rPr>
      <w:sz w:val="24"/>
      <w:szCs w:val="24"/>
      <w:u w:val="thick"/>
      <w:lang w:val="en-US" w:eastAsia="en-US" w:bidi="ar-SA"/>
    </w:rPr>
  </w:style>
  <w:style w:type="character" w:customStyle="1" w:styleId="highlightcardtextChar">
    <w:name w:val="highlight card text Char"/>
    <w:rsid w:val="004417DD"/>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4417DD"/>
    <w:pPr>
      <w:ind w:left="1728" w:right="1728"/>
    </w:pPr>
    <w:rPr>
      <w:rFonts w:eastAsia="Times New Roman"/>
      <w:sz w:val="18"/>
    </w:rPr>
  </w:style>
  <w:style w:type="character" w:customStyle="1" w:styleId="CardTextCharCharCharCharChar">
    <w:name w:val="Card Text Char Char Char Char Char"/>
    <w:link w:val="CardTextCharCharCharChar"/>
    <w:rsid w:val="004417DD"/>
    <w:rPr>
      <w:rFonts w:ascii="Georgia" w:eastAsia="Times New Roman" w:hAnsi="Georgia"/>
      <w:sz w:val="18"/>
    </w:rPr>
  </w:style>
  <w:style w:type="character" w:customStyle="1" w:styleId="TagsChar4">
    <w:name w:val="Tags Char4"/>
    <w:rsid w:val="004417DD"/>
    <w:rPr>
      <w:b/>
      <w:lang w:val="en-US" w:eastAsia="en-US" w:bidi="ar-SA"/>
    </w:rPr>
  </w:style>
  <w:style w:type="character" w:customStyle="1" w:styleId="hit1">
    <w:name w:val="hit1"/>
    <w:rsid w:val="004417DD"/>
    <w:rPr>
      <w:rFonts w:ascii="Verdana" w:hAnsi="Verdana" w:hint="default"/>
      <w:b/>
      <w:bCs/>
      <w:vanish w:val="0"/>
      <w:webHidden w:val="0"/>
      <w:color w:val="CC0033"/>
      <w:sz w:val="20"/>
      <w:szCs w:val="20"/>
      <w:specVanish w:val="0"/>
    </w:rPr>
  </w:style>
  <w:style w:type="character" w:customStyle="1" w:styleId="tightinline1">
    <w:name w:val="tightinline1"/>
    <w:rsid w:val="004417DD"/>
    <w:rPr>
      <w:rFonts w:ascii="Verdana" w:hAnsi="Verdana" w:hint="default"/>
      <w:vanish w:val="0"/>
      <w:webHidden w:val="0"/>
      <w:color w:val="000000"/>
      <w:sz w:val="20"/>
      <w:szCs w:val="20"/>
      <w:specVanish w:val="0"/>
    </w:rPr>
  </w:style>
  <w:style w:type="paragraph" w:customStyle="1" w:styleId="CardTextCharChar">
    <w:name w:val="Card Text Char Char"/>
    <w:basedOn w:val="Normal"/>
    <w:qFormat/>
    <w:rsid w:val="004417DD"/>
    <w:pPr>
      <w:ind w:left="1728" w:right="1728"/>
    </w:pPr>
    <w:rPr>
      <w:rFonts w:eastAsia="Calibri"/>
      <w:sz w:val="18"/>
    </w:rPr>
  </w:style>
  <w:style w:type="paragraph" w:customStyle="1" w:styleId="boldciteChar">
    <w:name w:val="bold cite Char"/>
    <w:basedOn w:val="Heading1"/>
    <w:uiPriority w:val="99"/>
    <w:qFormat/>
    <w:rsid w:val="004417DD"/>
    <w:pPr>
      <w:keepNext w:val="0"/>
      <w:keepLines w:val="0"/>
      <w:pBdr>
        <w:top w:val="single" w:sz="4" w:space="1" w:color="auto" w:shadow="1"/>
        <w:left w:val="single" w:sz="4" w:space="4" w:color="auto" w:shadow="1"/>
        <w:bottom w:val="single" w:sz="4" w:space="1" w:color="auto" w:shadow="1"/>
        <w:right w:val="single" w:sz="4" w:space="4" w:color="auto" w:shadow="1"/>
      </w:pBdr>
      <w:outlineLvl w:val="9"/>
    </w:pPr>
    <w:rPr>
      <w:rFonts w:eastAsia="Times New Roman" w:cs="Times New Roman"/>
      <w:caps/>
      <w:sz w:val="24"/>
      <w:szCs w:val="24"/>
    </w:rPr>
  </w:style>
  <w:style w:type="paragraph" w:customStyle="1" w:styleId="CardCites">
    <w:name w:val="Card Cites"/>
    <w:basedOn w:val="Normal"/>
    <w:next w:val="Normal"/>
    <w:uiPriority w:val="99"/>
    <w:qFormat/>
    <w:rsid w:val="004417DD"/>
    <w:rPr>
      <w:rFonts w:eastAsia="Calibri"/>
      <w:b/>
    </w:rPr>
  </w:style>
  <w:style w:type="character" w:customStyle="1" w:styleId="blsp-spelling-corrected">
    <w:name w:val="blsp-spelling-corrected"/>
    <w:rsid w:val="004417DD"/>
  </w:style>
  <w:style w:type="character" w:customStyle="1" w:styleId="blsp-spelling-error">
    <w:name w:val="blsp-spelling-error"/>
    <w:rsid w:val="004417DD"/>
  </w:style>
  <w:style w:type="character" w:customStyle="1" w:styleId="sup">
    <w:name w:val="sup"/>
    <w:rsid w:val="004417DD"/>
  </w:style>
  <w:style w:type="character" w:customStyle="1" w:styleId="pgnum">
    <w:name w:val="pgnum"/>
    <w:rsid w:val="004417DD"/>
  </w:style>
  <w:style w:type="character" w:customStyle="1" w:styleId="SmallFontCharChar">
    <w:name w:val="Small Font Char Char"/>
    <w:rsid w:val="004417DD"/>
    <w:rPr>
      <w:rFonts w:ascii="Arial" w:hAnsi="Arial"/>
      <w:sz w:val="12"/>
      <w:szCs w:val="24"/>
      <w:lang w:val="en-US" w:eastAsia="en-US" w:bidi="ar-SA"/>
    </w:rPr>
  </w:style>
  <w:style w:type="paragraph" w:customStyle="1" w:styleId="textmargin">
    <w:name w:val="textmargin"/>
    <w:basedOn w:val="Normal"/>
    <w:uiPriority w:val="99"/>
    <w:qFormat/>
    <w:rsid w:val="004417DD"/>
    <w:pPr>
      <w:spacing w:before="100" w:beforeAutospacing="1" w:after="100" w:afterAutospacing="1" w:line="312" w:lineRule="auto"/>
      <w:ind w:left="300" w:right="300" w:firstLine="300"/>
      <w:jc w:val="both"/>
    </w:pPr>
    <w:rPr>
      <w:rFonts w:eastAsia="Calibri"/>
    </w:rPr>
  </w:style>
  <w:style w:type="paragraph" w:customStyle="1" w:styleId="storytext">
    <w:name w:val="storytext"/>
    <w:basedOn w:val="Normal"/>
    <w:uiPriority w:val="99"/>
    <w:qFormat/>
    <w:rsid w:val="004417DD"/>
    <w:pPr>
      <w:spacing w:before="100" w:beforeAutospacing="1" w:after="100" w:afterAutospacing="1"/>
    </w:pPr>
    <w:rPr>
      <w:rFonts w:eastAsia="Calibri"/>
      <w:color w:val="000000"/>
    </w:rPr>
  </w:style>
  <w:style w:type="paragraph" w:customStyle="1" w:styleId="header10">
    <w:name w:val="header1"/>
    <w:basedOn w:val="Normal"/>
    <w:uiPriority w:val="99"/>
    <w:qFormat/>
    <w:rsid w:val="004417DD"/>
    <w:pPr>
      <w:spacing w:before="100" w:beforeAutospacing="1" w:after="100" w:afterAutospacing="1"/>
    </w:pPr>
    <w:rPr>
      <w:rFonts w:eastAsia="Calibri"/>
      <w:color w:val="000000"/>
    </w:rPr>
  </w:style>
  <w:style w:type="paragraph" w:customStyle="1" w:styleId="style10">
    <w:name w:val="style1"/>
    <w:basedOn w:val="Normal"/>
    <w:uiPriority w:val="99"/>
    <w:qFormat/>
    <w:rsid w:val="004417DD"/>
    <w:rPr>
      <w:rFonts w:ascii="Verdana" w:eastAsia="Calibri" w:hAnsi="Verdana"/>
      <w:szCs w:val="20"/>
    </w:rPr>
  </w:style>
  <w:style w:type="paragraph" w:customStyle="1" w:styleId="correctindex">
    <w:name w:val="correct index"/>
    <w:basedOn w:val="Normal"/>
    <w:uiPriority w:val="99"/>
    <w:qFormat/>
    <w:rsid w:val="004417DD"/>
    <w:rPr>
      <w:rFonts w:eastAsia="Calibri"/>
      <w:color w:val="000000"/>
    </w:rPr>
  </w:style>
  <w:style w:type="paragraph" w:customStyle="1" w:styleId="bc2">
    <w:name w:val="bc_2"/>
    <w:basedOn w:val="Normal"/>
    <w:uiPriority w:val="99"/>
    <w:qFormat/>
    <w:rsid w:val="004417DD"/>
    <w:pPr>
      <w:spacing w:before="100" w:beforeAutospacing="1" w:after="100" w:afterAutospacing="1"/>
    </w:pPr>
    <w:rPr>
      <w:rFonts w:eastAsia="Calibri"/>
      <w:color w:val="000000"/>
    </w:rPr>
  </w:style>
  <w:style w:type="character" w:customStyle="1" w:styleId="bc21">
    <w:name w:val="bc_21"/>
    <w:rsid w:val="004417DD"/>
  </w:style>
  <w:style w:type="paragraph" w:customStyle="1" w:styleId="style21">
    <w:name w:val="style2"/>
    <w:basedOn w:val="Normal"/>
    <w:uiPriority w:val="99"/>
    <w:qFormat/>
    <w:rsid w:val="004417DD"/>
    <w:rPr>
      <w:rFonts w:ascii="Verdana" w:eastAsia="Calibri" w:hAnsi="Verdana"/>
      <w:szCs w:val="20"/>
    </w:rPr>
  </w:style>
  <w:style w:type="paragraph" w:customStyle="1" w:styleId="quote2">
    <w:name w:val="quote2"/>
    <w:basedOn w:val="Normal"/>
    <w:uiPriority w:val="99"/>
    <w:qFormat/>
    <w:rsid w:val="004417DD"/>
    <w:rPr>
      <w:rFonts w:ascii="Verdana" w:eastAsia="Calibri" w:hAnsi="Verdana"/>
      <w:szCs w:val="20"/>
    </w:rPr>
  </w:style>
  <w:style w:type="character" w:customStyle="1" w:styleId="copystyle">
    <w:name w:val="copystyle"/>
    <w:rsid w:val="004417DD"/>
  </w:style>
  <w:style w:type="paragraph" w:customStyle="1" w:styleId="BlockTitle10">
    <w:name w:val="Block Title #1"/>
    <w:basedOn w:val="Heading1"/>
    <w:uiPriority w:val="99"/>
    <w:qFormat/>
    <w:rsid w:val="004417DD"/>
    <w:pPr>
      <w:keepLines w:val="0"/>
      <w:pageBreakBefore w:val="0"/>
      <w:pBdr>
        <w:top w:val="single" w:sz="18" w:space="1" w:color="000000"/>
        <w:left w:val="single" w:sz="18" w:space="4" w:color="000000"/>
        <w:bottom w:val="single" w:sz="18" w:space="1" w:color="000000"/>
        <w:right w:val="single" w:sz="18" w:space="4" w:color="000000"/>
      </w:pBdr>
      <w:ind w:left="1728" w:right="1728"/>
    </w:pPr>
    <w:rPr>
      <w:rFonts w:eastAsia="Times New Roman" w:cs="Arial"/>
      <w:caps/>
      <w:color w:val="000000"/>
      <w:kern w:val="32"/>
      <w:sz w:val="24"/>
    </w:rPr>
  </w:style>
  <w:style w:type="character" w:customStyle="1" w:styleId="boldciteCharChar1">
    <w:name w:val="bold cite Char Char1"/>
    <w:rsid w:val="004417DD"/>
    <w:rPr>
      <w:rFonts w:ascii="Arial" w:hAnsi="Arial" w:cs="Arial"/>
      <w:b/>
      <w:bCs/>
      <w:kern w:val="32"/>
      <w:sz w:val="24"/>
      <w:szCs w:val="24"/>
      <w:lang w:val="en-US" w:eastAsia="en-US" w:bidi="ar-SA"/>
    </w:rPr>
  </w:style>
  <w:style w:type="character" w:customStyle="1" w:styleId="ReadUnderline">
    <w:name w:val="Read Underline"/>
    <w:rsid w:val="004417DD"/>
    <w:rPr>
      <w:rFonts w:ascii="Arial" w:hAnsi="Arial"/>
      <w:b/>
      <w:sz w:val="18"/>
      <w:u w:val="thick"/>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4417DD"/>
    <w:pPr>
      <w:keepLines w:val="0"/>
      <w:pageBreakBefore w:val="0"/>
      <w:pBdr>
        <w:top w:val="none" w:sz="0" w:space="0" w:color="auto"/>
        <w:left w:val="none" w:sz="0" w:space="0" w:color="auto"/>
        <w:bottom w:val="single" w:sz="4" w:space="1" w:color="auto"/>
        <w:right w:val="none" w:sz="0" w:space="0" w:color="auto"/>
      </w:pBdr>
      <w:spacing w:after="240"/>
    </w:pPr>
    <w:rPr>
      <w:rFonts w:ascii="Century Gothic" w:eastAsia="Times New Roman" w:hAnsi="Century Gothic" w:cs="Arial"/>
      <w:b w:val="0"/>
      <w:caps/>
      <w:spacing w:val="-20"/>
      <w:kern w:val="32"/>
      <w:sz w:val="36"/>
    </w:rPr>
  </w:style>
  <w:style w:type="character" w:customStyle="1" w:styleId="BlockTitleUsedToBeDoubleUnderlinedandBoldFYICharChar">
    <w:name w:val="Block Title (Used To Be Double Underlined and Bold FYI) Char Char"/>
    <w:link w:val="BlockTitleUsedToBeDoubleUnderlinedandBoldFYI"/>
    <w:rsid w:val="004417DD"/>
    <w:rPr>
      <w:rFonts w:ascii="Century Gothic" w:eastAsia="Times New Roman" w:hAnsi="Century Gothic" w:cs="Arial"/>
      <w:caps/>
      <w:spacing w:val="-20"/>
      <w:kern w:val="32"/>
      <w:sz w:val="36"/>
      <w:szCs w:val="32"/>
    </w:rPr>
  </w:style>
  <w:style w:type="paragraph" w:customStyle="1" w:styleId="CiteNormal">
    <w:name w:val="Cite Normal"/>
    <w:basedOn w:val="Normal"/>
    <w:autoRedefine/>
    <w:qFormat/>
    <w:rsid w:val="004417DD"/>
    <w:rPr>
      <w:rFonts w:eastAsia="Times New Roman"/>
      <w:sz w:val="18"/>
    </w:rPr>
  </w:style>
  <w:style w:type="paragraph" w:customStyle="1" w:styleId="F4">
    <w:name w:val="F4"/>
    <w:basedOn w:val="Normal"/>
    <w:link w:val="F4Char"/>
    <w:qFormat/>
    <w:rsid w:val="004417DD"/>
    <w:pPr>
      <w:ind w:left="288" w:right="288"/>
    </w:pPr>
    <w:rPr>
      <w:rFonts w:eastAsia="Times New Roman"/>
      <w:szCs w:val="20"/>
      <w:u w:val="single"/>
    </w:rPr>
  </w:style>
  <w:style w:type="character" w:customStyle="1" w:styleId="F4Char">
    <w:name w:val="F4 Char"/>
    <w:link w:val="F4"/>
    <w:rsid w:val="004417DD"/>
    <w:rPr>
      <w:rFonts w:ascii="Georgia" w:eastAsia="Times New Roman" w:hAnsi="Georgia"/>
      <w:sz w:val="20"/>
      <w:szCs w:val="20"/>
      <w:u w:val="single"/>
    </w:rPr>
  </w:style>
  <w:style w:type="paragraph" w:customStyle="1" w:styleId="StyleCARD">
    <w:name w:val="Style CARD +"/>
    <w:basedOn w:val="Normal"/>
    <w:link w:val="StyleCARDChar"/>
    <w:qFormat/>
    <w:rsid w:val="004417DD"/>
    <w:pPr>
      <w:ind w:left="300" w:right="288"/>
    </w:pPr>
    <w:rPr>
      <w:rFonts w:eastAsia="Times New Roman"/>
      <w:szCs w:val="20"/>
    </w:rPr>
  </w:style>
  <w:style w:type="character" w:customStyle="1" w:styleId="StyleCARDChar">
    <w:name w:val="Style CARD + Char"/>
    <w:link w:val="StyleCARD"/>
    <w:rsid w:val="004417DD"/>
    <w:rPr>
      <w:rFonts w:ascii="Georgia" w:eastAsia="Times New Roman" w:hAnsi="Georgia"/>
      <w:sz w:val="20"/>
      <w:szCs w:val="20"/>
    </w:rPr>
  </w:style>
  <w:style w:type="character" w:customStyle="1" w:styleId="noiconheadline">
    <w:name w:val="noicon_headline"/>
    <w:rsid w:val="004417DD"/>
  </w:style>
  <w:style w:type="character" w:customStyle="1" w:styleId="BlockTitleCharChar">
    <w:name w:val="Block Title Char Char"/>
    <w:rsid w:val="004417DD"/>
    <w:rPr>
      <w:rFonts w:ascii="Georgia" w:hAnsi="Georgia" w:cs="Arial"/>
      <w:b/>
      <w:bCs/>
      <w:kern w:val="32"/>
      <w:sz w:val="28"/>
      <w:szCs w:val="32"/>
      <w:lang w:val="en-US" w:eastAsia="en-US" w:bidi="ar-SA"/>
    </w:rPr>
  </w:style>
  <w:style w:type="paragraph" w:styleId="MacroText">
    <w:name w:val="macro"/>
    <w:link w:val="MacroTextChar"/>
    <w:rsid w:val="004417DD"/>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4417DD"/>
    <w:rPr>
      <w:rFonts w:ascii="Courier New" w:eastAsia="Times New Roman" w:hAnsi="Courier New" w:cs="Courier New"/>
      <w:sz w:val="20"/>
      <w:szCs w:val="20"/>
    </w:rPr>
  </w:style>
  <w:style w:type="character" w:customStyle="1" w:styleId="pp1">
    <w:name w:val="pp1"/>
    <w:rsid w:val="004417DD"/>
    <w:rPr>
      <w:rFonts w:ascii="Times New Roman" w:hAnsi="Times New Roman" w:cs="Times New Roman" w:hint="default"/>
      <w:i w:val="0"/>
      <w:iCs w:val="0"/>
      <w:smallCaps w:val="0"/>
      <w:sz w:val="30"/>
      <w:szCs w:val="30"/>
    </w:rPr>
  </w:style>
  <w:style w:type="character" w:customStyle="1" w:styleId="prbodytext1">
    <w:name w:val="pr_bodytext1"/>
    <w:rsid w:val="004417DD"/>
    <w:rPr>
      <w:rFonts w:ascii="Arial" w:hAnsi="Arial" w:cs="Arial" w:hint="default"/>
      <w:sz w:val="20"/>
      <w:szCs w:val="20"/>
    </w:rPr>
  </w:style>
  <w:style w:type="character" w:customStyle="1" w:styleId="marrontitulobig">
    <w:name w:val="marron_titulo_big"/>
    <w:rsid w:val="004417DD"/>
  </w:style>
  <w:style w:type="character" w:customStyle="1" w:styleId="articlehead">
    <w:name w:val="articlehead"/>
    <w:rsid w:val="004417DD"/>
  </w:style>
  <w:style w:type="character" w:customStyle="1" w:styleId="lead">
    <w:name w:val="lead"/>
    <w:rsid w:val="004417DD"/>
  </w:style>
  <w:style w:type="character" w:customStyle="1" w:styleId="manchettebig2">
    <w:name w:val="manchettebig2"/>
    <w:rsid w:val="004417DD"/>
  </w:style>
  <w:style w:type="character" w:customStyle="1" w:styleId="blue3">
    <w:name w:val="blue3"/>
    <w:rsid w:val="004417DD"/>
  </w:style>
  <w:style w:type="paragraph" w:customStyle="1" w:styleId="issuedetails">
    <w:name w:val="issue_details"/>
    <w:basedOn w:val="Normal"/>
    <w:uiPriority w:val="99"/>
    <w:qFormat/>
    <w:rsid w:val="004417DD"/>
    <w:pPr>
      <w:spacing w:before="100" w:beforeAutospacing="1" w:after="100" w:afterAutospacing="1"/>
    </w:pPr>
    <w:rPr>
      <w:rFonts w:eastAsia="Times New Roman"/>
    </w:rPr>
  </w:style>
  <w:style w:type="character" w:customStyle="1" w:styleId="over-title">
    <w:name w:val="over-title"/>
    <w:rsid w:val="004417DD"/>
  </w:style>
  <w:style w:type="character" w:customStyle="1" w:styleId="contentheader">
    <w:name w:val="contentheader"/>
    <w:rsid w:val="004417DD"/>
  </w:style>
  <w:style w:type="paragraph" w:customStyle="1" w:styleId="TxBrp2">
    <w:name w:val="TxBr_p2"/>
    <w:basedOn w:val="Normal"/>
    <w:qFormat/>
    <w:rsid w:val="004417DD"/>
    <w:pPr>
      <w:tabs>
        <w:tab w:val="left" w:pos="425"/>
      </w:tabs>
      <w:autoSpaceDE w:val="0"/>
      <w:autoSpaceDN w:val="0"/>
      <w:adjustRightInd w:val="0"/>
      <w:spacing w:line="232" w:lineRule="atLeast"/>
      <w:ind w:left="1015"/>
    </w:pPr>
    <w:rPr>
      <w:rFonts w:eastAsia="Times New Roman"/>
    </w:rPr>
  </w:style>
  <w:style w:type="character" w:customStyle="1" w:styleId="Stylecites10ptNotBoldChar">
    <w:name w:val="Style cites + 10 pt Not Bold Char"/>
    <w:rsid w:val="004417DD"/>
    <w:rPr>
      <w:rFonts w:eastAsia="SimSun"/>
      <w:szCs w:val="24"/>
      <w:lang w:val="en-US" w:eastAsia="zh-CN" w:bidi="ar-SA"/>
    </w:rPr>
  </w:style>
  <w:style w:type="character" w:customStyle="1" w:styleId="tagscharchar0">
    <w:name w:val="tagscharchar"/>
    <w:rsid w:val="004417DD"/>
  </w:style>
  <w:style w:type="character" w:customStyle="1" w:styleId="FontStyle13">
    <w:name w:val="Font Style13"/>
    <w:uiPriority w:val="99"/>
    <w:rsid w:val="004417DD"/>
    <w:rPr>
      <w:rFonts w:ascii="Times New Roman" w:hAnsi="Times New Roman" w:cs="Times New Roman"/>
      <w:sz w:val="18"/>
      <w:szCs w:val="18"/>
    </w:rPr>
  </w:style>
  <w:style w:type="character" w:customStyle="1" w:styleId="FontStyle14">
    <w:name w:val="Font Style14"/>
    <w:uiPriority w:val="99"/>
    <w:rsid w:val="004417DD"/>
    <w:rPr>
      <w:rFonts w:ascii="Times New Roman" w:hAnsi="Times New Roman" w:cs="Times New Roman"/>
      <w:i/>
      <w:iCs/>
      <w:sz w:val="18"/>
      <w:szCs w:val="18"/>
    </w:rPr>
  </w:style>
  <w:style w:type="character" w:customStyle="1" w:styleId="FontStyle15">
    <w:name w:val="Font Style15"/>
    <w:uiPriority w:val="99"/>
    <w:rsid w:val="004417DD"/>
    <w:rPr>
      <w:rFonts w:ascii="Times New Roman" w:hAnsi="Times New Roman" w:cs="Times New Roman"/>
      <w:b/>
      <w:bCs/>
      <w:sz w:val="18"/>
      <w:szCs w:val="18"/>
    </w:rPr>
  </w:style>
  <w:style w:type="character" w:customStyle="1" w:styleId="FontStyle16">
    <w:name w:val="Font Style16"/>
    <w:uiPriority w:val="99"/>
    <w:rsid w:val="004417DD"/>
    <w:rPr>
      <w:rFonts w:ascii="Times New Roman" w:hAnsi="Times New Roman" w:cs="Times New Roman"/>
      <w:b/>
      <w:bCs/>
      <w:spacing w:val="-20"/>
      <w:sz w:val="16"/>
      <w:szCs w:val="16"/>
    </w:rPr>
  </w:style>
  <w:style w:type="character" w:customStyle="1" w:styleId="FontStyle17">
    <w:name w:val="Font Style17"/>
    <w:uiPriority w:val="99"/>
    <w:rsid w:val="004417DD"/>
    <w:rPr>
      <w:rFonts w:ascii="Times New Roman" w:hAnsi="Times New Roman" w:cs="Times New Roman"/>
      <w:b/>
      <w:bCs/>
      <w:sz w:val="10"/>
      <w:szCs w:val="10"/>
    </w:rPr>
  </w:style>
  <w:style w:type="character" w:customStyle="1" w:styleId="in-widget">
    <w:name w:val="in-widget"/>
    <w:rsid w:val="004417DD"/>
  </w:style>
  <w:style w:type="paragraph" w:customStyle="1" w:styleId="bodycopyindent">
    <w:name w:val="bodycopyindent"/>
    <w:basedOn w:val="Normal"/>
    <w:uiPriority w:val="99"/>
    <w:qFormat/>
    <w:rsid w:val="004417DD"/>
    <w:pPr>
      <w:spacing w:before="100" w:beforeAutospacing="1" w:after="100" w:afterAutospacing="1"/>
    </w:pPr>
    <w:rPr>
      <w:rFonts w:eastAsia="Times New Roman"/>
    </w:rPr>
  </w:style>
  <w:style w:type="character" w:customStyle="1" w:styleId="copyright">
    <w:name w:val="copyright"/>
    <w:rsid w:val="004417DD"/>
  </w:style>
  <w:style w:type="character" w:customStyle="1" w:styleId="spanstyle">
    <w:name w:val="spanstyle"/>
    <w:rsid w:val="004417DD"/>
  </w:style>
  <w:style w:type="paragraph" w:customStyle="1" w:styleId="tussenkop">
    <w:name w:val="tussenkop"/>
    <w:basedOn w:val="Normal"/>
    <w:uiPriority w:val="99"/>
    <w:qFormat/>
    <w:rsid w:val="004417DD"/>
    <w:pPr>
      <w:spacing w:before="100" w:beforeAutospacing="1" w:after="100" w:afterAutospacing="1"/>
    </w:pPr>
    <w:rPr>
      <w:rFonts w:eastAsia="Times New Roman"/>
    </w:rPr>
  </w:style>
  <w:style w:type="character" w:customStyle="1" w:styleId="docnumbertitle">
    <w:name w:val="doc_number_title"/>
    <w:basedOn w:val="DefaultParagraphFont"/>
    <w:rsid w:val="004417DD"/>
  </w:style>
  <w:style w:type="paragraph" w:customStyle="1" w:styleId="Style6">
    <w:name w:val="Style6"/>
    <w:basedOn w:val="Normal"/>
    <w:link w:val="Style6Char"/>
    <w:autoRedefine/>
    <w:uiPriority w:val="99"/>
    <w:qFormat/>
    <w:rsid w:val="004417DD"/>
    <w:rPr>
      <w:b/>
    </w:rPr>
  </w:style>
  <w:style w:type="character" w:customStyle="1" w:styleId="Style6Char">
    <w:name w:val="Style6 Char"/>
    <w:basedOn w:val="DefaultParagraphFont"/>
    <w:link w:val="Style6"/>
    <w:uiPriority w:val="99"/>
    <w:rsid w:val="004417DD"/>
    <w:rPr>
      <w:rFonts w:ascii="Georgia" w:hAnsi="Georgia"/>
      <w:b/>
      <w:sz w:val="20"/>
    </w:rPr>
  </w:style>
  <w:style w:type="paragraph" w:customStyle="1" w:styleId="Style11">
    <w:name w:val="Style11"/>
    <w:basedOn w:val="Normal"/>
    <w:link w:val="Style11Char"/>
    <w:qFormat/>
    <w:rsid w:val="004417DD"/>
    <w:rPr>
      <w:rFonts w:asciiTheme="minorHAnsi" w:hAnsiTheme="minorHAnsi"/>
      <w:b/>
      <w:sz w:val="22"/>
      <w:u w:val="thick"/>
    </w:rPr>
  </w:style>
  <w:style w:type="paragraph" w:customStyle="1" w:styleId="Style12">
    <w:name w:val="Style12"/>
    <w:basedOn w:val="Normal"/>
    <w:link w:val="Style12Char"/>
    <w:qFormat/>
    <w:rsid w:val="004417DD"/>
    <w:rPr>
      <w:rFonts w:asciiTheme="minorHAnsi" w:hAnsiTheme="minorHAnsi"/>
      <w:b/>
      <w:sz w:val="24"/>
      <w:szCs w:val="24"/>
      <w:u w:val="thick"/>
    </w:rPr>
  </w:style>
  <w:style w:type="character" w:customStyle="1" w:styleId="StyleUnderlineChar9ptBorderSinglesolidlineAuto0">
    <w:name w:val="Style Underline Char + 9 pt Border: : (Single solid line Auto  0..."/>
    <w:basedOn w:val="DefaultParagraphFont"/>
    <w:rsid w:val="004417DD"/>
    <w:rPr>
      <w:rFonts w:ascii="Times New Roman" w:hAnsi="Times New Roman"/>
      <w:sz w:val="20"/>
      <w:u w:val="single"/>
      <w:bdr w:val="single" w:sz="4" w:space="0" w:color="auto" w:frame="1"/>
      <w:lang w:val="en-US" w:eastAsia="en-US" w:bidi="ar-SA"/>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qFormat/>
    <w:rsid w:val="004417DD"/>
    <w:rPr>
      <w:rFonts w:asciiTheme="minorHAnsi" w:hAnsiTheme="minorHAnsi"/>
      <w:sz w:val="22"/>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4417DD"/>
    <w:rPr>
      <w:rFonts w:asciiTheme="minorHAnsi" w:hAnsiTheme="minorHAnsi"/>
      <w:b/>
      <w:sz w:val="22"/>
      <w:u w:val="single"/>
    </w:rPr>
  </w:style>
  <w:style w:type="character" w:customStyle="1" w:styleId="StyleStyleBoldUnderlineIntenseEmphasisUnderlineapple-style-s">
    <w:name w:val="Style Style Bold UnderlineIntense EmphasisUnderlineapple-style-s..."/>
    <w:basedOn w:val="DefaultParagraphFont"/>
    <w:rsid w:val="004417DD"/>
    <w:rPr>
      <w:b w:val="0"/>
      <w:bCs w:val="0"/>
      <w:sz w:val="22"/>
      <w:u w:val="single"/>
      <w:bdr w:val="none" w:sz="0" w:space="0" w:color="auto"/>
    </w:rPr>
  </w:style>
  <w:style w:type="paragraph" w:customStyle="1" w:styleId="Cardd">
    <w:name w:val="Cardd"/>
    <w:basedOn w:val="Normal"/>
    <w:uiPriority w:val="4"/>
    <w:qFormat/>
    <w:rsid w:val="004417DD"/>
    <w:pPr>
      <w:ind w:left="288" w:right="288"/>
    </w:pPr>
  </w:style>
  <w:style w:type="character" w:customStyle="1" w:styleId="erasure">
    <w:name w:val="erasure"/>
    <w:rsid w:val="004417DD"/>
    <w:rPr>
      <w:rFonts w:ascii="Arial" w:hAnsi="Arial" w:cs="Arial" w:hint="default"/>
      <w:strike/>
      <w:color w:val="000000"/>
      <w:szCs w:val="22"/>
      <w:vertAlign w:val="baseline"/>
    </w:rPr>
  </w:style>
  <w:style w:type="character" w:customStyle="1" w:styleId="Heading6Char1">
    <w:name w:val="Heading 6 Char1"/>
    <w:aliases w:val="Title (no index) Char1,cites2 Char1"/>
    <w:basedOn w:val="DefaultParagraphFont"/>
    <w:uiPriority w:val="9"/>
    <w:semiHidden/>
    <w:rsid w:val="004417DD"/>
    <w:rPr>
      <w:rFonts w:asciiTheme="majorHAnsi" w:eastAsiaTheme="majorEastAsia" w:hAnsiTheme="majorHAnsi" w:cstheme="majorBidi"/>
      <w:color w:val="1F4D78" w:themeColor="accent1" w:themeShade="7F"/>
      <w:sz w:val="22"/>
      <w:szCs w:val="22"/>
    </w:rPr>
  </w:style>
  <w:style w:type="character" w:customStyle="1" w:styleId="MacroTextChar1">
    <w:name w:val="Macro Text Char1"/>
    <w:basedOn w:val="DefaultParagraphFont"/>
    <w:semiHidden/>
    <w:rsid w:val="004417DD"/>
    <w:rPr>
      <w:rFonts w:ascii="Consolas" w:hAnsi="Consolas" w:cs="Consolas"/>
      <w:sz w:val="20"/>
      <w:szCs w:val="20"/>
    </w:rPr>
  </w:style>
  <w:style w:type="paragraph" w:customStyle="1" w:styleId="Tagline0">
    <w:name w:val="Tagline"/>
    <w:basedOn w:val="Normal"/>
    <w:link w:val="TaglineChar"/>
    <w:qFormat/>
    <w:rsid w:val="004417DD"/>
    <w:pPr>
      <w:spacing w:line="256" w:lineRule="auto"/>
    </w:pPr>
    <w:rPr>
      <w:b/>
      <w:sz w:val="26"/>
    </w:rPr>
  </w:style>
  <w:style w:type="paragraph" w:customStyle="1" w:styleId="StyleHeading3BlockLatinBodyCalibri">
    <w:name w:val="Style Heading 3Block + (Latin) +Body (Calibri)"/>
    <w:basedOn w:val="Heading3"/>
    <w:uiPriority w:val="99"/>
    <w:qFormat/>
    <w:rsid w:val="004417DD"/>
    <w:rPr>
      <w:caps/>
    </w:rPr>
  </w:style>
  <w:style w:type="paragraph" w:customStyle="1" w:styleId="StyleHeading4Tagheading2Heading2Char2CharHeading2Char1">
    <w:name w:val="Style Heading 4Tagheading 2Heading 2 Char2 CharHeading 2 Char1 ..."/>
    <w:basedOn w:val="Heading4"/>
    <w:rsid w:val="004417DD"/>
    <w:rPr>
      <w:iCs w:val="0"/>
    </w:rPr>
  </w:style>
  <w:style w:type="character" w:customStyle="1" w:styleId="StyleStyleBoldUnderlineIntenseEmphasisUnderlineStyleapple-s1">
    <w:name w:val="Style Style Bold UnderlineIntense EmphasisUnderlineStyleapple-s...1"/>
    <w:basedOn w:val="DefaultParagraphFont"/>
    <w:rsid w:val="004417DD"/>
    <w:rPr>
      <w:rFonts w:ascii="Garamond" w:hAnsi="Garamond"/>
      <w:b w:val="0"/>
      <w:bCs w:val="0"/>
      <w:sz w:val="24"/>
      <w:u w:val="single"/>
    </w:rPr>
  </w:style>
  <w:style w:type="character" w:customStyle="1" w:styleId="StyleEmphasisEvidenceMinimizedminimizedHighlightedtag2Size1">
    <w:name w:val="Style EmphasisEvidenceMinimizedminimizedHighlightedtag2Size 1..."/>
    <w:basedOn w:val="Emphasis"/>
    <w:rsid w:val="004417DD"/>
    <w:rPr>
      <w:rFonts w:ascii="Times New Roman" w:hAnsi="Times New Roman" w:cs="Calibri"/>
      <w:b/>
      <w:bCs/>
      <w:i w:val="0"/>
      <w:iCs w:val="0"/>
      <w:sz w:val="22"/>
      <w:u w:val="single"/>
      <w:bdr w:val="single" w:sz="18" w:space="0" w:color="auto"/>
    </w:rPr>
  </w:style>
  <w:style w:type="character" w:customStyle="1" w:styleId="arial11">
    <w:name w:val="arial_11"/>
    <w:basedOn w:val="DefaultParagraphFont"/>
    <w:rsid w:val="004417DD"/>
  </w:style>
  <w:style w:type="character" w:customStyle="1" w:styleId="articleauthor">
    <w:name w:val="articleauthor"/>
    <w:basedOn w:val="DefaultParagraphFont"/>
    <w:rsid w:val="004417DD"/>
  </w:style>
  <w:style w:type="character" w:customStyle="1" w:styleId="article-date">
    <w:name w:val="article-date"/>
    <w:basedOn w:val="DefaultParagraphFont"/>
    <w:rsid w:val="004417DD"/>
  </w:style>
  <w:style w:type="character" w:customStyle="1" w:styleId="bodysubtoc">
    <w:name w:val="bodysubtoc"/>
    <w:basedOn w:val="DefaultParagraphFont"/>
    <w:rsid w:val="004417DD"/>
  </w:style>
  <w:style w:type="character" w:customStyle="1" w:styleId="lefttitlesmaller">
    <w:name w:val="lefttitlesmaller"/>
    <w:basedOn w:val="DefaultParagraphFont"/>
    <w:rsid w:val="004417DD"/>
  </w:style>
  <w:style w:type="character" w:customStyle="1" w:styleId="mb">
    <w:name w:val="mb"/>
    <w:basedOn w:val="DefaultParagraphFont"/>
    <w:rsid w:val="004417DD"/>
  </w:style>
  <w:style w:type="character" w:customStyle="1" w:styleId="field-content">
    <w:name w:val="field-content"/>
    <w:basedOn w:val="DefaultParagraphFont"/>
    <w:rsid w:val="004417DD"/>
  </w:style>
  <w:style w:type="character" w:customStyle="1" w:styleId="submitted-date">
    <w:name w:val="submitted-date"/>
    <w:basedOn w:val="DefaultParagraphFont"/>
    <w:rsid w:val="004417DD"/>
  </w:style>
  <w:style w:type="character" w:customStyle="1" w:styleId="submitted-time">
    <w:name w:val="submitted-time"/>
    <w:basedOn w:val="DefaultParagraphFont"/>
    <w:rsid w:val="004417DD"/>
  </w:style>
  <w:style w:type="paragraph" w:customStyle="1" w:styleId="date-comments">
    <w:name w:val="date-comments"/>
    <w:basedOn w:val="Normal"/>
    <w:uiPriority w:val="99"/>
    <w:qFormat/>
    <w:rsid w:val="004417DD"/>
    <w:pPr>
      <w:spacing w:before="100" w:beforeAutospacing="1" w:after="100" w:afterAutospacing="1"/>
    </w:pPr>
    <w:rPr>
      <w:rFonts w:ascii="Times" w:hAnsi="Times"/>
      <w:szCs w:val="20"/>
    </w:rPr>
  </w:style>
  <w:style w:type="paragraph" w:customStyle="1" w:styleId="Pa8">
    <w:name w:val="Pa8"/>
    <w:basedOn w:val="Default"/>
    <w:next w:val="Default"/>
    <w:qFormat/>
    <w:rsid w:val="004417DD"/>
    <w:pPr>
      <w:spacing w:line="181" w:lineRule="atLeast"/>
    </w:pPr>
    <w:rPr>
      <w:rFonts w:ascii="Sabon LT Std" w:eastAsia="MS Mincho" w:hAnsi="Sabon LT Std"/>
      <w:color w:val="auto"/>
      <w:sz w:val="20"/>
    </w:rPr>
  </w:style>
  <w:style w:type="character" w:customStyle="1" w:styleId="A2">
    <w:name w:val="A2"/>
    <w:uiPriority w:val="99"/>
    <w:rsid w:val="004417DD"/>
    <w:rPr>
      <w:rFonts w:cs="Sabon LT Std"/>
      <w:color w:val="000000"/>
      <w:sz w:val="15"/>
      <w:szCs w:val="15"/>
    </w:rPr>
  </w:style>
  <w:style w:type="paragraph" w:customStyle="1" w:styleId="Pa15">
    <w:name w:val="Pa15"/>
    <w:basedOn w:val="Default"/>
    <w:next w:val="Default"/>
    <w:uiPriority w:val="99"/>
    <w:qFormat/>
    <w:rsid w:val="004417DD"/>
    <w:pPr>
      <w:spacing w:line="241" w:lineRule="atLeast"/>
    </w:pPr>
    <w:rPr>
      <w:rFonts w:ascii="Sabon LT Std" w:eastAsia="MS Mincho" w:hAnsi="Sabon LT Std"/>
      <w:color w:val="auto"/>
      <w:sz w:val="20"/>
    </w:rPr>
  </w:style>
  <w:style w:type="character" w:customStyle="1" w:styleId="searchword">
    <w:name w:val="searchword"/>
    <w:basedOn w:val="DefaultParagraphFont"/>
    <w:rsid w:val="004417DD"/>
  </w:style>
  <w:style w:type="character" w:customStyle="1" w:styleId="meta-prep">
    <w:name w:val="meta-prep"/>
    <w:basedOn w:val="DefaultParagraphFont"/>
    <w:rsid w:val="004417DD"/>
  </w:style>
  <w:style w:type="character" w:customStyle="1" w:styleId="entry-date">
    <w:name w:val="entry-date"/>
    <w:basedOn w:val="DefaultParagraphFont"/>
    <w:rsid w:val="004417DD"/>
  </w:style>
  <w:style w:type="paragraph" w:customStyle="1" w:styleId="Shrink6">
    <w:name w:val="Shrink 6"/>
    <w:basedOn w:val="Normal"/>
    <w:uiPriority w:val="99"/>
    <w:qFormat/>
    <w:rsid w:val="004417DD"/>
    <w:rPr>
      <w:rFonts w:eastAsia="Calibri"/>
      <w:sz w:val="12"/>
    </w:rPr>
  </w:style>
  <w:style w:type="paragraph" w:customStyle="1" w:styleId="HeaderCharCharCharCharCharCharCharCha">
    <w:name w:val="Header Char Char Char Char Char Char Char Cha"/>
    <w:aliases w:val="Char Char Char Cha"/>
    <w:basedOn w:val="Normal"/>
    <w:qFormat/>
    <w:rsid w:val="004417DD"/>
    <w:pPr>
      <w:spacing w:before="100" w:beforeAutospacing="1" w:after="100" w:afterAutospacing="1"/>
    </w:pPr>
    <w:rPr>
      <w:rFonts w:eastAsia="Times New Roman"/>
    </w:rPr>
  </w:style>
  <w:style w:type="character" w:customStyle="1" w:styleId="CiteReal0">
    <w:name w:val="CiteReal"/>
    <w:uiPriority w:val="1"/>
    <w:qFormat/>
    <w:rsid w:val="004417DD"/>
    <w:rPr>
      <w:rFonts w:ascii="Arial" w:hAnsi="Arial"/>
      <w:b/>
      <w:sz w:val="24"/>
      <w:u w:val="single"/>
    </w:rPr>
  </w:style>
  <w:style w:type="paragraph" w:customStyle="1" w:styleId="10ptfont">
    <w:name w:val="10pt font"/>
    <w:basedOn w:val="Normal"/>
    <w:link w:val="10ptfontChar"/>
    <w:autoRedefine/>
    <w:qFormat/>
    <w:rsid w:val="004417DD"/>
    <w:rPr>
      <w:rFonts w:eastAsia="Times New Roman"/>
    </w:rPr>
  </w:style>
  <w:style w:type="character" w:customStyle="1" w:styleId="10ptfontChar">
    <w:name w:val="10pt font Char"/>
    <w:link w:val="10ptfont"/>
    <w:rsid w:val="004417DD"/>
    <w:rPr>
      <w:rFonts w:ascii="Georgia" w:eastAsia="Times New Roman" w:hAnsi="Georgia"/>
      <w:sz w:val="20"/>
    </w:rPr>
  </w:style>
  <w:style w:type="character" w:customStyle="1" w:styleId="HIGHLIGHT1">
    <w:name w:val="HIGHLIGHT"/>
    <w:uiPriority w:val="1"/>
    <w:qFormat/>
    <w:rsid w:val="004417DD"/>
    <w:rPr>
      <w:rFonts w:ascii="Calibri" w:hAnsi="Calibri"/>
      <w:b/>
      <w:bCs/>
      <w:sz w:val="24"/>
      <w:u w:val="single"/>
      <w:bdr w:val="none" w:sz="0" w:space="0" w:color="auto"/>
      <w:shd w:val="clear" w:color="auto" w:fill="B3423F"/>
    </w:rPr>
  </w:style>
  <w:style w:type="character" w:customStyle="1" w:styleId="StyleUnderlineCharChar9ptBold">
    <w:name w:val="Style Underline Char Char + 9 pt Bold"/>
    <w:rsid w:val="004417DD"/>
    <w:rPr>
      <w:rFonts w:ascii="Times New Roman" w:hAnsi="Times New Roman" w:cs="Times New Roman" w:hint="default"/>
      <w:b/>
      <w:bCs/>
      <w:sz w:val="20"/>
      <w:szCs w:val="24"/>
      <w:u w:val="single"/>
      <w:lang w:val="en-US" w:eastAsia="en-US" w:bidi="ar-SA"/>
    </w:rPr>
  </w:style>
  <w:style w:type="paragraph" w:customStyle="1" w:styleId="western">
    <w:name w:val="western"/>
    <w:basedOn w:val="Normal"/>
    <w:qFormat/>
    <w:rsid w:val="004417DD"/>
    <w:pPr>
      <w:suppressAutoHyphens/>
      <w:spacing w:before="280" w:after="280"/>
    </w:pPr>
    <w:rPr>
      <w:color w:val="000000"/>
    </w:rPr>
  </w:style>
  <w:style w:type="character" w:customStyle="1" w:styleId="StyleIntenseReferenceGaramond">
    <w:name w:val="Style Intense Reference + Garamond"/>
    <w:rsid w:val="004417DD"/>
    <w:rPr>
      <w:rFonts w:ascii="Garamond" w:hAnsi="Garamond"/>
      <w:bCs/>
      <w:color w:val="auto"/>
      <w:spacing w:val="5"/>
      <w:sz w:val="20"/>
      <w:u w:val="single"/>
    </w:rPr>
  </w:style>
  <w:style w:type="character" w:customStyle="1" w:styleId="StyleIntenseReferenceGaramondBold">
    <w:name w:val="Style Intense Reference + Garamond Bold"/>
    <w:rsid w:val="004417DD"/>
    <w:rPr>
      <w:rFonts w:ascii="Garamond" w:hAnsi="Garamond"/>
      <w:b/>
      <w:bCs/>
      <w:color w:val="auto"/>
      <w:spacing w:val="5"/>
      <w:sz w:val="20"/>
      <w:u w:val="single"/>
    </w:rPr>
  </w:style>
  <w:style w:type="character" w:customStyle="1" w:styleId="newstime">
    <w:name w:val="newstime"/>
    <w:basedOn w:val="DefaultParagraphFont"/>
    <w:rsid w:val="004417DD"/>
  </w:style>
  <w:style w:type="character" w:customStyle="1" w:styleId="IntenseReference1">
    <w:name w:val="Intense Reference1"/>
    <w:qFormat/>
    <w:rsid w:val="004417DD"/>
    <w:rPr>
      <w:rFonts w:ascii="Arial" w:hAnsi="Arial"/>
      <w:bCs/>
      <w:color w:val="auto"/>
      <w:spacing w:val="5"/>
      <w:sz w:val="20"/>
      <w:u w:val="thick"/>
    </w:rPr>
  </w:style>
  <w:style w:type="character" w:customStyle="1" w:styleId="StyleHeading2CharHeading2CharCharCharCharCharCharCharT">
    <w:name w:val="Style Heading 2 CharHeading 2 Char Char Char Char Char Char CharT..."/>
    <w:rsid w:val="004417DD"/>
    <w:rPr>
      <w:rFonts w:ascii="Garamond" w:hAnsi="Garamond"/>
      <w:b/>
      <w:sz w:val="24"/>
      <w:szCs w:val="26"/>
      <w:bdr w:val="none" w:sz="0" w:space="0" w:color="auto"/>
      <w:shd w:val="clear" w:color="auto" w:fill="FFFF00"/>
    </w:rPr>
  </w:style>
  <w:style w:type="character" w:customStyle="1" w:styleId="ilad1">
    <w:name w:val="il_ad1"/>
    <w:rsid w:val="004417DD"/>
    <w:rPr>
      <w:vanish/>
      <w:webHidden w:val="0"/>
      <w:color w:val="000000"/>
      <w:u w:val="single"/>
      <w:specVanish/>
    </w:rPr>
  </w:style>
  <w:style w:type="character" w:customStyle="1" w:styleId="ThickUnderlineCharChar">
    <w:name w:val="Thick Underline Char Char"/>
    <w:rsid w:val="004417DD"/>
    <w:rPr>
      <w:sz w:val="24"/>
      <w:szCs w:val="24"/>
      <w:u w:val="thick"/>
      <w:lang w:val="en-US" w:eastAsia="en-US" w:bidi="ar-SA"/>
    </w:rPr>
  </w:style>
  <w:style w:type="character" w:customStyle="1" w:styleId="Underline21">
    <w:name w:val="Underline 2"/>
    <w:basedOn w:val="DefaultParagraphFont"/>
    <w:uiPriority w:val="1"/>
    <w:qFormat/>
    <w:rsid w:val="004417DD"/>
    <w:rPr>
      <w:b/>
      <w:u w:val="single"/>
    </w:rPr>
  </w:style>
  <w:style w:type="paragraph" w:customStyle="1" w:styleId="first">
    <w:name w:val="first"/>
    <w:basedOn w:val="Normal"/>
    <w:qFormat/>
    <w:rsid w:val="004417DD"/>
    <w:pPr>
      <w:spacing w:before="100" w:beforeAutospacing="1" w:after="100" w:afterAutospacing="1"/>
    </w:pPr>
    <w:rPr>
      <w:rFonts w:eastAsia="Times New Roman"/>
      <w:sz w:val="24"/>
    </w:rPr>
  </w:style>
  <w:style w:type="character" w:customStyle="1" w:styleId="tx">
    <w:name w:val="tx"/>
    <w:basedOn w:val="DefaultParagraphFont"/>
    <w:rsid w:val="004417DD"/>
  </w:style>
  <w:style w:type="character" w:customStyle="1" w:styleId="oneclick-link">
    <w:name w:val="oneclick-link"/>
    <w:basedOn w:val="DefaultParagraphFont"/>
    <w:rsid w:val="004417DD"/>
  </w:style>
  <w:style w:type="paragraph" w:customStyle="1" w:styleId="StyleHeading4TagsmalltextBigcardbodyNormalTagNotBold">
    <w:name w:val="Style Heading 4Tagsmall textBig cardbodyNormal Tag + Not Bold"/>
    <w:basedOn w:val="Heading4"/>
    <w:qFormat/>
    <w:rsid w:val="004417DD"/>
    <w:rPr>
      <w:bCs/>
    </w:rPr>
  </w:style>
  <w:style w:type="character" w:customStyle="1" w:styleId="BlockHeadingsCharCharChar">
    <w:name w:val="Block Headings Char Char Char"/>
    <w:locked/>
    <w:rsid w:val="004417DD"/>
  </w:style>
  <w:style w:type="paragraph" w:customStyle="1" w:styleId="BlockHeadingsCharChar">
    <w:name w:val="Block Headings Char Char"/>
    <w:basedOn w:val="Normal"/>
    <w:qFormat/>
    <w:rsid w:val="004417DD"/>
  </w:style>
  <w:style w:type="character" w:customStyle="1" w:styleId="CitesCharCharCharChar">
    <w:name w:val="Cites Char Char Char Char"/>
    <w:locked/>
    <w:rsid w:val="004417DD"/>
  </w:style>
  <w:style w:type="character" w:customStyle="1" w:styleId="TagsChar1CharChar">
    <w:name w:val="Tags Char1 Char Char"/>
    <w:locked/>
    <w:rsid w:val="004417DD"/>
  </w:style>
  <w:style w:type="paragraph" w:customStyle="1" w:styleId="TagsChar1Char">
    <w:name w:val="Tags Char1 Char"/>
    <w:basedOn w:val="Normal"/>
    <w:qFormat/>
    <w:rsid w:val="004417DD"/>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locked/>
    <w:rsid w:val="004417DD"/>
  </w:style>
  <w:style w:type="paragraph" w:customStyle="1" w:styleId="CardsFont12ptCharChar1Char">
    <w:name w:val="Cards + Font: 12 pt Char Char1 Char"/>
    <w:aliases w:val="Thick Underline Char Char Char,Cards + Font: 12 pt Char Char Char Char Char Char,Cards + Font: 12 pt Char Char Char Char Char Char Char Char Char Char"/>
    <w:basedOn w:val="Normal"/>
    <w:uiPriority w:val="99"/>
    <w:qFormat/>
    <w:rsid w:val="004417DD"/>
  </w:style>
  <w:style w:type="character" w:customStyle="1" w:styleId="CardsFont6ptCharCharChar">
    <w:name w:val="Cards + Font: 6 pt Char Char Char"/>
    <w:locked/>
    <w:rsid w:val="004417DD"/>
  </w:style>
  <w:style w:type="character" w:customStyle="1" w:styleId="CardsUnderlineChar">
    <w:name w:val="Cards + Underline Char"/>
    <w:locked/>
    <w:rsid w:val="004417DD"/>
  </w:style>
  <w:style w:type="paragraph" w:customStyle="1" w:styleId="CardsUnderline">
    <w:name w:val="Cards + Underline"/>
    <w:basedOn w:val="Normal"/>
    <w:next w:val="Style3"/>
    <w:qFormat/>
    <w:rsid w:val="004417DD"/>
  </w:style>
  <w:style w:type="paragraph" w:customStyle="1" w:styleId="StyleNormalWebNormalWebChar1CharNormalWebCharCharC">
    <w:name w:val="Style Normal (Web)Normal (Web) Char1 CharNormal (Web) Char Char C..."/>
    <w:basedOn w:val="Title"/>
    <w:qFormat/>
    <w:rsid w:val="004417DD"/>
    <w:pPr>
      <w:pBdr>
        <w:bottom w:val="none" w:sz="0" w:space="0" w:color="auto"/>
      </w:pBdr>
      <w:spacing w:after="0"/>
      <w:contextualSpacing w:val="0"/>
    </w:pPr>
    <w:rPr>
      <w:rFonts w:ascii="Georgia" w:hAnsi="Georgia"/>
      <w:sz w:val="22"/>
      <w:u w:val="none"/>
    </w:rPr>
  </w:style>
  <w:style w:type="paragraph" w:customStyle="1" w:styleId="Reference">
    <w:name w:val="Reference"/>
    <w:qFormat/>
    <w:rsid w:val="004417DD"/>
    <w:pPr>
      <w:spacing w:after="200" w:line="276" w:lineRule="auto"/>
    </w:pPr>
  </w:style>
  <w:style w:type="paragraph" w:customStyle="1" w:styleId="StyleHeading2Heading2Char2CharHeading2Char1CharCharHead">
    <w:name w:val="Style Heading 2Heading 2 Char2 CharHeading 2 Char1 Char CharHead..."/>
    <w:basedOn w:val="Heading2"/>
    <w:qFormat/>
    <w:rsid w:val="004417DD"/>
    <w:rPr>
      <w:bCs/>
      <w:caps/>
    </w:rPr>
  </w:style>
  <w:style w:type="paragraph" w:customStyle="1" w:styleId="Blocktitle3">
    <w:name w:val="Block title"/>
    <w:basedOn w:val="Heading1"/>
    <w:next w:val="Debate-EmphasizedText-F5"/>
    <w:autoRedefine/>
    <w:qFormat/>
    <w:rsid w:val="004417DD"/>
    <w:rPr>
      <w:bCs/>
      <w:caps/>
    </w:rPr>
  </w:style>
  <w:style w:type="paragraph" w:customStyle="1" w:styleId="SmallCite">
    <w:name w:val="Small Cite"/>
    <w:basedOn w:val="Normal"/>
    <w:next w:val="BlockHeading1"/>
    <w:qFormat/>
    <w:rsid w:val="004417DD"/>
  </w:style>
  <w:style w:type="paragraph" w:customStyle="1" w:styleId="links1">
    <w:name w:val="links1"/>
    <w:basedOn w:val="Normal"/>
    <w:qFormat/>
    <w:rsid w:val="004417DD"/>
  </w:style>
  <w:style w:type="paragraph" w:customStyle="1" w:styleId="endtext">
    <w:name w:val="endtext"/>
    <w:basedOn w:val="Normal"/>
    <w:next w:val="CardTag"/>
    <w:qFormat/>
    <w:rsid w:val="004417DD"/>
  </w:style>
  <w:style w:type="paragraph" w:customStyle="1" w:styleId="g">
    <w:name w:val="g"/>
    <w:basedOn w:val="Normal"/>
    <w:next w:val="Paste"/>
    <w:qFormat/>
    <w:rsid w:val="004417DD"/>
  </w:style>
  <w:style w:type="paragraph" w:customStyle="1" w:styleId="Repeatheader">
    <w:name w:val="Repeat header"/>
    <w:basedOn w:val="Normal"/>
    <w:next w:val="noindent"/>
    <w:autoRedefine/>
    <w:qFormat/>
    <w:rsid w:val="004417DD"/>
  </w:style>
  <w:style w:type="paragraph" w:customStyle="1" w:styleId="StyleCardNotUnderlined8pt">
    <w:name w:val="Style Card Not Underlined + 8 pt"/>
    <w:basedOn w:val="Debate-CardTextUnderlined-F3"/>
    <w:next w:val="endtext"/>
    <w:qFormat/>
    <w:rsid w:val="004417DD"/>
    <w:pPr>
      <w:spacing w:line="240" w:lineRule="auto"/>
      <w:contextualSpacing w:val="0"/>
    </w:pPr>
    <w:rPr>
      <w:sz w:val="22"/>
      <w:u w:val="none"/>
    </w:rPr>
  </w:style>
  <w:style w:type="paragraph" w:customStyle="1" w:styleId="CardNotUnderlined3">
    <w:name w:val="Card Not Underlined 3"/>
    <w:basedOn w:val="Debate-CardTextUnderlined-F3"/>
    <w:qFormat/>
    <w:rsid w:val="004417DD"/>
    <w:pPr>
      <w:spacing w:line="240" w:lineRule="auto"/>
      <w:contextualSpacing w:val="0"/>
    </w:pPr>
    <w:rPr>
      <w:sz w:val="22"/>
      <w:u w:val="none"/>
    </w:rPr>
  </w:style>
  <w:style w:type="paragraph" w:customStyle="1" w:styleId="CardNotUnderlinedFinal">
    <w:name w:val="Card Not Underlined Final"/>
    <w:next w:val="g"/>
    <w:qFormat/>
    <w:rsid w:val="004417DD"/>
  </w:style>
  <w:style w:type="paragraph" w:customStyle="1" w:styleId="Numbering">
    <w:name w:val="Numbering"/>
    <w:basedOn w:val="Normal"/>
    <w:next w:val="Normal"/>
    <w:qFormat/>
    <w:rsid w:val="004417DD"/>
  </w:style>
  <w:style w:type="paragraph" w:customStyle="1" w:styleId="Un-IndexedHeading">
    <w:name w:val="Un-Indexed Heading"/>
    <w:basedOn w:val="Heading1"/>
    <w:next w:val="Normal"/>
    <w:qFormat/>
    <w:rsid w:val="004417DD"/>
    <w:rPr>
      <w:bCs/>
      <w:caps/>
    </w:rPr>
  </w:style>
  <w:style w:type="paragraph" w:customStyle="1" w:styleId="Circle">
    <w:name w:val="Circle"/>
    <w:basedOn w:val="Normal"/>
    <w:next w:val="Normal"/>
    <w:qFormat/>
    <w:rsid w:val="004417DD"/>
  </w:style>
  <w:style w:type="paragraph" w:customStyle="1" w:styleId="PageHeader">
    <w:name w:val="Page Header"/>
    <w:basedOn w:val="Normal"/>
    <w:next w:val="CardNotUnderlined3"/>
    <w:link w:val="PageHeaderChar"/>
    <w:qFormat/>
    <w:rsid w:val="004417DD"/>
  </w:style>
  <w:style w:type="paragraph" w:customStyle="1" w:styleId="IndentedLettering">
    <w:name w:val="Indented Lettering"/>
    <w:basedOn w:val="Small"/>
    <w:next w:val="Normal"/>
    <w:qFormat/>
    <w:rsid w:val="004417DD"/>
    <w:pPr>
      <w:spacing w:after="0" w:line="240" w:lineRule="auto"/>
    </w:pPr>
    <w:rPr>
      <w:rFonts w:eastAsiaTheme="minorHAnsi"/>
      <w:color w:val="auto"/>
      <w:sz w:val="22"/>
    </w:rPr>
  </w:style>
  <w:style w:type="paragraph" w:customStyle="1" w:styleId="Lettering">
    <w:name w:val="Lettering"/>
    <w:basedOn w:val="Small"/>
    <w:next w:val="Normal"/>
    <w:qFormat/>
    <w:rsid w:val="004417DD"/>
    <w:pPr>
      <w:spacing w:after="0" w:line="240" w:lineRule="auto"/>
    </w:pPr>
    <w:rPr>
      <w:rFonts w:eastAsiaTheme="minorHAnsi"/>
      <w:color w:val="auto"/>
      <w:sz w:val="22"/>
    </w:rPr>
  </w:style>
  <w:style w:type="paragraph" w:customStyle="1" w:styleId="FileName">
    <w:name w:val="File Name"/>
    <w:basedOn w:val="Normal"/>
    <w:next w:val="Normal"/>
    <w:qFormat/>
    <w:rsid w:val="004417DD"/>
  </w:style>
  <w:style w:type="paragraph" w:customStyle="1" w:styleId="Pagination">
    <w:name w:val="Pagination"/>
    <w:basedOn w:val="Normal"/>
    <w:next w:val="Normal"/>
    <w:qFormat/>
    <w:rsid w:val="004417DD"/>
  </w:style>
  <w:style w:type="paragraph" w:customStyle="1" w:styleId="IndentedNumbering">
    <w:name w:val="Indented Numbering"/>
    <w:basedOn w:val="CardNotUnderlinedFinal"/>
    <w:next w:val="Normal"/>
    <w:qFormat/>
    <w:rsid w:val="004417DD"/>
  </w:style>
  <w:style w:type="paragraph" w:customStyle="1" w:styleId="CardContinued1">
    <w:name w:val="Card Continued 1"/>
    <w:basedOn w:val="Normal"/>
    <w:next w:val="Normal"/>
    <w:qFormat/>
    <w:rsid w:val="004417DD"/>
  </w:style>
  <w:style w:type="paragraph" w:customStyle="1" w:styleId="CardContinued2">
    <w:name w:val="Card Continued 2"/>
    <w:basedOn w:val="Circle"/>
    <w:next w:val="Normal"/>
    <w:qFormat/>
    <w:rsid w:val="004417DD"/>
  </w:style>
  <w:style w:type="paragraph" w:customStyle="1" w:styleId="Clearformatting">
    <w:name w:val="Clear formatting"/>
    <w:basedOn w:val="Normal"/>
    <w:next w:val="IndentedLettering"/>
    <w:qFormat/>
    <w:rsid w:val="004417DD"/>
  </w:style>
  <w:style w:type="paragraph" w:customStyle="1" w:styleId="SmallCardText">
    <w:name w:val="Small Card Text"/>
    <w:basedOn w:val="Lettering"/>
    <w:next w:val="FileName"/>
    <w:qFormat/>
    <w:rsid w:val="004417DD"/>
  </w:style>
  <w:style w:type="paragraph" w:customStyle="1" w:styleId="TAGFONT">
    <w:name w:val="TAG FONT"/>
    <w:basedOn w:val="Normal"/>
    <w:next w:val="Pagination"/>
    <w:autoRedefine/>
    <w:qFormat/>
    <w:rsid w:val="004417DD"/>
  </w:style>
  <w:style w:type="paragraph" w:customStyle="1" w:styleId="8point">
    <w:name w:val="8 point"/>
    <w:basedOn w:val="Normal"/>
    <w:next w:val="fullstory"/>
    <w:qFormat/>
    <w:rsid w:val="004417DD"/>
  </w:style>
  <w:style w:type="paragraph" w:customStyle="1" w:styleId="citationunderline">
    <w:name w:val="citation/underline"/>
    <w:autoRedefine/>
    <w:qFormat/>
    <w:rsid w:val="004417DD"/>
    <w:pPr>
      <w:spacing w:after="200" w:line="276" w:lineRule="auto"/>
    </w:pPr>
  </w:style>
  <w:style w:type="paragraph" w:customStyle="1" w:styleId="Style60">
    <w:name w:val="Style 6"/>
    <w:next w:val="8point"/>
    <w:qFormat/>
    <w:rsid w:val="004417DD"/>
    <w:pPr>
      <w:spacing w:after="200" w:line="276" w:lineRule="auto"/>
    </w:pPr>
  </w:style>
  <w:style w:type="character" w:customStyle="1" w:styleId="DateCitesAuthorCharChar">
    <w:name w:val="DateCitesAuthor Char Char"/>
    <w:locked/>
    <w:rsid w:val="004417DD"/>
  </w:style>
  <w:style w:type="paragraph" w:customStyle="1" w:styleId="DateCitesAuthorChar">
    <w:name w:val="DateCitesAuthor Char"/>
    <w:basedOn w:val="Normal"/>
    <w:next w:val="Minimize"/>
    <w:qFormat/>
    <w:rsid w:val="004417DD"/>
  </w:style>
  <w:style w:type="paragraph" w:customStyle="1" w:styleId="articlebodynormaltext">
    <w:name w:val="articlebody_normaltext"/>
    <w:basedOn w:val="Normal"/>
    <w:next w:val="Citation-Complete"/>
    <w:qFormat/>
    <w:rsid w:val="004417DD"/>
  </w:style>
  <w:style w:type="paragraph" w:customStyle="1" w:styleId="targetcaption">
    <w:name w:val="targetcaption"/>
    <w:basedOn w:val="Normal"/>
    <w:next w:val="2909F619802848F09E01365C32F34654"/>
    <w:qFormat/>
    <w:rsid w:val="004417DD"/>
  </w:style>
  <w:style w:type="paragraph" w:customStyle="1" w:styleId="Index">
    <w:name w:val="Index"/>
    <w:basedOn w:val="Normal"/>
    <w:next w:val="western"/>
    <w:qFormat/>
    <w:rsid w:val="004417DD"/>
  </w:style>
  <w:style w:type="paragraph" w:customStyle="1" w:styleId="boldness">
    <w:name w:val="boldness"/>
    <w:basedOn w:val="Normal"/>
    <w:next w:val="TagCite"/>
    <w:qFormat/>
    <w:rsid w:val="004417DD"/>
  </w:style>
  <w:style w:type="character" w:customStyle="1" w:styleId="UnderlineCardChar0">
    <w:name w:val="UnderlineCard Char"/>
    <w:locked/>
    <w:rsid w:val="004417DD"/>
  </w:style>
  <w:style w:type="paragraph" w:customStyle="1" w:styleId="UnderlineCard0">
    <w:name w:val="UnderlineCard"/>
    <w:basedOn w:val="Heading4"/>
    <w:next w:val="CM6"/>
    <w:qFormat/>
    <w:rsid w:val="004417DD"/>
    <w:rPr>
      <w:bCs/>
    </w:rPr>
  </w:style>
  <w:style w:type="paragraph" w:customStyle="1" w:styleId="CM21">
    <w:name w:val="CM21"/>
    <w:basedOn w:val="Normal"/>
    <w:uiPriority w:val="99"/>
    <w:qFormat/>
    <w:rsid w:val="004417DD"/>
  </w:style>
  <w:style w:type="paragraph" w:customStyle="1" w:styleId="Pa10">
    <w:name w:val="Pa10"/>
    <w:basedOn w:val="Normal"/>
    <w:uiPriority w:val="99"/>
    <w:qFormat/>
    <w:rsid w:val="004417DD"/>
  </w:style>
  <w:style w:type="paragraph" w:customStyle="1" w:styleId="Pa31">
    <w:name w:val="Pa3+1"/>
    <w:basedOn w:val="Normal"/>
    <w:uiPriority w:val="99"/>
    <w:qFormat/>
    <w:rsid w:val="004417DD"/>
  </w:style>
  <w:style w:type="paragraph" w:customStyle="1" w:styleId="Pa1">
    <w:name w:val="Pa1"/>
    <w:basedOn w:val="Normal"/>
    <w:uiPriority w:val="99"/>
    <w:qFormat/>
    <w:rsid w:val="004417DD"/>
  </w:style>
  <w:style w:type="character" w:customStyle="1" w:styleId="CardUpSize-LightChar">
    <w:name w:val="CardUpSize - Light Char"/>
    <w:basedOn w:val="DefaultParagraphFont"/>
    <w:locked/>
    <w:rsid w:val="004417DD"/>
  </w:style>
  <w:style w:type="paragraph" w:customStyle="1" w:styleId="CardUpSize-Light">
    <w:name w:val="CardUpSize - Light"/>
    <w:basedOn w:val="Normal"/>
    <w:next w:val="Pa2"/>
    <w:qFormat/>
    <w:rsid w:val="004417DD"/>
  </w:style>
  <w:style w:type="character" w:customStyle="1" w:styleId="CiteCardUpSize-HeavyChar">
    <w:name w:val="Cite // CardUpSize - Heavy Char"/>
    <w:basedOn w:val="DefaultParagraphFont"/>
    <w:locked/>
    <w:rsid w:val="004417DD"/>
  </w:style>
  <w:style w:type="paragraph" w:customStyle="1" w:styleId="CiteCardUpSize-Heavy">
    <w:name w:val="Cite // CardUpSize - Heavy"/>
    <w:basedOn w:val="Normal"/>
    <w:next w:val="H4Tag"/>
    <w:qFormat/>
    <w:rsid w:val="004417DD"/>
  </w:style>
  <w:style w:type="character" w:customStyle="1" w:styleId="UnderlineCharCharCharCharCharCharCharChar">
    <w:name w:val="Underline Char Char Char Char Char Char Char Char"/>
    <w:basedOn w:val="DefaultParagraphFont"/>
    <w:locked/>
    <w:rsid w:val="004417DD"/>
  </w:style>
  <w:style w:type="paragraph" w:customStyle="1" w:styleId="UnderlineCharCharCharCharCharCharChar">
    <w:name w:val="Underline Char Char Char Char Char Char Char"/>
    <w:basedOn w:val="Normal"/>
    <w:qFormat/>
    <w:rsid w:val="004417DD"/>
  </w:style>
  <w:style w:type="character" w:customStyle="1" w:styleId="SmalltextCharCharCharChar0">
    <w:name w:val="Small text Char Char Char Char"/>
    <w:basedOn w:val="DefaultParagraphFont"/>
    <w:locked/>
    <w:rsid w:val="004417DD"/>
  </w:style>
  <w:style w:type="paragraph" w:customStyle="1" w:styleId="SmalltextCharCharChar0">
    <w:name w:val="Small text Char Char Char"/>
    <w:basedOn w:val="Normal"/>
    <w:qFormat/>
    <w:rsid w:val="004417DD"/>
  </w:style>
  <w:style w:type="paragraph" w:customStyle="1" w:styleId="Textbody">
    <w:name w:val="Text body"/>
    <w:basedOn w:val="SmalltextCharCharChar0"/>
    <w:next w:val="WW-Default"/>
    <w:qFormat/>
    <w:rsid w:val="004417DD"/>
  </w:style>
  <w:style w:type="paragraph" w:customStyle="1" w:styleId="Default1">
    <w:name w:val="Default1"/>
    <w:basedOn w:val="Normal"/>
    <w:uiPriority w:val="99"/>
    <w:qFormat/>
    <w:rsid w:val="004417DD"/>
  </w:style>
  <w:style w:type="paragraph" w:customStyle="1" w:styleId="NFAPWPheader">
    <w:name w:val="NFAP WP header"/>
    <w:basedOn w:val="Normal"/>
    <w:uiPriority w:val="99"/>
    <w:qFormat/>
    <w:rsid w:val="004417DD"/>
  </w:style>
  <w:style w:type="character" w:customStyle="1" w:styleId="CiteCharCharChar">
    <w:name w:val="Cite Char Char Char"/>
    <w:locked/>
    <w:rsid w:val="004417DD"/>
  </w:style>
  <w:style w:type="paragraph" w:customStyle="1" w:styleId="CiteCharChar">
    <w:name w:val="Cite Char Char"/>
    <w:basedOn w:val="Normal"/>
    <w:next w:val="Normal"/>
    <w:qFormat/>
    <w:rsid w:val="004417DD"/>
  </w:style>
  <w:style w:type="paragraph" w:customStyle="1" w:styleId="CiteCardCharChar">
    <w:name w:val="Cite_Card Char Char"/>
    <w:autoRedefine/>
    <w:uiPriority w:val="99"/>
    <w:qFormat/>
    <w:rsid w:val="004417DD"/>
    <w:pPr>
      <w:spacing w:after="200" w:line="276" w:lineRule="auto"/>
    </w:pPr>
  </w:style>
  <w:style w:type="character" w:customStyle="1" w:styleId="CiteCardCharCharCharChar">
    <w:name w:val="Cite_Card Char Char Char Char"/>
    <w:locked/>
    <w:rsid w:val="004417DD"/>
  </w:style>
  <w:style w:type="paragraph" w:customStyle="1" w:styleId="CiteCardCharCharChar">
    <w:name w:val="Cite_Card Char Char Char"/>
    <w:qFormat/>
    <w:rsid w:val="004417DD"/>
    <w:pPr>
      <w:spacing w:after="200" w:line="276" w:lineRule="auto"/>
    </w:pPr>
  </w:style>
  <w:style w:type="paragraph" w:customStyle="1" w:styleId="heading">
    <w:name w:val="heading"/>
    <w:basedOn w:val="Normal"/>
    <w:qFormat/>
    <w:rsid w:val="004417DD"/>
  </w:style>
  <w:style w:type="character" w:customStyle="1" w:styleId="LittleChar">
    <w:name w:val="Little Char"/>
    <w:locked/>
    <w:rsid w:val="004417DD"/>
  </w:style>
  <w:style w:type="character" w:customStyle="1" w:styleId="DebateHeaderChar">
    <w:name w:val="Debate Header Char"/>
    <w:locked/>
    <w:rsid w:val="004417DD"/>
  </w:style>
  <w:style w:type="character" w:customStyle="1" w:styleId="UnhighlightedChar">
    <w:name w:val="Unhighlighted Char"/>
    <w:locked/>
    <w:rsid w:val="004417DD"/>
  </w:style>
  <w:style w:type="paragraph" w:customStyle="1" w:styleId="Unhighlighted">
    <w:name w:val="Unhighlighted"/>
    <w:basedOn w:val="Normal"/>
    <w:next w:val="TagCite2"/>
    <w:autoRedefine/>
    <w:qFormat/>
    <w:rsid w:val="004417DD"/>
  </w:style>
  <w:style w:type="character" w:customStyle="1" w:styleId="StylecardUnderlineChar">
    <w:name w:val="Style card + Underline Char"/>
    <w:locked/>
    <w:rsid w:val="004417DD"/>
  </w:style>
  <w:style w:type="paragraph" w:customStyle="1" w:styleId="StylecardUnderline">
    <w:name w:val="Style card + Underline"/>
    <w:basedOn w:val="CiteSpacing"/>
    <w:next w:val="Unhighlighted"/>
    <w:qFormat/>
    <w:rsid w:val="004417DD"/>
  </w:style>
  <w:style w:type="paragraph" w:customStyle="1" w:styleId="TagF3">
    <w:name w:val="Tag (F3)"/>
    <w:qFormat/>
    <w:rsid w:val="004417DD"/>
    <w:pPr>
      <w:spacing w:after="200" w:line="276" w:lineRule="auto"/>
    </w:pPr>
  </w:style>
  <w:style w:type="paragraph" w:customStyle="1" w:styleId="style14">
    <w:name w:val="style14"/>
    <w:basedOn w:val="Normal"/>
    <w:next w:val="cites"/>
    <w:qFormat/>
    <w:rsid w:val="004417DD"/>
  </w:style>
  <w:style w:type="paragraph" w:customStyle="1" w:styleId="CardTagCite1Char">
    <w:name w:val="Card Tag + Cite #1 Char"/>
    <w:basedOn w:val="Normal"/>
    <w:qFormat/>
    <w:rsid w:val="004417DD"/>
  </w:style>
  <w:style w:type="paragraph" w:customStyle="1" w:styleId="articlebody">
    <w:name w:val="articlebody"/>
    <w:basedOn w:val="Normal"/>
    <w:next w:val="i1"/>
    <w:qFormat/>
    <w:rsid w:val="004417DD"/>
  </w:style>
  <w:style w:type="character" w:customStyle="1" w:styleId="CiteCardCharCharCharCharCharCharCharChar">
    <w:name w:val="Cite_Card Char Char Char Char Char Char Char Char"/>
    <w:locked/>
    <w:rsid w:val="004417DD"/>
  </w:style>
  <w:style w:type="paragraph" w:customStyle="1" w:styleId="CiteCardCharCharCharCharCharCharChar">
    <w:name w:val="Cite_Card Char Char Char Char Char Char Char"/>
    <w:next w:val="CardTagCite1Char"/>
    <w:autoRedefine/>
    <w:qFormat/>
    <w:rsid w:val="004417DD"/>
    <w:pPr>
      <w:spacing w:after="200" w:line="276" w:lineRule="auto"/>
    </w:pPr>
  </w:style>
  <w:style w:type="paragraph" w:customStyle="1" w:styleId="foldie">
    <w:name w:val="foldie"/>
    <w:next w:val="HotRoute0"/>
    <w:qFormat/>
    <w:rsid w:val="004417DD"/>
  </w:style>
  <w:style w:type="paragraph" w:customStyle="1" w:styleId="billtextsection">
    <w:name w:val="bill_text_section"/>
    <w:basedOn w:val="Normal"/>
    <w:next w:val="articlebody"/>
    <w:qFormat/>
    <w:rsid w:val="004417DD"/>
  </w:style>
  <w:style w:type="character" w:customStyle="1" w:styleId="CiteNormalChar">
    <w:name w:val="Cite Normal Char"/>
    <w:locked/>
    <w:rsid w:val="004417DD"/>
  </w:style>
  <w:style w:type="paragraph" w:customStyle="1" w:styleId="StyleNormalWeb10pt">
    <w:name w:val="Style Normal (Web) + 10 pt"/>
    <w:basedOn w:val="Title"/>
    <w:next w:val="Boldunderline1"/>
    <w:uiPriority w:val="99"/>
    <w:qFormat/>
    <w:rsid w:val="004417DD"/>
    <w:pPr>
      <w:pBdr>
        <w:bottom w:val="none" w:sz="0" w:space="0" w:color="auto"/>
      </w:pBdr>
      <w:spacing w:after="0"/>
      <w:contextualSpacing w:val="0"/>
    </w:pPr>
    <w:rPr>
      <w:rFonts w:ascii="Georgia" w:hAnsi="Georgia"/>
      <w:sz w:val="22"/>
      <w:u w:val="none"/>
    </w:rPr>
  </w:style>
  <w:style w:type="character" w:customStyle="1" w:styleId="cardChar2">
    <w:name w:val="%card Char"/>
    <w:locked/>
    <w:rsid w:val="004417DD"/>
  </w:style>
  <w:style w:type="paragraph" w:customStyle="1" w:styleId="card2">
    <w:name w:val="%card"/>
    <w:basedOn w:val="Normal"/>
    <w:next w:val="BLOCKTITLE0"/>
    <w:qFormat/>
    <w:rsid w:val="004417DD"/>
  </w:style>
  <w:style w:type="paragraph" w:customStyle="1" w:styleId="p1">
    <w:name w:val="p1"/>
    <w:basedOn w:val="Normal"/>
    <w:next w:val="BlockHeadings"/>
    <w:qFormat/>
    <w:rsid w:val="004417DD"/>
  </w:style>
  <w:style w:type="character" w:customStyle="1" w:styleId="UnunderlinedTextChar">
    <w:name w:val="Ununderlined Text Char"/>
    <w:locked/>
    <w:rsid w:val="004417DD"/>
  </w:style>
  <w:style w:type="paragraph" w:customStyle="1" w:styleId="UnunderlinedText">
    <w:name w:val="Ununderlined Text"/>
    <w:basedOn w:val="Normal"/>
    <w:next w:val="card2"/>
    <w:autoRedefine/>
    <w:qFormat/>
    <w:rsid w:val="004417DD"/>
  </w:style>
  <w:style w:type="character" w:customStyle="1" w:styleId="ReallyfuckingsmallCharCharCharChar">
    <w:name w:val="Really fucking small Char Char Char Char"/>
    <w:locked/>
    <w:rsid w:val="004417DD"/>
  </w:style>
  <w:style w:type="paragraph" w:customStyle="1" w:styleId="ReallyfuckingsmallCharCharChar">
    <w:name w:val="Really fucking small Char Char Char"/>
    <w:basedOn w:val="Normal"/>
    <w:next w:val="NoSpacing"/>
    <w:qFormat/>
    <w:rsid w:val="004417DD"/>
  </w:style>
  <w:style w:type="character" w:customStyle="1" w:styleId="CardDownx1Char">
    <w:name w:val="CardDown x1 Char"/>
    <w:locked/>
    <w:rsid w:val="004417DD"/>
  </w:style>
  <w:style w:type="paragraph" w:customStyle="1" w:styleId="CardDownx1">
    <w:name w:val="CardDown x1"/>
    <w:basedOn w:val="Normal"/>
    <w:next w:val="Regular"/>
    <w:qFormat/>
    <w:rsid w:val="004417DD"/>
  </w:style>
  <w:style w:type="paragraph" w:customStyle="1" w:styleId="CardDownx15">
    <w:name w:val="CardDown x1.5"/>
    <w:basedOn w:val="Normal"/>
    <w:qFormat/>
    <w:rsid w:val="004417DD"/>
  </w:style>
  <w:style w:type="paragraph" w:customStyle="1" w:styleId="CiteTag">
    <w:name w:val="Cite/Tag"/>
    <w:basedOn w:val="Normal"/>
    <w:qFormat/>
    <w:rsid w:val="004417DD"/>
  </w:style>
  <w:style w:type="paragraph" w:customStyle="1" w:styleId="Heading5SizeDown">
    <w:name w:val="Heading 5 Size Down"/>
    <w:basedOn w:val="Normal"/>
    <w:autoRedefine/>
    <w:qFormat/>
    <w:rsid w:val="004417DD"/>
  </w:style>
  <w:style w:type="character" w:customStyle="1" w:styleId="StyleStyleArialNarrow9ptLeft-075ArialNarrowChar">
    <w:name w:val="Style Style Arial Narrow 9 pt Left:  -0.75&quot; + Arial Narrow Char"/>
    <w:locked/>
    <w:rsid w:val="004417DD"/>
  </w:style>
  <w:style w:type="paragraph" w:customStyle="1" w:styleId="StyleStyleArialNarrow9ptLeft-075ArialNarrow">
    <w:name w:val="Style Style Arial Narrow 9 pt Left:  -0.75&quot; + Arial Narrow"/>
    <w:basedOn w:val="Normal"/>
    <w:next w:val="Heading5SizeDown"/>
    <w:qFormat/>
    <w:rsid w:val="004417DD"/>
  </w:style>
  <w:style w:type="character" w:customStyle="1" w:styleId="StyleStyleCardTextLeft-075Right0Char">
    <w:name w:val="Style Style Card Text + Left:  -0.75&quot; + Right:  0&quot; Char"/>
    <w:locked/>
    <w:rsid w:val="004417DD"/>
  </w:style>
  <w:style w:type="paragraph" w:customStyle="1" w:styleId="StyleStyleCardTextLeft-075Right0">
    <w:name w:val="Style Style Card Text + Left:  -0.75&quot; + Right:  0&quot;"/>
    <w:basedOn w:val="Normal"/>
    <w:next w:val="evidencetext"/>
    <w:autoRedefine/>
    <w:qFormat/>
    <w:rsid w:val="004417DD"/>
  </w:style>
  <w:style w:type="paragraph" w:customStyle="1" w:styleId="ecxmsonormal">
    <w:name w:val="ecxmsonormal"/>
    <w:basedOn w:val="Normal"/>
    <w:qFormat/>
    <w:rsid w:val="004417DD"/>
  </w:style>
  <w:style w:type="character" w:customStyle="1" w:styleId="DebateUnderlineBoldChar">
    <w:name w:val="Debate Underline Bold Char"/>
    <w:locked/>
    <w:rsid w:val="004417DD"/>
  </w:style>
  <w:style w:type="paragraph" w:customStyle="1" w:styleId="DebateUnderlineBold">
    <w:name w:val="Debate Underline Bold"/>
    <w:basedOn w:val="Cardtext4"/>
    <w:qFormat/>
    <w:rsid w:val="004417DD"/>
    <w:pPr>
      <w:widowControl/>
      <w:autoSpaceDE/>
      <w:autoSpaceDN/>
      <w:adjustRightInd/>
    </w:pPr>
    <w:rPr>
      <w:rFonts w:ascii="Georgia" w:hAnsi="Georgia"/>
      <w:szCs w:val="22"/>
      <w:u w:val="none"/>
    </w:rPr>
  </w:style>
  <w:style w:type="character" w:customStyle="1" w:styleId="StyleArialNarrow12ptBoldLeft-075Char">
    <w:name w:val="Style Arial Narrow 12 pt Bold Left:  -0.75&quot; Char"/>
    <w:locked/>
    <w:rsid w:val="004417DD"/>
  </w:style>
  <w:style w:type="paragraph" w:customStyle="1" w:styleId="StyleArialNarrow12ptBoldLeft-075">
    <w:name w:val="Style Arial Narrow 12 pt Bold Left:  -0.75&quot;"/>
    <w:basedOn w:val="Normal"/>
    <w:next w:val="ecxmsonormal"/>
    <w:qFormat/>
    <w:rsid w:val="004417DD"/>
  </w:style>
  <w:style w:type="character" w:customStyle="1" w:styleId="StyleStyleevidencetextBorderSinglesolidlineAuto05Char">
    <w:name w:val="Style Style evidence text + Border: : (Single solid line Auto  0.5 ... Char"/>
    <w:locked/>
    <w:rsid w:val="004417DD"/>
  </w:style>
  <w:style w:type="paragraph" w:customStyle="1" w:styleId="StyleStyleevidencetextBorderSinglesolidlineAuto05">
    <w:name w:val="Style Style evidence text + Border: : (Single solid line Auto  0.5 ..."/>
    <w:basedOn w:val="Normal"/>
    <w:next w:val="DebateUnderlineBold"/>
    <w:qFormat/>
    <w:rsid w:val="004417DD"/>
  </w:style>
  <w:style w:type="paragraph" w:customStyle="1" w:styleId="CiteCharCharCharChar">
    <w:name w:val="Cite Char Char Char Char"/>
    <w:basedOn w:val="Normal"/>
    <w:next w:val="Normal"/>
    <w:qFormat/>
    <w:rsid w:val="004417DD"/>
  </w:style>
  <w:style w:type="character" w:customStyle="1" w:styleId="UnderliningCharChar1CharCharChar">
    <w:name w:val="Underlining Char Char1 Char Char Char"/>
    <w:locked/>
    <w:rsid w:val="004417DD"/>
  </w:style>
  <w:style w:type="paragraph" w:customStyle="1" w:styleId="UnderliningCharChar1CharChar">
    <w:name w:val="Underlining Char Char1 Char Char"/>
    <w:basedOn w:val="Normal"/>
    <w:next w:val="Normal"/>
    <w:qFormat/>
    <w:rsid w:val="004417DD"/>
  </w:style>
  <w:style w:type="paragraph" w:customStyle="1" w:styleId="CiteCharCharCharCharChar">
    <w:name w:val="Cite Char Char Char Char Char"/>
    <w:basedOn w:val="Normal"/>
    <w:next w:val="Normal"/>
    <w:qFormat/>
    <w:rsid w:val="004417DD"/>
  </w:style>
  <w:style w:type="character" w:customStyle="1" w:styleId="UnderliningCharCharChar">
    <w:name w:val="Underlining Char Char Char"/>
    <w:locked/>
    <w:rsid w:val="004417DD"/>
  </w:style>
  <w:style w:type="paragraph" w:customStyle="1" w:styleId="Style120">
    <w:name w:val="Style 12"/>
    <w:qFormat/>
    <w:rsid w:val="004417DD"/>
    <w:pPr>
      <w:spacing w:after="200" w:line="276" w:lineRule="auto"/>
    </w:pPr>
  </w:style>
  <w:style w:type="paragraph" w:customStyle="1" w:styleId="Style7">
    <w:name w:val="Style 7"/>
    <w:next w:val="CiteCharCharCharCharChar"/>
    <w:qFormat/>
    <w:rsid w:val="004417DD"/>
    <w:pPr>
      <w:spacing w:after="200" w:line="276" w:lineRule="auto"/>
    </w:pPr>
  </w:style>
  <w:style w:type="paragraph" w:customStyle="1" w:styleId="Style9">
    <w:name w:val="Style 9"/>
    <w:qFormat/>
    <w:rsid w:val="004417DD"/>
    <w:pPr>
      <w:spacing w:after="200" w:line="276" w:lineRule="auto"/>
    </w:pPr>
  </w:style>
  <w:style w:type="paragraph" w:customStyle="1" w:styleId="Emphasis3">
    <w:name w:val="Emphasis3"/>
    <w:qFormat/>
    <w:rsid w:val="004417DD"/>
    <w:pPr>
      <w:spacing w:after="200" w:line="276" w:lineRule="auto"/>
    </w:pPr>
  </w:style>
  <w:style w:type="paragraph" w:customStyle="1" w:styleId="formfldssel">
    <w:name w:val="formfldssel"/>
    <w:basedOn w:val="Normal"/>
    <w:qFormat/>
    <w:rsid w:val="004417DD"/>
  </w:style>
  <w:style w:type="paragraph" w:customStyle="1" w:styleId="hpleftlk">
    <w:name w:val="hpleftlk"/>
    <w:basedOn w:val="Normal"/>
    <w:next w:val="SmallCard"/>
    <w:qFormat/>
    <w:rsid w:val="004417DD"/>
  </w:style>
  <w:style w:type="paragraph" w:customStyle="1" w:styleId="lblu">
    <w:name w:val="lblu"/>
    <w:basedOn w:val="Normal"/>
    <w:next w:val="BreifTitle"/>
    <w:qFormat/>
    <w:rsid w:val="004417DD"/>
  </w:style>
  <w:style w:type="paragraph" w:customStyle="1" w:styleId="Underlinestyle1">
    <w:name w:val="Underlinestyle"/>
    <w:basedOn w:val="Normal"/>
    <w:next w:val="Normal10pt"/>
    <w:qFormat/>
    <w:rsid w:val="004417DD"/>
  </w:style>
  <w:style w:type="paragraph" w:customStyle="1" w:styleId="OffensiveLanguage">
    <w:name w:val="Offensive Language"/>
    <w:basedOn w:val="Normal"/>
    <w:next w:val="Normal"/>
    <w:qFormat/>
    <w:rsid w:val="004417DD"/>
  </w:style>
  <w:style w:type="paragraph" w:customStyle="1" w:styleId="clearformatting0">
    <w:name w:val="clear formatting"/>
    <w:basedOn w:val="Normal"/>
    <w:next w:val="Style40"/>
    <w:qFormat/>
    <w:rsid w:val="004417DD"/>
  </w:style>
  <w:style w:type="paragraph" w:customStyle="1" w:styleId="Style18">
    <w:name w:val="Style 18"/>
    <w:next w:val="CM10"/>
    <w:uiPriority w:val="99"/>
    <w:qFormat/>
    <w:rsid w:val="004417DD"/>
    <w:pPr>
      <w:spacing w:after="200" w:line="276" w:lineRule="auto"/>
    </w:pPr>
  </w:style>
  <w:style w:type="paragraph" w:customStyle="1" w:styleId="formfld">
    <w:name w:val="formfld"/>
    <w:basedOn w:val="Normal"/>
    <w:next w:val="OffensiveLanguage"/>
    <w:qFormat/>
    <w:rsid w:val="004417DD"/>
  </w:style>
  <w:style w:type="character" w:styleId="BookTitle">
    <w:name w:val="Book Title"/>
    <w:basedOn w:val="DefaultParagraphFont"/>
    <w:qFormat/>
    <w:rsid w:val="004417DD"/>
    <w:rPr>
      <w:b/>
      <w:bCs/>
      <w:i/>
      <w:iCs/>
      <w:spacing w:val="5"/>
    </w:rPr>
  </w:style>
  <w:style w:type="character" w:customStyle="1" w:styleId="sup1">
    <w:name w:val="sup1"/>
    <w:rsid w:val="004417DD"/>
  </w:style>
  <w:style w:type="character" w:customStyle="1" w:styleId="pgnum1">
    <w:name w:val="pgnum1"/>
    <w:rsid w:val="004417DD"/>
  </w:style>
  <w:style w:type="character" w:customStyle="1" w:styleId="apple">
    <w:name w:val="apple"/>
    <w:rsid w:val="004417DD"/>
  </w:style>
  <w:style w:type="character" w:customStyle="1" w:styleId="inhoud">
    <w:name w:val="inhoud"/>
    <w:rsid w:val="004417DD"/>
  </w:style>
  <w:style w:type="character" w:customStyle="1" w:styleId="Cites-AuthorDate">
    <w:name w:val="Cites-Author/Date"/>
    <w:qFormat/>
    <w:rsid w:val="004417DD"/>
  </w:style>
  <w:style w:type="character" w:customStyle="1" w:styleId="StyleCardtextChar10pt">
    <w:name w:val="Style Card text Char + 10 pt"/>
    <w:rsid w:val="004417DD"/>
  </w:style>
  <w:style w:type="character" w:customStyle="1" w:styleId="smcaps">
    <w:name w:val="smcaps"/>
    <w:rsid w:val="004417DD"/>
  </w:style>
  <w:style w:type="character" w:customStyle="1" w:styleId="Style1Char2">
    <w:name w:val="Style1 Char2"/>
    <w:rsid w:val="004417DD"/>
  </w:style>
  <w:style w:type="character" w:customStyle="1" w:styleId="inside-head1">
    <w:name w:val="inside-head1"/>
    <w:rsid w:val="004417DD"/>
  </w:style>
  <w:style w:type="character" w:customStyle="1" w:styleId="datestamp1">
    <w:name w:val="datestamp1"/>
    <w:rsid w:val="004417DD"/>
  </w:style>
  <w:style w:type="character" w:customStyle="1" w:styleId="pagetools1">
    <w:name w:val="pagetools1"/>
    <w:rsid w:val="004417DD"/>
  </w:style>
  <w:style w:type="character" w:customStyle="1" w:styleId="smallredtext">
    <w:name w:val="smallredtext"/>
    <w:rsid w:val="004417DD"/>
  </w:style>
  <w:style w:type="character" w:customStyle="1" w:styleId="storyheading31">
    <w:name w:val="storyheading31"/>
    <w:rsid w:val="004417DD"/>
  </w:style>
  <w:style w:type="character" w:customStyle="1" w:styleId="storydeck31">
    <w:name w:val="storydeck31"/>
    <w:rsid w:val="004417DD"/>
  </w:style>
  <w:style w:type="character" w:customStyle="1" w:styleId="subtitle10">
    <w:name w:val="subtitle1"/>
    <w:rsid w:val="004417DD"/>
  </w:style>
  <w:style w:type="character" w:customStyle="1" w:styleId="clsbiolink">
    <w:name w:val="clsbiolink"/>
    <w:rsid w:val="004417DD"/>
  </w:style>
  <w:style w:type="character" w:customStyle="1" w:styleId="clssmaller">
    <w:name w:val="clssmaller"/>
    <w:rsid w:val="004417DD"/>
  </w:style>
  <w:style w:type="character" w:customStyle="1" w:styleId="sm1">
    <w:name w:val="sm1"/>
    <w:rsid w:val="004417DD"/>
  </w:style>
  <w:style w:type="character" w:customStyle="1" w:styleId="noindentChar">
    <w:name w:val="noindent Char"/>
    <w:rsid w:val="004417DD"/>
  </w:style>
  <w:style w:type="character" w:customStyle="1" w:styleId="SmallChar1">
    <w:name w:val="Small Char1"/>
    <w:rsid w:val="004417DD"/>
  </w:style>
  <w:style w:type="character" w:customStyle="1" w:styleId="fullcite0">
    <w:name w:val="fullcite"/>
    <w:rsid w:val="004417DD"/>
  </w:style>
  <w:style w:type="character" w:customStyle="1" w:styleId="Style9ptThickunderline">
    <w:name w:val="Style 9 pt Thick underline"/>
    <w:rsid w:val="004417DD"/>
  </w:style>
  <w:style w:type="character" w:customStyle="1" w:styleId="CardNotUnderlinedChar">
    <w:name w:val="Card Not Underlined Char"/>
    <w:rsid w:val="004417DD"/>
  </w:style>
  <w:style w:type="character" w:customStyle="1" w:styleId="IndexHeadersCharChar">
    <w:name w:val="Index Headers Char Char"/>
    <w:rsid w:val="004417DD"/>
  </w:style>
  <w:style w:type="character" w:customStyle="1" w:styleId="CircleChar1">
    <w:name w:val="Circle Char1"/>
    <w:rsid w:val="004417DD"/>
  </w:style>
  <w:style w:type="character" w:customStyle="1" w:styleId="justify">
    <w:name w:val="justify"/>
    <w:rsid w:val="004417DD"/>
  </w:style>
  <w:style w:type="character" w:customStyle="1" w:styleId="SmallCardTextChar">
    <w:name w:val="Small Card Text Char"/>
    <w:rsid w:val="004417DD"/>
  </w:style>
  <w:style w:type="character" w:customStyle="1" w:styleId="tagChar30">
    <w:name w:val="tag Char3"/>
    <w:rsid w:val="004417DD"/>
  </w:style>
  <w:style w:type="character" w:customStyle="1" w:styleId="awtw">
    <w:name w:val="awtw"/>
    <w:rsid w:val="004417DD"/>
  </w:style>
  <w:style w:type="character" w:customStyle="1" w:styleId="ld3">
    <w:name w:val="ld3"/>
    <w:rsid w:val="004417DD"/>
  </w:style>
  <w:style w:type="character" w:customStyle="1" w:styleId="5Notunderlined">
    <w:name w:val="5 Not underlined"/>
    <w:rsid w:val="004417DD"/>
  </w:style>
  <w:style w:type="character" w:customStyle="1" w:styleId="externaledithide">
    <w:name w:val="external_edit_hide"/>
    <w:rsid w:val="004417DD"/>
  </w:style>
  <w:style w:type="character" w:customStyle="1" w:styleId="CharacterStyle20">
    <w:name w:val="Character Style 20"/>
    <w:rsid w:val="004417DD"/>
  </w:style>
  <w:style w:type="character" w:customStyle="1" w:styleId="A9">
    <w:name w:val="A9"/>
    <w:uiPriority w:val="99"/>
    <w:rsid w:val="004417DD"/>
  </w:style>
  <w:style w:type="character" w:customStyle="1" w:styleId="centerheadlines">
    <w:name w:val="centerheadlines"/>
    <w:rsid w:val="004417DD"/>
  </w:style>
  <w:style w:type="character" w:customStyle="1" w:styleId="datetime">
    <w:name w:val="datetime"/>
    <w:rsid w:val="004417DD"/>
  </w:style>
  <w:style w:type="character" w:customStyle="1" w:styleId="info">
    <w:name w:val="info"/>
    <w:rsid w:val="004417DD"/>
  </w:style>
  <w:style w:type="character" w:customStyle="1" w:styleId="datestory">
    <w:name w:val="datestory"/>
    <w:rsid w:val="004417DD"/>
  </w:style>
  <w:style w:type="character" w:customStyle="1" w:styleId="goohl1">
    <w:name w:val="goohl1"/>
    <w:rsid w:val="004417DD"/>
  </w:style>
  <w:style w:type="character" w:customStyle="1" w:styleId="StyleUnderlineBorderSinglesolidlineAuto05ptLinew">
    <w:name w:val="Style Underline Border: : (Single solid line Auto  0.5 pt Line w..."/>
    <w:basedOn w:val="DefaultParagraphFont"/>
    <w:rsid w:val="004417DD"/>
  </w:style>
  <w:style w:type="character" w:customStyle="1" w:styleId="citeschar10">
    <w:name w:val="citeschar1"/>
    <w:basedOn w:val="DefaultParagraphFont"/>
    <w:rsid w:val="004417DD"/>
  </w:style>
  <w:style w:type="character" w:customStyle="1" w:styleId="cardunderlinedchar1">
    <w:name w:val="cardunderlinedchar"/>
    <w:basedOn w:val="DefaultParagraphFont"/>
    <w:rsid w:val="004417DD"/>
  </w:style>
  <w:style w:type="character" w:customStyle="1" w:styleId="Style1CharCharChar">
    <w:name w:val="Style1 Char Char Char"/>
    <w:locked/>
    <w:rsid w:val="004417DD"/>
  </w:style>
  <w:style w:type="character" w:customStyle="1" w:styleId="provider">
    <w:name w:val="provider"/>
    <w:basedOn w:val="DefaultParagraphFont"/>
    <w:rsid w:val="004417DD"/>
  </w:style>
  <w:style w:type="character" w:customStyle="1" w:styleId="vitstorybyline">
    <w:name w:val="vitstorybyline"/>
    <w:rsid w:val="004417DD"/>
  </w:style>
  <w:style w:type="character" w:customStyle="1" w:styleId="yahoobuzzbadge-form">
    <w:name w:val="yahoobuzzbadge-form"/>
    <w:rsid w:val="004417DD"/>
  </w:style>
  <w:style w:type="character" w:customStyle="1" w:styleId="tickerlinx">
    <w:name w:val="tickerlinx"/>
    <w:rsid w:val="004417DD"/>
  </w:style>
  <w:style w:type="character" w:customStyle="1" w:styleId="post-author">
    <w:name w:val="post-author"/>
    <w:rsid w:val="004417DD"/>
  </w:style>
  <w:style w:type="character" w:customStyle="1" w:styleId="post-timestamp">
    <w:name w:val="post-timestamp"/>
    <w:rsid w:val="004417DD"/>
  </w:style>
  <w:style w:type="character" w:customStyle="1" w:styleId="mw-headline">
    <w:name w:val="mw-headline"/>
    <w:rsid w:val="004417DD"/>
  </w:style>
  <w:style w:type="character" w:customStyle="1" w:styleId="month">
    <w:name w:val="month"/>
    <w:rsid w:val="004417DD"/>
  </w:style>
  <w:style w:type="character" w:customStyle="1" w:styleId="texttitlebigred">
    <w:name w:val="texttitlebigred"/>
    <w:rsid w:val="004417DD"/>
  </w:style>
  <w:style w:type="character" w:customStyle="1" w:styleId="subtitles">
    <w:name w:val="subtitles"/>
    <w:rsid w:val="004417DD"/>
  </w:style>
  <w:style w:type="character" w:customStyle="1" w:styleId="CiteCardChar1">
    <w:name w:val="Cite_Card Char1"/>
    <w:rsid w:val="004417DD"/>
  </w:style>
  <w:style w:type="character" w:customStyle="1" w:styleId="ptitleinside">
    <w:name w:val="p_title_inside"/>
    <w:rsid w:val="004417DD"/>
  </w:style>
  <w:style w:type="character" w:customStyle="1" w:styleId="paramv">
    <w:name w:val="paramv"/>
    <w:rsid w:val="004417DD"/>
  </w:style>
  <w:style w:type="character" w:customStyle="1" w:styleId="symbol">
    <w:name w:val="symbol"/>
    <w:rsid w:val="004417DD"/>
  </w:style>
  <w:style w:type="character" w:customStyle="1" w:styleId="data">
    <w:name w:val="data"/>
    <w:rsid w:val="004417DD"/>
  </w:style>
  <w:style w:type="character" w:customStyle="1" w:styleId="pub-date">
    <w:name w:val="pub-date"/>
    <w:rsid w:val="004417DD"/>
  </w:style>
  <w:style w:type="character" w:customStyle="1" w:styleId="AuthorDateF4">
    <w:name w:val="Author Date (F4)"/>
    <w:rsid w:val="004417DD"/>
  </w:style>
  <w:style w:type="character" w:customStyle="1" w:styleId="BoldUnderlineF6">
    <w:name w:val="Bold Underline (F6)"/>
    <w:rsid w:val="004417DD"/>
  </w:style>
  <w:style w:type="character" w:customStyle="1" w:styleId="grouptext">
    <w:name w:val="group_text"/>
    <w:rsid w:val="004417DD"/>
  </w:style>
  <w:style w:type="character" w:customStyle="1" w:styleId="authors">
    <w:name w:val="authors"/>
    <w:rsid w:val="004417DD"/>
  </w:style>
  <w:style w:type="character" w:customStyle="1" w:styleId="StyleArial12ptBoldItalic">
    <w:name w:val="Style Arial 12 pt Bold Italic"/>
    <w:rsid w:val="004417DD"/>
  </w:style>
  <w:style w:type="character" w:customStyle="1" w:styleId="verdana12grey1">
    <w:name w:val="verdana12grey1"/>
    <w:rsid w:val="004417DD"/>
  </w:style>
  <w:style w:type="character" w:customStyle="1" w:styleId="verdana9grey1a">
    <w:name w:val="verdana9grey1a"/>
    <w:rsid w:val="004417DD"/>
  </w:style>
  <w:style w:type="character" w:customStyle="1" w:styleId="nn-twttr-share-btn">
    <w:name w:val="nn-twttr-share-btn"/>
    <w:rsid w:val="004417DD"/>
  </w:style>
  <w:style w:type="character" w:customStyle="1" w:styleId="count">
    <w:name w:val="count"/>
    <w:rsid w:val="004417DD"/>
  </w:style>
  <w:style w:type="character" w:customStyle="1" w:styleId="comment-count">
    <w:name w:val="comment-count"/>
    <w:rsid w:val="004417DD"/>
  </w:style>
  <w:style w:type="character" w:customStyle="1" w:styleId="comment-count-text">
    <w:name w:val="comment-count-text"/>
    <w:rsid w:val="004417DD"/>
  </w:style>
  <w:style w:type="character" w:customStyle="1" w:styleId="lightheader">
    <w:name w:val="lightheader"/>
    <w:rsid w:val="004417DD"/>
  </w:style>
  <w:style w:type="character" w:customStyle="1" w:styleId="CiteCardCharCharCharCharChar">
    <w:name w:val="Cite_Card Char Char Char Char Char"/>
    <w:rsid w:val="004417DD"/>
  </w:style>
  <w:style w:type="character" w:customStyle="1" w:styleId="CiteCardCharCharCharCharCharChar">
    <w:name w:val="Cite_Card Char Char Char Char Char Char"/>
    <w:rsid w:val="004417DD"/>
  </w:style>
  <w:style w:type="character" w:customStyle="1" w:styleId="yahoobuzzbadge">
    <w:name w:val="yahoobuzzbadge"/>
    <w:rsid w:val="004417DD"/>
  </w:style>
  <w:style w:type="character" w:customStyle="1" w:styleId="StrongEmphasis">
    <w:name w:val="Strong Emphasis"/>
    <w:rsid w:val="004417DD"/>
  </w:style>
  <w:style w:type="character" w:customStyle="1" w:styleId="article-articlebody">
    <w:name w:val="article-articlebody"/>
    <w:basedOn w:val="DefaultParagraphFont"/>
    <w:rsid w:val="004417DD"/>
  </w:style>
  <w:style w:type="character" w:customStyle="1" w:styleId="pageheader0">
    <w:name w:val="pageheader"/>
    <w:basedOn w:val="DefaultParagraphFont"/>
    <w:rsid w:val="004417DD"/>
  </w:style>
  <w:style w:type="character" w:customStyle="1" w:styleId="AuthorCharChar">
    <w:name w:val="Author Char Char"/>
    <w:rsid w:val="004417DD"/>
  </w:style>
  <w:style w:type="character" w:customStyle="1" w:styleId="smallchar0">
    <w:name w:val="smallchar"/>
    <w:basedOn w:val="DefaultParagraphFont"/>
    <w:rsid w:val="004417DD"/>
  </w:style>
  <w:style w:type="character" w:customStyle="1" w:styleId="Shortcite">
    <w:name w:val="Shortcite"/>
    <w:rsid w:val="004417DD"/>
  </w:style>
  <w:style w:type="character" w:customStyle="1" w:styleId="Longcite">
    <w:name w:val="Longcite"/>
    <w:rsid w:val="004417DD"/>
  </w:style>
  <w:style w:type="character" w:customStyle="1" w:styleId="address">
    <w:name w:val="address"/>
    <w:rsid w:val="004417DD"/>
  </w:style>
  <w:style w:type="character" w:customStyle="1" w:styleId="NormalizationChar">
    <w:name w:val="Normalization Char"/>
    <w:rsid w:val="004417DD"/>
  </w:style>
  <w:style w:type="character" w:customStyle="1" w:styleId="Shrinker">
    <w:name w:val="Shrinker"/>
    <w:rsid w:val="004417DD"/>
  </w:style>
  <w:style w:type="character" w:customStyle="1" w:styleId="heading2char2">
    <w:name w:val="heading2char"/>
    <w:basedOn w:val="DefaultParagraphFont"/>
    <w:rsid w:val="004417DD"/>
  </w:style>
  <w:style w:type="character" w:customStyle="1" w:styleId="heading3char1">
    <w:name w:val="heading3char1"/>
    <w:basedOn w:val="DefaultParagraphFont"/>
    <w:rsid w:val="004417DD"/>
  </w:style>
  <w:style w:type="character" w:customStyle="1" w:styleId="underlinea">
    <w:name w:val="underlinea"/>
    <w:basedOn w:val="DefaultParagraphFont"/>
    <w:rsid w:val="004417DD"/>
  </w:style>
  <w:style w:type="character" w:customStyle="1" w:styleId="StyleUnderlineChar9pt2">
    <w:name w:val="Style Underline Char + 9 pt2"/>
    <w:rsid w:val="004417DD"/>
  </w:style>
  <w:style w:type="character" w:customStyle="1" w:styleId="StyleUnderlineChar9ptBold1">
    <w:name w:val="Style Underline Char + 9 pt Bold1"/>
    <w:rsid w:val="004417DD"/>
  </w:style>
  <w:style w:type="character" w:customStyle="1" w:styleId="FontStyle329">
    <w:name w:val="Font Style329"/>
    <w:uiPriority w:val="99"/>
    <w:rsid w:val="004417DD"/>
  </w:style>
  <w:style w:type="character" w:customStyle="1" w:styleId="FontStyle232">
    <w:name w:val="Font Style232"/>
    <w:uiPriority w:val="99"/>
    <w:rsid w:val="004417DD"/>
  </w:style>
  <w:style w:type="character" w:customStyle="1" w:styleId="MicroTextCharChar">
    <w:name w:val="MicroText Char Char"/>
    <w:rsid w:val="004417DD"/>
  </w:style>
  <w:style w:type="character" w:customStyle="1" w:styleId="style61">
    <w:name w:val="style6"/>
    <w:rsid w:val="004417DD"/>
  </w:style>
  <w:style w:type="character" w:customStyle="1" w:styleId="Title2">
    <w:name w:val="Title2"/>
    <w:basedOn w:val="DefaultParagraphFont"/>
    <w:rsid w:val="004417DD"/>
  </w:style>
  <w:style w:type="character" w:customStyle="1" w:styleId="pmterms2">
    <w:name w:val="pmterms2"/>
    <w:basedOn w:val="DefaultParagraphFont"/>
    <w:rsid w:val="004417DD"/>
  </w:style>
  <w:style w:type="character" w:customStyle="1" w:styleId="BoldandUnderlineChar1Char2CharChar">
    <w:name w:val="Bold and Underline Char1 Char2 Char Char"/>
    <w:basedOn w:val="DefaultParagraphFont"/>
    <w:rsid w:val="004417DD"/>
  </w:style>
  <w:style w:type="character" w:customStyle="1" w:styleId="UnderlineChar1Char1">
    <w:name w:val="Underline Char1 Char1"/>
    <w:basedOn w:val="DefaultParagraphFont"/>
    <w:rsid w:val="004417DD"/>
  </w:style>
  <w:style w:type="character" w:customStyle="1" w:styleId="featurecontentgray1">
    <w:name w:val="featurecontentgray1"/>
    <w:basedOn w:val="DefaultParagraphFont"/>
    <w:rsid w:val="004417DD"/>
  </w:style>
  <w:style w:type="character" w:customStyle="1" w:styleId="CardCharCharChar0">
    <w:name w:val="Card Char Char Char"/>
    <w:basedOn w:val="DefaultParagraphFont"/>
    <w:rsid w:val="004417DD"/>
  </w:style>
  <w:style w:type="character" w:customStyle="1" w:styleId="big1">
    <w:name w:val="big1"/>
    <w:basedOn w:val="DefaultParagraphFont"/>
    <w:rsid w:val="004417DD"/>
  </w:style>
  <w:style w:type="character" w:customStyle="1" w:styleId="articletitle1">
    <w:name w:val="articletitle1"/>
    <w:basedOn w:val="DefaultParagraphFont"/>
    <w:rsid w:val="004417DD"/>
  </w:style>
  <w:style w:type="character" w:customStyle="1" w:styleId="prodgeneral">
    <w:name w:val="prodgeneral"/>
    <w:basedOn w:val="DefaultParagraphFont"/>
    <w:rsid w:val="004417DD"/>
  </w:style>
  <w:style w:type="character" w:customStyle="1" w:styleId="Style10pt">
    <w:name w:val="Style 10 pt"/>
    <w:basedOn w:val="DefaultParagraphFont"/>
    <w:rsid w:val="004417DD"/>
  </w:style>
  <w:style w:type="character" w:customStyle="1" w:styleId="StyleUnderlineChar0">
    <w:name w:val="Style Underline + Char"/>
    <w:basedOn w:val="DefaultParagraphFont"/>
    <w:rsid w:val="004417DD"/>
  </w:style>
  <w:style w:type="character" w:customStyle="1" w:styleId="highlightChar">
    <w:name w:val="highlight Char"/>
    <w:basedOn w:val="DefaultParagraphFont"/>
    <w:rsid w:val="004417DD"/>
  </w:style>
  <w:style w:type="character" w:customStyle="1" w:styleId="citeChar1">
    <w:name w:val="cite Char"/>
    <w:basedOn w:val="DefaultParagraphFont"/>
    <w:rsid w:val="004417DD"/>
  </w:style>
  <w:style w:type="character" w:customStyle="1" w:styleId="OffensiveLanguageChar">
    <w:name w:val="Offensive Language Char"/>
    <w:rsid w:val="004417DD"/>
  </w:style>
  <w:style w:type="character" w:customStyle="1" w:styleId="yellowfadeinnerspan">
    <w:name w:val="yellowfadeinnerspan"/>
    <w:rsid w:val="004417DD"/>
  </w:style>
  <w:style w:type="character" w:customStyle="1" w:styleId="ipa">
    <w:name w:val="ipa"/>
    <w:basedOn w:val="DefaultParagraphFont"/>
    <w:rsid w:val="004417DD"/>
  </w:style>
  <w:style w:type="table" w:customStyle="1" w:styleId="TableGrid1">
    <w:name w:val="Table Grid1"/>
    <w:basedOn w:val="TableNormal"/>
    <w:rsid w:val="004417DD"/>
    <w:pPr>
      <w:spacing w:after="200" w:line="276" w:lineRule="auto"/>
    </w:pPr>
    <w:tblPr/>
  </w:style>
  <w:style w:type="character" w:customStyle="1" w:styleId="StyleciteChar">
    <w:name w:val="Style cite + Char"/>
    <w:basedOn w:val="DefaultParagraphFont"/>
    <w:rsid w:val="004417DD"/>
  </w:style>
  <w:style w:type="character" w:customStyle="1" w:styleId="DebateUnderlinedChar">
    <w:name w:val="Debate Underlined Char"/>
    <w:locked/>
    <w:rsid w:val="004417DD"/>
  </w:style>
  <w:style w:type="paragraph" w:customStyle="1" w:styleId="DebateUnderlined">
    <w:name w:val="Debate Underlined"/>
    <w:basedOn w:val="Normal"/>
    <w:next w:val="about"/>
    <w:qFormat/>
    <w:rsid w:val="004417DD"/>
  </w:style>
  <w:style w:type="character" w:customStyle="1" w:styleId="Card10f2Char">
    <w:name w:val="Card.10.f2 Char"/>
    <w:locked/>
    <w:rsid w:val="004417DD"/>
  </w:style>
  <w:style w:type="paragraph" w:customStyle="1" w:styleId="Card10f2">
    <w:name w:val="Card.10.f2"/>
    <w:basedOn w:val="Normal"/>
    <w:next w:val="thumbnail"/>
    <w:autoRedefine/>
    <w:qFormat/>
    <w:rsid w:val="004417DD"/>
  </w:style>
  <w:style w:type="character" w:customStyle="1" w:styleId="Bodytext5">
    <w:name w:val="Body text_"/>
    <w:basedOn w:val="DefaultParagraphFont"/>
    <w:locked/>
    <w:rsid w:val="004417DD"/>
    <w:rPr>
      <w:shd w:val="clear" w:color="auto" w:fill="FFFFFF"/>
    </w:rPr>
  </w:style>
  <w:style w:type="paragraph" w:customStyle="1" w:styleId="BodyText50">
    <w:name w:val="Body Text5"/>
    <w:basedOn w:val="Normal"/>
    <w:next w:val="wallacepara"/>
    <w:qFormat/>
    <w:rsid w:val="004417DD"/>
  </w:style>
  <w:style w:type="paragraph" w:customStyle="1" w:styleId="user">
    <w:name w:val="user"/>
    <w:basedOn w:val="Normal"/>
    <w:next w:val="morelink"/>
    <w:uiPriority w:val="99"/>
    <w:qFormat/>
    <w:rsid w:val="004417DD"/>
  </w:style>
  <w:style w:type="paragraph" w:customStyle="1" w:styleId="about">
    <w:name w:val="about"/>
    <w:basedOn w:val="Normal"/>
    <w:next w:val="audiolink"/>
    <w:uiPriority w:val="99"/>
    <w:qFormat/>
    <w:rsid w:val="004417DD"/>
  </w:style>
  <w:style w:type="paragraph" w:customStyle="1" w:styleId="t6">
    <w:name w:val="t6"/>
    <w:basedOn w:val="Normal"/>
    <w:next w:val="nav1"/>
    <w:uiPriority w:val="99"/>
    <w:qFormat/>
    <w:rsid w:val="004417DD"/>
  </w:style>
  <w:style w:type="paragraph" w:customStyle="1" w:styleId="thumbnail">
    <w:name w:val="thumbnail"/>
    <w:basedOn w:val="Normal"/>
    <w:next w:val="nav2"/>
    <w:uiPriority w:val="99"/>
    <w:qFormat/>
    <w:rsid w:val="004417DD"/>
  </w:style>
  <w:style w:type="paragraph" w:customStyle="1" w:styleId="stand-first-alone">
    <w:name w:val="stand-first-alone"/>
    <w:basedOn w:val="Normal"/>
    <w:next w:val="Pa0"/>
    <w:uiPriority w:val="99"/>
    <w:qFormat/>
    <w:rsid w:val="004417DD"/>
  </w:style>
  <w:style w:type="paragraph" w:customStyle="1" w:styleId="wallacepara">
    <w:name w:val="wallacepara"/>
    <w:basedOn w:val="Normal"/>
    <w:next w:val="CM45"/>
    <w:uiPriority w:val="99"/>
    <w:qFormat/>
    <w:rsid w:val="004417DD"/>
  </w:style>
  <w:style w:type="paragraph" w:customStyle="1" w:styleId="morelink">
    <w:name w:val="morelink"/>
    <w:basedOn w:val="Normal"/>
    <w:next w:val="CM46"/>
    <w:uiPriority w:val="99"/>
    <w:qFormat/>
    <w:rsid w:val="004417DD"/>
  </w:style>
  <w:style w:type="paragraph" w:customStyle="1" w:styleId="audiolink">
    <w:name w:val="audiolink"/>
    <w:basedOn w:val="Normal"/>
    <w:next w:val="F4-NormalText"/>
    <w:uiPriority w:val="99"/>
    <w:qFormat/>
    <w:rsid w:val="004417DD"/>
  </w:style>
  <w:style w:type="paragraph" w:customStyle="1" w:styleId="titlestyle1">
    <w:name w:val="titlestyle1"/>
    <w:basedOn w:val="Normal"/>
    <w:next w:val="FullText"/>
    <w:uiPriority w:val="99"/>
    <w:qFormat/>
    <w:rsid w:val="004417DD"/>
  </w:style>
  <w:style w:type="paragraph" w:customStyle="1" w:styleId="nav1">
    <w:name w:val="nav1"/>
    <w:basedOn w:val="Normal"/>
    <w:next w:val="TagLine"/>
    <w:uiPriority w:val="99"/>
    <w:qFormat/>
    <w:rsid w:val="004417DD"/>
  </w:style>
  <w:style w:type="paragraph" w:customStyle="1" w:styleId="nav2">
    <w:name w:val="nav2"/>
    <w:basedOn w:val="Normal"/>
    <w:uiPriority w:val="99"/>
    <w:qFormat/>
    <w:rsid w:val="004417DD"/>
  </w:style>
  <w:style w:type="paragraph" w:customStyle="1" w:styleId="Pa0">
    <w:name w:val="Pa0"/>
    <w:basedOn w:val="Normal"/>
    <w:qFormat/>
    <w:rsid w:val="004417DD"/>
  </w:style>
  <w:style w:type="paragraph" w:customStyle="1" w:styleId="CM45">
    <w:name w:val="CM45"/>
    <w:basedOn w:val="Normal"/>
    <w:uiPriority w:val="99"/>
    <w:qFormat/>
    <w:rsid w:val="004417DD"/>
  </w:style>
  <w:style w:type="paragraph" w:customStyle="1" w:styleId="CM46">
    <w:name w:val="CM46"/>
    <w:basedOn w:val="Normal"/>
    <w:uiPriority w:val="99"/>
    <w:qFormat/>
    <w:rsid w:val="004417DD"/>
  </w:style>
  <w:style w:type="character" w:customStyle="1" w:styleId="Heading18">
    <w:name w:val="Heading #18_"/>
    <w:basedOn w:val="DefaultParagraphFont"/>
    <w:locked/>
    <w:rsid w:val="004417DD"/>
  </w:style>
  <w:style w:type="paragraph" w:customStyle="1" w:styleId="Heading180">
    <w:name w:val="Heading #18"/>
    <w:basedOn w:val="Normal"/>
    <w:qFormat/>
    <w:rsid w:val="004417DD"/>
  </w:style>
  <w:style w:type="character" w:customStyle="1" w:styleId="Picturecaption2">
    <w:name w:val="Picture caption (2)_"/>
    <w:basedOn w:val="DefaultParagraphFont"/>
    <w:locked/>
    <w:rsid w:val="004417DD"/>
  </w:style>
  <w:style w:type="paragraph" w:customStyle="1" w:styleId="Picturecaption20">
    <w:name w:val="Picture caption (2)"/>
    <w:basedOn w:val="Normal"/>
    <w:qFormat/>
    <w:rsid w:val="004417DD"/>
  </w:style>
  <w:style w:type="character" w:customStyle="1" w:styleId="Picturecaption">
    <w:name w:val="Picture caption_"/>
    <w:basedOn w:val="DefaultParagraphFont"/>
    <w:locked/>
    <w:rsid w:val="004417DD"/>
  </w:style>
  <w:style w:type="paragraph" w:customStyle="1" w:styleId="Picturecaption0">
    <w:name w:val="Picture caption"/>
    <w:basedOn w:val="Normal"/>
    <w:qFormat/>
    <w:rsid w:val="004417DD"/>
  </w:style>
  <w:style w:type="character" w:customStyle="1" w:styleId="Bodytext31">
    <w:name w:val="Body text (31)_"/>
    <w:basedOn w:val="DefaultParagraphFont"/>
    <w:locked/>
    <w:rsid w:val="004417DD"/>
  </w:style>
  <w:style w:type="paragraph" w:customStyle="1" w:styleId="Bodytext310">
    <w:name w:val="Body text (31)"/>
    <w:basedOn w:val="Normal"/>
    <w:qFormat/>
    <w:rsid w:val="004417DD"/>
  </w:style>
  <w:style w:type="character" w:customStyle="1" w:styleId="Heading22">
    <w:name w:val="Heading #22_"/>
    <w:basedOn w:val="DefaultParagraphFont"/>
    <w:locked/>
    <w:rsid w:val="004417DD"/>
  </w:style>
  <w:style w:type="paragraph" w:customStyle="1" w:styleId="Heading220">
    <w:name w:val="Heading #22"/>
    <w:basedOn w:val="Normal"/>
    <w:qFormat/>
    <w:rsid w:val="004417DD"/>
  </w:style>
  <w:style w:type="character" w:customStyle="1" w:styleId="Bodytext131">
    <w:name w:val="Body text (131)_"/>
    <w:basedOn w:val="DefaultParagraphFont"/>
    <w:locked/>
    <w:rsid w:val="004417DD"/>
  </w:style>
  <w:style w:type="paragraph" w:customStyle="1" w:styleId="Bodytext1310">
    <w:name w:val="Body text (131)"/>
    <w:basedOn w:val="Normal"/>
    <w:qFormat/>
    <w:rsid w:val="004417DD"/>
  </w:style>
  <w:style w:type="character" w:customStyle="1" w:styleId="Bodytext140">
    <w:name w:val="Body text (140)_"/>
    <w:basedOn w:val="DefaultParagraphFont"/>
    <w:locked/>
    <w:rsid w:val="004417DD"/>
  </w:style>
  <w:style w:type="paragraph" w:customStyle="1" w:styleId="Bodytext1400">
    <w:name w:val="Body text (140)"/>
    <w:basedOn w:val="Normal"/>
    <w:qFormat/>
    <w:rsid w:val="004417DD"/>
  </w:style>
  <w:style w:type="character" w:customStyle="1" w:styleId="Bodytext141">
    <w:name w:val="Body text (141)_"/>
    <w:basedOn w:val="DefaultParagraphFont"/>
    <w:locked/>
    <w:rsid w:val="004417DD"/>
  </w:style>
  <w:style w:type="paragraph" w:customStyle="1" w:styleId="Bodytext1410">
    <w:name w:val="Body text (141)"/>
    <w:basedOn w:val="Normal"/>
    <w:qFormat/>
    <w:rsid w:val="004417DD"/>
  </w:style>
  <w:style w:type="character" w:customStyle="1" w:styleId="Tableofcontents20">
    <w:name w:val="Table of contents (20)_"/>
    <w:basedOn w:val="DefaultParagraphFont"/>
    <w:locked/>
    <w:rsid w:val="004417DD"/>
  </w:style>
  <w:style w:type="paragraph" w:customStyle="1" w:styleId="Tableofcontents200">
    <w:name w:val="Table of contents (20)"/>
    <w:basedOn w:val="Normal"/>
    <w:qFormat/>
    <w:rsid w:val="004417DD"/>
  </w:style>
  <w:style w:type="character" w:customStyle="1" w:styleId="Tableofcontents21">
    <w:name w:val="Table of contents (21)_"/>
    <w:basedOn w:val="DefaultParagraphFont"/>
    <w:locked/>
    <w:rsid w:val="004417DD"/>
  </w:style>
  <w:style w:type="paragraph" w:customStyle="1" w:styleId="Tableofcontents210">
    <w:name w:val="Table of contents (21)"/>
    <w:basedOn w:val="Normal"/>
    <w:qFormat/>
    <w:rsid w:val="004417DD"/>
  </w:style>
  <w:style w:type="character" w:customStyle="1" w:styleId="Tableofcontents22">
    <w:name w:val="Table of contents (22)_"/>
    <w:basedOn w:val="DefaultParagraphFont"/>
    <w:locked/>
    <w:rsid w:val="004417DD"/>
  </w:style>
  <w:style w:type="paragraph" w:customStyle="1" w:styleId="Tableofcontents220">
    <w:name w:val="Table of contents (22)"/>
    <w:basedOn w:val="Normal"/>
    <w:qFormat/>
    <w:rsid w:val="004417DD"/>
  </w:style>
  <w:style w:type="character" w:customStyle="1" w:styleId="Bodytext142">
    <w:name w:val="Body text (142)_"/>
    <w:basedOn w:val="DefaultParagraphFont"/>
    <w:locked/>
    <w:rsid w:val="004417DD"/>
  </w:style>
  <w:style w:type="paragraph" w:customStyle="1" w:styleId="Bodytext1420">
    <w:name w:val="Body text (142)"/>
    <w:basedOn w:val="Normal"/>
    <w:qFormat/>
    <w:rsid w:val="004417DD"/>
  </w:style>
  <w:style w:type="character" w:customStyle="1" w:styleId="Bodytext143">
    <w:name w:val="Body text (143)_"/>
    <w:basedOn w:val="DefaultParagraphFont"/>
    <w:locked/>
    <w:rsid w:val="004417DD"/>
  </w:style>
  <w:style w:type="paragraph" w:customStyle="1" w:styleId="Bodytext1430">
    <w:name w:val="Body text (143)"/>
    <w:basedOn w:val="Normal"/>
    <w:qFormat/>
    <w:rsid w:val="004417DD"/>
  </w:style>
  <w:style w:type="character" w:customStyle="1" w:styleId="Bodytext144Exact">
    <w:name w:val="Body text (144) Exact"/>
    <w:basedOn w:val="DefaultParagraphFont"/>
    <w:locked/>
    <w:rsid w:val="004417DD"/>
  </w:style>
  <w:style w:type="paragraph" w:customStyle="1" w:styleId="Bodytext144">
    <w:name w:val="Body text (144)"/>
    <w:basedOn w:val="Normal"/>
    <w:qFormat/>
    <w:rsid w:val="004417DD"/>
  </w:style>
  <w:style w:type="character" w:customStyle="1" w:styleId="Bodytext145Exact">
    <w:name w:val="Body text (145) Exact"/>
    <w:basedOn w:val="DefaultParagraphFont"/>
    <w:locked/>
    <w:rsid w:val="004417DD"/>
  </w:style>
  <w:style w:type="paragraph" w:customStyle="1" w:styleId="Bodytext145">
    <w:name w:val="Body text (145)"/>
    <w:basedOn w:val="Normal"/>
    <w:qFormat/>
    <w:rsid w:val="004417DD"/>
  </w:style>
  <w:style w:type="character" w:customStyle="1" w:styleId="Bodytext146">
    <w:name w:val="Body text (146)_"/>
    <w:basedOn w:val="DefaultParagraphFont"/>
    <w:locked/>
    <w:rsid w:val="004417DD"/>
  </w:style>
  <w:style w:type="paragraph" w:customStyle="1" w:styleId="Bodytext1460">
    <w:name w:val="Body text (146)"/>
    <w:basedOn w:val="Normal"/>
    <w:qFormat/>
    <w:rsid w:val="004417DD"/>
  </w:style>
  <w:style w:type="character" w:customStyle="1" w:styleId="Heading230">
    <w:name w:val="Heading #23_"/>
    <w:basedOn w:val="DefaultParagraphFont"/>
    <w:locked/>
    <w:rsid w:val="004417DD"/>
  </w:style>
  <w:style w:type="paragraph" w:customStyle="1" w:styleId="Heading231">
    <w:name w:val="Heading #23"/>
    <w:basedOn w:val="Normal"/>
    <w:qFormat/>
    <w:rsid w:val="004417DD"/>
  </w:style>
  <w:style w:type="character" w:customStyle="1" w:styleId="Picturecaption36">
    <w:name w:val="Picture caption (36)_"/>
    <w:basedOn w:val="DefaultParagraphFont"/>
    <w:locked/>
    <w:rsid w:val="004417DD"/>
  </w:style>
  <w:style w:type="paragraph" w:customStyle="1" w:styleId="Picturecaption360">
    <w:name w:val="Picture caption (36)"/>
    <w:basedOn w:val="Normal"/>
    <w:qFormat/>
    <w:rsid w:val="004417DD"/>
  </w:style>
  <w:style w:type="character" w:customStyle="1" w:styleId="Picturecaption42">
    <w:name w:val="Picture caption (42)_"/>
    <w:basedOn w:val="DefaultParagraphFont"/>
    <w:locked/>
    <w:rsid w:val="004417DD"/>
  </w:style>
  <w:style w:type="paragraph" w:customStyle="1" w:styleId="Picturecaption420">
    <w:name w:val="Picture caption (42)"/>
    <w:basedOn w:val="Normal"/>
    <w:qFormat/>
    <w:rsid w:val="004417DD"/>
  </w:style>
  <w:style w:type="character" w:customStyle="1" w:styleId="Bodytext154">
    <w:name w:val="Body text (154)_"/>
    <w:basedOn w:val="DefaultParagraphFont"/>
    <w:locked/>
    <w:rsid w:val="004417DD"/>
  </w:style>
  <w:style w:type="paragraph" w:customStyle="1" w:styleId="Bodytext1540">
    <w:name w:val="Body text (154)"/>
    <w:basedOn w:val="Normal"/>
    <w:qFormat/>
    <w:rsid w:val="004417DD"/>
  </w:style>
  <w:style w:type="character" w:customStyle="1" w:styleId="Bodytext155">
    <w:name w:val="Body text (155)_"/>
    <w:basedOn w:val="DefaultParagraphFont"/>
    <w:locked/>
    <w:rsid w:val="004417DD"/>
  </w:style>
  <w:style w:type="paragraph" w:customStyle="1" w:styleId="Bodytext1550">
    <w:name w:val="Body text (155)"/>
    <w:basedOn w:val="Normal"/>
    <w:qFormat/>
    <w:rsid w:val="004417DD"/>
  </w:style>
  <w:style w:type="character" w:customStyle="1" w:styleId="Bodytext156">
    <w:name w:val="Body text (156)_"/>
    <w:basedOn w:val="DefaultParagraphFont"/>
    <w:locked/>
    <w:rsid w:val="004417DD"/>
  </w:style>
  <w:style w:type="paragraph" w:customStyle="1" w:styleId="Bodytext1560">
    <w:name w:val="Body text (156)"/>
    <w:basedOn w:val="Normal"/>
    <w:qFormat/>
    <w:rsid w:val="004417DD"/>
  </w:style>
  <w:style w:type="character" w:customStyle="1" w:styleId="Bodytext60">
    <w:name w:val="Body text (60)_"/>
    <w:basedOn w:val="DefaultParagraphFont"/>
    <w:locked/>
    <w:rsid w:val="004417DD"/>
  </w:style>
  <w:style w:type="paragraph" w:customStyle="1" w:styleId="Bodytext600">
    <w:name w:val="Body text (60)"/>
    <w:basedOn w:val="Normal"/>
    <w:qFormat/>
    <w:rsid w:val="004417DD"/>
  </w:style>
  <w:style w:type="character" w:customStyle="1" w:styleId="Bodytext158">
    <w:name w:val="Body text (158)_"/>
    <w:basedOn w:val="DefaultParagraphFont"/>
    <w:locked/>
    <w:rsid w:val="004417DD"/>
  </w:style>
  <w:style w:type="paragraph" w:customStyle="1" w:styleId="Bodytext1580">
    <w:name w:val="Body text (158)"/>
    <w:basedOn w:val="Normal"/>
    <w:qFormat/>
    <w:rsid w:val="004417DD"/>
  </w:style>
  <w:style w:type="character" w:customStyle="1" w:styleId="Bodytext159">
    <w:name w:val="Body text (159)_"/>
    <w:basedOn w:val="DefaultParagraphFont"/>
    <w:locked/>
    <w:rsid w:val="004417DD"/>
  </w:style>
  <w:style w:type="paragraph" w:customStyle="1" w:styleId="Bodytext1590">
    <w:name w:val="Body text (159)"/>
    <w:basedOn w:val="Normal"/>
    <w:qFormat/>
    <w:rsid w:val="004417DD"/>
  </w:style>
  <w:style w:type="character" w:customStyle="1" w:styleId="Bodytext160">
    <w:name w:val="Body text (160)_"/>
    <w:basedOn w:val="DefaultParagraphFont"/>
    <w:locked/>
    <w:rsid w:val="004417DD"/>
  </w:style>
  <w:style w:type="paragraph" w:customStyle="1" w:styleId="Bodytext1600">
    <w:name w:val="Body text (160)"/>
    <w:basedOn w:val="Normal"/>
    <w:qFormat/>
    <w:rsid w:val="004417DD"/>
  </w:style>
  <w:style w:type="character" w:customStyle="1" w:styleId="Picturecaption4">
    <w:name w:val="Picture caption (4)_"/>
    <w:basedOn w:val="DefaultParagraphFont"/>
    <w:locked/>
    <w:rsid w:val="004417DD"/>
  </w:style>
  <w:style w:type="paragraph" w:customStyle="1" w:styleId="Picturecaption40">
    <w:name w:val="Picture caption (4)"/>
    <w:basedOn w:val="Normal"/>
    <w:qFormat/>
    <w:rsid w:val="004417DD"/>
  </w:style>
  <w:style w:type="character" w:customStyle="1" w:styleId="Heading10">
    <w:name w:val="Heading #10_"/>
    <w:basedOn w:val="DefaultParagraphFont"/>
    <w:locked/>
    <w:rsid w:val="004417DD"/>
  </w:style>
  <w:style w:type="paragraph" w:customStyle="1" w:styleId="Heading100">
    <w:name w:val="Heading #10"/>
    <w:basedOn w:val="Normal"/>
    <w:qFormat/>
    <w:rsid w:val="004417DD"/>
  </w:style>
  <w:style w:type="character" w:customStyle="1" w:styleId="Picturecaption3">
    <w:name w:val="Picture caption (3)_"/>
    <w:basedOn w:val="DefaultParagraphFont"/>
    <w:locked/>
    <w:rsid w:val="004417DD"/>
  </w:style>
  <w:style w:type="paragraph" w:customStyle="1" w:styleId="Picturecaption30">
    <w:name w:val="Picture caption (3)"/>
    <w:basedOn w:val="Normal"/>
    <w:qFormat/>
    <w:rsid w:val="004417DD"/>
  </w:style>
  <w:style w:type="character" w:customStyle="1" w:styleId="Heading13">
    <w:name w:val="Heading #13_"/>
    <w:basedOn w:val="DefaultParagraphFont"/>
    <w:locked/>
    <w:rsid w:val="004417DD"/>
  </w:style>
  <w:style w:type="paragraph" w:customStyle="1" w:styleId="Heading130">
    <w:name w:val="Heading #13"/>
    <w:basedOn w:val="Normal"/>
    <w:qFormat/>
    <w:rsid w:val="004417DD"/>
  </w:style>
  <w:style w:type="character" w:customStyle="1" w:styleId="Heading92">
    <w:name w:val="Heading #9 (2)_"/>
    <w:basedOn w:val="DefaultParagraphFont"/>
    <w:locked/>
    <w:rsid w:val="004417DD"/>
  </w:style>
  <w:style w:type="paragraph" w:customStyle="1" w:styleId="Heading920">
    <w:name w:val="Heading #9 (2)"/>
    <w:basedOn w:val="Normal"/>
    <w:qFormat/>
    <w:rsid w:val="004417DD"/>
  </w:style>
  <w:style w:type="character" w:customStyle="1" w:styleId="Heading15">
    <w:name w:val="Heading #15_"/>
    <w:basedOn w:val="DefaultParagraphFont"/>
    <w:locked/>
    <w:rsid w:val="004417DD"/>
  </w:style>
  <w:style w:type="paragraph" w:customStyle="1" w:styleId="Heading150">
    <w:name w:val="Heading #15"/>
    <w:basedOn w:val="Normal"/>
    <w:qFormat/>
    <w:rsid w:val="004417DD"/>
  </w:style>
  <w:style w:type="character" w:customStyle="1" w:styleId="Bodytext38">
    <w:name w:val="Body text (38)_"/>
    <w:basedOn w:val="DefaultParagraphFont"/>
    <w:locked/>
    <w:rsid w:val="004417DD"/>
  </w:style>
  <w:style w:type="paragraph" w:customStyle="1" w:styleId="Bodytext380">
    <w:name w:val="Body text (38)"/>
    <w:basedOn w:val="Normal"/>
    <w:qFormat/>
    <w:rsid w:val="004417DD"/>
  </w:style>
  <w:style w:type="character" w:customStyle="1" w:styleId="Heading17">
    <w:name w:val="Heading #17_"/>
    <w:basedOn w:val="DefaultParagraphFont"/>
    <w:locked/>
    <w:rsid w:val="004417DD"/>
  </w:style>
  <w:style w:type="paragraph" w:customStyle="1" w:styleId="Heading170">
    <w:name w:val="Heading #17"/>
    <w:basedOn w:val="Normal"/>
    <w:qFormat/>
    <w:rsid w:val="004417DD"/>
  </w:style>
  <w:style w:type="character" w:customStyle="1" w:styleId="Bodytext97Exact">
    <w:name w:val="Body text (97) Exact"/>
    <w:basedOn w:val="DefaultParagraphFont"/>
    <w:locked/>
    <w:rsid w:val="004417DD"/>
  </w:style>
  <w:style w:type="paragraph" w:customStyle="1" w:styleId="Bodytext97">
    <w:name w:val="Body text (97)"/>
    <w:basedOn w:val="Normal"/>
    <w:qFormat/>
    <w:rsid w:val="004417DD"/>
  </w:style>
  <w:style w:type="character" w:customStyle="1" w:styleId="Bodytext42">
    <w:name w:val="Body text (42)_"/>
    <w:basedOn w:val="DefaultParagraphFont"/>
    <w:locked/>
    <w:rsid w:val="004417DD"/>
  </w:style>
  <w:style w:type="paragraph" w:customStyle="1" w:styleId="Bodytext420">
    <w:name w:val="Body text (42)"/>
    <w:basedOn w:val="Normal"/>
    <w:qFormat/>
    <w:rsid w:val="004417DD"/>
  </w:style>
  <w:style w:type="character" w:customStyle="1" w:styleId="Picturecaption9">
    <w:name w:val="Picture caption (9)_"/>
    <w:basedOn w:val="DefaultParagraphFont"/>
    <w:locked/>
    <w:rsid w:val="004417DD"/>
  </w:style>
  <w:style w:type="paragraph" w:customStyle="1" w:styleId="Picturecaption90">
    <w:name w:val="Picture caption (9)"/>
    <w:basedOn w:val="Normal"/>
    <w:qFormat/>
    <w:rsid w:val="004417DD"/>
  </w:style>
  <w:style w:type="character" w:customStyle="1" w:styleId="Bodytext96Exact">
    <w:name w:val="Body text (96) Exact"/>
    <w:basedOn w:val="DefaultParagraphFont"/>
    <w:locked/>
    <w:rsid w:val="004417DD"/>
  </w:style>
  <w:style w:type="paragraph" w:customStyle="1" w:styleId="Bodytext96">
    <w:name w:val="Body text (96)"/>
    <w:basedOn w:val="Normal"/>
    <w:qFormat/>
    <w:rsid w:val="004417DD"/>
  </w:style>
  <w:style w:type="character" w:customStyle="1" w:styleId="Heading142">
    <w:name w:val="Heading #14 (2)_"/>
    <w:basedOn w:val="DefaultParagraphFont"/>
    <w:locked/>
    <w:rsid w:val="004417DD"/>
  </w:style>
  <w:style w:type="paragraph" w:customStyle="1" w:styleId="Heading1420">
    <w:name w:val="Heading #14 (2)"/>
    <w:basedOn w:val="Normal"/>
    <w:qFormat/>
    <w:rsid w:val="004417DD"/>
  </w:style>
  <w:style w:type="character" w:customStyle="1" w:styleId="Picturecaption31">
    <w:name w:val="Picture caption (31)_"/>
    <w:basedOn w:val="DefaultParagraphFont"/>
    <w:locked/>
    <w:rsid w:val="004417DD"/>
  </w:style>
  <w:style w:type="paragraph" w:customStyle="1" w:styleId="Picturecaption310">
    <w:name w:val="Picture caption (31)"/>
    <w:basedOn w:val="Normal"/>
    <w:qFormat/>
    <w:rsid w:val="004417DD"/>
  </w:style>
  <w:style w:type="character" w:customStyle="1" w:styleId="Picturecaption27">
    <w:name w:val="Picture caption (27)_"/>
    <w:basedOn w:val="DefaultParagraphFont"/>
    <w:locked/>
    <w:rsid w:val="004417DD"/>
  </w:style>
  <w:style w:type="paragraph" w:customStyle="1" w:styleId="Picturecaption270">
    <w:name w:val="Picture caption (27)"/>
    <w:basedOn w:val="Normal"/>
    <w:qFormat/>
    <w:rsid w:val="004417DD"/>
  </w:style>
  <w:style w:type="character" w:customStyle="1" w:styleId="Bodytext43Exact">
    <w:name w:val="Body text (43) Exact"/>
    <w:basedOn w:val="DefaultParagraphFont"/>
    <w:locked/>
    <w:rsid w:val="004417DD"/>
  </w:style>
  <w:style w:type="paragraph" w:customStyle="1" w:styleId="Bodytext43">
    <w:name w:val="Body text (43)"/>
    <w:basedOn w:val="Normal"/>
    <w:qFormat/>
    <w:rsid w:val="004417DD"/>
  </w:style>
  <w:style w:type="character" w:customStyle="1" w:styleId="Bodytext109">
    <w:name w:val="Body text (109)_"/>
    <w:basedOn w:val="DefaultParagraphFont"/>
    <w:locked/>
    <w:rsid w:val="004417DD"/>
  </w:style>
  <w:style w:type="paragraph" w:customStyle="1" w:styleId="Bodytext1090">
    <w:name w:val="Body text (109)"/>
    <w:basedOn w:val="Normal"/>
    <w:qFormat/>
    <w:rsid w:val="004417DD"/>
  </w:style>
  <w:style w:type="character" w:customStyle="1" w:styleId="Bodytext110">
    <w:name w:val="Body text (110)_"/>
    <w:basedOn w:val="DefaultParagraphFont"/>
    <w:locked/>
    <w:rsid w:val="004417DD"/>
  </w:style>
  <w:style w:type="paragraph" w:customStyle="1" w:styleId="Bodytext1100">
    <w:name w:val="Body text (110)"/>
    <w:basedOn w:val="Normal"/>
    <w:qFormat/>
    <w:rsid w:val="004417DD"/>
  </w:style>
  <w:style w:type="character" w:customStyle="1" w:styleId="Bodytext111">
    <w:name w:val="Body text (111)_"/>
    <w:basedOn w:val="DefaultParagraphFont"/>
    <w:locked/>
    <w:rsid w:val="004417DD"/>
  </w:style>
  <w:style w:type="paragraph" w:customStyle="1" w:styleId="Bodytext1110">
    <w:name w:val="Body text (111)"/>
    <w:basedOn w:val="Normal"/>
    <w:qFormat/>
    <w:rsid w:val="004417DD"/>
  </w:style>
  <w:style w:type="character" w:customStyle="1" w:styleId="Tablecaption7">
    <w:name w:val="Table caption (7)_"/>
    <w:basedOn w:val="DefaultParagraphFont"/>
    <w:locked/>
    <w:rsid w:val="004417DD"/>
  </w:style>
  <w:style w:type="paragraph" w:customStyle="1" w:styleId="Tablecaption70">
    <w:name w:val="Table caption (7)"/>
    <w:basedOn w:val="Normal"/>
    <w:qFormat/>
    <w:rsid w:val="004417DD"/>
  </w:style>
  <w:style w:type="character" w:customStyle="1" w:styleId="Bodytext112">
    <w:name w:val="Body text (112)_"/>
    <w:basedOn w:val="DefaultParagraphFont"/>
    <w:locked/>
    <w:rsid w:val="004417DD"/>
  </w:style>
  <w:style w:type="paragraph" w:customStyle="1" w:styleId="Bodytext1120">
    <w:name w:val="Body text (112)"/>
    <w:basedOn w:val="Normal"/>
    <w:qFormat/>
    <w:rsid w:val="004417DD"/>
  </w:style>
  <w:style w:type="character" w:customStyle="1" w:styleId="Bodytext113">
    <w:name w:val="Body text (113)_"/>
    <w:basedOn w:val="DefaultParagraphFont"/>
    <w:locked/>
    <w:rsid w:val="004417DD"/>
  </w:style>
  <w:style w:type="paragraph" w:customStyle="1" w:styleId="Bodytext1130">
    <w:name w:val="Body text (113)"/>
    <w:basedOn w:val="Normal"/>
    <w:qFormat/>
    <w:rsid w:val="004417DD"/>
  </w:style>
  <w:style w:type="character" w:customStyle="1" w:styleId="Tableofcontents10">
    <w:name w:val="Table of contents (10)_"/>
    <w:basedOn w:val="DefaultParagraphFont"/>
    <w:locked/>
    <w:rsid w:val="004417DD"/>
  </w:style>
  <w:style w:type="paragraph" w:customStyle="1" w:styleId="Tableofcontents100">
    <w:name w:val="Table of contents (10)"/>
    <w:basedOn w:val="Normal"/>
    <w:qFormat/>
    <w:rsid w:val="004417DD"/>
  </w:style>
  <w:style w:type="character" w:customStyle="1" w:styleId="Tableofcontents12">
    <w:name w:val="Table of contents (12)_"/>
    <w:basedOn w:val="DefaultParagraphFont"/>
    <w:locked/>
    <w:rsid w:val="004417DD"/>
  </w:style>
  <w:style w:type="paragraph" w:customStyle="1" w:styleId="Tableofcontents120">
    <w:name w:val="Table of contents (12)"/>
    <w:basedOn w:val="Normal"/>
    <w:qFormat/>
    <w:rsid w:val="004417DD"/>
  </w:style>
  <w:style w:type="character" w:customStyle="1" w:styleId="Tableofcontents14">
    <w:name w:val="Table of contents (14)_"/>
    <w:basedOn w:val="DefaultParagraphFont"/>
    <w:locked/>
    <w:rsid w:val="004417DD"/>
  </w:style>
  <w:style w:type="paragraph" w:customStyle="1" w:styleId="Tableofcontents140">
    <w:name w:val="Table of contents (14)"/>
    <w:basedOn w:val="Normal"/>
    <w:qFormat/>
    <w:rsid w:val="004417DD"/>
  </w:style>
  <w:style w:type="character" w:customStyle="1" w:styleId="Heading162">
    <w:name w:val="Heading #16 (2)_"/>
    <w:basedOn w:val="DefaultParagraphFont"/>
    <w:locked/>
    <w:rsid w:val="004417DD"/>
  </w:style>
  <w:style w:type="paragraph" w:customStyle="1" w:styleId="Heading1620">
    <w:name w:val="Heading #16 (2)"/>
    <w:basedOn w:val="Normal"/>
    <w:qFormat/>
    <w:rsid w:val="004417DD"/>
  </w:style>
  <w:style w:type="paragraph" w:customStyle="1" w:styleId="txgreen">
    <w:name w:val="txgreen"/>
    <w:basedOn w:val="Normal"/>
    <w:uiPriority w:val="99"/>
    <w:qFormat/>
    <w:rsid w:val="004417DD"/>
  </w:style>
  <w:style w:type="paragraph" w:customStyle="1" w:styleId="rtecenter">
    <w:name w:val="rtecenter"/>
    <w:basedOn w:val="Normal"/>
    <w:uiPriority w:val="99"/>
    <w:qFormat/>
    <w:rsid w:val="004417DD"/>
  </w:style>
  <w:style w:type="paragraph" w:customStyle="1" w:styleId="StyleHeading4TagBigcardNotBold">
    <w:name w:val="Style Heading 4TagBig card + Not Bold"/>
    <w:basedOn w:val="Heading4"/>
    <w:qFormat/>
    <w:rsid w:val="004417DD"/>
    <w:rPr>
      <w:bCs/>
    </w:rPr>
  </w:style>
  <w:style w:type="paragraph" w:customStyle="1" w:styleId="Stylecardtext8pt">
    <w:name w:val="Style card text + 8 pt"/>
    <w:basedOn w:val="Normal"/>
    <w:uiPriority w:val="99"/>
    <w:qFormat/>
    <w:rsid w:val="004417DD"/>
  </w:style>
  <w:style w:type="paragraph" w:customStyle="1" w:styleId="Stylecardtext5pt">
    <w:name w:val="Style card text + 5 pt"/>
    <w:basedOn w:val="Normal"/>
    <w:uiPriority w:val="99"/>
    <w:qFormat/>
    <w:rsid w:val="004417DD"/>
  </w:style>
  <w:style w:type="character" w:customStyle="1" w:styleId="StyleLatinGaramond9ptUnderline">
    <w:name w:val="Style (Latin) Garamond 9 pt Underline"/>
    <w:rsid w:val="004417DD"/>
  </w:style>
  <w:style w:type="character" w:customStyle="1" w:styleId="l9">
    <w:name w:val="l9"/>
    <w:basedOn w:val="DefaultParagraphFont"/>
    <w:rsid w:val="004417DD"/>
  </w:style>
  <w:style w:type="character" w:customStyle="1" w:styleId="l8">
    <w:name w:val="l8"/>
    <w:basedOn w:val="DefaultParagraphFont"/>
    <w:rsid w:val="004417DD"/>
  </w:style>
  <w:style w:type="character" w:customStyle="1" w:styleId="l6">
    <w:name w:val="l6"/>
    <w:basedOn w:val="DefaultParagraphFont"/>
    <w:rsid w:val="004417DD"/>
  </w:style>
  <w:style w:type="character" w:customStyle="1" w:styleId="l7">
    <w:name w:val="l7"/>
    <w:basedOn w:val="DefaultParagraphFont"/>
    <w:rsid w:val="004417DD"/>
  </w:style>
  <w:style w:type="character" w:customStyle="1" w:styleId="ellipsistext">
    <w:name w:val="ellipsis_text"/>
    <w:basedOn w:val="DefaultParagraphFont"/>
    <w:rsid w:val="004417DD"/>
  </w:style>
  <w:style w:type="character" w:customStyle="1" w:styleId="referencediv">
    <w:name w:val="referencediv"/>
    <w:basedOn w:val="DefaultParagraphFont"/>
    <w:rsid w:val="004417DD"/>
  </w:style>
  <w:style w:type="character" w:customStyle="1" w:styleId="cite0">
    <w:name w:val="cite0"/>
    <w:rsid w:val="004417DD"/>
  </w:style>
  <w:style w:type="character" w:customStyle="1" w:styleId="Aunderline1">
    <w:name w:val="Aunderline"/>
    <w:qFormat/>
    <w:rsid w:val="004417DD"/>
  </w:style>
  <w:style w:type="character" w:customStyle="1" w:styleId="desc">
    <w:name w:val="desc"/>
    <w:basedOn w:val="DefaultParagraphFont"/>
    <w:rsid w:val="004417DD"/>
  </w:style>
  <w:style w:type="character" w:customStyle="1" w:styleId="in-top">
    <w:name w:val="in-top"/>
    <w:rsid w:val="004417DD"/>
  </w:style>
  <w:style w:type="character" w:customStyle="1" w:styleId="nukeled">
    <w:name w:val="nukeled"/>
    <w:rsid w:val="004417DD"/>
  </w:style>
  <w:style w:type="character" w:customStyle="1" w:styleId="contextlyrelated">
    <w:name w:val="contextly_related"/>
    <w:rsid w:val="004417DD"/>
  </w:style>
  <w:style w:type="character" w:customStyle="1" w:styleId="in-right">
    <w:name w:val="in-right"/>
    <w:rsid w:val="004417DD"/>
  </w:style>
  <w:style w:type="character" w:customStyle="1" w:styleId="adtext">
    <w:name w:val="ad_text"/>
    <w:rsid w:val="004417DD"/>
  </w:style>
  <w:style w:type="character" w:customStyle="1" w:styleId="linkrow">
    <w:name w:val="link_row"/>
    <w:rsid w:val="004417DD"/>
  </w:style>
  <w:style w:type="character" w:customStyle="1" w:styleId="revision-date">
    <w:name w:val="revision-date"/>
    <w:rsid w:val="004417DD"/>
  </w:style>
  <w:style w:type="character" w:customStyle="1" w:styleId="facebook-share">
    <w:name w:val="facebook-share"/>
    <w:rsid w:val="004417DD"/>
  </w:style>
  <w:style w:type="character" w:customStyle="1" w:styleId="facebook-share-label">
    <w:name w:val="facebook-share-label"/>
    <w:rsid w:val="004417DD"/>
  </w:style>
  <w:style w:type="character" w:customStyle="1" w:styleId="ata11y">
    <w:name w:val="at_a11y"/>
    <w:rsid w:val="004417DD"/>
  </w:style>
  <w:style w:type="character" w:customStyle="1" w:styleId="tpk">
    <w:name w:val="tpk"/>
    <w:rsid w:val="004417DD"/>
  </w:style>
  <w:style w:type="character" w:customStyle="1" w:styleId="A24">
    <w:name w:val="A24"/>
    <w:uiPriority w:val="99"/>
    <w:rsid w:val="004417DD"/>
  </w:style>
  <w:style w:type="character" w:customStyle="1" w:styleId="A25">
    <w:name w:val="A25"/>
    <w:uiPriority w:val="99"/>
    <w:rsid w:val="004417DD"/>
  </w:style>
  <w:style w:type="character" w:customStyle="1" w:styleId="Headerorfooter">
    <w:name w:val="Header or footer_"/>
    <w:basedOn w:val="DefaultParagraphFont"/>
    <w:rsid w:val="004417DD"/>
  </w:style>
  <w:style w:type="character" w:customStyle="1" w:styleId="Bodytext21">
    <w:name w:val="Body text (2)_"/>
    <w:basedOn w:val="DefaultParagraphFont"/>
    <w:rsid w:val="004417DD"/>
  </w:style>
  <w:style w:type="character" w:customStyle="1" w:styleId="Bodytext22">
    <w:name w:val="Body text (2)"/>
    <w:basedOn w:val="Bodytext32"/>
    <w:rsid w:val="004417DD"/>
  </w:style>
  <w:style w:type="character" w:customStyle="1" w:styleId="Headerorfooter0">
    <w:name w:val="Header or footer"/>
    <w:basedOn w:val="Bodytext100"/>
    <w:rsid w:val="004417DD"/>
    <w:rPr>
      <w:shd w:val="clear" w:color="auto" w:fill="FFFFFF"/>
    </w:rPr>
  </w:style>
  <w:style w:type="character" w:customStyle="1" w:styleId="Bodytext33">
    <w:name w:val="Body text (3)_"/>
    <w:basedOn w:val="DefaultParagraphFont"/>
    <w:rsid w:val="004417DD"/>
  </w:style>
  <w:style w:type="character" w:customStyle="1" w:styleId="Bodytext31Exact">
    <w:name w:val="Body text (31) Exact"/>
    <w:basedOn w:val="DefaultParagraphFont"/>
    <w:rsid w:val="004417DD"/>
  </w:style>
  <w:style w:type="character" w:customStyle="1" w:styleId="Bodytext100">
    <w:name w:val="Body text (10)_"/>
    <w:basedOn w:val="DefaultParagraphFont"/>
    <w:link w:val="Bodytext101"/>
    <w:rsid w:val="004417DD"/>
    <w:rPr>
      <w:shd w:val="clear" w:color="auto" w:fill="FFFFFF"/>
    </w:rPr>
  </w:style>
  <w:style w:type="character" w:customStyle="1" w:styleId="Bodytext32">
    <w:name w:val="Body text (3)"/>
    <w:basedOn w:val="Bodytext3Spacing0ptExact"/>
    <w:rsid w:val="004417DD"/>
  </w:style>
  <w:style w:type="character" w:customStyle="1" w:styleId="Bodytext46">
    <w:name w:val="Body text (46)_"/>
    <w:basedOn w:val="DefaultParagraphFont"/>
    <w:rsid w:val="004417DD"/>
  </w:style>
  <w:style w:type="character" w:customStyle="1" w:styleId="Bodytext51">
    <w:name w:val="Body text (51)_"/>
    <w:basedOn w:val="DefaultParagraphFont"/>
    <w:rsid w:val="004417DD"/>
  </w:style>
  <w:style w:type="character" w:customStyle="1" w:styleId="Bodytext34">
    <w:name w:val="Body text (34)_"/>
    <w:basedOn w:val="DefaultParagraphFont"/>
    <w:rsid w:val="004417DD"/>
  </w:style>
  <w:style w:type="character" w:customStyle="1" w:styleId="Bodytext3Spacing0ptExact">
    <w:name w:val="Body text (3) + Spacing 0 pt Exact"/>
    <w:rsid w:val="004417DD"/>
  </w:style>
  <w:style w:type="character" w:customStyle="1" w:styleId="Bodytext82">
    <w:name w:val="Body text (82)_"/>
    <w:basedOn w:val="DefaultParagraphFont"/>
    <w:rsid w:val="004417DD"/>
  </w:style>
  <w:style w:type="character" w:customStyle="1" w:styleId="PicturecaptionSpacing0ptExact">
    <w:name w:val="Picture caption + Spacing 0 pt Exact"/>
    <w:basedOn w:val="DefaultParagraphFont"/>
    <w:rsid w:val="004417DD"/>
  </w:style>
  <w:style w:type="character" w:customStyle="1" w:styleId="Tableofcontents13">
    <w:name w:val="Table of contents (13)_"/>
    <w:basedOn w:val="DefaultParagraphFont"/>
    <w:rsid w:val="004417DD"/>
  </w:style>
  <w:style w:type="character" w:customStyle="1" w:styleId="Bodytext114">
    <w:name w:val="Body text (114)_"/>
    <w:basedOn w:val="DefaultParagraphFont"/>
    <w:rsid w:val="004417DD"/>
  </w:style>
  <w:style w:type="character" w:customStyle="1" w:styleId="Bodytext115">
    <w:name w:val="Body text (115)_"/>
    <w:basedOn w:val="DefaultParagraphFont"/>
    <w:rsid w:val="004417DD"/>
  </w:style>
  <w:style w:type="character" w:customStyle="1" w:styleId="Bodytext1150">
    <w:name w:val="Body text (115)"/>
    <w:basedOn w:val="Picturecaption2Spacing0ptExact"/>
    <w:rsid w:val="004417DD"/>
  </w:style>
  <w:style w:type="character" w:customStyle="1" w:styleId="Bodytext820">
    <w:name w:val="Body text (82)"/>
    <w:rsid w:val="004417DD"/>
  </w:style>
  <w:style w:type="character" w:customStyle="1" w:styleId="Bodytext102">
    <w:name w:val="Body text (10)"/>
    <w:basedOn w:val="PicturecaptionSpacing0ptExact"/>
    <w:rsid w:val="004417DD"/>
  </w:style>
  <w:style w:type="character" w:customStyle="1" w:styleId="Bodytext82Spacing0ptExact">
    <w:name w:val="Body text (82) + Spacing 0 pt Exact"/>
    <w:basedOn w:val="Bodytext820"/>
    <w:rsid w:val="004417DD"/>
  </w:style>
  <w:style w:type="character" w:customStyle="1" w:styleId="Bodytext131Exact">
    <w:name w:val="Body text (131) Exact"/>
    <w:basedOn w:val="DefaultParagraphFont"/>
    <w:rsid w:val="004417DD"/>
  </w:style>
  <w:style w:type="character" w:customStyle="1" w:styleId="Picturecaption2Spacing0ptExact">
    <w:name w:val="Picture caption (2) + Spacing 0 pt Exact"/>
    <w:basedOn w:val="DefaultParagraphFont"/>
    <w:rsid w:val="004417DD"/>
  </w:style>
  <w:style w:type="character" w:customStyle="1" w:styleId="Bodytext114Exact">
    <w:name w:val="Body text (114) Exact"/>
    <w:basedOn w:val="Bodytext131Exact"/>
    <w:rsid w:val="004417DD"/>
  </w:style>
  <w:style w:type="character" w:customStyle="1" w:styleId="Bodytext340">
    <w:name w:val="Body text (34)"/>
    <w:basedOn w:val="BodyText4"/>
    <w:rsid w:val="004417DD"/>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1409pt">
    <w:name w:val="Body text (140) + 9 pt"/>
    <w:aliases w:val="Not Italic,Table of contents (12) + FrankRuehl,11 pt,Footnote (2) + 5.5 pt"/>
    <w:basedOn w:val="DefaultParagraphFont"/>
    <w:rsid w:val="004417DD"/>
  </w:style>
  <w:style w:type="character" w:customStyle="1" w:styleId="Bodytext510">
    <w:name w:val="Body text (51)"/>
    <w:basedOn w:val="Bodytext115"/>
    <w:rsid w:val="004417DD"/>
  </w:style>
  <w:style w:type="character" w:customStyle="1" w:styleId="Bodytext1140">
    <w:name w:val="Body text (114)"/>
    <w:basedOn w:val="Bodytext131Exact"/>
    <w:rsid w:val="004417DD"/>
  </w:style>
  <w:style w:type="character" w:customStyle="1" w:styleId="Tableofcontents130">
    <w:name w:val="Table of contents (13)"/>
    <w:basedOn w:val="Bodytext82Spacing0ptExact"/>
    <w:rsid w:val="004417DD"/>
  </w:style>
  <w:style w:type="character" w:customStyle="1" w:styleId="Bodytext460">
    <w:name w:val="Body text (46)"/>
    <w:basedOn w:val="Bodytext114"/>
    <w:rsid w:val="004417DD"/>
  </w:style>
  <w:style w:type="character" w:customStyle="1" w:styleId="Bodytext46NotBold">
    <w:name w:val="Body text (46) + Not Bold"/>
    <w:basedOn w:val="Bodytext114"/>
    <w:rsid w:val="004417DD"/>
  </w:style>
  <w:style w:type="character" w:customStyle="1" w:styleId="Bodytext46SegoeUI">
    <w:name w:val="Body text (46) + Segoe UI"/>
    <w:basedOn w:val="Bodytext114"/>
    <w:rsid w:val="004417DD"/>
  </w:style>
  <w:style w:type="character" w:customStyle="1" w:styleId="Bodytext115Spacing0ptExact">
    <w:name w:val="Body text (115) + Spacing 0 pt Exact"/>
    <w:basedOn w:val="Picturecaption2Spacing0ptExact"/>
    <w:rsid w:val="004417DD"/>
  </w:style>
  <w:style w:type="character" w:customStyle="1" w:styleId="Picturecaption42SmallCaps">
    <w:name w:val="Picture caption (42) + Small Caps"/>
    <w:basedOn w:val="DefaultParagraphFont"/>
    <w:rsid w:val="004417DD"/>
  </w:style>
  <w:style w:type="character" w:customStyle="1" w:styleId="Bodytext155Exact">
    <w:name w:val="Body text (155) Exact"/>
    <w:basedOn w:val="DefaultParagraphFont"/>
    <w:rsid w:val="004417DD"/>
  </w:style>
  <w:style w:type="character" w:customStyle="1" w:styleId="Bodytext157">
    <w:name w:val="Body text (157)_"/>
    <w:basedOn w:val="DefaultParagraphFont"/>
    <w:rsid w:val="004417DD"/>
  </w:style>
  <w:style w:type="character" w:customStyle="1" w:styleId="Bodytext157Spacing0pt">
    <w:name w:val="Body text (157) + Spacing 0 pt"/>
    <w:basedOn w:val="Bodytext39"/>
    <w:rsid w:val="004417DD"/>
  </w:style>
  <w:style w:type="character" w:customStyle="1" w:styleId="Bodytext1570">
    <w:name w:val="Body text (157)"/>
    <w:basedOn w:val="Bodytext39"/>
    <w:rsid w:val="004417DD"/>
  </w:style>
  <w:style w:type="character" w:customStyle="1" w:styleId="Heading2213pt">
    <w:name w:val="Heading #22 + 13 pt"/>
    <w:basedOn w:val="DefaultParagraphFont"/>
    <w:rsid w:val="004417DD"/>
  </w:style>
  <w:style w:type="character" w:customStyle="1" w:styleId="Heading22125pt">
    <w:name w:val="Heading #22 + 12.5 pt"/>
    <w:basedOn w:val="DefaultParagraphFont"/>
    <w:rsid w:val="004417DD"/>
  </w:style>
  <w:style w:type="character" w:customStyle="1" w:styleId="Bodytext300">
    <w:name w:val="Body text (30)_"/>
    <w:basedOn w:val="DefaultParagraphFont"/>
    <w:rsid w:val="004417DD"/>
  </w:style>
  <w:style w:type="character" w:customStyle="1" w:styleId="Bodytext301">
    <w:name w:val="Body text (30)"/>
    <w:basedOn w:val="Bodytext3TimesNewRoman"/>
    <w:rsid w:val="004417DD"/>
  </w:style>
  <w:style w:type="character" w:customStyle="1" w:styleId="Bodytext39">
    <w:name w:val="Body text (39)_"/>
    <w:basedOn w:val="DefaultParagraphFont"/>
    <w:rsid w:val="004417DD"/>
  </w:style>
  <w:style w:type="character" w:customStyle="1" w:styleId="Bodytext390">
    <w:name w:val="Body text (39)"/>
    <w:basedOn w:val="BodytextExact"/>
    <w:rsid w:val="004417DD"/>
  </w:style>
  <w:style w:type="character" w:customStyle="1" w:styleId="Bodytext159Exact">
    <w:name w:val="Body text (159) Exact"/>
    <w:basedOn w:val="DefaultParagraphFont"/>
    <w:rsid w:val="004417DD"/>
  </w:style>
  <w:style w:type="character" w:customStyle="1" w:styleId="Bodytext60Spacing0pt">
    <w:name w:val="Body text (60) + Spacing 0 pt"/>
    <w:basedOn w:val="DefaultParagraphFont"/>
    <w:rsid w:val="004417DD"/>
  </w:style>
  <w:style w:type="character" w:customStyle="1" w:styleId="Bodytext3Spacing-1pt">
    <w:name w:val="Body text (3) + Spacing -1 pt"/>
    <w:basedOn w:val="Bodytext3Spacing0ptExact"/>
    <w:rsid w:val="004417DD"/>
  </w:style>
  <w:style w:type="character" w:customStyle="1" w:styleId="Bodytext3TimesNewRoman">
    <w:name w:val="Body text (3) + Times New Roman"/>
    <w:aliases w:val="11.5 pt"/>
    <w:basedOn w:val="Bodytext3Spacing0ptExact"/>
    <w:rsid w:val="004417DD"/>
  </w:style>
  <w:style w:type="character" w:customStyle="1" w:styleId="Bodytext2NotBold">
    <w:name w:val="Body text (2) + Not Bold"/>
    <w:basedOn w:val="Bodytext32"/>
    <w:rsid w:val="004417DD"/>
  </w:style>
  <w:style w:type="character" w:customStyle="1" w:styleId="BodytextExact">
    <w:name w:val="Body text Exact"/>
    <w:basedOn w:val="DefaultParagraphFont"/>
    <w:rsid w:val="004417DD"/>
  </w:style>
  <w:style w:type="character" w:customStyle="1" w:styleId="Heading13Italic">
    <w:name w:val="Heading #13 + Italic"/>
    <w:basedOn w:val="DefaultParagraphFont"/>
    <w:rsid w:val="004417DD"/>
  </w:style>
  <w:style w:type="character" w:customStyle="1" w:styleId="Heading92Spacing2pt">
    <w:name w:val="Heading #9 (2) + Spacing 2 pt"/>
    <w:basedOn w:val="DefaultParagraphFont"/>
    <w:rsid w:val="004417DD"/>
  </w:style>
  <w:style w:type="character" w:customStyle="1" w:styleId="Bodytext38Spacing0pt">
    <w:name w:val="Body text (38) + Spacing 0 pt"/>
    <w:basedOn w:val="DefaultParagraphFont"/>
    <w:rsid w:val="004417DD"/>
  </w:style>
  <w:style w:type="character" w:customStyle="1" w:styleId="Bodytext42Spacing-1pt">
    <w:name w:val="Body text (42) + Spacing -1 pt"/>
    <w:basedOn w:val="DefaultParagraphFont"/>
    <w:rsid w:val="004417DD"/>
  </w:style>
  <w:style w:type="character" w:customStyle="1" w:styleId="Bodytext35">
    <w:name w:val="Body text (35)_"/>
    <w:basedOn w:val="DefaultParagraphFont"/>
    <w:rsid w:val="004417DD"/>
  </w:style>
  <w:style w:type="character" w:customStyle="1" w:styleId="Picturecaption19">
    <w:name w:val="Picture caption (19)_"/>
    <w:basedOn w:val="DefaultParagraphFont"/>
    <w:rsid w:val="004417DD"/>
  </w:style>
  <w:style w:type="character" w:customStyle="1" w:styleId="Picturecaption9Exact">
    <w:name w:val="Picture caption (9) Exact"/>
    <w:basedOn w:val="DefaultParagraphFont"/>
    <w:rsid w:val="004417DD"/>
  </w:style>
  <w:style w:type="character" w:customStyle="1" w:styleId="Bodytext87">
    <w:name w:val="Body text (87)_"/>
    <w:basedOn w:val="DefaultParagraphFont"/>
    <w:rsid w:val="004417DD"/>
  </w:style>
  <w:style w:type="character" w:customStyle="1" w:styleId="Bodytext6">
    <w:name w:val="Body text (6)_"/>
    <w:basedOn w:val="DefaultParagraphFont"/>
    <w:rsid w:val="004417DD"/>
  </w:style>
  <w:style w:type="character" w:customStyle="1" w:styleId="Heading142SmallCaps">
    <w:name w:val="Heading #14 (2) + Small Caps"/>
    <w:basedOn w:val="DefaultParagraphFont"/>
    <w:rsid w:val="004417DD"/>
  </w:style>
  <w:style w:type="character" w:customStyle="1" w:styleId="Bodytext350">
    <w:name w:val="Body text (35)"/>
    <w:basedOn w:val="Picturecaption190"/>
    <w:rsid w:val="004417DD"/>
  </w:style>
  <w:style w:type="character" w:customStyle="1" w:styleId="Picturecaption190">
    <w:name w:val="Picture caption (19)"/>
    <w:basedOn w:val="Picturecaption27Spacing0pt"/>
    <w:rsid w:val="004417DD"/>
  </w:style>
  <w:style w:type="character" w:customStyle="1" w:styleId="Picturecaption27Spacing0pt">
    <w:name w:val="Picture caption (27) + Spacing 0 pt"/>
    <w:basedOn w:val="DefaultParagraphFont"/>
    <w:rsid w:val="004417DD"/>
  </w:style>
  <w:style w:type="character" w:customStyle="1" w:styleId="Bodytext43Spacing0ptExact">
    <w:name w:val="Body text (43) + Spacing 0 pt Exact"/>
    <w:basedOn w:val="DefaultParagraphFont"/>
    <w:rsid w:val="004417DD"/>
  </w:style>
  <w:style w:type="character" w:customStyle="1" w:styleId="Bodytext61">
    <w:name w:val="Body text (6)"/>
    <w:basedOn w:val="Bodytext870"/>
    <w:rsid w:val="004417DD"/>
  </w:style>
  <w:style w:type="character" w:customStyle="1" w:styleId="Bodytext870">
    <w:name w:val="Body text (87)"/>
    <w:basedOn w:val="DefaultParagraphFont"/>
    <w:rsid w:val="004417DD"/>
  </w:style>
  <w:style w:type="character" w:customStyle="1" w:styleId="BodytextSegoeUI">
    <w:name w:val="Body text + Segoe UI"/>
    <w:aliases w:val="21.5 pt"/>
    <w:basedOn w:val="DefaultParagraphFont"/>
    <w:rsid w:val="004417DD"/>
  </w:style>
  <w:style w:type="character" w:customStyle="1" w:styleId="Bodytext68">
    <w:name w:val="Body text (68)_"/>
    <w:basedOn w:val="DefaultParagraphFont"/>
    <w:rsid w:val="004417DD"/>
  </w:style>
  <w:style w:type="character" w:customStyle="1" w:styleId="Bodytext112SmallCaps">
    <w:name w:val="Body text (112) + Small Caps"/>
    <w:basedOn w:val="DefaultParagraphFont"/>
    <w:rsid w:val="004417DD"/>
  </w:style>
  <w:style w:type="character" w:customStyle="1" w:styleId="Bodytext680">
    <w:name w:val="Body text (68)"/>
    <w:basedOn w:val="Heading162SmallCaps"/>
    <w:rsid w:val="004417DD"/>
  </w:style>
  <w:style w:type="character" w:customStyle="1" w:styleId="Tableofcontents11">
    <w:name w:val="Table of contents (11)_"/>
    <w:basedOn w:val="DefaultParagraphFont"/>
    <w:rsid w:val="004417DD"/>
  </w:style>
  <w:style w:type="character" w:customStyle="1" w:styleId="Tableofcontents110">
    <w:name w:val="Table of contents (11)"/>
    <w:basedOn w:val="article-quote-right"/>
    <w:rsid w:val="004417DD"/>
  </w:style>
  <w:style w:type="character" w:customStyle="1" w:styleId="Tableofcontents15">
    <w:name w:val="Table of contents (15)_"/>
    <w:basedOn w:val="DefaultParagraphFont"/>
    <w:rsid w:val="004417DD"/>
  </w:style>
  <w:style w:type="character" w:customStyle="1" w:styleId="Tableofcontents150">
    <w:name w:val="Table of contents (15)"/>
    <w:basedOn w:val="StyleBox12pt"/>
    <w:rsid w:val="004417DD"/>
  </w:style>
  <w:style w:type="character" w:customStyle="1" w:styleId="Heading162SmallCaps">
    <w:name w:val="Heading #16 (2) + Small Caps"/>
    <w:basedOn w:val="DefaultParagraphFont"/>
    <w:rsid w:val="004417DD"/>
  </w:style>
  <w:style w:type="character" w:customStyle="1" w:styleId="amp">
    <w:name w:val="amp"/>
    <w:basedOn w:val="DefaultParagraphFont"/>
    <w:rsid w:val="004417DD"/>
  </w:style>
  <w:style w:type="character" w:customStyle="1" w:styleId="article-quote-right">
    <w:name w:val="article-quote-right"/>
    <w:basedOn w:val="DefaultParagraphFont"/>
    <w:rsid w:val="004417DD"/>
  </w:style>
  <w:style w:type="character" w:customStyle="1" w:styleId="StyleBox12ptBold">
    <w:name w:val="Style Box + 12 pt Bold"/>
    <w:basedOn w:val="DefaultParagraphFont"/>
    <w:rsid w:val="004417DD"/>
  </w:style>
  <w:style w:type="character" w:customStyle="1" w:styleId="StyleBox12pt">
    <w:name w:val="Style Box + 12 pt"/>
    <w:basedOn w:val="DefaultParagraphFont"/>
    <w:rsid w:val="004417DD"/>
  </w:style>
  <w:style w:type="character" w:customStyle="1" w:styleId="commentstext0">
    <w:name w:val="commentstext"/>
    <w:rsid w:val="004417DD"/>
  </w:style>
  <w:style w:type="character" w:customStyle="1" w:styleId="wikicreatelink">
    <w:name w:val="wikicreatelink"/>
    <w:basedOn w:val="DefaultParagraphFont"/>
    <w:rsid w:val="004417DD"/>
  </w:style>
  <w:style w:type="character" w:customStyle="1" w:styleId="facebook-share-count">
    <w:name w:val="facebook-share-count"/>
    <w:basedOn w:val="DefaultParagraphFont"/>
    <w:rsid w:val="004417DD"/>
  </w:style>
  <w:style w:type="character" w:customStyle="1" w:styleId="tickerwrap">
    <w:name w:val="ticker_wrap"/>
    <w:basedOn w:val="DefaultParagraphFont"/>
    <w:rsid w:val="004417DD"/>
  </w:style>
  <w:style w:type="character" w:customStyle="1" w:styleId="smallcaps0">
    <w:name w:val="small_caps"/>
    <w:basedOn w:val="DefaultParagraphFont"/>
    <w:rsid w:val="004417DD"/>
  </w:style>
  <w:style w:type="character" w:customStyle="1" w:styleId="StyleGaramondText1">
    <w:name w:val="Style Garamond Text 1"/>
    <w:basedOn w:val="DefaultParagraphFont"/>
    <w:rsid w:val="004417DD"/>
  </w:style>
  <w:style w:type="character" w:customStyle="1" w:styleId="StyleGaramondText1Underline">
    <w:name w:val="Style Garamond Text 1 Underline"/>
    <w:basedOn w:val="DefaultParagraphFont"/>
    <w:rsid w:val="004417DD"/>
  </w:style>
  <w:style w:type="character" w:customStyle="1" w:styleId="StyleBoldUnderlineBorderSinglesolidlineAuto05pt">
    <w:name w:val="Style Bold Underline Border: : (Single solid line Auto  0.5 pt ..."/>
    <w:basedOn w:val="DefaultParagraphFont"/>
    <w:rsid w:val="004417DD"/>
  </w:style>
  <w:style w:type="character" w:customStyle="1" w:styleId="StyleStyleBoldUnderlineUnderlineIntenseEmphasisIntenseEmpha">
    <w:name w:val="Style Style Bold UnderlineUnderlineIntense EmphasisIntense Empha..."/>
    <w:basedOn w:val="DefaultParagraphFont"/>
    <w:rsid w:val="004417DD"/>
  </w:style>
  <w:style w:type="character" w:customStyle="1" w:styleId="Style7ptBold">
    <w:name w:val="Style 7 pt Bold"/>
    <w:basedOn w:val="DefaultParagraphFont"/>
    <w:rsid w:val="004417DD"/>
  </w:style>
  <w:style w:type="character" w:styleId="HTMLAcronym">
    <w:name w:val="HTML Acronym"/>
    <w:basedOn w:val="DefaultParagraphFont"/>
    <w:uiPriority w:val="99"/>
    <w:unhideWhenUsed/>
    <w:rsid w:val="004417DD"/>
  </w:style>
  <w:style w:type="paragraph" w:styleId="HTMLAddress">
    <w:name w:val="HTML Address"/>
    <w:basedOn w:val="Normal"/>
    <w:link w:val="HTMLAddressChar"/>
    <w:uiPriority w:val="99"/>
    <w:unhideWhenUsed/>
    <w:rsid w:val="004417DD"/>
    <w:rPr>
      <w:i/>
      <w:iCs/>
    </w:rPr>
  </w:style>
  <w:style w:type="character" w:customStyle="1" w:styleId="HTMLAddressChar">
    <w:name w:val="HTML Address Char"/>
    <w:basedOn w:val="DefaultParagraphFont"/>
    <w:link w:val="HTMLAddress"/>
    <w:uiPriority w:val="99"/>
    <w:rsid w:val="004417DD"/>
    <w:rPr>
      <w:rFonts w:ascii="Georgia" w:hAnsi="Georgia"/>
      <w:i/>
      <w:iCs/>
      <w:sz w:val="20"/>
    </w:rPr>
  </w:style>
  <w:style w:type="paragraph" w:styleId="Index1">
    <w:name w:val="index 1"/>
    <w:basedOn w:val="Normal"/>
    <w:next w:val="Normal"/>
    <w:autoRedefine/>
    <w:unhideWhenUsed/>
    <w:rsid w:val="004417DD"/>
    <w:pPr>
      <w:ind w:left="220" w:hanging="220"/>
    </w:pPr>
  </w:style>
  <w:style w:type="character" w:customStyle="1" w:styleId="cardunderlineChar0">
    <w:name w:val="card underline Char"/>
    <w:locked/>
    <w:rsid w:val="004417DD"/>
  </w:style>
  <w:style w:type="paragraph" w:customStyle="1" w:styleId="cardunderline">
    <w:name w:val="card underline"/>
    <w:basedOn w:val="Normal"/>
    <w:next w:val="GAUnderline"/>
    <w:uiPriority w:val="99"/>
    <w:qFormat/>
    <w:rsid w:val="004417DD"/>
  </w:style>
  <w:style w:type="paragraph" w:customStyle="1" w:styleId="Hat1">
    <w:name w:val="Hat1"/>
    <w:basedOn w:val="Normal"/>
    <w:next w:val="Normal"/>
    <w:uiPriority w:val="2"/>
    <w:qFormat/>
    <w:rsid w:val="004417DD"/>
  </w:style>
  <w:style w:type="paragraph" w:customStyle="1" w:styleId="post-subtitle">
    <w:name w:val="post-subtitle"/>
    <w:basedOn w:val="Normal"/>
    <w:uiPriority w:val="99"/>
    <w:qFormat/>
    <w:rsid w:val="004417DD"/>
  </w:style>
  <w:style w:type="paragraph" w:customStyle="1" w:styleId="para">
    <w:name w:val="para"/>
    <w:basedOn w:val="Normal"/>
    <w:next w:val="ReallySamllText"/>
    <w:uiPriority w:val="99"/>
    <w:qFormat/>
    <w:rsid w:val="004417DD"/>
  </w:style>
  <w:style w:type="paragraph" w:customStyle="1" w:styleId="noindent0">
    <w:name w:val="no_indent"/>
    <w:basedOn w:val="Normal"/>
    <w:next w:val="NormalWeb3"/>
    <w:uiPriority w:val="99"/>
    <w:qFormat/>
    <w:rsid w:val="004417DD"/>
  </w:style>
  <w:style w:type="paragraph" w:customStyle="1" w:styleId="tagline1">
    <w:name w:val="tagline"/>
    <w:basedOn w:val="Normal"/>
    <w:next w:val="cardCharCharCharCharChar"/>
    <w:uiPriority w:val="99"/>
    <w:qFormat/>
    <w:rsid w:val="004417DD"/>
  </w:style>
  <w:style w:type="paragraph" w:customStyle="1" w:styleId="Block1">
    <w:name w:val="Block1"/>
    <w:basedOn w:val="Normal"/>
    <w:next w:val="Normal"/>
    <w:uiPriority w:val="3"/>
    <w:qFormat/>
    <w:rsid w:val="004417DD"/>
  </w:style>
  <w:style w:type="paragraph" w:customStyle="1" w:styleId="TOCHeading1">
    <w:name w:val="TOC Heading1"/>
    <w:basedOn w:val="Heading1"/>
    <w:next w:val="Normal"/>
    <w:uiPriority w:val="39"/>
    <w:qFormat/>
    <w:rsid w:val="004417DD"/>
    <w:rPr>
      <w:bCs/>
      <w:caps/>
    </w:rPr>
  </w:style>
  <w:style w:type="paragraph" w:customStyle="1" w:styleId="NoteLevel11">
    <w:name w:val="Note Level 11"/>
    <w:basedOn w:val="Normal"/>
    <w:next w:val="HeaderFooter"/>
    <w:uiPriority w:val="99"/>
    <w:qFormat/>
    <w:rsid w:val="004417DD"/>
  </w:style>
  <w:style w:type="character" w:customStyle="1" w:styleId="ReallySamllTextChar">
    <w:name w:val="ReallySamllText Char"/>
    <w:locked/>
    <w:rsid w:val="004417DD"/>
  </w:style>
  <w:style w:type="paragraph" w:customStyle="1" w:styleId="ReallySamllText">
    <w:name w:val="ReallySamllText"/>
    <w:basedOn w:val="Normal"/>
    <w:next w:val="CardTextUnderlined"/>
    <w:autoRedefine/>
    <w:qFormat/>
    <w:rsid w:val="004417DD"/>
  </w:style>
  <w:style w:type="paragraph" w:customStyle="1" w:styleId="NormalWeb3">
    <w:name w:val="Normal (Web)3"/>
    <w:basedOn w:val="Normal"/>
    <w:next w:val="CardTagCharChar"/>
    <w:uiPriority w:val="99"/>
    <w:qFormat/>
    <w:rsid w:val="004417DD"/>
  </w:style>
  <w:style w:type="paragraph" w:customStyle="1" w:styleId="cardCharCharCharCharChar">
    <w:name w:val="card Char Char Char Char Char"/>
    <w:basedOn w:val="Normal"/>
    <w:next w:val="fixed"/>
    <w:qFormat/>
    <w:rsid w:val="004417DD"/>
  </w:style>
  <w:style w:type="paragraph" w:customStyle="1" w:styleId="TagCiteChar4">
    <w:name w:val="Tag / Cite Char"/>
    <w:basedOn w:val="Normal"/>
    <w:next w:val="textonormal"/>
    <w:uiPriority w:val="99"/>
    <w:qFormat/>
    <w:rsid w:val="004417DD"/>
  </w:style>
  <w:style w:type="paragraph" w:customStyle="1" w:styleId="PageNumber2">
    <w:name w:val="Page Number2"/>
    <w:basedOn w:val="Normal"/>
    <w:next w:val="Normal"/>
    <w:uiPriority w:val="99"/>
    <w:qFormat/>
    <w:rsid w:val="004417DD"/>
  </w:style>
  <w:style w:type="paragraph" w:customStyle="1" w:styleId="HeaderFooter">
    <w:name w:val="Header &amp; Footer"/>
    <w:next w:val="ExecutiveSummarytext"/>
    <w:uiPriority w:val="99"/>
    <w:qFormat/>
    <w:rsid w:val="004417DD"/>
    <w:pPr>
      <w:spacing w:after="200" w:line="276" w:lineRule="auto"/>
    </w:pPr>
  </w:style>
  <w:style w:type="paragraph" w:customStyle="1" w:styleId="CardTextSmall0">
    <w:name w:val="Card Text Small"/>
    <w:basedOn w:val="Normal"/>
    <w:uiPriority w:val="99"/>
    <w:qFormat/>
    <w:rsid w:val="004417DD"/>
  </w:style>
  <w:style w:type="paragraph" w:customStyle="1" w:styleId="CardTextUnderlined">
    <w:name w:val="Card Text Underlined"/>
    <w:basedOn w:val="Normal"/>
    <w:next w:val="NormalUnderline"/>
    <w:uiPriority w:val="99"/>
    <w:qFormat/>
    <w:rsid w:val="004417DD"/>
  </w:style>
  <w:style w:type="paragraph" w:customStyle="1" w:styleId="HeaderDebate">
    <w:name w:val="Header Debate"/>
    <w:basedOn w:val="Normal"/>
    <w:next w:val="byline1"/>
    <w:uiPriority w:val="99"/>
    <w:qFormat/>
    <w:rsid w:val="004417DD"/>
  </w:style>
  <w:style w:type="paragraph" w:customStyle="1" w:styleId="NormalWeb1">
    <w:name w:val="Normal (Web)1"/>
    <w:basedOn w:val="Normal"/>
    <w:next w:val="PlaceholderText1"/>
    <w:uiPriority w:val="99"/>
    <w:qFormat/>
    <w:rsid w:val="004417DD"/>
  </w:style>
  <w:style w:type="paragraph" w:customStyle="1" w:styleId="CardTagCharChar">
    <w:name w:val="Card Tag Char Char"/>
    <w:basedOn w:val="Normal"/>
    <w:next w:val="NoteLevel31"/>
    <w:uiPriority w:val="99"/>
    <w:qFormat/>
    <w:rsid w:val="004417DD"/>
  </w:style>
  <w:style w:type="paragraph" w:customStyle="1" w:styleId="fixed">
    <w:name w:val="fixed"/>
    <w:basedOn w:val="Normal"/>
    <w:next w:val="NoteLevel41"/>
    <w:uiPriority w:val="99"/>
    <w:qFormat/>
    <w:rsid w:val="004417DD"/>
  </w:style>
  <w:style w:type="paragraph" w:customStyle="1" w:styleId="textonormal">
    <w:name w:val="textonormal"/>
    <w:basedOn w:val="Normal"/>
    <w:next w:val="NoteLevel51"/>
    <w:uiPriority w:val="99"/>
    <w:qFormat/>
    <w:rsid w:val="004417DD"/>
  </w:style>
  <w:style w:type="paragraph" w:customStyle="1" w:styleId="ExecutiveSummarytext">
    <w:name w:val="Executive Summary text"/>
    <w:basedOn w:val="Normal"/>
    <w:next w:val="Normal"/>
    <w:uiPriority w:val="99"/>
    <w:qFormat/>
    <w:rsid w:val="004417DD"/>
  </w:style>
  <w:style w:type="character" w:customStyle="1" w:styleId="NormalUnderlineChar1">
    <w:name w:val="Normal Underline Char1"/>
    <w:locked/>
    <w:rsid w:val="004417DD"/>
  </w:style>
  <w:style w:type="paragraph" w:customStyle="1" w:styleId="byline1">
    <w:name w:val="byline1"/>
    <w:basedOn w:val="Normal"/>
    <w:uiPriority w:val="99"/>
    <w:qFormat/>
    <w:rsid w:val="004417DD"/>
  </w:style>
  <w:style w:type="paragraph" w:customStyle="1" w:styleId="PlaceholderText1">
    <w:name w:val="Placeholder Text1"/>
    <w:basedOn w:val="Normal"/>
    <w:next w:val="ImportantText"/>
    <w:uiPriority w:val="99"/>
    <w:qFormat/>
    <w:rsid w:val="004417DD"/>
  </w:style>
  <w:style w:type="paragraph" w:customStyle="1" w:styleId="NoteLevel31">
    <w:name w:val="Note Level 31"/>
    <w:basedOn w:val="Normal"/>
    <w:uiPriority w:val="99"/>
    <w:qFormat/>
    <w:rsid w:val="004417DD"/>
  </w:style>
  <w:style w:type="paragraph" w:customStyle="1" w:styleId="NoteLevel41">
    <w:name w:val="Note Level 41"/>
    <w:basedOn w:val="Normal"/>
    <w:next w:val="StyleBodyText11ptBlackUnderline"/>
    <w:uiPriority w:val="99"/>
    <w:qFormat/>
    <w:rsid w:val="004417DD"/>
  </w:style>
  <w:style w:type="paragraph" w:customStyle="1" w:styleId="NoteLevel51">
    <w:name w:val="Note Level 51"/>
    <w:basedOn w:val="Normal"/>
    <w:uiPriority w:val="99"/>
    <w:qFormat/>
    <w:rsid w:val="004417DD"/>
  </w:style>
  <w:style w:type="paragraph" w:customStyle="1" w:styleId="NoteLevel61">
    <w:name w:val="Note Level 61"/>
    <w:basedOn w:val="Normal"/>
    <w:next w:val="StyleBodyText11ptBoldBlack"/>
    <w:uiPriority w:val="99"/>
    <w:qFormat/>
    <w:rsid w:val="004417DD"/>
  </w:style>
  <w:style w:type="paragraph" w:customStyle="1" w:styleId="NoteLevel71">
    <w:name w:val="Note Level 71"/>
    <w:basedOn w:val="Normal"/>
    <w:uiPriority w:val="99"/>
    <w:qFormat/>
    <w:rsid w:val="004417DD"/>
  </w:style>
  <w:style w:type="paragraph" w:customStyle="1" w:styleId="NoteLevel81">
    <w:name w:val="Note Level 81"/>
    <w:basedOn w:val="Normal"/>
    <w:next w:val="StyletinyBold"/>
    <w:uiPriority w:val="99"/>
    <w:qFormat/>
    <w:rsid w:val="004417DD"/>
  </w:style>
  <w:style w:type="paragraph" w:customStyle="1" w:styleId="NoteLevel91">
    <w:name w:val="Note Level 91"/>
    <w:basedOn w:val="Normal"/>
    <w:uiPriority w:val="99"/>
    <w:qFormat/>
    <w:rsid w:val="004417DD"/>
  </w:style>
  <w:style w:type="character" w:customStyle="1" w:styleId="ImportantTextChar">
    <w:name w:val="Important Text Char"/>
    <w:locked/>
    <w:rsid w:val="004417DD"/>
  </w:style>
  <w:style w:type="paragraph" w:customStyle="1" w:styleId="ImportantText">
    <w:name w:val="Important Text"/>
    <w:basedOn w:val="Normal"/>
    <w:next w:val="Normal"/>
    <w:qFormat/>
    <w:rsid w:val="004417DD"/>
  </w:style>
  <w:style w:type="character" w:customStyle="1" w:styleId="StyleBodyText11ptBlackUnderlineChar">
    <w:name w:val="Style Body Text + 11 pt Black Underline Char"/>
    <w:locked/>
    <w:rsid w:val="004417DD"/>
  </w:style>
  <w:style w:type="paragraph" w:customStyle="1" w:styleId="StyleBodyText11ptBlackUnderline">
    <w:name w:val="Style Body Text + 11 pt Black Underline"/>
    <w:basedOn w:val="Normal"/>
    <w:next w:val="ListContents"/>
    <w:qFormat/>
    <w:rsid w:val="004417DD"/>
  </w:style>
  <w:style w:type="character" w:customStyle="1" w:styleId="StyleBodyText11ptBoldBlackChar">
    <w:name w:val="Style Body Text + 11 pt Bold Black Char"/>
    <w:locked/>
    <w:rsid w:val="004417DD"/>
  </w:style>
  <w:style w:type="paragraph" w:customStyle="1" w:styleId="StyleBodyText11ptBoldBlack">
    <w:name w:val="Style Body Text + 11 pt Bold Black"/>
    <w:basedOn w:val="Normal"/>
    <w:next w:val="StyleListContents11ptCustomColorRGB353132Underline"/>
    <w:qFormat/>
    <w:rsid w:val="004417DD"/>
  </w:style>
  <w:style w:type="character" w:customStyle="1" w:styleId="StyletinyBoldChar">
    <w:name w:val="Style tiny + Bold Char"/>
    <w:locked/>
    <w:rsid w:val="004417DD"/>
  </w:style>
  <w:style w:type="paragraph" w:customStyle="1" w:styleId="StyletinyBold">
    <w:name w:val="Style tiny + Bold"/>
    <w:basedOn w:val="TagF3"/>
    <w:qFormat/>
    <w:rsid w:val="004417DD"/>
  </w:style>
  <w:style w:type="character" w:customStyle="1" w:styleId="Heading5SizeDownChar">
    <w:name w:val="Heading 5 Size Down Char"/>
    <w:locked/>
    <w:rsid w:val="004417DD"/>
  </w:style>
  <w:style w:type="character" w:customStyle="1" w:styleId="Normal2BoldChar">
    <w:name w:val="Normal2 + Bold Char"/>
    <w:locked/>
    <w:rsid w:val="004417DD"/>
  </w:style>
  <w:style w:type="paragraph" w:customStyle="1" w:styleId="Normal2Bold">
    <w:name w:val="Normal2 + Bold"/>
    <w:basedOn w:val="Normal"/>
    <w:next w:val="Unimportant"/>
    <w:qFormat/>
    <w:rsid w:val="004417DD"/>
  </w:style>
  <w:style w:type="character" w:customStyle="1" w:styleId="ListContentsChar">
    <w:name w:val="List Contents Char"/>
    <w:locked/>
    <w:rsid w:val="004417DD"/>
  </w:style>
  <w:style w:type="paragraph" w:customStyle="1" w:styleId="ListContents">
    <w:name w:val="List Contents"/>
    <w:basedOn w:val="Normal"/>
    <w:next w:val="Ununderlined"/>
    <w:qFormat/>
    <w:rsid w:val="004417DD"/>
  </w:style>
  <w:style w:type="character" w:customStyle="1" w:styleId="StyleListContents11ptCustomColorRGB353132UnderlineChar">
    <w:name w:val="Style List Contents + 11 pt Custom Color(RGB(353132)) Underline Char"/>
    <w:locked/>
    <w:rsid w:val="004417DD"/>
  </w:style>
  <w:style w:type="paragraph" w:customStyle="1" w:styleId="StyleListContents11ptCustomColorRGB353132Underline">
    <w:name w:val="Style List Contents + 11 pt Custom Color(RGB(353132)) Underline"/>
    <w:basedOn w:val="Ununderlined"/>
    <w:qFormat/>
    <w:rsid w:val="004417DD"/>
    <w:pPr>
      <w:jc w:val="left"/>
    </w:pPr>
    <w:rPr>
      <w:rFonts w:eastAsiaTheme="minorHAnsi"/>
      <w:sz w:val="20"/>
    </w:rPr>
  </w:style>
  <w:style w:type="character" w:customStyle="1" w:styleId="StyleCards12ptThickunderlineChar2">
    <w:name w:val="Style Cards + 12 pt Thick underline Char2"/>
    <w:locked/>
    <w:rsid w:val="004417DD"/>
  </w:style>
  <w:style w:type="paragraph" w:customStyle="1" w:styleId="StyleCards12ptThickunderline">
    <w:name w:val="Style Cards + 12 pt Thick underline"/>
    <w:basedOn w:val="Normal"/>
    <w:qFormat/>
    <w:rsid w:val="004417DD"/>
  </w:style>
  <w:style w:type="character" w:customStyle="1" w:styleId="UnimportantCharChar">
    <w:name w:val="Unimportant Char Char"/>
    <w:locked/>
    <w:rsid w:val="004417DD"/>
  </w:style>
  <w:style w:type="paragraph" w:customStyle="1" w:styleId="Unimportant">
    <w:name w:val="Unimportant"/>
    <w:basedOn w:val="Normal"/>
    <w:next w:val="DebateCite"/>
    <w:qFormat/>
    <w:rsid w:val="004417DD"/>
  </w:style>
  <w:style w:type="paragraph" w:customStyle="1" w:styleId="StyleHeading1Justified">
    <w:name w:val="Style Heading 1 + Justified"/>
    <w:basedOn w:val="Normal"/>
    <w:next w:val="Normal"/>
    <w:uiPriority w:val="99"/>
    <w:qFormat/>
    <w:rsid w:val="004417DD"/>
  </w:style>
  <w:style w:type="paragraph" w:customStyle="1" w:styleId="textunderline0">
    <w:name w:val="text underline"/>
    <w:basedOn w:val="Normal"/>
    <w:next w:val="Heading4Cite"/>
    <w:autoRedefine/>
    <w:qFormat/>
    <w:rsid w:val="004417DD"/>
  </w:style>
  <w:style w:type="character" w:customStyle="1" w:styleId="DebateTagChar">
    <w:name w:val="Debate Tag Char"/>
    <w:aliases w:val="Heading 2 Char1 Char Char1 Char,Heading 2 Char Char Char Char1 Char,Heading 2 Char1 Char Char1 Char Char Char,Heading 2 Char Char Char Char1 Char Char Char,Tagging Char Char"/>
    <w:qFormat/>
    <w:locked/>
    <w:rsid w:val="004417DD"/>
  </w:style>
  <w:style w:type="paragraph" w:customStyle="1" w:styleId="DebateTag">
    <w:name w:val="Debate Tag"/>
    <w:basedOn w:val="Normal"/>
    <w:autoRedefine/>
    <w:qFormat/>
    <w:rsid w:val="004417DD"/>
  </w:style>
  <w:style w:type="paragraph" w:customStyle="1" w:styleId="DebateCite">
    <w:name w:val="Debate Cite"/>
    <w:basedOn w:val="Normal"/>
    <w:next w:val="Normaltag"/>
    <w:autoRedefine/>
    <w:uiPriority w:val="99"/>
    <w:qFormat/>
    <w:rsid w:val="004417DD"/>
  </w:style>
  <w:style w:type="paragraph" w:customStyle="1" w:styleId="PreformattedText">
    <w:name w:val="Preformatted Text"/>
    <w:basedOn w:val="Normal"/>
    <w:next w:val="Cardnon-underlined"/>
    <w:uiPriority w:val="99"/>
    <w:qFormat/>
    <w:rsid w:val="004417DD"/>
  </w:style>
  <w:style w:type="paragraph" w:customStyle="1" w:styleId="MaggieTag">
    <w:name w:val="MaggieTag"/>
    <w:basedOn w:val="Heading2"/>
    <w:next w:val="BlockTitle4"/>
    <w:qFormat/>
    <w:rsid w:val="004417DD"/>
    <w:rPr>
      <w:bCs/>
      <w:caps/>
    </w:rPr>
  </w:style>
  <w:style w:type="paragraph" w:customStyle="1" w:styleId="4">
    <w:name w:val="4"/>
    <w:basedOn w:val="Normal"/>
    <w:next w:val="DottedUnderline1"/>
    <w:qFormat/>
    <w:rsid w:val="004417DD"/>
  </w:style>
  <w:style w:type="paragraph" w:customStyle="1" w:styleId="BlockTitle4">
    <w:name w:val="%Block Title"/>
    <w:basedOn w:val="Heading1"/>
    <w:next w:val="PageNumber4"/>
    <w:qFormat/>
    <w:rsid w:val="004417DD"/>
    <w:rPr>
      <w:bCs/>
      <w:caps/>
    </w:rPr>
  </w:style>
  <w:style w:type="paragraph" w:customStyle="1" w:styleId="HiddenBlockHeader">
    <w:name w:val="Hidden Block Header"/>
    <w:basedOn w:val="Normal"/>
    <w:next w:val="Cardtext4"/>
    <w:link w:val="HiddenBlockHeaderChar"/>
    <w:qFormat/>
    <w:rsid w:val="004417DD"/>
  </w:style>
  <w:style w:type="paragraph" w:customStyle="1" w:styleId="ThickUnderline">
    <w:name w:val="ThickUnderline"/>
    <w:qFormat/>
    <w:rsid w:val="004417DD"/>
    <w:pPr>
      <w:spacing w:after="200" w:line="276" w:lineRule="auto"/>
    </w:pPr>
  </w:style>
  <w:style w:type="paragraph" w:customStyle="1" w:styleId="DottedUnderline1">
    <w:name w:val="DottedUnderline"/>
    <w:basedOn w:val="Normal"/>
    <w:uiPriority w:val="99"/>
    <w:qFormat/>
    <w:rsid w:val="004417DD"/>
  </w:style>
  <w:style w:type="character" w:customStyle="1" w:styleId="Card-UnderlineChar">
    <w:name w:val="Card-Underline Char"/>
    <w:locked/>
    <w:rsid w:val="004417DD"/>
  </w:style>
  <w:style w:type="paragraph" w:customStyle="1" w:styleId="Card-Underline0">
    <w:name w:val="Card-Underline"/>
    <w:basedOn w:val="Normal"/>
    <w:next w:val="read"/>
    <w:qFormat/>
    <w:rsid w:val="004417DD"/>
  </w:style>
  <w:style w:type="paragraph" w:customStyle="1" w:styleId="PageNumber3">
    <w:name w:val="Page Number3"/>
    <w:basedOn w:val="Normal"/>
    <w:next w:val="Normal"/>
    <w:uiPriority w:val="99"/>
    <w:qFormat/>
    <w:rsid w:val="004417DD"/>
  </w:style>
  <w:style w:type="paragraph" w:customStyle="1" w:styleId="PageNumber4">
    <w:name w:val="Page Number4"/>
    <w:basedOn w:val="Normal"/>
    <w:next w:val="Normal"/>
    <w:uiPriority w:val="99"/>
    <w:qFormat/>
    <w:rsid w:val="004417DD"/>
  </w:style>
  <w:style w:type="paragraph" w:customStyle="1" w:styleId="PageNumber5">
    <w:name w:val="Page Number5"/>
    <w:basedOn w:val="Normal"/>
    <w:next w:val="Normal"/>
    <w:uiPriority w:val="99"/>
    <w:qFormat/>
    <w:rsid w:val="004417DD"/>
  </w:style>
  <w:style w:type="paragraph" w:customStyle="1" w:styleId="smalltext1">
    <w:name w:val="small text1"/>
    <w:basedOn w:val="Normal"/>
    <w:next w:val="Normal"/>
    <w:uiPriority w:val="4"/>
    <w:qFormat/>
    <w:rsid w:val="004417DD"/>
  </w:style>
  <w:style w:type="character" w:customStyle="1" w:styleId="CircleChar">
    <w:name w:val="Circle Char"/>
    <w:locked/>
    <w:rsid w:val="004417DD"/>
  </w:style>
  <w:style w:type="paragraph" w:customStyle="1" w:styleId="PageNumber6">
    <w:name w:val="Page Number6"/>
    <w:basedOn w:val="Normal"/>
    <w:next w:val="Normal"/>
    <w:uiPriority w:val="99"/>
    <w:qFormat/>
    <w:rsid w:val="004417DD"/>
  </w:style>
  <w:style w:type="paragraph" w:customStyle="1" w:styleId="lastupdated">
    <w:name w:val="lastupdated"/>
    <w:basedOn w:val="Normal"/>
    <w:uiPriority w:val="99"/>
    <w:qFormat/>
    <w:rsid w:val="004417DD"/>
  </w:style>
  <w:style w:type="paragraph" w:customStyle="1" w:styleId="hn-byline">
    <w:name w:val="hn-byline"/>
    <w:basedOn w:val="Normal"/>
    <w:next w:val="bodyintro"/>
    <w:uiPriority w:val="99"/>
    <w:qFormat/>
    <w:rsid w:val="004417DD"/>
  </w:style>
  <w:style w:type="paragraph" w:customStyle="1" w:styleId="articleinfo">
    <w:name w:val="articleinfo"/>
    <w:basedOn w:val="Normal"/>
    <w:next w:val="indent"/>
    <w:uiPriority w:val="99"/>
    <w:qFormat/>
    <w:rsid w:val="004417DD"/>
  </w:style>
  <w:style w:type="character" w:customStyle="1" w:styleId="StyleStyle16ptChar">
    <w:name w:val="Style Style1 + 6 pt Char"/>
    <w:locked/>
    <w:rsid w:val="004417DD"/>
  </w:style>
  <w:style w:type="paragraph" w:customStyle="1" w:styleId="StyleStyle16pt">
    <w:name w:val="Style Style1 + 6 pt"/>
    <w:basedOn w:val="Normal"/>
    <w:qFormat/>
    <w:rsid w:val="004417DD"/>
  </w:style>
  <w:style w:type="paragraph" w:customStyle="1" w:styleId="PageNumber7">
    <w:name w:val="Page Number7"/>
    <w:basedOn w:val="Normal"/>
    <w:next w:val="Normal"/>
    <w:uiPriority w:val="99"/>
    <w:qFormat/>
    <w:rsid w:val="004417DD"/>
  </w:style>
  <w:style w:type="paragraph" w:customStyle="1" w:styleId="OmniPage4">
    <w:name w:val="OmniPage #4"/>
    <w:basedOn w:val="Normal"/>
    <w:qFormat/>
    <w:rsid w:val="004417DD"/>
  </w:style>
  <w:style w:type="paragraph" w:customStyle="1" w:styleId="OmniPage10">
    <w:name w:val="OmniPage #10"/>
    <w:basedOn w:val="Normal"/>
    <w:qFormat/>
    <w:rsid w:val="004417DD"/>
  </w:style>
  <w:style w:type="paragraph" w:customStyle="1" w:styleId="PageNumber8">
    <w:name w:val="Page Number8"/>
    <w:basedOn w:val="Normal"/>
    <w:next w:val="Normal"/>
    <w:uiPriority w:val="99"/>
    <w:qFormat/>
    <w:rsid w:val="004417DD"/>
  </w:style>
  <w:style w:type="paragraph" w:customStyle="1" w:styleId="bodyintro">
    <w:name w:val="bodyintro"/>
    <w:basedOn w:val="Normal"/>
    <w:uiPriority w:val="99"/>
    <w:qFormat/>
    <w:rsid w:val="004417DD"/>
  </w:style>
  <w:style w:type="paragraph" w:customStyle="1" w:styleId="indent">
    <w:name w:val="indent"/>
    <w:basedOn w:val="Normal"/>
    <w:qFormat/>
    <w:rsid w:val="004417DD"/>
  </w:style>
  <w:style w:type="paragraph" w:customStyle="1" w:styleId="center">
    <w:name w:val="center"/>
    <w:basedOn w:val="Normal"/>
    <w:uiPriority w:val="99"/>
    <w:qFormat/>
    <w:rsid w:val="004417DD"/>
  </w:style>
  <w:style w:type="character" w:customStyle="1" w:styleId="Style8ptChar">
    <w:name w:val="Style 8 pt Char"/>
    <w:rsid w:val="004417DD"/>
  </w:style>
  <w:style w:type="character" w:customStyle="1" w:styleId="message-item">
    <w:name w:val="message-item"/>
    <w:rsid w:val="004417DD"/>
  </w:style>
  <w:style w:type="character" w:customStyle="1" w:styleId="datestamp">
    <w:name w:val="datestamp"/>
    <w:rsid w:val="004417DD"/>
  </w:style>
  <w:style w:type="character" w:customStyle="1" w:styleId="i">
    <w:name w:val="i"/>
    <w:rsid w:val="004417DD"/>
  </w:style>
  <w:style w:type="character" w:customStyle="1" w:styleId="forenames">
    <w:name w:val="forenames"/>
    <w:rsid w:val="004417DD"/>
  </w:style>
  <w:style w:type="character" w:customStyle="1" w:styleId="surname">
    <w:name w:val="surname"/>
    <w:rsid w:val="004417DD"/>
  </w:style>
  <w:style w:type="character" w:customStyle="1" w:styleId="medium-font">
    <w:name w:val="medium-font"/>
    <w:rsid w:val="004417DD"/>
  </w:style>
  <w:style w:type="character" w:customStyle="1" w:styleId="title-link-wrapper">
    <w:name w:val="title-link-wrapper"/>
    <w:rsid w:val="004417DD"/>
  </w:style>
  <w:style w:type="character" w:customStyle="1" w:styleId="refpreview">
    <w:name w:val="refpreview"/>
    <w:rsid w:val="004417DD"/>
  </w:style>
  <w:style w:type="character" w:customStyle="1" w:styleId="loose1">
    <w:name w:val="loose1"/>
    <w:rsid w:val="004417DD"/>
  </w:style>
  <w:style w:type="character" w:customStyle="1" w:styleId="email">
    <w:name w:val="email"/>
    <w:rsid w:val="004417DD"/>
  </w:style>
  <w:style w:type="character" w:customStyle="1" w:styleId="gsa">
    <w:name w:val="gs_a"/>
    <w:rsid w:val="004417DD"/>
  </w:style>
  <w:style w:type="character" w:customStyle="1" w:styleId="mainarttitle">
    <w:name w:val="mainarttitle"/>
    <w:rsid w:val="004417DD"/>
  </w:style>
  <w:style w:type="character" w:customStyle="1" w:styleId="mainartauthor">
    <w:name w:val="mainartauthor"/>
    <w:rsid w:val="004417DD"/>
  </w:style>
  <w:style w:type="character" w:customStyle="1" w:styleId="mainartdate">
    <w:name w:val="mainartdate"/>
    <w:rsid w:val="004417DD"/>
  </w:style>
  <w:style w:type="character" w:customStyle="1" w:styleId="gsggs">
    <w:name w:val="gs_ggs"/>
    <w:rsid w:val="004417DD"/>
  </w:style>
  <w:style w:type="character" w:customStyle="1" w:styleId="ahead">
    <w:name w:val="a_head"/>
    <w:rsid w:val="004417DD"/>
  </w:style>
  <w:style w:type="character" w:customStyle="1" w:styleId="footnote">
    <w:name w:val="footnote"/>
    <w:rsid w:val="004417DD"/>
  </w:style>
  <w:style w:type="character" w:customStyle="1" w:styleId="docbody">
    <w:name w:val="docbody"/>
    <w:rsid w:val="004417DD"/>
  </w:style>
  <w:style w:type="character" w:customStyle="1" w:styleId="superscript">
    <w:name w:val="superscript"/>
    <w:rsid w:val="004417DD"/>
  </w:style>
  <w:style w:type="character" w:customStyle="1" w:styleId="bwxsm">
    <w:name w:val="b w xsm"/>
    <w:rsid w:val="004417DD"/>
  </w:style>
  <w:style w:type="character" w:customStyle="1" w:styleId="fstd">
    <w:name w:val="f std"/>
    <w:rsid w:val="004417DD"/>
  </w:style>
  <w:style w:type="character" w:customStyle="1" w:styleId="gl">
    <w:name w:val="gl"/>
    <w:rsid w:val="004417DD"/>
  </w:style>
  <w:style w:type="character" w:customStyle="1" w:styleId="bio1">
    <w:name w:val="bio1"/>
    <w:rsid w:val="004417DD"/>
  </w:style>
  <w:style w:type="character" w:customStyle="1" w:styleId="cardCharCharCharCharCharChar">
    <w:name w:val="card Char Char Char Char Char Char"/>
    <w:rsid w:val="004417DD"/>
  </w:style>
  <w:style w:type="character" w:customStyle="1" w:styleId="Style24ptBoldUnderlineCenteredCharChar">
    <w:name w:val="Style 24 pt Bold Underline Centered Char Char"/>
    <w:rsid w:val="004417DD"/>
  </w:style>
  <w:style w:type="character" w:customStyle="1" w:styleId="TagCiteCharChar0">
    <w:name w:val="Tag / Cite Char Char"/>
    <w:rsid w:val="004417DD"/>
  </w:style>
  <w:style w:type="character" w:customStyle="1" w:styleId="CardTextUnderlinedCharChar">
    <w:name w:val="Card Text Underlined Char Char"/>
    <w:rsid w:val="004417DD"/>
  </w:style>
  <w:style w:type="character" w:customStyle="1" w:styleId="CardTagCharCharChar">
    <w:name w:val="Card Tag Char Char Char"/>
    <w:rsid w:val="004417DD"/>
  </w:style>
  <w:style w:type="character" w:customStyle="1" w:styleId="mainbody">
    <w:name w:val="mainbody"/>
    <w:basedOn w:val="DefaultParagraphFont"/>
    <w:rsid w:val="004417DD"/>
  </w:style>
  <w:style w:type="character" w:customStyle="1" w:styleId="UnderlineStyleChar2">
    <w:name w:val="Underline Style Char2"/>
    <w:rsid w:val="004417DD"/>
  </w:style>
  <w:style w:type="character" w:customStyle="1" w:styleId="t13">
    <w:name w:val="t13"/>
    <w:basedOn w:val="DefaultParagraphFont"/>
    <w:rsid w:val="004417DD"/>
  </w:style>
  <w:style w:type="character" w:customStyle="1" w:styleId="SmallFont7pt">
    <w:name w:val="Small Font (7 pt)"/>
    <w:qFormat/>
    <w:rsid w:val="004417DD"/>
  </w:style>
  <w:style w:type="character" w:customStyle="1" w:styleId="CharChar17">
    <w:name w:val="Char Char17"/>
    <w:locked/>
    <w:rsid w:val="004417DD"/>
  </w:style>
  <w:style w:type="character" w:customStyle="1" w:styleId="ilspan">
    <w:name w:val="il_span"/>
    <w:basedOn w:val="DefaultParagraphFont"/>
    <w:rsid w:val="004417DD"/>
  </w:style>
  <w:style w:type="character" w:customStyle="1" w:styleId="leftidx1">
    <w:name w:val="leftidx1"/>
    <w:rsid w:val="004417DD"/>
  </w:style>
  <w:style w:type="character" w:customStyle="1" w:styleId="blue1">
    <w:name w:val="blue1"/>
    <w:rsid w:val="004417DD"/>
  </w:style>
  <w:style w:type="character" w:customStyle="1" w:styleId="author-link1">
    <w:name w:val="author-link1"/>
    <w:rsid w:val="004417DD"/>
  </w:style>
  <w:style w:type="character" w:customStyle="1" w:styleId="black1">
    <w:name w:val="black1"/>
    <w:rsid w:val="004417DD"/>
  </w:style>
  <w:style w:type="character" w:customStyle="1" w:styleId="StyleunderlinedCharBold">
    <w:name w:val="Style underlined Char + Bold"/>
    <w:rsid w:val="004417DD"/>
  </w:style>
  <w:style w:type="character" w:customStyle="1" w:styleId="CardUnderline0">
    <w:name w:val="Card Underline"/>
    <w:rsid w:val="004417DD"/>
  </w:style>
  <w:style w:type="character" w:customStyle="1" w:styleId="lingoregion">
    <w:name w:val="lingo_region"/>
    <w:basedOn w:val="DefaultParagraphFont"/>
    <w:rsid w:val="004417DD"/>
  </w:style>
  <w:style w:type="character" w:customStyle="1" w:styleId="cite3">
    <w:name w:val="%cite"/>
    <w:rsid w:val="004417DD"/>
  </w:style>
  <w:style w:type="character" w:customStyle="1" w:styleId="Emphasis21">
    <w:name w:val="%Emphasis2"/>
    <w:rsid w:val="004417DD"/>
  </w:style>
  <w:style w:type="character" w:customStyle="1" w:styleId="bodycontentlink">
    <w:name w:val="bodycontentlink"/>
    <w:basedOn w:val="DefaultParagraphFont"/>
    <w:rsid w:val="004417DD"/>
  </w:style>
  <w:style w:type="character" w:customStyle="1" w:styleId="AAAcite">
    <w:name w:val="AAAcite"/>
    <w:rsid w:val="004417DD"/>
  </w:style>
  <w:style w:type="character" w:customStyle="1" w:styleId="tmplheaderlink">
    <w:name w:val="tmplheaderlink"/>
    <w:rsid w:val="004417DD"/>
  </w:style>
  <w:style w:type="character" w:customStyle="1" w:styleId="StyleStyleUnderlineUnderlineStyleBoldUnderlineIntenseEmphas">
    <w:name w:val="Style Style UnderlineUnderlineStyle Bold UnderlineIntense Emphas..."/>
    <w:basedOn w:val="DefaultParagraphFont"/>
    <w:rsid w:val="004417DD"/>
    <w:rPr>
      <w:b w:val="0"/>
      <w:sz w:val="22"/>
      <w:u w:val="single"/>
      <w:bdr w:val="none" w:sz="0" w:space="0" w:color="auto"/>
    </w:rPr>
  </w:style>
  <w:style w:type="character" w:customStyle="1" w:styleId="StyleStyleUnderlineUnderlineStyleBoldUnderlineIntenseEmphas1">
    <w:name w:val="Style Style UnderlineUnderlineStyle Bold UnderlineIntense Emphas...1"/>
    <w:basedOn w:val="DefaultParagraphFont"/>
    <w:rsid w:val="004417DD"/>
    <w:rPr>
      <w:b w:val="0"/>
      <w:sz w:val="24"/>
      <w:u w:val="single"/>
      <w:bdr w:val="none" w:sz="0" w:space="0" w:color="auto"/>
    </w:rPr>
  </w:style>
  <w:style w:type="character" w:customStyle="1" w:styleId="Bodytext11">
    <w:name w:val="Body text (11)"/>
    <w:rsid w:val="004417DD"/>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Bodytext12">
    <w:name w:val="Body text (12)"/>
    <w:rsid w:val="004417DD"/>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watch-title">
    <w:name w:val="watch-title"/>
    <w:rsid w:val="004417DD"/>
  </w:style>
  <w:style w:type="paragraph" w:customStyle="1" w:styleId="StyleJustified">
    <w:name w:val="Style Justified"/>
    <w:basedOn w:val="Normal"/>
    <w:qFormat/>
    <w:rsid w:val="004417DD"/>
    <w:rPr>
      <w:rFonts w:eastAsia="Times New Roman"/>
      <w:szCs w:val="20"/>
    </w:rPr>
  </w:style>
  <w:style w:type="paragraph" w:customStyle="1" w:styleId="Style5">
    <w:name w:val="Style5"/>
    <w:basedOn w:val="Normal"/>
    <w:link w:val="Style5Char"/>
    <w:uiPriority w:val="4"/>
    <w:qFormat/>
    <w:rsid w:val="004417DD"/>
    <w:pPr>
      <w:ind w:left="432" w:right="432"/>
      <w:jc w:val="both"/>
    </w:pPr>
    <w:rPr>
      <w:rFonts w:eastAsia="Times New Roman"/>
    </w:rPr>
  </w:style>
  <w:style w:type="character" w:customStyle="1" w:styleId="Style5Char">
    <w:name w:val="Style5 Char"/>
    <w:link w:val="Style5"/>
    <w:uiPriority w:val="4"/>
    <w:rsid w:val="004417DD"/>
    <w:rPr>
      <w:rFonts w:ascii="Georgia" w:eastAsia="Times New Roman" w:hAnsi="Georgia"/>
      <w:sz w:val="20"/>
    </w:rPr>
  </w:style>
  <w:style w:type="paragraph" w:customStyle="1" w:styleId="Style100">
    <w:name w:val="Style10"/>
    <w:basedOn w:val="Normal"/>
    <w:link w:val="Style10Char"/>
    <w:qFormat/>
    <w:rsid w:val="004417DD"/>
    <w:pPr>
      <w:ind w:right="432"/>
    </w:pPr>
    <w:rPr>
      <w:rFonts w:eastAsia="Times New Roman"/>
      <w:b/>
      <w:sz w:val="24"/>
    </w:rPr>
  </w:style>
  <w:style w:type="character" w:customStyle="1" w:styleId="Style10Char">
    <w:name w:val="Style10 Char"/>
    <w:link w:val="Style100"/>
    <w:rsid w:val="004417DD"/>
    <w:rPr>
      <w:rFonts w:ascii="Georgia" w:eastAsia="Times New Roman" w:hAnsi="Georgia"/>
      <w:b/>
      <w:sz w:val="24"/>
    </w:rPr>
  </w:style>
  <w:style w:type="character" w:customStyle="1" w:styleId="StyleStyleBoldUnderlineUnderlineapple-style-span6ptBoldK">
    <w:name w:val="Style Style Bold UnderlineUnderlineapple-style-span + 6 ptBoldK..."/>
    <w:basedOn w:val="DefaultParagraphFont"/>
    <w:rsid w:val="004417DD"/>
    <w:rPr>
      <w:b w:val="0"/>
      <w:bCs w:val="0"/>
      <w:sz w:val="22"/>
      <w:u w:val="single"/>
      <w:bdr w:val="none" w:sz="0" w:space="0" w:color="auto"/>
    </w:rPr>
  </w:style>
  <w:style w:type="paragraph" w:customStyle="1" w:styleId="UnderlinedEv">
    <w:name w:val="Underlined Ev"/>
    <w:basedOn w:val="Normal"/>
    <w:next w:val="Normal"/>
    <w:link w:val="UnderlinedEvChar"/>
    <w:qFormat/>
    <w:rsid w:val="004417DD"/>
    <w:rPr>
      <w:rFonts w:ascii="Times New Roman" w:eastAsia="Times New Roman" w:hAnsi="Times New Roman"/>
      <w:sz w:val="22"/>
      <w:szCs w:val="24"/>
      <w:u w:val="single"/>
    </w:rPr>
  </w:style>
  <w:style w:type="character" w:customStyle="1" w:styleId="StyleUnderlineBorderSinglesolidlineAuto225ptLine">
    <w:name w:val="Style Underline Border: : (Single solid line Auto  2.25 pt Line ..."/>
    <w:basedOn w:val="DefaultParagraphFont"/>
    <w:rsid w:val="004417DD"/>
    <w:rPr>
      <w:u w:val="single"/>
      <w:bdr w:val="none" w:sz="0" w:space="0" w:color="auto"/>
    </w:rPr>
  </w:style>
  <w:style w:type="character" w:customStyle="1" w:styleId="UnderlinedEvidenceCharChar">
    <w:name w:val="Underlined Evidence Char Char"/>
    <w:rsid w:val="004417DD"/>
    <w:rPr>
      <w:rFonts w:ascii="Verdana" w:hAnsi="Verdana" w:hint="default"/>
      <w:sz w:val="21"/>
      <w:szCs w:val="21"/>
      <w:u w:val="thick"/>
      <w:lang w:val="en-US" w:eastAsia="en-US" w:bidi="ar-SA"/>
    </w:rPr>
  </w:style>
  <w:style w:type="character" w:customStyle="1" w:styleId="role">
    <w:name w:val="role"/>
    <w:rsid w:val="004417DD"/>
  </w:style>
  <w:style w:type="character" w:customStyle="1" w:styleId="pagination0">
    <w:name w:val="pagination"/>
    <w:basedOn w:val="DefaultParagraphFont"/>
    <w:rsid w:val="004417DD"/>
  </w:style>
  <w:style w:type="character" w:customStyle="1" w:styleId="doi">
    <w:name w:val="doi"/>
    <w:basedOn w:val="DefaultParagraphFont"/>
    <w:rsid w:val="004417DD"/>
  </w:style>
  <w:style w:type="character" w:customStyle="1" w:styleId="bodycontents">
    <w:name w:val="bodycontents"/>
    <w:basedOn w:val="DefaultParagraphFont"/>
    <w:rsid w:val="004417DD"/>
  </w:style>
  <w:style w:type="character" w:customStyle="1" w:styleId="comma">
    <w:name w:val="comma"/>
    <w:basedOn w:val="DefaultParagraphFont"/>
    <w:rsid w:val="004417DD"/>
  </w:style>
  <w:style w:type="character" w:customStyle="1" w:styleId="pad5right">
    <w:name w:val="pad5right"/>
    <w:basedOn w:val="DefaultParagraphFont"/>
    <w:rsid w:val="004417DD"/>
  </w:style>
  <w:style w:type="character" w:customStyle="1" w:styleId="divider">
    <w:name w:val="divider"/>
    <w:basedOn w:val="DefaultParagraphFont"/>
    <w:rsid w:val="004417DD"/>
  </w:style>
  <w:style w:type="character" w:customStyle="1" w:styleId="blogdate">
    <w:name w:val="blogdate"/>
    <w:basedOn w:val="DefaultParagraphFont"/>
    <w:rsid w:val="004417DD"/>
  </w:style>
  <w:style w:type="character" w:customStyle="1" w:styleId="ticker">
    <w:name w:val="ticker"/>
    <w:basedOn w:val="DefaultParagraphFont"/>
    <w:rsid w:val="004417DD"/>
  </w:style>
  <w:style w:type="character" w:customStyle="1" w:styleId="posted">
    <w:name w:val="posted"/>
    <w:basedOn w:val="DefaultParagraphFont"/>
    <w:rsid w:val="004417DD"/>
  </w:style>
  <w:style w:type="character" w:customStyle="1" w:styleId="time">
    <w:name w:val="time"/>
    <w:basedOn w:val="DefaultParagraphFont"/>
    <w:rsid w:val="004417DD"/>
  </w:style>
  <w:style w:type="character" w:customStyle="1" w:styleId="dot">
    <w:name w:val="dot"/>
    <w:basedOn w:val="DefaultParagraphFont"/>
    <w:rsid w:val="004417DD"/>
  </w:style>
  <w:style w:type="character" w:customStyle="1" w:styleId="hn-date">
    <w:name w:val="hn-date"/>
    <w:basedOn w:val="DefaultParagraphFont"/>
    <w:rsid w:val="004417DD"/>
  </w:style>
  <w:style w:type="character" w:customStyle="1" w:styleId="location">
    <w:name w:val="location"/>
    <w:basedOn w:val="DefaultParagraphFont"/>
    <w:rsid w:val="004417DD"/>
  </w:style>
  <w:style w:type="character" w:customStyle="1" w:styleId="dropcap-letter">
    <w:name w:val="dropcap-letter"/>
    <w:basedOn w:val="DefaultParagraphFont"/>
    <w:rsid w:val="004417DD"/>
  </w:style>
  <w:style w:type="character" w:customStyle="1" w:styleId="offscreen">
    <w:name w:val="offscreen"/>
    <w:basedOn w:val="DefaultParagraphFont"/>
    <w:rsid w:val="004417DD"/>
  </w:style>
  <w:style w:type="character" w:customStyle="1" w:styleId="linked-in">
    <w:name w:val="linked-in"/>
    <w:basedOn w:val="DefaultParagraphFont"/>
    <w:rsid w:val="004417DD"/>
  </w:style>
  <w:style w:type="character" w:customStyle="1" w:styleId="divs">
    <w:name w:val="divs"/>
    <w:basedOn w:val="DefaultParagraphFont"/>
    <w:rsid w:val="004417DD"/>
  </w:style>
  <w:style w:type="character" w:customStyle="1" w:styleId="h4">
    <w:name w:val="h4"/>
    <w:rsid w:val="004417DD"/>
  </w:style>
  <w:style w:type="character" w:customStyle="1" w:styleId="postheader">
    <w:name w:val="postheader"/>
    <w:basedOn w:val="DefaultParagraphFont"/>
    <w:rsid w:val="004417DD"/>
  </w:style>
  <w:style w:type="numbering" w:customStyle="1" w:styleId="1ai1">
    <w:name w:val="1 / a / i1"/>
    <w:rsid w:val="004417DD"/>
    <w:pPr>
      <w:numPr>
        <w:numId w:val="19"/>
      </w:numPr>
    </w:pPr>
  </w:style>
  <w:style w:type="numbering" w:styleId="1ai">
    <w:name w:val="Outline List 1"/>
    <w:basedOn w:val="NoList"/>
    <w:unhideWhenUsed/>
    <w:rsid w:val="004417DD"/>
    <w:pPr>
      <w:numPr>
        <w:numId w:val="20"/>
      </w:numPr>
    </w:pPr>
  </w:style>
  <w:style w:type="paragraph" w:styleId="Index2">
    <w:name w:val="index 2"/>
    <w:basedOn w:val="Normal"/>
    <w:next w:val="Normal"/>
    <w:autoRedefine/>
    <w:rsid w:val="004417DD"/>
    <w:pPr>
      <w:spacing w:after="200" w:line="276" w:lineRule="auto"/>
      <w:ind w:left="400" w:hanging="200"/>
    </w:pPr>
    <w:rPr>
      <w:bCs/>
    </w:rPr>
  </w:style>
  <w:style w:type="paragraph" w:styleId="Index3">
    <w:name w:val="index 3"/>
    <w:basedOn w:val="Normal"/>
    <w:next w:val="Normal"/>
    <w:autoRedefine/>
    <w:rsid w:val="004417DD"/>
    <w:pPr>
      <w:spacing w:after="200" w:line="276" w:lineRule="auto"/>
      <w:ind w:left="600" w:hanging="200"/>
    </w:pPr>
    <w:rPr>
      <w:bCs/>
    </w:rPr>
  </w:style>
  <w:style w:type="paragraph" w:styleId="Index4">
    <w:name w:val="index 4"/>
    <w:basedOn w:val="Normal"/>
    <w:next w:val="Normal"/>
    <w:autoRedefine/>
    <w:rsid w:val="004417DD"/>
    <w:pPr>
      <w:spacing w:after="200" w:line="276" w:lineRule="auto"/>
      <w:ind w:left="800" w:hanging="200"/>
    </w:pPr>
    <w:rPr>
      <w:bCs/>
    </w:rPr>
  </w:style>
  <w:style w:type="paragraph" w:styleId="Index5">
    <w:name w:val="index 5"/>
    <w:basedOn w:val="Normal"/>
    <w:next w:val="Normal"/>
    <w:autoRedefine/>
    <w:rsid w:val="004417DD"/>
    <w:pPr>
      <w:spacing w:after="200" w:line="276" w:lineRule="auto"/>
      <w:ind w:left="1000" w:hanging="200"/>
    </w:pPr>
    <w:rPr>
      <w:bCs/>
    </w:rPr>
  </w:style>
  <w:style w:type="paragraph" w:styleId="Index6">
    <w:name w:val="index 6"/>
    <w:basedOn w:val="Normal"/>
    <w:next w:val="Normal"/>
    <w:autoRedefine/>
    <w:rsid w:val="004417DD"/>
    <w:pPr>
      <w:spacing w:after="200" w:line="276" w:lineRule="auto"/>
      <w:ind w:left="1200" w:hanging="200"/>
    </w:pPr>
    <w:rPr>
      <w:bCs/>
    </w:rPr>
  </w:style>
  <w:style w:type="paragraph" w:styleId="Index7">
    <w:name w:val="index 7"/>
    <w:basedOn w:val="Normal"/>
    <w:next w:val="Normal"/>
    <w:autoRedefine/>
    <w:rsid w:val="004417DD"/>
    <w:pPr>
      <w:spacing w:after="200" w:line="276" w:lineRule="auto"/>
      <w:ind w:left="1400" w:hanging="200"/>
    </w:pPr>
    <w:rPr>
      <w:bCs/>
    </w:rPr>
  </w:style>
  <w:style w:type="paragraph" w:styleId="Index8">
    <w:name w:val="index 8"/>
    <w:basedOn w:val="Normal"/>
    <w:next w:val="Normal"/>
    <w:autoRedefine/>
    <w:rsid w:val="004417DD"/>
    <w:pPr>
      <w:spacing w:after="200" w:line="276" w:lineRule="auto"/>
      <w:ind w:left="1600" w:hanging="200"/>
    </w:pPr>
    <w:rPr>
      <w:bCs/>
    </w:rPr>
  </w:style>
  <w:style w:type="paragraph" w:styleId="Index9">
    <w:name w:val="index 9"/>
    <w:basedOn w:val="Normal"/>
    <w:next w:val="Normal"/>
    <w:autoRedefine/>
    <w:rsid w:val="004417DD"/>
    <w:pPr>
      <w:spacing w:after="200" w:line="276" w:lineRule="auto"/>
      <w:ind w:left="1800" w:hanging="200"/>
    </w:pPr>
    <w:rPr>
      <w:bCs/>
    </w:rPr>
  </w:style>
  <w:style w:type="paragraph" w:styleId="IndexHeading">
    <w:name w:val="index heading"/>
    <w:basedOn w:val="Normal"/>
    <w:next w:val="Index1"/>
    <w:rsid w:val="004417DD"/>
    <w:pPr>
      <w:spacing w:after="200" w:line="276" w:lineRule="auto"/>
    </w:pPr>
    <w:rPr>
      <w:bCs/>
    </w:rPr>
  </w:style>
  <w:style w:type="paragraph" w:customStyle="1" w:styleId="Quote20">
    <w:name w:val="Quote2"/>
    <w:basedOn w:val="Default"/>
    <w:next w:val="Default"/>
    <w:qFormat/>
    <w:rsid w:val="004417DD"/>
    <w:rPr>
      <w:rFonts w:eastAsia="Calibri"/>
      <w:color w:val="auto"/>
      <w:szCs w:val="22"/>
    </w:rPr>
  </w:style>
  <w:style w:type="character" w:customStyle="1" w:styleId="StyleLatinBaskervilleUnderline">
    <w:name w:val="Style (Latin) Baskerville Underline"/>
    <w:rsid w:val="004417DD"/>
    <w:rPr>
      <w:rFonts w:ascii="Baskerville" w:hAnsi="Baskerville"/>
      <w:sz w:val="26"/>
      <w:u w:val="single"/>
    </w:rPr>
  </w:style>
  <w:style w:type="character" w:customStyle="1" w:styleId="dropcap1">
    <w:name w:val="dropcap1"/>
    <w:rsid w:val="004417DD"/>
  </w:style>
  <w:style w:type="character" w:customStyle="1" w:styleId="HighlightedUnderlineEmphasis">
    <w:name w:val="Highlighted Underline Emphasis"/>
    <w:rsid w:val="004417DD"/>
    <w:rPr>
      <w:rFonts w:ascii="Garamond" w:hAnsi="Garamond" w:cs="Times New Roman"/>
      <w:b/>
      <w:sz w:val="20"/>
      <w:u w:val="single"/>
      <w:bdr w:val="single" w:sz="8" w:space="0" w:color="auto"/>
      <w:shd w:val="clear" w:color="auto" w:fill="FFFF00"/>
    </w:rPr>
  </w:style>
  <w:style w:type="character" w:customStyle="1" w:styleId="StyleStyleBoldUnderlineUnderlineIntenseEmphasis1apple-style-">
    <w:name w:val="Style Style Bold UnderlineUnderlineIntense Emphasis1apple-style-..."/>
    <w:basedOn w:val="DefaultParagraphFont"/>
    <w:rsid w:val="004417DD"/>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4417DD"/>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4417DD"/>
    <w:rPr>
      <w:rFonts w:ascii="Georgia" w:hAnsi="Georgia"/>
      <w:u w:val="single"/>
    </w:rPr>
  </w:style>
  <w:style w:type="paragraph" w:customStyle="1" w:styleId="StyleCardsGeorgia12ptBoldThickunderlineBorderSin">
    <w:name w:val="Style Cards + Georgia 12 pt Bold Thick underline Border: : (Sin..."/>
    <w:basedOn w:val="Normal"/>
    <w:uiPriority w:val="99"/>
    <w:qFormat/>
    <w:rsid w:val="004417DD"/>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4417DD"/>
    <w:rPr>
      <w:rFonts w:ascii="Georgia" w:hAnsi="Georgia"/>
      <w:sz w:val="24"/>
      <w:u w:val="single"/>
    </w:rPr>
  </w:style>
  <w:style w:type="paragraph" w:customStyle="1" w:styleId="StyleCardsGeorgia">
    <w:name w:val="Style Cards + Georgia"/>
    <w:basedOn w:val="Normal"/>
    <w:uiPriority w:val="99"/>
    <w:qFormat/>
    <w:rsid w:val="004417DD"/>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uiPriority w:val="99"/>
    <w:qFormat/>
    <w:rsid w:val="004417DD"/>
    <w:pPr>
      <w:spacing w:after="200" w:line="276" w:lineRule="auto"/>
      <w:contextualSpacing/>
    </w:pPr>
    <w:rPr>
      <w:rFonts w:eastAsia="Malgun Gothic"/>
      <w:b/>
      <w:bCs/>
      <w:sz w:val="24"/>
      <w:u w:val="single"/>
      <w:bdr w:val="single" w:sz="4" w:space="0" w:color="auto" w:frame="1"/>
    </w:rPr>
  </w:style>
  <w:style w:type="paragraph" w:customStyle="1" w:styleId="StyleunderlinedLatinGeorgiaThickunderline">
    <w:name w:val="Style underlined + (Latin) Georgia Thick underline"/>
    <w:uiPriority w:val="99"/>
    <w:qFormat/>
    <w:rsid w:val="004417DD"/>
    <w:pPr>
      <w:spacing w:after="200" w:line="276" w:lineRule="auto"/>
      <w:contextualSpacing/>
    </w:pPr>
    <w:rPr>
      <w:rFonts w:eastAsia="Malgun Gothic"/>
      <w:sz w:val="24"/>
      <w:u w:val="single"/>
    </w:rPr>
  </w:style>
  <w:style w:type="character" w:customStyle="1" w:styleId="StyleStyleBoldUnderlineUnderlineIntenseEmphasis1apple-style-1">
    <w:name w:val="Style Style Bold UnderlineUnderlineIntense Emphasis1apple-style-...1"/>
    <w:basedOn w:val="DefaultParagraphFont"/>
    <w:rsid w:val="004417DD"/>
    <w:rPr>
      <w:b w:val="0"/>
      <w:bCs w:val="0"/>
      <w:sz w:val="14"/>
      <w:u w:val="none"/>
    </w:rPr>
  </w:style>
  <w:style w:type="character" w:customStyle="1" w:styleId="StyleStyleBoldUnderlineIntenseEmphasis1UnderlineIntenseEmph">
    <w:name w:val="Style Style Bold UnderlineIntense Emphasis1UnderlineIntense Emph..."/>
    <w:basedOn w:val="DefaultParagraphFont"/>
    <w:rsid w:val="004417DD"/>
    <w:rPr>
      <w:b w:val="0"/>
      <w:bCs w:val="0"/>
      <w:sz w:val="22"/>
      <w:u w:val="single"/>
      <w:bdr w:val="none" w:sz="0" w:space="0" w:color="auto"/>
    </w:rPr>
  </w:style>
  <w:style w:type="character" w:customStyle="1" w:styleId="maintitle">
    <w:name w:val="maintitle"/>
    <w:basedOn w:val="DefaultParagraphFont"/>
    <w:rsid w:val="004417DD"/>
  </w:style>
  <w:style w:type="character" w:customStyle="1" w:styleId="cit-title">
    <w:name w:val="cit-title"/>
    <w:basedOn w:val="DefaultParagraphFont"/>
    <w:rsid w:val="004417DD"/>
  </w:style>
  <w:style w:type="paragraph" w:customStyle="1" w:styleId="txttitle">
    <w:name w:val="txttitle"/>
    <w:basedOn w:val="Normal"/>
    <w:uiPriority w:val="99"/>
    <w:qFormat/>
    <w:rsid w:val="004417DD"/>
    <w:pPr>
      <w:spacing w:before="100" w:beforeAutospacing="1" w:after="100" w:afterAutospacing="1"/>
    </w:pPr>
    <w:rPr>
      <w:sz w:val="24"/>
    </w:rPr>
  </w:style>
  <w:style w:type="character" w:customStyle="1" w:styleId="volume">
    <w:name w:val="volume"/>
    <w:basedOn w:val="DefaultParagraphFont"/>
    <w:rsid w:val="004417DD"/>
  </w:style>
  <w:style w:type="character" w:customStyle="1" w:styleId="z3988">
    <w:name w:val="z3988"/>
    <w:basedOn w:val="DefaultParagraphFont"/>
    <w:rsid w:val="004417DD"/>
  </w:style>
  <w:style w:type="character" w:customStyle="1" w:styleId="nowrap">
    <w:name w:val="nowrap"/>
    <w:basedOn w:val="DefaultParagraphFont"/>
    <w:rsid w:val="004417DD"/>
  </w:style>
  <w:style w:type="paragraph" w:customStyle="1" w:styleId="SmallCards">
    <w:name w:val="Small Cards"/>
    <w:basedOn w:val="Normal"/>
    <w:link w:val="SmallCardsChar"/>
    <w:autoRedefine/>
    <w:qFormat/>
    <w:rsid w:val="004417DD"/>
    <w:rPr>
      <w:rFonts w:eastAsia="Times New Roman"/>
      <w:sz w:val="16"/>
      <w:szCs w:val="20"/>
    </w:rPr>
  </w:style>
  <w:style w:type="character" w:customStyle="1" w:styleId="freeaccess">
    <w:name w:val="freeaccess"/>
    <w:basedOn w:val="DefaultParagraphFont"/>
    <w:rsid w:val="004417DD"/>
  </w:style>
  <w:style w:type="character" w:customStyle="1" w:styleId="articoloinside">
    <w:name w:val="articolo_inside"/>
    <w:rsid w:val="004417DD"/>
  </w:style>
  <w:style w:type="paragraph" w:customStyle="1" w:styleId="pagetools">
    <w:name w:val="pagetools"/>
    <w:basedOn w:val="Normal"/>
    <w:uiPriority w:val="99"/>
    <w:qFormat/>
    <w:rsid w:val="004417DD"/>
    <w:pPr>
      <w:spacing w:before="100" w:beforeAutospacing="1" w:after="100" w:afterAutospacing="1"/>
    </w:pPr>
    <w:rPr>
      <w:rFonts w:eastAsia="Times New Roman"/>
      <w:sz w:val="24"/>
    </w:rPr>
  </w:style>
  <w:style w:type="character" w:customStyle="1" w:styleId="job">
    <w:name w:val="job"/>
    <w:basedOn w:val="DefaultParagraphFont"/>
    <w:rsid w:val="004417DD"/>
  </w:style>
  <w:style w:type="character" w:customStyle="1" w:styleId="publisher">
    <w:name w:val="publisher"/>
    <w:basedOn w:val="DefaultParagraphFont"/>
    <w:rsid w:val="004417DD"/>
  </w:style>
  <w:style w:type="character" w:customStyle="1" w:styleId="pubyear">
    <w:name w:val="pubyear"/>
    <w:basedOn w:val="DefaultParagraphFont"/>
    <w:rsid w:val="004417DD"/>
  </w:style>
  <w:style w:type="character" w:customStyle="1" w:styleId="pubcity">
    <w:name w:val="pubcity"/>
    <w:basedOn w:val="DefaultParagraphFont"/>
    <w:rsid w:val="004417DD"/>
  </w:style>
  <w:style w:type="paragraph" w:customStyle="1" w:styleId="C-Text">
    <w:name w:val="C-Text"/>
    <w:basedOn w:val="Normal"/>
    <w:uiPriority w:val="99"/>
    <w:qFormat/>
    <w:rsid w:val="004417DD"/>
    <w:pPr>
      <w:tabs>
        <w:tab w:val="num" w:pos="720"/>
      </w:tabs>
      <w:ind w:left="720" w:hanging="360"/>
    </w:pPr>
    <w:rPr>
      <w:sz w:val="24"/>
    </w:rPr>
  </w:style>
  <w:style w:type="character" w:customStyle="1" w:styleId="ecdate">
    <w:name w:val="ec_date"/>
    <w:basedOn w:val="DefaultParagraphFont"/>
    <w:rsid w:val="004417DD"/>
    <w:rPr>
      <w:rFonts w:ascii="Verdana" w:hAnsi="Verdana" w:hint="default"/>
      <w:sz w:val="20"/>
      <w:szCs w:val="20"/>
      <w:shd w:val="clear" w:color="auto" w:fill="FFFFFF"/>
    </w:rPr>
  </w:style>
  <w:style w:type="paragraph" w:customStyle="1" w:styleId="ecmsonormal">
    <w:name w:val="ec_msonormal"/>
    <w:basedOn w:val="Normal"/>
    <w:uiPriority w:val="99"/>
    <w:qFormat/>
    <w:rsid w:val="004417DD"/>
    <w:pPr>
      <w:shd w:val="clear" w:color="auto" w:fill="FFFFFF"/>
      <w:spacing w:before="100" w:beforeAutospacing="1" w:after="100" w:afterAutospacing="1"/>
      <w:textAlignment w:val="top"/>
    </w:pPr>
    <w:rPr>
      <w:rFonts w:ascii="Verdana" w:hAnsi="Verdana"/>
    </w:rPr>
  </w:style>
  <w:style w:type="character" w:customStyle="1" w:styleId="hittermhilite">
    <w:name w:val="hittermhilite"/>
    <w:basedOn w:val="DefaultParagraphFont"/>
    <w:rsid w:val="004417DD"/>
  </w:style>
  <w:style w:type="character" w:customStyle="1" w:styleId="articleheadline">
    <w:name w:val="articleheadline"/>
    <w:basedOn w:val="DefaultParagraphFont"/>
    <w:rsid w:val="004417DD"/>
  </w:style>
  <w:style w:type="paragraph" w:customStyle="1" w:styleId="u-intro">
    <w:name w:val="u-intro"/>
    <w:basedOn w:val="Normal"/>
    <w:uiPriority w:val="99"/>
    <w:qFormat/>
    <w:rsid w:val="004417DD"/>
    <w:pPr>
      <w:spacing w:before="100" w:beforeAutospacing="1" w:after="100" w:afterAutospacing="1"/>
    </w:pPr>
    <w:rPr>
      <w:sz w:val="24"/>
    </w:rPr>
  </w:style>
  <w:style w:type="character" w:customStyle="1" w:styleId="u-byline">
    <w:name w:val="u-byline"/>
    <w:basedOn w:val="DefaultParagraphFont"/>
    <w:rsid w:val="004417DD"/>
  </w:style>
  <w:style w:type="character" w:customStyle="1" w:styleId="articlebya">
    <w:name w:val="articleby_a"/>
    <w:basedOn w:val="DefaultParagraphFont"/>
    <w:rsid w:val="004417DD"/>
  </w:style>
  <w:style w:type="character" w:customStyle="1" w:styleId="popupwinby">
    <w:name w:val="popupwinby"/>
    <w:basedOn w:val="DefaultParagraphFont"/>
    <w:rsid w:val="004417DD"/>
  </w:style>
  <w:style w:type="character" w:customStyle="1" w:styleId="storyheader">
    <w:name w:val="storyheader"/>
    <w:basedOn w:val="DefaultParagraphFont"/>
    <w:rsid w:val="004417DD"/>
  </w:style>
  <w:style w:type="character" w:customStyle="1" w:styleId="marron">
    <w:name w:val="marron"/>
    <w:basedOn w:val="DefaultParagraphFont"/>
    <w:rsid w:val="004417DD"/>
  </w:style>
  <w:style w:type="character" w:customStyle="1" w:styleId="StyleNormalWeb10ptChar">
    <w:name w:val="Style Normal (Web) + 10 pt Char"/>
    <w:basedOn w:val="DefaultParagraphFont"/>
    <w:rsid w:val="004417DD"/>
    <w:rPr>
      <w:szCs w:val="24"/>
      <w:lang w:val="en-US" w:eastAsia="en-US" w:bidi="ar-SA"/>
    </w:rPr>
  </w:style>
  <w:style w:type="paragraph" w:customStyle="1" w:styleId="TagCiteShells">
    <w:name w:val="Tag/Cite/Shells"/>
    <w:basedOn w:val="Normal"/>
    <w:uiPriority w:val="99"/>
    <w:qFormat/>
    <w:rsid w:val="004417DD"/>
    <w:rPr>
      <w:b/>
    </w:rPr>
  </w:style>
  <w:style w:type="paragraph" w:customStyle="1" w:styleId="DefinitionTerm">
    <w:name w:val="Definition Term"/>
    <w:basedOn w:val="Normal"/>
    <w:next w:val="Normal"/>
    <w:uiPriority w:val="99"/>
    <w:qFormat/>
    <w:rsid w:val="004417DD"/>
    <w:rPr>
      <w:snapToGrid w:val="0"/>
      <w:sz w:val="24"/>
    </w:rPr>
  </w:style>
  <w:style w:type="character" w:customStyle="1" w:styleId="Style3CharChar">
    <w:name w:val="Style3 Char Char"/>
    <w:basedOn w:val="DefaultParagraphFont"/>
    <w:rsid w:val="004417DD"/>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uiPriority w:val="99"/>
    <w:qFormat/>
    <w:rsid w:val="004417DD"/>
    <w:pPr>
      <w:spacing w:after="60"/>
    </w:pPr>
    <w:rPr>
      <w:rFonts w:eastAsia="SimSun" w:cs="Times New Roman"/>
      <w:bCs/>
      <w:sz w:val="20"/>
      <w:lang w:eastAsia="zh-CN"/>
    </w:rPr>
  </w:style>
  <w:style w:type="character" w:customStyle="1" w:styleId="NormalChar0">
    <w:name w:val="Normal Char"/>
    <w:basedOn w:val="DefaultParagraphFont"/>
    <w:rsid w:val="004417DD"/>
    <w:rPr>
      <w:lang w:eastAsia="en-US"/>
    </w:rPr>
  </w:style>
  <w:style w:type="character" w:customStyle="1" w:styleId="BoldUnderlineChar4">
    <w:name w:val="Bold + Underline Char"/>
    <w:basedOn w:val="DefaultParagraphFont"/>
    <w:rsid w:val="004417DD"/>
    <w:rPr>
      <w:rFonts w:ascii="Georgia" w:eastAsiaTheme="majorEastAsia" w:hAnsi="Georgia" w:cs="Arial"/>
      <w:b/>
      <w:bCs w:val="0"/>
      <w:caps/>
      <w:sz w:val="28"/>
      <w:szCs w:val="36"/>
      <w:u w:val="single"/>
      <w:lang w:val="en-US" w:eastAsia="en-US" w:bidi="ar-SA"/>
    </w:rPr>
  </w:style>
  <w:style w:type="character" w:customStyle="1" w:styleId="citationiacgale">
    <w:name w:val="citation iac gale"/>
    <w:basedOn w:val="DefaultParagraphFont"/>
    <w:rsid w:val="004417DD"/>
  </w:style>
  <w:style w:type="character" w:customStyle="1" w:styleId="CharacterStyle7">
    <w:name w:val="Character Style 7"/>
    <w:rsid w:val="004417DD"/>
    <w:rPr>
      <w:rFonts w:ascii="Arial Narrow" w:hAnsi="Arial Narrow" w:cs="Arial Narrow"/>
      <w:sz w:val="20"/>
      <w:szCs w:val="20"/>
      <w:u w:val="single"/>
    </w:rPr>
  </w:style>
  <w:style w:type="character" w:customStyle="1" w:styleId="StyleStyle4Char">
    <w:name w:val="Style Style4 + Char"/>
    <w:basedOn w:val="DefaultParagraphFont"/>
    <w:rsid w:val="004417DD"/>
    <w:rPr>
      <w:rFonts w:ascii="Arial" w:hAnsi="Arial"/>
      <w:b/>
      <w:noProof w:val="0"/>
      <w:sz w:val="22"/>
      <w:szCs w:val="24"/>
      <w:u w:val="single"/>
      <w:lang w:val="en-US" w:eastAsia="en-US" w:bidi="ar-SA"/>
    </w:rPr>
  </w:style>
  <w:style w:type="character" w:customStyle="1" w:styleId="StyleStyle4BlackChar">
    <w:name w:val="Style Style4 + Black Char"/>
    <w:basedOn w:val="DefaultParagraphFont"/>
    <w:rsid w:val="004417DD"/>
    <w:rPr>
      <w:rFonts w:ascii="Arial" w:hAnsi="Arial"/>
      <w:b/>
      <w:noProof w:val="0"/>
      <w:color w:val="000000"/>
      <w:sz w:val="22"/>
      <w:szCs w:val="24"/>
      <w:u w:val="single"/>
      <w:lang w:val="en-US" w:eastAsia="en-US" w:bidi="ar-SA"/>
    </w:rPr>
  </w:style>
  <w:style w:type="paragraph" w:customStyle="1" w:styleId="UnderlinedEvidence">
    <w:name w:val="Underlined Evidence"/>
    <w:basedOn w:val="Normal"/>
    <w:autoRedefine/>
    <w:uiPriority w:val="99"/>
    <w:qFormat/>
    <w:rsid w:val="004417DD"/>
    <w:rPr>
      <w:rFonts w:ascii="Verdana" w:hAnsi="Verdana"/>
      <w:sz w:val="21"/>
      <w:szCs w:val="21"/>
      <w:u w:val="thick"/>
    </w:rPr>
  </w:style>
  <w:style w:type="paragraph" w:customStyle="1" w:styleId="Cite8">
    <w:name w:val="Cite8"/>
    <w:basedOn w:val="Normal"/>
    <w:autoRedefine/>
    <w:uiPriority w:val="99"/>
    <w:qFormat/>
    <w:rsid w:val="004417DD"/>
    <w:rPr>
      <w:rFonts w:eastAsia="Calibri"/>
      <w:sz w:val="16"/>
    </w:rPr>
  </w:style>
  <w:style w:type="character" w:customStyle="1" w:styleId="BoxX2">
    <w:name w:val="BoxX2"/>
    <w:qFormat/>
    <w:rsid w:val="004417DD"/>
    <w:rPr>
      <w:rFonts w:ascii="Times New Roman" w:hAnsi="Times New Roman"/>
      <w:b/>
      <w:sz w:val="22"/>
      <w:u w:val="single"/>
      <w:bdr w:val="single" w:sz="4" w:space="0" w:color="auto"/>
    </w:rPr>
  </w:style>
  <w:style w:type="character" w:customStyle="1" w:styleId="SmallerReal">
    <w:name w:val="SmallerReal"/>
    <w:basedOn w:val="DefaultParagraphFont"/>
    <w:uiPriority w:val="1"/>
    <w:qFormat/>
    <w:rsid w:val="004417DD"/>
    <w:rPr>
      <w:rFonts w:ascii="Garamond" w:hAnsi="Garamond" w:hint="default"/>
      <w:sz w:val="16"/>
    </w:rPr>
  </w:style>
  <w:style w:type="paragraph" w:customStyle="1" w:styleId="StyleStyle49pt9">
    <w:name w:val="Style Style4 + 9 pt9"/>
    <w:basedOn w:val="Style4"/>
    <w:link w:val="StyleStyle49pt9Char"/>
    <w:qFormat/>
    <w:rsid w:val="004417DD"/>
    <w:rPr>
      <w:rFonts w:eastAsia="SimSun"/>
      <w:lang w:eastAsia="zh-CN"/>
    </w:rPr>
  </w:style>
  <w:style w:type="character" w:customStyle="1" w:styleId="StyleStyle49pt9Char">
    <w:name w:val="Style Style4 + 9 pt9 Char"/>
    <w:link w:val="StyleStyle49pt9"/>
    <w:rsid w:val="004417DD"/>
    <w:rPr>
      <w:rFonts w:ascii="Georgia" w:eastAsia="SimSun" w:hAnsi="Georgia"/>
      <w:sz w:val="20"/>
      <w:u w:val="single"/>
      <w:lang w:eastAsia="zh-CN"/>
    </w:rPr>
  </w:style>
  <w:style w:type="character" w:customStyle="1" w:styleId="UnderlineCard1">
    <w:name w:val="Underline Card"/>
    <w:uiPriority w:val="6"/>
    <w:qFormat/>
    <w:rsid w:val="004417DD"/>
    <w:rPr>
      <w:rFonts w:ascii="Arial" w:hAnsi="Arial"/>
      <w:b w:val="0"/>
      <w:bCs/>
      <w:sz w:val="20"/>
      <w:u w:val="single"/>
    </w:rPr>
  </w:style>
  <w:style w:type="paragraph" w:customStyle="1" w:styleId="DebateBlocking">
    <w:name w:val="DebateBlocking"/>
    <w:basedOn w:val="Normal"/>
    <w:next w:val="Nothing"/>
    <w:uiPriority w:val="99"/>
    <w:qFormat/>
    <w:rsid w:val="004417DD"/>
  </w:style>
  <w:style w:type="paragraph" w:customStyle="1" w:styleId="Heading32">
    <w:name w:val="Heading 32"/>
    <w:aliases w:val="Block3,Char Char Char Char Char Char Char3,Char5,Tags v 22,3: Cite2,Char12,Underlines2,Heading 3 Char32,Block Writing2,Index Headers2,Bold Cite2,Text 72,Foldover2,Tag Char Char3,Cite 12,Read Char2"/>
    <w:basedOn w:val="Normal"/>
    <w:uiPriority w:val="99"/>
    <w:qFormat/>
    <w:rsid w:val="004417DD"/>
  </w:style>
  <w:style w:type="character" w:customStyle="1" w:styleId="HeaderChar11">
    <w:name w:val="Header Char11"/>
    <w:aliases w:val="Char2 Char11,Header 1 Char11,Text Char11,Header Char Char Char Char Char11,Heading 1 Char Char Char Char Char Char11,Header Char Char Char Char Char Char Char11,Heading 1 Char Char Char Char Char Char Char Char11,Header 1 Char Char Char11"/>
    <w:basedOn w:val="DefaultParagraphFont"/>
    <w:rsid w:val="004417DD"/>
    <w:rPr>
      <w:rFonts w:ascii="Georgia" w:hAnsi="Georgia" w:cs="Calibri" w:hint="default"/>
    </w:rPr>
  </w:style>
  <w:style w:type="paragraph" w:customStyle="1" w:styleId="Heading31">
    <w:name w:val="Heading 31"/>
    <w:aliases w:val="Block2,Char4,Tags v 21,3: Cite1,Char11,Underlines1,Heading 3 Char31,Block Writing1,Index Headers1,Bold Cite1,Text 71,Foldover1,Tag Char Char2,Cite 11,Read Char1"/>
    <w:basedOn w:val="Normal"/>
    <w:qFormat/>
    <w:rsid w:val="004417DD"/>
    <w:pPr>
      <w:spacing w:before="100" w:beforeAutospacing="1" w:after="100" w:afterAutospacing="1"/>
    </w:pPr>
    <w:rPr>
      <w:rFonts w:eastAsia="Times New Roman"/>
      <w:sz w:val="24"/>
    </w:rPr>
  </w:style>
  <w:style w:type="character" w:customStyle="1" w:styleId="created">
    <w:name w:val="created"/>
    <w:basedOn w:val="DefaultParagraphFont"/>
    <w:rsid w:val="004417DD"/>
  </w:style>
  <w:style w:type="paragraph" w:customStyle="1" w:styleId="8font">
    <w:name w:val="8font"/>
    <w:basedOn w:val="Normal"/>
    <w:next w:val="Normal"/>
    <w:autoRedefine/>
    <w:uiPriority w:val="99"/>
    <w:qFormat/>
    <w:rsid w:val="004417DD"/>
    <w:rPr>
      <w:rFonts w:eastAsia="Cambria"/>
      <w:sz w:val="16"/>
      <w:szCs w:val="16"/>
    </w:rPr>
  </w:style>
  <w:style w:type="paragraph" w:customStyle="1" w:styleId="CiteLittle">
    <w:name w:val="Cite Little"/>
    <w:next w:val="Normal"/>
    <w:qFormat/>
    <w:rsid w:val="004417DD"/>
    <w:pPr>
      <w:spacing w:after="0" w:line="240" w:lineRule="auto"/>
    </w:pPr>
    <w:rPr>
      <w:rFonts w:ascii="Arial" w:eastAsia="Times New Roman" w:hAnsi="Arial" w:cs="Times New Roman"/>
      <w:bCs/>
      <w:kern w:val="32"/>
      <w:sz w:val="16"/>
      <w:szCs w:val="32"/>
    </w:rPr>
  </w:style>
  <w:style w:type="character" w:customStyle="1" w:styleId="StyleAsianMSMinchoBold">
    <w:name w:val="Style (Asian) MS Mincho Bold"/>
    <w:rsid w:val="004417DD"/>
    <w:rPr>
      <w:rFonts w:ascii="Times New Roman" w:eastAsia="MS Mincho" w:hAnsi="Times New Roman"/>
      <w:b/>
      <w:bCs/>
      <w:u w:val="thick"/>
    </w:rPr>
  </w:style>
  <w:style w:type="character" w:customStyle="1" w:styleId="StyleAsianMSMincho">
    <w:name w:val="Style (Asian) MS Mincho"/>
    <w:rsid w:val="004417DD"/>
    <w:rPr>
      <w:rFonts w:ascii="Times New Roman" w:eastAsia="MS Mincho" w:hAnsi="Times New Roman"/>
      <w:u w:val="thick"/>
    </w:rPr>
  </w:style>
  <w:style w:type="paragraph" w:customStyle="1" w:styleId="docheader">
    <w:name w:val="doc header"/>
    <w:autoRedefine/>
    <w:qFormat/>
    <w:rsid w:val="004417DD"/>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4417DD"/>
    <w:pPr>
      <w:spacing w:after="0" w:line="240" w:lineRule="auto"/>
      <w:jc w:val="right"/>
    </w:pPr>
    <w:rPr>
      <w:rFonts w:ascii="Times New Roman" w:eastAsia="Malgun Gothic" w:hAnsi="Times New Roman" w:cs="Times New Roman"/>
      <w:b/>
      <w:szCs w:val="24"/>
    </w:rPr>
  </w:style>
  <w:style w:type="character" w:customStyle="1" w:styleId="crosslinkpopup">
    <w:name w:val="crosslinkpopup"/>
    <w:rsid w:val="004417DD"/>
  </w:style>
  <w:style w:type="character" w:customStyle="1" w:styleId="CardCharChar1">
    <w:name w:val="Card Char Char1"/>
    <w:rsid w:val="004417DD"/>
    <w:rPr>
      <w:b/>
      <w:bCs/>
      <w:sz w:val="28"/>
      <w:szCs w:val="28"/>
    </w:rPr>
  </w:style>
  <w:style w:type="paragraph" w:customStyle="1" w:styleId="bloctitles">
    <w:name w:val="bloc titles"/>
    <w:basedOn w:val="Heading1"/>
    <w:next w:val="Normal"/>
    <w:link w:val="bloctitlesChar"/>
    <w:autoRedefine/>
    <w:qFormat/>
    <w:rsid w:val="004417DD"/>
    <w:pPr>
      <w:keepNext w:val="0"/>
      <w:keepLines w:val="0"/>
      <w:pBdr>
        <w:top w:val="none" w:sz="0" w:space="0" w:color="auto"/>
        <w:left w:val="none" w:sz="0" w:space="0" w:color="auto"/>
        <w:bottom w:val="none" w:sz="0" w:space="0" w:color="auto"/>
        <w:right w:val="none" w:sz="0" w:space="0" w:color="auto"/>
      </w:pBdr>
      <w:tabs>
        <w:tab w:val="left" w:pos="7320"/>
      </w:tabs>
      <w:contextualSpacing/>
    </w:pPr>
    <w:rPr>
      <w:rFonts w:eastAsia="Times New Roman" w:cs="Times New Roman"/>
      <w:bCs/>
      <w:caps/>
      <w:sz w:val="28"/>
      <w:u w:val="single"/>
    </w:rPr>
  </w:style>
  <w:style w:type="character" w:customStyle="1" w:styleId="bloctitlesChar">
    <w:name w:val="bloc titles Char"/>
    <w:link w:val="bloctitles"/>
    <w:rsid w:val="004417DD"/>
    <w:rPr>
      <w:rFonts w:ascii="Georgia" w:eastAsia="Times New Roman" w:hAnsi="Georgia" w:cs="Times New Roman"/>
      <w:b/>
      <w:bCs/>
      <w:caps/>
      <w:sz w:val="28"/>
      <w:szCs w:val="32"/>
      <w:u w:val="single"/>
    </w:rPr>
  </w:style>
  <w:style w:type="paragraph" w:customStyle="1" w:styleId="blocorganizer">
    <w:name w:val="bloc organizer"/>
    <w:basedOn w:val="Heading1"/>
    <w:next w:val="bloctitles"/>
    <w:link w:val="blocorganizerChar"/>
    <w:autoRedefine/>
    <w:qFormat/>
    <w:rsid w:val="004417DD"/>
    <w:pPr>
      <w:keepNext w:val="0"/>
      <w:keepLines w:val="0"/>
      <w:pBdr>
        <w:top w:val="none" w:sz="0" w:space="0" w:color="auto"/>
        <w:left w:val="none" w:sz="0" w:space="0" w:color="auto"/>
        <w:bottom w:val="none" w:sz="0" w:space="0" w:color="auto"/>
        <w:right w:val="none" w:sz="0" w:space="0" w:color="auto"/>
      </w:pBdr>
      <w:contextualSpacing/>
    </w:pPr>
    <w:rPr>
      <w:rFonts w:eastAsia="Times New Roman" w:cs="Times New Roman"/>
      <w:bCs/>
      <w:caps/>
      <w:sz w:val="4"/>
      <w:u w:val="single"/>
    </w:rPr>
  </w:style>
  <w:style w:type="character" w:customStyle="1" w:styleId="blocorganizerChar">
    <w:name w:val="bloc organizer Char"/>
    <w:link w:val="blocorganizer"/>
    <w:rsid w:val="004417DD"/>
    <w:rPr>
      <w:rFonts w:ascii="Georgia" w:eastAsia="Times New Roman" w:hAnsi="Georgia" w:cs="Times New Roman"/>
      <w:b/>
      <w:bCs/>
      <w:caps/>
      <w:sz w:val="4"/>
      <w:szCs w:val="32"/>
      <w:u w:val="single"/>
    </w:rPr>
  </w:style>
  <w:style w:type="character" w:customStyle="1" w:styleId="UnderlineBoldChar">
    <w:name w:val="Underline Bold Char"/>
    <w:locked/>
    <w:rsid w:val="004417DD"/>
    <w:rPr>
      <w:rFonts w:ascii="Times New Roman" w:eastAsia="Times New Roman" w:hAnsi="Times New Roman" w:cs="Calibri"/>
      <w:b/>
      <w:sz w:val="24"/>
      <w:szCs w:val="20"/>
      <w:u w:val="single"/>
    </w:rPr>
  </w:style>
  <w:style w:type="character" w:customStyle="1" w:styleId="tagChar">
    <w:name w:val="%tag Char"/>
    <w:link w:val="tag"/>
    <w:rsid w:val="004417DD"/>
    <w:rPr>
      <w:rFonts w:ascii="Georgia" w:eastAsia="Calibri" w:hAnsi="Georgia"/>
      <w:bCs/>
      <w:sz w:val="18"/>
    </w:rPr>
  </w:style>
  <w:style w:type="character" w:customStyle="1" w:styleId="AAAcardChar">
    <w:name w:val="AAAcard Char"/>
    <w:link w:val="AAAcard"/>
    <w:rsid w:val="004417DD"/>
    <w:rPr>
      <w:rFonts w:ascii="Georgia" w:eastAsia="Times New Roman" w:hAnsi="Georgia"/>
      <w:sz w:val="20"/>
    </w:rPr>
  </w:style>
  <w:style w:type="character" w:customStyle="1" w:styleId="underlineCharChar0">
    <w:name w:val="underline Char Char"/>
    <w:rsid w:val="004417DD"/>
    <w:rPr>
      <w:rFonts w:ascii="Arial Narrow" w:eastAsia="Times New Roman" w:hAnsi="Arial Narrow" w:cs="Calibri"/>
      <w:sz w:val="24"/>
      <w:u w:val="single"/>
    </w:rPr>
  </w:style>
  <w:style w:type="paragraph" w:customStyle="1" w:styleId="tagstyle0">
    <w:name w:val="tagstyle"/>
    <w:basedOn w:val="Normal"/>
    <w:qFormat/>
    <w:rsid w:val="004417DD"/>
    <w:pPr>
      <w:spacing w:before="100" w:beforeAutospacing="1" w:after="100" w:afterAutospacing="1"/>
    </w:pPr>
    <w:rPr>
      <w:rFonts w:eastAsia="Times New Roman"/>
      <w:sz w:val="24"/>
    </w:rPr>
  </w:style>
  <w:style w:type="character" w:customStyle="1" w:styleId="newsstorytitle">
    <w:name w:val="news_story_title"/>
    <w:rsid w:val="004417DD"/>
  </w:style>
  <w:style w:type="character" w:customStyle="1" w:styleId="yqlink">
    <w:name w:val="yqlink"/>
    <w:rsid w:val="004417DD"/>
  </w:style>
  <w:style w:type="character" w:customStyle="1" w:styleId="clbody">
    <w:name w:val="clbody"/>
    <w:rsid w:val="004417DD"/>
  </w:style>
  <w:style w:type="character" w:customStyle="1" w:styleId="Boxing">
    <w:name w:val="Boxing"/>
    <w:rsid w:val="004417DD"/>
    <w:rPr>
      <w:rFonts w:ascii="Arial Narrow" w:hAnsi="Arial Narrow"/>
      <w:dstrike w:val="0"/>
      <w:sz w:val="20"/>
      <w:bdr w:val="single" w:sz="2" w:space="0" w:color="auto"/>
      <w:vertAlign w:val="baseline"/>
    </w:rPr>
  </w:style>
  <w:style w:type="paragraph" w:customStyle="1" w:styleId="Analyticals">
    <w:name w:val="Analyticals"/>
    <w:basedOn w:val="Normal"/>
    <w:qFormat/>
    <w:rsid w:val="004417DD"/>
    <w:rPr>
      <w:rFonts w:eastAsia="Times New Roman"/>
      <w:sz w:val="24"/>
    </w:rPr>
  </w:style>
  <w:style w:type="character" w:customStyle="1" w:styleId="norm">
    <w:name w:val="norm"/>
    <w:rsid w:val="004417DD"/>
  </w:style>
  <w:style w:type="character" w:customStyle="1" w:styleId="boldandunderlinecharcharcharcharcharcharcharcharcharcharcharcharcharcharcharchar0">
    <w:name w:val="boldandunderlinecharcharcharcharcharcharcharcharcharcharcharcharcharcharcharchar"/>
    <w:rsid w:val="004417DD"/>
  </w:style>
  <w:style w:type="character" w:customStyle="1" w:styleId="underlinecharcharcharcharcharcharcharcharcharcharcharcharcharchar0">
    <w:name w:val="underlinecharcharcharcharcharcharcharcharcharcharcharcharcharchar"/>
    <w:rsid w:val="004417DD"/>
  </w:style>
  <w:style w:type="character" w:customStyle="1" w:styleId="CharCharCharCharCharChar1Char">
    <w:name w:val="Char Char Char Char Char Char1 Char"/>
    <w:rsid w:val="004417DD"/>
    <w:rPr>
      <w:rFonts w:ascii="Times New Roman" w:eastAsia="Times New Roman" w:hAnsi="Times New Roman" w:cs="Times New Roman"/>
      <w:b/>
      <w:sz w:val="24"/>
      <w:szCs w:val="24"/>
    </w:rPr>
  </w:style>
  <w:style w:type="character" w:customStyle="1" w:styleId="emphasis22">
    <w:name w:val="emphasis2"/>
    <w:rsid w:val="004417DD"/>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qFormat/>
    <w:rsid w:val="004417DD"/>
    <w:rPr>
      <w:sz w:val="24"/>
      <w:szCs w:val="24"/>
      <w:lang w:val="en-US" w:eastAsia="en-US" w:bidi="ar-SA"/>
    </w:rPr>
  </w:style>
  <w:style w:type="character" w:customStyle="1" w:styleId="NewTag">
    <w:name w:val="NewTag"/>
    <w:uiPriority w:val="1"/>
    <w:qFormat/>
    <w:rsid w:val="004417DD"/>
    <w:rPr>
      <w:rFonts w:ascii="Georgia" w:hAnsi="Georgia"/>
      <w:b/>
      <w:sz w:val="24"/>
    </w:rPr>
  </w:style>
  <w:style w:type="character" w:customStyle="1" w:styleId="searchtools-record-title">
    <w:name w:val="searchtools-record-title"/>
    <w:basedOn w:val="DefaultParagraphFont"/>
    <w:rsid w:val="004417DD"/>
  </w:style>
  <w:style w:type="character" w:customStyle="1" w:styleId="rightside">
    <w:name w:val="rightside"/>
    <w:rsid w:val="004417DD"/>
  </w:style>
  <w:style w:type="character" w:customStyle="1" w:styleId="flourish">
    <w:name w:val="flourish"/>
    <w:rsid w:val="004417DD"/>
  </w:style>
  <w:style w:type="character" w:customStyle="1" w:styleId="style150">
    <w:name w:val="style150"/>
    <w:rsid w:val="004417DD"/>
  </w:style>
  <w:style w:type="character" w:customStyle="1" w:styleId="head">
    <w:name w:val="head"/>
    <w:rsid w:val="004417DD"/>
  </w:style>
  <w:style w:type="character" w:customStyle="1" w:styleId="apturelink">
    <w:name w:val="apturelink"/>
    <w:rsid w:val="004417DD"/>
  </w:style>
  <w:style w:type="character" w:customStyle="1" w:styleId="apturelinkicon">
    <w:name w:val="apturelinkicon"/>
    <w:rsid w:val="004417DD"/>
  </w:style>
  <w:style w:type="character" w:customStyle="1" w:styleId="titletxt">
    <w:name w:val="titletxt"/>
    <w:rsid w:val="004417DD"/>
  </w:style>
  <w:style w:type="character" w:customStyle="1" w:styleId="colbcopy">
    <w:name w:val="colbcopy"/>
    <w:rsid w:val="004417DD"/>
  </w:style>
  <w:style w:type="character" w:customStyle="1" w:styleId="hcard">
    <w:name w:val="hcard"/>
    <w:rsid w:val="004417DD"/>
  </w:style>
  <w:style w:type="table" w:styleId="MediumGrid2">
    <w:name w:val="Medium Grid 2"/>
    <w:basedOn w:val="TableNormal"/>
    <w:uiPriority w:val="68"/>
    <w:rsid w:val="004417D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customStyle="1" w:styleId="StylePlainTextTimesNewRomanBold">
    <w:name w:val="Style Plain Text + Times New Roman Bold"/>
    <w:basedOn w:val="PlainText"/>
    <w:qFormat/>
    <w:rsid w:val="004417DD"/>
    <w:pPr>
      <w:widowControl/>
      <w:autoSpaceDE/>
      <w:autoSpaceDN/>
      <w:adjustRightInd/>
    </w:pPr>
    <w:rPr>
      <w:rFonts w:ascii="Courier" w:eastAsia="Cambria" w:hAnsi="Courier"/>
      <w:sz w:val="21"/>
      <w:szCs w:val="21"/>
    </w:rPr>
  </w:style>
  <w:style w:type="paragraph" w:customStyle="1" w:styleId="hotroute2">
    <w:name w:val="hotroute"/>
    <w:basedOn w:val="Normal"/>
    <w:qFormat/>
    <w:rsid w:val="004417DD"/>
    <w:pPr>
      <w:ind w:left="288"/>
    </w:pPr>
  </w:style>
  <w:style w:type="paragraph" w:customStyle="1" w:styleId="DeleteAnalytics">
    <w:name w:val="Delete Analytics"/>
    <w:basedOn w:val="Heading4"/>
    <w:qFormat/>
    <w:rsid w:val="004417DD"/>
    <w:rPr>
      <w:bCs/>
      <w:color w:val="800000"/>
    </w:rPr>
  </w:style>
  <w:style w:type="paragraph" w:customStyle="1" w:styleId="ReallyFuckingSmall0">
    <w:name w:val="Really Fucking Small"/>
    <w:basedOn w:val="Normal"/>
    <w:link w:val="ReallyFuckingSmallChar0"/>
    <w:qFormat/>
    <w:rsid w:val="004417DD"/>
    <w:pPr>
      <w:ind w:left="144"/>
    </w:pPr>
    <w:rPr>
      <w:rFonts w:eastAsia="Times New Roman"/>
      <w:sz w:val="12"/>
    </w:rPr>
  </w:style>
  <w:style w:type="character" w:customStyle="1" w:styleId="ReallyFuckingSmallChar0">
    <w:name w:val="Really Fucking Small Char"/>
    <w:link w:val="ReallyFuckingSmall0"/>
    <w:rsid w:val="004417DD"/>
    <w:rPr>
      <w:rFonts w:ascii="Georgia" w:eastAsia="Times New Roman" w:hAnsi="Georgia"/>
      <w:sz w:val="12"/>
    </w:rPr>
  </w:style>
  <w:style w:type="paragraph" w:customStyle="1" w:styleId="Boxempahsis">
    <w:name w:val="Box empahsis"/>
    <w:basedOn w:val="Normal"/>
    <w:link w:val="BoxempahsisChar"/>
    <w:qFormat/>
    <w:rsid w:val="004417DD"/>
    <w:rPr>
      <w:rFonts w:ascii="Franklin Gothic Heavy" w:hAnsi="Franklin Gothic Heavy"/>
      <w:sz w:val="24"/>
      <w:u w:val="single"/>
      <w:bdr w:val="single" w:sz="4" w:space="0" w:color="auto"/>
    </w:rPr>
  </w:style>
  <w:style w:type="character" w:customStyle="1" w:styleId="BoxempahsisChar">
    <w:name w:val="Box empahsis Char"/>
    <w:basedOn w:val="DefaultParagraphFont"/>
    <w:link w:val="Boxempahsis"/>
    <w:rsid w:val="004417DD"/>
    <w:rPr>
      <w:rFonts w:ascii="Franklin Gothic Heavy" w:hAnsi="Franklin Gothic Heavy"/>
      <w:sz w:val="24"/>
      <w:u w:val="single"/>
      <w:bdr w:val="single" w:sz="4" w:space="0" w:color="auto"/>
    </w:rPr>
  </w:style>
  <w:style w:type="character" w:customStyle="1" w:styleId="Qualified">
    <w:name w:val="Qualified"/>
    <w:rsid w:val="004417DD"/>
    <w:rPr>
      <w:rFonts w:asciiTheme="majorHAnsi" w:hAnsiTheme="majorHAnsi"/>
      <w:b/>
      <w:bCs/>
      <w:sz w:val="16"/>
    </w:rPr>
  </w:style>
  <w:style w:type="character" w:customStyle="1" w:styleId="Underline-Highlighted-WFU">
    <w:name w:val="Underline-Highlighted-WFU"/>
    <w:basedOn w:val="DefaultParagraphFont"/>
    <w:uiPriority w:val="1"/>
    <w:qFormat/>
    <w:rsid w:val="004417DD"/>
    <w:rPr>
      <w:rFonts w:ascii="Cambria" w:hAnsi="Cambria"/>
      <w:sz w:val="22"/>
      <w:u w:val="single"/>
      <w:bdr w:val="none" w:sz="0" w:space="0" w:color="auto"/>
      <w:shd w:val="clear" w:color="auto" w:fill="BEFF7D"/>
    </w:rPr>
  </w:style>
  <w:style w:type="character" w:customStyle="1" w:styleId="Cite-WFU">
    <w:name w:val="Cite-WFU"/>
    <w:basedOn w:val="Underline-Highlighted-WFU"/>
    <w:uiPriority w:val="1"/>
    <w:qFormat/>
    <w:rsid w:val="004417DD"/>
    <w:rPr>
      <w:rFonts w:ascii="Cambria" w:hAnsi="Cambria"/>
      <w:b/>
      <w:caps w:val="0"/>
      <w:smallCaps w:val="0"/>
      <w:sz w:val="24"/>
      <w:u w:val="none"/>
      <w:bdr w:val="none" w:sz="0" w:space="0" w:color="auto"/>
      <w:shd w:val="clear" w:color="auto" w:fill="BEFF7D"/>
    </w:rPr>
  </w:style>
  <w:style w:type="character" w:customStyle="1" w:styleId="BlockTitleChar1">
    <w:name w:val="%Block Title Char"/>
    <w:rsid w:val="004417DD"/>
    <w:rPr>
      <w:rFonts w:ascii="Arial" w:eastAsia="Times New Roman" w:hAnsi="Arial" w:cs="Arial"/>
      <w:b/>
      <w:bCs/>
      <w:kern w:val="32"/>
      <w:sz w:val="28"/>
      <w:szCs w:val="32"/>
    </w:rPr>
  </w:style>
  <w:style w:type="character" w:customStyle="1" w:styleId="columntexthead">
    <w:name w:val="columntexthead"/>
    <w:rsid w:val="004417DD"/>
  </w:style>
  <w:style w:type="character" w:customStyle="1" w:styleId="instruction">
    <w:name w:val="instruction"/>
    <w:rsid w:val="004417DD"/>
  </w:style>
  <w:style w:type="character" w:customStyle="1" w:styleId="listpipe">
    <w:name w:val="listpipe"/>
    <w:rsid w:val="004417DD"/>
  </w:style>
  <w:style w:type="character" w:customStyle="1" w:styleId="imagelink">
    <w:name w:val="imagelink"/>
    <w:rsid w:val="004417DD"/>
  </w:style>
  <w:style w:type="character" w:customStyle="1" w:styleId="leadin">
    <w:name w:val="leadin"/>
    <w:rsid w:val="004417DD"/>
  </w:style>
  <w:style w:type="character" w:customStyle="1" w:styleId="noticiabyline">
    <w:name w:val="noticia_byline"/>
    <w:rsid w:val="004417DD"/>
  </w:style>
  <w:style w:type="character" w:customStyle="1" w:styleId="rightnowyahoo">
    <w:name w:val="right_now_yahoo"/>
    <w:rsid w:val="004417DD"/>
  </w:style>
  <w:style w:type="character" w:customStyle="1" w:styleId="submittedmeta">
    <w:name w:val="submitted meta"/>
    <w:rsid w:val="004417DD"/>
  </w:style>
  <w:style w:type="character" w:customStyle="1" w:styleId="A10">
    <w:name w:val="A10"/>
    <w:rsid w:val="004417DD"/>
    <w:rPr>
      <w:color w:val="000000"/>
      <w:sz w:val="12"/>
      <w:szCs w:val="12"/>
    </w:rPr>
  </w:style>
  <w:style w:type="paragraph" w:customStyle="1" w:styleId="Pa7">
    <w:name w:val="Pa7"/>
    <w:basedOn w:val="Default"/>
    <w:next w:val="Default"/>
    <w:qFormat/>
    <w:rsid w:val="004417DD"/>
    <w:pPr>
      <w:spacing w:before="280" w:line="221" w:lineRule="atLeast"/>
    </w:pPr>
    <w:rPr>
      <w:rFonts w:ascii="Baskerville" w:hAnsi="Baskerville"/>
      <w:color w:val="auto"/>
    </w:rPr>
  </w:style>
  <w:style w:type="character" w:customStyle="1" w:styleId="AAAunderline">
    <w:name w:val="AAAunderline"/>
    <w:qFormat/>
    <w:rsid w:val="004417DD"/>
    <w:rPr>
      <w:b/>
      <w:u w:val="single"/>
    </w:rPr>
  </w:style>
  <w:style w:type="paragraph" w:customStyle="1" w:styleId="IndexHeader">
    <w:name w:val="Index Header"/>
    <w:basedOn w:val="Normal"/>
    <w:qFormat/>
    <w:rsid w:val="004417DD"/>
    <w:pPr>
      <w:ind w:left="-720"/>
      <w:outlineLvl w:val="0"/>
    </w:pPr>
    <w:rPr>
      <w:rFonts w:eastAsia="Times New Roman"/>
      <w:b/>
      <w:bCs/>
      <w:sz w:val="36"/>
      <w:szCs w:val="20"/>
    </w:rPr>
  </w:style>
  <w:style w:type="character" w:customStyle="1" w:styleId="IndexHeaderChar">
    <w:name w:val="Index Header Char"/>
    <w:rsid w:val="004417DD"/>
    <w:rPr>
      <w:rFonts w:ascii="Times New Roman" w:eastAsia="Times New Roman" w:hAnsi="Times New Roman"/>
      <w:b/>
      <w:bCs/>
      <w:sz w:val="36"/>
    </w:rPr>
  </w:style>
  <w:style w:type="paragraph" w:customStyle="1" w:styleId="CardRead">
    <w:name w:val="Card_Read"/>
    <w:basedOn w:val="Normal"/>
    <w:qFormat/>
    <w:rsid w:val="004417DD"/>
    <w:rPr>
      <w:rFonts w:ascii="Times" w:eastAsia="Times" w:hAnsi="Times"/>
      <w:szCs w:val="20"/>
    </w:rPr>
  </w:style>
  <w:style w:type="paragraph" w:customStyle="1" w:styleId="CardNU">
    <w:name w:val="CardNU"/>
    <w:basedOn w:val="Normal"/>
    <w:qFormat/>
    <w:rsid w:val="004417DD"/>
    <w:rPr>
      <w:rFonts w:ascii="Times" w:eastAsia="Times" w:hAnsi="Times"/>
      <w:sz w:val="14"/>
      <w:szCs w:val="20"/>
    </w:rPr>
  </w:style>
  <w:style w:type="paragraph" w:customStyle="1" w:styleId="StyleHeading310pt">
    <w:name w:val="Style Heading 3 + 10 pt"/>
    <w:basedOn w:val="Heading3"/>
    <w:qFormat/>
    <w:rsid w:val="004417DD"/>
    <w:pPr>
      <w:keepLines w:val="0"/>
      <w:pageBreakBefore w:val="0"/>
      <w:ind w:left="576"/>
      <w:jc w:val="left"/>
    </w:pPr>
    <w:rPr>
      <w:rFonts w:eastAsia="Times New Roman" w:cs="Arial"/>
      <w:b w:val="0"/>
      <w:caps/>
      <w:sz w:val="20"/>
      <w:szCs w:val="26"/>
      <w:u w:val="none"/>
    </w:rPr>
  </w:style>
  <w:style w:type="character" w:customStyle="1" w:styleId="StyleHeading310ptChar">
    <w:name w:val="Style Heading 3 + 10 pt Char"/>
    <w:rsid w:val="004417DD"/>
    <w:rPr>
      <w:rFonts w:ascii="Times New Roman" w:eastAsia="Times New Roman" w:hAnsi="Times New Roman" w:cs="Arial"/>
      <w:b/>
      <w:bCs/>
      <w:sz w:val="26"/>
      <w:szCs w:val="26"/>
    </w:rPr>
  </w:style>
  <w:style w:type="paragraph" w:customStyle="1" w:styleId="Style30">
    <w:name w:val="Style 3"/>
    <w:basedOn w:val="Normal"/>
    <w:qFormat/>
    <w:rsid w:val="004417DD"/>
    <w:pPr>
      <w:autoSpaceDE w:val="0"/>
      <w:autoSpaceDN w:val="0"/>
      <w:spacing w:line="326" w:lineRule="auto"/>
      <w:ind w:firstLine="216"/>
      <w:jc w:val="both"/>
    </w:pPr>
    <w:rPr>
      <w:rFonts w:eastAsia="Times New Roman"/>
      <w:sz w:val="6"/>
      <w:szCs w:val="6"/>
    </w:rPr>
  </w:style>
  <w:style w:type="paragraph" w:customStyle="1" w:styleId="CardText-NotUnderlined">
    <w:name w:val="Card Text - Not Underlined"/>
    <w:basedOn w:val="Normal"/>
    <w:qFormat/>
    <w:rsid w:val="004417DD"/>
    <w:pPr>
      <w:spacing w:after="60"/>
    </w:pPr>
    <w:rPr>
      <w:rFonts w:eastAsia="Times New Roman"/>
      <w:sz w:val="18"/>
    </w:rPr>
  </w:style>
  <w:style w:type="paragraph" w:customStyle="1" w:styleId="OmniPage8">
    <w:name w:val="OmniPage #8"/>
    <w:basedOn w:val="Normal"/>
    <w:qFormat/>
    <w:rsid w:val="004417DD"/>
    <w:rPr>
      <w:rFonts w:eastAsia="Times New Roman"/>
      <w:color w:val="000000"/>
      <w:szCs w:val="20"/>
    </w:rPr>
  </w:style>
  <w:style w:type="paragraph" w:customStyle="1" w:styleId="OmniPage2">
    <w:name w:val="OmniPage #2"/>
    <w:basedOn w:val="Normal"/>
    <w:qFormat/>
    <w:rsid w:val="004417DD"/>
    <w:rPr>
      <w:rFonts w:eastAsia="Times New Roman"/>
      <w:color w:val="000000"/>
      <w:szCs w:val="20"/>
    </w:rPr>
  </w:style>
  <w:style w:type="paragraph" w:customStyle="1" w:styleId="OmniPage6">
    <w:name w:val="OmniPage #6"/>
    <w:basedOn w:val="Normal"/>
    <w:qFormat/>
    <w:rsid w:val="004417DD"/>
    <w:rPr>
      <w:rFonts w:eastAsia="Times New Roman"/>
      <w:color w:val="000000"/>
      <w:szCs w:val="20"/>
    </w:rPr>
  </w:style>
  <w:style w:type="paragraph" w:customStyle="1" w:styleId="OmniPage7">
    <w:name w:val="OmniPage #7"/>
    <w:basedOn w:val="Normal"/>
    <w:qFormat/>
    <w:rsid w:val="004417DD"/>
    <w:rPr>
      <w:rFonts w:eastAsia="Times New Roman"/>
      <w:color w:val="000000"/>
      <w:szCs w:val="20"/>
    </w:rPr>
  </w:style>
  <w:style w:type="paragraph" w:customStyle="1" w:styleId="OmniPage11">
    <w:name w:val="OmniPage #11"/>
    <w:basedOn w:val="Normal"/>
    <w:qFormat/>
    <w:rsid w:val="004417DD"/>
    <w:rPr>
      <w:rFonts w:eastAsia="Times New Roman"/>
      <w:color w:val="000000"/>
      <w:szCs w:val="20"/>
    </w:rPr>
  </w:style>
  <w:style w:type="paragraph" w:customStyle="1" w:styleId="OmniPage12">
    <w:name w:val="OmniPage #12"/>
    <w:basedOn w:val="Normal"/>
    <w:qFormat/>
    <w:rsid w:val="004417DD"/>
    <w:rPr>
      <w:rFonts w:eastAsia="Times New Roman"/>
      <w:color w:val="000000"/>
      <w:szCs w:val="20"/>
    </w:rPr>
  </w:style>
  <w:style w:type="paragraph" w:customStyle="1" w:styleId="OmniPage13">
    <w:name w:val="OmniPage #13"/>
    <w:basedOn w:val="Normal"/>
    <w:qFormat/>
    <w:rsid w:val="004417DD"/>
    <w:rPr>
      <w:rFonts w:eastAsia="Times New Roman"/>
      <w:color w:val="000000"/>
      <w:szCs w:val="20"/>
    </w:rPr>
  </w:style>
  <w:style w:type="paragraph" w:customStyle="1" w:styleId="OmniPage14">
    <w:name w:val="OmniPage #14"/>
    <w:basedOn w:val="Normal"/>
    <w:qFormat/>
    <w:rsid w:val="004417DD"/>
    <w:rPr>
      <w:rFonts w:eastAsia="Times New Roman"/>
      <w:color w:val="000000"/>
      <w:szCs w:val="20"/>
    </w:rPr>
  </w:style>
  <w:style w:type="paragraph" w:customStyle="1" w:styleId="OmniPage15">
    <w:name w:val="OmniPage #15"/>
    <w:basedOn w:val="Normal"/>
    <w:qFormat/>
    <w:rsid w:val="004417DD"/>
    <w:rPr>
      <w:rFonts w:eastAsia="Times New Roman"/>
      <w:color w:val="000000"/>
      <w:szCs w:val="20"/>
    </w:rPr>
  </w:style>
  <w:style w:type="paragraph" w:customStyle="1" w:styleId="OmniPage17">
    <w:name w:val="OmniPage #17"/>
    <w:basedOn w:val="Normal"/>
    <w:qFormat/>
    <w:rsid w:val="004417DD"/>
    <w:rPr>
      <w:rFonts w:eastAsia="Times New Roman"/>
      <w:color w:val="000000"/>
      <w:szCs w:val="20"/>
    </w:rPr>
  </w:style>
  <w:style w:type="paragraph" w:customStyle="1" w:styleId="OmniPage19">
    <w:name w:val="OmniPage #19"/>
    <w:basedOn w:val="Normal"/>
    <w:qFormat/>
    <w:rsid w:val="004417DD"/>
    <w:rPr>
      <w:rFonts w:eastAsia="Times New Roman"/>
      <w:color w:val="000000"/>
      <w:szCs w:val="20"/>
    </w:rPr>
  </w:style>
  <w:style w:type="paragraph" w:customStyle="1" w:styleId="OmniPage20">
    <w:name w:val="OmniPage #20"/>
    <w:basedOn w:val="Normal"/>
    <w:qFormat/>
    <w:rsid w:val="004417DD"/>
    <w:rPr>
      <w:rFonts w:eastAsia="Times New Roman"/>
      <w:color w:val="000000"/>
      <w:szCs w:val="20"/>
    </w:rPr>
  </w:style>
  <w:style w:type="paragraph" w:customStyle="1" w:styleId="OmniPage21">
    <w:name w:val="OmniPage #21"/>
    <w:basedOn w:val="Normal"/>
    <w:qFormat/>
    <w:rsid w:val="004417DD"/>
    <w:rPr>
      <w:rFonts w:eastAsia="Times New Roman"/>
      <w:color w:val="000000"/>
      <w:szCs w:val="20"/>
    </w:rPr>
  </w:style>
  <w:style w:type="paragraph" w:customStyle="1" w:styleId="OmniPage22">
    <w:name w:val="OmniPage #22"/>
    <w:basedOn w:val="Normal"/>
    <w:qFormat/>
    <w:rsid w:val="004417DD"/>
    <w:rPr>
      <w:rFonts w:eastAsia="Times New Roman"/>
      <w:color w:val="000000"/>
      <w:szCs w:val="20"/>
    </w:rPr>
  </w:style>
  <w:style w:type="paragraph" w:customStyle="1" w:styleId="OmniPage25">
    <w:name w:val="OmniPage #25"/>
    <w:basedOn w:val="Normal"/>
    <w:qFormat/>
    <w:rsid w:val="004417DD"/>
    <w:rPr>
      <w:rFonts w:eastAsia="Times New Roman"/>
      <w:color w:val="000000"/>
      <w:szCs w:val="20"/>
    </w:rPr>
  </w:style>
  <w:style w:type="paragraph" w:customStyle="1" w:styleId="OmniPage18">
    <w:name w:val="OmniPage #18"/>
    <w:basedOn w:val="Normal"/>
    <w:qFormat/>
    <w:rsid w:val="004417DD"/>
    <w:rPr>
      <w:rFonts w:eastAsia="Times New Roman"/>
      <w:color w:val="000000"/>
      <w:szCs w:val="20"/>
    </w:rPr>
  </w:style>
  <w:style w:type="paragraph" w:customStyle="1" w:styleId="OmniPage26">
    <w:name w:val="OmniPage #26"/>
    <w:basedOn w:val="Normal"/>
    <w:qFormat/>
    <w:rsid w:val="004417DD"/>
    <w:rPr>
      <w:rFonts w:eastAsia="Times New Roman"/>
      <w:color w:val="000000"/>
      <w:szCs w:val="20"/>
    </w:rPr>
  </w:style>
  <w:style w:type="character" w:customStyle="1" w:styleId="iagsheaderlarge">
    <w:name w:val="iags_header_large"/>
    <w:rsid w:val="004417DD"/>
  </w:style>
  <w:style w:type="paragraph" w:customStyle="1" w:styleId="OmniPage9">
    <w:name w:val="OmniPage #9"/>
    <w:basedOn w:val="Normal"/>
    <w:qFormat/>
    <w:rsid w:val="004417DD"/>
    <w:rPr>
      <w:rFonts w:eastAsia="Times New Roman"/>
      <w:color w:val="000000"/>
      <w:szCs w:val="20"/>
    </w:rPr>
  </w:style>
  <w:style w:type="paragraph" w:customStyle="1" w:styleId="OmniPage5">
    <w:name w:val="OmniPage #5"/>
    <w:basedOn w:val="Normal"/>
    <w:qFormat/>
    <w:rsid w:val="004417DD"/>
    <w:rPr>
      <w:rFonts w:eastAsia="Times New Roman"/>
      <w:color w:val="000000"/>
      <w:szCs w:val="20"/>
    </w:rPr>
  </w:style>
  <w:style w:type="character" w:customStyle="1" w:styleId="style12char0">
    <w:name w:val="style12char"/>
    <w:rsid w:val="004417DD"/>
  </w:style>
  <w:style w:type="character" w:customStyle="1" w:styleId="charchar2">
    <w:name w:val="charchar2"/>
    <w:rsid w:val="004417DD"/>
  </w:style>
  <w:style w:type="character" w:customStyle="1" w:styleId="style11char0">
    <w:name w:val="style11char"/>
    <w:rsid w:val="004417DD"/>
  </w:style>
  <w:style w:type="paragraph" w:customStyle="1" w:styleId="CitesandCardText">
    <w:name w:val="Cites and Card Text"/>
    <w:basedOn w:val="Normal"/>
    <w:qFormat/>
    <w:rsid w:val="004417DD"/>
    <w:rPr>
      <w:rFonts w:eastAsia="Times New Roman"/>
    </w:rPr>
  </w:style>
  <w:style w:type="paragraph" w:styleId="List2">
    <w:name w:val="List 2"/>
    <w:basedOn w:val="Default"/>
    <w:next w:val="Default"/>
    <w:rsid w:val="004417DD"/>
    <w:rPr>
      <w:color w:val="auto"/>
    </w:rPr>
  </w:style>
  <w:style w:type="paragraph" w:customStyle="1" w:styleId="Style16">
    <w:name w:val="Style 16"/>
    <w:basedOn w:val="Normal"/>
    <w:qFormat/>
    <w:rsid w:val="004417DD"/>
    <w:pPr>
      <w:autoSpaceDE w:val="0"/>
      <w:autoSpaceDN w:val="0"/>
      <w:adjustRightInd w:val="0"/>
    </w:pPr>
    <w:rPr>
      <w:rFonts w:eastAsia="Times New Roman"/>
      <w:sz w:val="24"/>
    </w:rPr>
  </w:style>
  <w:style w:type="paragraph" w:customStyle="1" w:styleId="smalltext2">
    <w:name w:val="smalltext"/>
    <w:basedOn w:val="Normal"/>
    <w:link w:val="smalltextChar0"/>
    <w:qFormat/>
    <w:rsid w:val="004417DD"/>
    <w:rPr>
      <w:rFonts w:eastAsia="Times New Roman"/>
      <w:sz w:val="16"/>
    </w:rPr>
  </w:style>
  <w:style w:type="character" w:customStyle="1" w:styleId="smalltextChar0">
    <w:name w:val="smalltext Char"/>
    <w:link w:val="smalltext2"/>
    <w:rsid w:val="004417DD"/>
    <w:rPr>
      <w:rFonts w:ascii="Georgia" w:eastAsia="Times New Roman" w:hAnsi="Georgia"/>
      <w:sz w:val="16"/>
    </w:rPr>
  </w:style>
  <w:style w:type="paragraph" w:customStyle="1" w:styleId="StyleJustifiedFirstline1cmAfter6ptLinespacing1">
    <w:name w:val="Style Justified First line:  1 cm After:  6 pt Line spacing:  1...."/>
    <w:basedOn w:val="Default"/>
    <w:next w:val="Default"/>
    <w:qFormat/>
    <w:rsid w:val="004417DD"/>
    <w:pPr>
      <w:spacing w:after="120"/>
    </w:pPr>
    <w:rPr>
      <w:color w:val="auto"/>
    </w:rPr>
  </w:style>
  <w:style w:type="paragraph" w:customStyle="1" w:styleId="headingChar">
    <w:name w:val="heading Char"/>
    <w:basedOn w:val="Normal"/>
    <w:qFormat/>
    <w:rsid w:val="004417DD"/>
    <w:pPr>
      <w:jc w:val="center"/>
    </w:pPr>
    <w:rPr>
      <w:rFonts w:ascii="Arial Black" w:eastAsia="Times New Roman" w:hAnsi="Arial Black"/>
      <w:b/>
      <w:sz w:val="36"/>
      <w:u w:val="single"/>
    </w:rPr>
  </w:style>
  <w:style w:type="character" w:customStyle="1" w:styleId="boldunderlineCharChar0">
    <w:name w:val="boldunderline Char Char"/>
    <w:rsid w:val="004417DD"/>
    <w:rPr>
      <w:b/>
      <w:sz w:val="22"/>
      <w:szCs w:val="24"/>
      <w:u w:val="single"/>
      <w:lang w:val="en-US" w:eastAsia="en-US" w:bidi="ar-SA"/>
    </w:rPr>
  </w:style>
  <w:style w:type="paragraph" w:customStyle="1" w:styleId="Bullets-squares">
    <w:name w:val="Bullets - squares"/>
    <w:basedOn w:val="Normal"/>
    <w:next w:val="Normal"/>
    <w:qFormat/>
    <w:rsid w:val="004417DD"/>
    <w:pPr>
      <w:numPr>
        <w:numId w:val="21"/>
      </w:numPr>
      <w:tabs>
        <w:tab w:val="clear" w:pos="567"/>
        <w:tab w:val="num" w:pos="360"/>
      </w:tabs>
      <w:overflowPunct w:val="0"/>
      <w:autoSpaceDE w:val="0"/>
      <w:autoSpaceDN w:val="0"/>
      <w:adjustRightInd w:val="0"/>
      <w:ind w:left="0" w:firstLine="0"/>
      <w:jc w:val="both"/>
      <w:textAlignment w:val="baseline"/>
    </w:pPr>
    <w:rPr>
      <w:rFonts w:eastAsia="Times New Roman"/>
      <w:lang w:val="en-GB"/>
    </w:rPr>
  </w:style>
  <w:style w:type="paragraph" w:customStyle="1" w:styleId="Size8">
    <w:name w:val="Size 8"/>
    <w:link w:val="Size8Char"/>
    <w:qFormat/>
    <w:rsid w:val="004417DD"/>
    <w:pPr>
      <w:spacing w:after="0" w:line="240" w:lineRule="auto"/>
    </w:pPr>
    <w:rPr>
      <w:rFonts w:ascii="Times New Roman" w:eastAsia="Times New Roman" w:hAnsi="Times New Roman" w:cs="Times New Roman"/>
      <w:sz w:val="16"/>
    </w:rPr>
  </w:style>
  <w:style w:type="character" w:customStyle="1" w:styleId="Size8Char">
    <w:name w:val="Size 8 Char"/>
    <w:link w:val="Size8"/>
    <w:rsid w:val="004417DD"/>
    <w:rPr>
      <w:rFonts w:ascii="Times New Roman" w:eastAsia="Times New Roman" w:hAnsi="Times New Roman" w:cs="Times New Roman"/>
      <w:sz w:val="16"/>
    </w:rPr>
  </w:style>
  <w:style w:type="paragraph" w:customStyle="1" w:styleId="RegularCite">
    <w:name w:val="Regular Cite"/>
    <w:qFormat/>
    <w:rsid w:val="004417DD"/>
    <w:pPr>
      <w:spacing w:after="0" w:line="240" w:lineRule="auto"/>
    </w:pPr>
    <w:rPr>
      <w:rFonts w:ascii="Times New Roman" w:eastAsia="Times New Roman" w:hAnsi="Times New Roman" w:cs="Times New Roman"/>
      <w:sz w:val="20"/>
    </w:rPr>
  </w:style>
  <w:style w:type="character" w:customStyle="1" w:styleId="eudoraheader">
    <w:name w:val="eudoraheader"/>
    <w:rsid w:val="004417DD"/>
  </w:style>
  <w:style w:type="character" w:customStyle="1" w:styleId="emailstyle26">
    <w:name w:val="emailstyle26"/>
    <w:rsid w:val="004417DD"/>
  </w:style>
  <w:style w:type="paragraph" w:customStyle="1" w:styleId="context">
    <w:name w:val="context"/>
    <w:basedOn w:val="Normal"/>
    <w:qFormat/>
    <w:rsid w:val="004417DD"/>
    <w:pPr>
      <w:spacing w:before="100" w:beforeAutospacing="1" w:after="100" w:afterAutospacing="1"/>
    </w:pPr>
    <w:rPr>
      <w:rFonts w:eastAsia="Times New Roman"/>
      <w:sz w:val="24"/>
    </w:rPr>
  </w:style>
  <w:style w:type="character" w:customStyle="1" w:styleId="sendtofriend">
    <w:name w:val="sendtofriend"/>
    <w:rsid w:val="004417DD"/>
  </w:style>
  <w:style w:type="character" w:customStyle="1" w:styleId="pagetype">
    <w:name w:val="pagetype"/>
    <w:rsid w:val="004417DD"/>
  </w:style>
  <w:style w:type="character" w:customStyle="1" w:styleId="byl">
    <w:name w:val="byl"/>
    <w:rsid w:val="004417DD"/>
  </w:style>
  <w:style w:type="character" w:customStyle="1" w:styleId="byd">
    <w:name w:val="byd"/>
    <w:rsid w:val="004417DD"/>
  </w:style>
  <w:style w:type="paragraph" w:customStyle="1" w:styleId="Size6">
    <w:name w:val="Size 6"/>
    <w:link w:val="Size6Char"/>
    <w:qFormat/>
    <w:rsid w:val="004417DD"/>
    <w:pPr>
      <w:spacing w:after="0" w:line="240" w:lineRule="auto"/>
    </w:pPr>
    <w:rPr>
      <w:rFonts w:ascii="Times New Roman" w:eastAsia="Times New Roman" w:hAnsi="Times New Roman" w:cs="Times New Roman"/>
      <w:sz w:val="16"/>
    </w:rPr>
  </w:style>
  <w:style w:type="character" w:customStyle="1" w:styleId="Size6Char">
    <w:name w:val="Size 6 Char"/>
    <w:link w:val="Size6"/>
    <w:rsid w:val="004417DD"/>
    <w:rPr>
      <w:rFonts w:ascii="Times New Roman" w:eastAsia="Times New Roman" w:hAnsi="Times New Roman" w:cs="Times New Roman"/>
      <w:sz w:val="16"/>
    </w:rPr>
  </w:style>
  <w:style w:type="character" w:customStyle="1" w:styleId="underliningchar0">
    <w:name w:val="underliningchar"/>
    <w:rsid w:val="004417DD"/>
  </w:style>
  <w:style w:type="paragraph" w:customStyle="1" w:styleId="TxBrp11">
    <w:name w:val="TxBr_p11"/>
    <w:basedOn w:val="Normal"/>
    <w:qFormat/>
    <w:rsid w:val="004417DD"/>
    <w:pPr>
      <w:tabs>
        <w:tab w:val="left" w:pos="204"/>
      </w:tabs>
      <w:autoSpaceDE w:val="0"/>
      <w:autoSpaceDN w:val="0"/>
      <w:adjustRightInd w:val="0"/>
      <w:spacing w:line="240" w:lineRule="atLeast"/>
      <w:jc w:val="both"/>
    </w:pPr>
    <w:rPr>
      <w:rFonts w:eastAsia="Times New Roman"/>
      <w:sz w:val="24"/>
    </w:rPr>
  </w:style>
  <w:style w:type="paragraph" w:customStyle="1" w:styleId="TxBrp15">
    <w:name w:val="TxBr_p15"/>
    <w:basedOn w:val="Normal"/>
    <w:qFormat/>
    <w:rsid w:val="004417DD"/>
    <w:pPr>
      <w:tabs>
        <w:tab w:val="left" w:pos="1661"/>
      </w:tabs>
      <w:autoSpaceDE w:val="0"/>
      <w:autoSpaceDN w:val="0"/>
      <w:adjustRightInd w:val="0"/>
      <w:spacing w:line="300" w:lineRule="atLeast"/>
      <w:ind w:left="1282"/>
      <w:jc w:val="both"/>
    </w:pPr>
    <w:rPr>
      <w:rFonts w:eastAsia="Times New Roman"/>
      <w:sz w:val="24"/>
    </w:rPr>
  </w:style>
  <w:style w:type="paragraph" w:customStyle="1" w:styleId="TxBrp16">
    <w:name w:val="TxBr_p16"/>
    <w:basedOn w:val="Normal"/>
    <w:qFormat/>
    <w:rsid w:val="004417DD"/>
    <w:pPr>
      <w:tabs>
        <w:tab w:val="left" w:pos="1882"/>
      </w:tabs>
      <w:autoSpaceDE w:val="0"/>
      <w:autoSpaceDN w:val="0"/>
      <w:adjustRightInd w:val="0"/>
      <w:spacing w:line="300" w:lineRule="atLeast"/>
      <w:ind w:left="1661" w:firstLine="222"/>
      <w:jc w:val="both"/>
    </w:pPr>
    <w:rPr>
      <w:rFonts w:eastAsia="Times New Roman"/>
      <w:sz w:val="24"/>
    </w:rPr>
  </w:style>
  <w:style w:type="paragraph" w:customStyle="1" w:styleId="TxBrp7">
    <w:name w:val="TxBr_p7"/>
    <w:basedOn w:val="Normal"/>
    <w:qFormat/>
    <w:rsid w:val="004417DD"/>
    <w:pPr>
      <w:tabs>
        <w:tab w:val="left" w:pos="204"/>
      </w:tabs>
      <w:autoSpaceDE w:val="0"/>
      <w:autoSpaceDN w:val="0"/>
      <w:adjustRightInd w:val="0"/>
      <w:spacing w:line="300" w:lineRule="atLeast"/>
      <w:jc w:val="both"/>
    </w:pPr>
    <w:rPr>
      <w:rFonts w:eastAsia="Times New Roman"/>
      <w:sz w:val="24"/>
    </w:rPr>
  </w:style>
  <w:style w:type="paragraph" w:customStyle="1" w:styleId="TxBrp3">
    <w:name w:val="TxBr_p3"/>
    <w:basedOn w:val="Normal"/>
    <w:qFormat/>
    <w:rsid w:val="004417DD"/>
    <w:pPr>
      <w:tabs>
        <w:tab w:val="left" w:pos="1581"/>
      </w:tabs>
      <w:autoSpaceDE w:val="0"/>
      <w:autoSpaceDN w:val="0"/>
      <w:adjustRightInd w:val="0"/>
      <w:spacing w:line="300" w:lineRule="atLeast"/>
      <w:ind w:left="1203"/>
      <w:jc w:val="both"/>
    </w:pPr>
    <w:rPr>
      <w:rFonts w:eastAsia="Times New Roman"/>
      <w:sz w:val="24"/>
    </w:rPr>
  </w:style>
  <w:style w:type="paragraph" w:customStyle="1" w:styleId="TxBrp4">
    <w:name w:val="TxBr_p4"/>
    <w:basedOn w:val="Normal"/>
    <w:qFormat/>
    <w:rsid w:val="004417DD"/>
    <w:pPr>
      <w:tabs>
        <w:tab w:val="left" w:pos="1371"/>
      </w:tabs>
      <w:autoSpaceDE w:val="0"/>
      <w:autoSpaceDN w:val="0"/>
      <w:adjustRightInd w:val="0"/>
      <w:spacing w:line="240" w:lineRule="atLeast"/>
      <w:ind w:left="993"/>
      <w:jc w:val="both"/>
    </w:pPr>
    <w:rPr>
      <w:rFonts w:eastAsia="Times New Roman"/>
      <w:sz w:val="24"/>
    </w:rPr>
  </w:style>
  <w:style w:type="paragraph" w:customStyle="1" w:styleId="TxBrp6">
    <w:name w:val="TxBr_p6"/>
    <w:basedOn w:val="Normal"/>
    <w:qFormat/>
    <w:rsid w:val="004417DD"/>
    <w:pPr>
      <w:tabs>
        <w:tab w:val="left" w:pos="204"/>
      </w:tabs>
      <w:autoSpaceDE w:val="0"/>
      <w:autoSpaceDN w:val="0"/>
      <w:adjustRightInd w:val="0"/>
      <w:spacing w:line="300" w:lineRule="atLeast"/>
    </w:pPr>
    <w:rPr>
      <w:rFonts w:eastAsia="Times New Roman"/>
      <w:sz w:val="24"/>
    </w:rPr>
  </w:style>
  <w:style w:type="paragraph" w:customStyle="1" w:styleId="TxBrp5">
    <w:name w:val="TxBr_p5"/>
    <w:basedOn w:val="Normal"/>
    <w:qFormat/>
    <w:rsid w:val="004417DD"/>
    <w:pPr>
      <w:tabs>
        <w:tab w:val="left" w:pos="255"/>
      </w:tabs>
      <w:autoSpaceDE w:val="0"/>
      <w:autoSpaceDN w:val="0"/>
      <w:adjustRightInd w:val="0"/>
      <w:spacing w:line="300" w:lineRule="atLeast"/>
      <w:ind w:firstLine="255"/>
      <w:jc w:val="both"/>
    </w:pPr>
    <w:rPr>
      <w:rFonts w:eastAsia="Times New Roman"/>
      <w:sz w:val="24"/>
    </w:rPr>
  </w:style>
  <w:style w:type="paragraph" w:customStyle="1" w:styleId="TxBrp27">
    <w:name w:val="TxBr_p27"/>
    <w:basedOn w:val="Normal"/>
    <w:qFormat/>
    <w:rsid w:val="004417DD"/>
    <w:pPr>
      <w:tabs>
        <w:tab w:val="left" w:pos="204"/>
      </w:tabs>
      <w:autoSpaceDE w:val="0"/>
      <w:autoSpaceDN w:val="0"/>
      <w:adjustRightInd w:val="0"/>
      <w:spacing w:line="300" w:lineRule="atLeast"/>
    </w:pPr>
    <w:rPr>
      <w:rFonts w:eastAsia="Times New Roman"/>
      <w:sz w:val="24"/>
    </w:rPr>
  </w:style>
  <w:style w:type="paragraph" w:customStyle="1" w:styleId="TxBrp10">
    <w:name w:val="TxBr_p10"/>
    <w:basedOn w:val="Normal"/>
    <w:qFormat/>
    <w:rsid w:val="004417DD"/>
    <w:pPr>
      <w:tabs>
        <w:tab w:val="left" w:pos="204"/>
      </w:tabs>
      <w:autoSpaceDE w:val="0"/>
      <w:autoSpaceDN w:val="0"/>
      <w:adjustRightInd w:val="0"/>
      <w:spacing w:line="300" w:lineRule="atLeast"/>
      <w:jc w:val="both"/>
    </w:pPr>
    <w:rPr>
      <w:rFonts w:eastAsia="Times New Roman"/>
      <w:sz w:val="24"/>
    </w:rPr>
  </w:style>
  <w:style w:type="paragraph" w:customStyle="1" w:styleId="TxBrp25">
    <w:name w:val="TxBr_p25"/>
    <w:basedOn w:val="Normal"/>
    <w:qFormat/>
    <w:rsid w:val="004417DD"/>
    <w:pPr>
      <w:tabs>
        <w:tab w:val="left" w:pos="204"/>
      </w:tabs>
      <w:autoSpaceDE w:val="0"/>
      <w:autoSpaceDN w:val="0"/>
      <w:adjustRightInd w:val="0"/>
      <w:spacing w:line="300" w:lineRule="atLeast"/>
      <w:jc w:val="both"/>
    </w:pPr>
    <w:rPr>
      <w:rFonts w:eastAsia="Times New Roman"/>
      <w:sz w:val="24"/>
    </w:rPr>
  </w:style>
  <w:style w:type="paragraph" w:customStyle="1" w:styleId="TxBrp8">
    <w:name w:val="TxBr_p8"/>
    <w:basedOn w:val="Normal"/>
    <w:qFormat/>
    <w:rsid w:val="004417DD"/>
    <w:pPr>
      <w:tabs>
        <w:tab w:val="left" w:pos="340"/>
      </w:tabs>
      <w:autoSpaceDE w:val="0"/>
      <w:autoSpaceDN w:val="0"/>
      <w:adjustRightInd w:val="0"/>
      <w:spacing w:line="300" w:lineRule="atLeast"/>
      <w:ind w:firstLine="340"/>
      <w:jc w:val="both"/>
    </w:pPr>
    <w:rPr>
      <w:rFonts w:eastAsia="Times New Roman"/>
      <w:sz w:val="24"/>
    </w:rPr>
  </w:style>
  <w:style w:type="paragraph" w:customStyle="1" w:styleId="TxBrp12">
    <w:name w:val="TxBr_p12"/>
    <w:basedOn w:val="Normal"/>
    <w:qFormat/>
    <w:rsid w:val="004417DD"/>
    <w:pPr>
      <w:tabs>
        <w:tab w:val="left" w:pos="317"/>
      </w:tabs>
      <w:autoSpaceDE w:val="0"/>
      <w:autoSpaceDN w:val="0"/>
      <w:adjustRightInd w:val="0"/>
      <w:spacing w:line="300" w:lineRule="atLeast"/>
      <w:ind w:firstLine="318"/>
      <w:jc w:val="both"/>
    </w:pPr>
    <w:rPr>
      <w:rFonts w:eastAsia="Times New Roman"/>
      <w:sz w:val="24"/>
    </w:rPr>
  </w:style>
  <w:style w:type="paragraph" w:customStyle="1" w:styleId="TxBrp9">
    <w:name w:val="TxBr_p9"/>
    <w:basedOn w:val="Normal"/>
    <w:qFormat/>
    <w:rsid w:val="004417DD"/>
    <w:pPr>
      <w:tabs>
        <w:tab w:val="left" w:pos="2931"/>
      </w:tabs>
      <w:autoSpaceDE w:val="0"/>
      <w:autoSpaceDN w:val="0"/>
      <w:adjustRightInd w:val="0"/>
      <w:spacing w:line="300" w:lineRule="atLeast"/>
      <w:ind w:left="2552"/>
      <w:jc w:val="both"/>
    </w:pPr>
    <w:rPr>
      <w:rFonts w:eastAsia="Times New Roman"/>
      <w:sz w:val="24"/>
    </w:rPr>
  </w:style>
  <w:style w:type="character" w:customStyle="1" w:styleId="adtext124">
    <w:name w:val="adtext124"/>
    <w:rsid w:val="004417DD"/>
    <w:rPr>
      <w:vanish w:val="0"/>
      <w:webHidden w:val="0"/>
      <w:color w:val="999999"/>
      <w:sz w:val="12"/>
      <w:szCs w:val="12"/>
      <w:specVanish/>
    </w:rPr>
  </w:style>
  <w:style w:type="paragraph" w:customStyle="1" w:styleId="CardsFont8pt">
    <w:name w:val="Cards + Font: 8 pt"/>
    <w:basedOn w:val="Normal"/>
    <w:qFormat/>
    <w:rsid w:val="004417DD"/>
    <w:pPr>
      <w:autoSpaceDE w:val="0"/>
      <w:autoSpaceDN w:val="0"/>
      <w:adjustRightInd w:val="0"/>
      <w:ind w:left="432" w:right="432"/>
      <w:jc w:val="both"/>
    </w:pPr>
    <w:rPr>
      <w:rFonts w:eastAsia="Times New Roman"/>
      <w:sz w:val="16"/>
      <w:szCs w:val="20"/>
    </w:rPr>
  </w:style>
  <w:style w:type="character" w:customStyle="1" w:styleId="CardsFont8ptChar">
    <w:name w:val="Cards + Font: 8 pt Char"/>
    <w:rsid w:val="004417DD"/>
    <w:rPr>
      <w:sz w:val="16"/>
    </w:rPr>
  </w:style>
  <w:style w:type="character" w:customStyle="1" w:styleId="TagLineCharChar">
    <w:name w:val="Tag Line Char Char"/>
    <w:rsid w:val="004417DD"/>
    <w:rPr>
      <w:rFonts w:cs="Arial"/>
      <w:b/>
      <w:bCs/>
      <w:iCs/>
      <w:sz w:val="24"/>
      <w:szCs w:val="28"/>
      <w:lang w:val="en-US" w:eastAsia="en-US" w:bidi="ar-SA"/>
    </w:rPr>
  </w:style>
  <w:style w:type="paragraph" w:customStyle="1" w:styleId="published">
    <w:name w:val="published"/>
    <w:basedOn w:val="Normal"/>
    <w:qFormat/>
    <w:rsid w:val="004417DD"/>
    <w:pPr>
      <w:spacing w:before="100" w:beforeAutospacing="1" w:after="100" w:afterAutospacing="1"/>
    </w:pPr>
    <w:rPr>
      <w:rFonts w:eastAsia="Times New Roman"/>
      <w:sz w:val="24"/>
    </w:rPr>
  </w:style>
  <w:style w:type="character" w:customStyle="1" w:styleId="articlecommentcount">
    <w:name w:val="article_comment_count"/>
    <w:rsid w:val="004417DD"/>
  </w:style>
  <w:style w:type="character" w:customStyle="1" w:styleId="articlerecommendcount">
    <w:name w:val="article_recommend_count"/>
    <w:rsid w:val="004417DD"/>
  </w:style>
  <w:style w:type="character" w:customStyle="1" w:styleId="normaltext1">
    <w:name w:val="normal_text"/>
    <w:rsid w:val="004417DD"/>
  </w:style>
  <w:style w:type="paragraph" w:customStyle="1" w:styleId="storytimestamp">
    <w:name w:val="storytimestamp"/>
    <w:basedOn w:val="Normal"/>
    <w:qFormat/>
    <w:rsid w:val="004417DD"/>
    <w:pPr>
      <w:spacing w:before="100" w:beforeAutospacing="1" w:after="100" w:afterAutospacing="1"/>
    </w:pPr>
    <w:rPr>
      <w:rFonts w:eastAsia="Times New Roman"/>
      <w:sz w:val="24"/>
    </w:rPr>
  </w:style>
  <w:style w:type="character" w:customStyle="1" w:styleId="story-byline">
    <w:name w:val="story-byline"/>
    <w:rsid w:val="004417DD"/>
  </w:style>
  <w:style w:type="character" w:customStyle="1" w:styleId="story-titleline">
    <w:name w:val="story-titleline"/>
    <w:rsid w:val="004417DD"/>
  </w:style>
  <w:style w:type="paragraph" w:styleId="ListBullet2">
    <w:name w:val="List Bullet 2"/>
    <w:basedOn w:val="Normal"/>
    <w:rsid w:val="004417DD"/>
    <w:pPr>
      <w:tabs>
        <w:tab w:val="num" w:pos="1440"/>
      </w:tabs>
      <w:ind w:left="1440" w:hanging="360"/>
    </w:pPr>
    <w:rPr>
      <w:rFonts w:eastAsia="Times New Roman"/>
      <w:b/>
      <w:sz w:val="24"/>
      <w:szCs w:val="44"/>
    </w:rPr>
  </w:style>
  <w:style w:type="paragraph" w:customStyle="1" w:styleId="Cardnotunderlined0">
    <w:name w:val="Card not underlined"/>
    <w:basedOn w:val="Normal"/>
    <w:qFormat/>
    <w:rsid w:val="004417DD"/>
    <w:rPr>
      <w:rFonts w:eastAsia="Times New Roman"/>
      <w:color w:val="000000"/>
      <w:sz w:val="10"/>
    </w:rPr>
  </w:style>
  <w:style w:type="character" w:customStyle="1" w:styleId="UnderlineCardChar1">
    <w:name w:val="Underline Card Char"/>
    <w:rsid w:val="004417DD"/>
    <w:rPr>
      <w:sz w:val="22"/>
      <w:szCs w:val="24"/>
      <w:u w:val="single"/>
      <w:lang w:val="en-US" w:eastAsia="en-US" w:bidi="ar-SA"/>
    </w:rPr>
  </w:style>
  <w:style w:type="character" w:customStyle="1" w:styleId="SourcesCharChar1">
    <w:name w:val="Sources Char Char1"/>
    <w:rsid w:val="004417DD"/>
    <w:rPr>
      <w:rFonts w:cs="Arial"/>
      <w:b/>
      <w:bCs/>
      <w:iCs/>
      <w:sz w:val="24"/>
      <w:szCs w:val="28"/>
      <w:lang w:val="en-US" w:eastAsia="en-US" w:bidi="ar-SA"/>
    </w:rPr>
  </w:style>
  <w:style w:type="paragraph" w:customStyle="1" w:styleId="OmniPage3">
    <w:name w:val="OmniPage #3"/>
    <w:basedOn w:val="Normal"/>
    <w:qFormat/>
    <w:rsid w:val="004417DD"/>
    <w:rPr>
      <w:rFonts w:eastAsia="Times New Roman"/>
      <w:color w:val="000000"/>
      <w:szCs w:val="20"/>
    </w:rPr>
  </w:style>
  <w:style w:type="paragraph" w:customStyle="1" w:styleId="OmniPage16">
    <w:name w:val="OmniPage #16"/>
    <w:basedOn w:val="Normal"/>
    <w:qFormat/>
    <w:rsid w:val="004417DD"/>
    <w:rPr>
      <w:rFonts w:eastAsia="Times New Roman"/>
      <w:color w:val="000000"/>
      <w:szCs w:val="20"/>
    </w:rPr>
  </w:style>
  <w:style w:type="paragraph" w:customStyle="1" w:styleId="OmniPage23">
    <w:name w:val="OmniPage #23"/>
    <w:basedOn w:val="Normal"/>
    <w:qFormat/>
    <w:rsid w:val="004417DD"/>
    <w:rPr>
      <w:rFonts w:eastAsia="Times New Roman"/>
      <w:color w:val="000000"/>
      <w:szCs w:val="20"/>
    </w:rPr>
  </w:style>
  <w:style w:type="paragraph" w:customStyle="1" w:styleId="OmniPage24">
    <w:name w:val="OmniPage #24"/>
    <w:basedOn w:val="Normal"/>
    <w:qFormat/>
    <w:rsid w:val="004417DD"/>
    <w:rPr>
      <w:rFonts w:eastAsia="Times New Roman"/>
      <w:color w:val="000000"/>
      <w:szCs w:val="20"/>
    </w:rPr>
  </w:style>
  <w:style w:type="paragraph" w:customStyle="1" w:styleId="OmniPage27">
    <w:name w:val="OmniPage #27"/>
    <w:basedOn w:val="Normal"/>
    <w:qFormat/>
    <w:rsid w:val="004417DD"/>
    <w:rPr>
      <w:rFonts w:eastAsia="Times New Roman"/>
      <w:color w:val="000000"/>
      <w:szCs w:val="20"/>
    </w:rPr>
  </w:style>
  <w:style w:type="paragraph" w:customStyle="1" w:styleId="OmniPage28">
    <w:name w:val="OmniPage #28"/>
    <w:basedOn w:val="Normal"/>
    <w:qFormat/>
    <w:rsid w:val="004417DD"/>
    <w:rPr>
      <w:rFonts w:eastAsia="Times New Roman"/>
      <w:color w:val="000000"/>
      <w:szCs w:val="20"/>
    </w:rPr>
  </w:style>
  <w:style w:type="paragraph" w:customStyle="1" w:styleId="OmniPage29">
    <w:name w:val="OmniPage #29"/>
    <w:basedOn w:val="Normal"/>
    <w:qFormat/>
    <w:rsid w:val="004417DD"/>
    <w:rPr>
      <w:rFonts w:eastAsia="Times New Roman"/>
      <w:color w:val="000000"/>
      <w:szCs w:val="20"/>
    </w:rPr>
  </w:style>
  <w:style w:type="paragraph" w:customStyle="1" w:styleId="OmniPage30">
    <w:name w:val="OmniPage #30"/>
    <w:basedOn w:val="Normal"/>
    <w:qFormat/>
    <w:rsid w:val="004417DD"/>
    <w:rPr>
      <w:rFonts w:eastAsia="Times New Roman"/>
      <w:color w:val="000000"/>
      <w:szCs w:val="20"/>
    </w:rPr>
  </w:style>
  <w:style w:type="paragraph" w:customStyle="1" w:styleId="OmniPage31">
    <w:name w:val="OmniPage #31"/>
    <w:basedOn w:val="Normal"/>
    <w:qFormat/>
    <w:rsid w:val="004417DD"/>
    <w:rPr>
      <w:rFonts w:eastAsia="Times New Roman"/>
      <w:color w:val="000000"/>
      <w:szCs w:val="20"/>
    </w:rPr>
  </w:style>
  <w:style w:type="paragraph" w:customStyle="1" w:styleId="OmniPage32">
    <w:name w:val="OmniPage #32"/>
    <w:basedOn w:val="Normal"/>
    <w:qFormat/>
    <w:rsid w:val="004417DD"/>
    <w:rPr>
      <w:rFonts w:eastAsia="Times New Roman"/>
      <w:color w:val="000000"/>
      <w:szCs w:val="20"/>
    </w:rPr>
  </w:style>
  <w:style w:type="paragraph" w:customStyle="1" w:styleId="OmniPage33">
    <w:name w:val="OmniPage #33"/>
    <w:basedOn w:val="Normal"/>
    <w:qFormat/>
    <w:rsid w:val="004417DD"/>
    <w:rPr>
      <w:rFonts w:eastAsia="Times New Roman"/>
      <w:color w:val="000000"/>
      <w:szCs w:val="20"/>
    </w:rPr>
  </w:style>
  <w:style w:type="paragraph" w:customStyle="1" w:styleId="OmniPage34">
    <w:name w:val="OmniPage #34"/>
    <w:basedOn w:val="Normal"/>
    <w:qFormat/>
    <w:rsid w:val="004417DD"/>
    <w:rPr>
      <w:rFonts w:eastAsia="Times New Roman"/>
      <w:color w:val="000000"/>
      <w:szCs w:val="20"/>
    </w:rPr>
  </w:style>
  <w:style w:type="paragraph" w:customStyle="1" w:styleId="OmniPage35">
    <w:name w:val="OmniPage #35"/>
    <w:basedOn w:val="Normal"/>
    <w:qFormat/>
    <w:rsid w:val="004417DD"/>
    <w:rPr>
      <w:rFonts w:eastAsia="Times New Roman"/>
      <w:color w:val="000000"/>
      <w:szCs w:val="20"/>
    </w:rPr>
  </w:style>
  <w:style w:type="paragraph" w:customStyle="1" w:styleId="OmniPage36">
    <w:name w:val="OmniPage #36"/>
    <w:basedOn w:val="Normal"/>
    <w:qFormat/>
    <w:rsid w:val="004417DD"/>
    <w:rPr>
      <w:rFonts w:eastAsia="Times New Roman"/>
      <w:color w:val="000000"/>
      <w:szCs w:val="20"/>
    </w:rPr>
  </w:style>
  <w:style w:type="paragraph" w:customStyle="1" w:styleId="OmniPage37">
    <w:name w:val="OmniPage #37"/>
    <w:basedOn w:val="Normal"/>
    <w:qFormat/>
    <w:rsid w:val="004417DD"/>
    <w:rPr>
      <w:rFonts w:eastAsia="Times New Roman"/>
      <w:color w:val="000000"/>
      <w:szCs w:val="20"/>
    </w:rPr>
  </w:style>
  <w:style w:type="paragraph" w:customStyle="1" w:styleId="OmniPage38">
    <w:name w:val="OmniPage #38"/>
    <w:basedOn w:val="Normal"/>
    <w:qFormat/>
    <w:rsid w:val="004417DD"/>
    <w:rPr>
      <w:rFonts w:eastAsia="Times New Roman"/>
      <w:color w:val="000000"/>
      <w:szCs w:val="20"/>
    </w:rPr>
  </w:style>
  <w:style w:type="paragraph" w:customStyle="1" w:styleId="OmniPage39">
    <w:name w:val="OmniPage #39"/>
    <w:basedOn w:val="Normal"/>
    <w:qFormat/>
    <w:rsid w:val="004417DD"/>
    <w:rPr>
      <w:rFonts w:eastAsia="Times New Roman"/>
      <w:color w:val="000000"/>
      <w:szCs w:val="20"/>
    </w:rPr>
  </w:style>
  <w:style w:type="paragraph" w:customStyle="1" w:styleId="OmniPage40">
    <w:name w:val="OmniPage #40"/>
    <w:basedOn w:val="Normal"/>
    <w:qFormat/>
    <w:rsid w:val="004417DD"/>
    <w:rPr>
      <w:rFonts w:eastAsia="Times New Roman"/>
      <w:color w:val="000000"/>
      <w:szCs w:val="20"/>
    </w:rPr>
  </w:style>
  <w:style w:type="paragraph" w:customStyle="1" w:styleId="OmniPage41">
    <w:name w:val="OmniPage #41"/>
    <w:basedOn w:val="Normal"/>
    <w:qFormat/>
    <w:rsid w:val="004417DD"/>
    <w:rPr>
      <w:rFonts w:eastAsia="Times New Roman"/>
      <w:color w:val="000000"/>
      <w:szCs w:val="20"/>
    </w:rPr>
  </w:style>
  <w:style w:type="paragraph" w:customStyle="1" w:styleId="OmniPage42">
    <w:name w:val="OmniPage #42"/>
    <w:basedOn w:val="Normal"/>
    <w:qFormat/>
    <w:rsid w:val="004417DD"/>
    <w:rPr>
      <w:rFonts w:eastAsia="Times New Roman"/>
      <w:color w:val="000000"/>
      <w:szCs w:val="20"/>
    </w:rPr>
  </w:style>
  <w:style w:type="paragraph" w:customStyle="1" w:styleId="OmniPage43">
    <w:name w:val="OmniPage #43"/>
    <w:basedOn w:val="Normal"/>
    <w:qFormat/>
    <w:rsid w:val="004417DD"/>
    <w:rPr>
      <w:rFonts w:eastAsia="Times New Roman"/>
      <w:color w:val="000000"/>
      <w:szCs w:val="20"/>
    </w:rPr>
  </w:style>
  <w:style w:type="paragraph" w:customStyle="1" w:styleId="OmniPage44">
    <w:name w:val="OmniPage #44"/>
    <w:basedOn w:val="Normal"/>
    <w:qFormat/>
    <w:rsid w:val="004417DD"/>
    <w:rPr>
      <w:rFonts w:eastAsia="Times New Roman"/>
      <w:color w:val="000000"/>
      <w:szCs w:val="20"/>
    </w:rPr>
  </w:style>
  <w:style w:type="paragraph" w:customStyle="1" w:styleId="OmniPage45">
    <w:name w:val="OmniPage #45"/>
    <w:basedOn w:val="Normal"/>
    <w:qFormat/>
    <w:rsid w:val="004417DD"/>
    <w:rPr>
      <w:rFonts w:eastAsia="Times New Roman"/>
      <w:color w:val="000000"/>
      <w:szCs w:val="20"/>
    </w:rPr>
  </w:style>
  <w:style w:type="paragraph" w:customStyle="1" w:styleId="OmniPage46">
    <w:name w:val="OmniPage #46"/>
    <w:basedOn w:val="Normal"/>
    <w:qFormat/>
    <w:rsid w:val="004417DD"/>
    <w:rPr>
      <w:rFonts w:eastAsia="Times New Roman"/>
      <w:color w:val="000000"/>
      <w:szCs w:val="20"/>
    </w:rPr>
  </w:style>
  <w:style w:type="paragraph" w:customStyle="1" w:styleId="OmniPage47">
    <w:name w:val="OmniPage #47"/>
    <w:basedOn w:val="Normal"/>
    <w:qFormat/>
    <w:rsid w:val="004417DD"/>
    <w:rPr>
      <w:rFonts w:eastAsia="Times New Roman"/>
      <w:color w:val="000000"/>
      <w:szCs w:val="20"/>
    </w:rPr>
  </w:style>
  <w:style w:type="paragraph" w:customStyle="1" w:styleId="OmniPage48">
    <w:name w:val="OmniPage #48"/>
    <w:basedOn w:val="Normal"/>
    <w:qFormat/>
    <w:rsid w:val="004417DD"/>
    <w:rPr>
      <w:rFonts w:eastAsia="Times New Roman"/>
      <w:color w:val="000000"/>
      <w:szCs w:val="20"/>
    </w:rPr>
  </w:style>
  <w:style w:type="paragraph" w:customStyle="1" w:styleId="OmniPage49">
    <w:name w:val="OmniPage #49"/>
    <w:basedOn w:val="Normal"/>
    <w:qFormat/>
    <w:rsid w:val="004417DD"/>
    <w:rPr>
      <w:rFonts w:eastAsia="Times New Roman"/>
      <w:color w:val="000000"/>
      <w:szCs w:val="20"/>
    </w:rPr>
  </w:style>
  <w:style w:type="paragraph" w:customStyle="1" w:styleId="OmniPage50">
    <w:name w:val="OmniPage #50"/>
    <w:basedOn w:val="Normal"/>
    <w:qFormat/>
    <w:rsid w:val="004417DD"/>
    <w:rPr>
      <w:rFonts w:eastAsia="Times New Roman"/>
      <w:color w:val="000000"/>
      <w:szCs w:val="20"/>
    </w:rPr>
  </w:style>
  <w:style w:type="paragraph" w:customStyle="1" w:styleId="OmniPage51">
    <w:name w:val="OmniPage #51"/>
    <w:basedOn w:val="Normal"/>
    <w:qFormat/>
    <w:rsid w:val="004417DD"/>
    <w:rPr>
      <w:rFonts w:eastAsia="Times New Roman"/>
      <w:color w:val="000000"/>
      <w:szCs w:val="20"/>
    </w:rPr>
  </w:style>
  <w:style w:type="paragraph" w:customStyle="1" w:styleId="OmniPage52">
    <w:name w:val="OmniPage #52"/>
    <w:basedOn w:val="Normal"/>
    <w:qFormat/>
    <w:rsid w:val="004417DD"/>
    <w:rPr>
      <w:rFonts w:eastAsia="Times New Roman"/>
      <w:color w:val="000000"/>
      <w:szCs w:val="20"/>
    </w:rPr>
  </w:style>
  <w:style w:type="paragraph" w:customStyle="1" w:styleId="OmniPage53">
    <w:name w:val="OmniPage #53"/>
    <w:basedOn w:val="Normal"/>
    <w:qFormat/>
    <w:rsid w:val="004417DD"/>
    <w:rPr>
      <w:rFonts w:eastAsia="Times New Roman"/>
      <w:color w:val="000000"/>
      <w:szCs w:val="20"/>
    </w:rPr>
  </w:style>
  <w:style w:type="paragraph" w:customStyle="1" w:styleId="OmniPage54">
    <w:name w:val="OmniPage #54"/>
    <w:basedOn w:val="Normal"/>
    <w:qFormat/>
    <w:rsid w:val="004417DD"/>
    <w:rPr>
      <w:rFonts w:eastAsia="Times New Roman"/>
      <w:color w:val="000000"/>
      <w:szCs w:val="20"/>
    </w:rPr>
  </w:style>
  <w:style w:type="paragraph" w:customStyle="1" w:styleId="OmniPage55">
    <w:name w:val="OmniPage #55"/>
    <w:basedOn w:val="Normal"/>
    <w:qFormat/>
    <w:rsid w:val="004417DD"/>
    <w:rPr>
      <w:rFonts w:eastAsia="Times New Roman"/>
      <w:color w:val="000000"/>
      <w:szCs w:val="20"/>
    </w:rPr>
  </w:style>
  <w:style w:type="paragraph" w:customStyle="1" w:styleId="OmniPage56">
    <w:name w:val="OmniPage #56"/>
    <w:basedOn w:val="Normal"/>
    <w:qFormat/>
    <w:rsid w:val="004417DD"/>
    <w:rPr>
      <w:rFonts w:eastAsia="Times New Roman"/>
      <w:color w:val="000000"/>
      <w:szCs w:val="20"/>
    </w:rPr>
  </w:style>
  <w:style w:type="paragraph" w:customStyle="1" w:styleId="OmniPage57">
    <w:name w:val="OmniPage #57"/>
    <w:basedOn w:val="Normal"/>
    <w:qFormat/>
    <w:rsid w:val="004417DD"/>
    <w:rPr>
      <w:rFonts w:eastAsia="Times New Roman"/>
      <w:color w:val="000000"/>
      <w:szCs w:val="20"/>
    </w:rPr>
  </w:style>
  <w:style w:type="paragraph" w:customStyle="1" w:styleId="OmniPage58">
    <w:name w:val="OmniPage #58"/>
    <w:basedOn w:val="Normal"/>
    <w:qFormat/>
    <w:rsid w:val="004417DD"/>
    <w:rPr>
      <w:rFonts w:eastAsia="Times New Roman"/>
      <w:color w:val="000000"/>
      <w:szCs w:val="20"/>
    </w:rPr>
  </w:style>
  <w:style w:type="paragraph" w:customStyle="1" w:styleId="OmniPage59">
    <w:name w:val="OmniPage #59"/>
    <w:basedOn w:val="Normal"/>
    <w:qFormat/>
    <w:rsid w:val="004417DD"/>
    <w:rPr>
      <w:rFonts w:eastAsia="Times New Roman"/>
      <w:color w:val="000000"/>
      <w:szCs w:val="20"/>
    </w:rPr>
  </w:style>
  <w:style w:type="paragraph" w:customStyle="1" w:styleId="OmniPage60">
    <w:name w:val="OmniPage #60"/>
    <w:basedOn w:val="Normal"/>
    <w:qFormat/>
    <w:rsid w:val="004417DD"/>
    <w:rPr>
      <w:rFonts w:eastAsia="Times New Roman"/>
      <w:color w:val="000000"/>
      <w:szCs w:val="20"/>
    </w:rPr>
  </w:style>
  <w:style w:type="paragraph" w:customStyle="1" w:styleId="OmniPage61">
    <w:name w:val="OmniPage #61"/>
    <w:basedOn w:val="Normal"/>
    <w:qFormat/>
    <w:rsid w:val="004417DD"/>
    <w:rPr>
      <w:rFonts w:eastAsia="Times New Roman"/>
      <w:color w:val="000000"/>
      <w:szCs w:val="20"/>
    </w:rPr>
  </w:style>
  <w:style w:type="paragraph" w:customStyle="1" w:styleId="OmniPage62">
    <w:name w:val="OmniPage #62"/>
    <w:basedOn w:val="Normal"/>
    <w:qFormat/>
    <w:rsid w:val="004417DD"/>
    <w:rPr>
      <w:rFonts w:eastAsia="Times New Roman"/>
      <w:color w:val="000000"/>
      <w:szCs w:val="20"/>
    </w:rPr>
  </w:style>
  <w:style w:type="paragraph" w:customStyle="1" w:styleId="OmniPage63">
    <w:name w:val="OmniPage #63"/>
    <w:basedOn w:val="Normal"/>
    <w:qFormat/>
    <w:rsid w:val="004417DD"/>
    <w:rPr>
      <w:rFonts w:eastAsia="Times New Roman"/>
      <w:color w:val="000000"/>
      <w:szCs w:val="20"/>
    </w:rPr>
  </w:style>
  <w:style w:type="paragraph" w:customStyle="1" w:styleId="OmniPage64">
    <w:name w:val="OmniPage #64"/>
    <w:basedOn w:val="Normal"/>
    <w:qFormat/>
    <w:rsid w:val="004417DD"/>
    <w:rPr>
      <w:rFonts w:eastAsia="Times New Roman"/>
      <w:color w:val="000000"/>
      <w:szCs w:val="20"/>
    </w:rPr>
  </w:style>
  <w:style w:type="paragraph" w:customStyle="1" w:styleId="OmniPage65">
    <w:name w:val="OmniPage #65"/>
    <w:basedOn w:val="Normal"/>
    <w:qFormat/>
    <w:rsid w:val="004417DD"/>
    <w:rPr>
      <w:rFonts w:eastAsia="Times New Roman"/>
      <w:color w:val="000000"/>
      <w:szCs w:val="20"/>
    </w:rPr>
  </w:style>
  <w:style w:type="paragraph" w:customStyle="1" w:styleId="OmniPage66">
    <w:name w:val="OmniPage #66"/>
    <w:basedOn w:val="Normal"/>
    <w:qFormat/>
    <w:rsid w:val="004417DD"/>
    <w:rPr>
      <w:rFonts w:eastAsia="Times New Roman"/>
      <w:color w:val="000000"/>
      <w:szCs w:val="20"/>
    </w:rPr>
  </w:style>
  <w:style w:type="paragraph" w:customStyle="1" w:styleId="OmniPage67">
    <w:name w:val="OmniPage #67"/>
    <w:basedOn w:val="Normal"/>
    <w:qFormat/>
    <w:rsid w:val="004417DD"/>
    <w:rPr>
      <w:rFonts w:eastAsia="Times New Roman"/>
      <w:color w:val="000000"/>
      <w:szCs w:val="20"/>
    </w:rPr>
  </w:style>
  <w:style w:type="paragraph" w:customStyle="1" w:styleId="OmniPage68">
    <w:name w:val="OmniPage #68"/>
    <w:basedOn w:val="Normal"/>
    <w:qFormat/>
    <w:rsid w:val="004417DD"/>
    <w:rPr>
      <w:rFonts w:eastAsia="Times New Roman"/>
      <w:color w:val="000000"/>
      <w:szCs w:val="20"/>
    </w:rPr>
  </w:style>
  <w:style w:type="paragraph" w:customStyle="1" w:styleId="OmniPage69">
    <w:name w:val="OmniPage #69"/>
    <w:basedOn w:val="Normal"/>
    <w:qFormat/>
    <w:rsid w:val="004417DD"/>
    <w:rPr>
      <w:rFonts w:eastAsia="Times New Roman"/>
      <w:color w:val="000000"/>
      <w:szCs w:val="20"/>
    </w:rPr>
  </w:style>
  <w:style w:type="paragraph" w:customStyle="1" w:styleId="OmniPage70">
    <w:name w:val="OmniPage #70"/>
    <w:basedOn w:val="Normal"/>
    <w:qFormat/>
    <w:rsid w:val="004417DD"/>
    <w:rPr>
      <w:rFonts w:eastAsia="Times New Roman"/>
      <w:color w:val="000000"/>
      <w:szCs w:val="20"/>
    </w:rPr>
  </w:style>
  <w:style w:type="paragraph" w:customStyle="1" w:styleId="OmniPage71">
    <w:name w:val="OmniPage #71"/>
    <w:basedOn w:val="Normal"/>
    <w:qFormat/>
    <w:rsid w:val="004417DD"/>
    <w:rPr>
      <w:rFonts w:eastAsia="Times New Roman"/>
      <w:color w:val="000000"/>
      <w:szCs w:val="20"/>
    </w:rPr>
  </w:style>
  <w:style w:type="table" w:customStyle="1" w:styleId="MediumGrid22">
    <w:name w:val="Medium Grid 22"/>
    <w:basedOn w:val="TableNormal"/>
    <w:uiPriority w:val="68"/>
    <w:rsid w:val="004417DD"/>
    <w:pPr>
      <w:spacing w:after="0" w:line="240" w:lineRule="auto"/>
    </w:pPr>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infoChar">
    <w:name w:val="info Char"/>
    <w:locked/>
    <w:rsid w:val="004417DD"/>
    <w:rPr>
      <w:rFonts w:ascii="Times New Roman" w:eastAsia="Times New Roman" w:hAnsi="Times New Roman" w:cs="Calibri"/>
      <w:sz w:val="16"/>
      <w:szCs w:val="20"/>
    </w:rPr>
  </w:style>
  <w:style w:type="character" w:customStyle="1" w:styleId="createby">
    <w:name w:val="createby"/>
    <w:rsid w:val="004417DD"/>
  </w:style>
  <w:style w:type="character" w:customStyle="1" w:styleId="quote-right">
    <w:name w:val="quote-right"/>
    <w:rsid w:val="004417DD"/>
  </w:style>
  <w:style w:type="character" w:customStyle="1" w:styleId="smallcase">
    <w:name w:val="smallcase"/>
    <w:rsid w:val="004417DD"/>
  </w:style>
  <w:style w:type="character" w:customStyle="1" w:styleId="ft0">
    <w:name w:val="ft0"/>
    <w:rsid w:val="004417DD"/>
  </w:style>
  <w:style w:type="character" w:customStyle="1" w:styleId="ft2">
    <w:name w:val="ft2"/>
    <w:rsid w:val="004417DD"/>
  </w:style>
  <w:style w:type="character" w:customStyle="1" w:styleId="ft3">
    <w:name w:val="ft3"/>
    <w:rsid w:val="004417DD"/>
  </w:style>
  <w:style w:type="character" w:customStyle="1" w:styleId="StyleTimesNewRoman12ptBold1">
    <w:name w:val="Style Times New Roman 12 pt Bold1"/>
    <w:rsid w:val="004417DD"/>
    <w:rPr>
      <w:b/>
      <w:bCs/>
      <w:sz w:val="24"/>
    </w:rPr>
  </w:style>
  <w:style w:type="character" w:customStyle="1" w:styleId="CircledChar2">
    <w:name w:val="Circled Char2"/>
    <w:rsid w:val="004417DD"/>
    <w:rPr>
      <w:rFonts w:eastAsia="MS Mincho"/>
      <w:b/>
      <w:szCs w:val="24"/>
      <w:u w:val="single"/>
      <w:lang w:val="en-US" w:eastAsia="ja-JP" w:bidi="ar-SA"/>
    </w:rPr>
  </w:style>
  <w:style w:type="character" w:customStyle="1" w:styleId="SmallTextChar2">
    <w:name w:val="Small Text Char2"/>
    <w:rsid w:val="004417DD"/>
    <w:rPr>
      <w:rFonts w:eastAsia="MS Mincho"/>
      <w:sz w:val="15"/>
      <w:szCs w:val="24"/>
      <w:lang w:val="en-US" w:eastAsia="ja-JP" w:bidi="ar-SA"/>
    </w:rPr>
  </w:style>
  <w:style w:type="character" w:customStyle="1" w:styleId="BoldandUnderlineCharCharCharCharChar1">
    <w:name w:val="Bold and Underline Char Char Char Char Char1"/>
    <w:rsid w:val="004417DD"/>
    <w:rPr>
      <w:b/>
      <w:szCs w:val="24"/>
      <w:u w:val="single"/>
      <w:lang w:val="en-US" w:eastAsia="en-US" w:bidi="ar-SA"/>
    </w:rPr>
  </w:style>
  <w:style w:type="character" w:customStyle="1" w:styleId="SmallCardChar">
    <w:name w:val="Small Card Char"/>
    <w:rsid w:val="004417DD"/>
    <w:rPr>
      <w:rFonts w:ascii="Palatino Linotype" w:eastAsia="Times New Roman" w:hAnsi="Palatino Linotype"/>
      <w:sz w:val="12"/>
      <w:szCs w:val="24"/>
    </w:rPr>
  </w:style>
  <w:style w:type="character" w:customStyle="1" w:styleId="StyleBoldUnderline10ptBold">
    <w:name w:val="Style Bold Underline + 10 pt Bold"/>
    <w:rsid w:val="004417DD"/>
    <w:rPr>
      <w:b/>
      <w:bCs/>
      <w:sz w:val="20"/>
      <w:u w:val="thick"/>
    </w:rPr>
  </w:style>
  <w:style w:type="character" w:customStyle="1" w:styleId="separator">
    <w:name w:val="separator"/>
    <w:rsid w:val="004417DD"/>
  </w:style>
  <w:style w:type="character" w:customStyle="1" w:styleId="PageHeaderChar">
    <w:name w:val="Page Header Char"/>
    <w:link w:val="PageHeader"/>
    <w:rsid w:val="004417DD"/>
    <w:rPr>
      <w:rFonts w:ascii="Georgia" w:hAnsi="Georgia"/>
      <w:sz w:val="20"/>
    </w:rPr>
  </w:style>
  <w:style w:type="paragraph" w:customStyle="1" w:styleId="NormalUnderline0">
    <w:name w:val="Normal + Underline"/>
    <w:basedOn w:val="Normal"/>
    <w:link w:val="NormalUnderlineChar0"/>
    <w:qFormat/>
    <w:rsid w:val="004417DD"/>
    <w:pPr>
      <w:ind w:left="720"/>
    </w:pPr>
    <w:rPr>
      <w:rFonts w:eastAsia="Times New Roman"/>
      <w:b/>
      <w:sz w:val="24"/>
      <w:u w:val="single"/>
    </w:rPr>
  </w:style>
  <w:style w:type="paragraph" w:customStyle="1" w:styleId="NormalNoUnderline">
    <w:name w:val="Normal + No Underline"/>
    <w:basedOn w:val="Normal"/>
    <w:link w:val="NormalNoUnderlineChar"/>
    <w:qFormat/>
    <w:rsid w:val="004417DD"/>
    <w:pPr>
      <w:ind w:left="720"/>
    </w:pPr>
    <w:rPr>
      <w:rFonts w:eastAsia="Times New Roman"/>
      <w:sz w:val="12"/>
    </w:rPr>
  </w:style>
  <w:style w:type="character" w:customStyle="1" w:styleId="NormalUnderlineChar0">
    <w:name w:val="Normal + Underline Char"/>
    <w:link w:val="NormalUnderline0"/>
    <w:rsid w:val="004417DD"/>
    <w:rPr>
      <w:rFonts w:ascii="Georgia" w:eastAsia="Times New Roman" w:hAnsi="Georgia"/>
      <w:b/>
      <w:sz w:val="24"/>
      <w:u w:val="single"/>
    </w:rPr>
  </w:style>
  <w:style w:type="character" w:customStyle="1" w:styleId="NormalNoUnderlineChar">
    <w:name w:val="Normal + No Underline Char"/>
    <w:link w:val="NormalNoUnderline"/>
    <w:rsid w:val="004417DD"/>
    <w:rPr>
      <w:rFonts w:ascii="Georgia" w:eastAsia="Times New Roman" w:hAnsi="Georgia"/>
      <w:sz w:val="12"/>
    </w:rPr>
  </w:style>
  <w:style w:type="paragraph" w:customStyle="1" w:styleId="TagCite3">
    <w:name w:val="Tag Cite"/>
    <w:basedOn w:val="PageHeader"/>
    <w:link w:val="TagCiteChar5"/>
    <w:qFormat/>
    <w:rsid w:val="004417DD"/>
    <w:rPr>
      <w:rFonts w:eastAsia="SimSun"/>
      <w:b/>
      <w:sz w:val="24"/>
      <w:lang w:eastAsia="zh-CN"/>
    </w:rPr>
  </w:style>
  <w:style w:type="character" w:customStyle="1" w:styleId="TagCiteChar5">
    <w:name w:val="Tag Cite Char"/>
    <w:link w:val="TagCite3"/>
    <w:rsid w:val="004417DD"/>
    <w:rPr>
      <w:rFonts w:ascii="Georgia" w:eastAsia="SimSun" w:hAnsi="Georgia"/>
      <w:b/>
      <w:sz w:val="24"/>
      <w:lang w:eastAsia="zh-CN"/>
    </w:rPr>
  </w:style>
  <w:style w:type="character" w:customStyle="1" w:styleId="smalllink">
    <w:name w:val="smalllink"/>
    <w:rsid w:val="004417DD"/>
  </w:style>
  <w:style w:type="character" w:customStyle="1" w:styleId="bighead1">
    <w:name w:val="bighead1"/>
    <w:rsid w:val="004417DD"/>
    <w:rPr>
      <w:rFonts w:ascii="Verdana" w:hAnsi="Verdana" w:hint="default"/>
      <w:b/>
      <w:bCs/>
      <w:sz w:val="27"/>
      <w:szCs w:val="27"/>
    </w:rPr>
  </w:style>
  <w:style w:type="character" w:customStyle="1" w:styleId="Underline-WFU">
    <w:name w:val="Underline-WFU"/>
    <w:uiPriority w:val="1"/>
    <w:qFormat/>
    <w:rsid w:val="004417DD"/>
    <w:rPr>
      <w:rFonts w:ascii="Cambria" w:hAnsi="Cambria"/>
      <w:sz w:val="21"/>
      <w:u w:val="single"/>
    </w:rPr>
  </w:style>
  <w:style w:type="paragraph" w:customStyle="1" w:styleId="Tiny-WFU">
    <w:name w:val="Tiny-WFU"/>
    <w:basedOn w:val="Normal"/>
    <w:qFormat/>
    <w:rsid w:val="004417DD"/>
    <w:rPr>
      <w:rFonts w:ascii="Cambria" w:eastAsia="Malgun Gothic" w:hAnsi="Cambria"/>
      <w:sz w:val="12"/>
      <w:lang w:eastAsia="ko-KR"/>
    </w:rPr>
  </w:style>
  <w:style w:type="character" w:customStyle="1" w:styleId="b">
    <w:name w:val="b"/>
    <w:rsid w:val="004417DD"/>
  </w:style>
  <w:style w:type="paragraph" w:customStyle="1" w:styleId="Indentation">
    <w:name w:val="Indentation"/>
    <w:basedOn w:val="Normal"/>
    <w:qFormat/>
    <w:rsid w:val="004417DD"/>
    <w:pPr>
      <w:ind w:left="288" w:right="288"/>
    </w:pPr>
    <w:rPr>
      <w:rFonts w:eastAsia="Calibri"/>
    </w:rPr>
  </w:style>
  <w:style w:type="character" w:customStyle="1" w:styleId="left-date1">
    <w:name w:val="left-date1"/>
    <w:rsid w:val="004417DD"/>
    <w:rPr>
      <w:rFonts w:ascii="Verdana" w:hAnsi="Verdana" w:hint="default"/>
      <w:color w:val="666666"/>
      <w:sz w:val="14"/>
      <w:szCs w:val="14"/>
    </w:rPr>
  </w:style>
  <w:style w:type="character" w:customStyle="1" w:styleId="org">
    <w:name w:val="org"/>
    <w:basedOn w:val="DefaultParagraphFont"/>
    <w:rsid w:val="004417DD"/>
  </w:style>
  <w:style w:type="paragraph" w:customStyle="1" w:styleId="seeall">
    <w:name w:val="seeall"/>
    <w:basedOn w:val="Normal"/>
    <w:qFormat/>
    <w:rsid w:val="004417DD"/>
    <w:pPr>
      <w:spacing w:before="100" w:beforeAutospacing="1" w:after="100" w:afterAutospacing="1"/>
    </w:pPr>
    <w:rPr>
      <w:rFonts w:eastAsia="Times New Roman"/>
      <w:sz w:val="24"/>
    </w:rPr>
  </w:style>
  <w:style w:type="character" w:customStyle="1" w:styleId="list-comma">
    <w:name w:val="list-comma"/>
    <w:basedOn w:val="DefaultParagraphFont"/>
    <w:rsid w:val="004417DD"/>
  </w:style>
  <w:style w:type="character" w:customStyle="1" w:styleId="livefyre-commentcount">
    <w:name w:val="livefyre-commentcount"/>
    <w:basedOn w:val="DefaultParagraphFont"/>
    <w:rsid w:val="004417DD"/>
  </w:style>
  <w:style w:type="character" w:customStyle="1" w:styleId="rednegchange">
    <w:name w:val="red_neg_change"/>
    <w:basedOn w:val="DefaultParagraphFont"/>
    <w:rsid w:val="004417DD"/>
  </w:style>
  <w:style w:type="character" w:customStyle="1" w:styleId="wsodqchgshow">
    <w:name w:val="wsodq_chgshow"/>
    <w:basedOn w:val="DefaultParagraphFont"/>
    <w:rsid w:val="004417DD"/>
  </w:style>
  <w:style w:type="character" w:customStyle="1" w:styleId="greenposchange">
    <w:name w:val="green_pos_change"/>
    <w:basedOn w:val="DefaultParagraphFont"/>
    <w:rsid w:val="004417DD"/>
  </w:style>
  <w:style w:type="character" w:customStyle="1" w:styleId="image-credit">
    <w:name w:val="image-credit"/>
    <w:basedOn w:val="DefaultParagraphFont"/>
    <w:rsid w:val="004417DD"/>
  </w:style>
  <w:style w:type="paragraph" w:customStyle="1" w:styleId="gascontcredit">
    <w:name w:val="gas_cont_credit"/>
    <w:basedOn w:val="Normal"/>
    <w:qFormat/>
    <w:rsid w:val="004417DD"/>
    <w:pPr>
      <w:spacing w:before="100" w:beforeAutospacing="1" w:after="100" w:afterAutospacing="1"/>
    </w:pPr>
    <w:rPr>
      <w:rFonts w:eastAsia="Times New Roman"/>
      <w:sz w:val="24"/>
    </w:rPr>
  </w:style>
  <w:style w:type="character" w:customStyle="1" w:styleId="BoldandUnderlineChar6">
    <w:name w:val="Bold and Underline Char6"/>
    <w:basedOn w:val="DefaultParagraphFont"/>
    <w:rsid w:val="004417DD"/>
    <w:rPr>
      <w:b/>
      <w:szCs w:val="24"/>
      <w:u w:val="single"/>
      <w:lang w:val="en-US" w:eastAsia="en-US" w:bidi="ar-SA"/>
    </w:rPr>
  </w:style>
  <w:style w:type="paragraph" w:customStyle="1" w:styleId="endarticle">
    <w:name w:val="endarticle"/>
    <w:basedOn w:val="Normal"/>
    <w:uiPriority w:val="99"/>
    <w:qFormat/>
    <w:rsid w:val="004417DD"/>
    <w:pPr>
      <w:spacing w:before="100" w:beforeAutospacing="1" w:after="100" w:afterAutospacing="1"/>
    </w:pPr>
    <w:rPr>
      <w:rFonts w:eastAsia="Times New Roman"/>
      <w:sz w:val="24"/>
    </w:rPr>
  </w:style>
  <w:style w:type="paragraph" w:customStyle="1" w:styleId="a-body-text">
    <w:name w:val="a-body-text"/>
    <w:basedOn w:val="Normal"/>
    <w:uiPriority w:val="99"/>
    <w:qFormat/>
    <w:rsid w:val="004417DD"/>
    <w:pPr>
      <w:spacing w:before="100" w:beforeAutospacing="1" w:after="100" w:afterAutospacing="1"/>
    </w:pPr>
    <w:rPr>
      <w:rFonts w:eastAsia="Times New Roman"/>
      <w:sz w:val="24"/>
    </w:rPr>
  </w:style>
  <w:style w:type="paragraph" w:customStyle="1" w:styleId="obgpara">
    <w:name w:val="obg_para"/>
    <w:basedOn w:val="Normal"/>
    <w:uiPriority w:val="99"/>
    <w:qFormat/>
    <w:rsid w:val="004417DD"/>
    <w:pPr>
      <w:spacing w:before="100" w:beforeAutospacing="1" w:after="100" w:afterAutospacing="1"/>
    </w:pPr>
    <w:rPr>
      <w:rFonts w:eastAsia="Times New Roman"/>
      <w:sz w:val="24"/>
    </w:rPr>
  </w:style>
  <w:style w:type="character" w:customStyle="1" w:styleId="caption4">
    <w:name w:val="caption4"/>
    <w:basedOn w:val="DefaultParagraphFont"/>
    <w:rsid w:val="004417DD"/>
  </w:style>
  <w:style w:type="character" w:customStyle="1" w:styleId="honorific-prefix">
    <w:name w:val="honorific-prefix"/>
    <w:basedOn w:val="DefaultParagraphFont"/>
    <w:rsid w:val="004417DD"/>
  </w:style>
  <w:style w:type="character" w:customStyle="1" w:styleId="given-name">
    <w:name w:val="given-name"/>
    <w:basedOn w:val="DefaultParagraphFont"/>
    <w:rsid w:val="004417DD"/>
  </w:style>
  <w:style w:type="character" w:customStyle="1" w:styleId="family-name">
    <w:name w:val="family-name"/>
    <w:basedOn w:val="DefaultParagraphFont"/>
    <w:rsid w:val="004417DD"/>
  </w:style>
  <w:style w:type="character" w:customStyle="1" w:styleId="chead">
    <w:name w:val="chead"/>
    <w:basedOn w:val="DefaultParagraphFont"/>
    <w:rsid w:val="004417DD"/>
  </w:style>
  <w:style w:type="character" w:customStyle="1" w:styleId="obgcapsstart">
    <w:name w:val="obg_caps_start"/>
    <w:basedOn w:val="DefaultParagraphFont"/>
    <w:rsid w:val="004417DD"/>
  </w:style>
  <w:style w:type="character" w:customStyle="1" w:styleId="pmtermsel">
    <w:name w:val="pmtermsel"/>
    <w:basedOn w:val="DefaultParagraphFont"/>
    <w:rsid w:val="004417DD"/>
  </w:style>
  <w:style w:type="character" w:customStyle="1" w:styleId="showipapr">
    <w:name w:val="show_ipapr"/>
    <w:basedOn w:val="DefaultParagraphFont"/>
    <w:rsid w:val="004417DD"/>
  </w:style>
  <w:style w:type="character" w:customStyle="1" w:styleId="dnindex">
    <w:name w:val="dnindex"/>
    <w:basedOn w:val="DefaultParagraphFont"/>
    <w:rsid w:val="004417DD"/>
  </w:style>
  <w:style w:type="character" w:customStyle="1" w:styleId="althead">
    <w:name w:val="althead"/>
    <w:basedOn w:val="DefaultParagraphFont"/>
    <w:rsid w:val="004417DD"/>
  </w:style>
  <w:style w:type="character" w:customStyle="1" w:styleId="arbd1">
    <w:name w:val="arbd1"/>
    <w:basedOn w:val="DefaultParagraphFont"/>
    <w:rsid w:val="004417DD"/>
  </w:style>
  <w:style w:type="character" w:customStyle="1" w:styleId="unx">
    <w:name w:val="unx"/>
    <w:basedOn w:val="DefaultParagraphFont"/>
    <w:rsid w:val="004417DD"/>
  </w:style>
  <w:style w:type="character" w:customStyle="1" w:styleId="lrdctph">
    <w:name w:val="lr_dct_ph"/>
    <w:basedOn w:val="DefaultParagraphFont"/>
    <w:rsid w:val="004417DD"/>
  </w:style>
  <w:style w:type="paragraph" w:customStyle="1" w:styleId="TxBr41p1">
    <w:name w:val="TxBr_41p1"/>
    <w:basedOn w:val="Normal"/>
    <w:uiPriority w:val="99"/>
    <w:qFormat/>
    <w:rsid w:val="004417DD"/>
    <w:pPr>
      <w:tabs>
        <w:tab w:val="left" w:pos="204"/>
      </w:tabs>
      <w:autoSpaceDE w:val="0"/>
      <w:autoSpaceDN w:val="0"/>
      <w:adjustRightInd w:val="0"/>
      <w:spacing w:line="238" w:lineRule="atLeast"/>
      <w:jc w:val="both"/>
    </w:pPr>
    <w:rPr>
      <w:rFonts w:eastAsia="Times New Roman"/>
      <w:sz w:val="24"/>
    </w:rPr>
  </w:style>
  <w:style w:type="character" w:customStyle="1" w:styleId="style3Char0">
    <w:name w:val="style 3 Char"/>
    <w:rsid w:val="004417DD"/>
    <w:rPr>
      <w:sz w:val="18"/>
      <w:szCs w:val="24"/>
      <w:lang w:val="en-US" w:eastAsia="en-US" w:bidi="ar-SA"/>
    </w:rPr>
  </w:style>
  <w:style w:type="paragraph" w:customStyle="1" w:styleId="003Cite">
    <w:name w:val="003Cite"/>
    <w:basedOn w:val="Normal"/>
    <w:qFormat/>
    <w:rsid w:val="004417DD"/>
    <w:rPr>
      <w:rFonts w:eastAsia="Calibri"/>
      <w:sz w:val="16"/>
      <w:szCs w:val="16"/>
    </w:rPr>
  </w:style>
  <w:style w:type="paragraph" w:customStyle="1" w:styleId="NormalBold">
    <w:name w:val="Normal + Bold"/>
    <w:aliases w:val="Double Underline"/>
    <w:basedOn w:val="Normal"/>
    <w:link w:val="NormalBoldChar"/>
    <w:qFormat/>
    <w:rsid w:val="004417DD"/>
    <w:pPr>
      <w:jc w:val="both"/>
    </w:pPr>
    <w:rPr>
      <w:b/>
      <w:color w:val="000000"/>
      <w:u w:val="single"/>
    </w:rPr>
  </w:style>
  <w:style w:type="character" w:customStyle="1" w:styleId="NormalBoldChar">
    <w:name w:val="Normal + Bold Char"/>
    <w:aliases w:val="Double Underline Char"/>
    <w:basedOn w:val="DefaultParagraphFont"/>
    <w:link w:val="NormalBold"/>
    <w:rsid w:val="004417DD"/>
    <w:rPr>
      <w:rFonts w:ascii="Georgia" w:hAnsi="Georgia"/>
      <w:b/>
      <w:color w:val="000000"/>
      <w:sz w:val="20"/>
      <w:u w:val="single"/>
    </w:rPr>
  </w:style>
  <w:style w:type="character" w:customStyle="1" w:styleId="BlockHeadingsChar1">
    <w:name w:val="Block Headings Char1"/>
    <w:rsid w:val="004417DD"/>
    <w:rPr>
      <w:b/>
      <w:caps/>
    </w:rPr>
  </w:style>
  <w:style w:type="character" w:customStyle="1" w:styleId="FontStyle170">
    <w:name w:val="Font Style170"/>
    <w:uiPriority w:val="99"/>
    <w:rsid w:val="004417DD"/>
    <w:rPr>
      <w:rFonts w:ascii="Bookman Old Style" w:hAnsi="Bookman Old Style" w:cs="Bookman Old Style"/>
      <w:sz w:val="16"/>
      <w:szCs w:val="16"/>
    </w:rPr>
  </w:style>
  <w:style w:type="character" w:customStyle="1" w:styleId="Styleunderline12pt">
    <w:name w:val="Style underline + 12 pt"/>
    <w:rsid w:val="004417DD"/>
    <w:rPr>
      <w:rFonts w:ascii="Times New Roman" w:hAnsi="Times New Roman"/>
      <w:bCs/>
      <w:sz w:val="20"/>
      <w:u w:val="single"/>
    </w:rPr>
  </w:style>
  <w:style w:type="character" w:customStyle="1" w:styleId="StyleUnderlineChar19pt">
    <w:name w:val="Style Underline Char1 + 9 pt"/>
    <w:basedOn w:val="UnderlineChar1"/>
    <w:rsid w:val="004417DD"/>
    <w:rPr>
      <w:rFonts w:ascii="Times New Roman" w:hAnsi="Times New Roman"/>
      <w:sz w:val="20"/>
      <w:szCs w:val="24"/>
      <w:u w:val="single"/>
      <w:lang w:val="en-US" w:eastAsia="en-US" w:bidi="ar-SA"/>
    </w:rPr>
  </w:style>
  <w:style w:type="character" w:customStyle="1" w:styleId="StyleUnderlineChar19pt1">
    <w:name w:val="Style Underline Char1 + 9 pt1"/>
    <w:basedOn w:val="UnderlineChar1"/>
    <w:rsid w:val="004417DD"/>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4417DD"/>
    <w:rPr>
      <w:rFonts w:ascii="Times New Roman" w:hAnsi="Times New Roman"/>
      <w:sz w:val="20"/>
      <w:u w:val="single"/>
      <w:lang w:val="en-US" w:eastAsia="en-US" w:bidi="ar-SA"/>
    </w:rPr>
  </w:style>
  <w:style w:type="paragraph" w:customStyle="1" w:styleId="StyleUnderline9pt10">
    <w:name w:val="Style Underline + 9 pt1"/>
    <w:qFormat/>
    <w:rsid w:val="004417DD"/>
    <w:pPr>
      <w:spacing w:after="0" w:line="240" w:lineRule="auto"/>
    </w:pPr>
    <w:rPr>
      <w:rFonts w:ascii="Times New Roman" w:eastAsia="SimSun" w:hAnsi="Times New Roman" w:cs="Times New Roman"/>
      <w:sz w:val="20"/>
      <w:szCs w:val="20"/>
      <w:u w:val="single"/>
    </w:rPr>
  </w:style>
  <w:style w:type="character" w:customStyle="1" w:styleId="Style9ptUnderline1">
    <w:name w:val="Style 9 pt Underline1"/>
    <w:rsid w:val="004417DD"/>
    <w:rPr>
      <w:sz w:val="20"/>
      <w:u w:val="single"/>
    </w:rPr>
  </w:style>
  <w:style w:type="character" w:customStyle="1" w:styleId="StyleUnderlineChar19pt2">
    <w:name w:val="Style Underline Char1 + 9 pt2"/>
    <w:basedOn w:val="UnderlineChar1"/>
    <w:rsid w:val="004417DD"/>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4417DD"/>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4417DD"/>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4417DD"/>
    <w:rPr>
      <w:rFonts w:ascii="Times New Roman" w:hAnsi="Times New Roman"/>
      <w:b/>
      <w:bCs/>
      <w:sz w:val="20"/>
      <w:szCs w:val="24"/>
      <w:u w:val="single"/>
      <w:lang w:val="en-US" w:eastAsia="en-US" w:bidi="ar-SA"/>
    </w:rPr>
  </w:style>
  <w:style w:type="character" w:customStyle="1" w:styleId="content">
    <w:name w:val="content"/>
    <w:basedOn w:val="DefaultParagraphFont"/>
    <w:rsid w:val="004417DD"/>
  </w:style>
  <w:style w:type="character" w:customStyle="1" w:styleId="tagCharCharCharChar">
    <w:name w:val="tag Char Char Char Char"/>
    <w:rsid w:val="004417DD"/>
    <w:rPr>
      <w:rFonts w:ascii="Georgia" w:eastAsia="Calibri" w:hAnsi="Georgia" w:cs="Calibri"/>
      <w:b/>
      <w:sz w:val="24"/>
    </w:rPr>
  </w:style>
  <w:style w:type="character" w:customStyle="1" w:styleId="3">
    <w:name w:val="3"/>
    <w:rsid w:val="004417DD"/>
    <w:rPr>
      <w:rFonts w:cs="Arial"/>
      <w:bCs/>
      <w:sz w:val="20"/>
      <w:u w:val="single"/>
      <w:lang w:val="en-US" w:eastAsia="en-US" w:bidi="ar-SA"/>
    </w:rPr>
  </w:style>
  <w:style w:type="character" w:customStyle="1" w:styleId="Heading2CharCharCharCharCharCharCharCharCharCharCharCharCharCharCharChar">
    <w:name w:val="Heading 2 Char Char Char Char Char Char Char Char Char Char Char Char Char Char Char Char"/>
    <w:rsid w:val="004417DD"/>
    <w:rPr>
      <w:rFonts w:cs="Arial"/>
      <w:b/>
      <w:bCs/>
      <w:iCs/>
      <w:szCs w:val="28"/>
      <w:lang w:val="en-US" w:eastAsia="en-US" w:bidi="ar-SA"/>
    </w:rPr>
  </w:style>
  <w:style w:type="paragraph" w:customStyle="1" w:styleId="EmphasisText">
    <w:name w:val="Emphasis Text"/>
    <w:basedOn w:val="UnderlinedText"/>
    <w:link w:val="EmphasisTextChar"/>
    <w:qFormat/>
    <w:rsid w:val="004417DD"/>
    <w:pPr>
      <w:jc w:val="left"/>
    </w:pPr>
    <w:rPr>
      <w:rFonts w:eastAsia="SimSun"/>
      <w:u w:val="single"/>
    </w:rPr>
  </w:style>
  <w:style w:type="character" w:customStyle="1" w:styleId="EmphasisTextChar">
    <w:name w:val="Emphasis Text Char"/>
    <w:link w:val="EmphasisText"/>
    <w:rsid w:val="004417DD"/>
    <w:rPr>
      <w:rFonts w:ascii="Georgia" w:eastAsia="SimSun" w:hAnsi="Georgia"/>
      <w:b/>
      <w:sz w:val="24"/>
      <w:u w:val="single"/>
    </w:rPr>
  </w:style>
  <w:style w:type="character" w:customStyle="1" w:styleId="7">
    <w:name w:val="7"/>
    <w:rsid w:val="004417DD"/>
    <w:rPr>
      <w:rFonts w:cs="Arial"/>
      <w:bCs/>
      <w:sz w:val="20"/>
      <w:u w:val="single"/>
      <w:lang w:val="en-US" w:eastAsia="en-US" w:bidi="ar-SA"/>
    </w:rPr>
  </w:style>
  <w:style w:type="character" w:customStyle="1" w:styleId="StyleUnderlineChar19pt4">
    <w:name w:val="Style Underline Char1 + 9 pt4"/>
    <w:basedOn w:val="UnderlineChar1"/>
    <w:rsid w:val="004417DD"/>
    <w:rPr>
      <w:rFonts w:ascii="Times New Roman" w:hAnsi="Times New Roman"/>
      <w:sz w:val="20"/>
      <w:szCs w:val="24"/>
      <w:u w:val="single"/>
      <w:lang w:val="en-US" w:eastAsia="en-US" w:bidi="ar-SA"/>
    </w:rPr>
  </w:style>
  <w:style w:type="character" w:customStyle="1" w:styleId="StyleUnderlineChar19ptBold1">
    <w:name w:val="Style Underline Char1 + 9 pt Bold1"/>
    <w:rsid w:val="004417DD"/>
    <w:rPr>
      <w:rFonts w:ascii="Times New Roman" w:hAnsi="Times New Roman"/>
      <w:b/>
      <w:bCs/>
      <w:sz w:val="20"/>
      <w:szCs w:val="24"/>
      <w:u w:val="single"/>
      <w:lang w:val="en-US" w:eastAsia="en-US" w:bidi="ar-SA"/>
    </w:rPr>
  </w:style>
  <w:style w:type="character" w:customStyle="1" w:styleId="Style9ptUnderline3">
    <w:name w:val="Style 9 pt Underline3"/>
    <w:rsid w:val="004417DD"/>
    <w:rPr>
      <w:sz w:val="20"/>
      <w:u w:val="single"/>
    </w:rPr>
  </w:style>
  <w:style w:type="character" w:customStyle="1" w:styleId="Style9ptUnderline4">
    <w:name w:val="Style 9 pt Underline4"/>
    <w:rsid w:val="004417DD"/>
    <w:rPr>
      <w:sz w:val="20"/>
      <w:u w:val="single"/>
    </w:rPr>
  </w:style>
  <w:style w:type="character" w:customStyle="1" w:styleId="55">
    <w:name w:val="55"/>
    <w:rsid w:val="004417DD"/>
    <w:rPr>
      <w:rFonts w:cs="Arial"/>
      <w:bCs/>
      <w:sz w:val="20"/>
      <w:u w:val="single"/>
      <w:lang w:val="en-US" w:eastAsia="en-US" w:bidi="ar-SA"/>
    </w:rPr>
  </w:style>
  <w:style w:type="paragraph" w:customStyle="1" w:styleId="CardBody">
    <w:name w:val="Card Body"/>
    <w:basedOn w:val="Normal"/>
    <w:link w:val="CardBodyChar"/>
    <w:qFormat/>
    <w:rsid w:val="004417DD"/>
    <w:rPr>
      <w:rFonts w:eastAsia="Calibri"/>
      <w:sz w:val="16"/>
    </w:rPr>
  </w:style>
  <w:style w:type="character" w:customStyle="1" w:styleId="CardBodyChar">
    <w:name w:val="Card Body Char"/>
    <w:link w:val="CardBody"/>
    <w:rsid w:val="004417DD"/>
    <w:rPr>
      <w:rFonts w:ascii="Georgia" w:eastAsia="Calibri" w:hAnsi="Georgia"/>
      <w:sz w:val="16"/>
    </w:rPr>
  </w:style>
  <w:style w:type="character" w:customStyle="1" w:styleId="Styleunderline9ptBold">
    <w:name w:val="Style underline + 9 pt Bold"/>
    <w:rsid w:val="004417DD"/>
    <w:rPr>
      <w:b/>
      <w:bCs/>
      <w:sz w:val="20"/>
      <w:u w:val="single"/>
    </w:rPr>
  </w:style>
  <w:style w:type="character" w:customStyle="1" w:styleId="StyleUnderliningChar9ptBold">
    <w:name w:val="Style Underlining Char + 9 pt Bold"/>
    <w:rsid w:val="004417DD"/>
    <w:rPr>
      <w:rFonts w:ascii="Times New Roman" w:hAnsi="Times New Roman"/>
      <w:b/>
      <w:bCs/>
      <w:sz w:val="20"/>
      <w:szCs w:val="24"/>
      <w:u w:val="single"/>
      <w:lang w:val="en-US" w:eastAsia="en-US" w:bidi="ar-SA"/>
    </w:rPr>
  </w:style>
  <w:style w:type="character" w:customStyle="1" w:styleId="StyleUnderliningChar9pt">
    <w:name w:val="Style Underlining Char + 9 pt"/>
    <w:rsid w:val="004417DD"/>
    <w:rPr>
      <w:rFonts w:ascii="Times New Roman" w:hAnsi="Times New Roman"/>
      <w:sz w:val="20"/>
      <w:szCs w:val="24"/>
      <w:u w:val="single"/>
      <w:lang w:val="en-US" w:eastAsia="en-US" w:bidi="ar-SA"/>
    </w:rPr>
  </w:style>
  <w:style w:type="character" w:customStyle="1" w:styleId="34">
    <w:name w:val="34"/>
    <w:rsid w:val="004417DD"/>
    <w:rPr>
      <w:rFonts w:ascii="Times New Roman" w:hAnsi="Times New Roman" w:cs="Arial"/>
      <w:bCs/>
      <w:sz w:val="20"/>
      <w:u w:val="single"/>
      <w:lang w:val="en-US" w:eastAsia="en-US" w:bidi="ar-SA"/>
    </w:rPr>
  </w:style>
  <w:style w:type="character" w:customStyle="1" w:styleId="45">
    <w:name w:val="45"/>
    <w:rsid w:val="004417DD"/>
    <w:rPr>
      <w:rFonts w:ascii="Times New Roman" w:hAnsi="Times New Roman" w:cs="Arial"/>
      <w:b/>
      <w:bCs/>
      <w:sz w:val="20"/>
      <w:u w:val="single"/>
      <w:lang w:val="en-US" w:eastAsia="en-US" w:bidi="ar-SA"/>
    </w:rPr>
  </w:style>
  <w:style w:type="character" w:customStyle="1" w:styleId="Style9ptUnderline5">
    <w:name w:val="Style 9 pt Underline5"/>
    <w:rsid w:val="004417DD"/>
    <w:rPr>
      <w:rFonts w:ascii="Times New Roman" w:hAnsi="Times New Roman"/>
      <w:sz w:val="20"/>
      <w:u w:val="single"/>
    </w:rPr>
  </w:style>
  <w:style w:type="character" w:customStyle="1" w:styleId="Style9ptBoldUnderline2">
    <w:name w:val="Style 9 pt Bold Underline2"/>
    <w:rsid w:val="004417DD"/>
    <w:rPr>
      <w:rFonts w:ascii="Times New Roman" w:hAnsi="Times New Roman"/>
      <w:b/>
      <w:bCs/>
      <w:sz w:val="20"/>
      <w:u w:val="single"/>
    </w:rPr>
  </w:style>
  <w:style w:type="character" w:customStyle="1" w:styleId="StyleBoldItalicUnderlineBorderSinglesolidlineAuto">
    <w:name w:val="Style Bold Italic Underline Border: : (Single solid line Auto ..."/>
    <w:rsid w:val="004417DD"/>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qFormat/>
    <w:rsid w:val="004417DD"/>
  </w:style>
  <w:style w:type="character" w:customStyle="1" w:styleId="StyleStyle49pt1Char">
    <w:name w:val="Style Style4 + 9 pt1 Char"/>
    <w:basedOn w:val="Style4Char"/>
    <w:link w:val="StyleStyle49pt1"/>
    <w:rsid w:val="004417DD"/>
    <w:rPr>
      <w:rFonts w:ascii="Georgia" w:eastAsia="Times New Roman" w:hAnsi="Georgia"/>
      <w:sz w:val="20"/>
      <w:u w:val="single"/>
    </w:rPr>
  </w:style>
  <w:style w:type="paragraph" w:customStyle="1" w:styleId="StyleStyle49ptBold1">
    <w:name w:val="Style Style4 + 9 pt Bold1"/>
    <w:basedOn w:val="Style4"/>
    <w:link w:val="StyleStyle49ptBold1Char"/>
    <w:qFormat/>
    <w:rsid w:val="004417DD"/>
    <w:rPr>
      <w:rFonts w:eastAsiaTheme="minorHAnsi"/>
      <w:b/>
      <w:bCs/>
    </w:rPr>
  </w:style>
  <w:style w:type="character" w:customStyle="1" w:styleId="StyleStyle49ptBold1Char">
    <w:name w:val="Style Style4 + 9 pt Bold1 Char"/>
    <w:link w:val="StyleStyle49ptBold1"/>
    <w:rsid w:val="004417DD"/>
    <w:rPr>
      <w:rFonts w:ascii="Georgia" w:hAnsi="Georgia"/>
      <w:b/>
      <w:bCs/>
      <w:sz w:val="20"/>
      <w:u w:val="single"/>
    </w:rPr>
  </w:style>
  <w:style w:type="paragraph" w:customStyle="1" w:styleId="StyleStyle49pt2">
    <w:name w:val="Style Style4 + 9 pt2"/>
    <w:basedOn w:val="Style4"/>
    <w:link w:val="StyleStyle49pt2Char"/>
    <w:qFormat/>
    <w:rsid w:val="004417DD"/>
  </w:style>
  <w:style w:type="character" w:customStyle="1" w:styleId="StyleStyle49pt2Char">
    <w:name w:val="Style Style4 + 9 pt2 Char"/>
    <w:basedOn w:val="Style4Char"/>
    <w:link w:val="StyleStyle49pt2"/>
    <w:rsid w:val="004417DD"/>
    <w:rPr>
      <w:rFonts w:ascii="Georgia" w:eastAsia="Times New Roman" w:hAnsi="Georgia"/>
      <w:sz w:val="20"/>
      <w:u w:val="single"/>
    </w:rPr>
  </w:style>
  <w:style w:type="paragraph" w:customStyle="1" w:styleId="StyleStyle49ptBold2">
    <w:name w:val="Style Style4 + 9 pt Bold2"/>
    <w:basedOn w:val="Style4"/>
    <w:link w:val="StyleStyle49ptBold2Char"/>
    <w:qFormat/>
    <w:rsid w:val="004417DD"/>
    <w:rPr>
      <w:rFonts w:eastAsiaTheme="minorHAnsi"/>
      <w:b/>
      <w:bCs/>
    </w:rPr>
  </w:style>
  <w:style w:type="character" w:customStyle="1" w:styleId="StyleStyle49ptBold2Char">
    <w:name w:val="Style Style4 + 9 pt Bold2 Char"/>
    <w:link w:val="StyleStyle49ptBold2"/>
    <w:rsid w:val="004417DD"/>
    <w:rPr>
      <w:rFonts w:ascii="Georgia" w:hAnsi="Georgia"/>
      <w:b/>
      <w:bCs/>
      <w:sz w:val="20"/>
      <w:u w:val="single"/>
    </w:rPr>
  </w:style>
  <w:style w:type="character" w:customStyle="1" w:styleId="23">
    <w:name w:val="23"/>
    <w:rsid w:val="004417DD"/>
    <w:rPr>
      <w:rFonts w:ascii="Times New Roman" w:hAnsi="Times New Roman" w:cs="Arial"/>
      <w:bCs/>
      <w:sz w:val="20"/>
      <w:u w:val="single"/>
      <w:lang w:val="en-US" w:eastAsia="en-US" w:bidi="ar-SA"/>
    </w:rPr>
  </w:style>
  <w:style w:type="character" w:customStyle="1" w:styleId="33">
    <w:name w:val="33"/>
    <w:rsid w:val="004417DD"/>
    <w:rPr>
      <w:rFonts w:ascii="Times New Roman" w:hAnsi="Times New Roman" w:cs="Arial"/>
      <w:b/>
      <w:bCs/>
      <w:sz w:val="20"/>
      <w:u w:val="single"/>
      <w:lang w:val="en-US" w:eastAsia="en-US" w:bidi="ar-SA"/>
    </w:rPr>
  </w:style>
  <w:style w:type="character" w:customStyle="1" w:styleId="StyleArialNarrow9pt">
    <w:name w:val="Style Arial Narrow 9 pt"/>
    <w:rsid w:val="004417DD"/>
    <w:rPr>
      <w:rFonts w:ascii="Times New Roman" w:hAnsi="Times New Roman"/>
      <w:sz w:val="20"/>
    </w:rPr>
  </w:style>
  <w:style w:type="paragraph" w:customStyle="1" w:styleId="CiteBody">
    <w:name w:val="Cite Body"/>
    <w:basedOn w:val="Normal"/>
    <w:link w:val="CiteBodyChar"/>
    <w:qFormat/>
    <w:rsid w:val="004417DD"/>
    <w:rPr>
      <w:rFonts w:eastAsia="Calibri"/>
      <w:szCs w:val="16"/>
    </w:rPr>
  </w:style>
  <w:style w:type="paragraph" w:customStyle="1" w:styleId="CiteBold">
    <w:name w:val="Cite Bold"/>
    <w:basedOn w:val="CiteBody"/>
    <w:link w:val="CiteBoldChar"/>
    <w:qFormat/>
    <w:rsid w:val="004417DD"/>
    <w:rPr>
      <w:b/>
    </w:rPr>
  </w:style>
  <w:style w:type="character" w:customStyle="1" w:styleId="CiteBodyChar">
    <w:name w:val="Cite Body Char"/>
    <w:link w:val="CiteBody"/>
    <w:rsid w:val="004417DD"/>
    <w:rPr>
      <w:rFonts w:ascii="Georgia" w:eastAsia="Calibri" w:hAnsi="Georgia"/>
      <w:sz w:val="20"/>
      <w:szCs w:val="16"/>
    </w:rPr>
  </w:style>
  <w:style w:type="character" w:customStyle="1" w:styleId="CiteBoldChar">
    <w:name w:val="Cite Bold Char"/>
    <w:link w:val="CiteBold"/>
    <w:rsid w:val="004417DD"/>
    <w:rPr>
      <w:rFonts w:ascii="Georgia" w:eastAsia="Calibri" w:hAnsi="Georgia"/>
      <w:b/>
      <w:sz w:val="20"/>
      <w:szCs w:val="16"/>
    </w:rPr>
  </w:style>
  <w:style w:type="paragraph" w:customStyle="1" w:styleId="StyleCardBody11ptUnderline">
    <w:name w:val="Style Card Body + 11 pt Underline"/>
    <w:basedOn w:val="CardBody"/>
    <w:link w:val="StyleCardBody11ptUnderlineChar"/>
    <w:qFormat/>
    <w:rsid w:val="004417DD"/>
    <w:rPr>
      <w:sz w:val="20"/>
      <w:u w:val="single"/>
    </w:rPr>
  </w:style>
  <w:style w:type="character" w:customStyle="1" w:styleId="StyleCardBody11ptUnderlineChar">
    <w:name w:val="Style Card Body + 11 pt Underline Char"/>
    <w:link w:val="StyleCardBody11ptUnderline"/>
    <w:rsid w:val="004417DD"/>
    <w:rPr>
      <w:rFonts w:ascii="Georgia" w:eastAsia="Calibri" w:hAnsi="Georgia"/>
      <w:sz w:val="20"/>
      <w:u w:val="single"/>
    </w:rPr>
  </w:style>
  <w:style w:type="paragraph" w:customStyle="1" w:styleId="StyleStyle49pt4">
    <w:name w:val="Style Style4 + 9 pt4"/>
    <w:basedOn w:val="Style4"/>
    <w:link w:val="StyleStyle49pt4Char"/>
    <w:qFormat/>
    <w:rsid w:val="004417DD"/>
  </w:style>
  <w:style w:type="character" w:customStyle="1" w:styleId="StyleStyle49pt4Char">
    <w:name w:val="Style Style4 + 9 pt4 Char"/>
    <w:basedOn w:val="Style4Char"/>
    <w:link w:val="StyleStyle49pt4"/>
    <w:rsid w:val="004417DD"/>
    <w:rPr>
      <w:rFonts w:ascii="Georgia" w:eastAsia="Times New Roman" w:hAnsi="Georgia"/>
      <w:sz w:val="20"/>
      <w:u w:val="single"/>
    </w:rPr>
  </w:style>
  <w:style w:type="paragraph" w:customStyle="1" w:styleId="StyleStyle49ptBold4">
    <w:name w:val="Style Style4 + 9 pt Bold4"/>
    <w:basedOn w:val="Style4"/>
    <w:link w:val="StyleStyle49ptBold4Char"/>
    <w:qFormat/>
    <w:rsid w:val="004417DD"/>
    <w:rPr>
      <w:rFonts w:eastAsiaTheme="minorHAnsi"/>
      <w:b/>
      <w:bCs/>
    </w:rPr>
  </w:style>
  <w:style w:type="character" w:customStyle="1" w:styleId="StyleStyle49ptBold4Char">
    <w:name w:val="Style Style4 + 9 pt Bold4 Char"/>
    <w:link w:val="StyleStyle49ptBold4"/>
    <w:rsid w:val="004417DD"/>
    <w:rPr>
      <w:rFonts w:ascii="Georgia" w:hAnsi="Georgia"/>
      <w:b/>
      <w:bCs/>
      <w:sz w:val="20"/>
      <w:u w:val="single"/>
    </w:rPr>
  </w:style>
  <w:style w:type="character" w:customStyle="1" w:styleId="StyleUnderlineCharChar9pt2">
    <w:name w:val="Style Underline Char Char + 9 pt2"/>
    <w:basedOn w:val="DefaultParagraphFont"/>
    <w:rsid w:val="004417DD"/>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4417DD"/>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4417DD"/>
    <w:rPr>
      <w:b/>
      <w:bCs/>
      <w:sz w:val="20"/>
      <w:u w:val="single"/>
      <w:bdr w:val="single" w:sz="4" w:space="0" w:color="auto"/>
    </w:rPr>
  </w:style>
  <w:style w:type="character" w:customStyle="1" w:styleId="Style9ptUnderline7">
    <w:name w:val="Style 9 pt Underline7"/>
    <w:rsid w:val="004417DD"/>
    <w:rPr>
      <w:sz w:val="20"/>
      <w:u w:val="single"/>
    </w:rPr>
  </w:style>
  <w:style w:type="character" w:customStyle="1" w:styleId="Style9ptBoldUnderline3">
    <w:name w:val="Style 9 pt Bold Underline3"/>
    <w:rsid w:val="004417DD"/>
    <w:rPr>
      <w:b/>
      <w:bCs/>
      <w:sz w:val="20"/>
      <w:u w:val="single"/>
    </w:rPr>
  </w:style>
  <w:style w:type="character" w:customStyle="1" w:styleId="Style9ptUnderline8">
    <w:name w:val="Style 9 pt Underline8"/>
    <w:rsid w:val="004417DD"/>
    <w:rPr>
      <w:sz w:val="20"/>
      <w:u w:val="single"/>
    </w:rPr>
  </w:style>
  <w:style w:type="paragraph" w:customStyle="1" w:styleId="StyleStyle49pt5">
    <w:name w:val="Style Style4 + 9 pt5"/>
    <w:basedOn w:val="Style4"/>
    <w:link w:val="StyleStyle49pt5Char"/>
    <w:qFormat/>
    <w:rsid w:val="004417DD"/>
  </w:style>
  <w:style w:type="character" w:customStyle="1" w:styleId="StyleStyle49pt5Char">
    <w:name w:val="Style Style4 + 9 pt5 Char"/>
    <w:basedOn w:val="Style4Char"/>
    <w:link w:val="StyleStyle49pt5"/>
    <w:rsid w:val="004417DD"/>
    <w:rPr>
      <w:rFonts w:ascii="Georgia" w:eastAsia="Times New Roman" w:hAnsi="Georgia"/>
      <w:sz w:val="20"/>
      <w:u w:val="single"/>
    </w:rPr>
  </w:style>
  <w:style w:type="character" w:customStyle="1" w:styleId="66">
    <w:name w:val="66"/>
    <w:rsid w:val="004417DD"/>
    <w:rPr>
      <w:rFonts w:cs="Arial"/>
      <w:bCs/>
      <w:sz w:val="20"/>
      <w:u w:val="single"/>
      <w:lang w:val="en-US" w:eastAsia="en-US" w:bidi="ar-SA"/>
    </w:rPr>
  </w:style>
  <w:style w:type="character" w:customStyle="1" w:styleId="Style9ptUnderline9">
    <w:name w:val="Style 9 pt Underline9"/>
    <w:rsid w:val="004417DD"/>
    <w:rPr>
      <w:sz w:val="20"/>
      <w:u w:val="single"/>
    </w:rPr>
  </w:style>
  <w:style w:type="paragraph" w:customStyle="1" w:styleId="StyleStyle49ptBold5">
    <w:name w:val="Style Style4 + 9 pt Bold5"/>
    <w:basedOn w:val="Style4"/>
    <w:link w:val="StyleStyle49ptBold5Char"/>
    <w:qFormat/>
    <w:rsid w:val="004417DD"/>
    <w:rPr>
      <w:rFonts w:eastAsiaTheme="minorHAnsi"/>
      <w:b/>
      <w:bCs/>
    </w:rPr>
  </w:style>
  <w:style w:type="character" w:customStyle="1" w:styleId="StyleStyle49ptBold5Char">
    <w:name w:val="Style Style4 + 9 pt Bold5 Char"/>
    <w:link w:val="StyleStyle49ptBold5"/>
    <w:rsid w:val="004417DD"/>
    <w:rPr>
      <w:rFonts w:ascii="Georgia" w:hAnsi="Georgia"/>
      <w:b/>
      <w:bCs/>
      <w:sz w:val="20"/>
      <w:u w:val="single"/>
    </w:rPr>
  </w:style>
  <w:style w:type="character" w:customStyle="1" w:styleId="Style9ptBoldUnderline4">
    <w:name w:val="Style 9 pt Bold Underline4"/>
    <w:rsid w:val="004417DD"/>
    <w:rPr>
      <w:b/>
      <w:bCs/>
      <w:sz w:val="20"/>
      <w:u w:val="single"/>
    </w:rPr>
  </w:style>
  <w:style w:type="paragraph" w:customStyle="1" w:styleId="StyleStyle49pt7">
    <w:name w:val="Style Style4 + 9 pt7"/>
    <w:basedOn w:val="Style4"/>
    <w:link w:val="StyleStyle49pt7Char"/>
    <w:qFormat/>
    <w:rsid w:val="004417DD"/>
  </w:style>
  <w:style w:type="character" w:customStyle="1" w:styleId="StyleStyle49pt7Char">
    <w:name w:val="Style Style4 + 9 pt7 Char"/>
    <w:basedOn w:val="Style4Char"/>
    <w:link w:val="StyleStyle49pt7"/>
    <w:rsid w:val="004417DD"/>
    <w:rPr>
      <w:rFonts w:ascii="Georgia" w:eastAsia="Times New Roman" w:hAnsi="Georgia"/>
      <w:sz w:val="20"/>
      <w:u w:val="single"/>
    </w:rPr>
  </w:style>
  <w:style w:type="character" w:customStyle="1" w:styleId="titleblue14">
    <w:name w:val="titleblue14"/>
    <w:basedOn w:val="DefaultParagraphFont"/>
    <w:rsid w:val="004417DD"/>
  </w:style>
  <w:style w:type="paragraph" w:customStyle="1" w:styleId="FONT7">
    <w:name w:val="FONT 7"/>
    <w:qFormat/>
    <w:rsid w:val="004417DD"/>
    <w:pPr>
      <w:spacing w:after="0" w:line="240" w:lineRule="auto"/>
    </w:pPr>
    <w:rPr>
      <w:rFonts w:ascii="Times New Roman" w:eastAsia="SimSun" w:hAnsi="Times New Roman" w:cs="Arial"/>
      <w:bCs/>
      <w:iCs/>
      <w:sz w:val="14"/>
      <w:szCs w:val="28"/>
    </w:rPr>
  </w:style>
  <w:style w:type="paragraph" w:customStyle="1" w:styleId="StyleStyle49pt8">
    <w:name w:val="Style Style4 + 9 pt8"/>
    <w:basedOn w:val="Style4"/>
    <w:qFormat/>
    <w:rsid w:val="004417DD"/>
    <w:rPr>
      <w:rFonts w:eastAsiaTheme="minorHAnsi"/>
    </w:rPr>
  </w:style>
  <w:style w:type="paragraph" w:customStyle="1" w:styleId="StyleHeading2Underline">
    <w:name w:val="Style Heading 2 + Underline"/>
    <w:basedOn w:val="Heading2"/>
    <w:link w:val="StyleHeading2UnderlineChar"/>
    <w:qFormat/>
    <w:rsid w:val="004417DD"/>
    <w:pPr>
      <w:tabs>
        <w:tab w:val="right" w:leader="dot" w:pos="9360"/>
      </w:tabs>
      <w:spacing w:before="240" w:after="240"/>
      <w:ind w:left="-900" w:right="-900"/>
    </w:pPr>
    <w:rPr>
      <w:rFonts w:eastAsia="Times New Roman" w:cs="Times New Roman"/>
      <w:bCs/>
      <w:caps/>
      <w:sz w:val="24"/>
      <w:u w:val="single"/>
    </w:rPr>
  </w:style>
  <w:style w:type="character" w:customStyle="1" w:styleId="StyleHeading2UnderlineChar">
    <w:name w:val="Style Heading 2 + Underline Char"/>
    <w:link w:val="StyleHeading2Underline"/>
    <w:rsid w:val="004417DD"/>
    <w:rPr>
      <w:rFonts w:ascii="Georgia" w:eastAsia="Times New Roman" w:hAnsi="Georgia" w:cs="Times New Roman"/>
      <w:b/>
      <w:bCs/>
      <w:caps/>
      <w:sz w:val="24"/>
      <w:szCs w:val="26"/>
      <w:u w:val="single"/>
    </w:rPr>
  </w:style>
  <w:style w:type="paragraph" w:customStyle="1" w:styleId="StyleCardText11ptBoldUnderline">
    <w:name w:val="Style Card Text + 11 pt Bold Underline"/>
    <w:link w:val="StyleCardText11ptBoldUnderlineChar"/>
    <w:qFormat/>
    <w:rsid w:val="004417DD"/>
    <w:pPr>
      <w:spacing w:after="200" w:line="276" w:lineRule="auto"/>
    </w:pPr>
    <w:rPr>
      <w:rFonts w:eastAsia="Calibri"/>
      <w:b/>
      <w:bCs/>
      <w:szCs w:val="24"/>
      <w:u w:val="single"/>
    </w:rPr>
  </w:style>
  <w:style w:type="character" w:customStyle="1" w:styleId="StyleCardText11ptBoldUnderlineChar">
    <w:name w:val="Style Card Text + 11 pt Bold Underline Char"/>
    <w:link w:val="StyleCardText11ptBoldUnderline"/>
    <w:rsid w:val="004417DD"/>
    <w:rPr>
      <w:rFonts w:eastAsia="Calibri"/>
      <w:b/>
      <w:bCs/>
      <w:szCs w:val="24"/>
      <w:u w:val="single"/>
    </w:rPr>
  </w:style>
  <w:style w:type="paragraph" w:customStyle="1" w:styleId="StyleStyle49ptBold6">
    <w:name w:val="Style Style4 + 9 pt Bold6"/>
    <w:basedOn w:val="Style4"/>
    <w:link w:val="StyleStyle49ptBold6Char"/>
    <w:qFormat/>
    <w:rsid w:val="004417DD"/>
    <w:rPr>
      <w:rFonts w:eastAsiaTheme="minorHAnsi"/>
      <w:b/>
      <w:bCs/>
    </w:rPr>
  </w:style>
  <w:style w:type="character" w:customStyle="1" w:styleId="StyleStyle49ptBold6Char">
    <w:name w:val="Style Style4 + 9 pt Bold6 Char"/>
    <w:link w:val="StyleStyle49ptBold6"/>
    <w:rsid w:val="004417DD"/>
    <w:rPr>
      <w:rFonts w:ascii="Georgia" w:hAnsi="Georgia"/>
      <w:b/>
      <w:bCs/>
      <w:sz w:val="20"/>
      <w:u w:val="single"/>
    </w:rPr>
  </w:style>
  <w:style w:type="paragraph" w:customStyle="1" w:styleId="StyleCircled11pt">
    <w:name w:val="Style Circled + 11 pt"/>
    <w:basedOn w:val="Circled"/>
    <w:link w:val="StyleCircled11ptChar"/>
    <w:qFormat/>
    <w:rsid w:val="004417DD"/>
    <w:rPr>
      <w:rFonts w:asciiTheme="minorHAnsi" w:eastAsia="Calibri" w:hAnsiTheme="minorHAnsi" w:cstheme="minorBidi"/>
      <w:bCs/>
      <w:sz w:val="22"/>
      <w:szCs w:val="24"/>
      <w:lang w:val="en-US" w:eastAsia="en-US"/>
    </w:rPr>
  </w:style>
  <w:style w:type="character" w:customStyle="1" w:styleId="StyleCircled11ptChar">
    <w:name w:val="Style Circled + 11 pt Char"/>
    <w:link w:val="StyleCircled11pt"/>
    <w:rsid w:val="004417DD"/>
    <w:rPr>
      <w:rFonts w:eastAsia="Calibri"/>
      <w:b/>
      <w:bCs/>
      <w:szCs w:val="24"/>
      <w:u w:val="single"/>
    </w:rPr>
  </w:style>
  <w:style w:type="paragraph" w:customStyle="1" w:styleId="StyleCircled11ptBorderSinglesolidlineAuto05pt">
    <w:name w:val="Style Circled + 11 pt Border: : (Single solid line Auto  0.5 pt ..."/>
    <w:basedOn w:val="Circled"/>
    <w:link w:val="StyleCircled11ptBorderSinglesolidlineAuto05ptChar"/>
    <w:qFormat/>
    <w:rsid w:val="004417DD"/>
    <w:rPr>
      <w:rFonts w:asciiTheme="minorHAnsi" w:eastAsia="Calibri" w:hAnsiTheme="minorHAnsi" w:cstheme="minorBidi"/>
      <w:bCs/>
      <w:sz w:val="22"/>
      <w:szCs w:val="24"/>
      <w:bdr w:val="single" w:sz="4" w:space="0" w:color="auto"/>
      <w:lang w:val="en-US" w:eastAsia="en-US"/>
    </w:rPr>
  </w:style>
  <w:style w:type="character" w:customStyle="1" w:styleId="StyleCircled11ptBorderSinglesolidlineAuto05ptChar">
    <w:name w:val="Style Circled + 11 pt Border: : (Single solid line Auto  0.5 pt ... Char"/>
    <w:link w:val="StyleCircled11ptBorderSinglesolidlineAuto05pt"/>
    <w:rsid w:val="004417DD"/>
    <w:rPr>
      <w:rFonts w:eastAsia="Calibri"/>
      <w:b/>
      <w:bCs/>
      <w:szCs w:val="24"/>
      <w:u w:val="single"/>
      <w:bdr w:val="single" w:sz="4" w:space="0" w:color="auto"/>
    </w:rPr>
  </w:style>
  <w:style w:type="character" w:customStyle="1" w:styleId="StyleUnderlineCharChar9pt3">
    <w:name w:val="Style Underline Char Char + 9 pt3"/>
    <w:basedOn w:val="DefaultParagraphFont"/>
    <w:rsid w:val="004417DD"/>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4417DD"/>
    <w:rPr>
      <w:sz w:val="20"/>
      <w:u w:val="single"/>
    </w:rPr>
  </w:style>
  <w:style w:type="character" w:customStyle="1" w:styleId="BoldandUnderlineChar2CharCharChar">
    <w:name w:val="Bold and Underline Char2 Char Char Char"/>
    <w:link w:val="BoldandUnderlineChar2CharChar"/>
    <w:rsid w:val="004417DD"/>
    <w:rPr>
      <w:b/>
      <w:szCs w:val="24"/>
      <w:u w:val="single"/>
    </w:rPr>
  </w:style>
  <w:style w:type="paragraph" w:customStyle="1" w:styleId="textboldChar">
    <w:name w:val="text bold Char"/>
    <w:basedOn w:val="Normal"/>
    <w:link w:val="textboldCharChar"/>
    <w:qFormat/>
    <w:rsid w:val="004417DD"/>
    <w:pPr>
      <w:ind w:left="720"/>
    </w:pPr>
    <w:rPr>
      <w:rFonts w:eastAsia="Calibri"/>
      <w:b/>
      <w:sz w:val="24"/>
      <w:u w:val="thick"/>
    </w:rPr>
  </w:style>
  <w:style w:type="character" w:customStyle="1" w:styleId="textboldCharChar">
    <w:name w:val="text bold Char Char"/>
    <w:link w:val="textboldChar"/>
    <w:rsid w:val="004417DD"/>
    <w:rPr>
      <w:rFonts w:ascii="Georgia" w:eastAsia="Calibri" w:hAnsi="Georgia"/>
      <w:b/>
      <w:sz w:val="24"/>
      <w:u w:val="thick"/>
    </w:rPr>
  </w:style>
  <w:style w:type="character" w:customStyle="1" w:styleId="snapnoshots">
    <w:name w:val="snap_noshots"/>
    <w:basedOn w:val="DefaultParagraphFont"/>
    <w:rsid w:val="004417DD"/>
  </w:style>
  <w:style w:type="character" w:customStyle="1" w:styleId="cnbcsbhdcomp">
    <w:name w:val="cnbc_sbhd_comp"/>
    <w:rsid w:val="004417DD"/>
  </w:style>
  <w:style w:type="character" w:customStyle="1" w:styleId="blox-headline">
    <w:name w:val="blox-headline"/>
    <w:rsid w:val="004417DD"/>
  </w:style>
  <w:style w:type="character" w:customStyle="1" w:styleId="Heading2CharCharCharCharCharChar1CharChar">
    <w:name w:val="Heading 2 Char Char Char Char Char Char1 Char Char"/>
    <w:basedOn w:val="DefaultParagraphFont"/>
    <w:uiPriority w:val="99"/>
    <w:rsid w:val="004417DD"/>
    <w:rPr>
      <w:rFonts w:cs="Arial"/>
      <w:b/>
      <w:bCs/>
      <w:iCs/>
      <w:sz w:val="28"/>
      <w:lang w:val="en-US" w:eastAsia="en-US"/>
    </w:rPr>
  </w:style>
  <w:style w:type="character" w:customStyle="1" w:styleId="postsubtitle">
    <w:name w:val="post_subtitle"/>
    <w:basedOn w:val="DefaultParagraphFont"/>
    <w:rsid w:val="004417DD"/>
  </w:style>
  <w:style w:type="character" w:customStyle="1" w:styleId="NoterefInText">
    <w:name w:val="_NoterefInText"/>
    <w:uiPriority w:val="99"/>
    <w:rsid w:val="004417DD"/>
    <w:rPr>
      <w:rFonts w:cs="New Baskerville"/>
      <w:color w:val="000000"/>
    </w:rPr>
  </w:style>
  <w:style w:type="character" w:customStyle="1" w:styleId="postauthor">
    <w:name w:val="postauthor"/>
    <w:basedOn w:val="DefaultParagraphFont"/>
    <w:rsid w:val="004417DD"/>
  </w:style>
  <w:style w:type="paragraph" w:customStyle="1" w:styleId="notes-source-hasnotes">
    <w:name w:val="notes-source-hasnotes"/>
    <w:basedOn w:val="Normal"/>
    <w:uiPriority w:val="99"/>
    <w:qFormat/>
    <w:rsid w:val="004417DD"/>
    <w:pPr>
      <w:spacing w:before="100" w:beforeAutospacing="1" w:after="100" w:afterAutospacing="1"/>
    </w:pPr>
    <w:rPr>
      <w:rFonts w:ascii="Times" w:hAnsi="Times"/>
      <w:szCs w:val="20"/>
    </w:rPr>
  </w:style>
  <w:style w:type="character" w:customStyle="1" w:styleId="span">
    <w:name w:val="span"/>
    <w:basedOn w:val="DefaultParagraphFont"/>
    <w:rsid w:val="004417DD"/>
  </w:style>
  <w:style w:type="character" w:customStyle="1" w:styleId="thirdparty-logo">
    <w:name w:val="thirdparty-logo"/>
    <w:basedOn w:val="DefaultParagraphFont"/>
    <w:rsid w:val="004417DD"/>
  </w:style>
  <w:style w:type="paragraph" w:customStyle="1" w:styleId="articlemeta">
    <w:name w:val="articlemeta"/>
    <w:basedOn w:val="Normal"/>
    <w:uiPriority w:val="99"/>
    <w:qFormat/>
    <w:rsid w:val="004417DD"/>
    <w:pPr>
      <w:spacing w:before="100" w:beforeAutospacing="1" w:after="100" w:afterAutospacing="1"/>
    </w:pPr>
    <w:rPr>
      <w:rFonts w:ascii="Times" w:hAnsi="Times"/>
      <w:szCs w:val="20"/>
    </w:rPr>
  </w:style>
  <w:style w:type="character" w:customStyle="1" w:styleId="vcard">
    <w:name w:val="vcard"/>
    <w:basedOn w:val="DefaultParagraphFont"/>
    <w:rsid w:val="004417DD"/>
  </w:style>
  <w:style w:type="character" w:customStyle="1" w:styleId="print-footnote">
    <w:name w:val="print-footnote"/>
    <w:basedOn w:val="DefaultParagraphFont"/>
    <w:rsid w:val="004417DD"/>
  </w:style>
  <w:style w:type="character" w:customStyle="1" w:styleId="datestring">
    <w:name w:val="datestring"/>
    <w:basedOn w:val="DefaultParagraphFont"/>
    <w:rsid w:val="004417DD"/>
  </w:style>
  <w:style w:type="paragraph" w:customStyle="1" w:styleId="left">
    <w:name w:val="left"/>
    <w:basedOn w:val="Normal"/>
    <w:uiPriority w:val="99"/>
    <w:qFormat/>
    <w:rsid w:val="004417DD"/>
    <w:pPr>
      <w:spacing w:before="100" w:beforeAutospacing="1" w:after="100" w:afterAutospacing="1"/>
    </w:pPr>
    <w:rPr>
      <w:rFonts w:ascii="Times" w:hAnsi="Times"/>
      <w:szCs w:val="20"/>
    </w:rPr>
  </w:style>
  <w:style w:type="paragraph" w:customStyle="1" w:styleId="right">
    <w:name w:val="right"/>
    <w:basedOn w:val="Normal"/>
    <w:uiPriority w:val="99"/>
    <w:qFormat/>
    <w:rsid w:val="004417DD"/>
    <w:pPr>
      <w:spacing w:before="100" w:beforeAutospacing="1" w:after="100" w:afterAutospacing="1"/>
    </w:pPr>
    <w:rPr>
      <w:rFonts w:ascii="Times" w:hAnsi="Times"/>
      <w:szCs w:val="20"/>
    </w:rPr>
  </w:style>
  <w:style w:type="character" w:customStyle="1" w:styleId="gptad">
    <w:name w:val="gptad"/>
    <w:basedOn w:val="DefaultParagraphFont"/>
    <w:rsid w:val="004417DD"/>
  </w:style>
  <w:style w:type="paragraph" w:customStyle="1" w:styleId="creditpostedmodified">
    <w:name w:val="credit_posted_modified"/>
    <w:basedOn w:val="Normal"/>
    <w:uiPriority w:val="99"/>
    <w:qFormat/>
    <w:rsid w:val="004417DD"/>
    <w:pPr>
      <w:spacing w:before="100" w:beforeAutospacing="1" w:after="100" w:afterAutospacing="1"/>
    </w:pPr>
    <w:rPr>
      <w:rFonts w:ascii="Times" w:hAnsi="Times"/>
      <w:szCs w:val="20"/>
    </w:rPr>
  </w:style>
  <w:style w:type="character" w:customStyle="1" w:styleId="creditline">
    <w:name w:val="creditline"/>
    <w:basedOn w:val="DefaultParagraphFont"/>
    <w:rsid w:val="004417DD"/>
  </w:style>
  <w:style w:type="character" w:customStyle="1" w:styleId="grd">
    <w:name w:val="grd"/>
    <w:basedOn w:val="DefaultParagraphFont"/>
    <w:rsid w:val="004417DD"/>
  </w:style>
  <w:style w:type="paragraph" w:customStyle="1" w:styleId="hs-text-container">
    <w:name w:val="hs-text-container"/>
    <w:basedOn w:val="Normal"/>
    <w:uiPriority w:val="99"/>
    <w:qFormat/>
    <w:rsid w:val="004417DD"/>
    <w:pPr>
      <w:spacing w:before="100" w:beforeAutospacing="1" w:after="100" w:afterAutospacing="1"/>
    </w:pPr>
    <w:rPr>
      <w:rFonts w:ascii="Times" w:hAnsi="Times"/>
      <w:szCs w:val="20"/>
    </w:rPr>
  </w:style>
  <w:style w:type="character" w:customStyle="1" w:styleId="changed">
    <w:name w:val="changed"/>
    <w:basedOn w:val="DefaultParagraphFont"/>
    <w:rsid w:val="004417DD"/>
  </w:style>
  <w:style w:type="character" w:customStyle="1" w:styleId="article-author-name">
    <w:name w:val="article-author-name"/>
    <w:basedOn w:val="DefaultParagraphFont"/>
    <w:rsid w:val="004417DD"/>
  </w:style>
  <w:style w:type="character" w:customStyle="1" w:styleId="bioexcerpt">
    <w:name w:val="bio_excerpt"/>
    <w:basedOn w:val="DefaultParagraphFont"/>
    <w:rsid w:val="004417DD"/>
  </w:style>
  <w:style w:type="character" w:customStyle="1" w:styleId="commentcount">
    <w:name w:val="comment_count"/>
    <w:basedOn w:val="DefaultParagraphFont"/>
    <w:rsid w:val="004417DD"/>
  </w:style>
  <w:style w:type="character" w:customStyle="1" w:styleId="searchtermshighlighted">
    <w:name w:val="searchtermshighlighted"/>
    <w:basedOn w:val="DefaultParagraphFont"/>
    <w:rsid w:val="004417DD"/>
  </w:style>
  <w:style w:type="character" w:customStyle="1" w:styleId="contributornametrigger">
    <w:name w:val="contributornametrigger"/>
    <w:basedOn w:val="DefaultParagraphFont"/>
    <w:rsid w:val="004417DD"/>
  </w:style>
  <w:style w:type="character" w:customStyle="1" w:styleId="bylinepipe">
    <w:name w:val="bylinepipe"/>
    <w:basedOn w:val="DefaultParagraphFont"/>
    <w:rsid w:val="004417DD"/>
  </w:style>
  <w:style w:type="character" w:customStyle="1" w:styleId="lucenesearchresulturlb">
    <w:name w:val="lucene_search_result_url_b"/>
    <w:basedOn w:val="DefaultParagraphFont"/>
    <w:rsid w:val="004417DD"/>
  </w:style>
  <w:style w:type="character" w:customStyle="1" w:styleId="faculty-title">
    <w:name w:val="faculty-title"/>
    <w:basedOn w:val="DefaultParagraphFont"/>
    <w:rsid w:val="004417DD"/>
  </w:style>
  <w:style w:type="character" w:customStyle="1" w:styleId="issue">
    <w:name w:val="issue"/>
    <w:basedOn w:val="DefaultParagraphFont"/>
    <w:rsid w:val="004417DD"/>
  </w:style>
  <w:style w:type="character" w:customStyle="1" w:styleId="pages">
    <w:name w:val="pages"/>
    <w:basedOn w:val="DefaultParagraphFont"/>
    <w:rsid w:val="004417DD"/>
  </w:style>
  <w:style w:type="character" w:customStyle="1" w:styleId="person">
    <w:name w:val="person"/>
    <w:basedOn w:val="DefaultParagraphFont"/>
    <w:rsid w:val="004417DD"/>
  </w:style>
  <w:style w:type="character" w:customStyle="1" w:styleId="corresponding">
    <w:name w:val="corresponding"/>
    <w:basedOn w:val="DefaultParagraphFont"/>
    <w:rsid w:val="004417DD"/>
  </w:style>
  <w:style w:type="paragraph" w:customStyle="1" w:styleId="entry-meta">
    <w:name w:val="entry-meta"/>
    <w:basedOn w:val="Normal"/>
    <w:uiPriority w:val="99"/>
    <w:qFormat/>
    <w:rsid w:val="004417DD"/>
    <w:pPr>
      <w:spacing w:before="100" w:beforeAutospacing="1" w:after="100" w:afterAutospacing="1"/>
    </w:pPr>
    <w:rPr>
      <w:rFonts w:ascii="Times" w:hAnsi="Times"/>
      <w:szCs w:val="20"/>
    </w:rPr>
  </w:style>
  <w:style w:type="character" w:customStyle="1" w:styleId="post-time">
    <w:name w:val="post-time"/>
    <w:basedOn w:val="DefaultParagraphFont"/>
    <w:rsid w:val="004417DD"/>
  </w:style>
  <w:style w:type="character" w:customStyle="1" w:styleId="post-category">
    <w:name w:val="post-category"/>
    <w:basedOn w:val="DefaultParagraphFont"/>
    <w:rsid w:val="004417DD"/>
  </w:style>
  <w:style w:type="paragraph" w:customStyle="1" w:styleId="articledetails">
    <w:name w:val="articledetails"/>
    <w:basedOn w:val="Normal"/>
    <w:uiPriority w:val="99"/>
    <w:qFormat/>
    <w:rsid w:val="004417DD"/>
    <w:pPr>
      <w:spacing w:before="100" w:beforeAutospacing="1" w:after="100" w:afterAutospacing="1"/>
    </w:pPr>
    <w:rPr>
      <w:rFonts w:ascii="Times" w:hAnsi="Times"/>
      <w:szCs w:val="20"/>
    </w:rPr>
  </w:style>
  <w:style w:type="character" w:customStyle="1" w:styleId="posted-and-updated">
    <w:name w:val="posted-and-updated"/>
    <w:basedOn w:val="DefaultParagraphFont"/>
    <w:rsid w:val="004417DD"/>
  </w:style>
  <w:style w:type="paragraph" w:customStyle="1" w:styleId="aff">
    <w:name w:val="aff"/>
    <w:basedOn w:val="Normal"/>
    <w:uiPriority w:val="99"/>
    <w:qFormat/>
    <w:rsid w:val="004417DD"/>
    <w:pPr>
      <w:spacing w:before="100" w:beforeAutospacing="1" w:after="100" w:afterAutospacing="1"/>
    </w:pPr>
    <w:rPr>
      <w:rFonts w:ascii="Times" w:hAnsi="Times"/>
      <w:szCs w:val="20"/>
    </w:rPr>
  </w:style>
  <w:style w:type="character" w:customStyle="1" w:styleId="entry-author">
    <w:name w:val="entry-author"/>
    <w:basedOn w:val="DefaultParagraphFont"/>
    <w:rsid w:val="004417DD"/>
  </w:style>
  <w:style w:type="character" w:customStyle="1" w:styleId="entry-author-name">
    <w:name w:val="entry-author-name"/>
    <w:basedOn w:val="DefaultParagraphFont"/>
    <w:rsid w:val="004417DD"/>
  </w:style>
  <w:style w:type="character" w:customStyle="1" w:styleId="contrib-degrees">
    <w:name w:val="contrib-degrees"/>
    <w:basedOn w:val="DefaultParagraphFont"/>
    <w:rsid w:val="004417DD"/>
  </w:style>
  <w:style w:type="character" w:customStyle="1" w:styleId="contrib-on-behalf-of">
    <w:name w:val="contrib-on-behalf-of"/>
    <w:basedOn w:val="DefaultParagraphFont"/>
    <w:rsid w:val="004417DD"/>
  </w:style>
  <w:style w:type="character" w:customStyle="1" w:styleId="pubtime">
    <w:name w:val="pubtime"/>
    <w:basedOn w:val="DefaultParagraphFont"/>
    <w:rsid w:val="004417DD"/>
  </w:style>
  <w:style w:type="character" w:customStyle="1" w:styleId="fbcommentscount">
    <w:name w:val="fb_comments_count"/>
    <w:basedOn w:val="DefaultParagraphFont"/>
    <w:rsid w:val="004417DD"/>
  </w:style>
  <w:style w:type="character" w:customStyle="1" w:styleId="stsharethiscustom">
    <w:name w:val="st_sharethis_custom"/>
    <w:basedOn w:val="DefaultParagraphFont"/>
    <w:rsid w:val="004417DD"/>
  </w:style>
  <w:style w:type="paragraph" w:customStyle="1" w:styleId="permalinkable">
    <w:name w:val="permalinkable"/>
    <w:basedOn w:val="Normal"/>
    <w:uiPriority w:val="99"/>
    <w:qFormat/>
    <w:rsid w:val="004417DD"/>
    <w:pPr>
      <w:spacing w:before="100" w:beforeAutospacing="1" w:after="100" w:afterAutospacing="1"/>
    </w:pPr>
    <w:rPr>
      <w:rFonts w:ascii="Times" w:hAnsi="Times"/>
      <w:szCs w:val="20"/>
    </w:rPr>
  </w:style>
  <w:style w:type="character" w:customStyle="1" w:styleId="post-date">
    <w:name w:val="post-date"/>
    <w:basedOn w:val="DefaultParagraphFont"/>
    <w:rsid w:val="004417DD"/>
  </w:style>
  <w:style w:type="character" w:customStyle="1" w:styleId="articleauthor0">
    <w:name w:val="article_author"/>
    <w:basedOn w:val="DefaultParagraphFont"/>
    <w:rsid w:val="004417DD"/>
  </w:style>
  <w:style w:type="character" w:customStyle="1" w:styleId="articleissue">
    <w:name w:val="article_issue"/>
    <w:basedOn w:val="DefaultParagraphFont"/>
    <w:rsid w:val="004417DD"/>
  </w:style>
  <w:style w:type="character" w:customStyle="1" w:styleId="a-size-large">
    <w:name w:val="a-size-large"/>
    <w:basedOn w:val="DefaultParagraphFont"/>
    <w:rsid w:val="004417DD"/>
  </w:style>
  <w:style w:type="character" w:customStyle="1" w:styleId="a-size-medium">
    <w:name w:val="a-size-medium"/>
    <w:basedOn w:val="DefaultParagraphFont"/>
    <w:rsid w:val="004417DD"/>
  </w:style>
  <w:style w:type="character" w:customStyle="1" w:styleId="contribution">
    <w:name w:val="contribution"/>
    <w:basedOn w:val="DefaultParagraphFont"/>
    <w:rsid w:val="004417DD"/>
  </w:style>
  <w:style w:type="character" w:customStyle="1" w:styleId="a-color-secondary">
    <w:name w:val="a-color-secondary"/>
    <w:basedOn w:val="DefaultParagraphFont"/>
    <w:rsid w:val="004417DD"/>
  </w:style>
  <w:style w:type="paragraph" w:customStyle="1" w:styleId="sbyline">
    <w:name w:val="sbyline"/>
    <w:basedOn w:val="Normal"/>
    <w:uiPriority w:val="99"/>
    <w:qFormat/>
    <w:rsid w:val="004417DD"/>
    <w:pPr>
      <w:spacing w:before="100" w:beforeAutospacing="1" w:after="100" w:afterAutospacing="1"/>
    </w:pPr>
    <w:rPr>
      <w:rFonts w:ascii="Times" w:hAnsi="Times"/>
      <w:szCs w:val="20"/>
    </w:rPr>
  </w:style>
  <w:style w:type="character" w:customStyle="1" w:styleId="ui-author">
    <w:name w:val="ui-author"/>
    <w:basedOn w:val="DefaultParagraphFont"/>
    <w:rsid w:val="004417DD"/>
  </w:style>
  <w:style w:type="character" w:customStyle="1" w:styleId="ui-staffline">
    <w:name w:val="ui-staffline"/>
    <w:basedOn w:val="DefaultParagraphFont"/>
    <w:rsid w:val="004417DD"/>
  </w:style>
  <w:style w:type="paragraph" w:customStyle="1" w:styleId="promotion-tag-p">
    <w:name w:val="promotion-tag-p"/>
    <w:basedOn w:val="Normal"/>
    <w:uiPriority w:val="99"/>
    <w:qFormat/>
    <w:rsid w:val="004417DD"/>
    <w:pPr>
      <w:spacing w:before="100" w:beforeAutospacing="1" w:after="100" w:afterAutospacing="1"/>
    </w:pPr>
    <w:rPr>
      <w:rFonts w:ascii="Times" w:hAnsi="Times"/>
      <w:szCs w:val="20"/>
    </w:rPr>
  </w:style>
  <w:style w:type="character" w:customStyle="1" w:styleId="value">
    <w:name w:val="value"/>
    <w:basedOn w:val="DefaultParagraphFont"/>
    <w:rsid w:val="004417DD"/>
  </w:style>
  <w:style w:type="character" w:customStyle="1" w:styleId="specialissuelabel">
    <w:name w:val="specialissuelabel"/>
    <w:basedOn w:val="DefaultParagraphFont"/>
    <w:rsid w:val="004417DD"/>
  </w:style>
  <w:style w:type="character" w:customStyle="1" w:styleId="wp-smiley">
    <w:name w:val="wp-smiley"/>
    <w:basedOn w:val="DefaultParagraphFont"/>
    <w:rsid w:val="004417DD"/>
  </w:style>
  <w:style w:type="character" w:customStyle="1" w:styleId="artjournal">
    <w:name w:val="art_journal"/>
    <w:basedOn w:val="DefaultParagraphFont"/>
    <w:rsid w:val="004417DD"/>
  </w:style>
  <w:style w:type="character" w:customStyle="1" w:styleId="artdatevolumeissuepart">
    <w:name w:val="art_datevolumeissuepart"/>
    <w:basedOn w:val="DefaultParagraphFont"/>
    <w:rsid w:val="004417DD"/>
  </w:style>
  <w:style w:type="character" w:customStyle="1" w:styleId="artpages">
    <w:name w:val="art_pages"/>
    <w:basedOn w:val="DefaultParagraphFont"/>
    <w:rsid w:val="004417DD"/>
  </w:style>
  <w:style w:type="character" w:customStyle="1" w:styleId="singlehighlightclass">
    <w:name w:val="single_highlight_class"/>
    <w:basedOn w:val="DefaultParagraphFont"/>
    <w:rsid w:val="004417DD"/>
  </w:style>
  <w:style w:type="character" w:customStyle="1" w:styleId="degree">
    <w:name w:val="degree"/>
    <w:basedOn w:val="DefaultParagraphFont"/>
    <w:rsid w:val="004417DD"/>
  </w:style>
  <w:style w:type="character" w:customStyle="1" w:styleId="major">
    <w:name w:val="major"/>
    <w:basedOn w:val="DefaultParagraphFont"/>
    <w:rsid w:val="004417DD"/>
  </w:style>
  <w:style w:type="character" w:customStyle="1" w:styleId="views">
    <w:name w:val="views"/>
    <w:basedOn w:val="DefaultParagraphFont"/>
    <w:rsid w:val="004417DD"/>
  </w:style>
  <w:style w:type="character" w:customStyle="1" w:styleId="stmainservices">
    <w:name w:val="stmainservices"/>
    <w:basedOn w:val="DefaultParagraphFont"/>
    <w:rsid w:val="004417DD"/>
  </w:style>
  <w:style w:type="character" w:customStyle="1" w:styleId="stbubblehcount">
    <w:name w:val="stbubble_hcount"/>
    <w:basedOn w:val="DefaultParagraphFont"/>
    <w:rsid w:val="004417DD"/>
  </w:style>
  <w:style w:type="paragraph" w:customStyle="1" w:styleId="Document">
    <w:name w:val="_Document"/>
    <w:basedOn w:val="Default"/>
    <w:next w:val="Default"/>
    <w:uiPriority w:val="99"/>
    <w:qFormat/>
    <w:rsid w:val="004417DD"/>
    <w:rPr>
      <w:rFonts w:ascii="New Baskerville" w:eastAsiaTheme="minorEastAsia" w:hAnsi="New Baskerville"/>
      <w:color w:val="auto"/>
    </w:rPr>
  </w:style>
  <w:style w:type="paragraph" w:customStyle="1" w:styleId="SubHead1">
    <w:name w:val="_SubHead1"/>
    <w:basedOn w:val="Default"/>
    <w:next w:val="Default"/>
    <w:uiPriority w:val="99"/>
    <w:qFormat/>
    <w:rsid w:val="004417DD"/>
    <w:rPr>
      <w:rFonts w:ascii="New Baskerville" w:eastAsiaTheme="minorEastAsia" w:hAnsi="New Baskerville"/>
      <w:color w:val="auto"/>
    </w:rPr>
  </w:style>
  <w:style w:type="paragraph" w:customStyle="1" w:styleId="SubHead2">
    <w:name w:val="_SubHead2"/>
    <w:basedOn w:val="Default"/>
    <w:next w:val="Default"/>
    <w:uiPriority w:val="99"/>
    <w:qFormat/>
    <w:rsid w:val="004417DD"/>
    <w:rPr>
      <w:rFonts w:ascii="New Baskerville" w:eastAsiaTheme="minorEastAsia" w:hAnsi="New Baskerville"/>
      <w:color w:val="auto"/>
    </w:rPr>
  </w:style>
  <w:style w:type="paragraph" w:customStyle="1" w:styleId="collapsed-hide">
    <w:name w:val="collapsed-hide"/>
    <w:basedOn w:val="Normal"/>
    <w:uiPriority w:val="99"/>
    <w:qFormat/>
    <w:rsid w:val="004417DD"/>
    <w:pPr>
      <w:spacing w:before="100" w:beforeAutospacing="1" w:after="100" w:afterAutospacing="1"/>
    </w:pPr>
    <w:rPr>
      <w:rFonts w:ascii="Times" w:hAnsi="Times"/>
      <w:szCs w:val="20"/>
    </w:rPr>
  </w:style>
  <w:style w:type="paragraph" w:customStyle="1" w:styleId="odd">
    <w:name w:val="odd"/>
    <w:basedOn w:val="Normal"/>
    <w:uiPriority w:val="99"/>
    <w:qFormat/>
    <w:rsid w:val="004417DD"/>
    <w:pPr>
      <w:spacing w:before="100" w:beforeAutospacing="1" w:after="100" w:afterAutospacing="1"/>
    </w:pPr>
    <w:rPr>
      <w:rFonts w:ascii="Times" w:hAnsi="Times"/>
      <w:szCs w:val="20"/>
    </w:rPr>
  </w:style>
  <w:style w:type="character" w:customStyle="1" w:styleId="article-author">
    <w:name w:val="article-author"/>
    <w:basedOn w:val="DefaultParagraphFont"/>
    <w:rsid w:val="004417DD"/>
  </w:style>
  <w:style w:type="character" w:customStyle="1" w:styleId="tolocaltime">
    <w:name w:val="tolocaltime"/>
    <w:basedOn w:val="DefaultParagraphFont"/>
    <w:rsid w:val="004417DD"/>
  </w:style>
  <w:style w:type="character" w:customStyle="1" w:styleId="pb-byline">
    <w:name w:val="pb-byline"/>
    <w:basedOn w:val="DefaultParagraphFont"/>
    <w:rsid w:val="004417DD"/>
  </w:style>
  <w:style w:type="character" w:customStyle="1" w:styleId="pb-timestamp">
    <w:name w:val="pb-timestamp"/>
    <w:basedOn w:val="DefaultParagraphFont"/>
    <w:rsid w:val="004417DD"/>
  </w:style>
  <w:style w:type="character" w:customStyle="1" w:styleId="posted-on">
    <w:name w:val="posted-on"/>
    <w:basedOn w:val="DefaultParagraphFont"/>
    <w:rsid w:val="004417DD"/>
  </w:style>
  <w:style w:type="character" w:customStyle="1" w:styleId="even">
    <w:name w:val="even"/>
    <w:basedOn w:val="DefaultParagraphFont"/>
    <w:rsid w:val="004417DD"/>
  </w:style>
  <w:style w:type="character" w:customStyle="1" w:styleId="foreground">
    <w:name w:val="foreground"/>
    <w:basedOn w:val="DefaultParagraphFont"/>
    <w:rsid w:val="004417DD"/>
  </w:style>
  <w:style w:type="paragraph" w:customStyle="1" w:styleId="volissue">
    <w:name w:val="volissue"/>
    <w:basedOn w:val="Normal"/>
    <w:uiPriority w:val="99"/>
    <w:qFormat/>
    <w:rsid w:val="004417DD"/>
    <w:pPr>
      <w:spacing w:before="100" w:beforeAutospacing="1" w:after="100" w:afterAutospacing="1"/>
    </w:pPr>
    <w:rPr>
      <w:rFonts w:ascii="Times" w:hAnsi="Times"/>
      <w:szCs w:val="20"/>
    </w:rPr>
  </w:style>
  <w:style w:type="character" w:customStyle="1" w:styleId="cat-date-line4">
    <w:name w:val="cat-date-line4"/>
    <w:basedOn w:val="DefaultParagraphFont"/>
    <w:rsid w:val="004417DD"/>
  </w:style>
  <w:style w:type="character" w:customStyle="1" w:styleId="articledate">
    <w:name w:val="articledate"/>
    <w:basedOn w:val="DefaultParagraphFont"/>
    <w:rsid w:val="004417DD"/>
  </w:style>
  <w:style w:type="character" w:customStyle="1" w:styleId="post-byline">
    <w:name w:val="post-byline"/>
    <w:basedOn w:val="DefaultParagraphFont"/>
    <w:rsid w:val="004417DD"/>
  </w:style>
  <w:style w:type="character" w:customStyle="1" w:styleId="upper">
    <w:name w:val="upper"/>
    <w:basedOn w:val="DefaultParagraphFont"/>
    <w:rsid w:val="004417DD"/>
  </w:style>
  <w:style w:type="character" w:customStyle="1" w:styleId="metadate">
    <w:name w:val="meta_date"/>
    <w:basedOn w:val="DefaultParagraphFont"/>
    <w:rsid w:val="004417DD"/>
  </w:style>
  <w:style w:type="character" w:customStyle="1" w:styleId="fa">
    <w:name w:val="fa"/>
    <w:basedOn w:val="DefaultParagraphFont"/>
    <w:rsid w:val="004417DD"/>
  </w:style>
  <w:style w:type="character" w:customStyle="1" w:styleId="longname">
    <w:name w:val="longname"/>
    <w:basedOn w:val="DefaultParagraphFont"/>
    <w:rsid w:val="004417DD"/>
  </w:style>
  <w:style w:type="character" w:customStyle="1" w:styleId="echocontainer">
    <w:name w:val="echo_container"/>
    <w:basedOn w:val="DefaultParagraphFont"/>
    <w:rsid w:val="004417DD"/>
  </w:style>
  <w:style w:type="character" w:customStyle="1" w:styleId="comment-display">
    <w:name w:val="comment-display"/>
    <w:basedOn w:val="DefaultParagraphFont"/>
    <w:rsid w:val="004417DD"/>
  </w:style>
  <w:style w:type="paragraph" w:customStyle="1" w:styleId="comment-count-label">
    <w:name w:val="comment-count-label"/>
    <w:basedOn w:val="Normal"/>
    <w:uiPriority w:val="99"/>
    <w:qFormat/>
    <w:rsid w:val="004417DD"/>
    <w:pPr>
      <w:spacing w:before="100" w:beforeAutospacing="1" w:after="100" w:afterAutospacing="1"/>
    </w:pPr>
    <w:rPr>
      <w:rFonts w:ascii="Times" w:hAnsi="Times"/>
      <w:szCs w:val="20"/>
    </w:rPr>
  </w:style>
  <w:style w:type="character" w:customStyle="1" w:styleId="echo-counter">
    <w:name w:val="echo-counter"/>
    <w:basedOn w:val="DefaultParagraphFont"/>
    <w:rsid w:val="004417DD"/>
  </w:style>
  <w:style w:type="character" w:customStyle="1" w:styleId="discussion-policy">
    <w:name w:val="discussion-policy"/>
    <w:basedOn w:val="DefaultParagraphFont"/>
    <w:rsid w:val="004417DD"/>
  </w:style>
  <w:style w:type="character" w:customStyle="1" w:styleId="echo-apps-conversations-streamcaption">
    <w:name w:val="echo-apps-conversations-streamcaption"/>
    <w:basedOn w:val="DefaultParagraphFont"/>
    <w:rsid w:val="004417DD"/>
  </w:style>
  <w:style w:type="character" w:customStyle="1" w:styleId="echo-streamserver-controls-stream-item-text">
    <w:name w:val="echo-streamserver-controls-stream-item-text"/>
    <w:basedOn w:val="DefaultParagraphFont"/>
    <w:rsid w:val="004417DD"/>
  </w:style>
  <w:style w:type="character" w:customStyle="1" w:styleId="echo-streamserver-controls-facepile-more">
    <w:name w:val="echo-streamserver-controls-facepile-more"/>
    <w:basedOn w:val="DefaultParagraphFont"/>
    <w:rsid w:val="004417DD"/>
  </w:style>
  <w:style w:type="character" w:customStyle="1" w:styleId="echo-primaryfont">
    <w:name w:val="echo-primaryfont"/>
    <w:basedOn w:val="DefaultParagraphFont"/>
    <w:rsid w:val="004417DD"/>
  </w:style>
  <w:style w:type="character" w:customStyle="1" w:styleId="section">
    <w:name w:val="section"/>
    <w:basedOn w:val="DefaultParagraphFont"/>
    <w:rsid w:val="004417DD"/>
  </w:style>
  <w:style w:type="character" w:customStyle="1" w:styleId="wpsr-txt-headline">
    <w:name w:val="wpsr-txt-headline"/>
    <w:basedOn w:val="DefaultParagraphFont"/>
    <w:rsid w:val="004417DD"/>
  </w:style>
  <w:style w:type="character" w:customStyle="1" w:styleId="asset-metabar-author">
    <w:name w:val="asset-metabar-author"/>
    <w:basedOn w:val="DefaultParagraphFont"/>
    <w:rsid w:val="004417DD"/>
  </w:style>
  <w:style w:type="character" w:customStyle="1" w:styleId="asset-metabar-time">
    <w:name w:val="asset-metabar-time"/>
    <w:basedOn w:val="DefaultParagraphFont"/>
    <w:rsid w:val="004417DD"/>
  </w:style>
  <w:style w:type="character" w:customStyle="1" w:styleId="eza-dateline">
    <w:name w:val="eza-dateline"/>
    <w:basedOn w:val="DefaultParagraphFont"/>
    <w:rsid w:val="004417DD"/>
  </w:style>
  <w:style w:type="character" w:customStyle="1" w:styleId="eza-authors">
    <w:name w:val="eza-authors"/>
    <w:basedOn w:val="DefaultParagraphFont"/>
    <w:rsid w:val="004417DD"/>
  </w:style>
  <w:style w:type="character" w:customStyle="1" w:styleId="csmstaff">
    <w:name w:val="csm_staff"/>
    <w:basedOn w:val="DefaultParagraphFont"/>
    <w:rsid w:val="004417DD"/>
  </w:style>
  <w:style w:type="paragraph" w:customStyle="1" w:styleId="mol-para-with-font">
    <w:name w:val="mol-para-with-font"/>
    <w:basedOn w:val="Normal"/>
    <w:uiPriority w:val="99"/>
    <w:qFormat/>
    <w:rsid w:val="004417DD"/>
    <w:pPr>
      <w:spacing w:before="100" w:beforeAutospacing="1" w:after="100" w:afterAutospacing="1"/>
    </w:pPr>
    <w:rPr>
      <w:rFonts w:ascii="Times" w:hAnsi="Times"/>
      <w:szCs w:val="20"/>
    </w:rPr>
  </w:style>
  <w:style w:type="character" w:customStyle="1" w:styleId="article-timestamp">
    <w:name w:val="article-timestamp"/>
    <w:basedOn w:val="DefaultParagraphFont"/>
    <w:rsid w:val="004417DD"/>
  </w:style>
  <w:style w:type="character" w:customStyle="1" w:styleId="byline-text">
    <w:name w:val="byline-text"/>
    <w:basedOn w:val="DefaultParagraphFont"/>
    <w:rsid w:val="004417DD"/>
  </w:style>
  <w:style w:type="character" w:customStyle="1" w:styleId="itemauthor">
    <w:name w:val="itemauthor"/>
    <w:basedOn w:val="DefaultParagraphFont"/>
    <w:rsid w:val="004417DD"/>
  </w:style>
  <w:style w:type="character" w:customStyle="1" w:styleId="itemdatecreated">
    <w:name w:val="itemdatecreated"/>
    <w:basedOn w:val="DefaultParagraphFont"/>
    <w:rsid w:val="004417DD"/>
  </w:style>
  <w:style w:type="character" w:customStyle="1" w:styleId="slug-metadata-note">
    <w:name w:val="slug-metadata-note"/>
    <w:basedOn w:val="DefaultParagraphFont"/>
    <w:rsid w:val="004417DD"/>
  </w:style>
  <w:style w:type="character" w:customStyle="1" w:styleId="drop-capped">
    <w:name w:val="drop-capped"/>
    <w:basedOn w:val="DefaultParagraphFont"/>
    <w:rsid w:val="004417DD"/>
  </w:style>
  <w:style w:type="paragraph" w:customStyle="1" w:styleId="articleopinion-standfirst">
    <w:name w:val="articleopinion-standfirst"/>
    <w:basedOn w:val="Normal"/>
    <w:uiPriority w:val="99"/>
    <w:qFormat/>
    <w:rsid w:val="004417DD"/>
    <w:pPr>
      <w:spacing w:before="100" w:beforeAutospacing="1" w:after="100" w:afterAutospacing="1"/>
    </w:pPr>
    <w:rPr>
      <w:rFonts w:ascii="Times" w:hAnsi="Times"/>
      <w:szCs w:val="20"/>
    </w:rPr>
  </w:style>
  <w:style w:type="paragraph" w:customStyle="1" w:styleId="snippet">
    <w:name w:val="snippet"/>
    <w:basedOn w:val="Normal"/>
    <w:uiPriority w:val="99"/>
    <w:qFormat/>
    <w:rsid w:val="004417DD"/>
    <w:pPr>
      <w:spacing w:before="100" w:beforeAutospacing="1" w:after="100" w:afterAutospacing="1"/>
    </w:pPr>
    <w:rPr>
      <w:rFonts w:ascii="Times" w:hAnsi="Times"/>
      <w:szCs w:val="20"/>
    </w:rPr>
  </w:style>
  <w:style w:type="character" w:customStyle="1" w:styleId="thetitle">
    <w:name w:val="the_title"/>
    <w:basedOn w:val="DefaultParagraphFont"/>
    <w:rsid w:val="004417DD"/>
  </w:style>
  <w:style w:type="character" w:customStyle="1" w:styleId="view-count">
    <w:name w:val="view-count"/>
    <w:basedOn w:val="DefaultParagraphFont"/>
    <w:rsid w:val="004417DD"/>
  </w:style>
  <w:style w:type="character" w:customStyle="1" w:styleId="rupee">
    <w:name w:val="rupee"/>
    <w:basedOn w:val="DefaultParagraphFont"/>
    <w:rsid w:val="004417DD"/>
  </w:style>
  <w:style w:type="character" w:customStyle="1" w:styleId="grey1">
    <w:name w:val="grey1"/>
    <w:basedOn w:val="DefaultParagraphFont"/>
    <w:rsid w:val="004417DD"/>
  </w:style>
  <w:style w:type="paragraph" w:customStyle="1" w:styleId="Pa13">
    <w:name w:val="Pa13"/>
    <w:basedOn w:val="Default"/>
    <w:next w:val="Default"/>
    <w:uiPriority w:val="99"/>
    <w:qFormat/>
    <w:rsid w:val="004417DD"/>
    <w:pPr>
      <w:spacing w:line="201" w:lineRule="atLeast"/>
    </w:pPr>
    <w:rPr>
      <w:rFonts w:eastAsiaTheme="minorEastAsia"/>
      <w:color w:val="auto"/>
    </w:rPr>
  </w:style>
  <w:style w:type="paragraph" w:customStyle="1" w:styleId="Pa14">
    <w:name w:val="Pa14"/>
    <w:basedOn w:val="Default"/>
    <w:next w:val="Default"/>
    <w:uiPriority w:val="99"/>
    <w:qFormat/>
    <w:rsid w:val="004417DD"/>
    <w:pPr>
      <w:spacing w:line="241" w:lineRule="atLeast"/>
    </w:pPr>
    <w:rPr>
      <w:rFonts w:eastAsiaTheme="minorEastAsia"/>
      <w:color w:val="auto"/>
    </w:rPr>
  </w:style>
  <w:style w:type="paragraph" w:customStyle="1" w:styleId="Pa9">
    <w:name w:val="Pa9"/>
    <w:basedOn w:val="Default"/>
    <w:next w:val="Default"/>
    <w:uiPriority w:val="99"/>
    <w:qFormat/>
    <w:rsid w:val="004417DD"/>
    <w:pPr>
      <w:spacing w:line="241" w:lineRule="atLeast"/>
    </w:pPr>
    <w:rPr>
      <w:rFonts w:ascii="Gill Sans" w:eastAsiaTheme="minorEastAsia" w:hAnsi="Gill Sans"/>
      <w:color w:val="auto"/>
    </w:rPr>
  </w:style>
  <w:style w:type="character" w:customStyle="1" w:styleId="bureau">
    <w:name w:val="bureau"/>
    <w:basedOn w:val="DefaultParagraphFont"/>
    <w:rsid w:val="004417DD"/>
  </w:style>
  <w:style w:type="character" w:customStyle="1" w:styleId="reporttitle">
    <w:name w:val="report_title"/>
    <w:basedOn w:val="DefaultParagraphFont"/>
    <w:rsid w:val="004417DD"/>
  </w:style>
  <w:style w:type="character" w:customStyle="1" w:styleId="documenttype-longreleases">
    <w:name w:val="document_type_-_long_releases"/>
    <w:basedOn w:val="DefaultParagraphFont"/>
    <w:rsid w:val="004417DD"/>
  </w:style>
  <w:style w:type="character" w:customStyle="1" w:styleId="alt-date">
    <w:name w:val="alt-date"/>
    <w:basedOn w:val="DefaultParagraphFont"/>
    <w:rsid w:val="004417DD"/>
  </w:style>
  <w:style w:type="character" w:customStyle="1" w:styleId="entry-byline">
    <w:name w:val="entry-byline"/>
    <w:basedOn w:val="DefaultParagraphFont"/>
    <w:rsid w:val="004417DD"/>
  </w:style>
  <w:style w:type="character" w:customStyle="1" w:styleId="taglinecontrib">
    <w:name w:val="tagline_contrib"/>
    <w:basedOn w:val="DefaultParagraphFont"/>
    <w:rsid w:val="004417DD"/>
  </w:style>
  <w:style w:type="character" w:customStyle="1" w:styleId="articledate0">
    <w:name w:val="article_date"/>
    <w:basedOn w:val="DefaultParagraphFont"/>
    <w:rsid w:val="004417DD"/>
  </w:style>
  <w:style w:type="paragraph" w:customStyle="1" w:styleId="hg-daily">
    <w:name w:val="hg-daily"/>
    <w:basedOn w:val="Normal"/>
    <w:uiPriority w:val="99"/>
    <w:qFormat/>
    <w:rsid w:val="004417DD"/>
    <w:pPr>
      <w:spacing w:before="100" w:beforeAutospacing="1" w:after="100" w:afterAutospacing="1"/>
    </w:pPr>
    <w:rPr>
      <w:rFonts w:ascii="Times" w:hAnsi="Times"/>
      <w:szCs w:val="20"/>
    </w:rPr>
  </w:style>
  <w:style w:type="character" w:customStyle="1" w:styleId="cit">
    <w:name w:val="cit"/>
    <w:basedOn w:val="DefaultParagraphFont"/>
    <w:rsid w:val="004417DD"/>
  </w:style>
  <w:style w:type="paragraph" w:customStyle="1" w:styleId="buttonheading">
    <w:name w:val="buttonheading"/>
    <w:basedOn w:val="Normal"/>
    <w:uiPriority w:val="99"/>
    <w:qFormat/>
    <w:rsid w:val="004417DD"/>
    <w:pPr>
      <w:spacing w:before="100" w:beforeAutospacing="1" w:after="100" w:afterAutospacing="1"/>
    </w:pPr>
    <w:rPr>
      <w:rFonts w:ascii="Times" w:hAnsi="Times"/>
      <w:szCs w:val="20"/>
    </w:rPr>
  </w:style>
  <w:style w:type="character" w:customStyle="1" w:styleId="createdate">
    <w:name w:val="createdate"/>
    <w:basedOn w:val="DefaultParagraphFont"/>
    <w:rsid w:val="004417DD"/>
  </w:style>
  <w:style w:type="paragraph" w:customStyle="1" w:styleId="p">
    <w:name w:val="p"/>
    <w:basedOn w:val="Normal"/>
    <w:qFormat/>
    <w:rsid w:val="004417DD"/>
    <w:pPr>
      <w:spacing w:before="100" w:beforeAutospacing="1" w:after="100" w:afterAutospacing="1"/>
    </w:pPr>
    <w:rPr>
      <w:rFonts w:ascii="Times" w:hAnsi="Times"/>
      <w:szCs w:val="20"/>
    </w:rPr>
  </w:style>
  <w:style w:type="character" w:customStyle="1" w:styleId="text-label">
    <w:name w:val="text-label"/>
    <w:basedOn w:val="DefaultParagraphFont"/>
    <w:rsid w:val="004417DD"/>
  </w:style>
  <w:style w:type="paragraph" w:customStyle="1" w:styleId="TOC3Char">
    <w:name w:val="TOC 3 Char"/>
    <w:basedOn w:val="Normal"/>
    <w:next w:val="Normal"/>
    <w:uiPriority w:val="99"/>
    <w:qFormat/>
    <w:rsid w:val="004417DD"/>
    <w:rPr>
      <w:rFonts w:eastAsia="Times New Roman"/>
      <w:sz w:val="24"/>
      <w:szCs w:val="20"/>
    </w:rPr>
  </w:style>
  <w:style w:type="paragraph" w:customStyle="1" w:styleId="TOC1Char">
    <w:name w:val="TOC 1 Char"/>
    <w:basedOn w:val="Normal"/>
    <w:next w:val="Normal"/>
    <w:uiPriority w:val="99"/>
    <w:qFormat/>
    <w:rsid w:val="004417DD"/>
    <w:rPr>
      <w:rFonts w:eastAsia="Times New Roman"/>
      <w:b/>
      <w:sz w:val="24"/>
      <w:szCs w:val="20"/>
    </w:rPr>
  </w:style>
  <w:style w:type="paragraph" w:customStyle="1" w:styleId="ColorfulGrid-Accent11">
    <w:name w:val="Colorful Grid - Accent 11"/>
    <w:basedOn w:val="Normal"/>
    <w:next w:val="Normal"/>
    <w:uiPriority w:val="29"/>
    <w:qFormat/>
    <w:rsid w:val="004417DD"/>
    <w:pPr>
      <w:jc w:val="both"/>
    </w:pPr>
    <w:rPr>
      <w:rFonts w:eastAsia="Times New Roman"/>
      <w:i/>
      <w:iCs/>
      <w:color w:val="000000"/>
    </w:rPr>
  </w:style>
  <w:style w:type="character" w:customStyle="1" w:styleId="MediumGrid11">
    <w:name w:val="Medium Grid 11"/>
    <w:uiPriority w:val="99"/>
    <w:rsid w:val="004417DD"/>
    <w:rPr>
      <w:color w:val="808080"/>
    </w:rPr>
  </w:style>
  <w:style w:type="paragraph" w:customStyle="1" w:styleId="PlaceholderText2">
    <w:name w:val="Placeholder Text2"/>
    <w:basedOn w:val="Normal"/>
    <w:uiPriority w:val="99"/>
    <w:qFormat/>
    <w:rsid w:val="004417DD"/>
    <w:pPr>
      <w:keepNext/>
      <w:tabs>
        <w:tab w:val="num" w:pos="360"/>
      </w:tabs>
      <w:ind w:left="360" w:hanging="360"/>
      <w:contextualSpacing/>
      <w:outlineLvl w:val="0"/>
    </w:pPr>
    <w:rPr>
      <w:rFonts w:ascii="Verdana" w:eastAsia="MS Gothic" w:hAnsi="Verdana"/>
    </w:rPr>
  </w:style>
  <w:style w:type="paragraph" w:customStyle="1" w:styleId="LightShading1">
    <w:name w:val="Light Shading1"/>
    <w:basedOn w:val="Normal"/>
    <w:uiPriority w:val="99"/>
    <w:qFormat/>
    <w:rsid w:val="004417DD"/>
    <w:pPr>
      <w:keepNext/>
      <w:tabs>
        <w:tab w:val="num" w:pos="1440"/>
      </w:tabs>
      <w:ind w:left="1800" w:hanging="360"/>
      <w:outlineLvl w:val="2"/>
    </w:pPr>
    <w:rPr>
      <w:rFonts w:eastAsia="MS Gothic"/>
      <w:sz w:val="24"/>
    </w:rPr>
  </w:style>
  <w:style w:type="paragraph" w:customStyle="1" w:styleId="LightList1">
    <w:name w:val="Light List1"/>
    <w:basedOn w:val="Normal"/>
    <w:uiPriority w:val="99"/>
    <w:qFormat/>
    <w:rsid w:val="004417DD"/>
    <w:pPr>
      <w:keepNext/>
      <w:tabs>
        <w:tab w:val="num" w:pos="2160"/>
      </w:tabs>
      <w:ind w:left="2520" w:hanging="360"/>
      <w:outlineLvl w:val="3"/>
    </w:pPr>
    <w:rPr>
      <w:rFonts w:eastAsia="MS Gothic"/>
      <w:sz w:val="24"/>
    </w:rPr>
  </w:style>
  <w:style w:type="paragraph" w:customStyle="1" w:styleId="LightGrid1">
    <w:name w:val="Light Grid1"/>
    <w:basedOn w:val="Normal"/>
    <w:uiPriority w:val="99"/>
    <w:qFormat/>
    <w:rsid w:val="004417DD"/>
    <w:pPr>
      <w:keepNext/>
      <w:tabs>
        <w:tab w:val="num" w:pos="2880"/>
      </w:tabs>
      <w:ind w:left="3240" w:hanging="360"/>
      <w:outlineLvl w:val="4"/>
    </w:pPr>
    <w:rPr>
      <w:rFonts w:eastAsia="MS Gothic"/>
      <w:sz w:val="24"/>
    </w:rPr>
  </w:style>
  <w:style w:type="paragraph" w:customStyle="1" w:styleId="MediumShading11">
    <w:name w:val="Medium Shading 11"/>
    <w:basedOn w:val="Normal"/>
    <w:uiPriority w:val="99"/>
    <w:qFormat/>
    <w:rsid w:val="004417DD"/>
    <w:pPr>
      <w:keepNext/>
      <w:tabs>
        <w:tab w:val="num" w:pos="3600"/>
      </w:tabs>
      <w:ind w:left="3960" w:hanging="360"/>
      <w:outlineLvl w:val="5"/>
    </w:pPr>
    <w:rPr>
      <w:rFonts w:eastAsia="MS Gothic"/>
      <w:sz w:val="24"/>
    </w:rPr>
  </w:style>
  <w:style w:type="paragraph" w:customStyle="1" w:styleId="MediumShading21">
    <w:name w:val="Medium Shading 21"/>
    <w:basedOn w:val="Normal"/>
    <w:uiPriority w:val="99"/>
    <w:qFormat/>
    <w:rsid w:val="004417DD"/>
    <w:pPr>
      <w:keepNext/>
      <w:tabs>
        <w:tab w:val="num" w:pos="4320"/>
      </w:tabs>
      <w:ind w:left="4680" w:hanging="360"/>
      <w:outlineLvl w:val="6"/>
    </w:pPr>
    <w:rPr>
      <w:rFonts w:eastAsia="MS Gothic"/>
      <w:sz w:val="24"/>
    </w:rPr>
  </w:style>
  <w:style w:type="paragraph" w:customStyle="1" w:styleId="MediumList11">
    <w:name w:val="Medium List 11"/>
    <w:basedOn w:val="Normal"/>
    <w:uiPriority w:val="99"/>
    <w:qFormat/>
    <w:rsid w:val="004417DD"/>
    <w:pPr>
      <w:keepNext/>
      <w:tabs>
        <w:tab w:val="num" w:pos="5040"/>
      </w:tabs>
      <w:ind w:left="5400" w:hanging="360"/>
      <w:outlineLvl w:val="7"/>
    </w:pPr>
    <w:rPr>
      <w:rFonts w:eastAsia="MS Gothic"/>
      <w:sz w:val="24"/>
    </w:rPr>
  </w:style>
  <w:style w:type="paragraph" w:customStyle="1" w:styleId="MediumList21">
    <w:name w:val="Medium List 21"/>
    <w:basedOn w:val="Normal"/>
    <w:uiPriority w:val="99"/>
    <w:qFormat/>
    <w:rsid w:val="004417DD"/>
    <w:pPr>
      <w:keepNext/>
      <w:tabs>
        <w:tab w:val="num" w:pos="5760"/>
      </w:tabs>
      <w:ind w:left="6120" w:hanging="360"/>
      <w:outlineLvl w:val="8"/>
    </w:pPr>
    <w:rPr>
      <w:rFonts w:eastAsia="MS Gothic"/>
      <w:sz w:val="24"/>
    </w:rPr>
  </w:style>
  <w:style w:type="paragraph" w:customStyle="1" w:styleId="bylinejb">
    <w:name w:val="bylinejb"/>
    <w:basedOn w:val="Normal"/>
    <w:uiPriority w:val="99"/>
    <w:qFormat/>
    <w:rsid w:val="004417DD"/>
    <w:pPr>
      <w:spacing w:before="100" w:beforeAutospacing="1" w:after="100" w:afterAutospacing="1"/>
    </w:pPr>
    <w:rPr>
      <w:rFonts w:ascii="Times" w:hAnsi="Times"/>
      <w:szCs w:val="20"/>
    </w:rPr>
  </w:style>
  <w:style w:type="paragraph" w:customStyle="1" w:styleId="bylineaffiliation">
    <w:name w:val="bylineaffiliation"/>
    <w:basedOn w:val="Normal"/>
    <w:uiPriority w:val="99"/>
    <w:qFormat/>
    <w:rsid w:val="004417DD"/>
    <w:pPr>
      <w:spacing w:before="100" w:beforeAutospacing="1" w:after="100" w:afterAutospacing="1"/>
    </w:pPr>
    <w:rPr>
      <w:rFonts w:ascii="Times" w:hAnsi="Times"/>
      <w:szCs w:val="20"/>
    </w:rPr>
  </w:style>
  <w:style w:type="character" w:customStyle="1" w:styleId="apple-tab-span">
    <w:name w:val="apple-tab-span"/>
    <w:basedOn w:val="DefaultParagraphFont"/>
    <w:rsid w:val="004417DD"/>
  </w:style>
  <w:style w:type="character" w:customStyle="1" w:styleId="s1">
    <w:name w:val="s1"/>
    <w:basedOn w:val="DefaultParagraphFont"/>
    <w:rsid w:val="004417DD"/>
  </w:style>
  <w:style w:type="character" w:customStyle="1" w:styleId="action-menu-toggled-item">
    <w:name w:val="action-menu-toggled-item"/>
    <w:basedOn w:val="DefaultParagraphFont"/>
    <w:rsid w:val="004417DD"/>
    <w:rPr>
      <w:rFonts w:ascii="Times New Roman" w:hAnsi="Times New Roman"/>
    </w:rPr>
  </w:style>
  <w:style w:type="character" w:customStyle="1" w:styleId="1Tag">
    <w:name w:val="1) Tag"/>
    <w:rsid w:val="004417DD"/>
    <w:rPr>
      <w:rFonts w:ascii="Times New Roman Bold" w:eastAsia="ヒラギノ角ゴ Pro W3" w:hAnsi="Times New Roman Bold"/>
      <w:b w:val="0"/>
      <w:i w:val="0"/>
      <w:caps w:val="0"/>
      <w:smallCaps w:val="0"/>
      <w:strike w:val="0"/>
      <w:dstrike w:val="0"/>
      <w:color w:val="000000"/>
      <w:spacing w:val="0"/>
      <w:position w:val="0"/>
      <w:sz w:val="20"/>
      <w:u w:val="none"/>
      <w:shd w:val="clear" w:color="auto" w:fill="auto"/>
      <w:vertAlign w:val="baseline"/>
      <w:lang w:val="en-US"/>
    </w:rPr>
  </w:style>
  <w:style w:type="character" w:customStyle="1" w:styleId="2Cite">
    <w:name w:val="2) Cite"/>
    <w:autoRedefine/>
    <w:rsid w:val="004417DD"/>
    <w:rPr>
      <w:rFonts w:ascii="Times New Roman Bold" w:eastAsia="ヒラギノ角ゴ Pro W3" w:hAnsi="Times New Roman Bold"/>
      <w:b w:val="0"/>
      <w:i w:val="0"/>
      <w:caps w:val="0"/>
      <w:smallCaps w:val="0"/>
      <w:strike w:val="0"/>
      <w:dstrike w:val="0"/>
      <w:color w:val="000000"/>
      <w:spacing w:val="0"/>
      <w:position w:val="0"/>
      <w:sz w:val="20"/>
      <w:u w:val="single"/>
      <w:shd w:val="clear" w:color="auto" w:fill="auto"/>
      <w:vertAlign w:val="baseline"/>
      <w:lang w:val="en-US"/>
    </w:rPr>
  </w:style>
  <w:style w:type="character" w:customStyle="1" w:styleId="5CardText7">
    <w:name w:val="5) Card Text 7"/>
    <w:rsid w:val="004417DD"/>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8CiteMini">
    <w:name w:val="8) Cite Mini"/>
    <w:autoRedefine/>
    <w:rsid w:val="004417DD"/>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6CardText6">
    <w:name w:val="6) Card Text 6"/>
    <w:autoRedefine/>
    <w:rsid w:val="004417DD"/>
    <w:rPr>
      <w:rFonts w:ascii="Times New Roman" w:eastAsia="ヒラギノ角ゴ Pro W3" w:hAnsi="Times New Roman"/>
      <w:b w:val="0"/>
      <w:i w:val="0"/>
      <w:caps w:val="0"/>
      <w:smallCaps w:val="0"/>
      <w:strike w:val="0"/>
      <w:dstrike w:val="0"/>
      <w:color w:val="000000"/>
      <w:spacing w:val="0"/>
      <w:position w:val="0"/>
      <w:sz w:val="12"/>
      <w:u w:val="none"/>
      <w:shd w:val="clear" w:color="auto" w:fill="auto"/>
      <w:vertAlign w:val="baseline"/>
      <w:lang w:val="en-US"/>
    </w:rPr>
  </w:style>
  <w:style w:type="paragraph" w:customStyle="1" w:styleId="HeaderInitial">
    <w:name w:val="Header Initial"/>
    <w:basedOn w:val="Normal"/>
    <w:link w:val="HeaderInitialChar"/>
    <w:qFormat/>
    <w:rsid w:val="004417DD"/>
    <w:pPr>
      <w:pBdr>
        <w:bottom w:val="single" w:sz="12" w:space="1" w:color="auto"/>
      </w:pBdr>
      <w:jc w:val="center"/>
      <w:outlineLvl w:val="0"/>
    </w:pPr>
    <w:rPr>
      <w:rFonts w:eastAsia="Times New Roman"/>
      <w:b/>
      <w:caps/>
      <w:sz w:val="40"/>
      <w:szCs w:val="40"/>
    </w:rPr>
  </w:style>
  <w:style w:type="character" w:customStyle="1" w:styleId="HeaderInitialChar">
    <w:name w:val="Header Initial Char"/>
    <w:link w:val="HeaderInitial"/>
    <w:rsid w:val="004417DD"/>
    <w:rPr>
      <w:rFonts w:ascii="Georgia" w:eastAsia="Times New Roman" w:hAnsi="Georgia"/>
      <w:b/>
      <w:caps/>
      <w:sz w:val="40"/>
      <w:szCs w:val="40"/>
    </w:rPr>
  </w:style>
  <w:style w:type="paragraph" w:customStyle="1" w:styleId="Strikethrough0">
    <w:name w:val="Strikethrough"/>
    <w:basedOn w:val="Normal"/>
    <w:link w:val="StrikethroughChar"/>
    <w:qFormat/>
    <w:rsid w:val="004417DD"/>
    <w:rPr>
      <w:strike/>
    </w:rPr>
  </w:style>
  <w:style w:type="character" w:customStyle="1" w:styleId="StrikethroughChar">
    <w:name w:val="Strikethrough Char"/>
    <w:basedOn w:val="DefaultParagraphFont"/>
    <w:link w:val="Strikethrough0"/>
    <w:rsid w:val="004417DD"/>
    <w:rPr>
      <w:rFonts w:ascii="Georgia" w:hAnsi="Georgia"/>
      <w:strike/>
      <w:sz w:val="20"/>
    </w:rPr>
  </w:style>
  <w:style w:type="character" w:styleId="SubtleReference">
    <w:name w:val="Subtle Reference"/>
    <w:basedOn w:val="DefaultParagraphFont"/>
    <w:uiPriority w:val="31"/>
    <w:qFormat/>
    <w:rsid w:val="004417DD"/>
    <w:rPr>
      <w:smallCaps/>
      <w:color w:val="5A5A5A" w:themeColor="text1" w:themeTint="A5"/>
    </w:rPr>
  </w:style>
  <w:style w:type="paragraph" w:customStyle="1" w:styleId="StyleCardtagNoSpacing1NoSpacing11NoSpacing2DebateTextRea">
    <w:name w:val="Style CardtagNo Spacing1No Spacing11No Spacing2Debate TextRea..."/>
    <w:basedOn w:val="Normal"/>
    <w:uiPriority w:val="99"/>
    <w:qFormat/>
    <w:rsid w:val="004417DD"/>
    <w:rPr>
      <w:rFonts w:asciiTheme="minorHAnsi" w:hAnsiTheme="minorHAnsi"/>
      <w:bCs/>
      <w:sz w:val="16"/>
    </w:rPr>
  </w:style>
  <w:style w:type="character" w:customStyle="1" w:styleId="BoxBoldUnderline">
    <w:name w:val="Box Bold Underline"/>
    <w:rsid w:val="004417DD"/>
    <w:rPr>
      <w:rFonts w:ascii="Times New Roman" w:hAnsi="Times New Roman" w:cs="Times New Roman" w:hint="default"/>
      <w:b/>
      <w:bCs/>
      <w:sz w:val="20"/>
      <w:u w:val="single"/>
      <w:bdr w:val="single" w:sz="4" w:space="0" w:color="auto" w:frame="1"/>
    </w:rPr>
  </w:style>
  <w:style w:type="paragraph" w:customStyle="1" w:styleId="NormalF6">
    <w:name w:val="Normal F6"/>
    <w:basedOn w:val="Normal"/>
    <w:link w:val="NormalF6Char"/>
    <w:qFormat/>
    <w:rsid w:val="004417DD"/>
    <w:rPr>
      <w:rFonts w:eastAsia="Times New Roman"/>
      <w:sz w:val="24"/>
    </w:rPr>
  </w:style>
  <w:style w:type="character" w:customStyle="1" w:styleId="NormalF6Char">
    <w:name w:val="Normal F6 Char"/>
    <w:link w:val="NormalF6"/>
    <w:rsid w:val="004417DD"/>
    <w:rPr>
      <w:rFonts w:ascii="Georgia" w:eastAsia="Times New Roman" w:hAnsi="Georgia"/>
      <w:sz w:val="24"/>
    </w:rPr>
  </w:style>
  <w:style w:type="paragraph" w:customStyle="1" w:styleId="TagNew">
    <w:name w:val="Tag New"/>
    <w:uiPriority w:val="99"/>
    <w:qFormat/>
    <w:rsid w:val="004417DD"/>
    <w:pPr>
      <w:spacing w:after="0" w:line="240" w:lineRule="auto"/>
    </w:pPr>
    <w:rPr>
      <w:rFonts w:ascii="Times New Roman" w:eastAsiaTheme="minorEastAsia" w:hAnsi="Times New Roman" w:cs="Times New Roman"/>
      <w:b/>
      <w:sz w:val="24"/>
      <w:szCs w:val="20"/>
    </w:rPr>
  </w:style>
  <w:style w:type="character" w:customStyle="1" w:styleId="moretop">
    <w:name w:val="more_top"/>
    <w:rsid w:val="004417DD"/>
  </w:style>
  <w:style w:type="paragraph" w:customStyle="1" w:styleId="TagNew0">
    <w:name w:val="Tag_New"/>
    <w:uiPriority w:val="99"/>
    <w:qFormat/>
    <w:rsid w:val="004417DD"/>
    <w:pPr>
      <w:spacing w:after="0" w:line="240" w:lineRule="auto"/>
    </w:pPr>
    <w:rPr>
      <w:rFonts w:ascii="Times New Roman" w:eastAsia="Malgun Gothic" w:hAnsi="Times New Roman" w:cs="Times New Roman"/>
      <w:b/>
      <w:bCs/>
      <w:sz w:val="24"/>
      <w:szCs w:val="26"/>
    </w:rPr>
  </w:style>
  <w:style w:type="paragraph" w:customStyle="1" w:styleId="TagNew1">
    <w:name w:val="Tag+New"/>
    <w:uiPriority w:val="99"/>
    <w:qFormat/>
    <w:rsid w:val="004417DD"/>
    <w:pPr>
      <w:spacing w:after="0" w:line="240" w:lineRule="auto"/>
    </w:pPr>
    <w:rPr>
      <w:rFonts w:ascii="Times New Roman" w:eastAsia="Calibri" w:hAnsi="Times New Roman" w:cs="Times New Roman"/>
      <w:b/>
      <w:sz w:val="24"/>
    </w:rPr>
  </w:style>
  <w:style w:type="paragraph" w:customStyle="1" w:styleId="cnnstorypgraphtxt">
    <w:name w:val="cnn_storypgraphtxt"/>
    <w:basedOn w:val="Normal"/>
    <w:uiPriority w:val="99"/>
    <w:qFormat/>
    <w:rsid w:val="004417DD"/>
    <w:pPr>
      <w:spacing w:before="100" w:beforeAutospacing="1" w:after="100" w:afterAutospacing="1"/>
    </w:pPr>
    <w:rPr>
      <w:rFonts w:eastAsia="Times New Roman"/>
      <w:sz w:val="24"/>
    </w:rPr>
  </w:style>
  <w:style w:type="paragraph" w:customStyle="1" w:styleId="StyleStyleStyleCNA9ptBefore1pt8ptPatternClear">
    <w:name w:val="Style Style Style CN A + 9 pt Before:  1 pt + 8 pt + Pattern: Clear..."/>
    <w:basedOn w:val="Normal"/>
    <w:autoRedefine/>
    <w:uiPriority w:val="99"/>
    <w:qFormat/>
    <w:rsid w:val="004417DD"/>
    <w:pPr>
      <w:keepLines/>
      <w:shd w:val="clear" w:color="auto" w:fill="FFFFFF"/>
      <w:tabs>
        <w:tab w:val="left" w:pos="3870"/>
      </w:tabs>
      <w:spacing w:before="60" w:line="170" w:lineRule="exact"/>
      <w:ind w:left="504" w:hanging="288"/>
    </w:pPr>
    <w:rPr>
      <w:rFonts w:eastAsia="Times New Roman"/>
      <w:snapToGrid w:val="0"/>
      <w:sz w:val="16"/>
      <w:szCs w:val="20"/>
    </w:rPr>
  </w:style>
  <w:style w:type="character" w:customStyle="1" w:styleId="formatp">
    <w:name w:val="formatp"/>
    <w:rsid w:val="004417DD"/>
  </w:style>
  <w:style w:type="character" w:customStyle="1" w:styleId="yshortcutscs4-ndcor">
    <w:name w:val="yshortcuts cs4-ndcor"/>
    <w:rsid w:val="004417DD"/>
  </w:style>
  <w:style w:type="character" w:customStyle="1" w:styleId="price">
    <w:name w:val="price"/>
    <w:rsid w:val="004417DD"/>
  </w:style>
  <w:style w:type="character" w:customStyle="1" w:styleId="price-change">
    <w:name w:val="price-change"/>
    <w:rsid w:val="004417DD"/>
  </w:style>
  <w:style w:type="character" w:customStyle="1" w:styleId="percent-change">
    <w:name w:val="percent-change"/>
    <w:rsid w:val="004417DD"/>
  </w:style>
  <w:style w:type="character" w:customStyle="1" w:styleId="bibfont">
    <w:name w:val="bibfont"/>
    <w:rsid w:val="004417DD"/>
    <w:rPr>
      <w:rFonts w:cs="Times New Roman"/>
    </w:rPr>
  </w:style>
  <w:style w:type="paragraph" w:customStyle="1" w:styleId="underlined1">
    <w:name w:val="underlined1"/>
    <w:next w:val="Normal"/>
    <w:autoRedefine/>
    <w:uiPriority w:val="99"/>
    <w:qFormat/>
    <w:rsid w:val="004417DD"/>
    <w:pPr>
      <w:spacing w:after="0" w:line="240" w:lineRule="auto"/>
      <w:contextualSpacing/>
    </w:pPr>
    <w:rPr>
      <w:rFonts w:ascii="Times New Roman" w:eastAsia="Malgun Gothic" w:hAnsi="Times New Roman" w:cs="Times New Roman"/>
      <w:sz w:val="21"/>
      <w:szCs w:val="24"/>
      <w:u w:val="single"/>
    </w:rPr>
  </w:style>
  <w:style w:type="paragraph" w:customStyle="1" w:styleId="SourceBolded">
    <w:name w:val="Source Bolded"/>
    <w:basedOn w:val="Normaltext0"/>
    <w:next w:val="Normaltext0"/>
    <w:link w:val="SourceBoldedChar"/>
    <w:autoRedefine/>
    <w:qFormat/>
    <w:rsid w:val="004417DD"/>
    <w:pPr>
      <w:ind w:left="0"/>
    </w:pPr>
    <w:rPr>
      <w:rFonts w:eastAsia="Times New Roman"/>
      <w:b/>
      <w:color w:val="auto"/>
      <w:sz w:val="24"/>
      <w:szCs w:val="24"/>
    </w:rPr>
  </w:style>
  <w:style w:type="character" w:customStyle="1" w:styleId="SourceBoldedChar">
    <w:name w:val="Source Bolded Char"/>
    <w:link w:val="SourceBolded"/>
    <w:rsid w:val="004417DD"/>
    <w:rPr>
      <w:rFonts w:ascii="Georgia" w:eastAsia="Times New Roman" w:hAnsi="Georgia"/>
      <w:b/>
      <w:sz w:val="24"/>
      <w:szCs w:val="24"/>
      <w:lang w:val="x-none" w:eastAsia="x-none"/>
    </w:rPr>
  </w:style>
  <w:style w:type="paragraph" w:customStyle="1" w:styleId="CardDownSize">
    <w:name w:val="CardDownSize"/>
    <w:basedOn w:val="Normal"/>
    <w:link w:val="CardDownSizeChar"/>
    <w:qFormat/>
    <w:rsid w:val="004417DD"/>
    <w:rPr>
      <w:rFonts w:eastAsia="Calibri"/>
      <w:sz w:val="16"/>
      <w:szCs w:val="20"/>
      <w:lang w:val="x-none" w:eastAsia="x-none"/>
    </w:rPr>
  </w:style>
  <w:style w:type="character" w:customStyle="1" w:styleId="CardDownSizeChar">
    <w:name w:val="CardDownSize Char"/>
    <w:link w:val="CardDownSize"/>
    <w:rsid w:val="004417DD"/>
    <w:rPr>
      <w:rFonts w:ascii="Georgia" w:eastAsia="Calibri" w:hAnsi="Georgia"/>
      <w:sz w:val="16"/>
      <w:szCs w:val="20"/>
      <w:lang w:val="x-none" w:eastAsia="x-none"/>
    </w:rPr>
  </w:style>
  <w:style w:type="paragraph" w:customStyle="1" w:styleId="Citation10">
    <w:name w:val="Citation1"/>
    <w:basedOn w:val="Normal"/>
    <w:link w:val="Citation1Char"/>
    <w:qFormat/>
    <w:rsid w:val="004417DD"/>
    <w:rPr>
      <w:rFonts w:eastAsia="Calibri"/>
      <w:b/>
      <w:sz w:val="24"/>
      <w:u w:val="single"/>
      <w:lang w:val="x-none" w:eastAsia="x-none"/>
    </w:rPr>
  </w:style>
  <w:style w:type="character" w:customStyle="1" w:styleId="Citation1Char">
    <w:name w:val="Citation1 Char"/>
    <w:link w:val="Citation10"/>
    <w:rsid w:val="004417DD"/>
    <w:rPr>
      <w:rFonts w:ascii="Georgia" w:eastAsia="Calibri" w:hAnsi="Georgia"/>
      <w:b/>
      <w:sz w:val="24"/>
      <w:u w:val="single"/>
      <w:lang w:val="x-none" w:eastAsia="x-none"/>
    </w:rPr>
  </w:style>
  <w:style w:type="character" w:customStyle="1" w:styleId="TaglineChar">
    <w:name w:val="Tagline Char"/>
    <w:link w:val="Tagline0"/>
    <w:rsid w:val="004417DD"/>
    <w:rPr>
      <w:rFonts w:ascii="Georgia" w:hAnsi="Georgia"/>
      <w:b/>
      <w:sz w:val="26"/>
    </w:rPr>
  </w:style>
  <w:style w:type="character" w:customStyle="1" w:styleId="boldciteChar1">
    <w:name w:val="bold cite Char1"/>
    <w:rsid w:val="004417DD"/>
    <w:rPr>
      <w:rFonts w:ascii="Arial" w:hAnsi="Arial"/>
      <w:b/>
      <w:color w:val="000000"/>
      <w:sz w:val="28"/>
      <w:szCs w:val="24"/>
      <w:u w:val="thick" w:color="000000"/>
      <w:lang w:val="en-US" w:eastAsia="en-US" w:bidi="ar-SA"/>
    </w:rPr>
  </w:style>
  <w:style w:type="character" w:customStyle="1" w:styleId="sectiontitle">
    <w:name w:val="sectiontitle"/>
    <w:basedOn w:val="DefaultParagraphFont"/>
    <w:rsid w:val="004417DD"/>
  </w:style>
  <w:style w:type="character" w:customStyle="1" w:styleId="leveluptitle">
    <w:name w:val="leveluptitle"/>
    <w:basedOn w:val="DefaultParagraphFont"/>
    <w:rsid w:val="004417DD"/>
  </w:style>
  <w:style w:type="character" w:customStyle="1" w:styleId="Irrelevant6fontChar">
    <w:name w:val="Irrelevant (6 font) Char"/>
    <w:basedOn w:val="DefaultParagraphFont"/>
    <w:link w:val="Irrelevant6font"/>
    <w:rsid w:val="004417DD"/>
    <w:rPr>
      <w:rFonts w:ascii="Georgia" w:eastAsia="Calibri" w:hAnsi="Georgia"/>
      <w:sz w:val="12"/>
      <w:szCs w:val="12"/>
    </w:rPr>
  </w:style>
  <w:style w:type="paragraph" w:customStyle="1" w:styleId="Non-NavPanelTag">
    <w:name w:val="Non-Nav Panel Tag"/>
    <w:basedOn w:val="Normal"/>
    <w:uiPriority w:val="99"/>
    <w:qFormat/>
    <w:rsid w:val="004417DD"/>
    <w:rPr>
      <w:b/>
      <w:sz w:val="26"/>
    </w:rPr>
  </w:style>
  <w:style w:type="character" w:customStyle="1" w:styleId="Hyperlink3">
    <w:name w:val="Hyperlink.3"/>
    <w:basedOn w:val="DefaultParagraphFont"/>
    <w:rsid w:val="004417DD"/>
    <w:rPr>
      <w:sz w:val="18"/>
      <w:szCs w:val="18"/>
    </w:rPr>
  </w:style>
  <w:style w:type="character" w:customStyle="1" w:styleId="Hyperlink40">
    <w:name w:val="Hyperlink.4"/>
    <w:basedOn w:val="DefaultParagraphFont"/>
    <w:rsid w:val="004417DD"/>
    <w:rPr>
      <w:sz w:val="18"/>
      <w:szCs w:val="18"/>
    </w:rPr>
  </w:style>
  <w:style w:type="character" w:customStyle="1" w:styleId="SmallCharChar">
    <w:name w:val="Small Char Char"/>
    <w:basedOn w:val="DefaultParagraphFont"/>
    <w:rsid w:val="004417DD"/>
    <w:rPr>
      <w:sz w:val="17"/>
      <w:szCs w:val="24"/>
      <w:lang w:val="en-US" w:eastAsia="en-US" w:bidi="ar-SA"/>
    </w:rPr>
  </w:style>
  <w:style w:type="paragraph" w:customStyle="1" w:styleId="TagsFutura">
    <w:name w:val="TagsFutura"/>
    <w:basedOn w:val="Normal"/>
    <w:next w:val="Heading3"/>
    <w:qFormat/>
    <w:rsid w:val="004417DD"/>
    <w:rPr>
      <w:rFonts w:ascii="Futura" w:eastAsia="Times" w:hAnsi="Futura"/>
      <w:b/>
      <w:caps/>
      <w:sz w:val="18"/>
      <w:szCs w:val="20"/>
    </w:rPr>
  </w:style>
  <w:style w:type="paragraph" w:customStyle="1" w:styleId="DebateTag0">
    <w:name w:val="DebateTag"/>
    <w:basedOn w:val="Normal"/>
    <w:qFormat/>
    <w:rsid w:val="004417DD"/>
    <w:rPr>
      <w:rFonts w:eastAsia="Calibri"/>
      <w:b/>
    </w:rPr>
  </w:style>
  <w:style w:type="paragraph" w:customStyle="1" w:styleId="UnderlineBoldIndent">
    <w:name w:val="Underline + Bold Indent"/>
    <w:basedOn w:val="Normal"/>
    <w:link w:val="UnderlineBoldIndentCharChar"/>
    <w:qFormat/>
    <w:rsid w:val="004417DD"/>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4417DD"/>
    <w:rPr>
      <w:rFonts w:ascii="Georgia" w:eastAsia="Times New Roman" w:hAnsi="Georgia"/>
      <w:sz w:val="20"/>
      <w:szCs w:val="20"/>
      <w:u w:val="thick"/>
    </w:rPr>
  </w:style>
  <w:style w:type="paragraph" w:customStyle="1" w:styleId="StyleUnderlineBoldIndent11pt">
    <w:name w:val="Style Underline + Bold Indent + 11 pt"/>
    <w:basedOn w:val="UnderlineBoldIndent"/>
    <w:link w:val="StyleUnderlineBoldIndent11ptChar"/>
    <w:qFormat/>
    <w:rsid w:val="004417DD"/>
    <w:rPr>
      <w:u w:val="single"/>
    </w:rPr>
  </w:style>
  <w:style w:type="character" w:customStyle="1" w:styleId="StyleUnderlineBoldIndent11ptChar">
    <w:name w:val="Style Underline + Bold Indent + 11 pt Char"/>
    <w:link w:val="StyleUnderlineBoldIndent11pt"/>
    <w:rsid w:val="004417DD"/>
    <w:rPr>
      <w:rFonts w:ascii="Georgia" w:eastAsia="Times New Roman" w:hAnsi="Georgia"/>
      <w:sz w:val="20"/>
      <w:szCs w:val="20"/>
      <w:u w:val="single"/>
    </w:rPr>
  </w:style>
  <w:style w:type="paragraph" w:customStyle="1" w:styleId="StyleUnderlineBoldIndent11ptBold">
    <w:name w:val="Style Underline + Bold Indent + 11 pt Bold"/>
    <w:basedOn w:val="UnderlineBoldIndent"/>
    <w:link w:val="StyleUnderlineBoldIndent11ptBoldChar"/>
    <w:qFormat/>
    <w:rsid w:val="004417DD"/>
    <w:rPr>
      <w:b/>
      <w:bCs/>
      <w:u w:val="single"/>
    </w:rPr>
  </w:style>
  <w:style w:type="character" w:customStyle="1" w:styleId="StyleUnderlineBoldIndent11ptBoldChar">
    <w:name w:val="Style Underline + Bold Indent + 11 pt Bold Char"/>
    <w:link w:val="StyleUnderlineBoldIndent11ptBold"/>
    <w:rsid w:val="004417DD"/>
    <w:rPr>
      <w:rFonts w:ascii="Georgia" w:eastAsia="Times New Roman" w:hAnsi="Georgia"/>
      <w:b/>
      <w:bCs/>
      <w:sz w:val="20"/>
      <w:szCs w:val="20"/>
      <w:u w:val="single"/>
    </w:rPr>
  </w:style>
  <w:style w:type="character" w:customStyle="1" w:styleId="FontStyle177">
    <w:name w:val="Font Style177"/>
    <w:basedOn w:val="DefaultParagraphFont"/>
    <w:uiPriority w:val="99"/>
    <w:rsid w:val="004417DD"/>
    <w:rPr>
      <w:rFonts w:ascii="Times New Roman" w:hAnsi="Times New Roman" w:cs="Times New Roman"/>
      <w:sz w:val="20"/>
      <w:szCs w:val="20"/>
    </w:rPr>
  </w:style>
  <w:style w:type="character" w:customStyle="1" w:styleId="FontStyle173">
    <w:name w:val="Font Style173"/>
    <w:basedOn w:val="DefaultParagraphFont"/>
    <w:uiPriority w:val="99"/>
    <w:rsid w:val="004417DD"/>
    <w:rPr>
      <w:rFonts w:ascii="Times New Roman" w:hAnsi="Times New Roman" w:cs="Times New Roman"/>
      <w:sz w:val="14"/>
      <w:szCs w:val="14"/>
    </w:rPr>
  </w:style>
  <w:style w:type="character" w:customStyle="1" w:styleId="FontStyle151">
    <w:name w:val="Font Style151"/>
    <w:basedOn w:val="DefaultParagraphFont"/>
    <w:uiPriority w:val="99"/>
    <w:rsid w:val="004417DD"/>
    <w:rPr>
      <w:rFonts w:ascii="Arial Narrow" w:hAnsi="Arial Narrow" w:cs="Arial Narrow"/>
      <w:b/>
      <w:bCs/>
      <w:sz w:val="12"/>
      <w:szCs w:val="12"/>
    </w:rPr>
  </w:style>
  <w:style w:type="character" w:customStyle="1" w:styleId="FontStyle156">
    <w:name w:val="Font Style156"/>
    <w:basedOn w:val="DefaultParagraphFont"/>
    <w:uiPriority w:val="99"/>
    <w:rsid w:val="004417DD"/>
    <w:rPr>
      <w:rFonts w:ascii="Arial Narrow" w:hAnsi="Arial Narrow" w:cs="Arial Narrow"/>
      <w:sz w:val="8"/>
      <w:szCs w:val="8"/>
    </w:rPr>
  </w:style>
  <w:style w:type="character" w:customStyle="1" w:styleId="FontStyle160">
    <w:name w:val="Font Style160"/>
    <w:basedOn w:val="DefaultParagraphFont"/>
    <w:uiPriority w:val="99"/>
    <w:rsid w:val="004417DD"/>
    <w:rPr>
      <w:rFonts w:ascii="Times New Roman" w:hAnsi="Times New Roman" w:cs="Times New Roman"/>
      <w:b/>
      <w:bCs/>
      <w:sz w:val="20"/>
      <w:szCs w:val="20"/>
    </w:rPr>
  </w:style>
  <w:style w:type="character" w:customStyle="1" w:styleId="FontStyle178">
    <w:name w:val="Font Style178"/>
    <w:basedOn w:val="DefaultParagraphFont"/>
    <w:uiPriority w:val="99"/>
    <w:rsid w:val="004417DD"/>
    <w:rPr>
      <w:rFonts w:ascii="Times New Roman" w:hAnsi="Times New Roman" w:cs="Times New Roman"/>
      <w:sz w:val="18"/>
      <w:szCs w:val="18"/>
    </w:rPr>
  </w:style>
  <w:style w:type="paragraph" w:customStyle="1" w:styleId="Style140">
    <w:name w:val="Style14"/>
    <w:basedOn w:val="Normal"/>
    <w:uiPriority w:val="99"/>
    <w:qFormat/>
    <w:rsid w:val="004417DD"/>
    <w:pPr>
      <w:autoSpaceDE w:val="0"/>
      <w:autoSpaceDN w:val="0"/>
      <w:adjustRightInd w:val="0"/>
      <w:spacing w:line="278" w:lineRule="exact"/>
      <w:jc w:val="both"/>
    </w:pPr>
    <w:rPr>
      <w:rFonts w:eastAsia="Times New Roman"/>
      <w:sz w:val="24"/>
    </w:rPr>
  </w:style>
  <w:style w:type="paragraph" w:customStyle="1" w:styleId="Style160">
    <w:name w:val="Style16"/>
    <w:basedOn w:val="Normal"/>
    <w:uiPriority w:val="99"/>
    <w:qFormat/>
    <w:rsid w:val="004417DD"/>
    <w:pPr>
      <w:autoSpaceDE w:val="0"/>
      <w:autoSpaceDN w:val="0"/>
      <w:adjustRightInd w:val="0"/>
      <w:spacing w:line="163" w:lineRule="exact"/>
    </w:pPr>
    <w:rPr>
      <w:rFonts w:eastAsia="Times New Roman"/>
      <w:sz w:val="24"/>
    </w:rPr>
  </w:style>
  <w:style w:type="character" w:customStyle="1" w:styleId="FontStyle168">
    <w:name w:val="Font Style168"/>
    <w:basedOn w:val="DefaultParagraphFont"/>
    <w:uiPriority w:val="99"/>
    <w:rsid w:val="004417DD"/>
    <w:rPr>
      <w:rFonts w:ascii="Times New Roman" w:hAnsi="Times New Roman" w:cs="Times New Roman"/>
      <w:sz w:val="12"/>
      <w:szCs w:val="12"/>
    </w:rPr>
  </w:style>
  <w:style w:type="paragraph" w:customStyle="1" w:styleId="Style90">
    <w:name w:val="Style9"/>
    <w:basedOn w:val="Normal"/>
    <w:uiPriority w:val="99"/>
    <w:qFormat/>
    <w:rsid w:val="004417DD"/>
    <w:pPr>
      <w:autoSpaceDE w:val="0"/>
      <w:autoSpaceDN w:val="0"/>
      <w:adjustRightInd w:val="0"/>
      <w:spacing w:line="134" w:lineRule="exact"/>
      <w:jc w:val="both"/>
    </w:pPr>
    <w:rPr>
      <w:rFonts w:eastAsia="Times New Roman"/>
      <w:sz w:val="24"/>
    </w:rPr>
  </w:style>
  <w:style w:type="paragraph" w:customStyle="1" w:styleId="Style44">
    <w:name w:val="Style44"/>
    <w:basedOn w:val="Normal"/>
    <w:uiPriority w:val="99"/>
    <w:qFormat/>
    <w:rsid w:val="004417DD"/>
    <w:pPr>
      <w:autoSpaceDE w:val="0"/>
      <w:autoSpaceDN w:val="0"/>
      <w:adjustRightInd w:val="0"/>
      <w:spacing w:line="216" w:lineRule="exact"/>
      <w:jc w:val="both"/>
    </w:pPr>
    <w:rPr>
      <w:rFonts w:eastAsia="Times New Roman"/>
      <w:sz w:val="24"/>
    </w:rPr>
  </w:style>
  <w:style w:type="paragraph" w:customStyle="1" w:styleId="Style19">
    <w:name w:val="Style19"/>
    <w:basedOn w:val="Normal"/>
    <w:uiPriority w:val="99"/>
    <w:qFormat/>
    <w:rsid w:val="004417DD"/>
    <w:pPr>
      <w:autoSpaceDE w:val="0"/>
      <w:autoSpaceDN w:val="0"/>
      <w:adjustRightInd w:val="0"/>
      <w:spacing w:line="206" w:lineRule="exact"/>
    </w:pPr>
    <w:rPr>
      <w:rFonts w:eastAsia="Times New Roman"/>
      <w:sz w:val="24"/>
    </w:rPr>
  </w:style>
  <w:style w:type="character" w:customStyle="1" w:styleId="FontStyle176">
    <w:name w:val="Font Style176"/>
    <w:basedOn w:val="DefaultParagraphFont"/>
    <w:uiPriority w:val="99"/>
    <w:rsid w:val="004417DD"/>
    <w:rPr>
      <w:rFonts w:ascii="Times New Roman" w:hAnsi="Times New Roman" w:cs="Times New Roman"/>
      <w:sz w:val="16"/>
      <w:szCs w:val="16"/>
    </w:rPr>
  </w:style>
  <w:style w:type="character" w:customStyle="1" w:styleId="newscontent">
    <w:name w:val="newscontent"/>
    <w:rsid w:val="004417DD"/>
  </w:style>
  <w:style w:type="character" w:customStyle="1" w:styleId="FontStyle172">
    <w:name w:val="Font Style172"/>
    <w:basedOn w:val="DefaultParagraphFont"/>
    <w:uiPriority w:val="99"/>
    <w:rsid w:val="004417DD"/>
    <w:rPr>
      <w:rFonts w:ascii="Times New Roman" w:hAnsi="Times New Roman" w:cs="Times New Roman"/>
      <w:b/>
      <w:bCs/>
      <w:sz w:val="16"/>
      <w:szCs w:val="16"/>
    </w:rPr>
  </w:style>
  <w:style w:type="paragraph" w:customStyle="1" w:styleId="Style180">
    <w:name w:val="Style18"/>
    <w:basedOn w:val="Normal"/>
    <w:uiPriority w:val="99"/>
    <w:qFormat/>
    <w:rsid w:val="004417DD"/>
    <w:pPr>
      <w:autoSpaceDE w:val="0"/>
      <w:autoSpaceDN w:val="0"/>
      <w:adjustRightInd w:val="0"/>
      <w:spacing w:line="269" w:lineRule="exact"/>
    </w:pPr>
    <w:rPr>
      <w:rFonts w:eastAsia="Times New Roman"/>
      <w:sz w:val="24"/>
    </w:rPr>
  </w:style>
  <w:style w:type="character" w:customStyle="1" w:styleId="FontStyle171">
    <w:name w:val="Font Style171"/>
    <w:basedOn w:val="DefaultParagraphFont"/>
    <w:uiPriority w:val="99"/>
    <w:rsid w:val="004417DD"/>
    <w:rPr>
      <w:rFonts w:ascii="Times New Roman" w:hAnsi="Times New Roman" w:cs="Times New Roman"/>
      <w:i/>
      <w:iCs/>
      <w:sz w:val="16"/>
      <w:szCs w:val="16"/>
    </w:rPr>
  </w:style>
  <w:style w:type="character" w:customStyle="1" w:styleId="FontStyle162">
    <w:name w:val="Font Style162"/>
    <w:basedOn w:val="DefaultParagraphFont"/>
    <w:uiPriority w:val="99"/>
    <w:rsid w:val="004417DD"/>
    <w:rPr>
      <w:rFonts w:ascii="Times New Roman" w:hAnsi="Times New Roman" w:cs="Times New Roman"/>
      <w:b/>
      <w:bCs/>
      <w:sz w:val="18"/>
      <w:szCs w:val="18"/>
    </w:rPr>
  </w:style>
  <w:style w:type="character" w:customStyle="1" w:styleId="FontStyle167">
    <w:name w:val="Font Style167"/>
    <w:basedOn w:val="DefaultParagraphFont"/>
    <w:uiPriority w:val="99"/>
    <w:rsid w:val="004417DD"/>
    <w:rPr>
      <w:rFonts w:ascii="Times New Roman" w:hAnsi="Times New Roman" w:cs="Times New Roman"/>
      <w:sz w:val="10"/>
      <w:szCs w:val="10"/>
    </w:rPr>
  </w:style>
  <w:style w:type="character" w:customStyle="1" w:styleId="FontStyle174">
    <w:name w:val="Font Style174"/>
    <w:basedOn w:val="DefaultParagraphFont"/>
    <w:uiPriority w:val="99"/>
    <w:rsid w:val="004417DD"/>
    <w:rPr>
      <w:rFonts w:ascii="Arial Narrow" w:hAnsi="Arial Narrow" w:cs="Arial Narrow"/>
      <w:b/>
      <w:bCs/>
      <w:sz w:val="18"/>
      <w:szCs w:val="18"/>
    </w:rPr>
  </w:style>
  <w:style w:type="paragraph" w:customStyle="1" w:styleId="Style47">
    <w:name w:val="Style47"/>
    <w:basedOn w:val="Normal"/>
    <w:uiPriority w:val="99"/>
    <w:qFormat/>
    <w:rsid w:val="004417DD"/>
    <w:pPr>
      <w:autoSpaceDE w:val="0"/>
      <w:autoSpaceDN w:val="0"/>
      <w:adjustRightInd w:val="0"/>
      <w:spacing w:line="490" w:lineRule="exact"/>
    </w:pPr>
    <w:rPr>
      <w:rFonts w:eastAsia="Times New Roman"/>
      <w:sz w:val="24"/>
    </w:rPr>
  </w:style>
  <w:style w:type="character" w:customStyle="1" w:styleId="FontStyle169">
    <w:name w:val="Font Style169"/>
    <w:basedOn w:val="DefaultParagraphFont"/>
    <w:uiPriority w:val="99"/>
    <w:rsid w:val="004417DD"/>
    <w:rPr>
      <w:rFonts w:ascii="Times New Roman" w:hAnsi="Times New Roman" w:cs="Times New Roman"/>
      <w:sz w:val="12"/>
      <w:szCs w:val="12"/>
    </w:rPr>
  </w:style>
  <w:style w:type="paragraph" w:customStyle="1" w:styleId="Style24">
    <w:name w:val="Style24"/>
    <w:basedOn w:val="Normal"/>
    <w:uiPriority w:val="99"/>
    <w:qFormat/>
    <w:rsid w:val="004417DD"/>
    <w:pPr>
      <w:autoSpaceDE w:val="0"/>
      <w:autoSpaceDN w:val="0"/>
      <w:adjustRightInd w:val="0"/>
      <w:spacing w:line="276" w:lineRule="exact"/>
    </w:pPr>
    <w:rPr>
      <w:rFonts w:eastAsia="Times New Roman"/>
      <w:sz w:val="24"/>
    </w:rPr>
  </w:style>
  <w:style w:type="paragraph" w:customStyle="1" w:styleId="Style99">
    <w:name w:val="Style99"/>
    <w:basedOn w:val="Normal"/>
    <w:uiPriority w:val="99"/>
    <w:qFormat/>
    <w:rsid w:val="004417DD"/>
    <w:pPr>
      <w:autoSpaceDE w:val="0"/>
      <w:autoSpaceDN w:val="0"/>
      <w:adjustRightInd w:val="0"/>
      <w:spacing w:line="182" w:lineRule="exact"/>
      <w:jc w:val="both"/>
    </w:pPr>
    <w:rPr>
      <w:rFonts w:eastAsia="Times New Roman"/>
      <w:sz w:val="24"/>
    </w:rPr>
  </w:style>
  <w:style w:type="paragraph" w:customStyle="1" w:styleId="Style26">
    <w:name w:val="Style26"/>
    <w:basedOn w:val="Normal"/>
    <w:uiPriority w:val="99"/>
    <w:qFormat/>
    <w:rsid w:val="004417DD"/>
    <w:pPr>
      <w:autoSpaceDE w:val="0"/>
      <w:autoSpaceDN w:val="0"/>
      <w:adjustRightInd w:val="0"/>
      <w:spacing w:line="278" w:lineRule="exact"/>
      <w:jc w:val="both"/>
    </w:pPr>
    <w:rPr>
      <w:rFonts w:eastAsia="Times New Roman"/>
      <w:sz w:val="24"/>
    </w:rPr>
  </w:style>
  <w:style w:type="character" w:customStyle="1" w:styleId="FontStyle139">
    <w:name w:val="Font Style139"/>
    <w:basedOn w:val="DefaultParagraphFont"/>
    <w:uiPriority w:val="99"/>
    <w:rsid w:val="004417DD"/>
    <w:rPr>
      <w:rFonts w:ascii="Times New Roman" w:hAnsi="Times New Roman" w:cs="Times New Roman"/>
      <w:b/>
      <w:bCs/>
      <w:sz w:val="18"/>
      <w:szCs w:val="18"/>
    </w:rPr>
  </w:style>
  <w:style w:type="paragraph" w:customStyle="1" w:styleId="Style210">
    <w:name w:val="Style21"/>
    <w:basedOn w:val="Normal"/>
    <w:uiPriority w:val="99"/>
    <w:qFormat/>
    <w:rsid w:val="004417DD"/>
    <w:pPr>
      <w:autoSpaceDE w:val="0"/>
      <w:autoSpaceDN w:val="0"/>
      <w:adjustRightInd w:val="0"/>
      <w:spacing w:line="216" w:lineRule="exact"/>
      <w:jc w:val="both"/>
    </w:pPr>
    <w:rPr>
      <w:rFonts w:eastAsia="Times New Roman"/>
      <w:sz w:val="24"/>
    </w:rPr>
  </w:style>
  <w:style w:type="paragraph" w:customStyle="1" w:styleId="Style50">
    <w:name w:val="Style50"/>
    <w:basedOn w:val="Normal"/>
    <w:uiPriority w:val="99"/>
    <w:qFormat/>
    <w:rsid w:val="004417DD"/>
    <w:pPr>
      <w:autoSpaceDE w:val="0"/>
      <w:autoSpaceDN w:val="0"/>
      <w:adjustRightInd w:val="0"/>
      <w:spacing w:line="198" w:lineRule="exact"/>
    </w:pPr>
    <w:rPr>
      <w:rFonts w:eastAsia="Times New Roman"/>
      <w:sz w:val="24"/>
    </w:rPr>
  </w:style>
  <w:style w:type="paragraph" w:customStyle="1" w:styleId="StyleHeading4TagNotBold">
    <w:name w:val="Style Heading 4Tag + Not Bold"/>
    <w:basedOn w:val="Heading4"/>
    <w:qFormat/>
    <w:rsid w:val="004417DD"/>
    <w:rPr>
      <w:iCs w:val="0"/>
    </w:rPr>
  </w:style>
  <w:style w:type="paragraph" w:customStyle="1" w:styleId="Aa">
    <w:name w:val="A"/>
    <w:basedOn w:val="Default"/>
    <w:next w:val="Default"/>
    <w:uiPriority w:val="99"/>
    <w:qFormat/>
    <w:rsid w:val="004417DD"/>
    <w:rPr>
      <w:color w:val="auto"/>
      <w:lang w:bidi="en-US"/>
    </w:rPr>
  </w:style>
  <w:style w:type="character" w:customStyle="1" w:styleId="ac">
    <w:name w:val="••••"/>
    <w:rsid w:val="004417DD"/>
    <w:rPr>
      <w:color w:val="000000"/>
    </w:rPr>
  </w:style>
  <w:style w:type="character" w:customStyle="1" w:styleId="UL-Bold">
    <w:name w:val="UL-Bold"/>
    <w:basedOn w:val="DefaultParagraphFont"/>
    <w:rsid w:val="004417DD"/>
    <w:rPr>
      <w:u w:val="thick"/>
    </w:rPr>
  </w:style>
  <w:style w:type="character" w:customStyle="1" w:styleId="UL-None">
    <w:name w:val="UL-None"/>
    <w:basedOn w:val="DefaultParagraphFont"/>
    <w:rsid w:val="004417DD"/>
    <w:rPr>
      <w:u w:val="none"/>
    </w:rPr>
  </w:style>
  <w:style w:type="character" w:customStyle="1" w:styleId="styletimesnewroman12ptbold0">
    <w:name w:val="styletimesnewroman12ptbold"/>
    <w:basedOn w:val="DefaultParagraphFont"/>
    <w:rsid w:val="004417DD"/>
  </w:style>
  <w:style w:type="character" w:customStyle="1" w:styleId="FontStyle19">
    <w:name w:val="Font Style19"/>
    <w:basedOn w:val="DefaultParagraphFont"/>
    <w:uiPriority w:val="99"/>
    <w:rsid w:val="004417DD"/>
    <w:rPr>
      <w:rFonts w:ascii="Times New Roman" w:hAnsi="Times New Roman" w:cs="Times New Roman"/>
      <w:sz w:val="18"/>
      <w:szCs w:val="18"/>
    </w:rPr>
  </w:style>
  <w:style w:type="character" w:customStyle="1" w:styleId="UnderlineBox">
    <w:name w:val="Underline + Box"/>
    <w:uiPriority w:val="1"/>
    <w:qFormat/>
    <w:rsid w:val="004417DD"/>
    <w:rPr>
      <w:rFonts w:ascii="Georgia" w:hAnsi="Georgia"/>
      <w:b w:val="0"/>
      <w:sz w:val="22"/>
      <w:u w:val="single"/>
      <w:bdr w:val="single" w:sz="4" w:space="0" w:color="auto"/>
    </w:rPr>
  </w:style>
  <w:style w:type="character" w:customStyle="1" w:styleId="10ptnotbold">
    <w:name w:val="10ptnotbold"/>
    <w:basedOn w:val="DefaultParagraphFont"/>
    <w:rsid w:val="004417DD"/>
    <w:rPr>
      <w:sz w:val="20"/>
    </w:rPr>
  </w:style>
  <w:style w:type="paragraph" w:customStyle="1" w:styleId="ALLCAPS">
    <w:name w:val="ALL CAPS"/>
    <w:basedOn w:val="Normal"/>
    <w:link w:val="ALLCAPSChar"/>
    <w:qFormat/>
    <w:rsid w:val="004417DD"/>
    <w:rPr>
      <w:rFonts w:eastAsia="Times New Roman"/>
      <w:b/>
      <w:caps/>
      <w:szCs w:val="20"/>
    </w:rPr>
  </w:style>
  <w:style w:type="character" w:customStyle="1" w:styleId="kn">
    <w:name w:val="kn"/>
    <w:basedOn w:val="DefaultParagraphFont"/>
    <w:rsid w:val="004417DD"/>
  </w:style>
  <w:style w:type="paragraph" w:customStyle="1" w:styleId="StyleCardworksLinespacingsingle">
    <w:name w:val="Style Card works + Line spacing:  single"/>
    <w:basedOn w:val="Normal"/>
    <w:link w:val="StyleCardworksLinespacingsingleChar"/>
    <w:qFormat/>
    <w:rsid w:val="004417DD"/>
    <w:pPr>
      <w:suppressAutoHyphens/>
    </w:pPr>
    <w:rPr>
      <w:rFonts w:eastAsia="Times New Roman"/>
      <w:spacing w:val="-3"/>
      <w:szCs w:val="20"/>
    </w:rPr>
  </w:style>
  <w:style w:type="character" w:customStyle="1" w:styleId="StyleCardworksLinespacingsingleChar">
    <w:name w:val="Style Card works + Line spacing:  single Char"/>
    <w:basedOn w:val="DefaultParagraphFont"/>
    <w:link w:val="StyleCardworksLinespacingsingle"/>
    <w:rsid w:val="004417DD"/>
    <w:rPr>
      <w:rFonts w:ascii="Georgia" w:eastAsia="Times New Roman" w:hAnsi="Georgia"/>
      <w:spacing w:val="-3"/>
      <w:sz w:val="20"/>
      <w:szCs w:val="20"/>
    </w:rPr>
  </w:style>
  <w:style w:type="paragraph" w:customStyle="1" w:styleId="BriefTitleWorks">
    <w:name w:val="Brief Title Works"/>
    <w:basedOn w:val="Heading1"/>
    <w:link w:val="BriefTitleWorksChar"/>
    <w:qFormat/>
    <w:rsid w:val="004417DD"/>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Arial"/>
      <w:bCs/>
      <w:caps/>
      <w:kern w:val="32"/>
      <w:sz w:val="24"/>
      <w:u w:val="single"/>
    </w:rPr>
  </w:style>
  <w:style w:type="character" w:customStyle="1" w:styleId="BriefTitleWorksChar">
    <w:name w:val="Brief Title Works Char"/>
    <w:basedOn w:val="DefaultParagraphFont"/>
    <w:link w:val="BriefTitleWorks"/>
    <w:rsid w:val="004417DD"/>
    <w:rPr>
      <w:rFonts w:ascii="Georgia" w:eastAsia="Times New Roman" w:hAnsi="Georgia" w:cs="Arial"/>
      <w:b/>
      <w:bCs/>
      <w:caps/>
      <w:kern w:val="32"/>
      <w:sz w:val="24"/>
      <w:szCs w:val="32"/>
      <w:u w:val="single"/>
    </w:rPr>
  </w:style>
  <w:style w:type="character" w:customStyle="1" w:styleId="twelptblackblack1">
    <w:name w:val="twelptblackblack1"/>
    <w:basedOn w:val="DefaultParagraphFont"/>
    <w:rsid w:val="004417DD"/>
    <w:rPr>
      <w:rFonts w:ascii="Verdana" w:hAnsi="Verdana" w:hint="default"/>
      <w:color w:val="000000"/>
      <w:sz w:val="16"/>
      <w:szCs w:val="16"/>
    </w:rPr>
  </w:style>
  <w:style w:type="character" w:customStyle="1" w:styleId="TagCharCharCharChar0">
    <w:name w:val="Tag Char Char Char Char"/>
    <w:basedOn w:val="DefaultParagraphFont"/>
    <w:rsid w:val="004417DD"/>
    <w:rPr>
      <w:rFonts w:ascii="Times New Roman" w:eastAsia="Times New Roman" w:hAnsi="Times New Roman" w:cs="Times New Roman"/>
      <w:b/>
      <w:sz w:val="24"/>
      <w:szCs w:val="20"/>
    </w:rPr>
  </w:style>
  <w:style w:type="character" w:customStyle="1" w:styleId="CharacterStyle14">
    <w:name w:val="Character Style 14"/>
    <w:rsid w:val="004417DD"/>
    <w:rPr>
      <w:sz w:val="30"/>
      <w:szCs w:val="30"/>
    </w:rPr>
  </w:style>
  <w:style w:type="character" w:customStyle="1" w:styleId="CharacterStyle13">
    <w:name w:val="Character Style 13"/>
    <w:rsid w:val="004417DD"/>
    <w:rPr>
      <w:i/>
      <w:iCs/>
      <w:sz w:val="17"/>
      <w:szCs w:val="17"/>
    </w:rPr>
  </w:style>
  <w:style w:type="character" w:customStyle="1" w:styleId="CardsNotUnderlined">
    <w:name w:val="Cards Not Underlined"/>
    <w:rsid w:val="004417DD"/>
    <w:rPr>
      <w:rFonts w:ascii="Times New Roman" w:hAnsi="Times New Roman"/>
      <w:sz w:val="16"/>
    </w:rPr>
  </w:style>
  <w:style w:type="character" w:customStyle="1" w:styleId="a13">
    <w:name w:val="a1"/>
    <w:rsid w:val="004417DD"/>
    <w:rPr>
      <w:color w:val="008000"/>
    </w:rPr>
  </w:style>
  <w:style w:type="character" w:customStyle="1" w:styleId="FifthChar">
    <w:name w:val="Fifth Char"/>
    <w:link w:val="Fifth"/>
    <w:rsid w:val="004417DD"/>
    <w:rPr>
      <w:rFonts w:ascii="Georgia" w:eastAsia="Calibri" w:hAnsi="Georgia"/>
      <w:sz w:val="20"/>
    </w:rPr>
  </w:style>
  <w:style w:type="paragraph" w:customStyle="1" w:styleId="Repeatblockheading0">
    <w:name w:val="Repeat block heading"/>
    <w:basedOn w:val="Normal"/>
    <w:uiPriority w:val="99"/>
    <w:qFormat/>
    <w:rsid w:val="004417DD"/>
    <w:pPr>
      <w:pBdr>
        <w:bottom w:val="single" w:sz="12" w:space="1" w:color="auto"/>
      </w:pBdr>
      <w:jc w:val="center"/>
      <w:outlineLvl w:val="1"/>
    </w:pPr>
    <w:rPr>
      <w:rFonts w:ascii="Estrangelo Edessa" w:eastAsia="Times New Roman" w:hAnsi="Estrangelo Edessa"/>
      <w:b/>
      <w:sz w:val="48"/>
      <w:szCs w:val="48"/>
    </w:rPr>
  </w:style>
  <w:style w:type="character" w:customStyle="1" w:styleId="imgcreditcaption">
    <w:name w:val="imgcreditcaption"/>
    <w:rsid w:val="004417DD"/>
  </w:style>
  <w:style w:type="character" w:customStyle="1" w:styleId="hps">
    <w:name w:val="hps"/>
    <w:rsid w:val="004417DD"/>
  </w:style>
  <w:style w:type="paragraph" w:customStyle="1" w:styleId="TashmaHeader2">
    <w:name w:val="Tashma_Header2"/>
    <w:basedOn w:val="Heading2"/>
    <w:uiPriority w:val="99"/>
    <w:qFormat/>
    <w:rsid w:val="004417DD"/>
    <w:pPr>
      <w:spacing w:after="160"/>
    </w:pPr>
    <w:rPr>
      <w:rFonts w:eastAsia="SimSun" w:cstheme="minorBidi"/>
      <w:sz w:val="28"/>
    </w:rPr>
  </w:style>
  <w:style w:type="paragraph" w:customStyle="1" w:styleId="TashmaHeading1">
    <w:name w:val="Tashma_Heading1"/>
    <w:basedOn w:val="Heading1"/>
    <w:uiPriority w:val="99"/>
    <w:qFormat/>
    <w:rsid w:val="004417DD"/>
    <w:pPr>
      <w:spacing w:after="160"/>
    </w:pPr>
    <w:rPr>
      <w:rFonts w:eastAsia="Times New Roman" w:cstheme="minorBidi"/>
      <w:caps/>
      <w:sz w:val="32"/>
    </w:rPr>
  </w:style>
  <w:style w:type="character" w:customStyle="1" w:styleId="CitationCharCharCharCharCharCharCharChar">
    <w:name w:val="Citation Char Char Char Char Char Char Char Char"/>
    <w:link w:val="CitationCharCharCharCharCharCharChar"/>
    <w:locked/>
    <w:rsid w:val="004417DD"/>
    <w:rPr>
      <w:rFonts w:cs="Calibri"/>
    </w:rPr>
  </w:style>
  <w:style w:type="paragraph" w:customStyle="1" w:styleId="CitationCharCharCharCharCharCharChar">
    <w:name w:val="Citation Char Char Char Char Char Char Char"/>
    <w:basedOn w:val="Normal"/>
    <w:link w:val="CitationCharCharCharCharCharCharCharChar"/>
    <w:qFormat/>
    <w:rsid w:val="004417DD"/>
    <w:pPr>
      <w:ind w:left="1440" w:right="1440"/>
    </w:pPr>
    <w:rPr>
      <w:rFonts w:asciiTheme="minorHAnsi" w:hAnsiTheme="minorHAnsi" w:cs="Calibri"/>
      <w:sz w:val="22"/>
    </w:rPr>
  </w:style>
  <w:style w:type="paragraph" w:customStyle="1" w:styleId="pagpag1">
    <w:name w:val="pagpag1"/>
    <w:basedOn w:val="Normal"/>
    <w:uiPriority w:val="99"/>
    <w:qFormat/>
    <w:rsid w:val="004417DD"/>
    <w:pPr>
      <w:spacing w:before="100" w:beforeAutospacing="1" w:after="100" w:afterAutospacing="1"/>
    </w:pPr>
    <w:rPr>
      <w:rFonts w:eastAsia="Times New Roman"/>
      <w:sz w:val="24"/>
    </w:rPr>
  </w:style>
  <w:style w:type="paragraph" w:customStyle="1" w:styleId="pagpag2">
    <w:name w:val="pagpag2"/>
    <w:basedOn w:val="Normal"/>
    <w:uiPriority w:val="99"/>
    <w:qFormat/>
    <w:rsid w:val="004417DD"/>
    <w:pPr>
      <w:spacing w:before="100" w:beforeAutospacing="1" w:after="100" w:afterAutospacing="1"/>
    </w:pPr>
    <w:rPr>
      <w:rFonts w:eastAsia="Times New Roman"/>
      <w:sz w:val="24"/>
    </w:rPr>
  </w:style>
  <w:style w:type="paragraph" w:customStyle="1" w:styleId="BodyText311">
    <w:name w:val="Body Text 31"/>
    <w:basedOn w:val="Normal"/>
    <w:next w:val="BodyText3"/>
    <w:uiPriority w:val="99"/>
    <w:unhideWhenUsed/>
    <w:qFormat/>
    <w:rsid w:val="004417DD"/>
    <w:pPr>
      <w:spacing w:after="120"/>
    </w:pPr>
    <w:rPr>
      <w:bCs/>
      <w:color w:val="000000"/>
    </w:rPr>
  </w:style>
  <w:style w:type="paragraph" w:customStyle="1" w:styleId="BodyText210">
    <w:name w:val="Body Text 21"/>
    <w:basedOn w:val="Normal"/>
    <w:next w:val="BodyText2"/>
    <w:uiPriority w:val="99"/>
    <w:unhideWhenUsed/>
    <w:qFormat/>
    <w:rsid w:val="004417DD"/>
    <w:pPr>
      <w:spacing w:after="120" w:line="480" w:lineRule="auto"/>
    </w:pPr>
    <w:rPr>
      <w:sz w:val="12"/>
    </w:rPr>
  </w:style>
  <w:style w:type="paragraph" w:customStyle="1" w:styleId="BodyTextIndent1">
    <w:name w:val="Body Text Indent1"/>
    <w:basedOn w:val="Normal"/>
    <w:next w:val="BodyTextIndent"/>
    <w:uiPriority w:val="99"/>
    <w:unhideWhenUsed/>
    <w:qFormat/>
    <w:rsid w:val="004417DD"/>
    <w:pPr>
      <w:spacing w:after="120"/>
      <w:ind w:left="360"/>
    </w:pPr>
    <w:rPr>
      <w:sz w:val="16"/>
    </w:rPr>
  </w:style>
  <w:style w:type="paragraph" w:customStyle="1" w:styleId="BodyTextIndent31">
    <w:name w:val="Body Text Indent 31"/>
    <w:basedOn w:val="Normal"/>
    <w:next w:val="BodyTextIndent3"/>
    <w:uiPriority w:val="99"/>
    <w:semiHidden/>
    <w:unhideWhenUsed/>
    <w:qFormat/>
    <w:rsid w:val="004417DD"/>
    <w:pPr>
      <w:spacing w:after="120"/>
      <w:ind w:left="360"/>
    </w:pPr>
    <w:rPr>
      <w:sz w:val="14"/>
    </w:rPr>
  </w:style>
  <w:style w:type="paragraph" w:customStyle="1" w:styleId="BodyTextIndent21">
    <w:name w:val="Body Text Indent 21"/>
    <w:basedOn w:val="Normal"/>
    <w:next w:val="BodyTextIndent2"/>
    <w:uiPriority w:val="99"/>
    <w:unhideWhenUsed/>
    <w:qFormat/>
    <w:rsid w:val="004417DD"/>
    <w:pPr>
      <w:spacing w:after="120" w:line="480" w:lineRule="auto"/>
      <w:ind w:left="360"/>
    </w:pPr>
    <w:rPr>
      <w:sz w:val="16"/>
    </w:rPr>
  </w:style>
  <w:style w:type="character" w:customStyle="1" w:styleId="Caption11">
    <w:name w:val="Caption11"/>
    <w:rsid w:val="004417DD"/>
  </w:style>
  <w:style w:type="paragraph" w:customStyle="1" w:styleId="z-BottomofForm1">
    <w:name w:val="z-Bottom of Form1"/>
    <w:basedOn w:val="Normal"/>
    <w:next w:val="Normal"/>
    <w:hidden/>
    <w:uiPriority w:val="99"/>
    <w:unhideWhenUsed/>
    <w:qFormat/>
    <w:rsid w:val="004417DD"/>
    <w:pPr>
      <w:pBdr>
        <w:top w:val="single" w:sz="6" w:space="1" w:color="auto"/>
      </w:pBdr>
      <w:jc w:val="center"/>
    </w:pPr>
    <w:rPr>
      <w:rFonts w:eastAsia="Times New Roman"/>
      <w:vanish/>
      <w:sz w:val="16"/>
      <w:szCs w:val="16"/>
    </w:rPr>
  </w:style>
  <w:style w:type="paragraph" w:customStyle="1" w:styleId="arcticletext">
    <w:name w:val="arcticle_text"/>
    <w:basedOn w:val="Normal"/>
    <w:uiPriority w:val="99"/>
    <w:qFormat/>
    <w:rsid w:val="004417DD"/>
    <w:pPr>
      <w:spacing w:before="100" w:beforeAutospacing="1" w:after="100" w:afterAutospacing="1"/>
    </w:pPr>
    <w:rPr>
      <w:rFonts w:eastAsia="Times New Roman"/>
      <w:sz w:val="24"/>
    </w:rPr>
  </w:style>
  <w:style w:type="paragraph" w:customStyle="1" w:styleId="cptchblock">
    <w:name w:val="cptch_block"/>
    <w:basedOn w:val="Normal"/>
    <w:uiPriority w:val="99"/>
    <w:qFormat/>
    <w:rsid w:val="004417DD"/>
    <w:pPr>
      <w:spacing w:before="100" w:beforeAutospacing="1" w:after="100" w:afterAutospacing="1"/>
    </w:pPr>
    <w:rPr>
      <w:rFonts w:eastAsia="Times New Roman"/>
      <w:sz w:val="24"/>
    </w:rPr>
  </w:style>
  <w:style w:type="paragraph" w:customStyle="1" w:styleId="publisheddate">
    <w:name w:val="published_date"/>
    <w:basedOn w:val="Normal"/>
    <w:uiPriority w:val="99"/>
    <w:qFormat/>
    <w:rsid w:val="004417DD"/>
    <w:pPr>
      <w:spacing w:before="100" w:beforeAutospacing="1" w:after="100" w:afterAutospacing="1"/>
    </w:pPr>
    <w:rPr>
      <w:rFonts w:eastAsia="Times New Roman"/>
      <w:sz w:val="24"/>
    </w:rPr>
  </w:style>
  <w:style w:type="paragraph" w:customStyle="1" w:styleId="headline-title">
    <w:name w:val="headline-title"/>
    <w:basedOn w:val="Normal"/>
    <w:uiPriority w:val="99"/>
    <w:qFormat/>
    <w:rsid w:val="004417DD"/>
    <w:pPr>
      <w:spacing w:before="100" w:beforeAutospacing="1" w:after="100" w:afterAutospacing="1"/>
    </w:pPr>
    <w:rPr>
      <w:rFonts w:eastAsia="Times New Roman"/>
      <w:sz w:val="24"/>
    </w:rPr>
  </w:style>
  <w:style w:type="character" w:customStyle="1" w:styleId="StyleCards12ptThickunderlineChar1">
    <w:name w:val="Style Cards + 12 pt Thick underline Char1"/>
    <w:rsid w:val="004417DD"/>
    <w:rPr>
      <w:sz w:val="24"/>
      <w:szCs w:val="24"/>
      <w:u w:val="thick"/>
    </w:rPr>
  </w:style>
  <w:style w:type="character" w:customStyle="1" w:styleId="BodyTextIndentChar2">
    <w:name w:val="Body Text Indent Char2"/>
    <w:basedOn w:val="DefaultParagraphFont"/>
    <w:uiPriority w:val="99"/>
    <w:semiHidden/>
    <w:rsid w:val="004417DD"/>
    <w:rPr>
      <w:rFonts w:ascii="Georgia" w:hAnsi="Georgia"/>
      <w:sz w:val="22"/>
      <w:szCs w:val="22"/>
    </w:rPr>
  </w:style>
  <w:style w:type="character" w:customStyle="1" w:styleId="BodyText2Char2">
    <w:name w:val="Body Text 2 Char2"/>
    <w:basedOn w:val="DefaultParagraphFont"/>
    <w:uiPriority w:val="99"/>
    <w:semiHidden/>
    <w:rsid w:val="004417DD"/>
    <w:rPr>
      <w:rFonts w:ascii="Georgia" w:hAnsi="Georgia"/>
      <w:sz w:val="22"/>
      <w:szCs w:val="22"/>
    </w:rPr>
  </w:style>
  <w:style w:type="character" w:customStyle="1" w:styleId="BodyText3Char2">
    <w:name w:val="Body Text 3 Char2"/>
    <w:basedOn w:val="DefaultParagraphFont"/>
    <w:uiPriority w:val="99"/>
    <w:semiHidden/>
    <w:rsid w:val="004417DD"/>
    <w:rPr>
      <w:rFonts w:ascii="Georgia" w:hAnsi="Georgia"/>
      <w:sz w:val="16"/>
      <w:szCs w:val="16"/>
    </w:rPr>
  </w:style>
  <w:style w:type="character" w:customStyle="1" w:styleId="BodyTextIndent2Char2">
    <w:name w:val="Body Text Indent 2 Char2"/>
    <w:basedOn w:val="DefaultParagraphFont"/>
    <w:uiPriority w:val="99"/>
    <w:semiHidden/>
    <w:rsid w:val="004417DD"/>
    <w:rPr>
      <w:rFonts w:ascii="Georgia" w:hAnsi="Georgia"/>
      <w:sz w:val="22"/>
      <w:szCs w:val="22"/>
    </w:rPr>
  </w:style>
  <w:style w:type="character" w:customStyle="1" w:styleId="BodyTextIndent3Char2">
    <w:name w:val="Body Text Indent 3 Char2"/>
    <w:basedOn w:val="DefaultParagraphFont"/>
    <w:uiPriority w:val="99"/>
    <w:semiHidden/>
    <w:rsid w:val="004417DD"/>
    <w:rPr>
      <w:rFonts w:ascii="Georgia" w:hAnsi="Georgia"/>
      <w:sz w:val="16"/>
      <w:szCs w:val="16"/>
    </w:rPr>
  </w:style>
  <w:style w:type="character" w:customStyle="1" w:styleId="z-BottomofFormChar2">
    <w:name w:val="z-Bottom of Form Char2"/>
    <w:basedOn w:val="DefaultParagraphFont"/>
    <w:uiPriority w:val="99"/>
    <w:semiHidden/>
    <w:rsid w:val="004417DD"/>
    <w:rPr>
      <w:rFonts w:ascii="Arial" w:hAnsi="Arial" w:cs="Arial"/>
      <w:vanish/>
      <w:sz w:val="16"/>
      <w:szCs w:val="16"/>
    </w:rPr>
  </w:style>
  <w:style w:type="paragraph" w:customStyle="1" w:styleId="StyleHotRouteLatinGaramond10pt">
    <w:name w:val="Style Hot Route + (Latin) Garamond 10 pt"/>
    <w:basedOn w:val="HotRoute0"/>
    <w:link w:val="StyleHotRouteLatinGaramond10ptChar"/>
    <w:rsid w:val="004417DD"/>
    <w:pPr>
      <w:ind w:left="0"/>
    </w:pPr>
    <w:rPr>
      <w:iCs w:val="0"/>
      <w:color w:val="auto"/>
      <w:sz w:val="20"/>
    </w:rPr>
  </w:style>
  <w:style w:type="character" w:customStyle="1" w:styleId="StyleHotRouteLatinGaramond10ptChar">
    <w:name w:val="Style Hot Route + (Latin) Garamond 10 pt Char"/>
    <w:basedOn w:val="DefaultParagraphFont"/>
    <w:link w:val="StyleHotRouteLatinGaramond10pt"/>
    <w:rsid w:val="004417DD"/>
    <w:rPr>
      <w:rFonts w:ascii="Georgia" w:eastAsia="Cambria" w:hAnsi="Georgia"/>
      <w:sz w:val="20"/>
    </w:rPr>
  </w:style>
  <w:style w:type="paragraph" w:customStyle="1" w:styleId="StyleHotRouteLatinGaramond10ptUnderline">
    <w:name w:val="Style Hot Route + (Latin) Garamond 10 pt Underline"/>
    <w:basedOn w:val="HotRoute0"/>
    <w:link w:val="StyleHotRouteLatinGaramond10ptUnderlineChar"/>
    <w:rsid w:val="004417DD"/>
    <w:pPr>
      <w:ind w:left="0"/>
    </w:pPr>
    <w:rPr>
      <w:iCs w:val="0"/>
      <w:color w:val="auto"/>
      <w:sz w:val="20"/>
      <w:u w:val="single"/>
    </w:rPr>
  </w:style>
  <w:style w:type="character" w:customStyle="1" w:styleId="StyleHotRouteLatinGaramond10ptUnderlineChar">
    <w:name w:val="Style Hot Route + (Latin) Garamond 10 pt Underline Char"/>
    <w:basedOn w:val="DefaultParagraphFont"/>
    <w:link w:val="StyleHotRouteLatinGaramond10ptUnderline"/>
    <w:rsid w:val="004417DD"/>
    <w:rPr>
      <w:rFonts w:ascii="Georgia" w:eastAsia="Cambria" w:hAnsi="Georgia"/>
      <w:sz w:val="20"/>
      <w:u w:val="single"/>
    </w:rPr>
  </w:style>
  <w:style w:type="character" w:customStyle="1" w:styleId="m5686307894942199640gmail-style13ptbold">
    <w:name w:val="m_5686307894942199640gmail-style13ptbold"/>
    <w:basedOn w:val="DefaultParagraphFont"/>
    <w:rsid w:val="004417DD"/>
  </w:style>
  <w:style w:type="character" w:customStyle="1" w:styleId="m5686307894942199640gmail-styleunderline">
    <w:name w:val="m_5686307894942199640gmail-styleunderline"/>
    <w:basedOn w:val="DefaultParagraphFont"/>
    <w:rsid w:val="004417DD"/>
  </w:style>
  <w:style w:type="paragraph" w:customStyle="1" w:styleId="Hyperlink2">
    <w:name w:val="Hyperlink2"/>
    <w:basedOn w:val="Normal"/>
    <w:qFormat/>
    <w:rsid w:val="004417DD"/>
    <w:rPr>
      <w:rFonts w:eastAsia="Calibri"/>
      <w:color w:val="00B0F0"/>
      <w:u w:val="single" w:color="00B0F0"/>
    </w:rPr>
  </w:style>
  <w:style w:type="character" w:customStyle="1" w:styleId="messagecontent">
    <w:name w:val="message_content"/>
    <w:rsid w:val="004417DD"/>
  </w:style>
  <w:style w:type="paragraph" w:customStyle="1" w:styleId="UnderlineCharCharCharCharCharCharCharCharChar">
    <w:name w:val="Underline Char Char Char Char Char Char Char Char Char"/>
    <w:link w:val="UnderlineCharCharCharCharCharCharCharCharCharChar"/>
    <w:rsid w:val="004417DD"/>
    <w:pPr>
      <w:spacing w:after="0" w:line="240" w:lineRule="auto"/>
    </w:pPr>
    <w:rPr>
      <w:rFonts w:ascii="Times New Roman" w:eastAsia="Times New Roman" w:hAnsi="Times New Roman" w:cs="Times New Roman"/>
      <w:sz w:val="24"/>
      <w:szCs w:val="24"/>
      <w:u w:val="thick"/>
    </w:rPr>
  </w:style>
  <w:style w:type="paragraph" w:customStyle="1" w:styleId="BoldUnderlineCharCharCharCharChar">
    <w:name w:val="BoldUnderline Char Char Char Char Char"/>
    <w:link w:val="BoldUnderlineCharCharCharCharCharChar"/>
    <w:rsid w:val="004417DD"/>
    <w:pPr>
      <w:spacing w:after="0" w:line="240" w:lineRule="auto"/>
    </w:pPr>
    <w:rPr>
      <w:rFonts w:ascii="Times New Roman" w:eastAsia="Times New Roman" w:hAnsi="Times New Roman" w:cs="Times New Roman"/>
      <w:b/>
      <w:sz w:val="24"/>
      <w:szCs w:val="24"/>
      <w:u w:val="thick"/>
    </w:rPr>
  </w:style>
  <w:style w:type="character" w:customStyle="1" w:styleId="UnderlineCharCharCharCharCharCharCharCharCharChar">
    <w:name w:val="Underline Char Char Char Char Char Char Char Char Char Char"/>
    <w:basedOn w:val="DefaultParagraphFont"/>
    <w:link w:val="UnderlineCharCharCharCharCharCharCharCharChar"/>
    <w:rsid w:val="004417DD"/>
    <w:rPr>
      <w:rFonts w:ascii="Times New Roman" w:eastAsia="Times New Roman" w:hAnsi="Times New Roman" w:cs="Times New Roman"/>
      <w:sz w:val="24"/>
      <w:szCs w:val="24"/>
      <w:u w:val="thick"/>
    </w:rPr>
  </w:style>
  <w:style w:type="character" w:customStyle="1" w:styleId="BoldUnderlineCharCharCharCharCharChar">
    <w:name w:val="BoldUnderline Char Char Char Char Char Char"/>
    <w:basedOn w:val="DefaultParagraphFont"/>
    <w:link w:val="BoldUnderlineCharCharCharCharChar"/>
    <w:rsid w:val="004417DD"/>
    <w:rPr>
      <w:rFonts w:ascii="Times New Roman" w:eastAsia="Times New Roman" w:hAnsi="Times New Roman" w:cs="Times New Roman"/>
      <w:b/>
      <w:sz w:val="24"/>
      <w:szCs w:val="24"/>
      <w:u w:val="thick"/>
    </w:rPr>
  </w:style>
  <w:style w:type="character" w:customStyle="1" w:styleId="TagChar1">
    <w:name w:val="Tag Char1"/>
    <w:aliases w:val=" Char Char Char Char, Char Char Char Char Char Char Char Char Char1, Char Char Char Char Char Char Char Char Char Char, Char Char Char Char Char Char Char Char1"/>
    <w:rsid w:val="004417DD"/>
    <w:rPr>
      <w:rFonts w:ascii="Times New Roman" w:eastAsia="Times New Roman" w:hAnsi="Times New Roman"/>
      <w:b/>
      <w:sz w:val="24"/>
      <w:szCs w:val="24"/>
    </w:rPr>
  </w:style>
  <w:style w:type="character" w:customStyle="1" w:styleId="NormalWebChar1CharChar2">
    <w:name w:val="Normal (Web) Char1 Char Char2"/>
    <w:aliases w:val="Normal (Web) Char Char Char Char2,Normal (Web) Char1 Char Char Char Char2,Normal (Web) Char Char1 Char Char Char Char2,Normal (Web) Char2 Char Char Char Char Char Char2"/>
    <w:rsid w:val="004417DD"/>
    <w:rPr>
      <w:rFonts w:ascii="Times New Roman" w:eastAsia="SimSun" w:hAnsi="Times New Roman" w:cs="Times New Roman"/>
      <w:sz w:val="24"/>
      <w:szCs w:val="24"/>
      <w:lang w:eastAsia="zh-CN"/>
    </w:rPr>
  </w:style>
  <w:style w:type="character" w:customStyle="1" w:styleId="Char1Char1">
    <w:name w:val="Char1 Char1"/>
    <w:rsid w:val="004417DD"/>
    <w:rPr>
      <w:rFonts w:ascii="Arial" w:hAnsi="Arial" w:cs="Arial"/>
      <w:b/>
      <w:bCs/>
      <w:kern w:val="32"/>
      <w:sz w:val="28"/>
      <w:szCs w:val="32"/>
      <w:lang w:val="en-US" w:eastAsia="en-US" w:bidi="ar-SA"/>
    </w:rPr>
  </w:style>
  <w:style w:type="paragraph" w:customStyle="1" w:styleId="Style31">
    <w:name w:val="Style31"/>
    <w:basedOn w:val="Normal"/>
    <w:uiPriority w:val="99"/>
    <w:qFormat/>
    <w:rsid w:val="004417DD"/>
    <w:pPr>
      <w:spacing w:line="197" w:lineRule="exact"/>
      <w:jc w:val="both"/>
    </w:pPr>
  </w:style>
  <w:style w:type="paragraph" w:customStyle="1" w:styleId="Style42">
    <w:name w:val="Style42"/>
    <w:basedOn w:val="Normal"/>
    <w:uiPriority w:val="99"/>
    <w:qFormat/>
    <w:rsid w:val="004417DD"/>
    <w:pPr>
      <w:spacing w:line="202" w:lineRule="exact"/>
      <w:jc w:val="both"/>
    </w:pPr>
  </w:style>
  <w:style w:type="paragraph" w:customStyle="1" w:styleId="Style51">
    <w:name w:val="Style51"/>
    <w:basedOn w:val="Normal"/>
    <w:uiPriority w:val="99"/>
    <w:qFormat/>
    <w:rsid w:val="004417DD"/>
    <w:pPr>
      <w:spacing w:line="200" w:lineRule="exact"/>
      <w:jc w:val="both"/>
    </w:pPr>
  </w:style>
  <w:style w:type="character" w:customStyle="1" w:styleId="FontStyle72">
    <w:name w:val="Font Style72"/>
    <w:rsid w:val="004417DD"/>
    <w:rPr>
      <w:rFonts w:ascii="Times New Roman" w:hAnsi="Times New Roman" w:cs="Times New Roman" w:hint="default"/>
      <w:sz w:val="16"/>
      <w:szCs w:val="16"/>
    </w:rPr>
  </w:style>
  <w:style w:type="character" w:customStyle="1" w:styleId="FontStyle73">
    <w:name w:val="Font Style73"/>
    <w:uiPriority w:val="99"/>
    <w:rsid w:val="004417DD"/>
    <w:rPr>
      <w:rFonts w:ascii="Times New Roman" w:hAnsi="Times New Roman" w:cs="Times New Roman" w:hint="default"/>
      <w:i/>
      <w:iCs/>
      <w:sz w:val="16"/>
      <w:szCs w:val="16"/>
    </w:rPr>
  </w:style>
  <w:style w:type="character" w:customStyle="1" w:styleId="UnderlinestyleChar20">
    <w:name w:val="Underline style Char2"/>
    <w:rsid w:val="004417DD"/>
    <w:rPr>
      <w:sz w:val="22"/>
      <w:szCs w:val="24"/>
      <w:u w:val="single"/>
      <w:lang w:val="en-US" w:eastAsia="en-US" w:bidi="ar-SA"/>
    </w:rPr>
  </w:style>
  <w:style w:type="character" w:customStyle="1" w:styleId="FontStyle49">
    <w:name w:val="Font Style49"/>
    <w:uiPriority w:val="99"/>
    <w:rsid w:val="004417DD"/>
    <w:rPr>
      <w:rFonts w:ascii="Times New Roman" w:hAnsi="Times New Roman" w:cs="Times New Roman"/>
      <w:sz w:val="20"/>
      <w:szCs w:val="20"/>
    </w:rPr>
  </w:style>
  <w:style w:type="character" w:customStyle="1" w:styleId="FontStyle50">
    <w:name w:val="Font Style50"/>
    <w:uiPriority w:val="99"/>
    <w:rsid w:val="004417DD"/>
    <w:rPr>
      <w:rFonts w:ascii="Times New Roman" w:hAnsi="Times New Roman" w:cs="Times New Roman"/>
      <w:b/>
      <w:bCs/>
      <w:sz w:val="20"/>
      <w:szCs w:val="20"/>
    </w:rPr>
  </w:style>
  <w:style w:type="character" w:customStyle="1" w:styleId="ListBulletChar">
    <w:name w:val="List Bullet Char"/>
    <w:link w:val="ListBullet"/>
    <w:locked/>
    <w:rsid w:val="004417DD"/>
    <w:rPr>
      <w:rFonts w:ascii="Georgia" w:eastAsia="Calibri" w:hAnsi="Georgia"/>
      <w:sz w:val="20"/>
    </w:rPr>
  </w:style>
  <w:style w:type="character" w:customStyle="1" w:styleId="BoldUnderlineChar2Char">
    <w:name w:val="BoldUnderline Char2 Char"/>
    <w:link w:val="BoldUnderlineChar20"/>
    <w:locked/>
    <w:rsid w:val="004417DD"/>
    <w:rPr>
      <w:rFonts w:ascii="Times New Roman" w:eastAsia="Times New Roman" w:hAnsi="Times New Roman" w:cs="Times New Roman"/>
      <w:b/>
      <w:sz w:val="20"/>
      <w:szCs w:val="24"/>
      <w:u w:val="single"/>
    </w:rPr>
  </w:style>
  <w:style w:type="paragraph" w:customStyle="1" w:styleId="BoldUnderlineChar20">
    <w:name w:val="BoldUnderline Char2"/>
    <w:link w:val="BoldUnderlineChar2Char"/>
    <w:qFormat/>
    <w:rsid w:val="004417DD"/>
    <w:pPr>
      <w:spacing w:after="0" w:line="240" w:lineRule="auto"/>
    </w:pPr>
    <w:rPr>
      <w:rFonts w:ascii="Times New Roman" w:eastAsia="Times New Roman" w:hAnsi="Times New Roman" w:cs="Times New Roman"/>
      <w:b/>
      <w:sz w:val="20"/>
      <w:szCs w:val="24"/>
      <w:u w:val="single"/>
    </w:rPr>
  </w:style>
  <w:style w:type="paragraph" w:customStyle="1" w:styleId="document0">
    <w:name w:val="document"/>
    <w:basedOn w:val="Normal"/>
    <w:qFormat/>
    <w:rsid w:val="004417DD"/>
    <w:pPr>
      <w:spacing w:before="100" w:beforeAutospacing="1" w:after="100" w:afterAutospacing="1" w:line="256" w:lineRule="auto"/>
    </w:pPr>
    <w:rPr>
      <w:rFonts w:eastAsia="Times New Roman"/>
    </w:rPr>
  </w:style>
  <w:style w:type="paragraph" w:customStyle="1" w:styleId="Cardstyle0">
    <w:name w:val="Cardstyle"/>
    <w:basedOn w:val="Normal"/>
    <w:next w:val="Normal"/>
    <w:qFormat/>
    <w:rsid w:val="004417DD"/>
    <w:pPr>
      <w:spacing w:line="256" w:lineRule="auto"/>
    </w:pPr>
    <w:rPr>
      <w:rFonts w:eastAsia="Times New Roman"/>
    </w:rPr>
  </w:style>
  <w:style w:type="paragraph" w:customStyle="1" w:styleId="Normal20pt">
    <w:name w:val="Normal  + 20 pt"/>
    <w:basedOn w:val="Normal"/>
    <w:uiPriority w:val="6"/>
    <w:qFormat/>
    <w:rsid w:val="004417DD"/>
    <w:pPr>
      <w:spacing w:line="256" w:lineRule="auto"/>
    </w:pPr>
    <w:rPr>
      <w:rFonts w:asciiTheme="minorHAnsi" w:hAnsiTheme="minorHAnsi"/>
      <w:bCs/>
      <w:u w:val="single"/>
    </w:rPr>
  </w:style>
  <w:style w:type="paragraph" w:customStyle="1" w:styleId="conintrotext">
    <w:name w:val="conintrotext"/>
    <w:basedOn w:val="Normal"/>
    <w:uiPriority w:val="99"/>
    <w:qFormat/>
    <w:rsid w:val="004417DD"/>
    <w:pPr>
      <w:spacing w:before="100" w:beforeAutospacing="1" w:after="100" w:afterAutospacing="1" w:line="256" w:lineRule="auto"/>
    </w:pPr>
    <w:rPr>
      <w:rFonts w:eastAsia="Times New Roman"/>
    </w:rPr>
  </w:style>
  <w:style w:type="character" w:customStyle="1" w:styleId="BoldandUnderlineChar1CharCharCharCharCharCharCharCharChar1">
    <w:name w:val="Bold and Underline Char1 Char Char Char Char Char Char Char Char Char1"/>
    <w:link w:val="BoldandUnderlineChar1CharCharCharCharCharCharCharChar"/>
    <w:locked/>
    <w:rsid w:val="004417DD"/>
    <w:rPr>
      <w:rFonts w:ascii="MS Mincho"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4417DD"/>
    <w:pPr>
      <w:spacing w:line="256" w:lineRule="auto"/>
    </w:pPr>
    <w:rPr>
      <w:rFonts w:ascii="MS Mincho" w:eastAsia="MS Mincho" w:hAnsiTheme="minorHAnsi"/>
      <w:b/>
      <w:sz w:val="22"/>
      <w:u w:val="single"/>
    </w:rPr>
  </w:style>
  <w:style w:type="paragraph" w:customStyle="1" w:styleId="assert">
    <w:name w:val="assert"/>
    <w:basedOn w:val="Normal"/>
    <w:uiPriority w:val="99"/>
    <w:qFormat/>
    <w:rsid w:val="004417DD"/>
    <w:pPr>
      <w:spacing w:before="100" w:beforeAutospacing="1" w:after="100" w:afterAutospacing="1" w:line="256" w:lineRule="auto"/>
    </w:pPr>
    <w:rPr>
      <w:rFonts w:eastAsia="Times New Roman"/>
    </w:rPr>
  </w:style>
  <w:style w:type="character" w:customStyle="1" w:styleId="BoldandUnderlineChar1CharCharCharCharCharCharCharCharCharChar">
    <w:name w:val="Bold and Underline Char1 Char Char Char Char Char Char Char Char Char Char"/>
    <w:link w:val="BoldandUnderlineChar1CharCharCharCharCharCharCharCharChar"/>
    <w:locked/>
    <w:rsid w:val="004417DD"/>
    <w:rPr>
      <w:rFonts w:ascii="MS Mincho"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4417DD"/>
    <w:pPr>
      <w:spacing w:line="256" w:lineRule="auto"/>
    </w:pPr>
    <w:rPr>
      <w:rFonts w:ascii="MS Mincho" w:eastAsia="MS Mincho" w:hAnsiTheme="minorHAnsi"/>
      <w:b/>
      <w:sz w:val="22"/>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locked/>
    <w:rsid w:val="004417DD"/>
    <w:rPr>
      <w:rFonts w:ascii="MS Mincho"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4417DD"/>
    <w:pPr>
      <w:spacing w:line="256" w:lineRule="auto"/>
    </w:pPr>
    <w:rPr>
      <w:rFonts w:ascii="MS Mincho" w:eastAsia="MS Mincho" w:hAnsiTheme="minorHAnsi"/>
      <w:b/>
      <w:sz w:val="22"/>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locked/>
    <w:rsid w:val="004417DD"/>
    <w:rPr>
      <w:rFonts w:ascii="MS Mincho"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4417DD"/>
    <w:pPr>
      <w:spacing w:line="256" w:lineRule="auto"/>
    </w:pPr>
    <w:rPr>
      <w:rFonts w:ascii="MS Mincho" w:eastAsia="MS Mincho" w:hAnsiTheme="minorHAnsi"/>
      <w:b/>
      <w:sz w:val="22"/>
      <w:u w:val="single"/>
    </w:rPr>
  </w:style>
  <w:style w:type="character" w:customStyle="1" w:styleId="StyleBoldandUnderlineChar11ptBorderSinglesolidlineChar">
    <w:name w:val="Style Bold and Underline Char + 11 pt Border: : (Single solid line... Char"/>
    <w:link w:val="StyleBoldandUnderlineChar11ptBorderSinglesolidline"/>
    <w:locked/>
    <w:rsid w:val="004417DD"/>
    <w:rPr>
      <w:rFonts w:ascii="Times New Roman" w:eastAsia="Times New Roman" w:hAnsi="Times New Roman" w:cs="Times New Roman"/>
      <w:b/>
      <w:bCs/>
      <w:szCs w:val="20"/>
      <w:u w:val="single"/>
      <w:bdr w:val="single" w:sz="4" w:space="0" w:color="auto" w:frame="1"/>
    </w:rPr>
  </w:style>
  <w:style w:type="paragraph" w:customStyle="1" w:styleId="StyleBoldandUnderlineChar11ptBorderSinglesolidline">
    <w:name w:val="Style Bold and Underline Char + 11 pt Border: : (Single solid line..."/>
    <w:link w:val="StyleBoldandUnderlineChar11ptBorderSinglesolidlineChar"/>
    <w:qFormat/>
    <w:rsid w:val="004417DD"/>
    <w:pPr>
      <w:pBdr>
        <w:top w:val="single" w:sz="4" w:space="0" w:color="auto"/>
        <w:left w:val="single" w:sz="4" w:space="0" w:color="auto"/>
        <w:bottom w:val="single" w:sz="4" w:space="0" w:color="auto"/>
        <w:right w:val="single" w:sz="4" w:space="0" w:color="auto"/>
      </w:pBdr>
      <w:spacing w:line="256" w:lineRule="auto"/>
    </w:pPr>
    <w:rPr>
      <w:rFonts w:ascii="Times New Roman" w:eastAsia="Times New Roman" w:hAnsi="Times New Roman" w:cs="Times New Roman"/>
      <w:b/>
      <w:bCs/>
      <w:szCs w:val="20"/>
      <w:u w:val="single"/>
      <w:bdr w:val="single" w:sz="4" w:space="0" w:color="auto" w:frame="1"/>
    </w:rPr>
  </w:style>
  <w:style w:type="character" w:customStyle="1" w:styleId="StyleStyle4ArialNarrow9ptChar">
    <w:name w:val="Style Style4 + Arial Narrow 9 pt Char"/>
    <w:link w:val="StyleStyle4ArialNarrow9pt"/>
    <w:locked/>
    <w:rsid w:val="004417DD"/>
    <w:rPr>
      <w:rFonts w:eastAsia="Times New Roman"/>
      <w:szCs w:val="24"/>
      <w:u w:val="single"/>
    </w:rPr>
  </w:style>
  <w:style w:type="paragraph" w:customStyle="1" w:styleId="StyleStyle4ArialNarrow9pt">
    <w:name w:val="Style Style4 + Arial Narrow 9 pt"/>
    <w:basedOn w:val="Normal"/>
    <w:link w:val="StyleStyle4ArialNarrow9ptChar"/>
    <w:qFormat/>
    <w:rsid w:val="004417DD"/>
    <w:pPr>
      <w:spacing w:line="256" w:lineRule="auto"/>
    </w:pPr>
    <w:rPr>
      <w:rFonts w:asciiTheme="minorHAnsi" w:eastAsia="Times New Roman" w:hAnsiTheme="minorHAnsi"/>
      <w:sz w:val="22"/>
      <w:szCs w:val="24"/>
      <w:u w:val="single"/>
    </w:rPr>
  </w:style>
  <w:style w:type="character" w:customStyle="1" w:styleId="StyleStyle4ArialNarrow9ptBoldChar">
    <w:name w:val="Style Style4 + Arial Narrow 9 pt Bold Char"/>
    <w:link w:val="StyleStyle4ArialNarrow9ptBold"/>
    <w:locked/>
    <w:rsid w:val="004417DD"/>
    <w:rPr>
      <w:rFonts w:eastAsia="Times New Roman"/>
      <w:b/>
      <w:bCs/>
      <w:szCs w:val="24"/>
      <w:u w:val="single"/>
    </w:rPr>
  </w:style>
  <w:style w:type="paragraph" w:customStyle="1" w:styleId="StyleStyle4ArialNarrow9ptBold">
    <w:name w:val="Style Style4 + Arial Narrow 9 pt Bold"/>
    <w:basedOn w:val="Normal"/>
    <w:link w:val="StyleStyle4ArialNarrow9ptBoldChar"/>
    <w:qFormat/>
    <w:rsid w:val="004417DD"/>
    <w:pPr>
      <w:spacing w:line="256" w:lineRule="auto"/>
    </w:pPr>
    <w:rPr>
      <w:rFonts w:asciiTheme="minorHAnsi" w:eastAsia="Times New Roman" w:hAnsiTheme="minorHAnsi"/>
      <w:b/>
      <w:bCs/>
      <w:sz w:val="22"/>
      <w:szCs w:val="24"/>
      <w:u w:val="single"/>
    </w:rPr>
  </w:style>
  <w:style w:type="character" w:customStyle="1" w:styleId="Citation-AuthorDateChar">
    <w:name w:val="Citation - Author/Date Char"/>
    <w:locked/>
    <w:rsid w:val="004417DD"/>
    <w:rPr>
      <w:rFonts w:eastAsia="Times New Roman"/>
      <w:b/>
      <w:smallCaps/>
      <w:sz w:val="24"/>
      <w:szCs w:val="24"/>
      <w:u w:val="single"/>
    </w:rPr>
  </w:style>
  <w:style w:type="character" w:customStyle="1" w:styleId="HiddenBlockHeaderChar">
    <w:name w:val="Hidden Block Header Char"/>
    <w:link w:val="HiddenBlockHeader"/>
    <w:locked/>
    <w:rsid w:val="004417DD"/>
    <w:rPr>
      <w:rFonts w:ascii="Georgia" w:hAnsi="Georgia"/>
      <w:sz w:val="20"/>
    </w:rPr>
  </w:style>
  <w:style w:type="character" w:customStyle="1" w:styleId="ThirdChar">
    <w:name w:val="Third Char"/>
    <w:link w:val="Third"/>
    <w:locked/>
    <w:rsid w:val="004417DD"/>
    <w:rPr>
      <w:rFonts w:eastAsia="Times New Roman"/>
      <w:b/>
      <w:szCs w:val="24"/>
      <w:u w:val="single"/>
      <w:lang w:val="x-none" w:eastAsia="x-none"/>
    </w:rPr>
  </w:style>
  <w:style w:type="paragraph" w:customStyle="1" w:styleId="Third">
    <w:name w:val="Third"/>
    <w:basedOn w:val="Normal"/>
    <w:link w:val="ThirdChar"/>
    <w:qFormat/>
    <w:rsid w:val="004417DD"/>
    <w:pPr>
      <w:spacing w:line="256" w:lineRule="auto"/>
    </w:pPr>
    <w:rPr>
      <w:rFonts w:asciiTheme="minorHAnsi" w:eastAsia="Times New Roman" w:hAnsiTheme="minorHAnsi"/>
      <w:b/>
      <w:sz w:val="22"/>
      <w:szCs w:val="24"/>
      <w:u w:val="single"/>
      <w:lang w:val="x-none" w:eastAsia="x-none"/>
    </w:rPr>
  </w:style>
  <w:style w:type="paragraph" w:customStyle="1" w:styleId="Heading2Char2CharChar10">
    <w:name w:val="Heading 2 Char2 Char Char1"/>
    <w:aliases w:val="Char Char Char Char Char Char1 Char Char Char Char Char"/>
    <w:next w:val="Normal"/>
    <w:uiPriority w:val="99"/>
    <w:qFormat/>
    <w:rsid w:val="004417DD"/>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DebateUnderlineBoldCharChar">
    <w:name w:val="Debate Underline Bold Char Char"/>
    <w:locked/>
    <w:rsid w:val="004417DD"/>
    <w:rPr>
      <w:rFonts w:eastAsia="Times New Roman"/>
      <w:b/>
      <w:szCs w:val="24"/>
      <w:u w:val="thick"/>
    </w:rPr>
  </w:style>
  <w:style w:type="paragraph" w:customStyle="1" w:styleId="CiteSmallText">
    <w:name w:val="Cite Small Text"/>
    <w:basedOn w:val="Normal"/>
    <w:uiPriority w:val="99"/>
    <w:qFormat/>
    <w:rsid w:val="004417DD"/>
    <w:pPr>
      <w:widowControl w:val="0"/>
      <w:spacing w:after="200" w:line="256" w:lineRule="auto"/>
    </w:pPr>
    <w:rPr>
      <w:rFonts w:ascii="Helvetica Neue" w:hAnsi="Helvetica Neue"/>
      <w:b/>
      <w:sz w:val="18"/>
    </w:rPr>
  </w:style>
  <w:style w:type="character" w:customStyle="1" w:styleId="Cards1CharCharChar">
    <w:name w:val="Cards1 Char Char Char"/>
    <w:link w:val="Cards1CharChar"/>
    <w:locked/>
    <w:rsid w:val="004417DD"/>
    <w:rPr>
      <w:lang w:val="x-none"/>
    </w:rPr>
  </w:style>
  <w:style w:type="paragraph" w:customStyle="1" w:styleId="Cards1CharChar">
    <w:name w:val="Cards1 Char Char"/>
    <w:basedOn w:val="Normal"/>
    <w:link w:val="Cards1CharCharChar"/>
    <w:qFormat/>
    <w:rsid w:val="004417DD"/>
    <w:pPr>
      <w:autoSpaceDE w:val="0"/>
      <w:autoSpaceDN w:val="0"/>
      <w:adjustRightInd w:val="0"/>
      <w:spacing w:line="256" w:lineRule="auto"/>
      <w:ind w:left="432" w:right="432"/>
      <w:jc w:val="both"/>
    </w:pPr>
    <w:rPr>
      <w:rFonts w:asciiTheme="minorHAnsi" w:hAnsiTheme="minorHAnsi"/>
      <w:sz w:val="22"/>
      <w:lang w:val="x-none"/>
    </w:rPr>
  </w:style>
  <w:style w:type="character" w:customStyle="1" w:styleId="SwagChar">
    <w:name w:val="Swag Char"/>
    <w:link w:val="Swag"/>
    <w:locked/>
    <w:rsid w:val="004417DD"/>
    <w:rPr>
      <w:color w:val="0000FF"/>
      <w:sz w:val="12"/>
      <w:u w:val="single"/>
    </w:rPr>
  </w:style>
  <w:style w:type="paragraph" w:customStyle="1" w:styleId="Swag">
    <w:name w:val="Swag"/>
    <w:basedOn w:val="Normal"/>
    <w:link w:val="SwagChar"/>
    <w:qFormat/>
    <w:rsid w:val="004417DD"/>
    <w:pPr>
      <w:spacing w:line="256" w:lineRule="auto"/>
    </w:pPr>
    <w:rPr>
      <w:rFonts w:asciiTheme="minorHAnsi" w:hAnsiTheme="minorHAnsi"/>
      <w:color w:val="0000FF"/>
      <w:sz w:val="12"/>
      <w:u w:val="single"/>
    </w:rPr>
  </w:style>
  <w:style w:type="character" w:customStyle="1" w:styleId="StyleUnderlineTimesNewRoman1Char">
    <w:name w:val="Style Underline + Times New Roman1 Char"/>
    <w:link w:val="StyleUnderlineTimesNewRoman1"/>
    <w:locked/>
    <w:rsid w:val="004417DD"/>
    <w:rPr>
      <w:rFonts w:ascii="Calibri" w:eastAsia="Times New Roman" w:hAnsi="Calibri" w:cs="Times New Roman"/>
      <w:szCs w:val="24"/>
      <w:u w:val="single"/>
    </w:rPr>
  </w:style>
  <w:style w:type="paragraph" w:customStyle="1" w:styleId="StyleUnderlineTimesNewRoman1">
    <w:name w:val="Style Underline + Times New Roman1"/>
    <w:link w:val="StyleUnderlineTimesNewRoman1Char"/>
    <w:qFormat/>
    <w:rsid w:val="004417DD"/>
    <w:pPr>
      <w:spacing w:after="200" w:line="276" w:lineRule="auto"/>
    </w:pPr>
    <w:rPr>
      <w:rFonts w:ascii="Calibri" w:eastAsia="Times New Roman" w:hAnsi="Calibri" w:cs="Times New Roman"/>
      <w:szCs w:val="24"/>
      <w:u w:val="single"/>
    </w:rPr>
  </w:style>
  <w:style w:type="character" w:customStyle="1" w:styleId="StyleUnderlineTimesNewRomanBold1Char">
    <w:name w:val="Style Underline + Times New Roman Bold1 Char"/>
    <w:link w:val="StyleUnderlineTimesNewRomanBold1"/>
    <w:locked/>
    <w:rsid w:val="004417DD"/>
    <w:rPr>
      <w:rFonts w:ascii="Calibri" w:eastAsia="Times New Roman" w:hAnsi="Calibri" w:cs="Times New Roman"/>
      <w:b/>
      <w:bCs/>
      <w:szCs w:val="24"/>
      <w:u w:val="single"/>
    </w:rPr>
  </w:style>
  <w:style w:type="paragraph" w:customStyle="1" w:styleId="StyleUnderlineTimesNewRomanBold1">
    <w:name w:val="Style Underline + Times New Roman Bold1"/>
    <w:link w:val="StyleUnderlineTimesNewRomanBold1Char"/>
    <w:qFormat/>
    <w:rsid w:val="004417DD"/>
    <w:pPr>
      <w:spacing w:after="200" w:line="276" w:lineRule="auto"/>
    </w:pPr>
    <w:rPr>
      <w:rFonts w:ascii="Calibri" w:eastAsia="Times New Roman" w:hAnsi="Calibri" w:cs="Times New Roman"/>
      <w:b/>
      <w:bCs/>
      <w:szCs w:val="24"/>
      <w:u w:val="single"/>
    </w:rPr>
  </w:style>
  <w:style w:type="paragraph" w:customStyle="1" w:styleId="subhead10">
    <w:name w:val="subhead1"/>
    <w:basedOn w:val="Normal"/>
    <w:uiPriority w:val="99"/>
    <w:qFormat/>
    <w:rsid w:val="004417DD"/>
    <w:pPr>
      <w:spacing w:before="100" w:beforeAutospacing="1" w:after="100" w:afterAutospacing="1" w:line="256" w:lineRule="auto"/>
    </w:pPr>
    <w:rPr>
      <w:rFonts w:eastAsia="Times New Roman"/>
    </w:rPr>
  </w:style>
  <w:style w:type="paragraph" w:customStyle="1" w:styleId="abstract">
    <w:name w:val="abstract"/>
    <w:basedOn w:val="Normal"/>
    <w:uiPriority w:val="99"/>
    <w:qFormat/>
    <w:rsid w:val="004417DD"/>
    <w:pPr>
      <w:spacing w:before="100" w:beforeAutospacing="1" w:after="100" w:afterAutospacing="1" w:line="256" w:lineRule="auto"/>
    </w:pPr>
    <w:rPr>
      <w:rFonts w:eastAsia="Times New Roman"/>
    </w:rPr>
  </w:style>
  <w:style w:type="character" w:customStyle="1" w:styleId="StyleUnderlineChar11ptBold2Char">
    <w:name w:val="Style Underline Char + 11 pt Bold2 Char"/>
    <w:link w:val="StyleUnderlineChar11ptBold2"/>
    <w:locked/>
    <w:rsid w:val="004417DD"/>
    <w:rPr>
      <w:rFonts w:eastAsia="Times New Roman"/>
      <w:b/>
      <w:bCs/>
      <w:szCs w:val="24"/>
      <w:u w:val="single"/>
    </w:rPr>
  </w:style>
  <w:style w:type="paragraph" w:customStyle="1" w:styleId="StyleUnderlineChar11ptBold2">
    <w:name w:val="Style Underline Char + 11 pt Bold2"/>
    <w:basedOn w:val="Normal"/>
    <w:link w:val="StyleUnderlineChar11ptBold2Char"/>
    <w:qFormat/>
    <w:rsid w:val="004417DD"/>
    <w:pPr>
      <w:spacing w:line="256" w:lineRule="auto"/>
    </w:pPr>
    <w:rPr>
      <w:rFonts w:asciiTheme="minorHAnsi" w:eastAsia="Times New Roman" w:hAnsiTheme="minorHAnsi"/>
      <w:b/>
      <w:bCs/>
      <w:sz w:val="22"/>
      <w:szCs w:val="24"/>
      <w:u w:val="single"/>
    </w:rPr>
  </w:style>
  <w:style w:type="character" w:customStyle="1" w:styleId="StyleStyleUnderlineTimesNewRoman11ptChar">
    <w:name w:val="Style Style Underline + Times New Roman + 11 pt Char"/>
    <w:link w:val="StyleStyleUnderlineTimesNewRoman11pt"/>
    <w:locked/>
    <w:rsid w:val="004417DD"/>
    <w:rPr>
      <w:rFonts w:eastAsia="Times New Roman"/>
      <w:szCs w:val="24"/>
      <w:u w:val="single"/>
    </w:rPr>
  </w:style>
  <w:style w:type="paragraph" w:customStyle="1" w:styleId="StyleStyleUnderlineTimesNewRoman11pt">
    <w:name w:val="Style Style Underline + Times New Roman + 11 pt"/>
    <w:basedOn w:val="Normal"/>
    <w:link w:val="StyleStyleUnderlineTimesNewRoman11ptChar"/>
    <w:qFormat/>
    <w:rsid w:val="004417DD"/>
    <w:pPr>
      <w:spacing w:line="256" w:lineRule="auto"/>
    </w:pPr>
    <w:rPr>
      <w:rFonts w:asciiTheme="minorHAnsi" w:eastAsia="Times New Roman" w:hAnsiTheme="minorHAnsi"/>
      <w:sz w:val="22"/>
      <w:szCs w:val="24"/>
      <w:u w:val="single"/>
    </w:rPr>
  </w:style>
  <w:style w:type="character" w:customStyle="1" w:styleId="StyleStyleUnderlineTimesNewRomanBold11ptNotBoldChar">
    <w:name w:val="Style Style Underline + Times New Roman Bold + 11 pt Not Bold Char"/>
    <w:link w:val="StyleStyleUnderlineTimesNewRomanBold11ptNotBold"/>
    <w:locked/>
    <w:rsid w:val="004417DD"/>
    <w:rPr>
      <w:rFonts w:eastAsia="Times New Roman"/>
      <w:szCs w:val="24"/>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4417DD"/>
    <w:pPr>
      <w:spacing w:line="256" w:lineRule="auto"/>
    </w:pPr>
    <w:rPr>
      <w:rFonts w:asciiTheme="minorHAnsi" w:eastAsia="Times New Roman" w:hAnsiTheme="minorHAnsi"/>
      <w:sz w:val="22"/>
      <w:szCs w:val="24"/>
      <w:u w:val="single"/>
    </w:rPr>
  </w:style>
  <w:style w:type="character" w:customStyle="1" w:styleId="TagsCharCharCharChar">
    <w:name w:val="Tags Char Char Char Char"/>
    <w:locked/>
    <w:rsid w:val="004417DD"/>
    <w:rPr>
      <w:rFonts w:ascii="Times New Roman" w:eastAsia="Times New Roman" w:hAnsi="Times New Roman" w:cs="Times New Roman"/>
      <w:b/>
      <w:sz w:val="24"/>
      <w:szCs w:val="24"/>
    </w:rPr>
  </w:style>
  <w:style w:type="character" w:customStyle="1" w:styleId="NothingCharChar">
    <w:name w:val="Nothing Char Char"/>
    <w:link w:val="NothingCharCharChar"/>
    <w:locked/>
    <w:rsid w:val="004417DD"/>
    <w:rPr>
      <w:szCs w:val="24"/>
    </w:rPr>
  </w:style>
  <w:style w:type="paragraph" w:customStyle="1" w:styleId="NothingCharCharChar">
    <w:name w:val="Nothing Char Char Char"/>
    <w:link w:val="NothingCharChar"/>
    <w:qFormat/>
    <w:rsid w:val="004417DD"/>
    <w:pPr>
      <w:spacing w:after="0" w:line="240" w:lineRule="auto"/>
      <w:jc w:val="both"/>
    </w:pPr>
    <w:rPr>
      <w:szCs w:val="24"/>
    </w:rPr>
  </w:style>
  <w:style w:type="paragraph" w:customStyle="1" w:styleId="StyleLeft021">
    <w:name w:val="Style Left:  0.2&quot;1"/>
    <w:basedOn w:val="Normal"/>
    <w:uiPriority w:val="99"/>
    <w:qFormat/>
    <w:rsid w:val="004417DD"/>
    <w:pPr>
      <w:spacing w:line="256" w:lineRule="auto"/>
      <w:ind w:left="288"/>
    </w:pPr>
    <w:rPr>
      <w:rFonts w:eastAsia="SimSun"/>
      <w:szCs w:val="20"/>
      <w:lang w:eastAsia="zh-CN"/>
    </w:rPr>
  </w:style>
  <w:style w:type="character" w:customStyle="1" w:styleId="StyleStyleUnderlineTimesNewRoman11ptBorderSingleChar">
    <w:name w:val="Style Style Underline + Times New Roman + 11 pt Border: : (Single ... Char"/>
    <w:link w:val="StyleStyleUnderlineTimesNewRoman11ptBorderSingle"/>
    <w:locked/>
    <w:rsid w:val="004417DD"/>
    <w:rPr>
      <w:rFonts w:eastAsia="Times New Roman"/>
      <w:szCs w:val="24"/>
      <w:u w:val="single"/>
      <w:bdr w:val="single" w:sz="4" w:space="0" w:color="auto" w:frame="1"/>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4417DD"/>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sz w:val="22"/>
      <w:szCs w:val="24"/>
      <w:u w:val="single"/>
      <w:bdr w:val="single" w:sz="4" w:space="0" w:color="auto" w:frame="1"/>
    </w:rPr>
  </w:style>
  <w:style w:type="character" w:customStyle="1" w:styleId="StyleStyleUnderlineTimesNewRomanBold11ptNotBoldBorChar">
    <w:name w:val="Style Style Underline + Times New Roman Bold + 11 pt Not Bold Bor... Char"/>
    <w:link w:val="StyleStyleUnderlineTimesNewRomanBold11ptNotBoldBor"/>
    <w:locked/>
    <w:rsid w:val="004417DD"/>
    <w:rPr>
      <w:rFonts w:eastAsia="Times New Roman"/>
      <w:szCs w:val="24"/>
      <w:u w:val="single"/>
      <w:bdr w:val="single" w:sz="4" w:space="0" w:color="auto" w:frame="1"/>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4417DD"/>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sz w:val="22"/>
      <w:szCs w:val="24"/>
      <w:u w:val="single"/>
      <w:bdr w:val="single" w:sz="4" w:space="0" w:color="auto" w:frame="1"/>
    </w:rPr>
  </w:style>
  <w:style w:type="paragraph" w:customStyle="1" w:styleId="BlockTitle20">
    <w:name w:val="Block Title #2"/>
    <w:basedOn w:val="Normal"/>
    <w:uiPriority w:val="99"/>
    <w:qFormat/>
    <w:rsid w:val="004417DD"/>
    <w:pPr>
      <w:keepNext/>
      <w:pBdr>
        <w:top w:val="single" w:sz="18" w:space="1" w:color="000000"/>
        <w:left w:val="single" w:sz="18" w:space="4" w:color="000000"/>
        <w:bottom w:val="single" w:sz="18" w:space="1" w:color="000000"/>
        <w:right w:val="single" w:sz="18" w:space="4" w:color="000000"/>
      </w:pBdr>
      <w:spacing w:line="256" w:lineRule="auto"/>
      <w:ind w:left="1728" w:right="1728"/>
      <w:jc w:val="center"/>
    </w:pPr>
    <w:rPr>
      <w:rFonts w:eastAsia="Times New Roman"/>
      <w:b/>
      <w:bCs/>
      <w:color w:val="000000"/>
      <w:kern w:val="32"/>
      <w:sz w:val="32"/>
      <w:szCs w:val="32"/>
    </w:rPr>
  </w:style>
  <w:style w:type="paragraph" w:customStyle="1" w:styleId="Tagstyle1">
    <w:name w:val="Tagstyle"/>
    <w:basedOn w:val="Normal"/>
    <w:next w:val="Normal"/>
    <w:uiPriority w:val="99"/>
    <w:qFormat/>
    <w:rsid w:val="004417DD"/>
    <w:pPr>
      <w:spacing w:line="256" w:lineRule="auto"/>
    </w:pPr>
    <w:rPr>
      <w:b/>
    </w:rPr>
  </w:style>
  <w:style w:type="paragraph" w:customStyle="1" w:styleId="Heading2Char2CharChar12">
    <w:name w:val="Heading 2 Char2 Char Char12"/>
    <w:aliases w:val="Char Char Char Char Char Char1 Char Char Char Char Char1,Char Char22,Heading 2 Char2 Char Char11,Char Char21,Char Char Char Char Char Char1 Char Char Char Char Char2"/>
    <w:next w:val="Normal"/>
    <w:uiPriority w:val="99"/>
    <w:qFormat/>
    <w:rsid w:val="004417DD"/>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UnderlineCharChar4">
    <w:name w:val="Underline Char Char4"/>
    <w:rsid w:val="004417DD"/>
    <w:rPr>
      <w:szCs w:val="24"/>
      <w:u w:val="single"/>
      <w:lang w:val="en-US" w:eastAsia="en-US" w:bidi="ar-SA"/>
    </w:rPr>
  </w:style>
  <w:style w:type="character" w:customStyle="1" w:styleId="BoldUnderlineCharChar3">
    <w:name w:val="BoldUnderline Char Char3"/>
    <w:rsid w:val="004417DD"/>
    <w:rPr>
      <w:b/>
      <w:bCs w:val="0"/>
      <w:szCs w:val="24"/>
      <w:u w:val="single"/>
      <w:lang w:val="en-US" w:eastAsia="en-US" w:bidi="ar-SA"/>
    </w:rPr>
  </w:style>
  <w:style w:type="character" w:customStyle="1" w:styleId="UnderlineCharChar3">
    <w:name w:val="Underline Char Char3"/>
    <w:rsid w:val="004417DD"/>
    <w:rPr>
      <w:szCs w:val="24"/>
      <w:u w:val="single"/>
      <w:lang w:val="en-US" w:eastAsia="en-US" w:bidi="ar-SA"/>
    </w:rPr>
  </w:style>
  <w:style w:type="character" w:customStyle="1" w:styleId="BoldUnderlineCharChar2">
    <w:name w:val="BoldUnderline Char Char2"/>
    <w:rsid w:val="004417DD"/>
    <w:rPr>
      <w:b/>
      <w:bCs w:val="0"/>
      <w:szCs w:val="24"/>
      <w:u w:val="single"/>
      <w:lang w:val="en-US" w:eastAsia="en-US" w:bidi="ar-SA"/>
    </w:rPr>
  </w:style>
  <w:style w:type="character" w:customStyle="1" w:styleId="volume-issue">
    <w:name w:val="volume-issue"/>
    <w:rsid w:val="004417DD"/>
    <w:rPr>
      <w:rFonts w:ascii="Times New Roman" w:hAnsi="Times New Roman" w:cs="Times New Roman" w:hint="default"/>
    </w:rPr>
  </w:style>
  <w:style w:type="character" w:customStyle="1" w:styleId="boldness1">
    <w:name w:val="boldness1"/>
    <w:rsid w:val="004417DD"/>
  </w:style>
  <w:style w:type="character" w:customStyle="1" w:styleId="story-author">
    <w:name w:val="story-author"/>
    <w:basedOn w:val="DefaultParagraphFont"/>
    <w:rsid w:val="004417DD"/>
  </w:style>
  <w:style w:type="character" w:customStyle="1" w:styleId="StyleEmphasisArial12ptBoldNotItalic">
    <w:name w:val="Style Emphasis + Arial 12 pt Bold Not Italic"/>
    <w:basedOn w:val="Emphasis"/>
    <w:rsid w:val="004417DD"/>
    <w:rPr>
      <w:rFonts w:ascii="Arial" w:hAnsi="Arial" w:cs="Times New Roman"/>
      <w:b w:val="0"/>
      <w:bCs/>
      <w:i w:val="0"/>
      <w:iCs/>
      <w:sz w:val="24"/>
      <w:u w:val="single"/>
      <w:bdr w:val="single" w:sz="18" w:space="0" w:color="auto"/>
    </w:rPr>
  </w:style>
  <w:style w:type="character" w:customStyle="1" w:styleId="navy13bd">
    <w:name w:val="navy13bd"/>
    <w:basedOn w:val="DefaultParagraphFont"/>
    <w:rsid w:val="004417DD"/>
  </w:style>
  <w:style w:type="character" w:customStyle="1" w:styleId="StyleStyle4CharTimesNewRoman11ptItalic">
    <w:name w:val="Style Style4 Char + Times New Roman 11 pt Italic"/>
    <w:basedOn w:val="DefaultParagraphFont"/>
    <w:rsid w:val="004417DD"/>
    <w:rPr>
      <w:rFonts w:ascii="Times New Roman" w:hAnsi="Times New Roman" w:cs="Times New Roman" w:hint="default"/>
      <w:i/>
      <w:iCs/>
      <w:sz w:val="20"/>
      <w:szCs w:val="24"/>
      <w:u w:val="single"/>
      <w:lang w:val="en-US" w:eastAsia="en-US" w:bidi="ar-SA"/>
    </w:rPr>
  </w:style>
  <w:style w:type="character" w:customStyle="1" w:styleId="current-selection">
    <w:name w:val="current-selection"/>
    <w:basedOn w:val="DefaultParagraphFont"/>
    <w:rsid w:val="004417DD"/>
  </w:style>
  <w:style w:type="character" w:customStyle="1" w:styleId="ad">
    <w:name w:val="_"/>
    <w:basedOn w:val="DefaultParagraphFont"/>
    <w:rsid w:val="004417DD"/>
  </w:style>
  <w:style w:type="character" w:customStyle="1" w:styleId="Heading3CharCharCharChar1">
    <w:name w:val="Heading 3 Char Char Char Char1"/>
    <w:rsid w:val="004417DD"/>
    <w:rPr>
      <w:rFonts w:ascii="Arial" w:hAnsi="Arial" w:cs="Arial" w:hint="default"/>
      <w:bCs/>
      <w:szCs w:val="26"/>
      <w:u w:val="single"/>
      <w:lang w:val="en-US" w:eastAsia="en-US" w:bidi="ar-SA"/>
    </w:rPr>
  </w:style>
  <w:style w:type="character" w:customStyle="1" w:styleId="comment-body">
    <w:name w:val="comment-body"/>
    <w:rsid w:val="004417DD"/>
  </w:style>
  <w:style w:type="character" w:customStyle="1" w:styleId="UnderlineCharCharChar1">
    <w:name w:val="Underline Char Char Char1"/>
    <w:rsid w:val="004417DD"/>
    <w:rPr>
      <w:u w:val="single"/>
      <w:lang w:val="en-US" w:eastAsia="en-US" w:bidi="ar-SA"/>
    </w:rPr>
  </w:style>
  <w:style w:type="character" w:customStyle="1" w:styleId="UnderlineChar1Char">
    <w:name w:val="Underline Char1 Char"/>
    <w:rsid w:val="004417DD"/>
    <w:rPr>
      <w:rFonts w:ascii="Calibri" w:eastAsia="MS Mincho" w:hAnsi="Calibri" w:cs="Calibri" w:hint="default"/>
      <w:szCs w:val="20"/>
      <w:u w:val="single"/>
    </w:rPr>
  </w:style>
  <w:style w:type="character" w:customStyle="1" w:styleId="StyleBoldandUnderlineCharChar29pt">
    <w:name w:val="Style Bold and Underline Char Char2 + 9 pt"/>
    <w:rsid w:val="004417DD"/>
    <w:rPr>
      <w:rFonts w:ascii="Times New Roman" w:hAnsi="Times New Roman" w:cs="Times New Roman" w:hint="default"/>
      <w:b/>
      <w:bCs/>
      <w:noProof w:val="0"/>
      <w:sz w:val="20"/>
      <w:u w:val="single"/>
    </w:rPr>
  </w:style>
  <w:style w:type="character" w:customStyle="1" w:styleId="StyleUnderlineCharChar19pt">
    <w:name w:val="Style Underline Char Char1 + 9 pt"/>
    <w:rsid w:val="004417DD"/>
    <w:rPr>
      <w:rFonts w:ascii="Times New Roman" w:hAnsi="Times New Roman" w:cs="Times New Roman" w:hint="default"/>
      <w:noProof w:val="0"/>
      <w:sz w:val="20"/>
      <w:u w:val="single"/>
      <w:lang w:val="en-US" w:eastAsia="en-US" w:bidi="ar-SA"/>
    </w:rPr>
  </w:style>
  <w:style w:type="character" w:customStyle="1" w:styleId="StyleUnderlineCharChar19ptBorderSinglesolidlineAu">
    <w:name w:val="Style Underline Char Char1 + 9 pt Border: : (Single solid line Au..."/>
    <w:rsid w:val="004417DD"/>
    <w:rPr>
      <w:rFonts w:ascii="Times New Roman" w:hAnsi="Times New Roman" w:cs="Times New Roman" w:hint="default"/>
      <w:noProof w:val="0"/>
      <w:sz w:val="20"/>
      <w:u w:val="single"/>
      <w:bdr w:val="single" w:sz="4" w:space="0" w:color="auto" w:frame="1"/>
      <w:lang w:val="en-US" w:eastAsia="en-US" w:bidi="ar-SA"/>
    </w:rPr>
  </w:style>
  <w:style w:type="character" w:customStyle="1" w:styleId="article-record-publication-volume-issue">
    <w:name w:val="article-record-publication-volume-issue"/>
    <w:rsid w:val="004417DD"/>
  </w:style>
  <w:style w:type="character" w:customStyle="1" w:styleId="resultbodyblack">
    <w:name w:val="resultbodyblack"/>
    <w:rsid w:val="004417DD"/>
    <w:rPr>
      <w:rFonts w:ascii="Times New Roman" w:hAnsi="Times New Roman" w:cs="Times New Roman" w:hint="default"/>
    </w:rPr>
  </w:style>
  <w:style w:type="character" w:customStyle="1" w:styleId="3TagCite">
    <w:name w:val="3 Tag/Cite"/>
    <w:rsid w:val="004417DD"/>
    <w:rPr>
      <w:rFonts w:ascii="Times New Roman" w:hAnsi="Times New Roman" w:cs="Times New Roman" w:hint="default"/>
      <w:b/>
      <w:bCs w:val="0"/>
    </w:rPr>
  </w:style>
  <w:style w:type="character" w:customStyle="1" w:styleId="4Qualifications">
    <w:name w:val="4 Qualifications"/>
    <w:rsid w:val="004417DD"/>
    <w:rPr>
      <w:rFonts w:ascii="Times New Roman" w:hAnsi="Times New Roman" w:cs="Times New Roman" w:hint="default"/>
      <w:sz w:val="19"/>
    </w:rPr>
  </w:style>
  <w:style w:type="character" w:customStyle="1" w:styleId="6Underlined">
    <w:name w:val="6 Underlined"/>
    <w:rsid w:val="004417DD"/>
    <w:rPr>
      <w:rFonts w:ascii="Times New Roman" w:hAnsi="Times New Roman" w:cs="Times New Roman" w:hint="default"/>
      <w:b/>
      <w:bCs w:val="0"/>
      <w:sz w:val="21"/>
      <w:u w:val="single"/>
    </w:rPr>
  </w:style>
  <w:style w:type="character" w:customStyle="1" w:styleId="nohighlighting">
    <w:name w:val="no highlighting"/>
    <w:rsid w:val="004417DD"/>
    <w:rPr>
      <w:rFonts w:ascii="Times New Roman" w:hAnsi="Times New Roman" w:cs="Times New Roman" w:hint="default"/>
      <w:color w:val="auto"/>
      <w:sz w:val="20"/>
      <w:u w:val="thick"/>
      <w:bdr w:val="none" w:sz="0" w:space="0" w:color="auto" w:frame="1"/>
    </w:rPr>
  </w:style>
  <w:style w:type="character" w:customStyle="1" w:styleId="CharChar61">
    <w:name w:val="Char Char61"/>
    <w:rsid w:val="004417DD"/>
    <w:rPr>
      <w:rFonts w:ascii="Arial" w:hAnsi="Arial" w:cs="Arial" w:hint="default"/>
      <w:bCs/>
      <w:sz w:val="16"/>
      <w:szCs w:val="26"/>
      <w:lang w:val="en-US" w:eastAsia="en-US" w:bidi="ar-SA"/>
    </w:rPr>
  </w:style>
  <w:style w:type="character" w:customStyle="1" w:styleId="styledate">
    <w:name w:val="styledate"/>
    <w:rsid w:val="004417DD"/>
  </w:style>
  <w:style w:type="character" w:customStyle="1" w:styleId="StyleUnderlineChar9ptChar">
    <w:name w:val="Style Underline Char + 9 pt Char"/>
    <w:rsid w:val="004417DD"/>
    <w:rPr>
      <w:rFonts w:ascii="Times New Roman" w:eastAsia="Times New Roman" w:hAnsi="Times New Roman" w:cs="Times New Roman" w:hint="default"/>
      <w:sz w:val="20"/>
      <w:szCs w:val="24"/>
      <w:u w:val="single"/>
    </w:rPr>
  </w:style>
  <w:style w:type="character" w:customStyle="1" w:styleId="StyleUnderlineChar9ptBoldChar">
    <w:name w:val="Style Underline Char + 9 pt Bold Char"/>
    <w:rsid w:val="004417DD"/>
    <w:rPr>
      <w:rFonts w:ascii="Times New Roman" w:eastAsia="Times New Roman" w:hAnsi="Times New Roman" w:cs="Times New Roman" w:hint="default"/>
      <w:b/>
      <w:bCs/>
      <w:sz w:val="20"/>
      <w:szCs w:val="24"/>
      <w:u w:val="single"/>
    </w:rPr>
  </w:style>
  <w:style w:type="character" w:customStyle="1" w:styleId="BoldandUnderlineChar1">
    <w:name w:val="Bold and Underline Char1"/>
    <w:rsid w:val="004417DD"/>
    <w:rPr>
      <w:b/>
      <w:bCs w:val="0"/>
      <w:szCs w:val="24"/>
      <w:u w:val="single"/>
      <w:lang w:val="en-US" w:eastAsia="en-US" w:bidi="ar-SA"/>
    </w:rPr>
  </w:style>
  <w:style w:type="character" w:customStyle="1" w:styleId="BoldandUnderlineChar1Char2">
    <w:name w:val="Bold and Underline Char1 Char2"/>
    <w:rsid w:val="004417DD"/>
    <w:rPr>
      <w:b/>
      <w:bCs w:val="0"/>
      <w:szCs w:val="24"/>
      <w:u w:val="single"/>
      <w:lang w:val="en-US" w:eastAsia="en-US" w:bidi="ar-SA"/>
    </w:rPr>
  </w:style>
  <w:style w:type="character" w:customStyle="1" w:styleId="BoldandUnderlineCharChar1">
    <w:name w:val="Bold and Underline Char Char1"/>
    <w:rsid w:val="004417DD"/>
    <w:rPr>
      <w:b/>
      <w:bCs w:val="0"/>
      <w:szCs w:val="24"/>
      <w:u w:val="single"/>
      <w:lang w:val="en-US" w:eastAsia="en-US" w:bidi="ar-SA"/>
    </w:rPr>
  </w:style>
  <w:style w:type="character" w:customStyle="1" w:styleId="authoraffil">
    <w:name w:val="authoraffil"/>
    <w:rsid w:val="004417DD"/>
  </w:style>
  <w:style w:type="character" w:customStyle="1" w:styleId="CharChar8">
    <w:name w:val="Char Char8"/>
    <w:rsid w:val="004417DD"/>
    <w:rPr>
      <w:rFonts w:ascii="Georgia" w:eastAsia="Times New Roman" w:hAnsi="Georgia" w:hint="default"/>
      <w:b/>
      <w:bCs/>
      <w:sz w:val="30"/>
      <w:szCs w:val="28"/>
      <w:u w:val="single"/>
    </w:rPr>
  </w:style>
  <w:style w:type="character" w:customStyle="1" w:styleId="boldcitationChar">
    <w:name w:val="bold citation Char"/>
    <w:rsid w:val="004417DD"/>
    <w:rPr>
      <w:rFonts w:ascii="Arial" w:hAnsi="Arial" w:cs="Arial" w:hint="default"/>
      <w:b/>
      <w:bCs w:val="0"/>
      <w:sz w:val="28"/>
      <w:szCs w:val="24"/>
      <w:u w:val="thick"/>
      <w:lang w:val="en-US" w:eastAsia="en-US" w:bidi="ar-SA"/>
    </w:rPr>
  </w:style>
  <w:style w:type="character" w:customStyle="1" w:styleId="BoldunderlineChar5">
    <w:name w:val="Bold/underline Char"/>
    <w:rsid w:val="004417DD"/>
    <w:rPr>
      <w:rFonts w:ascii="SimSun" w:eastAsia="SimSun" w:hAnsi="SimSun" w:hint="eastAsia"/>
      <w:b/>
      <w:bCs w:val="0"/>
      <w:noProof w:val="0"/>
      <w:sz w:val="24"/>
      <w:szCs w:val="24"/>
      <w:u w:val="single"/>
      <w:lang w:val="en-US" w:eastAsia="zh-CN" w:bidi="ar-SA"/>
    </w:rPr>
  </w:style>
  <w:style w:type="character" w:customStyle="1" w:styleId="underlinetextchar0">
    <w:name w:val="underlinetextchar"/>
    <w:rsid w:val="004417DD"/>
  </w:style>
  <w:style w:type="character" w:customStyle="1" w:styleId="tagCharCharChar1">
    <w:name w:val="tag Char Char Char1"/>
    <w:rsid w:val="004417DD"/>
    <w:rPr>
      <w:b/>
      <w:bCs w:val="0"/>
      <w:sz w:val="24"/>
      <w:lang w:val="en-US" w:eastAsia="en-US" w:bidi="ar-SA"/>
    </w:rPr>
  </w:style>
  <w:style w:type="character" w:customStyle="1" w:styleId="bylines">
    <w:name w:val="bylines"/>
    <w:basedOn w:val="DefaultParagraphFont"/>
    <w:rsid w:val="004417DD"/>
  </w:style>
  <w:style w:type="character" w:customStyle="1" w:styleId="StyleStyleBoldUnderlineUnderlineIntenseEmphasis1apple-style-2">
    <w:name w:val="Style Style Bold UnderlineUnderlineIntense Emphasis1apple-style-...2"/>
    <w:basedOn w:val="DefaultParagraphFont"/>
    <w:rsid w:val="004417DD"/>
    <w:rPr>
      <w:b w:val="0"/>
      <w:bCs/>
      <w:sz w:val="22"/>
      <w:u w:val="single"/>
    </w:rPr>
  </w:style>
  <w:style w:type="character" w:customStyle="1" w:styleId="FontStyle57">
    <w:name w:val="Font Style57"/>
    <w:rsid w:val="004417DD"/>
    <w:rPr>
      <w:rFonts w:ascii="Georgia" w:hAnsi="Georgia" w:cs="Georgia" w:hint="default"/>
      <w:b/>
      <w:bCs/>
      <w:sz w:val="14"/>
      <w:szCs w:val="14"/>
    </w:rPr>
  </w:style>
  <w:style w:type="character" w:customStyle="1" w:styleId="FontStyle89">
    <w:name w:val="Font Style89"/>
    <w:rsid w:val="004417DD"/>
    <w:rPr>
      <w:rFonts w:ascii="Times New Roman" w:hAnsi="Times New Roman" w:cs="Times New Roman" w:hint="default"/>
      <w:b/>
      <w:bCs/>
      <w:smallCaps/>
      <w:spacing w:val="40"/>
      <w:sz w:val="16"/>
      <w:szCs w:val="16"/>
    </w:rPr>
  </w:style>
  <w:style w:type="character" w:customStyle="1" w:styleId="hvr">
    <w:name w:val="hvr"/>
    <w:basedOn w:val="DefaultParagraphFont"/>
    <w:rsid w:val="004417DD"/>
  </w:style>
  <w:style w:type="character" w:customStyle="1" w:styleId="cardChar20">
    <w:name w:val="card Char2"/>
    <w:basedOn w:val="DefaultParagraphFont"/>
    <w:uiPriority w:val="6"/>
    <w:rsid w:val="004417DD"/>
    <w:rPr>
      <w:rFonts w:ascii="Times New Roman" w:hAnsi="Times New Roman" w:cs="Calibri"/>
      <w:szCs w:val="20"/>
    </w:rPr>
  </w:style>
  <w:style w:type="paragraph" w:customStyle="1" w:styleId="Pol">
    <w:name w:val="Pol"/>
    <w:basedOn w:val="Heading2"/>
    <w:uiPriority w:val="99"/>
    <w:qFormat/>
    <w:rsid w:val="004417DD"/>
  </w:style>
  <w:style w:type="paragraph" w:customStyle="1" w:styleId="Style70">
    <w:name w:val="Style7"/>
    <w:basedOn w:val="Normal"/>
    <w:uiPriority w:val="99"/>
    <w:qFormat/>
    <w:rsid w:val="004417DD"/>
    <w:pPr>
      <w:widowControl w:val="0"/>
      <w:autoSpaceDE w:val="0"/>
      <w:autoSpaceDN w:val="0"/>
      <w:adjustRightInd w:val="0"/>
      <w:spacing w:line="229" w:lineRule="exact"/>
    </w:pPr>
  </w:style>
  <w:style w:type="character" w:customStyle="1" w:styleId="red">
    <w:name w:val="red"/>
    <w:basedOn w:val="DefaultParagraphFont"/>
    <w:rsid w:val="004417DD"/>
  </w:style>
  <w:style w:type="character" w:customStyle="1" w:styleId="Footnote2Char">
    <w:name w:val="Footnote2 Char"/>
    <w:link w:val="Footnote2"/>
    <w:locked/>
    <w:rsid w:val="004417DD"/>
  </w:style>
  <w:style w:type="paragraph" w:customStyle="1" w:styleId="Footnote2">
    <w:name w:val="Footnote2"/>
    <w:basedOn w:val="Normal"/>
    <w:next w:val="Normal"/>
    <w:link w:val="Footnote2Char"/>
    <w:autoRedefine/>
    <w:qFormat/>
    <w:rsid w:val="004417DD"/>
    <w:pPr>
      <w:spacing w:after="120" w:line="480" w:lineRule="auto"/>
    </w:pPr>
    <w:rPr>
      <w:rFonts w:asciiTheme="minorHAnsi" w:hAnsiTheme="minorHAnsi"/>
      <w:sz w:val="22"/>
    </w:rPr>
  </w:style>
  <w:style w:type="character" w:customStyle="1" w:styleId="link">
    <w:name w:val="link"/>
    <w:basedOn w:val="DefaultParagraphFont"/>
    <w:rsid w:val="004417DD"/>
  </w:style>
  <w:style w:type="paragraph" w:customStyle="1" w:styleId="xhead">
    <w:name w:val="xhead"/>
    <w:basedOn w:val="Normal"/>
    <w:uiPriority w:val="99"/>
    <w:qFormat/>
    <w:rsid w:val="004417DD"/>
    <w:pPr>
      <w:spacing w:before="100" w:beforeAutospacing="1" w:after="100" w:afterAutospacing="1"/>
    </w:pPr>
  </w:style>
  <w:style w:type="paragraph" w:customStyle="1" w:styleId="headlinemeta">
    <w:name w:val="headline_meta"/>
    <w:basedOn w:val="Normal"/>
    <w:uiPriority w:val="99"/>
    <w:qFormat/>
    <w:rsid w:val="004417DD"/>
    <w:pPr>
      <w:spacing w:before="100" w:beforeAutospacing="1" w:after="100" w:afterAutospacing="1"/>
    </w:pPr>
    <w:rPr>
      <w:rFonts w:ascii="Times" w:hAnsi="Times"/>
      <w:szCs w:val="20"/>
    </w:rPr>
  </w:style>
  <w:style w:type="paragraph" w:customStyle="1" w:styleId="Pa37">
    <w:name w:val="Pa37"/>
    <w:basedOn w:val="Default"/>
    <w:next w:val="Default"/>
    <w:uiPriority w:val="99"/>
    <w:qFormat/>
    <w:rsid w:val="004417DD"/>
    <w:pPr>
      <w:widowControl w:val="0"/>
      <w:spacing w:line="161" w:lineRule="atLeast"/>
    </w:pPr>
    <w:rPr>
      <w:rFonts w:ascii="Adobe Garamond Pro" w:eastAsiaTheme="minorEastAsia" w:hAnsi="Adobe Garamond Pro"/>
      <w:color w:val="auto"/>
      <w:sz w:val="20"/>
    </w:rPr>
  </w:style>
  <w:style w:type="paragraph" w:customStyle="1" w:styleId="Pa23">
    <w:name w:val="Pa23"/>
    <w:basedOn w:val="Default"/>
    <w:next w:val="Default"/>
    <w:uiPriority w:val="99"/>
    <w:qFormat/>
    <w:rsid w:val="004417DD"/>
    <w:pPr>
      <w:widowControl w:val="0"/>
      <w:spacing w:line="241" w:lineRule="atLeast"/>
    </w:pPr>
    <w:rPr>
      <w:rFonts w:ascii="Adobe Garamond Pro" w:eastAsiaTheme="minorEastAsia" w:hAnsi="Adobe Garamond Pro"/>
      <w:color w:val="auto"/>
      <w:sz w:val="20"/>
    </w:rPr>
  </w:style>
  <w:style w:type="paragraph" w:customStyle="1" w:styleId="Pa18">
    <w:name w:val="Pa18"/>
    <w:basedOn w:val="Default"/>
    <w:next w:val="Default"/>
    <w:uiPriority w:val="99"/>
    <w:qFormat/>
    <w:rsid w:val="004417DD"/>
    <w:pPr>
      <w:widowControl w:val="0"/>
      <w:spacing w:line="241" w:lineRule="atLeast"/>
    </w:pPr>
    <w:rPr>
      <w:rFonts w:ascii="Gill Sans" w:eastAsiaTheme="minorEastAsia" w:hAnsi="Gill Sans"/>
      <w:color w:val="auto"/>
      <w:sz w:val="20"/>
    </w:rPr>
  </w:style>
  <w:style w:type="paragraph" w:customStyle="1" w:styleId="Pa36">
    <w:name w:val="Pa36"/>
    <w:basedOn w:val="Default"/>
    <w:next w:val="Default"/>
    <w:uiPriority w:val="99"/>
    <w:qFormat/>
    <w:rsid w:val="004417DD"/>
    <w:pPr>
      <w:widowControl w:val="0"/>
      <w:spacing w:line="241" w:lineRule="atLeast"/>
    </w:pPr>
    <w:rPr>
      <w:rFonts w:ascii="Gill Sans" w:eastAsiaTheme="minorEastAsia" w:hAnsi="Gill Sans"/>
      <w:color w:val="auto"/>
      <w:sz w:val="20"/>
    </w:rPr>
  </w:style>
  <w:style w:type="paragraph" w:customStyle="1" w:styleId="pagpag3">
    <w:name w:val="pagpag3"/>
    <w:basedOn w:val="Normal"/>
    <w:uiPriority w:val="99"/>
    <w:qFormat/>
    <w:rsid w:val="004417DD"/>
    <w:pPr>
      <w:spacing w:before="100" w:beforeAutospacing="1" w:after="100" w:afterAutospacing="1"/>
    </w:pPr>
    <w:rPr>
      <w:rFonts w:ascii="Times" w:hAnsi="Times"/>
      <w:szCs w:val="20"/>
    </w:rPr>
  </w:style>
  <w:style w:type="paragraph" w:customStyle="1" w:styleId="postmetadata">
    <w:name w:val="postmetadata"/>
    <w:basedOn w:val="Normal"/>
    <w:uiPriority w:val="99"/>
    <w:qFormat/>
    <w:rsid w:val="004417DD"/>
    <w:pPr>
      <w:spacing w:before="100" w:beforeAutospacing="1" w:after="100" w:afterAutospacing="1"/>
    </w:pPr>
    <w:rPr>
      <w:rFonts w:ascii="Times" w:hAnsi="Times"/>
      <w:szCs w:val="20"/>
    </w:rPr>
  </w:style>
  <w:style w:type="paragraph" w:customStyle="1" w:styleId="ReadCharCh1">
    <w:name w:val="Read Char Ch1"/>
    <w:basedOn w:val="Normal"/>
    <w:next w:val="Normal"/>
    <w:uiPriority w:val="3"/>
    <w:qFormat/>
    <w:rsid w:val="004417DD"/>
    <w:pPr>
      <w:keepNext/>
      <w:keepLines/>
      <w:pageBreakBefore/>
      <w:spacing w:before="200"/>
      <w:jc w:val="center"/>
      <w:outlineLvl w:val="2"/>
    </w:pPr>
    <w:rPr>
      <w:b/>
      <w:bCs/>
      <w:sz w:val="32"/>
      <w:u w:val="single"/>
    </w:rPr>
  </w:style>
  <w:style w:type="paragraph" w:customStyle="1" w:styleId="DocumentMap1">
    <w:name w:val="Document Map1"/>
    <w:basedOn w:val="Normal"/>
    <w:next w:val="DocumentMap"/>
    <w:uiPriority w:val="99"/>
    <w:semiHidden/>
    <w:qFormat/>
    <w:rsid w:val="004417DD"/>
    <w:rPr>
      <w:rFonts w:ascii="Lucida Grande" w:eastAsia="Cambria" w:hAnsi="Lucida Grande"/>
    </w:rPr>
  </w:style>
  <w:style w:type="paragraph" w:customStyle="1" w:styleId="Pa16">
    <w:name w:val="Pa16"/>
    <w:basedOn w:val="Default"/>
    <w:next w:val="Default"/>
    <w:uiPriority w:val="99"/>
    <w:qFormat/>
    <w:rsid w:val="004417DD"/>
    <w:pPr>
      <w:spacing w:line="161" w:lineRule="atLeast"/>
    </w:pPr>
    <w:rPr>
      <w:rFonts w:ascii="Adobe Garamond Pro" w:eastAsiaTheme="minorHAnsi" w:hAnsi="Adobe Garamond Pro" w:cstheme="minorBidi"/>
      <w:color w:val="auto"/>
      <w:sz w:val="20"/>
    </w:rPr>
  </w:style>
  <w:style w:type="paragraph" w:customStyle="1" w:styleId="wp-media-credit">
    <w:name w:val="wp-media-credit"/>
    <w:basedOn w:val="Normal"/>
    <w:uiPriority w:val="99"/>
    <w:qFormat/>
    <w:rsid w:val="004417DD"/>
    <w:pPr>
      <w:spacing w:before="100" w:beforeAutospacing="1" w:after="100" w:afterAutospacing="1"/>
    </w:pPr>
  </w:style>
  <w:style w:type="paragraph" w:customStyle="1" w:styleId="Pa22">
    <w:name w:val="Pa2+2"/>
    <w:basedOn w:val="Default"/>
    <w:next w:val="Default"/>
    <w:uiPriority w:val="99"/>
    <w:qFormat/>
    <w:rsid w:val="004417DD"/>
    <w:pPr>
      <w:spacing w:line="201" w:lineRule="atLeast"/>
    </w:pPr>
    <w:rPr>
      <w:rFonts w:ascii="Helvetica LT Std" w:eastAsiaTheme="minorHAnsi" w:hAnsi="Helvetica LT Std" w:cstheme="minorBidi"/>
      <w:color w:val="auto"/>
      <w:sz w:val="20"/>
    </w:rPr>
  </w:style>
  <w:style w:type="paragraph" w:customStyle="1" w:styleId="Pa172">
    <w:name w:val="Pa17+2"/>
    <w:basedOn w:val="Default"/>
    <w:next w:val="Default"/>
    <w:uiPriority w:val="99"/>
    <w:qFormat/>
    <w:rsid w:val="004417DD"/>
    <w:pPr>
      <w:spacing w:line="201" w:lineRule="atLeast"/>
    </w:pPr>
    <w:rPr>
      <w:rFonts w:ascii="Helvetica LT Std" w:eastAsiaTheme="minorHAnsi" w:hAnsi="Helvetica LT Std" w:cstheme="minorBidi"/>
      <w:color w:val="auto"/>
      <w:sz w:val="20"/>
    </w:rPr>
  </w:style>
  <w:style w:type="paragraph" w:customStyle="1" w:styleId="Number">
    <w:name w:val="Number"/>
    <w:basedOn w:val="Heading2"/>
    <w:uiPriority w:val="99"/>
    <w:qFormat/>
    <w:rsid w:val="004417DD"/>
    <w:pPr>
      <w:keepLines w:val="0"/>
      <w:tabs>
        <w:tab w:val="left" w:pos="144"/>
        <w:tab w:val="num" w:pos="360"/>
      </w:tabs>
      <w:spacing w:before="240" w:after="240"/>
      <w:ind w:left="360" w:hanging="360"/>
      <w:jc w:val="left"/>
    </w:pPr>
    <w:rPr>
      <w:rFonts w:eastAsia="SimSun" w:cs="Arial"/>
      <w:iCs/>
      <w:caps/>
      <w:sz w:val="24"/>
      <w:szCs w:val="28"/>
      <w:u w:val="none"/>
      <w:lang w:eastAsia="zh-CN"/>
    </w:rPr>
  </w:style>
  <w:style w:type="character" w:customStyle="1" w:styleId="viewstorydateline">
    <w:name w:val="viewstorydateline"/>
    <w:basedOn w:val="DefaultParagraphFont"/>
    <w:rsid w:val="004417DD"/>
  </w:style>
  <w:style w:type="character" w:customStyle="1" w:styleId="meta-sep">
    <w:name w:val="meta-sep"/>
    <w:basedOn w:val="DefaultParagraphFont"/>
    <w:rsid w:val="004417DD"/>
  </w:style>
  <w:style w:type="character" w:customStyle="1" w:styleId="A19">
    <w:name w:val="A19"/>
    <w:uiPriority w:val="99"/>
    <w:rsid w:val="004417DD"/>
    <w:rPr>
      <w:rFonts w:ascii="Georgia" w:hAnsi="Georgia" w:cs="Georgia" w:hint="default"/>
      <w:color w:val="000000"/>
      <w:sz w:val="20"/>
      <w:szCs w:val="20"/>
      <w:u w:val="single"/>
    </w:rPr>
  </w:style>
  <w:style w:type="character" w:customStyle="1" w:styleId="A130">
    <w:name w:val="A13"/>
    <w:uiPriority w:val="99"/>
    <w:rsid w:val="004417DD"/>
    <w:rPr>
      <w:rFonts w:ascii="Georgia" w:hAnsi="Georgia" w:cs="Georgia" w:hint="default"/>
      <w:color w:val="000000"/>
      <w:sz w:val="11"/>
      <w:szCs w:val="11"/>
    </w:rPr>
  </w:style>
  <w:style w:type="character" w:customStyle="1" w:styleId="ontext">
    <w:name w:val="ontext"/>
    <w:basedOn w:val="DefaultParagraphFont"/>
    <w:rsid w:val="004417DD"/>
  </w:style>
  <w:style w:type="character" w:customStyle="1" w:styleId="archive-title">
    <w:name w:val="archive-title"/>
    <w:basedOn w:val="DefaultParagraphFont"/>
    <w:rsid w:val="004417DD"/>
  </w:style>
  <w:style w:type="character" w:customStyle="1" w:styleId="imgleft">
    <w:name w:val="imgleft"/>
    <w:basedOn w:val="DefaultParagraphFont"/>
    <w:rsid w:val="004417DD"/>
  </w:style>
  <w:style w:type="character" w:customStyle="1" w:styleId="imgcenter">
    <w:name w:val="imgcenter"/>
    <w:basedOn w:val="DefaultParagraphFont"/>
    <w:rsid w:val="004417DD"/>
  </w:style>
  <w:style w:type="character" w:customStyle="1" w:styleId="A42">
    <w:name w:val="A4+2"/>
    <w:uiPriority w:val="99"/>
    <w:rsid w:val="004417DD"/>
    <w:rPr>
      <w:rFonts w:ascii="Helvetica LT Std" w:hAnsi="Helvetica LT Std" w:cs="Helvetica LT Std" w:hint="default"/>
      <w:color w:val="000000"/>
      <w:sz w:val="11"/>
      <w:szCs w:val="11"/>
    </w:rPr>
  </w:style>
  <w:style w:type="character" w:customStyle="1" w:styleId="fstitle">
    <w:name w:val="fs_title"/>
    <w:basedOn w:val="DefaultParagraphFont"/>
    <w:rsid w:val="004417DD"/>
  </w:style>
  <w:style w:type="character" w:customStyle="1" w:styleId="reportbody1">
    <w:name w:val="reportbody1"/>
    <w:basedOn w:val="DefaultParagraphFont"/>
    <w:rsid w:val="004417DD"/>
    <w:rPr>
      <w:rFonts w:ascii="Tahoma" w:hAnsi="Tahoma" w:cs="Tahoma" w:hint="default"/>
      <w:color w:val="000000"/>
      <w:sz w:val="14"/>
      <w:szCs w:val="14"/>
    </w:rPr>
  </w:style>
  <w:style w:type="character" w:customStyle="1" w:styleId="dateday">
    <w:name w:val="date_day"/>
    <w:basedOn w:val="DefaultParagraphFont"/>
    <w:rsid w:val="004417DD"/>
  </w:style>
  <w:style w:type="character" w:customStyle="1" w:styleId="datemonth">
    <w:name w:val="date_month"/>
    <w:basedOn w:val="DefaultParagraphFont"/>
    <w:rsid w:val="004417DD"/>
  </w:style>
  <w:style w:type="character" w:customStyle="1" w:styleId="dateyear">
    <w:name w:val="date_year"/>
    <w:basedOn w:val="DefaultParagraphFont"/>
    <w:rsid w:val="004417DD"/>
  </w:style>
  <w:style w:type="character" w:customStyle="1" w:styleId="Heading3CharCharCharCharCharChar">
    <w:name w:val="Heading 3 Char Char Char Char Char Char"/>
    <w:aliases w:val="Heading 31 Char Char,Cha"/>
    <w:basedOn w:val="DefaultParagraphFont"/>
    <w:qFormat/>
    <w:rsid w:val="004417DD"/>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basedOn w:val="DefaultParagraphFont"/>
    <w:rsid w:val="004417DD"/>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4417DD"/>
    <w:rPr>
      <w:sz w:val="24"/>
      <w:szCs w:val="24"/>
      <w:lang w:val="en-US" w:eastAsia="en-US" w:bidi="ar-SA"/>
    </w:rPr>
  </w:style>
  <w:style w:type="character" w:customStyle="1" w:styleId="insideitro">
    <w:name w:val="insideitro"/>
    <w:basedOn w:val="DefaultParagraphFont"/>
    <w:rsid w:val="004417DD"/>
  </w:style>
  <w:style w:type="character" w:customStyle="1" w:styleId="wcfont">
    <w:name w:val="wcfont"/>
    <w:basedOn w:val="DefaultParagraphFont"/>
    <w:rsid w:val="004417DD"/>
  </w:style>
  <w:style w:type="character" w:customStyle="1" w:styleId="style65">
    <w:name w:val="style65"/>
    <w:basedOn w:val="DefaultParagraphFont"/>
    <w:rsid w:val="004417DD"/>
  </w:style>
  <w:style w:type="character" w:customStyle="1" w:styleId="qftext">
    <w:name w:val="qftext"/>
    <w:basedOn w:val="DefaultParagraphFont"/>
    <w:rsid w:val="004417DD"/>
  </w:style>
  <w:style w:type="character" w:customStyle="1" w:styleId="leftidx">
    <w:name w:val="leftidx"/>
    <w:basedOn w:val="DefaultParagraphFont"/>
    <w:rsid w:val="004417DD"/>
  </w:style>
  <w:style w:type="paragraph" w:customStyle="1" w:styleId="width100">
    <w:name w:val="width100"/>
    <w:basedOn w:val="Normal"/>
    <w:uiPriority w:val="99"/>
    <w:qFormat/>
    <w:rsid w:val="004417DD"/>
    <w:pPr>
      <w:spacing w:before="100" w:beforeAutospacing="1" w:after="100" w:afterAutospacing="1"/>
    </w:pPr>
  </w:style>
  <w:style w:type="character" w:customStyle="1" w:styleId="eventtitle">
    <w:name w:val="eventtitle"/>
    <w:basedOn w:val="DefaultParagraphFont"/>
    <w:rsid w:val="004417DD"/>
  </w:style>
  <w:style w:type="character" w:customStyle="1" w:styleId="eventsubtitle">
    <w:name w:val="eventsubtitle"/>
    <w:basedOn w:val="DefaultParagraphFont"/>
    <w:rsid w:val="004417DD"/>
  </w:style>
  <w:style w:type="character" w:customStyle="1" w:styleId="eventdate">
    <w:name w:val="eventdate"/>
    <w:basedOn w:val="DefaultParagraphFont"/>
    <w:rsid w:val="004417DD"/>
  </w:style>
  <w:style w:type="character" w:customStyle="1" w:styleId="legend">
    <w:name w:val="legend"/>
    <w:basedOn w:val="DefaultParagraphFont"/>
    <w:rsid w:val="004417DD"/>
  </w:style>
  <w:style w:type="character" w:customStyle="1" w:styleId="Bold12">
    <w:name w:val="Bold12"/>
    <w:uiPriority w:val="1"/>
    <w:qFormat/>
    <w:rsid w:val="004417DD"/>
    <w:rPr>
      <w:rFonts w:ascii="Times New Roman" w:hAnsi="Times New Roman"/>
      <w:b/>
      <w:sz w:val="24"/>
    </w:rPr>
  </w:style>
  <w:style w:type="character" w:customStyle="1" w:styleId="NotBold10Final">
    <w:name w:val="NotBold10Final"/>
    <w:uiPriority w:val="1"/>
    <w:qFormat/>
    <w:rsid w:val="004417DD"/>
    <w:rPr>
      <w:rFonts w:ascii="Times New Roman" w:hAnsi="Times New Roman"/>
      <w:b w:val="0"/>
      <w:i w:val="0"/>
      <w:sz w:val="20"/>
    </w:rPr>
  </w:style>
  <w:style w:type="character" w:customStyle="1" w:styleId="slug-elocation">
    <w:name w:val="slug-elocation"/>
    <w:basedOn w:val="DefaultParagraphFont"/>
    <w:rsid w:val="004417DD"/>
  </w:style>
  <w:style w:type="character" w:customStyle="1" w:styleId="fu-autorenangabe-fu-beschreibung">
    <w:name w:val="fu-autorenangabe-fu-beschreibung"/>
    <w:rsid w:val="004417DD"/>
  </w:style>
  <w:style w:type="paragraph" w:customStyle="1" w:styleId="introshadow">
    <w:name w:val="intro_shadow"/>
    <w:basedOn w:val="Normal"/>
    <w:uiPriority w:val="99"/>
    <w:qFormat/>
    <w:rsid w:val="004417DD"/>
    <w:pPr>
      <w:spacing w:before="100" w:beforeAutospacing="1" w:after="100" w:afterAutospacing="1"/>
    </w:pPr>
  </w:style>
  <w:style w:type="paragraph" w:customStyle="1" w:styleId="articleintro">
    <w:name w:val="articleintro"/>
    <w:basedOn w:val="Normal"/>
    <w:uiPriority w:val="99"/>
    <w:qFormat/>
    <w:rsid w:val="004417DD"/>
    <w:pPr>
      <w:spacing w:before="100" w:beforeAutospacing="1" w:after="100" w:afterAutospacing="1"/>
    </w:pPr>
  </w:style>
  <w:style w:type="character" w:customStyle="1" w:styleId="commentscontainer">
    <w:name w:val="comments_container"/>
    <w:basedOn w:val="DefaultParagraphFont"/>
    <w:rsid w:val="004417DD"/>
  </w:style>
  <w:style w:type="paragraph" w:customStyle="1" w:styleId="Caption40">
    <w:name w:val="Caption4"/>
    <w:basedOn w:val="Normal"/>
    <w:uiPriority w:val="99"/>
    <w:qFormat/>
    <w:rsid w:val="004417DD"/>
    <w:pPr>
      <w:spacing w:before="100" w:beforeAutospacing="1" w:after="100" w:afterAutospacing="1"/>
    </w:pPr>
  </w:style>
  <w:style w:type="paragraph" w:customStyle="1" w:styleId="publishedon">
    <w:name w:val="published_on"/>
    <w:basedOn w:val="Normal"/>
    <w:uiPriority w:val="99"/>
    <w:qFormat/>
    <w:rsid w:val="004417DD"/>
    <w:pPr>
      <w:spacing w:before="100" w:beforeAutospacing="1" w:after="100" w:afterAutospacing="1"/>
    </w:pPr>
  </w:style>
  <w:style w:type="character" w:customStyle="1" w:styleId="hparticlefooter">
    <w:name w:val="hparticlefooter"/>
    <w:basedOn w:val="DefaultParagraphFont"/>
    <w:rsid w:val="004417DD"/>
  </w:style>
  <w:style w:type="table" w:customStyle="1" w:styleId="TableGrid2">
    <w:name w:val="Table Grid2"/>
    <w:basedOn w:val="TableNormal"/>
    <w:next w:val="TableGrid"/>
    <w:rsid w:val="004417D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file-data">
    <w:name w:val="profile-data"/>
    <w:basedOn w:val="DefaultParagraphFont"/>
    <w:rsid w:val="004417DD"/>
  </w:style>
  <w:style w:type="character" w:customStyle="1" w:styleId="BlockCharCharCharCharChar">
    <w:name w:val="Block Char Char Char Char Char"/>
    <w:aliases w:val="Block Char Char Char Char Char Char Char Char,Block Char Char Char Char Char Char Char1"/>
    <w:basedOn w:val="DefaultParagraphFont"/>
    <w:rsid w:val="004417DD"/>
    <w:rPr>
      <w:rFonts w:cs="Arial"/>
      <w:b/>
      <w:bCs/>
      <w:smallCaps/>
      <w:color w:val="000000"/>
      <w:kern w:val="32"/>
      <w:position w:val="16"/>
      <w:sz w:val="40"/>
      <w:szCs w:val="32"/>
      <w:lang w:val="en-US" w:eastAsia="en-US" w:bidi="ar-SA"/>
    </w:rPr>
  </w:style>
  <w:style w:type="paragraph" w:customStyle="1" w:styleId="CiteEmphasis">
    <w:name w:val="Cite/Emphasis"/>
    <w:basedOn w:val="Normal"/>
    <w:link w:val="CiteEmphasisChar"/>
    <w:qFormat/>
    <w:rsid w:val="004417DD"/>
    <w:rPr>
      <w:b/>
      <w:color w:val="000000"/>
      <w:u w:val="single"/>
    </w:rPr>
  </w:style>
  <w:style w:type="character" w:customStyle="1" w:styleId="CiteEmphasisChar">
    <w:name w:val="Cite/Emphasis Char"/>
    <w:basedOn w:val="DefaultParagraphFont"/>
    <w:link w:val="CiteEmphasis"/>
    <w:rsid w:val="004417DD"/>
    <w:rPr>
      <w:rFonts w:ascii="Georgia" w:hAnsi="Georgia"/>
      <w:b/>
      <w:color w:val="000000"/>
      <w:sz w:val="20"/>
      <w:u w:val="single"/>
    </w:rPr>
  </w:style>
  <w:style w:type="character" w:customStyle="1" w:styleId="ReadText">
    <w:name w:val="Read Text"/>
    <w:basedOn w:val="DefaultParagraphFont"/>
    <w:rsid w:val="004417DD"/>
    <w:rPr>
      <w:rFonts w:ascii="Times New Roman" w:hAnsi="Times New Roman"/>
      <w:b/>
      <w:bCs/>
      <w:sz w:val="24"/>
      <w:u w:val="single"/>
    </w:rPr>
  </w:style>
  <w:style w:type="paragraph" w:customStyle="1" w:styleId="Styleunread8pt">
    <w:name w:val="Style unread + 8 pt"/>
    <w:basedOn w:val="Normal"/>
    <w:link w:val="Styleunread8ptChar"/>
    <w:qFormat/>
    <w:rsid w:val="004417DD"/>
    <w:rPr>
      <w:color w:val="000000"/>
      <w:sz w:val="16"/>
    </w:rPr>
  </w:style>
  <w:style w:type="character" w:customStyle="1" w:styleId="Styleunread8ptChar">
    <w:name w:val="Style unread + 8 pt Char"/>
    <w:basedOn w:val="DefaultParagraphFont"/>
    <w:link w:val="Styleunread8pt"/>
    <w:rsid w:val="004417DD"/>
    <w:rPr>
      <w:rFonts w:ascii="Georgia" w:hAnsi="Georgia"/>
      <w:color w:val="000000"/>
      <w:sz w:val="16"/>
    </w:rPr>
  </w:style>
  <w:style w:type="character" w:customStyle="1" w:styleId="main">
    <w:name w:val="main"/>
    <w:basedOn w:val="DefaultParagraphFont"/>
    <w:rsid w:val="004417DD"/>
  </w:style>
  <w:style w:type="character" w:customStyle="1" w:styleId="textunderlineCharChar">
    <w:name w:val="text underline Char Char"/>
    <w:basedOn w:val="DefaultParagraphFont"/>
    <w:rsid w:val="004417DD"/>
    <w:rPr>
      <w:rFonts w:ascii="Garamond" w:hAnsi="Garamond"/>
      <w:color w:val="000000"/>
      <w:u w:val="single"/>
    </w:rPr>
  </w:style>
  <w:style w:type="paragraph" w:customStyle="1" w:styleId="ekprop-p">
    <w:name w:val="ekprop-p"/>
    <w:basedOn w:val="Normal"/>
    <w:uiPriority w:val="99"/>
    <w:qFormat/>
    <w:rsid w:val="004417DD"/>
    <w:pPr>
      <w:spacing w:before="100" w:beforeAutospacing="1" w:after="100" w:afterAutospacing="1"/>
    </w:pPr>
    <w:rPr>
      <w:color w:val="58585B"/>
      <w:sz w:val="16"/>
      <w:szCs w:val="16"/>
    </w:rPr>
  </w:style>
  <w:style w:type="paragraph" w:customStyle="1" w:styleId="ShrinkCharChar">
    <w:name w:val="Shrink Char Char"/>
    <w:link w:val="ShrinkCharCharChar"/>
    <w:qFormat/>
    <w:rsid w:val="004417DD"/>
    <w:pPr>
      <w:spacing w:after="0" w:line="240" w:lineRule="auto"/>
      <w:ind w:left="288" w:right="288"/>
    </w:pPr>
    <w:rPr>
      <w:rFonts w:ascii="Times New Roman" w:eastAsia="Times New Roman" w:hAnsi="Times New Roman" w:cs="Times New Roman"/>
      <w:color w:val="000000"/>
      <w:sz w:val="12"/>
      <w:szCs w:val="24"/>
    </w:rPr>
  </w:style>
  <w:style w:type="character" w:customStyle="1" w:styleId="ShrinkCharCharChar">
    <w:name w:val="Shrink Char Char Char"/>
    <w:basedOn w:val="DefaultParagraphFont"/>
    <w:link w:val="ShrinkCharChar"/>
    <w:rsid w:val="004417DD"/>
    <w:rPr>
      <w:rFonts w:ascii="Times New Roman" w:eastAsia="Times New Roman" w:hAnsi="Times New Roman" w:cs="Times New Roman"/>
      <w:color w:val="000000"/>
      <w:sz w:val="12"/>
      <w:szCs w:val="24"/>
    </w:rPr>
  </w:style>
  <w:style w:type="paragraph" w:customStyle="1" w:styleId="SmalltextChar1">
    <w:name w:val="Smalltext Char"/>
    <w:basedOn w:val="Normal"/>
    <w:link w:val="SmalltextCharChar"/>
    <w:qFormat/>
    <w:rsid w:val="004417DD"/>
    <w:rPr>
      <w:color w:val="000000"/>
      <w:sz w:val="16"/>
    </w:rPr>
  </w:style>
  <w:style w:type="character" w:customStyle="1" w:styleId="SmalltextCharChar">
    <w:name w:val="Smalltext Char Char"/>
    <w:basedOn w:val="DefaultParagraphFont"/>
    <w:link w:val="SmalltextChar1"/>
    <w:rsid w:val="004417DD"/>
    <w:rPr>
      <w:rFonts w:ascii="Georgia" w:hAnsi="Georgia"/>
      <w:color w:val="000000"/>
      <w:sz w:val="16"/>
    </w:rPr>
  </w:style>
  <w:style w:type="character" w:customStyle="1" w:styleId="FullCiteCharChar">
    <w:name w:val="Full Cite Char Char"/>
    <w:basedOn w:val="DefaultParagraphFont"/>
    <w:rsid w:val="004417DD"/>
    <w:rPr>
      <w:rFonts w:ascii="Georgia" w:hAnsi="Georgia" w:cs="Calibri"/>
      <w:color w:val="000000"/>
      <w:sz w:val="20"/>
      <w:szCs w:val="24"/>
    </w:rPr>
  </w:style>
  <w:style w:type="character" w:customStyle="1" w:styleId="submitted-wrapper">
    <w:name w:val="submitted-wrapper"/>
    <w:basedOn w:val="DefaultParagraphFont"/>
    <w:rsid w:val="004417DD"/>
  </w:style>
  <w:style w:type="paragraph" w:customStyle="1" w:styleId="Spacer">
    <w:name w:val="Spacer"/>
    <w:basedOn w:val="Heading1"/>
    <w:link w:val="SpacerChar"/>
    <w:autoRedefine/>
    <w:uiPriority w:val="4"/>
    <w:qFormat/>
    <w:rsid w:val="004417DD"/>
    <w:pPr>
      <w:pBdr>
        <w:top w:val="none" w:sz="0" w:space="0" w:color="auto"/>
        <w:left w:val="none" w:sz="0" w:space="0" w:color="auto"/>
        <w:bottom w:val="none" w:sz="0" w:space="0" w:color="auto"/>
        <w:right w:val="none" w:sz="0" w:space="0" w:color="auto"/>
      </w:pBdr>
    </w:pPr>
    <w:rPr>
      <w:sz w:val="24"/>
    </w:rPr>
  </w:style>
  <w:style w:type="character" w:customStyle="1" w:styleId="SpacerChar">
    <w:name w:val="Spacer Char"/>
    <w:basedOn w:val="DefaultParagraphFont"/>
    <w:link w:val="Spacer"/>
    <w:uiPriority w:val="4"/>
    <w:rsid w:val="004417DD"/>
    <w:rPr>
      <w:rFonts w:ascii="Georgia" w:eastAsiaTheme="majorEastAsia" w:hAnsi="Georgia" w:cstheme="majorBidi"/>
      <w:b/>
      <w:sz w:val="24"/>
      <w:szCs w:val="32"/>
    </w:rPr>
  </w:style>
  <w:style w:type="paragraph" w:customStyle="1" w:styleId="CardFormatCharCharCharCharCharChar">
    <w:name w:val="Card Format Char Char Char Char Char Char"/>
    <w:basedOn w:val="Normal"/>
    <w:uiPriority w:val="99"/>
    <w:qFormat/>
    <w:rsid w:val="004417DD"/>
    <w:pPr>
      <w:widowControl w:val="0"/>
      <w:autoSpaceDE w:val="0"/>
      <w:autoSpaceDN w:val="0"/>
      <w:adjustRightInd w:val="0"/>
    </w:pPr>
    <w:rPr>
      <w:rFonts w:eastAsia="Times New Roman"/>
      <w:color w:val="000000"/>
      <w:sz w:val="18"/>
      <w:szCs w:val="18"/>
    </w:rPr>
  </w:style>
  <w:style w:type="character" w:customStyle="1" w:styleId="the-author">
    <w:name w:val="the-author"/>
    <w:basedOn w:val="DefaultParagraphFont"/>
    <w:rsid w:val="004417DD"/>
  </w:style>
  <w:style w:type="character" w:customStyle="1" w:styleId="top-publish">
    <w:name w:val="top-publish"/>
    <w:basedOn w:val="DefaultParagraphFont"/>
    <w:rsid w:val="004417DD"/>
  </w:style>
  <w:style w:type="character" w:customStyle="1" w:styleId="byline-italic">
    <w:name w:val="byline-italic"/>
    <w:basedOn w:val="DefaultParagraphFont"/>
    <w:rsid w:val="004417DD"/>
  </w:style>
  <w:style w:type="character" w:customStyle="1" w:styleId="CardUnderlinedCharChar0">
    <w:name w:val="Card Underlined Char Char"/>
    <w:rsid w:val="004417DD"/>
    <w:rPr>
      <w:rFonts w:ascii="Arial Narrow" w:hAnsi="Arial Narrow"/>
      <w:sz w:val="22"/>
      <w:szCs w:val="24"/>
      <w:u w:val="single"/>
      <w:lang w:val="en-US" w:eastAsia="en-US" w:bidi="ar-SA"/>
    </w:rPr>
  </w:style>
  <w:style w:type="character" w:customStyle="1" w:styleId="gd">
    <w:name w:val="gd"/>
    <w:basedOn w:val="DefaultParagraphFont"/>
    <w:rsid w:val="004417DD"/>
  </w:style>
  <w:style w:type="character" w:customStyle="1" w:styleId="g3">
    <w:name w:val="g3"/>
    <w:basedOn w:val="DefaultParagraphFont"/>
    <w:rsid w:val="004417DD"/>
  </w:style>
  <w:style w:type="character" w:customStyle="1" w:styleId="hb">
    <w:name w:val="hb"/>
    <w:basedOn w:val="DefaultParagraphFont"/>
    <w:rsid w:val="004417DD"/>
  </w:style>
  <w:style w:type="character" w:customStyle="1" w:styleId="g2">
    <w:name w:val="g2"/>
    <w:basedOn w:val="DefaultParagraphFont"/>
    <w:rsid w:val="004417DD"/>
  </w:style>
  <w:style w:type="character" w:customStyle="1" w:styleId="nameplatehead">
    <w:name w:val="nameplatehead"/>
    <w:basedOn w:val="DefaultParagraphFont"/>
    <w:rsid w:val="004417DD"/>
  </w:style>
  <w:style w:type="character" w:customStyle="1" w:styleId="nameplatelink">
    <w:name w:val="nameplatelink"/>
    <w:basedOn w:val="DefaultParagraphFont"/>
    <w:rsid w:val="004417DD"/>
  </w:style>
  <w:style w:type="paragraph" w:customStyle="1" w:styleId="calibre8">
    <w:name w:val="calibre8"/>
    <w:basedOn w:val="Normal"/>
    <w:uiPriority w:val="99"/>
    <w:qFormat/>
    <w:rsid w:val="004417DD"/>
    <w:pPr>
      <w:spacing w:before="30" w:after="30"/>
      <w:jc w:val="both"/>
    </w:pPr>
    <w:rPr>
      <w:rFonts w:eastAsia="Times New Roman"/>
      <w:sz w:val="17"/>
      <w:szCs w:val="17"/>
    </w:rPr>
  </w:style>
  <w:style w:type="paragraph" w:customStyle="1" w:styleId="paragraph">
    <w:name w:val="paragraph"/>
    <w:basedOn w:val="Normal"/>
    <w:qFormat/>
    <w:rsid w:val="004417DD"/>
    <w:pPr>
      <w:spacing w:before="100" w:beforeAutospacing="1" w:after="100" w:afterAutospacing="1"/>
    </w:pPr>
    <w:rPr>
      <w:rFonts w:eastAsia="Times New Roman"/>
    </w:rPr>
  </w:style>
  <w:style w:type="character" w:customStyle="1" w:styleId="m340327140930436083gmail-styleunderline">
    <w:name w:val="m_340327140930436083gmail-styleunderline"/>
    <w:basedOn w:val="DefaultParagraphFont"/>
    <w:rsid w:val="004417DD"/>
  </w:style>
  <w:style w:type="character" w:customStyle="1" w:styleId="djhat-arrow">
    <w:name w:val="djhat-arrow"/>
    <w:basedOn w:val="DefaultParagraphFont"/>
    <w:rsid w:val="004417DD"/>
  </w:style>
  <w:style w:type="character" w:customStyle="1" w:styleId="mname">
    <w:name w:val="mname"/>
    <w:basedOn w:val="DefaultParagraphFont"/>
    <w:rsid w:val="004417DD"/>
  </w:style>
  <w:style w:type="character" w:customStyle="1" w:styleId="mvalue">
    <w:name w:val="mvalue"/>
    <w:basedOn w:val="DefaultParagraphFont"/>
    <w:rsid w:val="004417DD"/>
  </w:style>
  <w:style w:type="character" w:customStyle="1" w:styleId="mchange">
    <w:name w:val="mchange"/>
    <w:basedOn w:val="DefaultParagraphFont"/>
    <w:rsid w:val="004417DD"/>
  </w:style>
  <w:style w:type="character" w:customStyle="1" w:styleId="categoryaside">
    <w:name w:val="category__aside"/>
    <w:basedOn w:val="DefaultParagraphFont"/>
    <w:rsid w:val="004417DD"/>
  </w:style>
  <w:style w:type="character" w:customStyle="1" w:styleId="article-breadcrumb-wrapper">
    <w:name w:val="article-breadcrumb-wrapper"/>
    <w:basedOn w:val="DefaultParagraphFont"/>
    <w:rsid w:val="004417DD"/>
  </w:style>
  <w:style w:type="character" w:customStyle="1" w:styleId="wsj-article-caption-content">
    <w:name w:val="wsj-article-caption-content"/>
    <w:basedOn w:val="DefaultParagraphFont"/>
    <w:rsid w:val="004417DD"/>
  </w:style>
  <w:style w:type="character" w:customStyle="1" w:styleId="wsj-article-credit">
    <w:name w:val="wsj-article-credit"/>
    <w:basedOn w:val="DefaultParagraphFont"/>
    <w:rsid w:val="004417DD"/>
  </w:style>
  <w:style w:type="character" w:customStyle="1" w:styleId="wsj-article-credit-tag">
    <w:name w:val="wsj-article-credit-tag"/>
    <w:basedOn w:val="DefaultParagraphFont"/>
    <w:rsid w:val="004417DD"/>
  </w:style>
  <w:style w:type="character" w:customStyle="1" w:styleId="commentscounticon">
    <w:name w:val="comments_count_icon"/>
    <w:basedOn w:val="DefaultParagraphFont"/>
    <w:rsid w:val="004417DD"/>
  </w:style>
  <w:style w:type="character" w:customStyle="1" w:styleId="comments-count-word">
    <w:name w:val="comments-count-word"/>
    <w:basedOn w:val="DefaultParagraphFont"/>
    <w:rsid w:val="004417DD"/>
  </w:style>
  <w:style w:type="character" w:customStyle="1" w:styleId="company-name-type">
    <w:name w:val="company-name-type"/>
    <w:basedOn w:val="DefaultParagraphFont"/>
    <w:rsid w:val="004417DD"/>
  </w:style>
  <w:style w:type="character" w:customStyle="1" w:styleId="nav-prevnext-lbl">
    <w:name w:val="nav-prevnext-lbl"/>
    <w:basedOn w:val="DefaultParagraphFont"/>
    <w:rsid w:val="004417DD"/>
  </w:style>
  <w:style w:type="character" w:customStyle="1" w:styleId="nav-prevnext-hed">
    <w:name w:val="nav-prevnext-hed"/>
    <w:basedOn w:val="DefaultParagraphFont"/>
    <w:rsid w:val="004417DD"/>
  </w:style>
  <w:style w:type="character" w:customStyle="1" w:styleId="readcomments">
    <w:name w:val="readcomments"/>
    <w:basedOn w:val="DefaultParagraphFont"/>
    <w:rsid w:val="004417DD"/>
  </w:style>
  <w:style w:type="character" w:customStyle="1" w:styleId="selected-edition">
    <w:name w:val="selected-edition"/>
    <w:basedOn w:val="DefaultParagraphFont"/>
    <w:rsid w:val="004417DD"/>
  </w:style>
  <w:style w:type="character" w:customStyle="1" w:styleId="rotate">
    <w:name w:val="rotate"/>
    <w:basedOn w:val="DefaultParagraphFont"/>
    <w:rsid w:val="004417DD"/>
  </w:style>
  <w:style w:type="paragraph" w:customStyle="1" w:styleId="column-name">
    <w:name w:val="column-name"/>
    <w:basedOn w:val="Normal"/>
    <w:rsid w:val="004417DD"/>
    <w:pPr>
      <w:spacing w:before="100" w:beforeAutospacing="1" w:after="100" w:afterAutospacing="1"/>
    </w:pPr>
    <w:rPr>
      <w:rFonts w:ascii="Times" w:hAnsi="Times"/>
      <w:szCs w:val="20"/>
    </w:rPr>
  </w:style>
  <w:style w:type="character" w:customStyle="1" w:styleId="m-8174075135221778500gmail-styleunderline">
    <w:name w:val="m_-8174075135221778500gmail-styleunderline"/>
    <w:basedOn w:val="DefaultParagraphFont"/>
    <w:rsid w:val="004417DD"/>
  </w:style>
  <w:style w:type="character" w:customStyle="1" w:styleId="UnresolvedMention31">
    <w:name w:val="Unresolved Mention31"/>
    <w:basedOn w:val="DefaultParagraphFont"/>
    <w:uiPriority w:val="99"/>
    <w:semiHidden/>
    <w:unhideWhenUsed/>
    <w:rsid w:val="004417DD"/>
    <w:rPr>
      <w:color w:val="808080"/>
      <w:shd w:val="clear" w:color="auto" w:fill="E6E6E6"/>
    </w:rPr>
  </w:style>
  <w:style w:type="character" w:customStyle="1" w:styleId="m-765514100411602794gmail-style13ptbold">
    <w:name w:val="m_-765514100411602794gmail-style13ptbold"/>
    <w:basedOn w:val="DefaultParagraphFont"/>
    <w:rsid w:val="004417DD"/>
  </w:style>
  <w:style w:type="character" w:customStyle="1" w:styleId="m-765514100411602794gmail-styleunderline">
    <w:name w:val="m_-765514100411602794gmail-styleunderline"/>
    <w:basedOn w:val="DefaultParagraphFont"/>
    <w:rsid w:val="004417DD"/>
  </w:style>
  <w:style w:type="character" w:customStyle="1" w:styleId="FontStyle40">
    <w:name w:val="Font Style40"/>
    <w:basedOn w:val="DefaultParagraphFont"/>
    <w:uiPriority w:val="99"/>
    <w:rsid w:val="004417DD"/>
    <w:rPr>
      <w:rFonts w:ascii="Cambria" w:hAnsi="Cambria" w:cs="Cambria"/>
      <w:i/>
      <w:iCs/>
      <w:sz w:val="22"/>
      <w:szCs w:val="22"/>
    </w:rPr>
  </w:style>
  <w:style w:type="character" w:customStyle="1" w:styleId="FontStyle42">
    <w:name w:val="Font Style42"/>
    <w:basedOn w:val="DefaultParagraphFont"/>
    <w:uiPriority w:val="99"/>
    <w:rsid w:val="004417DD"/>
    <w:rPr>
      <w:rFonts w:ascii="Cambria" w:hAnsi="Cambria" w:cs="Cambria"/>
      <w:sz w:val="22"/>
      <w:szCs w:val="22"/>
    </w:rPr>
  </w:style>
  <w:style w:type="paragraph" w:customStyle="1" w:styleId="Style17">
    <w:name w:val="Style17"/>
    <w:basedOn w:val="Normal"/>
    <w:uiPriority w:val="99"/>
    <w:rsid w:val="004417DD"/>
    <w:pPr>
      <w:widowControl w:val="0"/>
      <w:autoSpaceDE w:val="0"/>
      <w:autoSpaceDN w:val="0"/>
      <w:adjustRightInd w:val="0"/>
      <w:spacing w:line="274" w:lineRule="exact"/>
      <w:ind w:hanging="394"/>
      <w:jc w:val="both"/>
    </w:pPr>
    <w:rPr>
      <w:rFonts w:ascii="Cambria" w:eastAsia="Times New Roman" w:hAnsi="Cambria"/>
      <w:sz w:val="24"/>
    </w:rPr>
  </w:style>
  <w:style w:type="paragraph" w:customStyle="1" w:styleId="Style32">
    <w:name w:val="Style32"/>
    <w:basedOn w:val="Normal"/>
    <w:uiPriority w:val="99"/>
    <w:rsid w:val="004417DD"/>
    <w:pPr>
      <w:widowControl w:val="0"/>
      <w:autoSpaceDE w:val="0"/>
      <w:autoSpaceDN w:val="0"/>
      <w:adjustRightInd w:val="0"/>
      <w:spacing w:line="274" w:lineRule="exact"/>
      <w:ind w:hanging="398"/>
      <w:jc w:val="both"/>
    </w:pPr>
    <w:rPr>
      <w:rFonts w:ascii="Cambria" w:eastAsia="Times New Roman" w:hAnsi="Cambria"/>
      <w:sz w:val="24"/>
    </w:rPr>
  </w:style>
  <w:style w:type="character" w:customStyle="1" w:styleId="FontStyle310">
    <w:name w:val="Font Style310"/>
    <w:uiPriority w:val="99"/>
    <w:rsid w:val="004417DD"/>
    <w:rPr>
      <w:rFonts w:ascii="Times New Roman" w:hAnsi="Times New Roman" w:cs="Times New Roman"/>
      <w:b/>
      <w:bCs/>
      <w:i/>
      <w:iCs/>
      <w:spacing w:val="-10"/>
      <w:sz w:val="18"/>
      <w:szCs w:val="18"/>
    </w:rPr>
  </w:style>
  <w:style w:type="character" w:customStyle="1" w:styleId="FontStyle370">
    <w:name w:val="Font Style370"/>
    <w:uiPriority w:val="99"/>
    <w:rsid w:val="004417DD"/>
    <w:rPr>
      <w:rFonts w:ascii="Cambria" w:hAnsi="Cambria" w:cs="Cambria"/>
      <w:b/>
      <w:bCs/>
      <w:spacing w:val="-10"/>
      <w:sz w:val="18"/>
      <w:szCs w:val="18"/>
    </w:rPr>
  </w:style>
  <w:style w:type="character" w:customStyle="1" w:styleId="FontStyle302">
    <w:name w:val="Font Style302"/>
    <w:uiPriority w:val="99"/>
    <w:rsid w:val="004417DD"/>
    <w:rPr>
      <w:rFonts w:ascii="Times New Roman" w:hAnsi="Times New Roman" w:cs="Times New Roman"/>
      <w:b/>
      <w:bCs/>
      <w:sz w:val="22"/>
      <w:szCs w:val="22"/>
    </w:rPr>
  </w:style>
  <w:style w:type="character" w:customStyle="1" w:styleId="FontStyle347">
    <w:name w:val="Font Style347"/>
    <w:uiPriority w:val="99"/>
    <w:rsid w:val="004417DD"/>
    <w:rPr>
      <w:rFonts w:ascii="Times New Roman" w:hAnsi="Times New Roman" w:cs="Times New Roman"/>
      <w:b/>
      <w:bCs/>
      <w:spacing w:val="-10"/>
      <w:sz w:val="20"/>
      <w:szCs w:val="20"/>
    </w:rPr>
  </w:style>
  <w:style w:type="paragraph" w:customStyle="1" w:styleId="Style27">
    <w:name w:val="Style27"/>
    <w:basedOn w:val="Normal"/>
    <w:uiPriority w:val="99"/>
    <w:qFormat/>
    <w:rsid w:val="004417DD"/>
    <w:pPr>
      <w:widowControl w:val="0"/>
      <w:autoSpaceDE w:val="0"/>
      <w:autoSpaceDN w:val="0"/>
      <w:adjustRightInd w:val="0"/>
      <w:spacing w:line="223" w:lineRule="exact"/>
    </w:pPr>
    <w:rPr>
      <w:rFonts w:eastAsia="Times New Roman"/>
      <w:sz w:val="24"/>
    </w:rPr>
  </w:style>
  <w:style w:type="character" w:customStyle="1" w:styleId="FontStyle303">
    <w:name w:val="Font Style303"/>
    <w:uiPriority w:val="99"/>
    <w:rsid w:val="004417DD"/>
    <w:rPr>
      <w:rFonts w:ascii="Times New Roman" w:hAnsi="Times New Roman" w:cs="Times New Roman"/>
      <w:spacing w:val="-10"/>
      <w:sz w:val="18"/>
      <w:szCs w:val="18"/>
    </w:rPr>
  </w:style>
  <w:style w:type="character" w:customStyle="1" w:styleId="FontStyle312">
    <w:name w:val="Font Style312"/>
    <w:uiPriority w:val="99"/>
    <w:rsid w:val="004417DD"/>
    <w:rPr>
      <w:rFonts w:ascii="Times New Roman" w:hAnsi="Times New Roman" w:cs="Times New Roman"/>
      <w:b/>
      <w:bCs/>
      <w:spacing w:val="-10"/>
      <w:sz w:val="16"/>
      <w:szCs w:val="16"/>
    </w:rPr>
  </w:style>
  <w:style w:type="character" w:customStyle="1" w:styleId="FontStyle346">
    <w:name w:val="Font Style346"/>
    <w:uiPriority w:val="99"/>
    <w:rsid w:val="004417DD"/>
    <w:rPr>
      <w:rFonts w:ascii="Times New Roman" w:hAnsi="Times New Roman" w:cs="Times New Roman"/>
      <w:b/>
      <w:bCs/>
      <w:spacing w:val="-10"/>
      <w:sz w:val="18"/>
      <w:szCs w:val="18"/>
    </w:rPr>
  </w:style>
  <w:style w:type="character" w:customStyle="1" w:styleId="FontStyle330">
    <w:name w:val="Font Style330"/>
    <w:uiPriority w:val="99"/>
    <w:rsid w:val="004417DD"/>
    <w:rPr>
      <w:rFonts w:ascii="Times New Roman" w:hAnsi="Times New Roman" w:cs="Times New Roman"/>
      <w:b/>
      <w:bCs/>
      <w:sz w:val="16"/>
      <w:szCs w:val="16"/>
    </w:rPr>
  </w:style>
  <w:style w:type="character" w:customStyle="1" w:styleId="FontStyle372">
    <w:name w:val="Font Style372"/>
    <w:uiPriority w:val="99"/>
    <w:rsid w:val="004417DD"/>
    <w:rPr>
      <w:rFonts w:ascii="Times New Roman" w:hAnsi="Times New Roman" w:cs="Times New Roman"/>
      <w:b/>
      <w:bCs/>
      <w:sz w:val="16"/>
      <w:szCs w:val="16"/>
    </w:rPr>
  </w:style>
  <w:style w:type="paragraph" w:customStyle="1" w:styleId="Style59">
    <w:name w:val="Style59"/>
    <w:basedOn w:val="Normal"/>
    <w:uiPriority w:val="99"/>
    <w:qFormat/>
    <w:rsid w:val="004417DD"/>
    <w:pPr>
      <w:widowControl w:val="0"/>
      <w:autoSpaceDE w:val="0"/>
      <w:autoSpaceDN w:val="0"/>
      <w:adjustRightInd w:val="0"/>
      <w:spacing w:line="236" w:lineRule="exact"/>
    </w:pPr>
    <w:rPr>
      <w:rFonts w:eastAsia="Times New Roman"/>
      <w:sz w:val="24"/>
    </w:rPr>
  </w:style>
  <w:style w:type="character" w:customStyle="1" w:styleId="FontStyle315">
    <w:name w:val="Font Style315"/>
    <w:uiPriority w:val="99"/>
    <w:rsid w:val="004417DD"/>
    <w:rPr>
      <w:rFonts w:ascii="Times New Roman" w:hAnsi="Times New Roman" w:cs="Times New Roman"/>
      <w:b/>
      <w:bCs/>
      <w:i/>
      <w:iCs/>
      <w:sz w:val="16"/>
      <w:szCs w:val="16"/>
    </w:rPr>
  </w:style>
  <w:style w:type="paragraph" w:customStyle="1" w:styleId="Style200">
    <w:name w:val="Style20"/>
    <w:basedOn w:val="Normal"/>
    <w:uiPriority w:val="99"/>
    <w:qFormat/>
    <w:rsid w:val="004417DD"/>
    <w:pPr>
      <w:widowControl w:val="0"/>
      <w:autoSpaceDE w:val="0"/>
      <w:autoSpaceDN w:val="0"/>
      <w:adjustRightInd w:val="0"/>
      <w:spacing w:line="232" w:lineRule="exact"/>
    </w:pPr>
    <w:rPr>
      <w:rFonts w:eastAsia="Times New Roman"/>
      <w:sz w:val="24"/>
    </w:rPr>
  </w:style>
  <w:style w:type="character" w:customStyle="1" w:styleId="FontStyle313">
    <w:name w:val="Font Style313"/>
    <w:uiPriority w:val="99"/>
    <w:rsid w:val="004417DD"/>
    <w:rPr>
      <w:rFonts w:ascii="Times New Roman" w:hAnsi="Times New Roman" w:cs="Times New Roman"/>
      <w:smallCaps/>
      <w:sz w:val="14"/>
      <w:szCs w:val="14"/>
    </w:rPr>
  </w:style>
  <w:style w:type="paragraph" w:customStyle="1" w:styleId="Style89">
    <w:name w:val="Style89"/>
    <w:basedOn w:val="Normal"/>
    <w:uiPriority w:val="99"/>
    <w:qFormat/>
    <w:rsid w:val="004417DD"/>
    <w:pPr>
      <w:widowControl w:val="0"/>
      <w:autoSpaceDE w:val="0"/>
      <w:autoSpaceDN w:val="0"/>
      <w:adjustRightInd w:val="0"/>
      <w:spacing w:line="270" w:lineRule="exact"/>
      <w:jc w:val="both"/>
    </w:pPr>
    <w:rPr>
      <w:rFonts w:eastAsia="Times New Roman"/>
      <w:sz w:val="24"/>
    </w:rPr>
  </w:style>
  <w:style w:type="character" w:customStyle="1" w:styleId="FontStyle319">
    <w:name w:val="Font Style319"/>
    <w:uiPriority w:val="99"/>
    <w:rsid w:val="004417DD"/>
    <w:rPr>
      <w:rFonts w:ascii="Times New Roman" w:hAnsi="Times New Roman" w:cs="Times New Roman"/>
      <w:b/>
      <w:bCs/>
      <w:spacing w:val="-10"/>
      <w:sz w:val="22"/>
      <w:szCs w:val="22"/>
    </w:rPr>
  </w:style>
  <w:style w:type="character" w:customStyle="1" w:styleId="FontStyle320">
    <w:name w:val="Font Style320"/>
    <w:uiPriority w:val="99"/>
    <w:rsid w:val="004417DD"/>
    <w:rPr>
      <w:rFonts w:ascii="Times New Roman" w:hAnsi="Times New Roman" w:cs="Times New Roman"/>
      <w:b/>
      <w:bCs/>
      <w:spacing w:val="-10"/>
      <w:sz w:val="22"/>
      <w:szCs w:val="22"/>
    </w:rPr>
  </w:style>
  <w:style w:type="character" w:customStyle="1" w:styleId="FontStyle352">
    <w:name w:val="Font Style352"/>
    <w:uiPriority w:val="99"/>
    <w:rsid w:val="004417DD"/>
    <w:rPr>
      <w:rFonts w:ascii="Times New Roman" w:hAnsi="Times New Roman" w:cs="Times New Roman"/>
      <w:b/>
      <w:bCs/>
      <w:sz w:val="16"/>
      <w:szCs w:val="16"/>
    </w:rPr>
  </w:style>
  <w:style w:type="character" w:customStyle="1" w:styleId="FontStyle356">
    <w:name w:val="Font Style356"/>
    <w:uiPriority w:val="99"/>
    <w:rsid w:val="004417DD"/>
    <w:rPr>
      <w:rFonts w:ascii="Times New Roman" w:hAnsi="Times New Roman" w:cs="Times New Roman"/>
      <w:b/>
      <w:bCs/>
      <w:spacing w:val="-10"/>
      <w:sz w:val="22"/>
      <w:szCs w:val="22"/>
    </w:rPr>
  </w:style>
  <w:style w:type="character" w:customStyle="1" w:styleId="FontStyle298">
    <w:name w:val="Font Style298"/>
    <w:uiPriority w:val="99"/>
    <w:rsid w:val="004417DD"/>
    <w:rPr>
      <w:rFonts w:ascii="Times New Roman" w:hAnsi="Times New Roman" w:cs="Times New Roman"/>
      <w:sz w:val="18"/>
      <w:szCs w:val="18"/>
    </w:rPr>
  </w:style>
  <w:style w:type="character" w:customStyle="1" w:styleId="FontStyle311">
    <w:name w:val="Font Style311"/>
    <w:uiPriority w:val="99"/>
    <w:rsid w:val="004417DD"/>
    <w:rPr>
      <w:rFonts w:ascii="Times New Roman" w:hAnsi="Times New Roman" w:cs="Times New Roman"/>
      <w:b/>
      <w:bCs/>
      <w:spacing w:val="-10"/>
      <w:sz w:val="18"/>
      <w:szCs w:val="18"/>
    </w:rPr>
  </w:style>
  <w:style w:type="character" w:customStyle="1" w:styleId="FontStyle332">
    <w:name w:val="Font Style332"/>
    <w:uiPriority w:val="99"/>
    <w:rsid w:val="004417DD"/>
    <w:rPr>
      <w:rFonts w:ascii="Times New Roman" w:hAnsi="Times New Roman" w:cs="Times New Roman"/>
      <w:b/>
      <w:bCs/>
      <w:i/>
      <w:iCs/>
      <w:spacing w:val="-10"/>
      <w:sz w:val="20"/>
      <w:szCs w:val="20"/>
    </w:rPr>
  </w:style>
  <w:style w:type="character" w:customStyle="1" w:styleId="FontStyle371">
    <w:name w:val="Font Style371"/>
    <w:uiPriority w:val="99"/>
    <w:rsid w:val="004417DD"/>
    <w:rPr>
      <w:rFonts w:ascii="Times New Roman" w:hAnsi="Times New Roman" w:cs="Times New Roman"/>
      <w:sz w:val="16"/>
      <w:szCs w:val="16"/>
    </w:rPr>
  </w:style>
  <w:style w:type="character" w:customStyle="1" w:styleId="FontStyle350">
    <w:name w:val="Font Style350"/>
    <w:uiPriority w:val="99"/>
    <w:rsid w:val="004417DD"/>
    <w:rPr>
      <w:rFonts w:ascii="Times New Roman" w:hAnsi="Times New Roman" w:cs="Times New Roman"/>
      <w:b/>
      <w:bCs/>
      <w:i/>
      <w:iCs/>
      <w:sz w:val="20"/>
      <w:szCs w:val="20"/>
    </w:rPr>
  </w:style>
  <w:style w:type="paragraph" w:customStyle="1" w:styleId="Style8">
    <w:name w:val="Style8"/>
    <w:basedOn w:val="Normal"/>
    <w:uiPriority w:val="99"/>
    <w:qFormat/>
    <w:rsid w:val="004417DD"/>
    <w:pPr>
      <w:widowControl w:val="0"/>
      <w:autoSpaceDE w:val="0"/>
      <w:autoSpaceDN w:val="0"/>
      <w:adjustRightInd w:val="0"/>
    </w:pPr>
    <w:rPr>
      <w:rFonts w:eastAsia="Times New Roman"/>
      <w:sz w:val="24"/>
    </w:rPr>
  </w:style>
  <w:style w:type="character" w:customStyle="1" w:styleId="FontStyle351">
    <w:name w:val="Font Style351"/>
    <w:uiPriority w:val="99"/>
    <w:rsid w:val="004417DD"/>
    <w:rPr>
      <w:rFonts w:ascii="Times New Roman" w:hAnsi="Times New Roman" w:cs="Times New Roman"/>
      <w:b/>
      <w:bCs/>
      <w:sz w:val="22"/>
      <w:szCs w:val="22"/>
    </w:rPr>
  </w:style>
  <w:style w:type="paragraph" w:customStyle="1" w:styleId="Style130">
    <w:name w:val="Style130"/>
    <w:basedOn w:val="Normal"/>
    <w:uiPriority w:val="99"/>
    <w:qFormat/>
    <w:rsid w:val="004417DD"/>
    <w:pPr>
      <w:widowControl w:val="0"/>
      <w:autoSpaceDE w:val="0"/>
      <w:autoSpaceDN w:val="0"/>
      <w:adjustRightInd w:val="0"/>
      <w:jc w:val="both"/>
    </w:pPr>
    <w:rPr>
      <w:rFonts w:eastAsia="Times New Roman"/>
      <w:sz w:val="24"/>
    </w:rPr>
  </w:style>
  <w:style w:type="character" w:customStyle="1" w:styleId="FontStyle369">
    <w:name w:val="Font Style369"/>
    <w:uiPriority w:val="99"/>
    <w:rsid w:val="004417DD"/>
    <w:rPr>
      <w:rFonts w:ascii="Times New Roman" w:hAnsi="Times New Roman" w:cs="Times New Roman"/>
      <w:b/>
      <w:bCs/>
      <w:spacing w:val="-10"/>
      <w:sz w:val="20"/>
      <w:szCs w:val="20"/>
    </w:rPr>
  </w:style>
  <w:style w:type="character" w:customStyle="1" w:styleId="FontStyle357">
    <w:name w:val="Font Style357"/>
    <w:uiPriority w:val="99"/>
    <w:rsid w:val="004417DD"/>
    <w:rPr>
      <w:rFonts w:ascii="Times New Roman" w:hAnsi="Times New Roman" w:cs="Times New Roman"/>
      <w:b/>
      <w:bCs/>
      <w:spacing w:val="-10"/>
      <w:sz w:val="22"/>
      <w:szCs w:val="22"/>
    </w:rPr>
  </w:style>
  <w:style w:type="paragraph" w:customStyle="1" w:styleId="Style67">
    <w:name w:val="Style67"/>
    <w:basedOn w:val="Normal"/>
    <w:uiPriority w:val="99"/>
    <w:qFormat/>
    <w:rsid w:val="004417DD"/>
    <w:pPr>
      <w:widowControl w:val="0"/>
      <w:autoSpaceDE w:val="0"/>
      <w:autoSpaceDN w:val="0"/>
      <w:adjustRightInd w:val="0"/>
      <w:spacing w:line="274" w:lineRule="exact"/>
      <w:jc w:val="both"/>
    </w:pPr>
    <w:rPr>
      <w:rFonts w:eastAsia="Times New Roman"/>
      <w:sz w:val="24"/>
    </w:rPr>
  </w:style>
  <w:style w:type="character" w:customStyle="1" w:styleId="FontStyle360">
    <w:name w:val="Font Style360"/>
    <w:uiPriority w:val="99"/>
    <w:rsid w:val="004417DD"/>
    <w:rPr>
      <w:rFonts w:ascii="Times New Roman" w:hAnsi="Times New Roman" w:cs="Times New Roman"/>
      <w:sz w:val="20"/>
      <w:szCs w:val="20"/>
    </w:rPr>
  </w:style>
  <w:style w:type="character" w:customStyle="1" w:styleId="FontStyle374">
    <w:name w:val="Font Style374"/>
    <w:uiPriority w:val="99"/>
    <w:rsid w:val="004417DD"/>
    <w:rPr>
      <w:rFonts w:ascii="Times New Roman" w:hAnsi="Times New Roman" w:cs="Times New Roman"/>
      <w:b/>
      <w:bCs/>
      <w:spacing w:val="-10"/>
      <w:sz w:val="22"/>
      <w:szCs w:val="22"/>
    </w:rPr>
  </w:style>
  <w:style w:type="paragraph" w:customStyle="1" w:styleId="Style300">
    <w:name w:val="Style30"/>
    <w:basedOn w:val="Normal"/>
    <w:uiPriority w:val="99"/>
    <w:qFormat/>
    <w:rsid w:val="004417DD"/>
    <w:pPr>
      <w:widowControl w:val="0"/>
      <w:autoSpaceDE w:val="0"/>
      <w:autoSpaceDN w:val="0"/>
      <w:adjustRightInd w:val="0"/>
      <w:spacing w:line="191" w:lineRule="exact"/>
      <w:jc w:val="both"/>
    </w:pPr>
    <w:rPr>
      <w:rFonts w:eastAsia="Times New Roman"/>
      <w:sz w:val="24"/>
    </w:rPr>
  </w:style>
  <w:style w:type="character" w:customStyle="1" w:styleId="FontStyle314">
    <w:name w:val="Font Style314"/>
    <w:uiPriority w:val="99"/>
    <w:rsid w:val="004417DD"/>
    <w:rPr>
      <w:rFonts w:ascii="Times New Roman" w:hAnsi="Times New Roman" w:cs="Times New Roman"/>
      <w:smallCaps/>
      <w:sz w:val="16"/>
      <w:szCs w:val="16"/>
    </w:rPr>
  </w:style>
  <w:style w:type="paragraph" w:customStyle="1" w:styleId="Style93">
    <w:name w:val="Style93"/>
    <w:basedOn w:val="Normal"/>
    <w:uiPriority w:val="99"/>
    <w:qFormat/>
    <w:rsid w:val="004417DD"/>
    <w:pPr>
      <w:widowControl w:val="0"/>
      <w:autoSpaceDE w:val="0"/>
      <w:autoSpaceDN w:val="0"/>
      <w:adjustRightInd w:val="0"/>
      <w:spacing w:line="229" w:lineRule="exact"/>
    </w:pPr>
    <w:rPr>
      <w:rFonts w:eastAsia="Times New Roman"/>
      <w:sz w:val="24"/>
    </w:rPr>
  </w:style>
  <w:style w:type="paragraph" w:customStyle="1" w:styleId="Style176">
    <w:name w:val="Style176"/>
    <w:basedOn w:val="Normal"/>
    <w:uiPriority w:val="99"/>
    <w:qFormat/>
    <w:rsid w:val="004417DD"/>
    <w:pPr>
      <w:widowControl w:val="0"/>
      <w:autoSpaceDE w:val="0"/>
      <w:autoSpaceDN w:val="0"/>
      <w:adjustRightInd w:val="0"/>
      <w:spacing w:line="207" w:lineRule="exact"/>
    </w:pPr>
    <w:rPr>
      <w:rFonts w:eastAsia="Times New Roman"/>
      <w:sz w:val="24"/>
    </w:rPr>
  </w:style>
  <w:style w:type="paragraph" w:customStyle="1" w:styleId="boldcitation">
    <w:name w:val="bold citation"/>
    <w:basedOn w:val="Normal"/>
    <w:uiPriority w:val="99"/>
    <w:qFormat/>
    <w:rsid w:val="004417DD"/>
    <w:rPr>
      <w:rFonts w:eastAsia="Times New Roman"/>
      <w:b/>
      <w:sz w:val="28"/>
      <w:u w:val="thick"/>
    </w:rPr>
  </w:style>
  <w:style w:type="character" w:customStyle="1" w:styleId="CardsCharCharChar">
    <w:name w:val="Cards Char Char Char"/>
    <w:rsid w:val="004417DD"/>
    <w:rPr>
      <w:szCs w:val="24"/>
      <w:lang w:val="en-US" w:eastAsia="en-US" w:bidi="ar-SA"/>
    </w:rPr>
  </w:style>
  <w:style w:type="character" w:customStyle="1" w:styleId="CardsCharCharCharChar">
    <w:name w:val="Cards Char Char Char Char"/>
    <w:rsid w:val="004417DD"/>
    <w:rPr>
      <w:szCs w:val="24"/>
      <w:lang w:val="en-US" w:eastAsia="en-US" w:bidi="ar-SA"/>
    </w:rPr>
  </w:style>
  <w:style w:type="paragraph" w:customStyle="1" w:styleId="NoSpacingCharCharChar">
    <w:name w:val="No Spacing Char Char Char"/>
    <w:next w:val="Normal"/>
    <w:uiPriority w:val="99"/>
    <w:qFormat/>
    <w:rsid w:val="004417DD"/>
    <w:pPr>
      <w:widowControl w:val="0"/>
      <w:spacing w:after="0" w:line="240" w:lineRule="auto"/>
      <w:jc w:val="both"/>
      <w:outlineLvl w:val="1"/>
    </w:pPr>
    <w:rPr>
      <w:rFonts w:ascii="Times New Roman" w:eastAsia="Times New Roman" w:hAnsi="Times New Roman" w:cs="Times New Roman"/>
      <w:b/>
      <w:sz w:val="24"/>
      <w:szCs w:val="24"/>
    </w:rPr>
  </w:style>
  <w:style w:type="paragraph" w:customStyle="1" w:styleId="BlockTitleGhost">
    <w:name w:val="Block Title Ghost"/>
    <w:basedOn w:val="Heading1"/>
    <w:uiPriority w:val="99"/>
    <w:qFormat/>
    <w:rsid w:val="004417DD"/>
    <w:pPr>
      <w:keepLines w:val="0"/>
      <w:pageBreakBefore w:val="0"/>
      <w:pBdr>
        <w:top w:val="none" w:sz="0" w:space="0" w:color="auto"/>
        <w:left w:val="none" w:sz="0" w:space="0" w:color="auto"/>
        <w:bottom w:val="none" w:sz="0" w:space="0" w:color="auto"/>
        <w:right w:val="none" w:sz="0" w:space="0" w:color="auto"/>
      </w:pBdr>
      <w:spacing w:before="0"/>
    </w:pPr>
    <w:rPr>
      <w:rFonts w:cs="Arial"/>
      <w:kern w:val="32"/>
      <w:sz w:val="28"/>
    </w:rPr>
  </w:style>
  <w:style w:type="character" w:customStyle="1" w:styleId="StyleTimesNewRoman">
    <w:name w:val="Style Times New Roman"/>
    <w:rsid w:val="004417DD"/>
    <w:rPr>
      <w:rFonts w:ascii="Garamond" w:hAnsi="Garamond"/>
    </w:rPr>
  </w:style>
  <w:style w:type="paragraph" w:customStyle="1" w:styleId="INDENTEDPARAGRAPH">
    <w:name w:val="INDENTED PARAGRAPH"/>
    <w:uiPriority w:val="99"/>
    <w:qFormat/>
    <w:rsid w:val="004417DD"/>
    <w:pPr>
      <w:spacing w:after="0" w:line="360" w:lineRule="atLeast"/>
      <w:ind w:firstLine="864"/>
      <w:jc w:val="both"/>
    </w:pPr>
    <w:rPr>
      <w:rFonts w:ascii="Times New Roman" w:eastAsia="Times New Roman" w:hAnsi="Times New Roman" w:cs="Times New Roman"/>
      <w:sz w:val="24"/>
      <w:szCs w:val="20"/>
    </w:rPr>
  </w:style>
  <w:style w:type="character" w:customStyle="1" w:styleId="mainarttxt">
    <w:name w:val="mainarttxt"/>
    <w:basedOn w:val="DefaultParagraphFont"/>
    <w:rsid w:val="004417DD"/>
  </w:style>
  <w:style w:type="paragraph" w:customStyle="1" w:styleId="TagChar1CharCharCharChar">
    <w:name w:val="Tag Char1 Char Char Char Char"/>
    <w:basedOn w:val="Normal"/>
    <w:uiPriority w:val="99"/>
    <w:qFormat/>
    <w:rsid w:val="004417DD"/>
    <w:pPr>
      <w:overflowPunct w:val="0"/>
      <w:autoSpaceDE w:val="0"/>
      <w:autoSpaceDN w:val="0"/>
      <w:adjustRightInd w:val="0"/>
      <w:textAlignment w:val="baseline"/>
    </w:pPr>
    <w:rPr>
      <w:rFonts w:ascii="Palatino Linotype" w:eastAsia="Times New Roman" w:hAnsi="Palatino Linotype"/>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uiPriority w:val="99"/>
    <w:qFormat/>
    <w:rsid w:val="004417DD"/>
    <w:rPr>
      <w:rFonts w:eastAsia="Times New Roman"/>
      <w:b/>
      <w:sz w:val="24"/>
    </w:rPr>
  </w:style>
  <w:style w:type="paragraph" w:customStyle="1" w:styleId="RepeatHeader0">
    <w:name w:val="Repeat Header"/>
    <w:basedOn w:val="HeaderDebate"/>
    <w:uiPriority w:val="99"/>
    <w:qFormat/>
    <w:rsid w:val="004417DD"/>
    <w:pPr>
      <w:jc w:val="center"/>
      <w:outlineLvl w:val="1"/>
    </w:pPr>
    <w:rPr>
      <w:rFonts w:eastAsia="Times New Roman"/>
      <w:b/>
      <w:sz w:val="48"/>
      <w:szCs w:val="48"/>
      <w:u w:val="words"/>
    </w:rPr>
  </w:style>
  <w:style w:type="character" w:customStyle="1" w:styleId="sectionsubtitle">
    <w:name w:val="sectionsubtitle"/>
    <w:basedOn w:val="DefaultParagraphFont"/>
    <w:rsid w:val="004417DD"/>
  </w:style>
  <w:style w:type="character" w:customStyle="1" w:styleId="EvidenceTag">
    <w:name w:val="Evidence Tag"/>
    <w:rsid w:val="004417DD"/>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4417DD"/>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4417DD"/>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4417DD"/>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4417DD"/>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4417DD"/>
  </w:style>
  <w:style w:type="character" w:customStyle="1" w:styleId="StyleUnderlineUnderlineChar">
    <w:name w:val="Style Underline + Underline Char"/>
    <w:rsid w:val="004417DD"/>
    <w:rPr>
      <w:rFonts w:ascii="Trebuchet MS" w:hAnsi="Trebuchet MS"/>
      <w:szCs w:val="18"/>
      <w:u w:val="single"/>
      <w:lang w:val="en-US" w:eastAsia="en-US" w:bidi="ar-SA"/>
    </w:rPr>
  </w:style>
  <w:style w:type="paragraph" w:customStyle="1" w:styleId="UnderlineCards">
    <w:name w:val="Underline Cards"/>
    <w:basedOn w:val="Cards"/>
    <w:link w:val="UnderlineCardsChar"/>
    <w:qFormat/>
    <w:rsid w:val="004417DD"/>
    <w:pPr>
      <w:widowControl/>
      <w:ind w:left="288" w:right="0"/>
    </w:pPr>
    <w:rPr>
      <w:rFonts w:ascii="Times New Roman" w:hAnsi="Times New Roman"/>
      <w:sz w:val="20"/>
      <w:u w:val="thick"/>
    </w:rPr>
  </w:style>
  <w:style w:type="character" w:customStyle="1" w:styleId="UnderlineCardsChar">
    <w:name w:val="Underline Cards Char"/>
    <w:link w:val="UnderlineCards"/>
    <w:rsid w:val="004417DD"/>
    <w:rPr>
      <w:rFonts w:ascii="Times New Roman" w:eastAsia="Times New Roman" w:hAnsi="Times New Roman" w:cs="Times New Roman"/>
      <w:sz w:val="20"/>
      <w:szCs w:val="24"/>
      <w:u w:val="thick"/>
    </w:rPr>
  </w:style>
  <w:style w:type="character" w:customStyle="1" w:styleId="SmallCardsChar">
    <w:name w:val="Small Cards Char"/>
    <w:link w:val="SmallCards"/>
    <w:rsid w:val="004417DD"/>
    <w:rPr>
      <w:rFonts w:ascii="Georgia" w:eastAsia="Times New Roman" w:hAnsi="Georgia"/>
      <w:sz w:val="16"/>
      <w:szCs w:val="20"/>
    </w:rPr>
  </w:style>
  <w:style w:type="paragraph" w:customStyle="1" w:styleId="ReadingCites">
    <w:name w:val="Reading Cites"/>
    <w:basedOn w:val="Normal"/>
    <w:link w:val="ReadingCitesChar"/>
    <w:qFormat/>
    <w:rsid w:val="004417DD"/>
    <w:rPr>
      <w:rFonts w:eastAsia="Times New Roman"/>
      <w:b/>
      <w:szCs w:val="20"/>
    </w:rPr>
  </w:style>
  <w:style w:type="character" w:customStyle="1" w:styleId="ReadingCitesChar">
    <w:name w:val="Reading Cites Char"/>
    <w:link w:val="ReadingCites"/>
    <w:rsid w:val="004417DD"/>
    <w:rPr>
      <w:rFonts w:ascii="Georgia" w:eastAsia="Times New Roman" w:hAnsi="Georgia"/>
      <w:b/>
      <w:sz w:val="20"/>
      <w:szCs w:val="20"/>
    </w:rPr>
  </w:style>
  <w:style w:type="paragraph" w:customStyle="1" w:styleId="ContentsHeading">
    <w:name w:val="Contents Heading"/>
    <w:basedOn w:val="Heading1"/>
    <w:next w:val="Normal"/>
    <w:uiPriority w:val="99"/>
    <w:qFormat/>
    <w:rsid w:val="004417DD"/>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eastAsia="Lucida Sans Unicode" w:cs="Tahoma"/>
      <w:sz w:val="24"/>
      <w:lang w:eastAsia="ar-SA"/>
    </w:rPr>
  </w:style>
  <w:style w:type="paragraph" w:customStyle="1" w:styleId="links">
    <w:name w:val="links"/>
    <w:basedOn w:val="Normal"/>
    <w:uiPriority w:val="99"/>
    <w:qFormat/>
    <w:rsid w:val="004417DD"/>
    <w:pPr>
      <w:spacing w:before="100" w:beforeAutospacing="1" w:after="100" w:afterAutospacing="1"/>
    </w:pPr>
    <w:rPr>
      <w:rFonts w:eastAsia="Times New Roman"/>
    </w:rPr>
  </w:style>
  <w:style w:type="character" w:customStyle="1" w:styleId="CharacterStyle8">
    <w:name w:val="Character Style 8"/>
    <w:rsid w:val="004417DD"/>
    <w:rPr>
      <w:sz w:val="22"/>
      <w:szCs w:val="22"/>
    </w:rPr>
  </w:style>
  <w:style w:type="paragraph" w:customStyle="1" w:styleId="Style110">
    <w:name w:val="Style 11"/>
    <w:uiPriority w:val="99"/>
    <w:qFormat/>
    <w:rsid w:val="004417DD"/>
    <w:pPr>
      <w:widowControl w:val="0"/>
      <w:autoSpaceDE w:val="0"/>
      <w:autoSpaceDN w:val="0"/>
      <w:spacing w:before="36" w:after="0" w:line="240" w:lineRule="auto"/>
      <w:ind w:right="72"/>
      <w:jc w:val="both"/>
    </w:pPr>
    <w:rPr>
      <w:rFonts w:ascii="Garamond" w:eastAsia="Times New Roman" w:hAnsi="Garamond" w:cs="Garamond"/>
      <w:sz w:val="20"/>
      <w:szCs w:val="20"/>
    </w:rPr>
  </w:style>
  <w:style w:type="paragraph" w:customStyle="1" w:styleId="Style80">
    <w:name w:val="Style 8"/>
    <w:uiPriority w:val="99"/>
    <w:qFormat/>
    <w:rsid w:val="004417DD"/>
    <w:pPr>
      <w:widowControl w:val="0"/>
      <w:autoSpaceDE w:val="0"/>
      <w:autoSpaceDN w:val="0"/>
      <w:spacing w:after="0"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4417DD"/>
    <w:rPr>
      <w:rFonts w:ascii="Arial Narrow" w:hAnsi="Arial Narrow"/>
      <w:color w:val="000000"/>
      <w:sz w:val="22"/>
      <w:szCs w:val="22"/>
      <w:u w:val="single"/>
      <w:lang w:val="en-US" w:eastAsia="en-US" w:bidi="ar-SA"/>
    </w:rPr>
  </w:style>
  <w:style w:type="character" w:customStyle="1" w:styleId="CardText1Char1">
    <w:name w:val="Card Text 1 Char1"/>
    <w:rsid w:val="004417DD"/>
    <w:rPr>
      <w:rFonts w:ascii="Arial Narrow" w:hAnsi="Arial Narrow"/>
      <w:color w:val="000000"/>
      <w:sz w:val="22"/>
      <w:szCs w:val="22"/>
      <w:u w:val="single"/>
      <w:lang w:val="en-US" w:eastAsia="en-US" w:bidi="ar-SA"/>
    </w:rPr>
  </w:style>
  <w:style w:type="paragraph" w:customStyle="1" w:styleId="Style52">
    <w:name w:val="Style 5"/>
    <w:uiPriority w:val="99"/>
    <w:qFormat/>
    <w:rsid w:val="004417DD"/>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BigCiteChar">
    <w:name w:val="Big Cite Char"/>
    <w:basedOn w:val="DefaultParagraphFont"/>
    <w:rsid w:val="004417DD"/>
    <w:rPr>
      <w:rFonts w:ascii="Times New Roman" w:eastAsia="Times" w:hAnsi="Times New Roman" w:cs="Arial"/>
      <w:b/>
      <w:bCs/>
      <w:iCs/>
      <w:noProof/>
      <w:sz w:val="24"/>
      <w:szCs w:val="24"/>
      <w:u w:val="single"/>
      <w:lang w:val="en-US" w:eastAsia="en-US" w:bidi="ar-SA"/>
    </w:rPr>
  </w:style>
  <w:style w:type="character" w:customStyle="1" w:styleId="arttitle1">
    <w:name w:val="arttitle1"/>
    <w:rsid w:val="004417DD"/>
    <w:rPr>
      <w:b/>
      <w:bCs/>
      <w:color w:val="695B54"/>
    </w:rPr>
  </w:style>
  <w:style w:type="paragraph" w:customStyle="1" w:styleId="Heading11">
    <w:name w:val="Heading 11"/>
    <w:basedOn w:val="Normal"/>
    <w:next w:val="Normal"/>
    <w:uiPriority w:val="99"/>
    <w:qFormat/>
    <w:rsid w:val="004417DD"/>
    <w:pPr>
      <w:keepNext/>
      <w:widowControl w:val="0"/>
      <w:suppressAutoHyphens/>
      <w:jc w:val="center"/>
    </w:pPr>
    <w:rPr>
      <w:rFonts w:eastAsia="Tahoma"/>
      <w:b/>
      <w:sz w:val="48"/>
      <w:szCs w:val="32"/>
      <w:u w:val="single"/>
    </w:rPr>
  </w:style>
  <w:style w:type="paragraph" w:customStyle="1" w:styleId="TextHeading">
    <w:name w:val="Text Heading"/>
    <w:basedOn w:val="Heading3"/>
    <w:uiPriority w:val="99"/>
    <w:qFormat/>
    <w:rsid w:val="004417DD"/>
    <w:pPr>
      <w:keepLines w:val="0"/>
      <w:pageBreakBefore w:val="0"/>
      <w:spacing w:before="0"/>
      <w:jc w:val="left"/>
    </w:pPr>
    <w:rPr>
      <w:rFonts w:eastAsia="Times New Roman" w:cs="Arial"/>
      <w:sz w:val="22"/>
      <w:szCs w:val="26"/>
    </w:rPr>
  </w:style>
  <w:style w:type="character" w:customStyle="1" w:styleId="TextHeadingChar">
    <w:name w:val="Text Heading Char"/>
    <w:rsid w:val="004417DD"/>
    <w:rPr>
      <w:rFonts w:cs="Arial"/>
      <w:b/>
      <w:bCs/>
      <w:sz w:val="22"/>
      <w:szCs w:val="26"/>
      <w:u w:val="single"/>
      <w:lang w:val="en-US" w:eastAsia="en-US" w:bidi="ar-SA"/>
    </w:rPr>
  </w:style>
  <w:style w:type="character" w:customStyle="1" w:styleId="FootnoteCharacters">
    <w:name w:val="Footnote Characters"/>
    <w:rsid w:val="004417DD"/>
    <w:rPr>
      <w:vertAlign w:val="superscript"/>
    </w:rPr>
  </w:style>
  <w:style w:type="paragraph" w:customStyle="1" w:styleId="StyleHeading1BlockTitleHeading1Char1ALEXHeadingBrief-He2">
    <w:name w:val="Style Heading 1Block TitleHeading 1 Char1ALEXHeadingBrief - He...2"/>
    <w:basedOn w:val="Heading1"/>
    <w:autoRedefine/>
    <w:uiPriority w:val="99"/>
    <w:qFormat/>
    <w:rsid w:val="004417DD"/>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StyleHeading1BlockTitleHeading1Char1ALEXHeadingBrief-He3">
    <w:name w:val="Style Heading 1Block TitleHeading 1 Char1ALEXHeadingBrief - He...3"/>
    <w:basedOn w:val="Heading1"/>
    <w:autoRedefine/>
    <w:uiPriority w:val="99"/>
    <w:qFormat/>
    <w:rsid w:val="004417DD"/>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TOC">
    <w:name w:val="TOC"/>
    <w:basedOn w:val="Heading1"/>
    <w:autoRedefine/>
    <w:uiPriority w:val="99"/>
    <w:qFormat/>
    <w:rsid w:val="004417DD"/>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caps/>
      <w:color w:val="345A8A"/>
      <w:sz w:val="20"/>
      <w:szCs w:val="40"/>
    </w:rPr>
  </w:style>
  <w:style w:type="paragraph" w:customStyle="1" w:styleId="DebateBody">
    <w:name w:val="Debate Body"/>
    <w:basedOn w:val="Normal"/>
    <w:uiPriority w:val="99"/>
    <w:qFormat/>
    <w:rsid w:val="004417DD"/>
    <w:rPr>
      <w:rFonts w:ascii="Cambria" w:eastAsia="Cambria" w:hAnsi="Cambria"/>
      <w:b/>
      <w:caps/>
      <w:sz w:val="24"/>
    </w:rPr>
  </w:style>
  <w:style w:type="paragraph" w:customStyle="1" w:styleId="StyleDebateBodyBefore12pt">
    <w:name w:val="Style Debate Body + Before:  12 pt"/>
    <w:basedOn w:val="Normal"/>
    <w:next w:val="Normal"/>
    <w:uiPriority w:val="99"/>
    <w:qFormat/>
    <w:rsid w:val="004417DD"/>
    <w:pPr>
      <w:spacing w:before="240"/>
    </w:pPr>
    <w:rPr>
      <w:rFonts w:eastAsia="Times New Roman"/>
      <w:bCs/>
      <w:szCs w:val="20"/>
    </w:rPr>
  </w:style>
  <w:style w:type="paragraph" w:customStyle="1" w:styleId="StyleDebateBodyBefore12pt1">
    <w:name w:val="Style Debate Body + Before:  12 pt1"/>
    <w:basedOn w:val="Normal"/>
    <w:uiPriority w:val="99"/>
    <w:qFormat/>
    <w:rsid w:val="004417DD"/>
    <w:pPr>
      <w:spacing w:before="240"/>
    </w:pPr>
    <w:rPr>
      <w:rFonts w:eastAsia="Times New Roman"/>
      <w:bCs/>
      <w:szCs w:val="20"/>
    </w:rPr>
  </w:style>
  <w:style w:type="paragraph" w:customStyle="1" w:styleId="PageNumber11">
    <w:name w:val="Page Number11"/>
    <w:basedOn w:val="Normal"/>
    <w:next w:val="Normal"/>
    <w:uiPriority w:val="99"/>
    <w:qFormat/>
    <w:rsid w:val="004417DD"/>
    <w:rPr>
      <w:rFonts w:eastAsia="Times New Roman"/>
    </w:rPr>
  </w:style>
  <w:style w:type="character" w:customStyle="1" w:styleId="Heading2CharCharCharCharCharCharCharCharCharCharCharCharCharChar1">
    <w:name w:val="Heading 2 Char Char Char Char Char Char Char Char Char Char Char Char Char Char1"/>
    <w:aliases w:val="Heading 22,Heading 211,Heading 2 Char Char Char Char Char Char Char Char Char Char Char1"/>
    <w:rsid w:val="004417DD"/>
    <w:rPr>
      <w:rFonts w:eastAsia="SimSun" w:cs="Arial"/>
      <w:b/>
      <w:bCs/>
      <w:iCs/>
      <w:sz w:val="24"/>
      <w:szCs w:val="28"/>
      <w:lang w:val="en-US" w:eastAsia="zh-CN" w:bidi="ar-SA"/>
    </w:rPr>
  </w:style>
  <w:style w:type="character" w:customStyle="1" w:styleId="Char31">
    <w:name w:val="Char31"/>
    <w:rsid w:val="004417DD"/>
    <w:rPr>
      <w:rFonts w:cs="Arial"/>
      <w:bCs/>
      <w:u w:val="thick"/>
      <w:lang w:val="en-US" w:eastAsia="en-US" w:bidi="ar-SA"/>
    </w:rPr>
  </w:style>
  <w:style w:type="paragraph" w:customStyle="1" w:styleId="StyleHeading1Centered">
    <w:name w:val="Style Heading 1 + Centered"/>
    <w:basedOn w:val="Heading1"/>
    <w:uiPriority w:val="99"/>
    <w:qFormat/>
    <w:rsid w:val="004417DD"/>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1">
    <w:name w:val="Style Heading 1 + Centered1"/>
    <w:basedOn w:val="Heading1"/>
    <w:uiPriority w:val="99"/>
    <w:qFormat/>
    <w:rsid w:val="004417DD"/>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2">
    <w:name w:val="Style Heading 1 + Centered2"/>
    <w:basedOn w:val="Heading1"/>
    <w:next w:val="StyleHeading1Centered"/>
    <w:uiPriority w:val="99"/>
    <w:qFormat/>
    <w:rsid w:val="004417DD"/>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styleId="TOAHeading">
    <w:name w:val="toa heading"/>
    <w:basedOn w:val="Normal"/>
    <w:next w:val="Normal"/>
    <w:rsid w:val="004417DD"/>
    <w:pPr>
      <w:spacing w:before="120"/>
    </w:pPr>
    <w:rPr>
      <w:rFonts w:eastAsia="Times New Roman"/>
    </w:rPr>
  </w:style>
  <w:style w:type="character" w:customStyle="1" w:styleId="underliningChar3">
    <w:name w:val="underlining Char"/>
    <w:rsid w:val="004417DD"/>
    <w:rPr>
      <w:b/>
      <w:szCs w:val="24"/>
      <w:u w:val="single"/>
      <w:lang w:val="en-US" w:eastAsia="en-US" w:bidi="ar-SA"/>
    </w:rPr>
  </w:style>
  <w:style w:type="character" w:customStyle="1" w:styleId="notreadChar">
    <w:name w:val="not read Char"/>
    <w:rsid w:val="004417DD"/>
    <w:rPr>
      <w:sz w:val="18"/>
      <w:szCs w:val="24"/>
      <w:lang w:val="en-US" w:eastAsia="en-US" w:bidi="ar-SA"/>
    </w:rPr>
  </w:style>
  <w:style w:type="paragraph" w:customStyle="1" w:styleId="StyleStrong10ptNotBold">
    <w:name w:val="Style Strong + 10 pt Not Bold"/>
    <w:basedOn w:val="Normal"/>
    <w:autoRedefine/>
    <w:uiPriority w:val="99"/>
    <w:qFormat/>
    <w:rsid w:val="004417DD"/>
    <w:pPr>
      <w:ind w:left="720" w:hanging="360"/>
    </w:pPr>
    <w:rPr>
      <w:rFonts w:eastAsia="Times New Roman"/>
      <w:sz w:val="26"/>
      <w:szCs w:val="26"/>
    </w:rPr>
  </w:style>
  <w:style w:type="character" w:customStyle="1" w:styleId="smallCharChar0">
    <w:name w:val="small Char Char"/>
    <w:rsid w:val="004417DD"/>
    <w:rPr>
      <w:rFonts w:ascii="Times New Roman" w:eastAsia="Times New Roman" w:hAnsi="Times New Roman" w:cs="Times New Roman"/>
      <w:sz w:val="12"/>
      <w:szCs w:val="16"/>
    </w:rPr>
  </w:style>
  <w:style w:type="character" w:customStyle="1" w:styleId="Undlerine">
    <w:name w:val="Undlerine"/>
    <w:qFormat/>
    <w:rsid w:val="004417DD"/>
    <w:rPr>
      <w:rFonts w:ascii="Times New Roman" w:hAnsi="Times New Roman"/>
      <w:w w:val="110"/>
      <w:sz w:val="20"/>
      <w:szCs w:val="20"/>
      <w:u w:val="single"/>
      <w:bdr w:val="none" w:sz="0" w:space="0" w:color="auto"/>
      <w:lang w:bidi="he-IL"/>
    </w:rPr>
  </w:style>
  <w:style w:type="character" w:customStyle="1" w:styleId="Boxes">
    <w:name w:val="Boxes"/>
    <w:qFormat/>
    <w:rsid w:val="004417DD"/>
    <w:rPr>
      <w:rFonts w:ascii="Times New Roman" w:hAnsi="Times New Roman"/>
      <w:sz w:val="20"/>
      <w:u w:val="single"/>
      <w:bdr w:val="single" w:sz="4" w:space="0" w:color="auto"/>
    </w:rPr>
  </w:style>
  <w:style w:type="character" w:customStyle="1" w:styleId="tim">
    <w:name w:val="tim"/>
    <w:qFormat/>
    <w:rsid w:val="004417DD"/>
    <w:rPr>
      <w:rFonts w:ascii="Times New Roman" w:hAnsi="Times New Roman"/>
      <w:sz w:val="20"/>
      <w:u w:val="single"/>
    </w:rPr>
  </w:style>
  <w:style w:type="character" w:customStyle="1" w:styleId="hl">
    <w:name w:val="hl"/>
    <w:basedOn w:val="DefaultParagraphFont"/>
    <w:rsid w:val="004417DD"/>
  </w:style>
  <w:style w:type="character" w:customStyle="1" w:styleId="clock1">
    <w:name w:val="clock1"/>
    <w:rsid w:val="004417DD"/>
    <w:rPr>
      <w:color w:val="B51B1B"/>
    </w:rPr>
  </w:style>
  <w:style w:type="character" w:customStyle="1" w:styleId="smallChar10">
    <w:name w:val="small Char1"/>
    <w:rsid w:val="004417DD"/>
    <w:rPr>
      <w:sz w:val="12"/>
      <w:szCs w:val="16"/>
      <w:lang w:val="en-US" w:eastAsia="en-US" w:bidi="ar-SA"/>
    </w:rPr>
  </w:style>
  <w:style w:type="character" w:customStyle="1" w:styleId="SmallCardsCharChar">
    <w:name w:val="Small Cards Char Char"/>
    <w:rsid w:val="004417DD"/>
    <w:rPr>
      <w:sz w:val="14"/>
      <w:szCs w:val="24"/>
      <w:lang w:val="en-US" w:eastAsia="en-US" w:bidi="ar-SA"/>
    </w:rPr>
  </w:style>
  <w:style w:type="paragraph" w:customStyle="1" w:styleId="NormalCards">
    <w:name w:val="Normal Cards"/>
    <w:basedOn w:val="Normal"/>
    <w:uiPriority w:val="99"/>
    <w:qFormat/>
    <w:rsid w:val="004417DD"/>
    <w:pPr>
      <w:ind w:left="288"/>
    </w:pPr>
    <w:rPr>
      <w:rFonts w:eastAsia="Times New Roman"/>
    </w:rPr>
  </w:style>
  <w:style w:type="character" w:customStyle="1" w:styleId="iniciales">
    <w:name w:val="iniciales"/>
    <w:basedOn w:val="DefaultParagraphFont"/>
    <w:rsid w:val="004417DD"/>
  </w:style>
  <w:style w:type="character" w:customStyle="1" w:styleId="Style10ptBoldUnderline">
    <w:name w:val="Style 10 pt Bold Underline"/>
    <w:rsid w:val="004417DD"/>
    <w:rPr>
      <w:b/>
      <w:bCs/>
      <w:sz w:val="20"/>
      <w:u w:val="single"/>
    </w:rPr>
  </w:style>
  <w:style w:type="paragraph" w:customStyle="1" w:styleId="outdent">
    <w:name w:val="outdent"/>
    <w:basedOn w:val="Normal"/>
    <w:uiPriority w:val="99"/>
    <w:qFormat/>
    <w:rsid w:val="004417DD"/>
    <w:pPr>
      <w:spacing w:before="100" w:beforeAutospacing="1" w:after="100" w:afterAutospacing="1"/>
    </w:pPr>
    <w:rPr>
      <w:rFonts w:ascii="Arial Unicode MS" w:eastAsia="Arial Unicode MS" w:hAnsi="Arial Unicode MS" w:cs="Arial Unicode MS"/>
      <w:sz w:val="24"/>
    </w:rPr>
  </w:style>
  <w:style w:type="paragraph" w:customStyle="1" w:styleId="lexique">
    <w:name w:val="lexique"/>
    <w:basedOn w:val="Normal"/>
    <w:uiPriority w:val="99"/>
    <w:qFormat/>
    <w:rsid w:val="004417DD"/>
    <w:pPr>
      <w:spacing w:before="100" w:beforeAutospacing="1" w:after="100" w:afterAutospacing="1"/>
    </w:pPr>
    <w:rPr>
      <w:rFonts w:eastAsia="Times New Roman"/>
      <w:sz w:val="24"/>
    </w:rPr>
  </w:style>
  <w:style w:type="paragraph" w:customStyle="1" w:styleId="bulletfollow">
    <w:name w:val="bulletfollow"/>
    <w:basedOn w:val="Normal"/>
    <w:uiPriority w:val="99"/>
    <w:qFormat/>
    <w:rsid w:val="004417DD"/>
    <w:pPr>
      <w:spacing w:before="100" w:beforeAutospacing="1" w:after="100" w:afterAutospacing="1"/>
    </w:pPr>
    <w:rPr>
      <w:rFonts w:eastAsia="Times New Roman"/>
      <w:sz w:val="24"/>
    </w:rPr>
  </w:style>
  <w:style w:type="paragraph" w:customStyle="1" w:styleId="bulleted">
    <w:name w:val="bulleted"/>
    <w:basedOn w:val="Normal"/>
    <w:uiPriority w:val="99"/>
    <w:qFormat/>
    <w:rsid w:val="004417DD"/>
    <w:pPr>
      <w:spacing w:before="100" w:beforeAutospacing="1" w:after="100" w:afterAutospacing="1"/>
    </w:pPr>
    <w:rPr>
      <w:rFonts w:eastAsia="Times New Roman"/>
      <w:sz w:val="24"/>
    </w:rPr>
  </w:style>
  <w:style w:type="character" w:customStyle="1" w:styleId="UnderlineCardsCharChar">
    <w:name w:val="Underline Cards Char Char"/>
    <w:rsid w:val="004417DD"/>
    <w:rPr>
      <w:rFonts w:eastAsia="SimSun"/>
      <w:szCs w:val="24"/>
      <w:u w:val="thick"/>
      <w:lang w:val="en-US" w:eastAsia="en-US" w:bidi="ar-SA"/>
    </w:rPr>
  </w:style>
  <w:style w:type="paragraph" w:customStyle="1" w:styleId="authorgroup">
    <w:name w:val="authorgroup"/>
    <w:basedOn w:val="Normal"/>
    <w:uiPriority w:val="99"/>
    <w:qFormat/>
    <w:rsid w:val="004417DD"/>
    <w:pPr>
      <w:spacing w:before="100" w:beforeAutospacing="1" w:after="100" w:afterAutospacing="1"/>
    </w:pPr>
    <w:rPr>
      <w:rFonts w:eastAsia="Calibri"/>
      <w:sz w:val="24"/>
    </w:rPr>
  </w:style>
  <w:style w:type="paragraph" w:customStyle="1" w:styleId="affiliation1">
    <w:name w:val="affiliation1"/>
    <w:basedOn w:val="Normal"/>
    <w:uiPriority w:val="99"/>
    <w:qFormat/>
    <w:rsid w:val="004417DD"/>
    <w:pPr>
      <w:spacing w:before="100" w:beforeAutospacing="1" w:after="100" w:afterAutospacing="1"/>
    </w:pPr>
    <w:rPr>
      <w:rFonts w:eastAsia="Calibri"/>
      <w:sz w:val="24"/>
    </w:rPr>
  </w:style>
  <w:style w:type="character" w:customStyle="1" w:styleId="smallcapitals">
    <w:name w:val="smallcapitals"/>
    <w:basedOn w:val="DefaultParagraphFont"/>
    <w:rsid w:val="004417DD"/>
  </w:style>
  <w:style w:type="character" w:customStyle="1" w:styleId="number0">
    <w:name w:val="number"/>
    <w:basedOn w:val="DefaultParagraphFont"/>
    <w:rsid w:val="004417DD"/>
  </w:style>
  <w:style w:type="character" w:customStyle="1" w:styleId="articlebody1">
    <w:name w:val="articlebody1"/>
    <w:rsid w:val="004417DD"/>
  </w:style>
  <w:style w:type="character" w:customStyle="1" w:styleId="small1">
    <w:name w:val="small1"/>
    <w:rsid w:val="004417DD"/>
  </w:style>
  <w:style w:type="character" w:customStyle="1" w:styleId="AuthorDateChar1">
    <w:name w:val="Author/Date Char1"/>
    <w:rsid w:val="004417DD"/>
    <w:rPr>
      <w:rFonts w:ascii="Calibri" w:eastAsia="Times New Roman" w:hAnsi="Calibri" w:cs="Calibri"/>
      <w:b/>
      <w:sz w:val="24"/>
      <w:szCs w:val="24"/>
      <w:u w:val="single"/>
    </w:rPr>
  </w:style>
  <w:style w:type="paragraph" w:customStyle="1" w:styleId="analytic0">
    <w:name w:val="analytic"/>
    <w:basedOn w:val="Normal"/>
    <w:link w:val="analyticChar0"/>
    <w:uiPriority w:val="4"/>
    <w:qFormat/>
    <w:rsid w:val="004417DD"/>
    <w:pPr>
      <w:spacing w:before="120"/>
    </w:pPr>
    <w:rPr>
      <w:b/>
    </w:rPr>
  </w:style>
  <w:style w:type="character" w:customStyle="1" w:styleId="analyticChar0">
    <w:name w:val="analytic Char"/>
    <w:basedOn w:val="DefaultParagraphFont"/>
    <w:link w:val="analytic0"/>
    <w:uiPriority w:val="4"/>
    <w:rsid w:val="004417DD"/>
    <w:rPr>
      <w:rFonts w:ascii="Georgia" w:hAnsi="Georgia"/>
      <w:b/>
      <w:sz w:val="20"/>
    </w:rPr>
  </w:style>
  <w:style w:type="character" w:customStyle="1" w:styleId="Normal30">
    <w:name w:val="Normal3"/>
    <w:basedOn w:val="DefaultParagraphFont"/>
    <w:rsid w:val="004417DD"/>
  </w:style>
  <w:style w:type="paragraph" w:customStyle="1" w:styleId="Heading12">
    <w:name w:val="Heading 12"/>
    <w:basedOn w:val="Normal"/>
    <w:next w:val="Normal"/>
    <w:uiPriority w:val="99"/>
    <w:qFormat/>
    <w:rsid w:val="004417DD"/>
    <w:pPr>
      <w:keepNext/>
      <w:widowControl w:val="0"/>
      <w:suppressAutoHyphens/>
      <w:jc w:val="center"/>
    </w:pPr>
    <w:rPr>
      <w:rFonts w:eastAsia="Tahoma"/>
      <w:b/>
      <w:sz w:val="48"/>
      <w:szCs w:val="32"/>
      <w:u w:val="single"/>
    </w:rPr>
  </w:style>
  <w:style w:type="character" w:customStyle="1" w:styleId="m-3583723223135346788gmail-style13ptbold">
    <w:name w:val="m_-3583723223135346788gmail-style13ptbold"/>
    <w:basedOn w:val="DefaultParagraphFont"/>
    <w:rsid w:val="004417DD"/>
  </w:style>
  <w:style w:type="character" w:customStyle="1" w:styleId="m-3583723223135346788gmail-styleunderline">
    <w:name w:val="m_-3583723223135346788gmail-styleunderline"/>
    <w:basedOn w:val="DefaultParagraphFont"/>
    <w:rsid w:val="004417DD"/>
  </w:style>
  <w:style w:type="character" w:customStyle="1" w:styleId="CardsFont6ptChar5">
    <w:name w:val="Cards + Font: 6 pt Char5"/>
    <w:basedOn w:val="DefaultParagraphFont"/>
    <w:locked/>
    <w:rsid w:val="004417DD"/>
    <w:rPr>
      <w:rFonts w:ascii="Times New Roman" w:eastAsia="Times New Roman" w:hAnsi="Times New Roman" w:cs="Times New Roman"/>
      <w:sz w:val="12"/>
      <w:szCs w:val="20"/>
    </w:rPr>
  </w:style>
  <w:style w:type="character" w:customStyle="1" w:styleId="m-1146133537900874914m-2819420093854639792gmail-style13ptbold">
    <w:name w:val="m_-1146133537900874914m_-2819420093854639792gmail-style13ptbold"/>
    <w:basedOn w:val="DefaultParagraphFont"/>
    <w:rsid w:val="004417DD"/>
  </w:style>
  <w:style w:type="character" w:customStyle="1" w:styleId="m-1146133537900874914m-2819420093854639792gmail-styleunderline">
    <w:name w:val="m_-1146133537900874914m_-2819420093854639792gmail-styleunderline"/>
    <w:basedOn w:val="DefaultParagraphFont"/>
    <w:rsid w:val="004417DD"/>
  </w:style>
  <w:style w:type="character" w:customStyle="1" w:styleId="m-7954869243461233974gmail-styleunderline">
    <w:name w:val="m_-7954869243461233974gmail-styleunderline"/>
    <w:basedOn w:val="DefaultParagraphFont"/>
    <w:rsid w:val="004417DD"/>
  </w:style>
  <w:style w:type="character" w:customStyle="1" w:styleId="m5577519854659992616gmail-styleunderline">
    <w:name w:val="m_5577519854659992616gmail-styleunderline"/>
    <w:basedOn w:val="DefaultParagraphFont"/>
    <w:rsid w:val="004417DD"/>
  </w:style>
  <w:style w:type="paragraph" w:customStyle="1" w:styleId="inline">
    <w:name w:val="inline"/>
    <w:basedOn w:val="Normal"/>
    <w:rsid w:val="004417DD"/>
    <w:pPr>
      <w:spacing w:before="100" w:beforeAutospacing="1" w:after="100" w:afterAutospacing="1"/>
    </w:pPr>
    <w:rPr>
      <w:rFonts w:ascii="Times New Roman" w:eastAsia="Times New Roman" w:hAnsi="Times New Roman" w:cs="Times New Roman"/>
      <w:sz w:val="24"/>
    </w:rPr>
  </w:style>
  <w:style w:type="paragraph" w:customStyle="1" w:styleId="articlebody-text">
    <w:name w:val="article__body-text"/>
    <w:basedOn w:val="Normal"/>
    <w:rsid w:val="004417DD"/>
    <w:pPr>
      <w:spacing w:before="100" w:beforeAutospacing="1" w:after="100" w:afterAutospacing="1"/>
    </w:pPr>
    <w:rPr>
      <w:rFonts w:ascii="Times New Roman" w:eastAsia="Times New Roman" w:hAnsi="Times New Roman" w:cs="Times New Roman"/>
      <w:sz w:val="24"/>
      <w:lang w:eastAsia="ko-KR"/>
    </w:rPr>
  </w:style>
  <w:style w:type="paragraph" w:customStyle="1" w:styleId="article-audio-playercta">
    <w:name w:val="article-audio-player__cta"/>
    <w:basedOn w:val="Normal"/>
    <w:rsid w:val="004417DD"/>
    <w:pPr>
      <w:spacing w:before="100" w:beforeAutospacing="1" w:after="100" w:afterAutospacing="1"/>
    </w:pPr>
    <w:rPr>
      <w:rFonts w:ascii="Times New Roman" w:eastAsia="Times New Roman" w:hAnsi="Times New Roman" w:cs="Times New Roman"/>
      <w:sz w:val="24"/>
      <w:lang w:eastAsia="ko-KR"/>
    </w:rPr>
  </w:style>
  <w:style w:type="character" w:customStyle="1" w:styleId="rollover-people">
    <w:name w:val="rollover-people"/>
    <w:basedOn w:val="DefaultParagraphFont"/>
    <w:rsid w:val="004417DD"/>
  </w:style>
  <w:style w:type="character" w:customStyle="1" w:styleId="keyword">
    <w:name w:val="keyword"/>
    <w:basedOn w:val="DefaultParagraphFont"/>
    <w:rsid w:val="004417DD"/>
  </w:style>
  <w:style w:type="paragraph" w:customStyle="1" w:styleId="simplepara">
    <w:name w:val="simplepara"/>
    <w:basedOn w:val="Normal"/>
    <w:rsid w:val="004417DD"/>
    <w:pPr>
      <w:spacing w:before="100" w:beforeAutospacing="1" w:after="100" w:afterAutospacing="1"/>
    </w:pPr>
    <w:rPr>
      <w:rFonts w:ascii="Times New Roman" w:eastAsia="Times New Roman" w:hAnsi="Times New Roman" w:cs="Times New Roman"/>
      <w:sz w:val="24"/>
      <w:lang w:eastAsia="ko-KR"/>
    </w:rPr>
  </w:style>
  <w:style w:type="character" w:customStyle="1" w:styleId="headingnumber">
    <w:name w:val="headingnumber"/>
    <w:basedOn w:val="DefaultParagraphFont"/>
    <w:rsid w:val="004417DD"/>
  </w:style>
  <w:style w:type="paragraph" w:customStyle="1" w:styleId="color-body">
    <w:name w:val="color-body"/>
    <w:basedOn w:val="Normal"/>
    <w:rsid w:val="004417DD"/>
    <w:pPr>
      <w:spacing w:before="100" w:beforeAutospacing="1" w:after="100" w:afterAutospacing="1"/>
    </w:pPr>
    <w:rPr>
      <w:rFonts w:ascii="Times New Roman" w:eastAsia="Times New Roman" w:hAnsi="Times New Roman" w:cs="Times New Roman"/>
      <w:sz w:val="24"/>
      <w:lang w:eastAsia="ko-KR"/>
    </w:rPr>
  </w:style>
  <w:style w:type="character" w:customStyle="1" w:styleId="plus">
    <w:name w:val="plus"/>
    <w:basedOn w:val="DefaultParagraphFont"/>
    <w:rsid w:val="004417DD"/>
  </w:style>
  <w:style w:type="paragraph" w:customStyle="1" w:styleId="heading-container">
    <w:name w:val="heading-container"/>
    <w:basedOn w:val="Normal"/>
    <w:uiPriority w:val="99"/>
    <w:qFormat/>
    <w:rsid w:val="004417DD"/>
    <w:pPr>
      <w:spacing w:before="100" w:beforeAutospacing="1" w:after="100" w:afterAutospacing="1"/>
    </w:pPr>
    <w:rPr>
      <w:rFonts w:ascii="Times New Roman" w:eastAsia="Times New Roman" w:hAnsi="Times New Roman" w:cs="Times New Roman"/>
      <w:sz w:val="24"/>
      <w:lang w:eastAsia="ko-KR"/>
    </w:rPr>
  </w:style>
  <w:style w:type="paragraph" w:customStyle="1" w:styleId="dek">
    <w:name w:val="dek"/>
    <w:basedOn w:val="Normal"/>
    <w:uiPriority w:val="99"/>
    <w:qFormat/>
    <w:rsid w:val="004417DD"/>
    <w:pPr>
      <w:spacing w:before="100" w:beforeAutospacing="1" w:after="100" w:afterAutospacing="1"/>
    </w:pPr>
    <w:rPr>
      <w:rFonts w:ascii="Times New Roman" w:eastAsia="Times New Roman" w:hAnsi="Times New Roman" w:cs="Times New Roman"/>
      <w:sz w:val="24"/>
      <w:lang w:eastAsia="ko-KR"/>
    </w:rPr>
  </w:style>
  <w:style w:type="paragraph" w:customStyle="1" w:styleId="Emphasis0">
    <w:name w:val="!!_Emphasis"/>
    <w:basedOn w:val="Normal"/>
    <w:uiPriority w:val="7"/>
    <w:qFormat/>
    <w:rsid w:val="004417DD"/>
    <w:pPr>
      <w:pBdr>
        <w:top w:val="single" w:sz="4" w:space="0" w:color="auto"/>
        <w:left w:val="single" w:sz="4" w:space="0" w:color="auto"/>
        <w:bottom w:val="single" w:sz="4" w:space="0" w:color="auto"/>
        <w:right w:val="single" w:sz="4" w:space="0" w:color="auto"/>
      </w:pBdr>
      <w:spacing w:line="254" w:lineRule="auto"/>
      <w:ind w:left="720"/>
    </w:pPr>
    <w:rPr>
      <w:b/>
      <w:iCs/>
      <w:u w:val="single"/>
      <w:bdr w:val="single" w:sz="8" w:space="0" w:color="auto"/>
    </w:rPr>
  </w:style>
  <w:style w:type="character" w:customStyle="1" w:styleId="js-overwriter-word">
    <w:name w:val="js-overwriter-word"/>
    <w:basedOn w:val="DefaultParagraphFont"/>
    <w:rsid w:val="004417DD"/>
  </w:style>
  <w:style w:type="paragraph" w:customStyle="1" w:styleId="img">
    <w:name w:val="img"/>
    <w:basedOn w:val="Normal"/>
    <w:rsid w:val="004417DD"/>
    <w:pPr>
      <w:spacing w:before="100" w:beforeAutospacing="1" w:after="100" w:afterAutospacing="1"/>
    </w:pPr>
    <w:rPr>
      <w:rFonts w:ascii="Times New Roman" w:eastAsia="Times New Roman" w:hAnsi="Times New Roman" w:cs="Times New Roman"/>
      <w:sz w:val="24"/>
      <w:lang w:eastAsia="ko-KR"/>
    </w:rPr>
  </w:style>
  <w:style w:type="paragraph" w:customStyle="1" w:styleId="elementor-blockquotecontent">
    <w:name w:val="elementor-blockquote__content"/>
    <w:basedOn w:val="Normal"/>
    <w:rsid w:val="004417DD"/>
    <w:pPr>
      <w:spacing w:before="100" w:beforeAutospacing="1" w:after="100" w:afterAutospacing="1"/>
    </w:pPr>
    <w:rPr>
      <w:rFonts w:ascii="Times New Roman" w:eastAsia="Times New Roman" w:hAnsi="Times New Roman" w:cs="Times New Roman"/>
      <w:sz w:val="24"/>
      <w:lang w:eastAsia="ko-KR"/>
    </w:rPr>
  </w:style>
  <w:style w:type="paragraph" w:customStyle="1" w:styleId="AuthorQuals">
    <w:name w:val="Author Quals"/>
    <w:basedOn w:val="Normal"/>
    <w:link w:val="AuthorQualsChar"/>
    <w:autoRedefine/>
    <w:uiPriority w:val="4"/>
    <w:qFormat/>
    <w:rsid w:val="004417DD"/>
    <w:rPr>
      <w:sz w:val="16"/>
      <w:szCs w:val="10"/>
    </w:rPr>
  </w:style>
  <w:style w:type="character" w:customStyle="1" w:styleId="AuthorQualsChar">
    <w:name w:val="Author Quals Char"/>
    <w:basedOn w:val="DefaultParagraphFont"/>
    <w:link w:val="AuthorQuals"/>
    <w:uiPriority w:val="4"/>
    <w:rsid w:val="004417DD"/>
    <w:rPr>
      <w:rFonts w:ascii="Georgia" w:hAnsi="Georgia"/>
      <w:sz w:val="16"/>
      <w:szCs w:val="10"/>
    </w:rPr>
  </w:style>
  <w:style w:type="paragraph" w:customStyle="1" w:styleId="AnalyticsNora">
    <w:name w:val="Analytics [Nora]"/>
    <w:basedOn w:val="Heading4"/>
    <w:link w:val="AnalyticsNoraChar"/>
    <w:autoRedefine/>
    <w:uiPriority w:val="4"/>
    <w:qFormat/>
    <w:rsid w:val="004417DD"/>
  </w:style>
  <w:style w:type="character" w:customStyle="1" w:styleId="AnalyticsNoraChar">
    <w:name w:val="Analytics [Nora] Char"/>
    <w:basedOn w:val="DefaultParagraphFont"/>
    <w:link w:val="AnalyticsNora"/>
    <w:uiPriority w:val="4"/>
    <w:rsid w:val="004417DD"/>
    <w:rPr>
      <w:rFonts w:ascii="Georgia" w:eastAsiaTheme="majorEastAsia" w:hAnsi="Georgia" w:cstheme="majorBidi"/>
      <w:b/>
      <w:iCs/>
    </w:rPr>
  </w:style>
  <w:style w:type="paragraph" w:customStyle="1" w:styleId="jessicaqian">
    <w:name w:val="jessicaqian"/>
    <w:basedOn w:val="Normal"/>
    <w:autoRedefine/>
    <w:uiPriority w:val="99"/>
    <w:qFormat/>
    <w:rsid w:val="004417DD"/>
    <w:pPr>
      <w:keepNext/>
      <w:keepLines/>
      <w:spacing w:before="40"/>
      <w:outlineLvl w:val="3"/>
    </w:pPr>
    <w:rPr>
      <w:rFonts w:eastAsiaTheme="majorEastAsia" w:cstheme="majorBidi"/>
      <w:b/>
      <w:iCs/>
      <w:sz w:val="26"/>
    </w:rPr>
  </w:style>
  <w:style w:type="paragraph" w:customStyle="1" w:styleId="AnalyticsEF">
    <w:name w:val="Analytics [EF]"/>
    <w:basedOn w:val="Normal"/>
    <w:link w:val="AnalyticsEFChar"/>
    <w:autoRedefine/>
    <w:qFormat/>
    <w:rsid w:val="004417DD"/>
    <w:pPr>
      <w:keepNext/>
      <w:keepLines/>
      <w:spacing w:before="40"/>
      <w:outlineLvl w:val="3"/>
    </w:pPr>
    <w:rPr>
      <w:rFonts w:eastAsiaTheme="majorEastAsia"/>
      <w:b/>
      <w:bCs/>
      <w:sz w:val="26"/>
      <w:szCs w:val="26"/>
    </w:rPr>
  </w:style>
  <w:style w:type="character" w:customStyle="1" w:styleId="AnalyticsEFChar">
    <w:name w:val="Analytics [EF] Char"/>
    <w:basedOn w:val="DefaultParagraphFont"/>
    <w:link w:val="AnalyticsEF"/>
    <w:rsid w:val="004417DD"/>
    <w:rPr>
      <w:rFonts w:ascii="Georgia" w:eastAsiaTheme="majorEastAsia" w:hAnsi="Georgia"/>
      <w:b/>
      <w:bCs/>
      <w:sz w:val="26"/>
      <w:szCs w:val="26"/>
    </w:rPr>
  </w:style>
  <w:style w:type="paragraph" w:customStyle="1" w:styleId="AnalyticsNoC">
    <w:name w:val="Analytics [NoC]"/>
    <w:basedOn w:val="Heading4"/>
    <w:link w:val="AnalyticsNoCChar"/>
    <w:autoRedefine/>
    <w:uiPriority w:val="4"/>
    <w:qFormat/>
    <w:rsid w:val="004417DD"/>
  </w:style>
  <w:style w:type="character" w:customStyle="1" w:styleId="AnalyticsNoCChar">
    <w:name w:val="Analytics [NoC] Char"/>
    <w:basedOn w:val="DefaultParagraphFont"/>
    <w:link w:val="AnalyticsNoC"/>
    <w:uiPriority w:val="4"/>
    <w:rsid w:val="004417DD"/>
    <w:rPr>
      <w:rFonts w:ascii="Georgia" w:eastAsiaTheme="majorEastAsia" w:hAnsi="Georgia" w:cstheme="majorBidi"/>
      <w:b/>
      <w:iCs/>
    </w:rPr>
  </w:style>
  <w:style w:type="character" w:customStyle="1" w:styleId="annotation-link">
    <w:name w:val="annotation-link"/>
    <w:basedOn w:val="DefaultParagraphFont"/>
    <w:rsid w:val="004417DD"/>
  </w:style>
  <w:style w:type="character" w:customStyle="1" w:styleId="annotationhighlight">
    <w:name w:val="annotation__highlight"/>
    <w:basedOn w:val="DefaultParagraphFont"/>
    <w:rsid w:val="004417DD"/>
  </w:style>
  <w:style w:type="character" w:customStyle="1" w:styleId="underline4">
    <w:name w:val="underline"/>
    <w:qFormat/>
    <w:rsid w:val="004417DD"/>
    <w:rPr>
      <w:u w:val="single"/>
    </w:rPr>
  </w:style>
  <w:style w:type="character" w:customStyle="1" w:styleId="ReadstuffChar">
    <w:name w:val="Read stuff Char"/>
    <w:rsid w:val="004417DD"/>
    <w:rPr>
      <w:rFonts w:ascii="Georgia" w:hAnsi="Georgia"/>
    </w:rPr>
  </w:style>
  <w:style w:type="character" w:customStyle="1" w:styleId="tagChar4">
    <w:name w:val="tag Char"/>
    <w:aliases w:val="TAG Char Char,TAG Char1,Tag Cha,Heading 2 Char1 Char Char Char1,Heading 2 Char Char Char Char Char1,Heading 2 Char1 Char Char11,Heading 2 Char Char Char Char1,tag Char1,Heading 2 Char1 Char Char Char Char,Heading 2 Char2 Char Char2"/>
    <w:basedOn w:val="DefaultParagraphFont"/>
    <w:qFormat/>
    <w:rsid w:val="004417DD"/>
    <w:rPr>
      <w:rFonts w:ascii="Georgia" w:eastAsia="Times New Roman" w:hAnsi="Georgia"/>
      <w:b/>
      <w:sz w:val="24"/>
      <w:szCs w:val="20"/>
    </w:rPr>
  </w:style>
  <w:style w:type="character" w:customStyle="1" w:styleId="tagsChar">
    <w:name w:val="tags Char"/>
    <w:aliases w:val="No Spacing1 Char,Heading 2 Char Char Char Char Char Char Char Char Char"/>
    <w:locked/>
    <w:rsid w:val="004417DD"/>
    <w:rPr>
      <w:rFonts w:ascii="Times New Roman" w:eastAsia="Times New Roman" w:hAnsi="Times New Roman" w:cs="Times New Roman"/>
      <w:b/>
      <w:kern w:val="32"/>
      <w:sz w:val="24"/>
    </w:rPr>
  </w:style>
  <w:style w:type="character" w:customStyle="1" w:styleId="Heading2CharCharCharCharChar">
    <w:name w:val="Heading 2 Char Char Char Char Char"/>
    <w:aliases w:val="Heading 2 Char Char Char Char Char Char Char Char,Heading 2 Char Char Char Char Char Char Char Char1,Heading 2 Char1 Char Char Char Char Char,Heading 2 Char1 Char Char4,Heading 2 Char Char Char Char4,Tags Ch"/>
    <w:qFormat/>
    <w:rsid w:val="004417DD"/>
    <w:rPr>
      <w:rFonts w:cs="Arial"/>
      <w:b/>
      <w:bCs/>
      <w:iCs/>
      <w:color w:val="000000"/>
      <w:szCs w:val="28"/>
      <w:lang w:val="en-US" w:eastAsia="en-US" w:bidi="ar-SA"/>
    </w:rPr>
  </w:style>
  <w:style w:type="character" w:customStyle="1" w:styleId="costarpage">
    <w:name w:val="co_starpage"/>
    <w:basedOn w:val="DefaultParagraphFont"/>
    <w:rsid w:val="004417DD"/>
  </w:style>
  <w:style w:type="character" w:customStyle="1" w:styleId="cosearchterm">
    <w:name w:val="co_searchterm"/>
    <w:basedOn w:val="DefaultParagraphFont"/>
    <w:rsid w:val="004417DD"/>
  </w:style>
  <w:style w:type="character" w:customStyle="1" w:styleId="journalname">
    <w:name w:val="journalname"/>
    <w:rsid w:val="004417DD"/>
  </w:style>
  <w:style w:type="paragraph" w:customStyle="1" w:styleId="StyleSmallTimesNewRoman11ptBoldThickunderlineBorder1">
    <w:name w:val="Style Small + Times New Roman 11 pt Bold Thick underline Border...1"/>
    <w:link w:val="StyleSmallTimesNewRoman11ptBoldThickunderlineBorder1Char"/>
    <w:qFormat/>
    <w:rsid w:val="004417DD"/>
    <w:rPr>
      <w:rFonts w:eastAsia="Times New Roman"/>
      <w:b/>
      <w:bCs/>
      <w:szCs w:val="24"/>
      <w:u w:val="thick"/>
      <w:bdr w:val="single" w:sz="4" w:space="0" w:color="auto"/>
    </w:rPr>
  </w:style>
  <w:style w:type="character" w:customStyle="1" w:styleId="StyleSmallTimesNewRoman11ptBoldThickunderlineBorder1Char">
    <w:name w:val="Style Small + Times New Roman 11 pt Bold Thick underline Border...1 Char"/>
    <w:link w:val="StyleSmallTimesNewRoman11ptBoldThickunderlineBorder1"/>
    <w:rsid w:val="004417DD"/>
    <w:rPr>
      <w:rFonts w:eastAsia="Times New Roman"/>
      <w:b/>
      <w:bCs/>
      <w:szCs w:val="24"/>
      <w:u w:val="thick"/>
      <w:bdr w:val="single" w:sz="4" w:space="0" w:color="auto"/>
    </w:rPr>
  </w:style>
  <w:style w:type="paragraph" w:customStyle="1" w:styleId="StyleSmallTimesNewRoman11ptBoldThickunderline">
    <w:name w:val="Style Small + Times New Roman 11 pt Bold Thick underline"/>
    <w:link w:val="StyleSmallTimesNewRoman11ptBoldThickunderlineChar"/>
    <w:qFormat/>
    <w:rsid w:val="004417DD"/>
    <w:rPr>
      <w:rFonts w:eastAsia="Times New Roman"/>
      <w:b/>
      <w:bCs/>
      <w:szCs w:val="24"/>
      <w:u w:val="thick"/>
    </w:rPr>
  </w:style>
  <w:style w:type="character" w:customStyle="1" w:styleId="StyleSmallTimesNewRoman11ptBoldThickunderlineChar">
    <w:name w:val="Style Small + Times New Roman 11 pt Bold Thick underline Char"/>
    <w:link w:val="StyleSmallTimesNewRoman11ptBoldThickunderline"/>
    <w:rsid w:val="004417DD"/>
    <w:rPr>
      <w:rFonts w:eastAsia="Times New Roman"/>
      <w:b/>
      <w:bCs/>
      <w:szCs w:val="24"/>
      <w:u w:val="thick"/>
    </w:rPr>
  </w:style>
  <w:style w:type="paragraph" w:customStyle="1" w:styleId="StyleSmallTimesNewRoman11pt">
    <w:name w:val="Style Small + Times New Roman 11 pt"/>
    <w:link w:val="StyleSmallTimesNewRoman11ptChar"/>
    <w:qFormat/>
    <w:rsid w:val="004417DD"/>
    <w:rPr>
      <w:rFonts w:eastAsia="Times New Roman"/>
      <w:szCs w:val="24"/>
    </w:rPr>
  </w:style>
  <w:style w:type="character" w:customStyle="1" w:styleId="StyleSmallTimesNewRoman11ptChar">
    <w:name w:val="Style Small + Times New Roman 11 pt Char"/>
    <w:basedOn w:val="DefaultParagraphFont"/>
    <w:link w:val="StyleSmallTimesNewRoman11pt"/>
    <w:rsid w:val="004417DD"/>
    <w:rPr>
      <w:rFonts w:eastAsia="Times New Roman"/>
      <w:szCs w:val="24"/>
    </w:rPr>
  </w:style>
  <w:style w:type="paragraph" w:customStyle="1" w:styleId="StyleSmallTimesNewRoman11ptThickunderline">
    <w:name w:val="Style Small + Times New Roman 11 pt Thick underline"/>
    <w:link w:val="StyleSmallTimesNewRoman11ptThickunderlineChar"/>
    <w:qFormat/>
    <w:rsid w:val="004417DD"/>
    <w:rPr>
      <w:rFonts w:eastAsia="Times New Roman"/>
      <w:szCs w:val="24"/>
      <w:u w:val="thick"/>
    </w:rPr>
  </w:style>
  <w:style w:type="character" w:customStyle="1" w:styleId="StyleSmallTimesNewRoman11ptThickunderlineChar">
    <w:name w:val="Style Small + Times New Roman 11 pt Thick underline Char"/>
    <w:link w:val="StyleSmallTimesNewRoman11ptThickunderline"/>
    <w:rsid w:val="004417DD"/>
    <w:rPr>
      <w:rFonts w:eastAsia="Times New Roman"/>
      <w:szCs w:val="24"/>
      <w:u w:val="thick"/>
    </w:rPr>
  </w:style>
  <w:style w:type="paragraph" w:customStyle="1" w:styleId="article-text">
    <w:name w:val="article-text"/>
    <w:basedOn w:val="Normal"/>
    <w:uiPriority w:val="99"/>
    <w:qFormat/>
    <w:rsid w:val="004417DD"/>
    <w:pPr>
      <w:spacing w:before="100" w:beforeAutospacing="1" w:after="100" w:afterAutospacing="1"/>
    </w:pPr>
    <w:rPr>
      <w:rFonts w:eastAsia="Times New Roman"/>
      <w:sz w:val="24"/>
      <w:szCs w:val="24"/>
    </w:rPr>
  </w:style>
  <w:style w:type="character" w:customStyle="1" w:styleId="Style11ptBorderSinglesolidlineAuto05ptLinewidth">
    <w:name w:val="Style 11 pt Border: : (Single solid line Auto  0.5 pt Line width)"/>
    <w:rsid w:val="004417DD"/>
    <w:rPr>
      <w:sz w:val="20"/>
      <w:bdr w:val="single" w:sz="4" w:space="0" w:color="auto" w:frame="1"/>
    </w:rPr>
  </w:style>
  <w:style w:type="character" w:customStyle="1" w:styleId="StyleUnderlineChar6CharCharCharCharCharCharCharChar11">
    <w:name w:val="Style Underline Char6 Char Char Char Char Char Char Char Char + 11 ..."/>
    <w:rsid w:val="004417DD"/>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4417DD"/>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4417DD"/>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4417DD"/>
    <w:rPr>
      <w:sz w:val="20"/>
      <w:szCs w:val="24"/>
      <w:u w:val="single"/>
      <w:bdr w:val="single" w:sz="4" w:space="0" w:color="auto"/>
      <w:lang w:val="en-US" w:eastAsia="en-US" w:bidi="ar-SA"/>
    </w:rPr>
  </w:style>
  <w:style w:type="character" w:customStyle="1" w:styleId="StyleLatinGaramondUnderline">
    <w:name w:val="Style (Latin) Garamond Underline"/>
    <w:rsid w:val="004417DD"/>
    <w:rPr>
      <w:rFonts w:ascii="Times New Roman" w:hAnsi="Times New Roman"/>
      <w:sz w:val="20"/>
      <w:u w:val="single"/>
    </w:rPr>
  </w:style>
  <w:style w:type="character" w:customStyle="1" w:styleId="StyleLatinGaramond">
    <w:name w:val="Style (Latin) Garamond"/>
    <w:rsid w:val="004417DD"/>
    <w:rPr>
      <w:rFonts w:ascii="Times New Roman" w:hAnsi="Times New Roman"/>
      <w:sz w:val="20"/>
    </w:rPr>
  </w:style>
  <w:style w:type="paragraph" w:customStyle="1" w:styleId="StyleUnunderlined10ptThickunderline">
    <w:name w:val="Style Ununderlined + 10 pt Thick underline"/>
    <w:basedOn w:val="Normal"/>
    <w:link w:val="StyleUnunderlined10ptThickunderlineChar"/>
    <w:qFormat/>
    <w:rsid w:val="004417DD"/>
    <w:rPr>
      <w:rFonts w:ascii="Times" w:eastAsia="Times New Roman" w:hAnsi="Times" w:cs="Arial"/>
      <w:szCs w:val="28"/>
      <w:u w:val="single"/>
    </w:rPr>
  </w:style>
  <w:style w:type="character" w:customStyle="1" w:styleId="StyleUnunderlined10ptThickunderlineChar">
    <w:name w:val="Style Ununderlined + 10 pt Thick underline Char"/>
    <w:link w:val="StyleUnunderlined10ptThickunderline"/>
    <w:rsid w:val="004417DD"/>
    <w:rPr>
      <w:rFonts w:ascii="Times" w:eastAsia="Times New Roman" w:hAnsi="Times" w:cs="Arial"/>
      <w:sz w:val="20"/>
      <w:szCs w:val="28"/>
      <w:u w:val="single"/>
    </w:rPr>
  </w:style>
  <w:style w:type="paragraph" w:customStyle="1" w:styleId="HeaderStyle">
    <w:name w:val="Header Style"/>
    <w:basedOn w:val="Normal"/>
    <w:uiPriority w:val="99"/>
    <w:qFormat/>
    <w:rsid w:val="004417DD"/>
    <w:pPr>
      <w:jc w:val="center"/>
    </w:pPr>
    <w:rPr>
      <w:rFonts w:eastAsia="Times New Roman"/>
      <w:b/>
      <w:sz w:val="24"/>
      <w:szCs w:val="20"/>
      <w:u w:val="single"/>
    </w:rPr>
  </w:style>
  <w:style w:type="character" w:customStyle="1" w:styleId="CardChar21">
    <w:name w:val="Card Char2"/>
    <w:basedOn w:val="DefaultParagraphFont"/>
    <w:rsid w:val="004417DD"/>
    <w:rPr>
      <w:rFonts w:ascii="Times New Roman" w:eastAsia="Times New Roman" w:hAnsi="Times New Roman" w:cs="Times New Roman"/>
      <w:bCs/>
      <w:color w:val="000000"/>
      <w:sz w:val="20"/>
      <w:szCs w:val="20"/>
    </w:rPr>
  </w:style>
  <w:style w:type="character" w:customStyle="1" w:styleId="A17">
    <w:name w:val="A17"/>
    <w:rsid w:val="004417DD"/>
    <w:rPr>
      <w:rFonts w:cs="Baskerville"/>
      <w:color w:val="000000"/>
      <w:sz w:val="12"/>
      <w:szCs w:val="12"/>
    </w:rPr>
  </w:style>
  <w:style w:type="paragraph" w:customStyle="1" w:styleId="Pa19">
    <w:name w:val="Pa19"/>
    <w:basedOn w:val="Normal"/>
    <w:next w:val="Normal"/>
    <w:uiPriority w:val="99"/>
    <w:qFormat/>
    <w:rsid w:val="004417DD"/>
    <w:pPr>
      <w:autoSpaceDE w:val="0"/>
      <w:autoSpaceDN w:val="0"/>
      <w:adjustRightInd w:val="0"/>
      <w:spacing w:line="441" w:lineRule="atLeast"/>
    </w:pPr>
    <w:rPr>
      <w:rFonts w:ascii="Baskerville" w:eastAsia="Times New Roman" w:hAnsi="Baskerville"/>
      <w:sz w:val="24"/>
      <w:szCs w:val="24"/>
    </w:rPr>
  </w:style>
  <w:style w:type="paragraph" w:customStyle="1" w:styleId="Pa48">
    <w:name w:val="Pa48"/>
    <w:basedOn w:val="Normal"/>
    <w:next w:val="Normal"/>
    <w:uiPriority w:val="99"/>
    <w:qFormat/>
    <w:rsid w:val="004417DD"/>
    <w:pPr>
      <w:autoSpaceDE w:val="0"/>
      <w:autoSpaceDN w:val="0"/>
      <w:adjustRightInd w:val="0"/>
      <w:spacing w:line="441" w:lineRule="atLeast"/>
    </w:pPr>
    <w:rPr>
      <w:rFonts w:ascii="Baskerville" w:eastAsia="Times New Roman" w:hAnsi="Baskerville"/>
      <w:sz w:val="24"/>
      <w:szCs w:val="24"/>
    </w:rPr>
  </w:style>
  <w:style w:type="character" w:customStyle="1" w:styleId="A14">
    <w:name w:val="A14"/>
    <w:rsid w:val="004417DD"/>
    <w:rPr>
      <w:rFonts w:ascii="Frutiger 45 Light" w:hAnsi="Frutiger 45 Light" w:cs="Frutiger 45 Light"/>
      <w:b/>
      <w:bCs/>
      <w:i/>
      <w:iCs/>
      <w:color w:val="000000"/>
      <w:sz w:val="36"/>
      <w:szCs w:val="36"/>
    </w:rPr>
  </w:style>
  <w:style w:type="character" w:customStyle="1" w:styleId="A20">
    <w:name w:val="A20"/>
    <w:rsid w:val="004417DD"/>
    <w:rPr>
      <w:rFonts w:cs="Baskerville"/>
      <w:b/>
      <w:bCs/>
      <w:color w:val="000000"/>
      <w:sz w:val="59"/>
      <w:szCs w:val="59"/>
    </w:rPr>
  </w:style>
  <w:style w:type="character" w:customStyle="1" w:styleId="CharCharCharCharCharCharCharCharCharCharCharCharCharCharCharCharCharCha">
    <w:name w:val="Char Char Char Char Char Char Char Char Char Char Char Char Char Char Char Char Char Cha"/>
    <w:rsid w:val="004417DD"/>
    <w:rPr>
      <w:rFonts w:cs="Arial"/>
      <w:b/>
      <w:bCs/>
      <w:iCs/>
      <w:sz w:val="36"/>
      <w:szCs w:val="28"/>
      <w:u w:val="single"/>
      <w:lang w:val="en-US" w:eastAsia="en-US" w:bidi="ar-SA"/>
    </w:rPr>
  </w:style>
  <w:style w:type="character" w:customStyle="1" w:styleId="CharCharCharCharCharCharCharCharCharCharCharCharCharCharCharCharChar">
    <w:name w:val="Char Char Char Char Char Char Char Char Char Char Char Char Char Char Char Char Char"/>
    <w:rsid w:val="004417DD"/>
    <w:rPr>
      <w:rFonts w:cs="Arial"/>
      <w:b/>
      <w:bCs/>
      <w:iCs/>
      <w:sz w:val="36"/>
      <w:szCs w:val="28"/>
      <w:u w:val="single"/>
      <w:lang w:val="en-US" w:eastAsia="en-US" w:bidi="ar-SA"/>
    </w:rPr>
  </w:style>
  <w:style w:type="character" w:customStyle="1" w:styleId="Heading3CharCharCharCharChar1">
    <w:name w:val="Heading 3 Char Char Char Char Char1"/>
    <w:aliases w:val="Heading 31 Char1,Heading 3 Char Char Char Char Char Char Char Char1,Heading 3 Char Char Char Char Char Char Char Char Char Char Char1,Heading 3 Char Char Char Char Char Char Char1"/>
    <w:rsid w:val="004417DD"/>
    <w:rPr>
      <w:rFonts w:cs="Arial"/>
      <w:b/>
      <w:bCs/>
      <w:sz w:val="24"/>
      <w:szCs w:val="26"/>
      <w:lang w:val="en-US" w:eastAsia="en-US" w:bidi="ar-SA"/>
    </w:rPr>
  </w:style>
  <w:style w:type="character" w:customStyle="1" w:styleId="brief-smalltext0">
    <w:name w:val="brief-smalltext"/>
    <w:basedOn w:val="DefaultParagraphFont"/>
    <w:rsid w:val="004417DD"/>
  </w:style>
  <w:style w:type="paragraph" w:customStyle="1" w:styleId="Coverintroduction">
    <w:name w:val="Cover introduction"/>
    <w:basedOn w:val="Default"/>
    <w:next w:val="Default"/>
    <w:uiPriority w:val="99"/>
    <w:qFormat/>
    <w:rsid w:val="004417DD"/>
    <w:rPr>
      <w:rFonts w:ascii="Arial" w:hAnsi="Arial"/>
      <w:color w:val="auto"/>
    </w:rPr>
  </w:style>
  <w:style w:type="character" w:customStyle="1" w:styleId="style53">
    <w:name w:val="style5"/>
    <w:basedOn w:val="DefaultParagraphFont"/>
    <w:rsid w:val="004417DD"/>
  </w:style>
  <w:style w:type="character" w:customStyle="1" w:styleId="TagCharCharCharCharCharChar">
    <w:name w:val="Tag Char Char Char Char Char Char"/>
    <w:rsid w:val="004417DD"/>
    <w:rPr>
      <w:rFonts w:cs="Arial"/>
      <w:b/>
      <w:bCs/>
      <w:sz w:val="24"/>
      <w:szCs w:val="26"/>
      <w:lang w:val="en-US" w:eastAsia="en-US" w:bidi="ar-SA"/>
    </w:rPr>
  </w:style>
  <w:style w:type="character" w:customStyle="1" w:styleId="pmterms3">
    <w:name w:val="pmterms3"/>
    <w:basedOn w:val="DefaultParagraphFont"/>
    <w:rsid w:val="004417DD"/>
  </w:style>
  <w:style w:type="character" w:customStyle="1" w:styleId="interiorheadline">
    <w:name w:val="interiorheadline"/>
    <w:basedOn w:val="DefaultParagraphFont"/>
    <w:rsid w:val="004417DD"/>
  </w:style>
  <w:style w:type="character" w:customStyle="1" w:styleId="Heading31CharCharCharChar1">
    <w:name w:val="Heading 31 Char Char Char Char1"/>
    <w:rsid w:val="004417DD"/>
    <w:rPr>
      <w:rFonts w:cs="Arial"/>
      <w:b/>
      <w:bCs/>
      <w:sz w:val="24"/>
      <w:szCs w:val="26"/>
      <w:lang w:val="en-US" w:eastAsia="en-US" w:bidi="ar-SA"/>
    </w:rPr>
  </w:style>
  <w:style w:type="character" w:customStyle="1" w:styleId="Heading31CharCharChar">
    <w:name w:val="Heading 31 Char Char Char"/>
    <w:rsid w:val="004417DD"/>
    <w:rPr>
      <w:rFonts w:cs="Arial"/>
      <w:b/>
      <w:bCs/>
      <w:sz w:val="24"/>
      <w:szCs w:val="26"/>
      <w:lang w:val="en-US" w:eastAsia="en-US" w:bidi="ar-SA"/>
    </w:rPr>
  </w:style>
  <w:style w:type="paragraph" w:customStyle="1" w:styleId="UnderlineCharChar2CharCharCharChar">
    <w:name w:val="Underline Char Char2 Char Char Char Char"/>
    <w:basedOn w:val="Normal"/>
    <w:link w:val="UnderlineCharChar2CharCharCharCharChar"/>
    <w:qFormat/>
    <w:rsid w:val="004417DD"/>
    <w:rPr>
      <w:rFonts w:eastAsia="MS Mincho"/>
      <w:szCs w:val="24"/>
      <w:u w:val="single"/>
    </w:rPr>
  </w:style>
  <w:style w:type="character" w:customStyle="1" w:styleId="UnderlineCharChar2CharCharCharCharChar">
    <w:name w:val="Underline Char Char2 Char Char Char Char Char"/>
    <w:basedOn w:val="DefaultParagraphFont"/>
    <w:link w:val="UnderlineCharChar2CharCharCharChar"/>
    <w:rsid w:val="004417DD"/>
    <w:rPr>
      <w:rFonts w:ascii="Georgia" w:eastAsia="MS Mincho" w:hAnsi="Georgia"/>
      <w:sz w:val="20"/>
      <w:szCs w:val="24"/>
      <w:u w:val="single"/>
    </w:rPr>
  </w:style>
  <w:style w:type="paragraph" w:customStyle="1" w:styleId="BoldandUnderlineCharChar1Char">
    <w:name w:val="Bold and Underline Char Char1 Char"/>
    <w:basedOn w:val="Normal"/>
    <w:link w:val="BoldandUnderlineCharChar1CharChar"/>
    <w:qFormat/>
    <w:rsid w:val="004417DD"/>
    <w:rPr>
      <w:rFonts w:eastAsia="MS Mincho"/>
      <w:b/>
      <w:szCs w:val="24"/>
      <w:u w:val="single"/>
    </w:rPr>
  </w:style>
  <w:style w:type="character" w:customStyle="1" w:styleId="BoldandUnderlineCharChar1CharChar">
    <w:name w:val="Bold and Underline Char Char1 Char Char"/>
    <w:basedOn w:val="DefaultParagraphFont"/>
    <w:link w:val="BoldandUnderlineCharChar1Char"/>
    <w:rsid w:val="004417DD"/>
    <w:rPr>
      <w:rFonts w:ascii="Georgia" w:eastAsia="MS Mincho" w:hAnsi="Georgia"/>
      <w:b/>
      <w:sz w:val="20"/>
      <w:szCs w:val="24"/>
      <w:u w:val="single"/>
    </w:rPr>
  </w:style>
  <w:style w:type="character" w:customStyle="1" w:styleId="author-bio-box">
    <w:name w:val="author-bio-box"/>
    <w:basedOn w:val="DefaultParagraphFont"/>
    <w:rsid w:val="004417DD"/>
  </w:style>
  <w:style w:type="character" w:customStyle="1" w:styleId="SubtitleChar2">
    <w:name w:val="Subtitle Char2"/>
    <w:basedOn w:val="DefaultParagraphFont"/>
    <w:uiPriority w:val="11"/>
    <w:rsid w:val="004417DD"/>
    <w:rPr>
      <w:rFonts w:eastAsiaTheme="minorEastAsia"/>
      <w:color w:val="5A5A5A" w:themeColor="text1" w:themeTint="A5"/>
      <w:spacing w:val="15"/>
    </w:rPr>
  </w:style>
  <w:style w:type="paragraph" w:customStyle="1" w:styleId="type">
    <w:name w:val="type"/>
    <w:basedOn w:val="Normal"/>
    <w:uiPriority w:val="99"/>
    <w:qFormat/>
    <w:rsid w:val="004417DD"/>
    <w:pPr>
      <w:spacing w:before="100" w:beforeAutospacing="1" w:after="100" w:afterAutospacing="1"/>
    </w:pPr>
    <w:rPr>
      <w:rFonts w:eastAsia="Times New Roman"/>
      <w:szCs w:val="24"/>
    </w:rPr>
  </w:style>
  <w:style w:type="character" w:customStyle="1" w:styleId="abodyblack3">
    <w:name w:val="abodyblack3"/>
    <w:basedOn w:val="DefaultParagraphFont"/>
    <w:rsid w:val="004417DD"/>
  </w:style>
  <w:style w:type="character" w:customStyle="1" w:styleId="cit-first-element">
    <w:name w:val="cit-first-element"/>
    <w:basedOn w:val="DefaultParagraphFont"/>
    <w:rsid w:val="004417DD"/>
  </w:style>
  <w:style w:type="character" w:customStyle="1" w:styleId="StyleThickunderline1">
    <w:name w:val="Style Thick underline1"/>
    <w:basedOn w:val="DefaultParagraphFont"/>
    <w:rsid w:val="004417DD"/>
    <w:rPr>
      <w:u w:val="single"/>
    </w:rPr>
  </w:style>
  <w:style w:type="paragraph" w:customStyle="1" w:styleId="TableParagraph">
    <w:name w:val="Table Paragraph"/>
    <w:basedOn w:val="Normal"/>
    <w:uiPriority w:val="1"/>
    <w:qFormat/>
    <w:rsid w:val="004417DD"/>
    <w:rPr>
      <w:rFonts w:asciiTheme="minorHAnsi" w:hAnsiTheme="minorHAnsi"/>
    </w:rPr>
  </w:style>
  <w:style w:type="character" w:customStyle="1" w:styleId="UnderlineChar5">
    <w:name w:val="UnderlineChar"/>
    <w:rsid w:val="004417DD"/>
    <w:rPr>
      <w:sz w:val="24"/>
      <w:u w:val="single"/>
      <w:shd w:val="clear" w:color="auto" w:fill="auto"/>
    </w:rPr>
  </w:style>
  <w:style w:type="paragraph" w:customStyle="1" w:styleId="Tag21">
    <w:name w:val="Tag21"/>
    <w:basedOn w:val="Normal"/>
    <w:qFormat/>
    <w:rsid w:val="004417DD"/>
    <w:rPr>
      <w:rFonts w:ascii="Arial" w:eastAsia="Times New Roman" w:hAnsi="Arial" w:cs="Arial"/>
      <w:b/>
      <w:sz w:val="24"/>
    </w:rPr>
  </w:style>
  <w:style w:type="character" w:customStyle="1" w:styleId="Bodytext10NotItalic">
    <w:name w:val="Body text (10) + Not Italic"/>
    <w:basedOn w:val="Bodytext100"/>
    <w:uiPriority w:val="99"/>
    <w:rsid w:val="004417DD"/>
    <w:rPr>
      <w:rFonts w:ascii="Times New Roman" w:hAnsi="Times New Roman" w:cs="Times New Roman"/>
      <w:i w:val="0"/>
      <w:iCs w:val="0"/>
      <w:sz w:val="20"/>
      <w:szCs w:val="20"/>
      <w:shd w:val="clear" w:color="auto" w:fill="FFFFFF"/>
    </w:rPr>
  </w:style>
  <w:style w:type="character" w:customStyle="1" w:styleId="Tablecaption3">
    <w:name w:val="Table caption (3)_"/>
    <w:basedOn w:val="DefaultParagraphFont"/>
    <w:link w:val="Tablecaption31"/>
    <w:uiPriority w:val="99"/>
    <w:rsid w:val="004417DD"/>
    <w:rPr>
      <w:rFonts w:ascii="Times New Roman" w:hAnsi="Times New Roman" w:cs="Times New Roman"/>
      <w:smallCaps/>
      <w:sz w:val="19"/>
      <w:szCs w:val="19"/>
      <w:shd w:val="clear" w:color="auto" w:fill="FFFFFF"/>
    </w:rPr>
  </w:style>
  <w:style w:type="character" w:customStyle="1" w:styleId="Tablecaption310pt">
    <w:name w:val="Table caption (3) + 10 pt"/>
    <w:aliases w:val="Not Small Caps2"/>
    <w:basedOn w:val="Tablecaption3"/>
    <w:uiPriority w:val="99"/>
    <w:rsid w:val="004417DD"/>
    <w:rPr>
      <w:rFonts w:ascii="Times New Roman" w:hAnsi="Times New Roman" w:cs="Times New Roman"/>
      <w:smallCaps/>
      <w:sz w:val="19"/>
      <w:szCs w:val="19"/>
      <w:shd w:val="clear" w:color="auto" w:fill="FFFFFF"/>
    </w:rPr>
  </w:style>
  <w:style w:type="character" w:customStyle="1" w:styleId="Tablecaption">
    <w:name w:val="Table caption_"/>
    <w:basedOn w:val="DefaultParagraphFont"/>
    <w:link w:val="Tablecaption0"/>
    <w:uiPriority w:val="99"/>
    <w:rsid w:val="004417DD"/>
    <w:rPr>
      <w:rFonts w:ascii="Times New Roman" w:hAnsi="Times New Roman" w:cs="Times New Roman"/>
      <w:sz w:val="20"/>
      <w:szCs w:val="20"/>
      <w:shd w:val="clear" w:color="auto" w:fill="FFFFFF"/>
    </w:rPr>
  </w:style>
  <w:style w:type="character" w:customStyle="1" w:styleId="Bodytext19">
    <w:name w:val="Body text (19)_"/>
    <w:basedOn w:val="DefaultParagraphFont"/>
    <w:link w:val="Bodytext191"/>
    <w:uiPriority w:val="99"/>
    <w:rsid w:val="004417DD"/>
    <w:rPr>
      <w:rFonts w:ascii="Times New Roman" w:hAnsi="Times New Roman" w:cs="Times New Roman"/>
      <w:b/>
      <w:bCs/>
      <w:sz w:val="20"/>
      <w:szCs w:val="20"/>
      <w:shd w:val="clear" w:color="auto" w:fill="FFFFFF"/>
    </w:rPr>
  </w:style>
  <w:style w:type="character" w:customStyle="1" w:styleId="Bodytext105">
    <w:name w:val="Body text (10)5"/>
    <w:basedOn w:val="Bodytext100"/>
    <w:uiPriority w:val="99"/>
    <w:rsid w:val="004417DD"/>
    <w:rPr>
      <w:rFonts w:ascii="Times New Roman" w:hAnsi="Times New Roman" w:cs="Times New Roman"/>
      <w:i/>
      <w:iCs/>
      <w:sz w:val="20"/>
      <w:szCs w:val="20"/>
      <w:shd w:val="clear" w:color="auto" w:fill="FFFFFF"/>
    </w:rPr>
  </w:style>
  <w:style w:type="character" w:customStyle="1" w:styleId="Tablecaption30">
    <w:name w:val="Table caption (3)"/>
    <w:basedOn w:val="Tablecaption3"/>
    <w:uiPriority w:val="99"/>
    <w:rsid w:val="004417DD"/>
    <w:rPr>
      <w:rFonts w:ascii="Times New Roman" w:hAnsi="Times New Roman" w:cs="Times New Roman"/>
      <w:smallCaps/>
      <w:sz w:val="19"/>
      <w:szCs w:val="19"/>
      <w:shd w:val="clear" w:color="auto" w:fill="FFFFFF"/>
    </w:rPr>
  </w:style>
  <w:style w:type="character" w:customStyle="1" w:styleId="Bodytext190">
    <w:name w:val="Body text (19)"/>
    <w:basedOn w:val="Bodytext19"/>
    <w:uiPriority w:val="99"/>
    <w:rsid w:val="004417DD"/>
    <w:rPr>
      <w:rFonts w:ascii="Times New Roman" w:hAnsi="Times New Roman" w:cs="Times New Roman"/>
      <w:b/>
      <w:bCs/>
      <w:sz w:val="20"/>
      <w:szCs w:val="20"/>
      <w:shd w:val="clear" w:color="auto" w:fill="FFFFFF"/>
    </w:rPr>
  </w:style>
  <w:style w:type="paragraph" w:customStyle="1" w:styleId="Bodytext101">
    <w:name w:val="Body text (10)1"/>
    <w:basedOn w:val="Normal"/>
    <w:link w:val="Bodytext100"/>
    <w:rsid w:val="004417DD"/>
    <w:pPr>
      <w:shd w:val="clear" w:color="auto" w:fill="FFFFFF"/>
      <w:spacing w:before="240" w:after="240" w:line="240" w:lineRule="atLeast"/>
      <w:ind w:hanging="360"/>
      <w:jc w:val="both"/>
    </w:pPr>
    <w:rPr>
      <w:rFonts w:asciiTheme="minorHAnsi" w:hAnsiTheme="minorHAnsi"/>
      <w:sz w:val="22"/>
    </w:rPr>
  </w:style>
  <w:style w:type="paragraph" w:customStyle="1" w:styleId="Tablecaption31">
    <w:name w:val="Table caption (3)1"/>
    <w:basedOn w:val="Normal"/>
    <w:link w:val="Tablecaption3"/>
    <w:uiPriority w:val="99"/>
    <w:rsid w:val="004417DD"/>
    <w:pPr>
      <w:shd w:val="clear" w:color="auto" w:fill="FFFFFF"/>
      <w:spacing w:line="264" w:lineRule="exact"/>
      <w:jc w:val="center"/>
    </w:pPr>
    <w:rPr>
      <w:rFonts w:ascii="Times New Roman" w:hAnsi="Times New Roman" w:cs="Times New Roman"/>
      <w:smallCaps/>
      <w:sz w:val="19"/>
      <w:szCs w:val="19"/>
    </w:rPr>
  </w:style>
  <w:style w:type="paragraph" w:customStyle="1" w:styleId="Tablecaption0">
    <w:name w:val="Table caption"/>
    <w:basedOn w:val="Normal"/>
    <w:link w:val="Tablecaption"/>
    <w:uiPriority w:val="99"/>
    <w:rsid w:val="004417DD"/>
    <w:pPr>
      <w:shd w:val="clear" w:color="auto" w:fill="FFFFFF"/>
      <w:spacing w:line="264" w:lineRule="exact"/>
      <w:jc w:val="center"/>
    </w:pPr>
    <w:rPr>
      <w:rFonts w:ascii="Times New Roman" w:hAnsi="Times New Roman" w:cs="Times New Roman"/>
      <w:szCs w:val="20"/>
    </w:rPr>
  </w:style>
  <w:style w:type="paragraph" w:customStyle="1" w:styleId="Bodytext191">
    <w:name w:val="Body text (19)1"/>
    <w:basedOn w:val="Normal"/>
    <w:link w:val="Bodytext19"/>
    <w:uiPriority w:val="99"/>
    <w:rsid w:val="004417DD"/>
    <w:pPr>
      <w:shd w:val="clear" w:color="auto" w:fill="FFFFFF"/>
      <w:spacing w:line="269" w:lineRule="exact"/>
    </w:pPr>
    <w:rPr>
      <w:rFonts w:ascii="Times New Roman" w:hAnsi="Times New Roman" w:cs="Times New Roman"/>
      <w:b/>
      <w:bCs/>
      <w:szCs w:val="20"/>
    </w:rPr>
  </w:style>
  <w:style w:type="character" w:customStyle="1" w:styleId="m1650200246007805466gmail-style13ptbold">
    <w:name w:val="m_1650200246007805466gmail-style13ptbold"/>
    <w:basedOn w:val="DefaultParagraphFont"/>
    <w:rsid w:val="004417DD"/>
  </w:style>
  <w:style w:type="character" w:customStyle="1" w:styleId="m1650200246007805466gmail-styleunderline">
    <w:name w:val="m_1650200246007805466gmail-styleunderline"/>
    <w:basedOn w:val="DefaultParagraphFont"/>
    <w:rsid w:val="004417DD"/>
  </w:style>
  <w:style w:type="character" w:customStyle="1" w:styleId="Footnote0">
    <w:name w:val="Footnote_"/>
    <w:basedOn w:val="DefaultParagraphFont"/>
    <w:link w:val="Footnote1"/>
    <w:rsid w:val="004417DD"/>
    <w:rPr>
      <w:rFonts w:ascii="Times New Roman" w:eastAsia="Times New Roman" w:hAnsi="Times New Roman"/>
      <w:sz w:val="15"/>
      <w:szCs w:val="15"/>
      <w:shd w:val="clear" w:color="auto" w:fill="FFFFFF"/>
    </w:rPr>
  </w:style>
  <w:style w:type="paragraph" w:customStyle="1" w:styleId="Footnote1">
    <w:name w:val="Footnote"/>
    <w:basedOn w:val="Normal"/>
    <w:link w:val="Footnote0"/>
    <w:qFormat/>
    <w:rsid w:val="004417DD"/>
    <w:pPr>
      <w:widowControl w:val="0"/>
      <w:shd w:val="clear" w:color="auto" w:fill="FFFFFF"/>
      <w:spacing w:before="240" w:line="202" w:lineRule="exact"/>
      <w:jc w:val="both"/>
    </w:pPr>
    <w:rPr>
      <w:rFonts w:ascii="Times New Roman" w:eastAsia="Times New Roman" w:hAnsi="Times New Roman"/>
      <w:sz w:val="15"/>
      <w:szCs w:val="15"/>
    </w:rPr>
  </w:style>
  <w:style w:type="paragraph" w:customStyle="1" w:styleId="removeTag">
    <w:name w:val="removeTag"/>
    <w:basedOn w:val="Normal"/>
    <w:link w:val="removeTagChar"/>
    <w:uiPriority w:val="4"/>
    <w:qFormat/>
    <w:rsid w:val="004417DD"/>
    <w:pPr>
      <w:keepNext/>
      <w:keepLines/>
      <w:spacing w:before="40"/>
      <w:outlineLvl w:val="3"/>
    </w:pPr>
    <w:rPr>
      <w:rFonts w:eastAsiaTheme="majorEastAsia" w:cstheme="majorBidi"/>
      <w:b/>
      <w:iCs/>
      <w:sz w:val="26"/>
    </w:rPr>
  </w:style>
  <w:style w:type="character" w:customStyle="1" w:styleId="removeTagChar">
    <w:name w:val="removeTag Char"/>
    <w:basedOn w:val="DefaultParagraphFont"/>
    <w:link w:val="removeTag"/>
    <w:uiPriority w:val="4"/>
    <w:rsid w:val="004417DD"/>
    <w:rPr>
      <w:rFonts w:ascii="Georgia" w:eastAsiaTheme="majorEastAsia" w:hAnsi="Georgia" w:cstheme="majorBidi"/>
      <w:b/>
      <w:iCs/>
      <w:sz w:val="26"/>
    </w:rPr>
  </w:style>
  <w:style w:type="paragraph" w:customStyle="1" w:styleId="Hide">
    <w:name w:val="Hide"/>
    <w:basedOn w:val="Normal"/>
    <w:autoRedefine/>
    <w:uiPriority w:val="4"/>
    <w:qFormat/>
    <w:rsid w:val="004417DD"/>
    <w:pPr>
      <w:outlineLvl w:val="3"/>
    </w:pPr>
    <w:rPr>
      <w:b/>
      <w:sz w:val="26"/>
    </w:rPr>
  </w:style>
  <w:style w:type="paragraph" w:customStyle="1" w:styleId="footnotedescription">
    <w:name w:val="footnote description"/>
    <w:next w:val="Normal"/>
    <w:link w:val="footnotedescriptionChar"/>
    <w:hidden/>
    <w:qFormat/>
    <w:rsid w:val="004417DD"/>
    <w:pPr>
      <w:spacing w:after="70" w:line="305" w:lineRule="auto"/>
    </w:pPr>
    <w:rPr>
      <w:rFonts w:ascii="Times New Roman" w:eastAsia="Times New Roman" w:hAnsi="Times New Roman" w:cs="Times New Roman"/>
      <w:color w:val="000000"/>
      <w:sz w:val="20"/>
    </w:rPr>
  </w:style>
  <w:style w:type="character" w:customStyle="1" w:styleId="footnotedescriptionChar">
    <w:name w:val="footnote description Char"/>
    <w:link w:val="footnotedescription"/>
    <w:rsid w:val="004417DD"/>
    <w:rPr>
      <w:rFonts w:ascii="Times New Roman" w:eastAsia="Times New Roman" w:hAnsi="Times New Roman" w:cs="Times New Roman"/>
      <w:color w:val="000000"/>
      <w:sz w:val="20"/>
    </w:rPr>
  </w:style>
  <w:style w:type="character" w:customStyle="1" w:styleId="footnotemark">
    <w:name w:val="footnote mark"/>
    <w:hidden/>
    <w:rsid w:val="004417DD"/>
    <w:rPr>
      <w:rFonts w:ascii="Times New Roman" w:eastAsia="Times New Roman" w:hAnsi="Times New Roman" w:cs="Times New Roman"/>
      <w:color w:val="000000"/>
      <w:sz w:val="20"/>
      <w:vertAlign w:val="superscript"/>
    </w:rPr>
  </w:style>
  <w:style w:type="table" w:customStyle="1" w:styleId="TableGrid0">
    <w:name w:val="TableGrid"/>
    <w:rsid w:val="004417DD"/>
    <w:pPr>
      <w:spacing w:after="0" w:line="240" w:lineRule="auto"/>
    </w:pPr>
    <w:rPr>
      <w:rFonts w:eastAsiaTheme="minorEastAsia"/>
    </w:rPr>
    <w:tblPr>
      <w:tblCellMar>
        <w:top w:w="0" w:type="dxa"/>
        <w:left w:w="0" w:type="dxa"/>
        <w:bottom w:w="0" w:type="dxa"/>
        <w:right w:w="0" w:type="dxa"/>
      </w:tblCellMar>
    </w:tblPr>
  </w:style>
  <w:style w:type="paragraph" w:customStyle="1" w:styleId="mb-3">
    <w:name w:val="mb-3"/>
    <w:basedOn w:val="Normal"/>
    <w:rsid w:val="004417DD"/>
    <w:pPr>
      <w:spacing w:before="100" w:beforeAutospacing="1" w:after="100" w:afterAutospacing="1"/>
    </w:pPr>
    <w:rPr>
      <w:rFonts w:ascii="Times New Roman" w:eastAsia="Times New Roman" w:hAnsi="Times New Roman" w:cs="Times New Roman"/>
      <w:sz w:val="24"/>
      <w:szCs w:val="24"/>
    </w:rPr>
  </w:style>
  <w:style w:type="character" w:customStyle="1" w:styleId="hs-cta-node">
    <w:name w:val="hs-cta-node"/>
    <w:basedOn w:val="DefaultParagraphFont"/>
    <w:rsid w:val="004417DD"/>
  </w:style>
  <w:style w:type="paragraph" w:customStyle="1" w:styleId="Warrant">
    <w:name w:val="Warrant"/>
    <w:basedOn w:val="Normal"/>
    <w:link w:val="WarrantChar"/>
    <w:autoRedefine/>
    <w:uiPriority w:val="4"/>
    <w:qFormat/>
    <w:rsid w:val="004417DD"/>
    <w:rPr>
      <w:b/>
      <w:sz w:val="24"/>
      <w:u w:val="single"/>
      <w:bdr w:val="single" w:sz="12" w:space="0" w:color="auto"/>
    </w:rPr>
  </w:style>
  <w:style w:type="character" w:customStyle="1" w:styleId="WarrantChar">
    <w:name w:val="Warrant Char"/>
    <w:basedOn w:val="DefaultParagraphFont"/>
    <w:link w:val="Warrant"/>
    <w:uiPriority w:val="4"/>
    <w:rsid w:val="004417DD"/>
    <w:rPr>
      <w:rFonts w:ascii="Georgia" w:hAnsi="Georgia"/>
      <w:b/>
      <w:sz w:val="24"/>
      <w:u w:val="single"/>
      <w:bdr w:val="single" w:sz="12" w:space="0" w:color="auto"/>
    </w:rPr>
  </w:style>
  <w:style w:type="character" w:customStyle="1" w:styleId="image-enlarge">
    <w:name w:val="image-enlarge"/>
    <w:basedOn w:val="DefaultParagraphFont"/>
    <w:rsid w:val="004417DD"/>
  </w:style>
  <w:style w:type="paragraph" w:customStyle="1" w:styleId="zn-bodyparagraph">
    <w:name w:val="zn-body__paragraph"/>
    <w:basedOn w:val="Normal"/>
    <w:uiPriority w:val="99"/>
    <w:qFormat/>
    <w:rsid w:val="004417DD"/>
    <w:pPr>
      <w:spacing w:before="100" w:beforeAutospacing="1" w:after="100" w:afterAutospacing="1"/>
    </w:pPr>
    <w:rPr>
      <w:rFonts w:ascii="Times" w:hAnsi="Times"/>
      <w:szCs w:val="20"/>
    </w:rPr>
  </w:style>
  <w:style w:type="character" w:customStyle="1" w:styleId="teaser">
    <w:name w:val="teaser"/>
    <w:basedOn w:val="DefaultParagraphFont"/>
    <w:rsid w:val="004417DD"/>
  </w:style>
  <w:style w:type="character" w:customStyle="1" w:styleId="ref-lnk">
    <w:name w:val="ref-lnk"/>
    <w:basedOn w:val="DefaultParagraphFont"/>
    <w:rsid w:val="004417DD"/>
  </w:style>
  <w:style w:type="character" w:customStyle="1" w:styleId="ref-overlay">
    <w:name w:val="ref-overlay"/>
    <w:basedOn w:val="DefaultParagraphFont"/>
    <w:rsid w:val="004417DD"/>
  </w:style>
  <w:style w:type="character" w:customStyle="1" w:styleId="hlfld-contribauthor">
    <w:name w:val="hlfld-contribauthor"/>
    <w:basedOn w:val="DefaultParagraphFont"/>
    <w:rsid w:val="004417DD"/>
  </w:style>
  <w:style w:type="character" w:customStyle="1" w:styleId="nlmgiven-names">
    <w:name w:val="nlm_given-names"/>
    <w:basedOn w:val="DefaultParagraphFont"/>
    <w:rsid w:val="004417DD"/>
  </w:style>
  <w:style w:type="character" w:customStyle="1" w:styleId="nlmyear">
    <w:name w:val="nlm_year"/>
    <w:basedOn w:val="DefaultParagraphFont"/>
    <w:rsid w:val="004417DD"/>
  </w:style>
  <w:style w:type="character" w:customStyle="1" w:styleId="nlmarticle-title">
    <w:name w:val="nlm_article-title"/>
    <w:basedOn w:val="DefaultParagraphFont"/>
    <w:rsid w:val="004417DD"/>
  </w:style>
  <w:style w:type="character" w:customStyle="1" w:styleId="nlmfpage">
    <w:name w:val="nlm_fpage"/>
    <w:basedOn w:val="DefaultParagraphFont"/>
    <w:rsid w:val="004417DD"/>
  </w:style>
  <w:style w:type="character" w:customStyle="1" w:styleId="nlmlpage">
    <w:name w:val="nlm_lpage"/>
    <w:basedOn w:val="DefaultParagraphFont"/>
    <w:rsid w:val="004417DD"/>
  </w:style>
  <w:style w:type="character" w:customStyle="1" w:styleId="ref-links">
    <w:name w:val="ref-links"/>
    <w:basedOn w:val="DefaultParagraphFont"/>
    <w:rsid w:val="004417DD"/>
  </w:style>
  <w:style w:type="character" w:customStyle="1" w:styleId="xlinks-container">
    <w:name w:val="xlinks-container"/>
    <w:basedOn w:val="DefaultParagraphFont"/>
    <w:rsid w:val="004417DD"/>
  </w:style>
  <w:style w:type="character" w:customStyle="1" w:styleId="googlescholar-container">
    <w:name w:val="googlescholar-container"/>
    <w:basedOn w:val="DefaultParagraphFont"/>
    <w:rsid w:val="004417DD"/>
  </w:style>
  <w:style w:type="character" w:customStyle="1" w:styleId="ref-fn-p">
    <w:name w:val="ref-fn-p"/>
    <w:basedOn w:val="DefaultParagraphFont"/>
    <w:rsid w:val="004417DD"/>
  </w:style>
  <w:style w:type="character" w:customStyle="1" w:styleId="nlmpublisher-loc">
    <w:name w:val="nlm_publisher-loc"/>
    <w:basedOn w:val="DefaultParagraphFont"/>
    <w:rsid w:val="004417DD"/>
  </w:style>
  <w:style w:type="character" w:customStyle="1" w:styleId="nlmpublisher-name">
    <w:name w:val="nlm_publisher-name"/>
    <w:basedOn w:val="DefaultParagraphFont"/>
    <w:rsid w:val="004417DD"/>
  </w:style>
  <w:style w:type="paragraph" w:customStyle="1" w:styleId="analytics1">
    <w:name w:val="**analytics"/>
    <w:basedOn w:val="Normal"/>
    <w:link w:val="analyticsChar1"/>
    <w:uiPriority w:val="4"/>
    <w:qFormat/>
    <w:rsid w:val="004417DD"/>
  </w:style>
  <w:style w:type="character" w:customStyle="1" w:styleId="analyticsChar1">
    <w:name w:val="**analytics Char"/>
    <w:basedOn w:val="DefaultParagraphFont"/>
    <w:link w:val="analytics1"/>
    <w:uiPriority w:val="4"/>
    <w:rsid w:val="004417DD"/>
    <w:rPr>
      <w:rFonts w:ascii="Georgia" w:hAnsi="Georgia"/>
      <w:sz w:val="20"/>
    </w:rPr>
  </w:style>
  <w:style w:type="character" w:customStyle="1" w:styleId="m113202149284569794gmail-style13ptbold">
    <w:name w:val="m_113202149284569794gmail-style13ptbold"/>
    <w:basedOn w:val="DefaultParagraphFont"/>
    <w:rsid w:val="004417DD"/>
  </w:style>
  <w:style w:type="character" w:customStyle="1" w:styleId="m113202149284569794gmail-styleunderline">
    <w:name w:val="m_113202149284569794gmail-styleunderline"/>
    <w:basedOn w:val="DefaultParagraphFont"/>
    <w:rsid w:val="004417DD"/>
  </w:style>
  <w:style w:type="character" w:customStyle="1" w:styleId="m8525170829296705783gmail-style13ptbold">
    <w:name w:val="m_8525170829296705783gmail-style13ptbold"/>
    <w:basedOn w:val="DefaultParagraphFont"/>
    <w:rsid w:val="004417DD"/>
  </w:style>
  <w:style w:type="character" w:customStyle="1" w:styleId="m8525170829296705783gmail-styleunderline">
    <w:name w:val="m_8525170829296705783gmail-styleunderline"/>
    <w:basedOn w:val="DefaultParagraphFont"/>
    <w:rsid w:val="004417DD"/>
  </w:style>
  <w:style w:type="character" w:customStyle="1" w:styleId="m-5741597242490756161gmail-field-content">
    <w:name w:val="m_-5741597242490756161gmail-field-content"/>
    <w:basedOn w:val="DefaultParagraphFont"/>
    <w:rsid w:val="004417DD"/>
  </w:style>
  <w:style w:type="paragraph" w:customStyle="1" w:styleId="FUCKTHISFONT">
    <w:name w:val="FUCK THIS FONT"/>
    <w:basedOn w:val="Normal"/>
    <w:rsid w:val="004417DD"/>
    <w:pPr>
      <w:autoSpaceDE w:val="0"/>
      <w:autoSpaceDN w:val="0"/>
      <w:adjustRightInd w:val="0"/>
      <w:jc w:val="both"/>
    </w:pPr>
    <w:rPr>
      <w:u w:val="single"/>
    </w:rPr>
  </w:style>
  <w:style w:type="character" w:customStyle="1" w:styleId="CardsFont12ptChar1">
    <w:name w:val="Cards + Font: 12 pt Char1"/>
    <w:rsid w:val="004417DD"/>
    <w:rPr>
      <w:szCs w:val="24"/>
      <w:u w:val="single"/>
      <w:lang w:val="en-US" w:eastAsia="en-US" w:bidi="ar-SA"/>
    </w:rPr>
  </w:style>
  <w:style w:type="character" w:customStyle="1" w:styleId="hyperlink60">
    <w:name w:val="hyperlink6"/>
    <w:basedOn w:val="DefaultParagraphFont"/>
    <w:rsid w:val="004417DD"/>
  </w:style>
  <w:style w:type="character" w:customStyle="1" w:styleId="heading2char2charchar">
    <w:name w:val="heading2char2charchar"/>
    <w:basedOn w:val="DefaultParagraphFont"/>
    <w:rsid w:val="004417DD"/>
  </w:style>
  <w:style w:type="character" w:customStyle="1" w:styleId="heading2char10">
    <w:name w:val="heading2char1"/>
    <w:basedOn w:val="DefaultParagraphFont"/>
    <w:rsid w:val="004417DD"/>
  </w:style>
  <w:style w:type="character" w:customStyle="1" w:styleId="StyleUnderlineCharTitleCharBold">
    <w:name w:val="Style Underline CharTitle Char + Bold"/>
    <w:basedOn w:val="DefaultParagraphFont"/>
    <w:rsid w:val="004417DD"/>
    <w:rPr>
      <w:rFonts w:ascii="Garamond" w:hAnsi="Garamond"/>
      <w:b/>
      <w:bCs/>
      <w:color w:val="000000"/>
      <w:sz w:val="22"/>
      <w:szCs w:val="22"/>
    </w:rPr>
  </w:style>
  <w:style w:type="character" w:customStyle="1" w:styleId="bnp-articles-title1">
    <w:name w:val="bnp-articles-title1"/>
    <w:basedOn w:val="DefaultParagraphFont"/>
    <w:rsid w:val="004417DD"/>
    <w:rPr>
      <w:rFonts w:ascii="Verdana" w:hAnsi="Verdana" w:hint="default"/>
      <w:b/>
      <w:bCs/>
      <w:color w:val="545454"/>
      <w:sz w:val="12"/>
      <w:szCs w:val="12"/>
    </w:rPr>
  </w:style>
  <w:style w:type="character" w:customStyle="1" w:styleId="featuretext">
    <w:name w:val="featuretext"/>
    <w:basedOn w:val="DefaultParagraphFont"/>
    <w:rsid w:val="004417DD"/>
  </w:style>
  <w:style w:type="character" w:customStyle="1" w:styleId="relatedtext">
    <w:name w:val="related_text"/>
    <w:basedOn w:val="DefaultParagraphFont"/>
    <w:rsid w:val="004417DD"/>
  </w:style>
  <w:style w:type="character" w:customStyle="1" w:styleId="fullpost">
    <w:name w:val="fullpost"/>
    <w:basedOn w:val="DefaultParagraphFont"/>
    <w:rsid w:val="004417DD"/>
  </w:style>
  <w:style w:type="character" w:customStyle="1" w:styleId="bcktital">
    <w:name w:val="bcktital"/>
    <w:basedOn w:val="DefaultParagraphFont"/>
    <w:rsid w:val="004417DD"/>
  </w:style>
  <w:style w:type="character" w:customStyle="1" w:styleId="bcktital0">
    <w:name w:val="bckt_ital"/>
    <w:basedOn w:val="DefaultParagraphFont"/>
    <w:rsid w:val="004417DD"/>
  </w:style>
  <w:style w:type="character" w:customStyle="1" w:styleId="fwanimclass">
    <w:name w:val="fwanim_class"/>
    <w:basedOn w:val="DefaultParagraphFont"/>
    <w:rsid w:val="004417DD"/>
  </w:style>
  <w:style w:type="paragraph" w:customStyle="1" w:styleId="DebateUnderline0">
    <w:name w:val="DebateUnderline"/>
    <w:basedOn w:val="DebateNormal"/>
    <w:qFormat/>
    <w:rsid w:val="004417DD"/>
    <w:rPr>
      <w:rFonts w:ascii="Times New Roman" w:hAnsi="Times New Roman" w:cs="Times New Roman"/>
      <w:sz w:val="24"/>
      <w:szCs w:val="24"/>
      <w:u w:val="single"/>
    </w:rPr>
  </w:style>
  <w:style w:type="character" w:customStyle="1" w:styleId="DebateUnderlineChar">
    <w:name w:val="DebateUnderline Char"/>
    <w:basedOn w:val="DebateNormalChar"/>
    <w:rsid w:val="004417DD"/>
    <w:rPr>
      <w:rFonts w:ascii="Georgia" w:eastAsia="Calibri" w:hAnsi="Georgia"/>
      <w:sz w:val="24"/>
      <w:szCs w:val="24"/>
      <w:u w:val="single"/>
      <w:lang w:val="en-US" w:eastAsia="en-US" w:bidi="ar-SA"/>
    </w:rPr>
  </w:style>
  <w:style w:type="character" w:customStyle="1" w:styleId="DebateTagChar0">
    <w:name w:val="DebateTag Char"/>
    <w:basedOn w:val="DefaultParagraphFont"/>
    <w:uiPriority w:val="99"/>
    <w:rsid w:val="004417DD"/>
    <w:rPr>
      <w:rFonts w:eastAsia="Calibri"/>
      <w:b/>
      <w:sz w:val="24"/>
      <w:szCs w:val="24"/>
      <w:lang w:val="en-US" w:eastAsia="en-US" w:bidi="ar-SA"/>
    </w:rPr>
  </w:style>
  <w:style w:type="paragraph" w:customStyle="1" w:styleId="DebateHeaderFinal">
    <w:name w:val="DebateHeaderFinal"/>
    <w:basedOn w:val="Heading1"/>
    <w:qFormat/>
    <w:rsid w:val="004417DD"/>
    <w:pPr>
      <w:spacing w:line="276" w:lineRule="auto"/>
      <w:jc w:val="left"/>
    </w:pPr>
    <w:rPr>
      <w:rFonts w:ascii="Times New Roman" w:eastAsia="Times New Roman" w:hAnsi="Times New Roman" w:cs="Times New Roman"/>
      <w:bCs/>
      <w:caps/>
      <w:sz w:val="36"/>
      <w:szCs w:val="36"/>
    </w:rPr>
  </w:style>
  <w:style w:type="character" w:customStyle="1" w:styleId="DebateHeaderFinalChar">
    <w:name w:val="DebateHeaderFinal Char"/>
    <w:rsid w:val="004417DD"/>
    <w:rPr>
      <w:b/>
      <w:bCs/>
      <w:sz w:val="36"/>
      <w:szCs w:val="36"/>
      <w:u w:val="single"/>
      <w:lang w:val="en-US" w:eastAsia="en-US" w:bidi="ar-SA"/>
    </w:rPr>
  </w:style>
  <w:style w:type="paragraph" w:customStyle="1" w:styleId="HeaderInitial0">
    <w:name w:val="HeaderInitial"/>
    <w:basedOn w:val="Normal"/>
    <w:uiPriority w:val="99"/>
    <w:qFormat/>
    <w:rsid w:val="004417DD"/>
    <w:pPr>
      <w:jc w:val="center"/>
      <w:outlineLvl w:val="0"/>
    </w:pPr>
    <w:rPr>
      <w:rFonts w:eastAsia="Calibri" w:cs="Times New Roman"/>
      <w:b/>
      <w:caps/>
      <w:sz w:val="28"/>
    </w:rPr>
  </w:style>
  <w:style w:type="character" w:customStyle="1" w:styleId="FooterChar2">
    <w:name w:val="Footer Char2"/>
    <w:basedOn w:val="DefaultParagraphFont"/>
    <w:rsid w:val="004417DD"/>
    <w:rPr>
      <w:rFonts w:eastAsia="MS Mincho"/>
      <w:sz w:val="24"/>
      <w:szCs w:val="24"/>
      <w:lang w:val="en-US" w:eastAsia="ja-JP" w:bidi="ar-SA"/>
    </w:rPr>
  </w:style>
  <w:style w:type="character" w:customStyle="1" w:styleId="BalloonTextChar2">
    <w:name w:val="Balloon Text Char2"/>
    <w:basedOn w:val="DefaultParagraphFont"/>
    <w:rsid w:val="004417DD"/>
    <w:rPr>
      <w:rFonts w:ascii="Tahoma" w:eastAsia="MS Mincho" w:hAnsi="Tahoma" w:cs="Tahoma"/>
      <w:sz w:val="16"/>
      <w:szCs w:val="16"/>
      <w:lang w:val="en-US" w:eastAsia="ja-JP" w:bidi="ar-SA"/>
    </w:rPr>
  </w:style>
  <w:style w:type="paragraph" w:customStyle="1" w:styleId="StyleLinespacingDouble">
    <w:name w:val="Style Line spacing:  Double"/>
    <w:basedOn w:val="Normal"/>
    <w:uiPriority w:val="99"/>
    <w:qFormat/>
    <w:rsid w:val="004417DD"/>
    <w:pPr>
      <w:spacing w:after="240" w:line="480" w:lineRule="auto"/>
    </w:pPr>
    <w:rPr>
      <w:rFonts w:ascii="Cambria" w:eastAsia="Calibri" w:hAnsi="Cambria" w:cs="Times New Roman"/>
      <w:sz w:val="24"/>
      <w:szCs w:val="20"/>
    </w:rPr>
  </w:style>
  <w:style w:type="character" w:customStyle="1" w:styleId="StyleLinespacingDoubleChar">
    <w:name w:val="Style Line spacing:  Double Char"/>
    <w:basedOn w:val="DefaultParagraphFont"/>
    <w:rsid w:val="004417DD"/>
    <w:rPr>
      <w:rFonts w:ascii="Cambria" w:hAnsi="Cambria"/>
      <w:sz w:val="24"/>
      <w:lang w:val="en-US" w:eastAsia="en-US" w:bidi="ar-SA"/>
    </w:rPr>
  </w:style>
  <w:style w:type="paragraph" w:customStyle="1" w:styleId="Normalspacing">
    <w:name w:val="Normal + spacing"/>
    <w:basedOn w:val="StyleLinespacingDouble"/>
    <w:uiPriority w:val="99"/>
    <w:qFormat/>
    <w:rsid w:val="004417DD"/>
  </w:style>
  <w:style w:type="character" w:customStyle="1" w:styleId="NormalspacingChar">
    <w:name w:val="Normal + spacing Char"/>
    <w:basedOn w:val="StyleLinespacingDoubleChar"/>
    <w:rsid w:val="004417DD"/>
    <w:rPr>
      <w:rFonts w:ascii="Cambria" w:hAnsi="Cambria"/>
      <w:sz w:val="24"/>
      <w:lang w:val="en-US" w:eastAsia="en-US" w:bidi="ar-SA"/>
    </w:rPr>
  </w:style>
  <w:style w:type="character" w:customStyle="1" w:styleId="textbold0">
    <w:name w:val="textbold"/>
    <w:basedOn w:val="DefaultParagraphFont"/>
    <w:rsid w:val="004417DD"/>
  </w:style>
  <w:style w:type="character" w:customStyle="1" w:styleId="textitalics">
    <w:name w:val="textitalics"/>
    <w:basedOn w:val="DefaultParagraphFont"/>
    <w:rsid w:val="004417DD"/>
  </w:style>
  <w:style w:type="paragraph" w:customStyle="1" w:styleId="lastpar">
    <w:name w:val="lastpar"/>
    <w:basedOn w:val="Normal"/>
    <w:uiPriority w:val="99"/>
    <w:qFormat/>
    <w:rsid w:val="004417DD"/>
    <w:pPr>
      <w:spacing w:before="100" w:beforeAutospacing="1" w:after="100" w:afterAutospacing="1"/>
    </w:pPr>
    <w:rPr>
      <w:rFonts w:ascii="Times New Roman" w:eastAsia="Calibri" w:hAnsi="Times New Roman" w:cs="Times New Roman"/>
      <w:sz w:val="24"/>
    </w:rPr>
  </w:style>
  <w:style w:type="table" w:styleId="TableClassic1">
    <w:name w:val="Table Classic 1"/>
    <w:basedOn w:val="TableNormal"/>
    <w:rsid w:val="004417DD"/>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4417DD"/>
    <w:pPr>
      <w:spacing w:after="0" w:line="240" w:lineRule="auto"/>
    </w:pPr>
    <w:rPr>
      <w:rFonts w:ascii="Times New Roman" w:eastAsia="MS Mincho" w:hAnsi="Times New Roman" w:cs="Times New Roman"/>
      <w:b/>
      <w:bCs/>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Shading-Accent1">
    <w:name w:val="Light Shading Accent 1"/>
    <w:basedOn w:val="TableNormal"/>
    <w:rsid w:val="004417DD"/>
    <w:pPr>
      <w:spacing w:after="0" w:line="240" w:lineRule="auto"/>
    </w:pPr>
    <w:rPr>
      <w:rFonts w:ascii="Cambria" w:eastAsia="Times New Roman" w:hAnsi="Cambria" w:cs="Times New Roman"/>
      <w:color w:val="365F91"/>
      <w:lang w:eastAsia="zh-TW"/>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Boldunderline2">
    <w:name w:val="Bold/underline"/>
    <w:basedOn w:val="Normal"/>
    <w:autoRedefine/>
    <w:qFormat/>
    <w:rsid w:val="004417DD"/>
    <w:pPr>
      <w:tabs>
        <w:tab w:val="left" w:pos="9450"/>
      </w:tabs>
    </w:pPr>
    <w:rPr>
      <w:rFonts w:ascii="Times New Roman" w:eastAsia="SimSun" w:hAnsi="Times New Roman" w:cs="Times New Roman"/>
      <w:b/>
      <w:sz w:val="24"/>
    </w:rPr>
  </w:style>
  <w:style w:type="paragraph" w:customStyle="1" w:styleId="TableContents">
    <w:name w:val="Table Contents"/>
    <w:basedOn w:val="Normal"/>
    <w:uiPriority w:val="99"/>
    <w:qFormat/>
    <w:rsid w:val="004417DD"/>
    <w:pPr>
      <w:widowControl w:val="0"/>
      <w:suppressLineNumbers/>
      <w:tabs>
        <w:tab w:val="left" w:pos="9450"/>
      </w:tabs>
      <w:suppressAutoHyphens/>
    </w:pPr>
    <w:rPr>
      <w:rFonts w:ascii="Times New Roman" w:eastAsia="Arial Unicode MS" w:hAnsi="Times New Roman" w:cs="Times New Roman"/>
      <w:kern w:val="1"/>
      <w:sz w:val="24"/>
    </w:rPr>
  </w:style>
  <w:style w:type="paragraph" w:customStyle="1" w:styleId="faketag">
    <w:name w:val="fake tag"/>
    <w:basedOn w:val="Heading1"/>
    <w:uiPriority w:val="99"/>
    <w:qFormat/>
    <w:rsid w:val="004417DD"/>
    <w:pPr>
      <w:tabs>
        <w:tab w:val="left" w:pos="9450"/>
      </w:tabs>
    </w:pPr>
    <w:rPr>
      <w:rFonts w:ascii="Arial Rounded MT Bold" w:eastAsia="Times New Roman" w:hAnsi="Arial Rounded MT Bold" w:cs="Arial"/>
      <w:b w:val="0"/>
      <w:bCs/>
      <w:caps/>
      <w:smallCaps/>
      <w:sz w:val="32"/>
    </w:rPr>
  </w:style>
  <w:style w:type="paragraph" w:customStyle="1" w:styleId="Heading1fake">
    <w:name w:val="Heading 1 fake"/>
    <w:basedOn w:val="Normal"/>
    <w:autoRedefine/>
    <w:uiPriority w:val="99"/>
    <w:qFormat/>
    <w:rsid w:val="004417DD"/>
    <w:pPr>
      <w:tabs>
        <w:tab w:val="left" w:pos="9450"/>
      </w:tabs>
      <w:jc w:val="center"/>
    </w:pPr>
    <w:rPr>
      <w:rFonts w:ascii="Verdana" w:eastAsia="Calibri" w:hAnsi="Verdana" w:cs="Times New Roman"/>
      <w:sz w:val="24"/>
    </w:rPr>
  </w:style>
  <w:style w:type="paragraph" w:customStyle="1" w:styleId="heading1fake0">
    <w:name w:val="heading 1 fake"/>
    <w:basedOn w:val="Heading1"/>
    <w:autoRedefine/>
    <w:uiPriority w:val="99"/>
    <w:qFormat/>
    <w:rsid w:val="004417DD"/>
    <w:pPr>
      <w:tabs>
        <w:tab w:val="left" w:pos="9450"/>
      </w:tabs>
      <w:outlineLvl w:val="9"/>
    </w:pPr>
    <w:rPr>
      <w:rFonts w:ascii="Verdana" w:eastAsia="Times New Roman" w:hAnsi="Verdana" w:cs="Arial"/>
      <w:bCs/>
      <w:caps/>
      <w:smallCaps/>
      <w:sz w:val="32"/>
    </w:rPr>
  </w:style>
  <w:style w:type="paragraph" w:customStyle="1" w:styleId="text1Char">
    <w:name w:val="text1 Char"/>
    <w:basedOn w:val="Normal"/>
    <w:autoRedefine/>
    <w:uiPriority w:val="99"/>
    <w:qFormat/>
    <w:rsid w:val="004417DD"/>
    <w:pPr>
      <w:tabs>
        <w:tab w:val="left" w:pos="9450"/>
      </w:tabs>
    </w:pPr>
    <w:rPr>
      <w:rFonts w:ascii="Times New Roman" w:eastAsia="Calibri" w:hAnsi="Times New Roman" w:cs="Times New Roman"/>
      <w:szCs w:val="20"/>
    </w:rPr>
  </w:style>
  <w:style w:type="character" w:customStyle="1" w:styleId="textCharChar1">
    <w:name w:val="text Char Char1"/>
    <w:basedOn w:val="DefaultParagraphFont"/>
    <w:rsid w:val="004417DD"/>
    <w:rPr>
      <w:sz w:val="18"/>
      <w:szCs w:val="24"/>
      <w:lang w:val="en-US" w:eastAsia="en-US" w:bidi="ar-SA"/>
    </w:rPr>
  </w:style>
  <w:style w:type="character" w:customStyle="1" w:styleId="text1CharChar">
    <w:name w:val="text1 Char Char"/>
    <w:basedOn w:val="DefaultParagraphFont"/>
    <w:rsid w:val="004417DD"/>
    <w:rPr>
      <w:lang w:val="en-US" w:eastAsia="en-US" w:bidi="ar-SA"/>
    </w:rPr>
  </w:style>
  <w:style w:type="character" w:customStyle="1" w:styleId="textCharChar">
    <w:name w:val="text Char Char"/>
    <w:basedOn w:val="DefaultParagraphFont"/>
    <w:rsid w:val="004417DD"/>
    <w:rPr>
      <w:sz w:val="18"/>
      <w:szCs w:val="24"/>
      <w:lang w:val="en-US" w:eastAsia="en-US" w:bidi="ar-SA"/>
    </w:rPr>
  </w:style>
  <w:style w:type="character" w:customStyle="1" w:styleId="normalloose1">
    <w:name w:val="normalloose1"/>
    <w:basedOn w:val="DefaultParagraphFont"/>
    <w:rsid w:val="004417DD"/>
    <w:rPr>
      <w:sz w:val="20"/>
      <w:szCs w:val="20"/>
    </w:rPr>
  </w:style>
  <w:style w:type="paragraph" w:customStyle="1" w:styleId="printerheadline">
    <w:name w:val="printer_headline"/>
    <w:basedOn w:val="Normal"/>
    <w:uiPriority w:val="99"/>
    <w:qFormat/>
    <w:rsid w:val="004417DD"/>
    <w:pPr>
      <w:tabs>
        <w:tab w:val="left" w:pos="9450"/>
      </w:tabs>
      <w:spacing w:before="100" w:beforeAutospacing="1" w:after="100" w:afterAutospacing="1"/>
    </w:pPr>
    <w:rPr>
      <w:rFonts w:ascii="Times New Roman" w:eastAsia="Calibri" w:hAnsi="Times New Roman" w:cs="Times New Roman"/>
      <w:sz w:val="24"/>
    </w:rPr>
  </w:style>
  <w:style w:type="paragraph" w:customStyle="1" w:styleId="help">
    <w:name w:val="help"/>
    <w:basedOn w:val="Normal"/>
    <w:uiPriority w:val="99"/>
    <w:qFormat/>
    <w:rsid w:val="004417DD"/>
    <w:pPr>
      <w:tabs>
        <w:tab w:val="left" w:pos="9450"/>
      </w:tabs>
      <w:spacing w:before="100" w:beforeAutospacing="1" w:after="100" w:afterAutospacing="1"/>
    </w:pPr>
    <w:rPr>
      <w:rFonts w:ascii="Times New Roman" w:eastAsia="Calibri" w:hAnsi="Times New Roman" w:cs="Times New Roman"/>
      <w:sz w:val="24"/>
    </w:rPr>
  </w:style>
  <w:style w:type="character" w:customStyle="1" w:styleId="sponsoredadtext">
    <w:name w:val="sponsoredadtext"/>
    <w:basedOn w:val="DefaultParagraphFont"/>
    <w:rsid w:val="004417DD"/>
  </w:style>
  <w:style w:type="character" w:customStyle="1" w:styleId="georgia">
    <w:name w:val="georgia"/>
    <w:basedOn w:val="DefaultParagraphFont"/>
    <w:rsid w:val="004417DD"/>
  </w:style>
  <w:style w:type="character" w:customStyle="1" w:styleId="isdefault">
    <w:name w:val="isdefault"/>
    <w:basedOn w:val="DefaultParagraphFont"/>
    <w:rsid w:val="004417DD"/>
  </w:style>
  <w:style w:type="character" w:customStyle="1" w:styleId="arial">
    <w:name w:val="arial"/>
    <w:basedOn w:val="DefaultParagraphFont"/>
    <w:rsid w:val="004417DD"/>
  </w:style>
  <w:style w:type="character" w:customStyle="1" w:styleId="pipe">
    <w:name w:val="pipe"/>
    <w:basedOn w:val="DefaultParagraphFont"/>
    <w:rsid w:val="004417DD"/>
  </w:style>
  <w:style w:type="paragraph" w:customStyle="1" w:styleId="dtlcomment">
    <w:name w:val="dtlcomment"/>
    <w:basedOn w:val="Normal"/>
    <w:uiPriority w:val="99"/>
    <w:qFormat/>
    <w:rsid w:val="004417DD"/>
    <w:pPr>
      <w:tabs>
        <w:tab w:val="left" w:pos="9450"/>
      </w:tabs>
      <w:spacing w:before="100" w:beforeAutospacing="1" w:after="100" w:afterAutospacing="1"/>
    </w:pPr>
    <w:rPr>
      <w:rFonts w:ascii="Times New Roman" w:eastAsia="Calibri" w:hAnsi="Times New Roman" w:cs="Times New Roman"/>
      <w:sz w:val="24"/>
    </w:rPr>
  </w:style>
  <w:style w:type="character" w:customStyle="1" w:styleId="writername">
    <w:name w:val="writername"/>
    <w:basedOn w:val="DefaultParagraphFont"/>
    <w:rsid w:val="004417DD"/>
  </w:style>
  <w:style w:type="character" w:customStyle="1" w:styleId="CharChar18">
    <w:name w:val="Char Char18"/>
    <w:basedOn w:val="DefaultParagraphFont"/>
    <w:rsid w:val="004417DD"/>
    <w:rPr>
      <w:sz w:val="16"/>
      <w:szCs w:val="24"/>
      <w:lang w:val="en-US" w:eastAsia="en-US" w:bidi="ar-SA"/>
    </w:rPr>
  </w:style>
  <w:style w:type="character" w:customStyle="1" w:styleId="CharChar24">
    <w:name w:val="Char Char24"/>
    <w:basedOn w:val="DefaultParagraphFont"/>
    <w:rsid w:val="004417DD"/>
    <w:rPr>
      <w:b/>
      <w:bCs/>
      <w:sz w:val="28"/>
      <w:szCs w:val="28"/>
      <w:lang w:val="en-US" w:eastAsia="en-US" w:bidi="ar-SA"/>
    </w:rPr>
  </w:style>
  <w:style w:type="character" w:customStyle="1" w:styleId="ln2">
    <w:name w:val="ln2"/>
    <w:basedOn w:val="DefaultParagraphFont"/>
    <w:rsid w:val="004417DD"/>
  </w:style>
  <w:style w:type="paragraph" w:customStyle="1" w:styleId="StyleStyle1">
    <w:name w:val="Style Style1 +"/>
    <w:basedOn w:val="Normal"/>
    <w:uiPriority w:val="99"/>
    <w:qFormat/>
    <w:rsid w:val="004417DD"/>
    <w:rPr>
      <w:rFonts w:ascii="Times New Roman" w:eastAsia="Calibri" w:hAnsi="Times New Roman" w:cs="Times New Roman"/>
      <w:sz w:val="24"/>
    </w:rPr>
  </w:style>
  <w:style w:type="character" w:customStyle="1" w:styleId="StyleStyle1Char">
    <w:name w:val="Style Style1 + Char"/>
    <w:basedOn w:val="Style1Char"/>
    <w:rsid w:val="004417DD"/>
    <w:rPr>
      <w:rFonts w:ascii="Times New Roman" w:eastAsia="SimSun" w:hAnsi="Times New Roman" w:cs="Times New Roman"/>
      <w:color w:val="000000"/>
      <w:sz w:val="20"/>
      <w:szCs w:val="20"/>
      <w:u w:val="single"/>
      <w:lang w:val="en-US" w:eastAsia="en-US" w:bidi="ar-SA"/>
    </w:rPr>
  </w:style>
  <w:style w:type="character" w:customStyle="1" w:styleId="CharChar20">
    <w:name w:val="Char Char2"/>
    <w:basedOn w:val="DefaultParagraphFont"/>
    <w:rsid w:val="004417DD"/>
    <w:rPr>
      <w:rFonts w:ascii="Times New Roman" w:eastAsia="Times New Roman" w:hAnsi="Times New Roman" w:cs="Times New Roman"/>
      <w:b/>
      <w:bCs/>
      <w:sz w:val="20"/>
      <w:szCs w:val="26"/>
    </w:rPr>
  </w:style>
  <w:style w:type="character" w:customStyle="1" w:styleId="editorname">
    <w:name w:val="editorname"/>
    <w:basedOn w:val="DefaultParagraphFont"/>
    <w:rsid w:val="004417DD"/>
  </w:style>
  <w:style w:type="character" w:customStyle="1" w:styleId="CharChar16">
    <w:name w:val="Char Char16"/>
    <w:basedOn w:val="DefaultParagraphFont"/>
    <w:rsid w:val="004417DD"/>
    <w:rPr>
      <w:rFonts w:ascii="Cambria" w:hAnsi="Cambria"/>
      <w:lang w:val="en-US" w:eastAsia="en-US" w:bidi="ar-SA"/>
    </w:rPr>
  </w:style>
  <w:style w:type="character" w:customStyle="1" w:styleId="CharChar15">
    <w:name w:val="Char Char15"/>
    <w:basedOn w:val="CharChar16"/>
    <w:rsid w:val="004417DD"/>
    <w:rPr>
      <w:rFonts w:ascii="Cambria" w:hAnsi="Cambria"/>
      <w:b/>
      <w:bCs/>
      <w:lang w:val="en-US" w:eastAsia="en-US" w:bidi="ar-SA"/>
    </w:rPr>
  </w:style>
  <w:style w:type="character" w:customStyle="1" w:styleId="CharChar14">
    <w:name w:val="Char Char14"/>
    <w:basedOn w:val="DefaultParagraphFont"/>
    <w:rsid w:val="004417DD"/>
    <w:rPr>
      <w:rFonts w:ascii="Tahoma" w:hAnsi="Tahoma" w:cs="Tahoma"/>
      <w:sz w:val="16"/>
      <w:szCs w:val="16"/>
      <w:lang w:val="en-US" w:eastAsia="en-US" w:bidi="ar-SA"/>
    </w:rPr>
  </w:style>
  <w:style w:type="character" w:customStyle="1" w:styleId="CharChar13">
    <w:name w:val="Char Char13"/>
    <w:basedOn w:val="DefaultParagraphFont"/>
    <w:rsid w:val="004417DD"/>
    <w:rPr>
      <w:rFonts w:ascii="Cambria" w:hAnsi="Cambria"/>
      <w:lang w:val="en-US" w:eastAsia="en-US" w:bidi="ar-SA"/>
    </w:rPr>
  </w:style>
  <w:style w:type="paragraph" w:customStyle="1" w:styleId="normalChar1">
    <w:name w:val="normal Char"/>
    <w:basedOn w:val="Normal"/>
    <w:uiPriority w:val="99"/>
    <w:qFormat/>
    <w:rsid w:val="004417DD"/>
    <w:rPr>
      <w:rFonts w:ascii="Times New Roman" w:eastAsia="Calibri" w:hAnsi="Times New Roman" w:cs="Times New Roman"/>
    </w:rPr>
  </w:style>
  <w:style w:type="character" w:customStyle="1" w:styleId="cardtextsmallCharChar">
    <w:name w:val="card text small Char Char"/>
    <w:basedOn w:val="DefaultParagraphFont"/>
    <w:rsid w:val="004417DD"/>
    <w:rPr>
      <w:rFonts w:ascii="Arial Narrow" w:hAnsi="Arial Narrow" w:cs="Times New Roman"/>
      <w:sz w:val="16"/>
    </w:rPr>
  </w:style>
  <w:style w:type="character" w:customStyle="1" w:styleId="TagChar40">
    <w:name w:val="Tag Char4"/>
    <w:basedOn w:val="DefaultParagraphFont"/>
    <w:rsid w:val="004417DD"/>
    <w:rPr>
      <w:b/>
      <w:sz w:val="26"/>
      <w:szCs w:val="24"/>
      <w:lang w:val="en-US" w:eastAsia="en-US" w:bidi="ar-SA"/>
    </w:rPr>
  </w:style>
  <w:style w:type="paragraph" w:customStyle="1" w:styleId="SmallTextGaramond">
    <w:name w:val="Small Text Garamond"/>
    <w:basedOn w:val="Normal"/>
    <w:uiPriority w:val="99"/>
    <w:qFormat/>
    <w:rsid w:val="004417DD"/>
    <w:pPr>
      <w:widowControl w:val="0"/>
      <w:suppressAutoHyphens/>
      <w:contextualSpacing/>
    </w:pPr>
    <w:rPr>
      <w:rFonts w:eastAsia="Calibri" w:cs="Times New Roman"/>
      <w:sz w:val="16"/>
      <w:szCs w:val="18"/>
    </w:rPr>
  </w:style>
  <w:style w:type="paragraph" w:customStyle="1" w:styleId="Taglines">
    <w:name w:val="Taglines"/>
    <w:basedOn w:val="Heading2"/>
    <w:uiPriority w:val="99"/>
    <w:qFormat/>
    <w:rsid w:val="004417DD"/>
    <w:pPr>
      <w:widowControl w:val="0"/>
      <w:suppressAutoHyphens/>
      <w:spacing w:before="240"/>
      <w:contextualSpacing/>
    </w:pPr>
    <w:rPr>
      <w:rFonts w:ascii="Times New Roman" w:eastAsia="Calibri" w:hAnsi="Times New Roman" w:cs="Arial"/>
      <w:b w:val="0"/>
      <w:bCs/>
      <w:iCs/>
      <w:szCs w:val="22"/>
    </w:rPr>
  </w:style>
  <w:style w:type="character" w:customStyle="1" w:styleId="TaglinesChar">
    <w:name w:val="Taglines Char"/>
    <w:basedOn w:val="DefaultParagraphFont"/>
    <w:rsid w:val="004417DD"/>
    <w:rPr>
      <w:rFonts w:cs="Arial"/>
      <w:bCs/>
      <w:iCs/>
      <w:szCs w:val="22"/>
      <w:lang w:val="en-US" w:eastAsia="en-US" w:bidi="ar-SA"/>
    </w:rPr>
  </w:style>
  <w:style w:type="paragraph" w:customStyle="1" w:styleId="listterm">
    <w:name w:val="listterm"/>
    <w:basedOn w:val="Normal"/>
    <w:uiPriority w:val="99"/>
    <w:qFormat/>
    <w:rsid w:val="004417DD"/>
    <w:pPr>
      <w:spacing w:before="100" w:beforeAutospacing="1" w:after="100" w:afterAutospacing="1"/>
    </w:pPr>
    <w:rPr>
      <w:rFonts w:ascii="Times New Roman" w:eastAsia="Calibri" w:hAnsi="Times New Roman" w:cs="Times New Roman"/>
      <w:sz w:val="24"/>
    </w:rPr>
  </w:style>
  <w:style w:type="character" w:customStyle="1" w:styleId="WW8Num2z0">
    <w:name w:val="WW8Num2z0"/>
    <w:rsid w:val="004417DD"/>
    <w:rPr>
      <w:rFonts w:ascii="Garamond" w:hAnsi="Garamond"/>
    </w:rPr>
  </w:style>
  <w:style w:type="character" w:customStyle="1" w:styleId="WW8Num3z0">
    <w:name w:val="WW8Num3z0"/>
    <w:rsid w:val="004417DD"/>
    <w:rPr>
      <w:rFonts w:ascii="Garamond" w:hAnsi="Garamond"/>
    </w:rPr>
  </w:style>
  <w:style w:type="character" w:customStyle="1" w:styleId="WW8Num4z1">
    <w:name w:val="WW8Num4z1"/>
    <w:rsid w:val="004417DD"/>
    <w:rPr>
      <w:rFonts w:ascii="Garamond" w:hAnsi="Garamond"/>
    </w:rPr>
  </w:style>
  <w:style w:type="character" w:customStyle="1" w:styleId="WW8Num5z0">
    <w:name w:val="WW8Num5z0"/>
    <w:rsid w:val="004417DD"/>
    <w:rPr>
      <w:rFonts w:ascii="Garamond" w:hAnsi="Garamond"/>
    </w:rPr>
  </w:style>
  <w:style w:type="character" w:customStyle="1" w:styleId="WW8Num6z0">
    <w:name w:val="WW8Num6z0"/>
    <w:rsid w:val="004417DD"/>
    <w:rPr>
      <w:rFonts w:ascii="Symbol" w:hAnsi="Symbol"/>
    </w:rPr>
  </w:style>
  <w:style w:type="character" w:customStyle="1" w:styleId="WW8Num7z0">
    <w:name w:val="WW8Num7z0"/>
    <w:rsid w:val="004417DD"/>
    <w:rPr>
      <w:rFonts w:ascii="Symbol" w:hAnsi="Symbol"/>
    </w:rPr>
  </w:style>
  <w:style w:type="character" w:customStyle="1" w:styleId="WW8Num8z0">
    <w:name w:val="WW8Num8z0"/>
    <w:rsid w:val="004417DD"/>
    <w:rPr>
      <w:rFonts w:ascii="Symbol" w:hAnsi="Symbol"/>
    </w:rPr>
  </w:style>
  <w:style w:type="character" w:customStyle="1" w:styleId="WW8Num9z0">
    <w:name w:val="WW8Num9z0"/>
    <w:rsid w:val="004417DD"/>
    <w:rPr>
      <w:rFonts w:ascii="Symbol" w:hAnsi="Symbol"/>
    </w:rPr>
  </w:style>
  <w:style w:type="character" w:customStyle="1" w:styleId="WW8Num10z0">
    <w:name w:val="WW8Num10z0"/>
    <w:rsid w:val="004417DD"/>
    <w:rPr>
      <w:rFonts w:ascii="Garamond" w:hAnsi="Garamond"/>
    </w:rPr>
  </w:style>
  <w:style w:type="character" w:customStyle="1" w:styleId="WW8Num11z1">
    <w:name w:val="WW8Num11z1"/>
    <w:rsid w:val="004417DD"/>
    <w:rPr>
      <w:rFonts w:ascii="Garamond" w:hAnsi="Garamond"/>
    </w:rPr>
  </w:style>
  <w:style w:type="character" w:customStyle="1" w:styleId="Absatz-Standardschriftart">
    <w:name w:val="Absatz-Standardschriftart"/>
    <w:rsid w:val="004417DD"/>
  </w:style>
  <w:style w:type="character" w:customStyle="1" w:styleId="WW-Absatz-Standardschriftart">
    <w:name w:val="WW-Absatz-Standardschriftart"/>
    <w:rsid w:val="004417DD"/>
  </w:style>
  <w:style w:type="character" w:customStyle="1" w:styleId="WW-Absatz-Standardschriftart1">
    <w:name w:val="WW-Absatz-Standardschriftart1"/>
    <w:rsid w:val="004417DD"/>
  </w:style>
  <w:style w:type="character" w:customStyle="1" w:styleId="EndnoteCharacters">
    <w:name w:val="Endnote Characters"/>
    <w:basedOn w:val="DefaultParagraphFont"/>
    <w:rsid w:val="004417DD"/>
    <w:rPr>
      <w:position w:val="0"/>
      <w:sz w:val="24"/>
      <w:vertAlign w:val="baseline"/>
    </w:rPr>
  </w:style>
  <w:style w:type="character" w:customStyle="1" w:styleId="WW8Num1z0">
    <w:name w:val="WW8Num1z0"/>
    <w:rsid w:val="004417DD"/>
    <w:rPr>
      <w:rFonts w:ascii="Symbol" w:hAnsi="Symbol"/>
    </w:rPr>
  </w:style>
  <w:style w:type="character" w:customStyle="1" w:styleId="WW8Num1z2">
    <w:name w:val="WW8Num1z2"/>
    <w:rsid w:val="004417DD"/>
    <w:rPr>
      <w:rFonts w:ascii="Courier New" w:hAnsi="Courier New"/>
    </w:rPr>
  </w:style>
  <w:style w:type="character" w:customStyle="1" w:styleId="WW8Num1z3">
    <w:name w:val="WW8Num1z3"/>
    <w:rsid w:val="004417DD"/>
    <w:rPr>
      <w:rFonts w:ascii="Wingdings" w:hAnsi="Wingdings"/>
    </w:rPr>
  </w:style>
  <w:style w:type="character" w:customStyle="1" w:styleId="WW8Num11z0">
    <w:name w:val="WW8Num11z0"/>
    <w:rsid w:val="004417DD"/>
    <w:rPr>
      <w:rFonts w:ascii="Symbol" w:hAnsi="Symbol"/>
    </w:rPr>
  </w:style>
  <w:style w:type="character" w:customStyle="1" w:styleId="WW8Num83z0">
    <w:name w:val="WW8Num83z0"/>
    <w:rsid w:val="004417DD"/>
    <w:rPr>
      <w:rFonts w:ascii="Symbol" w:hAnsi="Symbol"/>
    </w:rPr>
  </w:style>
  <w:style w:type="character" w:customStyle="1" w:styleId="WW8Num83z1">
    <w:name w:val="WW8Num83z1"/>
    <w:rsid w:val="004417DD"/>
    <w:rPr>
      <w:rFonts w:ascii="Courier New" w:hAnsi="Courier New"/>
    </w:rPr>
  </w:style>
  <w:style w:type="character" w:customStyle="1" w:styleId="WW8Num83z2">
    <w:name w:val="WW8Num83z2"/>
    <w:rsid w:val="004417DD"/>
    <w:rPr>
      <w:rFonts w:ascii="Wingdings" w:hAnsi="Wingdings"/>
    </w:rPr>
  </w:style>
  <w:style w:type="character" w:customStyle="1" w:styleId="WW8Num89z0">
    <w:name w:val="WW8Num89z0"/>
    <w:rsid w:val="004417DD"/>
    <w:rPr>
      <w:rFonts w:ascii="Symbol" w:hAnsi="Symbol"/>
      <w:sz w:val="20"/>
    </w:rPr>
  </w:style>
  <w:style w:type="character" w:customStyle="1" w:styleId="WW8Num90z0">
    <w:name w:val="WW8Num90z0"/>
    <w:rsid w:val="004417DD"/>
    <w:rPr>
      <w:rFonts w:ascii="Times New Roman" w:eastAsia="Times New Roman" w:hAnsi="Times New Roman" w:cs="Times New Roman"/>
    </w:rPr>
  </w:style>
  <w:style w:type="character" w:customStyle="1" w:styleId="WW8Num92z0">
    <w:name w:val="WW8Num92z0"/>
    <w:rsid w:val="004417DD"/>
    <w:rPr>
      <w:rFonts w:ascii="Symbol" w:eastAsia="Times New Roman" w:hAnsi="Symbol"/>
    </w:rPr>
  </w:style>
  <w:style w:type="character" w:customStyle="1" w:styleId="WW8Num92z1">
    <w:name w:val="WW8Num92z1"/>
    <w:rsid w:val="004417DD"/>
    <w:rPr>
      <w:rFonts w:ascii="Courier New" w:hAnsi="Courier New"/>
    </w:rPr>
  </w:style>
  <w:style w:type="character" w:customStyle="1" w:styleId="WW8Num92z2">
    <w:name w:val="WW8Num92z2"/>
    <w:rsid w:val="004417DD"/>
    <w:rPr>
      <w:rFonts w:ascii="Wingdings" w:hAnsi="Wingdings"/>
    </w:rPr>
  </w:style>
  <w:style w:type="character" w:customStyle="1" w:styleId="WW8Num92z3">
    <w:name w:val="WW8Num92z3"/>
    <w:rsid w:val="004417DD"/>
    <w:rPr>
      <w:rFonts w:ascii="Symbol" w:hAnsi="Symbol"/>
    </w:rPr>
  </w:style>
  <w:style w:type="character" w:customStyle="1" w:styleId="WW8Num96z0">
    <w:name w:val="WW8Num96z0"/>
    <w:rsid w:val="004417DD"/>
    <w:rPr>
      <w:rFonts w:ascii="Symbol" w:hAnsi="Symbol"/>
      <w:sz w:val="20"/>
    </w:rPr>
  </w:style>
  <w:style w:type="character" w:customStyle="1" w:styleId="WW8Num96z1">
    <w:name w:val="WW8Num96z1"/>
    <w:rsid w:val="004417DD"/>
    <w:rPr>
      <w:rFonts w:ascii="Courier New" w:hAnsi="Courier New"/>
      <w:sz w:val="20"/>
    </w:rPr>
  </w:style>
  <w:style w:type="character" w:customStyle="1" w:styleId="WW8Num96z2">
    <w:name w:val="WW8Num96z2"/>
    <w:rsid w:val="004417DD"/>
    <w:rPr>
      <w:rFonts w:ascii="Wingdings" w:hAnsi="Wingdings"/>
      <w:sz w:val="20"/>
    </w:rPr>
  </w:style>
  <w:style w:type="character" w:customStyle="1" w:styleId="WW8Num103z0">
    <w:name w:val="WW8Num103z0"/>
    <w:rsid w:val="004417DD"/>
    <w:rPr>
      <w:rFonts w:ascii="Symbol" w:hAnsi="Symbol"/>
      <w:sz w:val="20"/>
    </w:rPr>
  </w:style>
  <w:style w:type="character" w:customStyle="1" w:styleId="WW8Num103z1">
    <w:name w:val="WW8Num103z1"/>
    <w:rsid w:val="004417DD"/>
    <w:rPr>
      <w:rFonts w:ascii="Courier New" w:hAnsi="Courier New"/>
      <w:sz w:val="20"/>
    </w:rPr>
  </w:style>
  <w:style w:type="character" w:customStyle="1" w:styleId="WW8Num103z2">
    <w:name w:val="WW8Num103z2"/>
    <w:rsid w:val="004417DD"/>
    <w:rPr>
      <w:rFonts w:ascii="Wingdings" w:hAnsi="Wingdings"/>
      <w:sz w:val="20"/>
    </w:rPr>
  </w:style>
  <w:style w:type="character" w:customStyle="1" w:styleId="WW8Num108z0">
    <w:name w:val="WW8Num108z0"/>
    <w:rsid w:val="004417DD"/>
    <w:rPr>
      <w:rFonts w:ascii="Symbol" w:hAnsi="Symbol"/>
      <w:sz w:val="20"/>
    </w:rPr>
  </w:style>
  <w:style w:type="character" w:customStyle="1" w:styleId="WW8Num108z1">
    <w:name w:val="WW8Num108z1"/>
    <w:rsid w:val="004417DD"/>
    <w:rPr>
      <w:rFonts w:ascii="Courier New" w:hAnsi="Courier New"/>
      <w:sz w:val="20"/>
    </w:rPr>
  </w:style>
  <w:style w:type="character" w:customStyle="1" w:styleId="WW8Num108z2">
    <w:name w:val="WW8Num108z2"/>
    <w:rsid w:val="004417DD"/>
    <w:rPr>
      <w:rFonts w:ascii="Wingdings" w:hAnsi="Wingdings"/>
      <w:sz w:val="20"/>
    </w:rPr>
  </w:style>
  <w:style w:type="character" w:customStyle="1" w:styleId="WW8Num109z0">
    <w:name w:val="WW8Num109z0"/>
    <w:rsid w:val="004417DD"/>
    <w:rPr>
      <w:rFonts w:ascii="Symbol" w:eastAsia="Times New Roman" w:hAnsi="Symbol"/>
    </w:rPr>
  </w:style>
  <w:style w:type="character" w:customStyle="1" w:styleId="WW8Num109z1">
    <w:name w:val="WW8Num109z1"/>
    <w:rsid w:val="004417DD"/>
    <w:rPr>
      <w:rFonts w:ascii="Courier New" w:hAnsi="Courier New"/>
    </w:rPr>
  </w:style>
  <w:style w:type="character" w:customStyle="1" w:styleId="WW8Num109z2">
    <w:name w:val="WW8Num109z2"/>
    <w:rsid w:val="004417DD"/>
    <w:rPr>
      <w:rFonts w:ascii="Wingdings" w:hAnsi="Wingdings"/>
    </w:rPr>
  </w:style>
  <w:style w:type="character" w:customStyle="1" w:styleId="WW8Num109z3">
    <w:name w:val="WW8Num109z3"/>
    <w:rsid w:val="004417DD"/>
    <w:rPr>
      <w:rFonts w:ascii="Symbol" w:hAnsi="Symbol"/>
    </w:rPr>
  </w:style>
  <w:style w:type="character" w:customStyle="1" w:styleId="WW8Num111z0">
    <w:name w:val="WW8Num111z0"/>
    <w:rsid w:val="004417DD"/>
    <w:rPr>
      <w:rFonts w:ascii="Symbol" w:hAnsi="Symbol"/>
      <w:sz w:val="20"/>
    </w:rPr>
  </w:style>
  <w:style w:type="character" w:customStyle="1" w:styleId="WW8Num111z1">
    <w:name w:val="WW8Num111z1"/>
    <w:rsid w:val="004417DD"/>
    <w:rPr>
      <w:rFonts w:ascii="Courier New" w:hAnsi="Courier New"/>
      <w:sz w:val="20"/>
    </w:rPr>
  </w:style>
  <w:style w:type="character" w:customStyle="1" w:styleId="WW8Num111z2">
    <w:name w:val="WW8Num111z2"/>
    <w:rsid w:val="004417DD"/>
    <w:rPr>
      <w:rFonts w:ascii="Wingdings" w:hAnsi="Wingdings"/>
      <w:sz w:val="20"/>
    </w:rPr>
  </w:style>
  <w:style w:type="character" w:customStyle="1" w:styleId="WW8Num117z0">
    <w:name w:val="WW8Num117z0"/>
    <w:rsid w:val="004417DD"/>
    <w:rPr>
      <w:rFonts w:ascii="Symbol" w:eastAsia="Times New Roman" w:hAnsi="Symbol"/>
    </w:rPr>
  </w:style>
  <w:style w:type="character" w:customStyle="1" w:styleId="WW8Num117z1">
    <w:name w:val="WW8Num117z1"/>
    <w:rsid w:val="004417DD"/>
    <w:rPr>
      <w:rFonts w:ascii="Courier New" w:hAnsi="Courier New"/>
    </w:rPr>
  </w:style>
  <w:style w:type="character" w:customStyle="1" w:styleId="WW8Num117z2">
    <w:name w:val="WW8Num117z2"/>
    <w:rsid w:val="004417DD"/>
    <w:rPr>
      <w:rFonts w:ascii="Wingdings" w:hAnsi="Wingdings"/>
    </w:rPr>
  </w:style>
  <w:style w:type="character" w:customStyle="1" w:styleId="WW8Num117z3">
    <w:name w:val="WW8Num117z3"/>
    <w:rsid w:val="004417DD"/>
    <w:rPr>
      <w:rFonts w:ascii="Symbol" w:hAnsi="Symbol"/>
    </w:rPr>
  </w:style>
  <w:style w:type="character" w:customStyle="1" w:styleId="WW8Num126z0">
    <w:name w:val="WW8Num126z0"/>
    <w:rsid w:val="004417DD"/>
    <w:rPr>
      <w:rFonts w:ascii="Symbol" w:eastAsia="SimSun" w:hAnsi="Symbol"/>
    </w:rPr>
  </w:style>
  <w:style w:type="character" w:customStyle="1" w:styleId="WW8Num126z1">
    <w:name w:val="WW8Num126z1"/>
    <w:rsid w:val="004417DD"/>
    <w:rPr>
      <w:rFonts w:ascii="Courier New" w:hAnsi="Courier New"/>
    </w:rPr>
  </w:style>
  <w:style w:type="character" w:customStyle="1" w:styleId="WW8Num126z2">
    <w:name w:val="WW8Num126z2"/>
    <w:rsid w:val="004417DD"/>
    <w:rPr>
      <w:rFonts w:ascii="Wingdings" w:hAnsi="Wingdings"/>
    </w:rPr>
  </w:style>
  <w:style w:type="character" w:customStyle="1" w:styleId="WW8Num126z3">
    <w:name w:val="WW8Num126z3"/>
    <w:rsid w:val="004417DD"/>
    <w:rPr>
      <w:rFonts w:ascii="Symbol" w:hAnsi="Symbol"/>
    </w:rPr>
  </w:style>
  <w:style w:type="character" w:customStyle="1" w:styleId="WW8Num128z0">
    <w:name w:val="WW8Num128z0"/>
    <w:rsid w:val="004417DD"/>
    <w:rPr>
      <w:rFonts w:ascii="Symbol" w:eastAsia="Times New Roman" w:hAnsi="Symbol"/>
    </w:rPr>
  </w:style>
  <w:style w:type="character" w:customStyle="1" w:styleId="WW8Num128z1">
    <w:name w:val="WW8Num128z1"/>
    <w:rsid w:val="004417DD"/>
    <w:rPr>
      <w:rFonts w:ascii="Courier New" w:hAnsi="Courier New"/>
    </w:rPr>
  </w:style>
  <w:style w:type="character" w:customStyle="1" w:styleId="WW8Num128z2">
    <w:name w:val="WW8Num128z2"/>
    <w:rsid w:val="004417DD"/>
    <w:rPr>
      <w:rFonts w:ascii="Wingdings" w:hAnsi="Wingdings"/>
    </w:rPr>
  </w:style>
  <w:style w:type="character" w:customStyle="1" w:styleId="WW8Num128z3">
    <w:name w:val="WW8Num128z3"/>
    <w:rsid w:val="004417DD"/>
    <w:rPr>
      <w:rFonts w:ascii="Symbol" w:hAnsi="Symbol"/>
    </w:rPr>
  </w:style>
  <w:style w:type="character" w:customStyle="1" w:styleId="WW8Num138z0">
    <w:name w:val="WW8Num138z0"/>
    <w:rsid w:val="004417DD"/>
    <w:rPr>
      <w:rFonts w:ascii="Times-Italic" w:eastAsia="Times New Roman" w:hAnsi="Times-Italic"/>
    </w:rPr>
  </w:style>
  <w:style w:type="character" w:customStyle="1" w:styleId="WW8Num138z1">
    <w:name w:val="WW8Num138z1"/>
    <w:rsid w:val="004417DD"/>
    <w:rPr>
      <w:rFonts w:ascii="Courier New" w:hAnsi="Courier New"/>
    </w:rPr>
  </w:style>
  <w:style w:type="character" w:customStyle="1" w:styleId="WW8Num138z2">
    <w:name w:val="WW8Num138z2"/>
    <w:rsid w:val="004417DD"/>
    <w:rPr>
      <w:rFonts w:ascii="Wingdings" w:hAnsi="Wingdings"/>
    </w:rPr>
  </w:style>
  <w:style w:type="character" w:customStyle="1" w:styleId="WW8Num138z3">
    <w:name w:val="WW8Num138z3"/>
    <w:rsid w:val="004417DD"/>
    <w:rPr>
      <w:rFonts w:ascii="Symbol" w:hAnsi="Symbol"/>
    </w:rPr>
  </w:style>
  <w:style w:type="character" w:customStyle="1" w:styleId="WW8Num143z0">
    <w:name w:val="WW8Num143z0"/>
    <w:rsid w:val="004417DD"/>
    <w:rPr>
      <w:rFonts w:ascii="Times New Roman" w:eastAsia="Times New Roman" w:hAnsi="Times New Roman" w:cs="Times New Roman"/>
    </w:rPr>
  </w:style>
  <w:style w:type="character" w:customStyle="1" w:styleId="WW8Num148z0">
    <w:name w:val="WW8Num148z0"/>
    <w:rsid w:val="004417DD"/>
    <w:rPr>
      <w:rFonts w:ascii="Symbol" w:hAnsi="Symbol"/>
      <w:sz w:val="20"/>
    </w:rPr>
  </w:style>
  <w:style w:type="character" w:customStyle="1" w:styleId="WW8Num148z1">
    <w:name w:val="WW8Num148z1"/>
    <w:rsid w:val="004417DD"/>
    <w:rPr>
      <w:rFonts w:ascii="Courier New" w:hAnsi="Courier New"/>
      <w:sz w:val="20"/>
    </w:rPr>
  </w:style>
  <w:style w:type="character" w:customStyle="1" w:styleId="WW8Num148z2">
    <w:name w:val="WW8Num148z2"/>
    <w:rsid w:val="004417DD"/>
    <w:rPr>
      <w:rFonts w:ascii="Wingdings" w:hAnsi="Wingdings"/>
      <w:sz w:val="20"/>
    </w:rPr>
  </w:style>
  <w:style w:type="character" w:customStyle="1" w:styleId="WW8Num151z0">
    <w:name w:val="WW8Num151z0"/>
    <w:rsid w:val="004417DD"/>
    <w:rPr>
      <w:rFonts w:ascii="Times New Roman" w:eastAsia="Times New Roman" w:hAnsi="Times New Roman" w:cs="Times New Roman"/>
    </w:rPr>
  </w:style>
  <w:style w:type="character" w:customStyle="1" w:styleId="WW8Num152z0">
    <w:name w:val="WW8Num152z0"/>
    <w:rsid w:val="004417DD"/>
    <w:rPr>
      <w:rFonts w:ascii="Symbol" w:hAnsi="Symbol"/>
      <w:sz w:val="20"/>
    </w:rPr>
  </w:style>
  <w:style w:type="character" w:customStyle="1" w:styleId="WW8Num152z1">
    <w:name w:val="WW8Num152z1"/>
    <w:rsid w:val="004417DD"/>
    <w:rPr>
      <w:rFonts w:ascii="Courier New" w:hAnsi="Courier New"/>
      <w:sz w:val="20"/>
    </w:rPr>
  </w:style>
  <w:style w:type="character" w:customStyle="1" w:styleId="WW8Num152z2">
    <w:name w:val="WW8Num152z2"/>
    <w:rsid w:val="004417DD"/>
    <w:rPr>
      <w:rFonts w:ascii="Wingdings" w:hAnsi="Wingdings"/>
      <w:sz w:val="20"/>
    </w:rPr>
  </w:style>
  <w:style w:type="character" w:customStyle="1" w:styleId="WW8Num153z0">
    <w:name w:val="WW8Num153z0"/>
    <w:rsid w:val="004417DD"/>
    <w:rPr>
      <w:sz w:val="24"/>
    </w:rPr>
  </w:style>
  <w:style w:type="character" w:customStyle="1" w:styleId="WW8Num155z0">
    <w:name w:val="WW8Num155z0"/>
    <w:rsid w:val="004417DD"/>
    <w:rPr>
      <w:rFonts w:ascii="Times New Roman" w:eastAsia="Times New Roman" w:hAnsi="Times New Roman" w:cs="Times New Roman"/>
    </w:rPr>
  </w:style>
  <w:style w:type="character" w:customStyle="1" w:styleId="WW8Num157z0">
    <w:name w:val="WW8Num157z0"/>
    <w:rsid w:val="004417DD"/>
    <w:rPr>
      <w:rFonts w:ascii="Symbol" w:hAnsi="Symbol"/>
      <w:sz w:val="20"/>
    </w:rPr>
  </w:style>
  <w:style w:type="character" w:customStyle="1" w:styleId="WW8Num157z1">
    <w:name w:val="WW8Num157z1"/>
    <w:rsid w:val="004417DD"/>
    <w:rPr>
      <w:rFonts w:ascii="Courier New" w:hAnsi="Courier New"/>
      <w:sz w:val="20"/>
    </w:rPr>
  </w:style>
  <w:style w:type="character" w:customStyle="1" w:styleId="WW8Num157z2">
    <w:name w:val="WW8Num157z2"/>
    <w:rsid w:val="004417DD"/>
    <w:rPr>
      <w:rFonts w:ascii="Wingdings" w:hAnsi="Wingdings"/>
      <w:sz w:val="20"/>
    </w:rPr>
  </w:style>
  <w:style w:type="character" w:customStyle="1" w:styleId="WW8Num163z0">
    <w:name w:val="WW8Num163z0"/>
    <w:rsid w:val="004417DD"/>
    <w:rPr>
      <w:rFonts w:ascii="Symbol" w:hAnsi="Symbol"/>
      <w:sz w:val="20"/>
    </w:rPr>
  </w:style>
  <w:style w:type="character" w:customStyle="1" w:styleId="WW8Num163z1">
    <w:name w:val="WW8Num163z1"/>
    <w:rsid w:val="004417DD"/>
    <w:rPr>
      <w:rFonts w:ascii="Courier New" w:hAnsi="Courier New"/>
      <w:sz w:val="20"/>
    </w:rPr>
  </w:style>
  <w:style w:type="character" w:customStyle="1" w:styleId="WW8Num163z2">
    <w:name w:val="WW8Num163z2"/>
    <w:rsid w:val="004417DD"/>
    <w:rPr>
      <w:rFonts w:ascii="Wingdings" w:hAnsi="Wingdings"/>
      <w:sz w:val="20"/>
    </w:rPr>
  </w:style>
  <w:style w:type="character" w:customStyle="1" w:styleId="WW8Num170z0">
    <w:name w:val="WW8Num170z0"/>
    <w:rsid w:val="004417DD"/>
    <w:rPr>
      <w:rFonts w:ascii="Symbol" w:eastAsia="Times New Roman" w:hAnsi="Symbol"/>
    </w:rPr>
  </w:style>
  <w:style w:type="character" w:customStyle="1" w:styleId="WW8Num170z1">
    <w:name w:val="WW8Num170z1"/>
    <w:rsid w:val="004417DD"/>
    <w:rPr>
      <w:rFonts w:ascii="Courier New" w:hAnsi="Courier New"/>
    </w:rPr>
  </w:style>
  <w:style w:type="character" w:customStyle="1" w:styleId="WW8Num170z2">
    <w:name w:val="WW8Num170z2"/>
    <w:rsid w:val="004417DD"/>
    <w:rPr>
      <w:rFonts w:ascii="Wingdings" w:hAnsi="Wingdings"/>
    </w:rPr>
  </w:style>
  <w:style w:type="character" w:customStyle="1" w:styleId="WW8Num170z3">
    <w:name w:val="WW8Num170z3"/>
    <w:rsid w:val="004417DD"/>
    <w:rPr>
      <w:rFonts w:ascii="Symbol" w:hAnsi="Symbol"/>
    </w:rPr>
  </w:style>
  <w:style w:type="character" w:customStyle="1" w:styleId="WW8Num177z0">
    <w:name w:val="WW8Num177z0"/>
    <w:rsid w:val="004417DD"/>
    <w:rPr>
      <w:rFonts w:ascii="Symbol" w:hAnsi="Symbol"/>
      <w:sz w:val="20"/>
    </w:rPr>
  </w:style>
  <w:style w:type="character" w:customStyle="1" w:styleId="WW8Num177z1">
    <w:name w:val="WW8Num177z1"/>
    <w:rsid w:val="004417DD"/>
    <w:rPr>
      <w:rFonts w:ascii="Courier New" w:hAnsi="Courier New"/>
      <w:sz w:val="20"/>
    </w:rPr>
  </w:style>
  <w:style w:type="character" w:customStyle="1" w:styleId="WW8Num177z2">
    <w:name w:val="WW8Num177z2"/>
    <w:rsid w:val="004417DD"/>
    <w:rPr>
      <w:rFonts w:ascii="Wingdings" w:hAnsi="Wingdings"/>
      <w:sz w:val="20"/>
    </w:rPr>
  </w:style>
  <w:style w:type="character" w:customStyle="1" w:styleId="WW8Num181z0">
    <w:name w:val="WW8Num181z0"/>
    <w:rsid w:val="004417DD"/>
    <w:rPr>
      <w:rFonts w:ascii="Symbol" w:eastAsia="Times New Roman" w:hAnsi="Symbol"/>
    </w:rPr>
  </w:style>
  <w:style w:type="character" w:customStyle="1" w:styleId="WW8Num181z1">
    <w:name w:val="WW8Num181z1"/>
    <w:rsid w:val="004417DD"/>
    <w:rPr>
      <w:rFonts w:ascii="Courier New" w:hAnsi="Courier New"/>
    </w:rPr>
  </w:style>
  <w:style w:type="character" w:customStyle="1" w:styleId="WW8Num181z2">
    <w:name w:val="WW8Num181z2"/>
    <w:rsid w:val="004417DD"/>
    <w:rPr>
      <w:rFonts w:ascii="Wingdings" w:hAnsi="Wingdings"/>
    </w:rPr>
  </w:style>
  <w:style w:type="character" w:customStyle="1" w:styleId="WW8Num181z3">
    <w:name w:val="WW8Num181z3"/>
    <w:rsid w:val="004417DD"/>
    <w:rPr>
      <w:rFonts w:ascii="Symbol" w:hAnsi="Symbol"/>
    </w:rPr>
  </w:style>
  <w:style w:type="character" w:customStyle="1" w:styleId="WW8Num185z0">
    <w:name w:val="WW8Num185z0"/>
    <w:rsid w:val="004417DD"/>
    <w:rPr>
      <w:rFonts w:ascii="Symbol" w:eastAsia="Times New Roman" w:hAnsi="Symbol"/>
    </w:rPr>
  </w:style>
  <w:style w:type="character" w:customStyle="1" w:styleId="WW8Num185z1">
    <w:name w:val="WW8Num185z1"/>
    <w:rsid w:val="004417DD"/>
    <w:rPr>
      <w:rFonts w:ascii="Courier New" w:hAnsi="Courier New"/>
    </w:rPr>
  </w:style>
  <w:style w:type="character" w:customStyle="1" w:styleId="WW8Num185z2">
    <w:name w:val="WW8Num185z2"/>
    <w:rsid w:val="004417DD"/>
    <w:rPr>
      <w:rFonts w:ascii="Wingdings" w:hAnsi="Wingdings"/>
    </w:rPr>
  </w:style>
  <w:style w:type="character" w:customStyle="1" w:styleId="WW8Num185z3">
    <w:name w:val="WW8Num185z3"/>
    <w:rsid w:val="004417DD"/>
    <w:rPr>
      <w:rFonts w:ascii="Symbol" w:hAnsi="Symbol"/>
    </w:rPr>
  </w:style>
  <w:style w:type="character" w:customStyle="1" w:styleId="WW8Num186z0">
    <w:name w:val="WW8Num186z0"/>
    <w:rsid w:val="004417DD"/>
    <w:rPr>
      <w:rFonts w:ascii="Symbol" w:hAnsi="Symbol"/>
      <w:sz w:val="20"/>
    </w:rPr>
  </w:style>
  <w:style w:type="character" w:customStyle="1" w:styleId="WW8Num186z1">
    <w:name w:val="WW8Num186z1"/>
    <w:rsid w:val="004417DD"/>
    <w:rPr>
      <w:rFonts w:ascii="Courier New" w:hAnsi="Courier New"/>
      <w:sz w:val="20"/>
    </w:rPr>
  </w:style>
  <w:style w:type="character" w:customStyle="1" w:styleId="WW8Num186z2">
    <w:name w:val="WW8Num186z2"/>
    <w:rsid w:val="004417DD"/>
    <w:rPr>
      <w:rFonts w:ascii="Wingdings" w:hAnsi="Wingdings"/>
      <w:sz w:val="20"/>
    </w:rPr>
  </w:style>
  <w:style w:type="character" w:customStyle="1" w:styleId="WW8Num192z0">
    <w:name w:val="WW8Num192z0"/>
    <w:rsid w:val="004417DD"/>
    <w:rPr>
      <w:rFonts w:ascii="Symbol" w:hAnsi="Symbol"/>
    </w:rPr>
  </w:style>
  <w:style w:type="character" w:customStyle="1" w:styleId="WW8Num192z1">
    <w:name w:val="WW8Num192z1"/>
    <w:rsid w:val="004417DD"/>
    <w:rPr>
      <w:rFonts w:ascii="Courier New" w:hAnsi="Courier New"/>
    </w:rPr>
  </w:style>
  <w:style w:type="character" w:customStyle="1" w:styleId="WW8Num192z2">
    <w:name w:val="WW8Num192z2"/>
    <w:rsid w:val="004417DD"/>
    <w:rPr>
      <w:rFonts w:ascii="Wingdings" w:hAnsi="Wingdings"/>
    </w:rPr>
  </w:style>
  <w:style w:type="character" w:customStyle="1" w:styleId="WW8Num194z0">
    <w:name w:val="WW8Num194z0"/>
    <w:rsid w:val="004417DD"/>
    <w:rPr>
      <w:rFonts w:ascii="Times-Roman" w:eastAsia="Times New Roman" w:hAnsi="Times-Roman"/>
      <w:i w:val="0"/>
    </w:rPr>
  </w:style>
  <w:style w:type="character" w:customStyle="1" w:styleId="WW8Num194z1">
    <w:name w:val="WW8Num194z1"/>
    <w:rsid w:val="004417DD"/>
    <w:rPr>
      <w:rFonts w:ascii="Courier New" w:hAnsi="Courier New"/>
    </w:rPr>
  </w:style>
  <w:style w:type="character" w:customStyle="1" w:styleId="WW8Num194z2">
    <w:name w:val="WW8Num194z2"/>
    <w:rsid w:val="004417DD"/>
    <w:rPr>
      <w:rFonts w:ascii="Wingdings" w:hAnsi="Wingdings"/>
    </w:rPr>
  </w:style>
  <w:style w:type="character" w:customStyle="1" w:styleId="WW8Num194z3">
    <w:name w:val="WW8Num194z3"/>
    <w:rsid w:val="004417DD"/>
    <w:rPr>
      <w:rFonts w:ascii="Symbol" w:hAnsi="Symbol"/>
    </w:rPr>
  </w:style>
  <w:style w:type="character" w:customStyle="1" w:styleId="WW8Num203z0">
    <w:name w:val="WW8Num203z0"/>
    <w:rsid w:val="004417DD"/>
    <w:rPr>
      <w:rFonts w:ascii="Wingdings" w:eastAsia="Times New Roman" w:hAnsi="Wingdings"/>
    </w:rPr>
  </w:style>
  <w:style w:type="character" w:customStyle="1" w:styleId="WW8Num203z1">
    <w:name w:val="WW8Num203z1"/>
    <w:rsid w:val="004417DD"/>
    <w:rPr>
      <w:rFonts w:ascii="Courier New" w:hAnsi="Courier New"/>
    </w:rPr>
  </w:style>
  <w:style w:type="character" w:customStyle="1" w:styleId="WW8Num203z2">
    <w:name w:val="WW8Num203z2"/>
    <w:rsid w:val="004417DD"/>
    <w:rPr>
      <w:rFonts w:ascii="Wingdings" w:hAnsi="Wingdings"/>
    </w:rPr>
  </w:style>
  <w:style w:type="character" w:customStyle="1" w:styleId="WW8Num203z3">
    <w:name w:val="WW8Num203z3"/>
    <w:rsid w:val="004417DD"/>
    <w:rPr>
      <w:rFonts w:ascii="Symbol" w:hAnsi="Symbol"/>
    </w:rPr>
  </w:style>
  <w:style w:type="character" w:customStyle="1" w:styleId="WW8Num204z1">
    <w:name w:val="WW8Num204z1"/>
    <w:rsid w:val="004417DD"/>
    <w:rPr>
      <w:b/>
    </w:rPr>
  </w:style>
  <w:style w:type="character" w:customStyle="1" w:styleId="WW8Num206z0">
    <w:name w:val="WW8Num206z0"/>
    <w:rsid w:val="004417DD"/>
    <w:rPr>
      <w:rFonts w:ascii="Symbol" w:eastAsia="Times New Roman" w:hAnsi="Symbol"/>
    </w:rPr>
  </w:style>
  <w:style w:type="character" w:customStyle="1" w:styleId="WW8Num206z1">
    <w:name w:val="WW8Num206z1"/>
    <w:rsid w:val="004417DD"/>
    <w:rPr>
      <w:rFonts w:ascii="Courier New" w:hAnsi="Courier New"/>
    </w:rPr>
  </w:style>
  <w:style w:type="character" w:customStyle="1" w:styleId="WW8Num206z2">
    <w:name w:val="WW8Num206z2"/>
    <w:rsid w:val="004417DD"/>
    <w:rPr>
      <w:rFonts w:ascii="Wingdings" w:hAnsi="Wingdings"/>
    </w:rPr>
  </w:style>
  <w:style w:type="character" w:customStyle="1" w:styleId="WW8Num206z3">
    <w:name w:val="WW8Num206z3"/>
    <w:rsid w:val="004417DD"/>
    <w:rPr>
      <w:rFonts w:ascii="Symbol" w:hAnsi="Symbol"/>
    </w:rPr>
  </w:style>
  <w:style w:type="character" w:customStyle="1" w:styleId="WW8Num207z0">
    <w:name w:val="WW8Num207z0"/>
    <w:rsid w:val="004417DD"/>
    <w:rPr>
      <w:rFonts w:ascii="Symbol" w:hAnsi="Symbol"/>
      <w:sz w:val="20"/>
    </w:rPr>
  </w:style>
  <w:style w:type="character" w:customStyle="1" w:styleId="WW8Num213z0">
    <w:name w:val="WW8Num213z0"/>
    <w:rsid w:val="004417DD"/>
    <w:rPr>
      <w:rFonts w:ascii="Symbol" w:hAnsi="Symbol"/>
      <w:sz w:val="20"/>
    </w:rPr>
  </w:style>
  <w:style w:type="character" w:customStyle="1" w:styleId="WW8Num214z0">
    <w:name w:val="WW8Num214z0"/>
    <w:rsid w:val="004417DD"/>
    <w:rPr>
      <w:rFonts w:ascii="Symbol" w:hAnsi="Symbol"/>
    </w:rPr>
  </w:style>
  <w:style w:type="character" w:customStyle="1" w:styleId="WW8Num214z1">
    <w:name w:val="WW8Num214z1"/>
    <w:rsid w:val="004417DD"/>
    <w:rPr>
      <w:rFonts w:ascii="Courier New" w:hAnsi="Courier New"/>
    </w:rPr>
  </w:style>
  <w:style w:type="character" w:customStyle="1" w:styleId="WW8Num220z0">
    <w:name w:val="WW8Num220z0"/>
    <w:rsid w:val="004417DD"/>
    <w:rPr>
      <w:u w:val="single"/>
    </w:rPr>
  </w:style>
  <w:style w:type="character" w:customStyle="1" w:styleId="WW8Num228z0">
    <w:name w:val="WW8Num228z0"/>
    <w:rsid w:val="004417DD"/>
    <w:rPr>
      <w:rFonts w:ascii="Symbol" w:hAnsi="Symbol"/>
      <w:sz w:val="20"/>
    </w:rPr>
  </w:style>
  <w:style w:type="character" w:customStyle="1" w:styleId="WW8Num228z1">
    <w:name w:val="WW8Num228z1"/>
    <w:rsid w:val="004417DD"/>
    <w:rPr>
      <w:rFonts w:ascii="Courier New" w:hAnsi="Courier New"/>
      <w:sz w:val="20"/>
    </w:rPr>
  </w:style>
  <w:style w:type="character" w:customStyle="1" w:styleId="WW8Num228z2">
    <w:name w:val="WW8Num228z2"/>
    <w:rsid w:val="004417DD"/>
    <w:rPr>
      <w:rFonts w:ascii="Wingdings" w:hAnsi="Wingdings"/>
      <w:sz w:val="20"/>
    </w:rPr>
  </w:style>
  <w:style w:type="character" w:customStyle="1" w:styleId="WW8Num236z0">
    <w:name w:val="WW8Num236z0"/>
    <w:rsid w:val="004417DD"/>
    <w:rPr>
      <w:rFonts w:ascii="Symbol" w:eastAsia="Times New Roman" w:hAnsi="Symbol"/>
    </w:rPr>
  </w:style>
  <w:style w:type="character" w:customStyle="1" w:styleId="WW8Num236z1">
    <w:name w:val="WW8Num236z1"/>
    <w:rsid w:val="004417DD"/>
    <w:rPr>
      <w:rFonts w:ascii="Courier New" w:hAnsi="Courier New"/>
    </w:rPr>
  </w:style>
  <w:style w:type="character" w:customStyle="1" w:styleId="WW8Num236z2">
    <w:name w:val="WW8Num236z2"/>
    <w:rsid w:val="004417DD"/>
    <w:rPr>
      <w:rFonts w:ascii="Wingdings" w:hAnsi="Wingdings"/>
    </w:rPr>
  </w:style>
  <w:style w:type="character" w:customStyle="1" w:styleId="WW8Num236z3">
    <w:name w:val="WW8Num236z3"/>
    <w:rsid w:val="004417DD"/>
    <w:rPr>
      <w:rFonts w:ascii="Symbol" w:hAnsi="Symbol"/>
    </w:rPr>
  </w:style>
  <w:style w:type="character" w:customStyle="1" w:styleId="WW8Num239z0">
    <w:name w:val="WW8Num239z0"/>
    <w:rsid w:val="004417DD"/>
    <w:rPr>
      <w:rFonts w:ascii="Times New Roman" w:eastAsia="Times New Roman" w:hAnsi="Times New Roman" w:cs="Times New Roman"/>
    </w:rPr>
  </w:style>
  <w:style w:type="character" w:customStyle="1" w:styleId="WW8Num239z1">
    <w:name w:val="WW8Num239z1"/>
    <w:rsid w:val="004417DD"/>
    <w:rPr>
      <w:rFonts w:ascii="Courier New" w:hAnsi="Courier New"/>
    </w:rPr>
  </w:style>
  <w:style w:type="character" w:customStyle="1" w:styleId="WW8Num239z2">
    <w:name w:val="WW8Num239z2"/>
    <w:rsid w:val="004417DD"/>
    <w:rPr>
      <w:rFonts w:ascii="Wingdings" w:hAnsi="Wingdings"/>
    </w:rPr>
  </w:style>
  <w:style w:type="character" w:customStyle="1" w:styleId="WW8Num239z3">
    <w:name w:val="WW8Num239z3"/>
    <w:rsid w:val="004417DD"/>
    <w:rPr>
      <w:rFonts w:ascii="Symbol" w:hAnsi="Symbol"/>
    </w:rPr>
  </w:style>
  <w:style w:type="character" w:customStyle="1" w:styleId="NumberingSymbols">
    <w:name w:val="Numbering Symbols"/>
    <w:rsid w:val="004417DD"/>
    <w:rPr>
      <w:rFonts w:ascii="Garamond" w:hAnsi="Garamond"/>
    </w:rPr>
  </w:style>
  <w:style w:type="character" w:customStyle="1" w:styleId="Bullets">
    <w:name w:val="Bullets"/>
    <w:rsid w:val="004417DD"/>
    <w:rPr>
      <w:rFonts w:ascii="StarSymbol" w:eastAsia="StarSymbol" w:hAnsi="StarSymbol" w:cs="StarSymbol"/>
      <w:sz w:val="18"/>
      <w:szCs w:val="18"/>
    </w:rPr>
  </w:style>
  <w:style w:type="paragraph" w:customStyle="1" w:styleId="NoteLevel1">
    <w:name w:val="Note Level 1"/>
    <w:basedOn w:val="Normal"/>
    <w:uiPriority w:val="99"/>
    <w:qFormat/>
    <w:rsid w:val="004417DD"/>
    <w:pPr>
      <w:keepNext/>
      <w:widowControl w:val="0"/>
      <w:tabs>
        <w:tab w:val="left" w:pos="0"/>
      </w:tabs>
      <w:suppressAutoHyphens/>
    </w:pPr>
    <w:rPr>
      <w:rFonts w:ascii="Verdana" w:eastAsia="MS Gothic" w:hAnsi="Verdana" w:cs="Times New Roman"/>
      <w:szCs w:val="26"/>
      <w:lang w:eastAsia="ar-SA"/>
    </w:rPr>
  </w:style>
  <w:style w:type="paragraph" w:customStyle="1" w:styleId="NoteLevel3">
    <w:name w:val="Note Level 3"/>
    <w:basedOn w:val="Normal"/>
    <w:uiPriority w:val="99"/>
    <w:qFormat/>
    <w:rsid w:val="004417DD"/>
    <w:pPr>
      <w:keepNext/>
      <w:widowControl w:val="0"/>
      <w:tabs>
        <w:tab w:val="left" w:pos="1440"/>
      </w:tabs>
      <w:suppressAutoHyphens/>
      <w:ind w:left="1800" w:hanging="360"/>
    </w:pPr>
    <w:rPr>
      <w:rFonts w:ascii="Verdana" w:eastAsia="MS Gothic" w:hAnsi="Verdana" w:cs="Times New Roman"/>
      <w:szCs w:val="26"/>
      <w:lang w:eastAsia="ar-SA"/>
    </w:rPr>
  </w:style>
  <w:style w:type="paragraph" w:customStyle="1" w:styleId="NoteLevel4">
    <w:name w:val="Note Level 4"/>
    <w:basedOn w:val="Normal"/>
    <w:uiPriority w:val="99"/>
    <w:qFormat/>
    <w:rsid w:val="004417DD"/>
    <w:pPr>
      <w:keepNext/>
      <w:widowControl w:val="0"/>
      <w:tabs>
        <w:tab w:val="left" w:pos="2160"/>
      </w:tabs>
      <w:suppressAutoHyphens/>
      <w:ind w:left="2520" w:hanging="360"/>
    </w:pPr>
    <w:rPr>
      <w:rFonts w:ascii="Verdana" w:eastAsia="MS Gothic" w:hAnsi="Verdana" w:cs="Times New Roman"/>
      <w:szCs w:val="26"/>
      <w:lang w:eastAsia="ar-SA"/>
    </w:rPr>
  </w:style>
  <w:style w:type="paragraph" w:customStyle="1" w:styleId="NoteLevel5">
    <w:name w:val="Note Level 5"/>
    <w:basedOn w:val="Normal"/>
    <w:uiPriority w:val="99"/>
    <w:qFormat/>
    <w:rsid w:val="004417DD"/>
    <w:pPr>
      <w:keepNext/>
      <w:widowControl w:val="0"/>
      <w:tabs>
        <w:tab w:val="left" w:pos="2880"/>
      </w:tabs>
      <w:suppressAutoHyphens/>
      <w:ind w:left="3240" w:hanging="360"/>
    </w:pPr>
    <w:rPr>
      <w:rFonts w:ascii="Verdana" w:eastAsia="MS Gothic" w:hAnsi="Verdana" w:cs="Times New Roman"/>
      <w:szCs w:val="26"/>
      <w:lang w:eastAsia="ar-SA"/>
    </w:rPr>
  </w:style>
  <w:style w:type="paragraph" w:customStyle="1" w:styleId="NoteLevel6">
    <w:name w:val="Note Level 6"/>
    <w:basedOn w:val="Normal"/>
    <w:uiPriority w:val="99"/>
    <w:qFormat/>
    <w:rsid w:val="004417DD"/>
    <w:pPr>
      <w:keepNext/>
      <w:widowControl w:val="0"/>
      <w:tabs>
        <w:tab w:val="left" w:pos="3600"/>
      </w:tabs>
      <w:suppressAutoHyphens/>
      <w:ind w:left="3960" w:hanging="360"/>
    </w:pPr>
    <w:rPr>
      <w:rFonts w:ascii="Verdana" w:eastAsia="MS Gothic" w:hAnsi="Verdana" w:cs="Times New Roman"/>
      <w:szCs w:val="26"/>
      <w:lang w:eastAsia="ar-SA"/>
    </w:rPr>
  </w:style>
  <w:style w:type="paragraph" w:customStyle="1" w:styleId="NoteLevel7">
    <w:name w:val="Note Level 7"/>
    <w:basedOn w:val="Normal"/>
    <w:uiPriority w:val="99"/>
    <w:qFormat/>
    <w:rsid w:val="004417DD"/>
    <w:pPr>
      <w:keepNext/>
      <w:widowControl w:val="0"/>
      <w:tabs>
        <w:tab w:val="left" w:pos="4320"/>
      </w:tabs>
      <w:suppressAutoHyphens/>
      <w:ind w:left="4680" w:hanging="360"/>
    </w:pPr>
    <w:rPr>
      <w:rFonts w:ascii="Verdana" w:eastAsia="MS Gothic" w:hAnsi="Verdana" w:cs="Times New Roman"/>
      <w:szCs w:val="26"/>
      <w:lang w:eastAsia="ar-SA"/>
    </w:rPr>
  </w:style>
  <w:style w:type="paragraph" w:customStyle="1" w:styleId="NoteLevel8">
    <w:name w:val="Note Level 8"/>
    <w:basedOn w:val="Normal"/>
    <w:uiPriority w:val="99"/>
    <w:qFormat/>
    <w:rsid w:val="004417DD"/>
    <w:pPr>
      <w:keepNext/>
      <w:widowControl w:val="0"/>
      <w:tabs>
        <w:tab w:val="left" w:pos="5040"/>
      </w:tabs>
      <w:suppressAutoHyphens/>
      <w:ind w:left="5400" w:hanging="360"/>
    </w:pPr>
    <w:rPr>
      <w:rFonts w:ascii="Verdana" w:eastAsia="MS Gothic" w:hAnsi="Verdana" w:cs="Times New Roman"/>
      <w:szCs w:val="26"/>
      <w:lang w:eastAsia="ar-SA"/>
    </w:rPr>
  </w:style>
  <w:style w:type="paragraph" w:customStyle="1" w:styleId="NoteLevel9">
    <w:name w:val="Note Level 9"/>
    <w:basedOn w:val="Normal"/>
    <w:uiPriority w:val="99"/>
    <w:qFormat/>
    <w:rsid w:val="004417DD"/>
    <w:pPr>
      <w:keepNext/>
      <w:widowControl w:val="0"/>
      <w:tabs>
        <w:tab w:val="left" w:pos="5760"/>
      </w:tabs>
      <w:suppressAutoHyphens/>
      <w:ind w:left="6120" w:hanging="360"/>
    </w:pPr>
    <w:rPr>
      <w:rFonts w:ascii="Verdana" w:eastAsia="MS Gothic" w:hAnsi="Verdana" w:cs="Times New Roman"/>
      <w:szCs w:val="26"/>
      <w:lang w:eastAsia="ar-SA"/>
    </w:rPr>
  </w:style>
  <w:style w:type="paragraph" w:customStyle="1" w:styleId="Heading101">
    <w:name w:val="Heading 10"/>
    <w:basedOn w:val="Heading1"/>
    <w:next w:val="BodyText"/>
    <w:uiPriority w:val="99"/>
    <w:qFormat/>
    <w:rsid w:val="004417DD"/>
    <w:pPr>
      <w:suppressAutoHyphens/>
      <w:spacing w:after="120"/>
      <w:contextualSpacing/>
      <w:jc w:val="left"/>
      <w:outlineLvl w:val="9"/>
    </w:pPr>
    <w:rPr>
      <w:rFonts w:ascii="Arial" w:eastAsia="Lucida Sans Unicode" w:hAnsi="Arial" w:cs="Tahoma"/>
      <w:bCs/>
      <w:caps/>
      <w:sz w:val="21"/>
      <w:szCs w:val="21"/>
      <w:lang w:bidi="en-US"/>
    </w:rPr>
  </w:style>
  <w:style w:type="paragraph" w:customStyle="1" w:styleId="Quotations">
    <w:name w:val="Quotations"/>
    <w:basedOn w:val="Normal"/>
    <w:uiPriority w:val="99"/>
    <w:qFormat/>
    <w:rsid w:val="004417DD"/>
    <w:pPr>
      <w:widowControl w:val="0"/>
      <w:suppressAutoHyphens/>
      <w:spacing w:after="283"/>
      <w:ind w:left="567" w:right="567"/>
    </w:pPr>
    <w:rPr>
      <w:rFonts w:eastAsia="Calibri" w:cs="Times New Roman"/>
      <w:lang w:bidi="en-US"/>
    </w:rPr>
  </w:style>
  <w:style w:type="paragraph" w:customStyle="1" w:styleId="HorizontalLine">
    <w:name w:val="Horizontal Line"/>
    <w:basedOn w:val="Normal"/>
    <w:next w:val="BodyText"/>
    <w:uiPriority w:val="99"/>
    <w:qFormat/>
    <w:rsid w:val="004417DD"/>
    <w:pPr>
      <w:widowControl w:val="0"/>
      <w:suppressLineNumbers/>
      <w:pBdr>
        <w:bottom w:val="double" w:sz="1" w:space="0" w:color="808080"/>
      </w:pBdr>
      <w:suppressAutoHyphens/>
      <w:spacing w:after="283"/>
    </w:pPr>
    <w:rPr>
      <w:rFonts w:eastAsia="Calibri" w:cs="Times New Roman"/>
      <w:sz w:val="12"/>
      <w:szCs w:val="12"/>
      <w:lang w:bidi="en-US"/>
    </w:rPr>
  </w:style>
  <w:style w:type="paragraph" w:customStyle="1" w:styleId="TableHeading">
    <w:name w:val="Table Heading"/>
    <w:basedOn w:val="TableContents"/>
    <w:uiPriority w:val="99"/>
    <w:qFormat/>
    <w:rsid w:val="004417DD"/>
    <w:pPr>
      <w:tabs>
        <w:tab w:val="clear" w:pos="9450"/>
      </w:tabs>
      <w:jc w:val="center"/>
    </w:pPr>
    <w:rPr>
      <w:rFonts w:ascii="Garamond" w:eastAsia="Times New Roman" w:hAnsi="Garamond"/>
      <w:b/>
      <w:bCs/>
      <w:kern w:val="0"/>
      <w:sz w:val="22"/>
      <w:lang w:bidi="en-US"/>
    </w:rPr>
  </w:style>
  <w:style w:type="character" w:customStyle="1" w:styleId="lqqtgroup">
    <w:name w:val="lqqtgroup"/>
    <w:basedOn w:val="DefaultParagraphFont"/>
    <w:rsid w:val="004417DD"/>
  </w:style>
  <w:style w:type="character" w:customStyle="1" w:styleId="quotedtooltip">
    <w:name w:val="quotedtooltip"/>
    <w:basedOn w:val="DefaultParagraphFont"/>
    <w:rsid w:val="004417DD"/>
  </w:style>
  <w:style w:type="character" w:customStyle="1" w:styleId="quotedtooltipbox">
    <w:name w:val="quotedtooltipbox"/>
    <w:basedOn w:val="DefaultParagraphFont"/>
    <w:rsid w:val="004417DD"/>
  </w:style>
  <w:style w:type="character" w:customStyle="1" w:styleId="mwlivequotes">
    <w:name w:val="mwlivequotes"/>
    <w:basedOn w:val="DefaultParagraphFont"/>
    <w:rsid w:val="004417DD"/>
  </w:style>
  <w:style w:type="character" w:customStyle="1" w:styleId="lastlabel">
    <w:name w:val="lastlabel"/>
    <w:basedOn w:val="DefaultParagraphFont"/>
    <w:rsid w:val="004417DD"/>
  </w:style>
  <w:style w:type="character" w:customStyle="1" w:styleId="lb07">
    <w:name w:val="lb07"/>
    <w:basedOn w:val="DefaultParagraphFont"/>
    <w:rsid w:val="004417DD"/>
  </w:style>
  <w:style w:type="character" w:customStyle="1" w:styleId="qted">
    <w:name w:val="qted"/>
    <w:basedOn w:val="DefaultParagraphFont"/>
    <w:rsid w:val="004417DD"/>
  </w:style>
  <w:style w:type="character" w:customStyle="1" w:styleId="t14">
    <w:name w:val="t14"/>
    <w:basedOn w:val="DefaultParagraphFont"/>
    <w:rsid w:val="004417DD"/>
  </w:style>
  <w:style w:type="paragraph" w:customStyle="1" w:styleId="format-body">
    <w:name w:val="format-body"/>
    <w:basedOn w:val="Normal"/>
    <w:uiPriority w:val="99"/>
    <w:qFormat/>
    <w:rsid w:val="004417DD"/>
    <w:pPr>
      <w:spacing w:before="100" w:beforeAutospacing="1" w:after="100" w:afterAutospacing="1"/>
    </w:pPr>
    <w:rPr>
      <w:rFonts w:ascii="Times New Roman" w:eastAsia="Calibri" w:hAnsi="Times New Roman" w:cs="Times New Roman"/>
      <w:sz w:val="24"/>
    </w:rPr>
  </w:style>
  <w:style w:type="character" w:customStyle="1" w:styleId="nfakpe">
    <w:name w:val="nfakpe"/>
    <w:basedOn w:val="DefaultParagraphFont"/>
    <w:rsid w:val="004417DD"/>
  </w:style>
  <w:style w:type="character" w:customStyle="1" w:styleId="DebateBlockCharChar">
    <w:name w:val="Debate Block Char Char"/>
    <w:basedOn w:val="DefaultParagraphFont"/>
    <w:rsid w:val="004417DD"/>
    <w:rPr>
      <w:rFonts w:cs="Arial"/>
      <w:b/>
      <w:bCs/>
      <w:kern w:val="32"/>
      <w:sz w:val="36"/>
      <w:szCs w:val="32"/>
      <w:u w:val="single"/>
    </w:rPr>
  </w:style>
  <w:style w:type="character" w:customStyle="1" w:styleId="citsource">
    <w:name w:val="citsource"/>
    <w:basedOn w:val="DefaultParagraphFont"/>
    <w:rsid w:val="004417DD"/>
  </w:style>
  <w:style w:type="character" w:customStyle="1" w:styleId="sc">
    <w:name w:val="sc"/>
    <w:basedOn w:val="DefaultParagraphFont"/>
    <w:rsid w:val="004417DD"/>
  </w:style>
  <w:style w:type="character" w:customStyle="1" w:styleId="atime">
    <w:name w:val="atime"/>
    <w:basedOn w:val="DefaultParagraphFont"/>
    <w:rsid w:val="004417DD"/>
  </w:style>
  <w:style w:type="paragraph" w:customStyle="1" w:styleId="unread">
    <w:name w:val="unread"/>
    <w:basedOn w:val="Normal"/>
    <w:uiPriority w:val="99"/>
    <w:qFormat/>
    <w:rsid w:val="004417DD"/>
    <w:rPr>
      <w:rFonts w:ascii="Times New Roman" w:eastAsia="Calibri" w:hAnsi="Times New Roman" w:cs="Times New Roman"/>
    </w:rPr>
  </w:style>
  <w:style w:type="character" w:customStyle="1" w:styleId="unreadChar">
    <w:name w:val="unread Char"/>
    <w:basedOn w:val="DefaultParagraphFont"/>
    <w:rsid w:val="004417DD"/>
    <w:rPr>
      <w:szCs w:val="24"/>
      <w:lang w:val="en-US" w:eastAsia="en-US" w:bidi="ar-SA"/>
    </w:rPr>
  </w:style>
  <w:style w:type="paragraph" w:customStyle="1" w:styleId="cardunderlined0">
    <w:name w:val="card underlined"/>
    <w:basedOn w:val="Normal"/>
    <w:uiPriority w:val="99"/>
    <w:qFormat/>
    <w:rsid w:val="004417DD"/>
    <w:rPr>
      <w:rFonts w:ascii="Arial" w:eastAsia="Calibri" w:hAnsi="Arial" w:cs="Times New Roman"/>
      <w:u w:val="single"/>
    </w:rPr>
  </w:style>
  <w:style w:type="character" w:customStyle="1" w:styleId="Internetlink1">
    <w:name w:val="Internet link1"/>
    <w:rsid w:val="004417DD"/>
    <w:rPr>
      <w:color w:val="000080"/>
      <w:u w:val="single"/>
    </w:rPr>
  </w:style>
  <w:style w:type="character" w:customStyle="1" w:styleId="insideheadline">
    <w:name w:val="insideheadline"/>
    <w:basedOn w:val="DefaultParagraphFont"/>
    <w:rsid w:val="004417DD"/>
  </w:style>
  <w:style w:type="character" w:customStyle="1" w:styleId="mwlivequotesupdelayed">
    <w:name w:val="mwlivequotes up delayed"/>
    <w:basedOn w:val="DefaultParagraphFont"/>
    <w:rsid w:val="004417DD"/>
  </w:style>
  <w:style w:type="character" w:customStyle="1" w:styleId="mwlivequotesdowndelayed">
    <w:name w:val="mwlivequotes down delayed"/>
    <w:basedOn w:val="DefaultParagraphFont"/>
    <w:rsid w:val="004417DD"/>
  </w:style>
  <w:style w:type="character" w:customStyle="1" w:styleId="shirttail">
    <w:name w:val="shirttail"/>
    <w:basedOn w:val="DefaultParagraphFont"/>
    <w:rsid w:val="004417DD"/>
  </w:style>
  <w:style w:type="character" w:customStyle="1" w:styleId="definition">
    <w:name w:val="definition"/>
    <w:basedOn w:val="DefaultParagraphFont"/>
    <w:rsid w:val="004417DD"/>
  </w:style>
  <w:style w:type="character" w:customStyle="1" w:styleId="CardTextCharCharChar">
    <w:name w:val="Card Text Char Char Char"/>
    <w:basedOn w:val="DefaultParagraphFont"/>
    <w:rsid w:val="004417DD"/>
    <w:rPr>
      <w:rFonts w:ascii="Arial Narrow" w:hAnsi="Arial Narrow"/>
      <w:sz w:val="16"/>
      <w:szCs w:val="22"/>
      <w:lang w:val="en-US" w:eastAsia="en-US" w:bidi="ar-SA"/>
    </w:rPr>
  </w:style>
  <w:style w:type="character" w:customStyle="1" w:styleId="UnderlinedCardTextCharChar">
    <w:name w:val="Underlined Card Text Char Char"/>
    <w:basedOn w:val="DefaultParagraphFont"/>
    <w:rsid w:val="004417DD"/>
    <w:rPr>
      <w:rFonts w:ascii="Arial Narrow" w:hAnsi="Arial Narrow"/>
      <w:sz w:val="18"/>
      <w:u w:val="single"/>
    </w:rPr>
  </w:style>
  <w:style w:type="character" w:customStyle="1" w:styleId="UnderlineStyleCharCharChar">
    <w:name w:val="Underline Style Char Char Char"/>
    <w:basedOn w:val="DefaultParagraphFont"/>
    <w:rsid w:val="004417DD"/>
    <w:rPr>
      <w:rFonts w:cs="Arial"/>
      <w:b/>
      <w:bCs/>
      <w:kern w:val="32"/>
      <w:sz w:val="24"/>
      <w:szCs w:val="24"/>
      <w:u w:val="single"/>
      <w:lang w:val="en-US" w:eastAsia="en-US" w:bidi="ar-SA"/>
    </w:rPr>
  </w:style>
  <w:style w:type="character" w:customStyle="1" w:styleId="UnderlinedCardTextCharCharChar">
    <w:name w:val="Underlined Card Text Char Char Char"/>
    <w:basedOn w:val="DefaultParagraphFont"/>
    <w:rsid w:val="004417DD"/>
    <w:rPr>
      <w:rFonts w:ascii="Arial Narrow" w:hAnsi="Arial Narrow"/>
      <w:sz w:val="18"/>
      <w:szCs w:val="24"/>
      <w:u w:val="single"/>
      <w:lang w:val="en-US" w:eastAsia="en-US" w:bidi="ar-SA"/>
    </w:rPr>
  </w:style>
  <w:style w:type="paragraph" w:customStyle="1" w:styleId="Appendix2ndLevelHeader">
    <w:name w:val="Appendix 2nd Level Header"/>
    <w:basedOn w:val="Default"/>
    <w:next w:val="Default"/>
    <w:uiPriority w:val="99"/>
    <w:qFormat/>
    <w:rsid w:val="004417DD"/>
    <w:pPr>
      <w:spacing w:after="200" w:line="276" w:lineRule="auto"/>
    </w:pPr>
    <w:rPr>
      <w:rFonts w:ascii="Georgia" w:eastAsia="Calibri" w:hAnsi="Georgia" w:cs="AKDPE C+ Utopia"/>
      <w:color w:val="auto"/>
      <w:sz w:val="22"/>
      <w:szCs w:val="22"/>
    </w:rPr>
  </w:style>
  <w:style w:type="character" w:customStyle="1" w:styleId="articlesheader1">
    <w:name w:val="articles_header1"/>
    <w:basedOn w:val="DefaultParagraphFont"/>
    <w:rsid w:val="004417DD"/>
    <w:rPr>
      <w:rFonts w:ascii="Arial" w:hAnsi="Arial" w:cs="Arial" w:hint="default"/>
      <w:b/>
      <w:bCs/>
      <w:color w:val="990000"/>
      <w:sz w:val="26"/>
      <w:szCs w:val="26"/>
    </w:rPr>
  </w:style>
  <w:style w:type="character" w:customStyle="1" w:styleId="bodytitle1">
    <w:name w:val="bodytitle1"/>
    <w:basedOn w:val="DefaultParagraphFont"/>
    <w:rsid w:val="004417DD"/>
    <w:rPr>
      <w:rFonts w:ascii="Arial" w:hAnsi="Arial" w:cs="Arial" w:hint="default"/>
      <w:b/>
      <w:bCs/>
      <w:smallCaps w:val="0"/>
      <w:color w:val="000000"/>
      <w:sz w:val="28"/>
      <w:szCs w:val="28"/>
    </w:rPr>
  </w:style>
  <w:style w:type="paragraph" w:customStyle="1" w:styleId="style109">
    <w:name w:val="style109"/>
    <w:basedOn w:val="Normal"/>
    <w:uiPriority w:val="99"/>
    <w:qFormat/>
    <w:rsid w:val="004417DD"/>
    <w:pPr>
      <w:spacing w:before="100" w:beforeAutospacing="1" w:after="100" w:afterAutospacing="1"/>
    </w:pPr>
    <w:rPr>
      <w:rFonts w:ascii="Times New Roman" w:eastAsia="Calibri" w:hAnsi="Times New Roman" w:cs="Times New Roman"/>
      <w:sz w:val="24"/>
    </w:rPr>
  </w:style>
  <w:style w:type="paragraph" w:customStyle="1" w:styleId="style1100">
    <w:name w:val="style110"/>
    <w:basedOn w:val="Normal"/>
    <w:uiPriority w:val="99"/>
    <w:qFormat/>
    <w:rsid w:val="004417DD"/>
    <w:pPr>
      <w:spacing w:before="100" w:beforeAutospacing="1" w:after="100" w:afterAutospacing="1"/>
    </w:pPr>
    <w:rPr>
      <w:rFonts w:ascii="Times New Roman" w:eastAsia="Calibri" w:hAnsi="Times New Roman" w:cs="Times New Roman"/>
      <w:sz w:val="24"/>
    </w:rPr>
  </w:style>
  <w:style w:type="paragraph" w:customStyle="1" w:styleId="captionpaddingstyle114">
    <w:name w:val="captionpadding style114"/>
    <w:basedOn w:val="Normal"/>
    <w:uiPriority w:val="99"/>
    <w:qFormat/>
    <w:rsid w:val="004417DD"/>
    <w:pPr>
      <w:spacing w:before="100" w:beforeAutospacing="1" w:after="100" w:afterAutospacing="1"/>
    </w:pPr>
    <w:rPr>
      <w:rFonts w:ascii="Times New Roman" w:eastAsia="Calibri" w:hAnsi="Times New Roman" w:cs="Times New Roman"/>
      <w:sz w:val="24"/>
    </w:rPr>
  </w:style>
  <w:style w:type="character" w:customStyle="1" w:styleId="captionpaddingstyle1141">
    <w:name w:val="captionpadding style1141"/>
    <w:basedOn w:val="DefaultParagraphFont"/>
    <w:rsid w:val="004417DD"/>
  </w:style>
  <w:style w:type="character" w:customStyle="1" w:styleId="style114style118">
    <w:name w:val="style114 style118"/>
    <w:basedOn w:val="DefaultParagraphFont"/>
    <w:rsid w:val="004417DD"/>
  </w:style>
  <w:style w:type="paragraph" w:customStyle="1" w:styleId="mainstorybody">
    <w:name w:val="mainstorybody"/>
    <w:basedOn w:val="Normal"/>
    <w:uiPriority w:val="99"/>
    <w:qFormat/>
    <w:rsid w:val="004417DD"/>
    <w:pPr>
      <w:spacing w:before="100" w:beforeAutospacing="1" w:after="100" w:afterAutospacing="1"/>
    </w:pPr>
    <w:rPr>
      <w:rFonts w:ascii="Times New Roman" w:eastAsia="Calibri" w:hAnsi="Times New Roman" w:cs="Times New Roman"/>
      <w:sz w:val="24"/>
    </w:rPr>
  </w:style>
  <w:style w:type="character" w:customStyle="1" w:styleId="hint">
    <w:name w:val="hint"/>
    <w:basedOn w:val="DefaultParagraphFont"/>
    <w:rsid w:val="004417DD"/>
  </w:style>
  <w:style w:type="character" w:customStyle="1" w:styleId="flw">
    <w:name w:val="flw"/>
    <w:basedOn w:val="DefaultParagraphFont"/>
    <w:rsid w:val="004417DD"/>
  </w:style>
  <w:style w:type="character" w:customStyle="1" w:styleId="illustration">
    <w:name w:val="illustration"/>
    <w:basedOn w:val="DefaultParagraphFont"/>
    <w:rsid w:val="004417DD"/>
  </w:style>
  <w:style w:type="paragraph" w:customStyle="1" w:styleId="ga">
    <w:name w:val="ga"/>
    <w:basedOn w:val="Normal"/>
    <w:uiPriority w:val="99"/>
    <w:qFormat/>
    <w:rsid w:val="004417DD"/>
    <w:rPr>
      <w:rFonts w:ascii="Times" w:eastAsia="Calibri" w:hAnsi="Times" w:cs="Times New Roman"/>
      <w:color w:val="231F20"/>
      <w:sz w:val="18"/>
      <w:szCs w:val="18"/>
    </w:rPr>
  </w:style>
  <w:style w:type="character" w:customStyle="1" w:styleId="StyleArialNarrowBoldThickunderline">
    <w:name w:val="Style Arial Narrow Bold Thick underline"/>
    <w:basedOn w:val="DefaultParagraphFont"/>
    <w:rsid w:val="004417DD"/>
    <w:rPr>
      <w:rFonts w:ascii="Arial Narrow" w:hAnsi="Arial Narrow"/>
      <w:b/>
      <w:bCs/>
      <w:u w:val="thick"/>
    </w:rPr>
  </w:style>
  <w:style w:type="character" w:customStyle="1" w:styleId="subtitlesarticles1">
    <w:name w:val="subtitles_articles1"/>
    <w:basedOn w:val="DefaultParagraphFont"/>
    <w:rsid w:val="004417DD"/>
    <w:rPr>
      <w:rFonts w:ascii="Verdana" w:hAnsi="Verdana" w:cs="Times New Roman"/>
      <w:b/>
      <w:bCs/>
      <w:color w:val="000000"/>
      <w:sz w:val="20"/>
      <w:szCs w:val="20"/>
    </w:rPr>
  </w:style>
  <w:style w:type="character" w:customStyle="1" w:styleId="fulstoryreporter">
    <w:name w:val="ful_storyreporter"/>
    <w:basedOn w:val="DefaultParagraphFont"/>
    <w:rsid w:val="004417DD"/>
  </w:style>
  <w:style w:type="character" w:customStyle="1" w:styleId="editsection">
    <w:name w:val="editsection"/>
    <w:basedOn w:val="DefaultParagraphFont"/>
    <w:rsid w:val="004417DD"/>
  </w:style>
  <w:style w:type="paragraph" w:customStyle="1" w:styleId="body-indent-60">
    <w:name w:val="body-indent-60"/>
    <w:basedOn w:val="Normal"/>
    <w:rsid w:val="004417DD"/>
    <w:pPr>
      <w:spacing w:before="100" w:beforeAutospacing="1" w:after="100" w:afterAutospacing="1"/>
    </w:pPr>
    <w:rPr>
      <w:rFonts w:ascii="Times New Roman" w:eastAsia="Calibri" w:hAnsi="Times New Roman" w:cs="Times New Roman"/>
      <w:sz w:val="24"/>
    </w:rPr>
  </w:style>
  <w:style w:type="paragraph" w:customStyle="1" w:styleId="body-indent-60-start">
    <w:name w:val="body-indent-60-start"/>
    <w:basedOn w:val="Normal"/>
    <w:rsid w:val="004417DD"/>
    <w:pPr>
      <w:spacing w:before="100" w:beforeAutospacing="1" w:after="100" w:afterAutospacing="1"/>
    </w:pPr>
    <w:rPr>
      <w:rFonts w:ascii="Times New Roman" w:eastAsia="Calibri" w:hAnsi="Times New Roman" w:cs="Times New Roman"/>
      <w:sz w:val="24"/>
    </w:rPr>
  </w:style>
  <w:style w:type="character" w:customStyle="1" w:styleId="StyleArial12ptBlack">
    <w:name w:val="Style Arial 12 pt Black"/>
    <w:basedOn w:val="DefaultParagraphFont"/>
    <w:rsid w:val="004417DD"/>
    <w:rPr>
      <w:rFonts w:ascii="Garamond" w:hAnsi="Garamond"/>
      <w:color w:val="000000"/>
      <w:sz w:val="20"/>
      <w:u w:val="single"/>
    </w:rPr>
  </w:style>
  <w:style w:type="character" w:customStyle="1" w:styleId="StyleArialBlack">
    <w:name w:val="Style Arial Black"/>
    <w:basedOn w:val="DefaultParagraphFont"/>
    <w:rsid w:val="004417DD"/>
    <w:rPr>
      <w:rFonts w:ascii="Garamond" w:hAnsi="Garamond"/>
      <w:color w:val="000000"/>
      <w:sz w:val="14"/>
    </w:rPr>
  </w:style>
  <w:style w:type="character" w:customStyle="1" w:styleId="debatenormal0">
    <w:name w:val="debatenormal"/>
    <w:rsid w:val="004417DD"/>
  </w:style>
  <w:style w:type="paragraph" w:customStyle="1" w:styleId="leader">
    <w:name w:val="leader"/>
    <w:basedOn w:val="Normal"/>
    <w:rsid w:val="004417DD"/>
    <w:pPr>
      <w:spacing w:before="100" w:beforeAutospacing="1" w:after="100" w:afterAutospacing="1"/>
    </w:pPr>
    <w:rPr>
      <w:rFonts w:ascii="Times New Roman" w:eastAsia="Times New Roman" w:hAnsi="Times New Roman" w:cs="Times New Roman"/>
      <w:sz w:val="24"/>
      <w:szCs w:val="24"/>
    </w:rPr>
  </w:style>
  <w:style w:type="character" w:customStyle="1" w:styleId="m-9052358230135270655gmail-style13ptbold">
    <w:name w:val="m_-9052358230135270655gmail-style13ptbold"/>
    <w:basedOn w:val="DefaultParagraphFont"/>
    <w:rsid w:val="004417DD"/>
  </w:style>
  <w:style w:type="character" w:customStyle="1" w:styleId="m-9052358230135270655gmail-styleunderline">
    <w:name w:val="m_-9052358230135270655gmail-styleunderline"/>
    <w:basedOn w:val="DefaultParagraphFont"/>
    <w:rsid w:val="004417DD"/>
  </w:style>
  <w:style w:type="paragraph" w:customStyle="1" w:styleId="first-child">
    <w:name w:val="first-child"/>
    <w:basedOn w:val="Normal"/>
    <w:uiPriority w:val="99"/>
    <w:qFormat/>
    <w:rsid w:val="004417DD"/>
    <w:pPr>
      <w:spacing w:before="100" w:beforeAutospacing="1" w:after="100" w:afterAutospacing="1"/>
    </w:pPr>
    <w:rPr>
      <w:rFonts w:ascii="Times New Roman" w:eastAsia="Times New Roman" w:hAnsi="Times New Roman" w:cs="Times New Roman"/>
      <w:sz w:val="24"/>
      <w:szCs w:val="24"/>
    </w:rPr>
  </w:style>
  <w:style w:type="paragraph" w:customStyle="1" w:styleId="last-child">
    <w:name w:val="last-child"/>
    <w:basedOn w:val="Normal"/>
    <w:rsid w:val="004417DD"/>
    <w:pPr>
      <w:spacing w:before="100" w:beforeAutospacing="1" w:after="100" w:afterAutospacing="1"/>
    </w:pPr>
    <w:rPr>
      <w:rFonts w:ascii="Times New Roman" w:eastAsia="Times New Roman" w:hAnsi="Times New Roman" w:cs="Times New Roman"/>
      <w:sz w:val="24"/>
      <w:szCs w:val="24"/>
    </w:rPr>
  </w:style>
  <w:style w:type="paragraph" w:customStyle="1" w:styleId="css-158dogj">
    <w:name w:val="css-158dogj"/>
    <w:basedOn w:val="Normal"/>
    <w:uiPriority w:val="99"/>
    <w:qFormat/>
    <w:rsid w:val="004417DD"/>
    <w:pPr>
      <w:spacing w:before="100" w:beforeAutospacing="1" w:after="100" w:afterAutospacing="1"/>
    </w:pPr>
    <w:rPr>
      <w:rFonts w:ascii="Times New Roman" w:eastAsia="Times New Roman" w:hAnsi="Times New Roman" w:cs="Times New Roman"/>
      <w:sz w:val="24"/>
      <w:szCs w:val="24"/>
    </w:rPr>
  </w:style>
  <w:style w:type="paragraph" w:customStyle="1" w:styleId="articleparagraph">
    <w:name w:val="article__paragraph"/>
    <w:basedOn w:val="Normal"/>
    <w:rsid w:val="004417DD"/>
    <w:pPr>
      <w:spacing w:before="100" w:beforeAutospacing="1" w:after="100" w:afterAutospacing="1"/>
    </w:pPr>
    <w:rPr>
      <w:rFonts w:ascii="Times New Roman" w:eastAsia="Times New Roman" w:hAnsi="Times New Roman" w:cs="Times New Roman"/>
      <w:sz w:val="24"/>
      <w:szCs w:val="24"/>
    </w:rPr>
  </w:style>
  <w:style w:type="character" w:customStyle="1" w:styleId="normaltextrun">
    <w:name w:val="normaltextrun"/>
    <w:basedOn w:val="DefaultParagraphFont"/>
    <w:rsid w:val="004417DD"/>
  </w:style>
  <w:style w:type="character" w:customStyle="1" w:styleId="eop">
    <w:name w:val="eop"/>
    <w:basedOn w:val="DefaultParagraphFont"/>
    <w:rsid w:val="004417DD"/>
  </w:style>
  <w:style w:type="character" w:customStyle="1" w:styleId="5yl5">
    <w:name w:val="_5yl5"/>
    <w:basedOn w:val="DefaultParagraphFont"/>
    <w:rsid w:val="004417DD"/>
  </w:style>
  <w:style w:type="character" w:customStyle="1" w:styleId="balancedheadline">
    <w:name w:val="balancedheadline"/>
    <w:basedOn w:val="DefaultParagraphFont"/>
    <w:rsid w:val="004417DD"/>
  </w:style>
  <w:style w:type="paragraph" w:customStyle="1" w:styleId="css-xhhu0i">
    <w:name w:val="css-xhhu0i"/>
    <w:basedOn w:val="Normal"/>
    <w:uiPriority w:val="99"/>
    <w:qFormat/>
    <w:rsid w:val="004417DD"/>
    <w:pPr>
      <w:spacing w:before="100" w:beforeAutospacing="1" w:after="100" w:afterAutospacing="1"/>
    </w:pPr>
    <w:rPr>
      <w:rFonts w:ascii="Times New Roman" w:eastAsia="Times New Roman" w:hAnsi="Times New Roman" w:cs="Times New Roman"/>
      <w:sz w:val="24"/>
      <w:szCs w:val="24"/>
    </w:rPr>
  </w:style>
  <w:style w:type="paragraph" w:customStyle="1" w:styleId="fellowname">
    <w:name w:val="fellow__name"/>
    <w:basedOn w:val="Normal"/>
    <w:uiPriority w:val="99"/>
    <w:qFormat/>
    <w:rsid w:val="004417DD"/>
    <w:pPr>
      <w:spacing w:before="100" w:beforeAutospacing="1" w:after="100" w:afterAutospacing="1"/>
    </w:pPr>
    <w:rPr>
      <w:rFonts w:ascii="Times New Roman" w:eastAsia="Times New Roman" w:hAnsi="Times New Roman" w:cs="Times New Roman"/>
      <w:sz w:val="24"/>
      <w:szCs w:val="24"/>
    </w:rPr>
  </w:style>
  <w:style w:type="paragraph" w:customStyle="1" w:styleId="hword2">
    <w:name w:val="hword2"/>
    <w:basedOn w:val="Normal"/>
    <w:uiPriority w:val="99"/>
    <w:qFormat/>
    <w:rsid w:val="004417DD"/>
    <w:pPr>
      <w:spacing w:before="100" w:beforeAutospacing="1" w:after="100" w:afterAutospacing="1"/>
    </w:pPr>
    <w:rPr>
      <w:rFonts w:eastAsia="Times New Roman"/>
      <w:sz w:val="24"/>
      <w:szCs w:val="24"/>
    </w:rPr>
  </w:style>
  <w:style w:type="paragraph" w:customStyle="1" w:styleId="sense">
    <w:name w:val="sense"/>
    <w:basedOn w:val="Normal"/>
    <w:uiPriority w:val="99"/>
    <w:qFormat/>
    <w:rsid w:val="004417DD"/>
    <w:pPr>
      <w:spacing w:before="100" w:beforeAutospacing="1" w:after="100" w:afterAutospacing="1"/>
    </w:pPr>
    <w:rPr>
      <w:rFonts w:eastAsia="Times New Roman"/>
      <w:sz w:val="24"/>
      <w:szCs w:val="24"/>
    </w:rPr>
  </w:style>
  <w:style w:type="character" w:customStyle="1" w:styleId="dttext">
    <w:name w:val="dttext"/>
    <w:basedOn w:val="DefaultParagraphFont"/>
    <w:rsid w:val="004417DD"/>
  </w:style>
  <w:style w:type="character" w:customStyle="1" w:styleId="UnresolvedMention5">
    <w:name w:val="Unresolved Mention5"/>
    <w:basedOn w:val="DefaultParagraphFont"/>
    <w:uiPriority w:val="99"/>
    <w:semiHidden/>
    <w:unhideWhenUsed/>
    <w:rsid w:val="004417DD"/>
    <w:rPr>
      <w:color w:val="808080"/>
      <w:shd w:val="clear" w:color="auto" w:fill="E6E6E6"/>
    </w:rPr>
  </w:style>
  <w:style w:type="character" w:customStyle="1" w:styleId="UnresolvedMention10">
    <w:name w:val="Unresolved Mention10"/>
    <w:basedOn w:val="DefaultParagraphFont"/>
    <w:uiPriority w:val="99"/>
    <w:semiHidden/>
    <w:unhideWhenUsed/>
    <w:rsid w:val="004417DD"/>
    <w:rPr>
      <w:color w:val="605E5C"/>
      <w:shd w:val="clear" w:color="auto" w:fill="E1DFDD"/>
    </w:rPr>
  </w:style>
  <w:style w:type="character" w:customStyle="1" w:styleId="UnresolvedMention100">
    <w:name w:val="Unresolved Mention100"/>
    <w:basedOn w:val="DefaultParagraphFont"/>
    <w:uiPriority w:val="99"/>
    <w:semiHidden/>
    <w:unhideWhenUsed/>
    <w:rsid w:val="004417DD"/>
    <w:rPr>
      <w:color w:val="605E5C"/>
      <w:shd w:val="clear" w:color="auto" w:fill="E1DFDD"/>
    </w:rPr>
  </w:style>
  <w:style w:type="character" w:customStyle="1" w:styleId="UnresolvedMention1000">
    <w:name w:val="Unresolved Mention1000"/>
    <w:basedOn w:val="DefaultParagraphFont"/>
    <w:uiPriority w:val="99"/>
    <w:semiHidden/>
    <w:unhideWhenUsed/>
    <w:rsid w:val="004417DD"/>
    <w:rPr>
      <w:color w:val="605E5C"/>
      <w:shd w:val="clear" w:color="auto" w:fill="E1DFDD"/>
    </w:rPr>
  </w:style>
  <w:style w:type="character" w:customStyle="1" w:styleId="UnresolvedMention10000">
    <w:name w:val="Unresolved Mention10000"/>
    <w:basedOn w:val="DefaultParagraphFont"/>
    <w:uiPriority w:val="99"/>
    <w:semiHidden/>
    <w:unhideWhenUsed/>
    <w:rsid w:val="004417DD"/>
    <w:rPr>
      <w:color w:val="605E5C"/>
      <w:shd w:val="clear" w:color="auto" w:fill="E1DFDD"/>
    </w:rPr>
  </w:style>
  <w:style w:type="character" w:customStyle="1" w:styleId="UnresolvedMention100000">
    <w:name w:val="Unresolved Mention100000"/>
    <w:basedOn w:val="DefaultParagraphFont"/>
    <w:uiPriority w:val="99"/>
    <w:semiHidden/>
    <w:unhideWhenUsed/>
    <w:rsid w:val="004417DD"/>
    <w:rPr>
      <w:color w:val="605E5C"/>
      <w:shd w:val="clear" w:color="auto" w:fill="E1DFDD"/>
    </w:rPr>
  </w:style>
  <w:style w:type="character" w:customStyle="1" w:styleId="UnresolvedMention1000000">
    <w:name w:val="Unresolved Mention1000000"/>
    <w:basedOn w:val="DefaultParagraphFont"/>
    <w:uiPriority w:val="99"/>
    <w:semiHidden/>
    <w:unhideWhenUsed/>
    <w:rsid w:val="004417DD"/>
    <w:rPr>
      <w:color w:val="605E5C"/>
      <w:shd w:val="clear" w:color="auto" w:fill="E1DFDD"/>
    </w:rPr>
  </w:style>
  <w:style w:type="character" w:customStyle="1" w:styleId="UnresolvedMention10000000">
    <w:name w:val="Unresolved Mention10000000"/>
    <w:basedOn w:val="DefaultParagraphFont"/>
    <w:uiPriority w:val="99"/>
    <w:semiHidden/>
    <w:unhideWhenUsed/>
    <w:rsid w:val="004417DD"/>
    <w:rPr>
      <w:color w:val="605E5C"/>
      <w:shd w:val="clear" w:color="auto" w:fill="E1DFDD"/>
    </w:rPr>
  </w:style>
  <w:style w:type="character" w:customStyle="1" w:styleId="UnresolvedMention100000000">
    <w:name w:val="Unresolved Mention100000000"/>
    <w:basedOn w:val="DefaultParagraphFont"/>
    <w:uiPriority w:val="99"/>
    <w:semiHidden/>
    <w:unhideWhenUsed/>
    <w:rsid w:val="004417DD"/>
    <w:rPr>
      <w:color w:val="605E5C"/>
      <w:shd w:val="clear" w:color="auto" w:fill="E1DFDD"/>
    </w:rPr>
  </w:style>
  <w:style w:type="character" w:customStyle="1" w:styleId="UnresolvedMention1000000000">
    <w:name w:val="Unresolved Mention1000000000"/>
    <w:basedOn w:val="DefaultParagraphFont"/>
    <w:uiPriority w:val="99"/>
    <w:semiHidden/>
    <w:unhideWhenUsed/>
    <w:rsid w:val="004417DD"/>
    <w:rPr>
      <w:color w:val="605E5C"/>
      <w:shd w:val="clear" w:color="auto" w:fill="E1DFDD"/>
    </w:rPr>
  </w:style>
  <w:style w:type="character" w:customStyle="1" w:styleId="UnresolvedMention10000000000">
    <w:name w:val="Unresolved Mention10000000000"/>
    <w:basedOn w:val="DefaultParagraphFont"/>
    <w:uiPriority w:val="99"/>
    <w:semiHidden/>
    <w:unhideWhenUsed/>
    <w:rsid w:val="004417DD"/>
    <w:rPr>
      <w:color w:val="605E5C"/>
      <w:shd w:val="clear" w:color="auto" w:fill="E1DFDD"/>
    </w:rPr>
  </w:style>
  <w:style w:type="character" w:customStyle="1" w:styleId="UnresolvedMention100000000000">
    <w:name w:val="Unresolved Mention100000000000"/>
    <w:basedOn w:val="DefaultParagraphFont"/>
    <w:uiPriority w:val="99"/>
    <w:semiHidden/>
    <w:unhideWhenUsed/>
    <w:rsid w:val="004417DD"/>
    <w:rPr>
      <w:color w:val="605E5C"/>
      <w:shd w:val="clear" w:color="auto" w:fill="E1DFDD"/>
    </w:rPr>
  </w:style>
  <w:style w:type="character" w:customStyle="1" w:styleId="UnresolvedMention6">
    <w:name w:val="Unresolved Mention6"/>
    <w:basedOn w:val="DefaultParagraphFont"/>
    <w:uiPriority w:val="99"/>
    <w:semiHidden/>
    <w:unhideWhenUsed/>
    <w:rsid w:val="004417DD"/>
    <w:rPr>
      <w:color w:val="605E5C"/>
      <w:shd w:val="clear" w:color="auto" w:fill="E1DFDD"/>
    </w:rPr>
  </w:style>
  <w:style w:type="character" w:customStyle="1" w:styleId="m-4768620939706884080gmail-style13ptbold">
    <w:name w:val="m_-4768620939706884080gmail-style13ptbold"/>
    <w:basedOn w:val="DefaultParagraphFont"/>
    <w:rsid w:val="004417DD"/>
  </w:style>
  <w:style w:type="character" w:customStyle="1" w:styleId="m-6639950760076288358gmail-style13ptbold">
    <w:name w:val="m_-6639950760076288358gmail-style13ptbold"/>
    <w:basedOn w:val="DefaultParagraphFont"/>
    <w:rsid w:val="004417DD"/>
  </w:style>
  <w:style w:type="character" w:customStyle="1" w:styleId="m-6639950760076288358gmail-msohyperlink">
    <w:name w:val="m_-6639950760076288358gmail-msohyperlink"/>
    <w:basedOn w:val="DefaultParagraphFont"/>
    <w:rsid w:val="004417DD"/>
  </w:style>
  <w:style w:type="character" w:customStyle="1" w:styleId="m-6639950760076288358gmail-m4841727538114946087gmail-styleunderline">
    <w:name w:val="m_-6639950760076288358gmail-m4841727538114946087gmail-styleunderline"/>
    <w:basedOn w:val="DefaultParagraphFont"/>
    <w:rsid w:val="004417DD"/>
  </w:style>
  <w:style w:type="character" w:customStyle="1" w:styleId="m8998500066486699605gmail-style13ptbold">
    <w:name w:val="m_8998500066486699605gmail-style13ptbold"/>
    <w:basedOn w:val="DefaultParagraphFont"/>
    <w:rsid w:val="004417DD"/>
  </w:style>
  <w:style w:type="character" w:customStyle="1" w:styleId="m8998500066486699605gmail-styleunderline">
    <w:name w:val="m_8998500066486699605gmail-styleunderline"/>
    <w:basedOn w:val="DefaultParagraphFont"/>
    <w:rsid w:val="004417DD"/>
  </w:style>
  <w:style w:type="character" w:customStyle="1" w:styleId="m-4007627453485596929gmail-style13ptbold">
    <w:name w:val="m_-4007627453485596929gmail-style13ptbold"/>
    <w:basedOn w:val="DefaultParagraphFont"/>
    <w:rsid w:val="004417DD"/>
  </w:style>
  <w:style w:type="character" w:customStyle="1" w:styleId="QuoteChar2">
    <w:name w:val="Quote Char2"/>
    <w:basedOn w:val="DefaultParagraphFont"/>
    <w:uiPriority w:val="29"/>
    <w:rsid w:val="004417DD"/>
    <w:rPr>
      <w:rFonts w:ascii="Cambria" w:hAnsi="Cambria" w:cs="Calibri"/>
      <w:i/>
      <w:iCs/>
      <w:color w:val="404040" w:themeColor="text1" w:themeTint="BF"/>
    </w:rPr>
  </w:style>
  <w:style w:type="character" w:customStyle="1" w:styleId="tChar">
    <w:name w:val="t Char"/>
    <w:rsid w:val="004417DD"/>
    <w:rPr>
      <w:rFonts w:ascii="Georgia" w:eastAsia="Times New Roman" w:hAnsi="Georgia" w:cs="Calibri" w:hint="default"/>
      <w:b/>
      <w:bCs w:val="0"/>
      <w:lang w:val="x-none" w:eastAsia="x-none"/>
    </w:rPr>
  </w:style>
  <w:style w:type="character" w:customStyle="1" w:styleId="letter">
    <w:name w:val="letter"/>
    <w:basedOn w:val="DefaultParagraphFont"/>
    <w:rsid w:val="004417DD"/>
  </w:style>
  <w:style w:type="character" w:customStyle="1" w:styleId="mdash">
    <w:name w:val="mdash"/>
    <w:basedOn w:val="DefaultParagraphFont"/>
    <w:rsid w:val="004417DD"/>
  </w:style>
  <w:style w:type="character" w:customStyle="1" w:styleId="untext">
    <w:name w:val="untext"/>
    <w:basedOn w:val="DefaultParagraphFont"/>
    <w:rsid w:val="004417DD"/>
  </w:style>
  <w:style w:type="character" w:customStyle="1" w:styleId="vis">
    <w:name w:val="vis"/>
    <w:basedOn w:val="DefaultParagraphFont"/>
    <w:rsid w:val="004417DD"/>
  </w:style>
  <w:style w:type="character" w:customStyle="1" w:styleId="ex-sent">
    <w:name w:val="ex-sent"/>
    <w:basedOn w:val="DefaultParagraphFont"/>
    <w:rsid w:val="004417DD"/>
  </w:style>
  <w:style w:type="character" w:customStyle="1" w:styleId="mwtwi">
    <w:name w:val="mw_t_wi"/>
    <w:basedOn w:val="DefaultParagraphFont"/>
    <w:rsid w:val="004417DD"/>
  </w:style>
  <w:style w:type="paragraph" w:customStyle="1" w:styleId="magazine-deck">
    <w:name w:val="magazine-deck"/>
    <w:basedOn w:val="Normal"/>
    <w:uiPriority w:val="99"/>
    <w:qFormat/>
    <w:rsid w:val="004417DD"/>
    <w:pPr>
      <w:spacing w:before="100" w:beforeAutospacing="1" w:after="100" w:afterAutospacing="1"/>
    </w:pPr>
    <w:rPr>
      <w:rFonts w:ascii="Times New Roman" w:eastAsia="Times New Roman" w:hAnsi="Times New Roman" w:cs="Times New Roman"/>
      <w:sz w:val="24"/>
      <w:szCs w:val="24"/>
    </w:rPr>
  </w:style>
  <w:style w:type="paragraph" w:customStyle="1" w:styleId="magazine-author">
    <w:name w:val="magazine-author"/>
    <w:basedOn w:val="Normal"/>
    <w:uiPriority w:val="99"/>
    <w:qFormat/>
    <w:rsid w:val="004417DD"/>
    <w:pPr>
      <w:spacing w:before="100" w:beforeAutospacing="1" w:after="100" w:afterAutospacing="1"/>
    </w:pPr>
    <w:rPr>
      <w:rFonts w:ascii="Times New Roman" w:eastAsia="Times New Roman" w:hAnsi="Times New Roman" w:cs="Times New Roman"/>
      <w:sz w:val="24"/>
      <w:szCs w:val="24"/>
    </w:rPr>
  </w:style>
  <w:style w:type="character" w:customStyle="1" w:styleId="pull-quote">
    <w:name w:val="pull-quote"/>
    <w:basedOn w:val="DefaultParagraphFont"/>
    <w:rsid w:val="004417DD"/>
  </w:style>
  <w:style w:type="character" w:customStyle="1" w:styleId="m3138505037646549175m7250715013732016503gmail-style13ptbold">
    <w:name w:val="m_3138505037646549175m_7250715013732016503gmail-style13ptbold"/>
    <w:basedOn w:val="DefaultParagraphFont"/>
    <w:rsid w:val="004417DD"/>
  </w:style>
  <w:style w:type="character" w:customStyle="1" w:styleId="m3138505037646549175m7250715013732016503gmail-styleunderline">
    <w:name w:val="m_3138505037646549175m_7250715013732016503gmail-styleunderline"/>
    <w:basedOn w:val="DefaultParagraphFont"/>
    <w:rsid w:val="004417DD"/>
  </w:style>
  <w:style w:type="character" w:customStyle="1" w:styleId="m-4201084773736565846gmail-styleunderline">
    <w:name w:val="m_-4201084773736565846gmail-styleunderline"/>
    <w:basedOn w:val="DefaultParagraphFont"/>
    <w:rsid w:val="004417DD"/>
  </w:style>
  <w:style w:type="character" w:customStyle="1" w:styleId="m6956288159856504736gmail-style13ptbold">
    <w:name w:val="m_6956288159856504736gmail-style13ptbold"/>
    <w:basedOn w:val="DefaultParagraphFont"/>
    <w:rsid w:val="004417DD"/>
  </w:style>
  <w:style w:type="character" w:customStyle="1" w:styleId="m6956288159856504736gmail-styleunderline">
    <w:name w:val="m_6956288159856504736gmail-styleunderline"/>
    <w:basedOn w:val="DefaultParagraphFont"/>
    <w:rsid w:val="004417DD"/>
  </w:style>
  <w:style w:type="paragraph" w:customStyle="1" w:styleId="Second">
    <w:name w:val="Second"/>
    <w:basedOn w:val="Normal"/>
    <w:uiPriority w:val="99"/>
    <w:qFormat/>
    <w:rsid w:val="004417DD"/>
    <w:rPr>
      <w:rFonts w:ascii="Arial" w:eastAsia="Calibri" w:hAnsi="Arial" w:cs="Times New Roman"/>
      <w:b/>
      <w:caps/>
      <w:szCs w:val="20"/>
    </w:rPr>
  </w:style>
  <w:style w:type="paragraph" w:customStyle="1" w:styleId="RainwithanA">
    <w:name w:val="Rain with an A"/>
    <w:basedOn w:val="Normal"/>
    <w:link w:val="RainwithanAChar"/>
    <w:uiPriority w:val="4"/>
    <w:qFormat/>
    <w:rsid w:val="004417DD"/>
    <w:pPr>
      <w:outlineLvl w:val="3"/>
    </w:pPr>
    <w:rPr>
      <w:b/>
      <w:sz w:val="26"/>
    </w:rPr>
  </w:style>
  <w:style w:type="character" w:customStyle="1" w:styleId="RainwithanAChar">
    <w:name w:val="Rain with an A Char"/>
    <w:basedOn w:val="DefaultParagraphFont"/>
    <w:link w:val="RainwithanA"/>
    <w:uiPriority w:val="4"/>
    <w:rsid w:val="004417DD"/>
    <w:rPr>
      <w:rFonts w:ascii="Georgia" w:hAnsi="Georgia"/>
      <w:b/>
      <w:sz w:val="26"/>
    </w:rPr>
  </w:style>
  <w:style w:type="character" w:customStyle="1" w:styleId="text32">
    <w:name w:val="text32"/>
    <w:basedOn w:val="DefaultParagraphFont"/>
    <w:rsid w:val="004417DD"/>
  </w:style>
  <w:style w:type="character" w:customStyle="1" w:styleId="c-timestamplabel">
    <w:name w:val="c-timestamp__label"/>
    <w:basedOn w:val="DefaultParagraphFont"/>
    <w:rsid w:val="004417DD"/>
  </w:style>
  <w:style w:type="character" w:customStyle="1" w:styleId="style13ptbold0">
    <w:name w:val="style13ptbold"/>
    <w:basedOn w:val="DefaultParagraphFont"/>
    <w:rsid w:val="004417DD"/>
  </w:style>
  <w:style w:type="paragraph" w:customStyle="1" w:styleId="m5562427531322223799gmail-msolistparagraph">
    <w:name w:val="m_5562427531322223799gmail-msolistparagraph"/>
    <w:basedOn w:val="Normal"/>
    <w:rsid w:val="004417DD"/>
    <w:pPr>
      <w:spacing w:before="100" w:beforeAutospacing="1" w:after="100" w:afterAutospacing="1"/>
    </w:pPr>
    <w:rPr>
      <w:rFonts w:eastAsia="Times New Roman"/>
      <w:sz w:val="24"/>
    </w:rPr>
  </w:style>
  <w:style w:type="character" w:customStyle="1" w:styleId="m4841727538114946087gmail-styleunderline">
    <w:name w:val="m_4841727538114946087gmail-styleunderline"/>
    <w:basedOn w:val="DefaultParagraphFont"/>
    <w:rsid w:val="004417DD"/>
  </w:style>
  <w:style w:type="paragraph" w:customStyle="1" w:styleId="BreakTag">
    <w:name w:val="Break Tag"/>
    <w:basedOn w:val="Normal"/>
    <w:autoRedefine/>
    <w:uiPriority w:val="4"/>
    <w:qFormat/>
    <w:rsid w:val="004417DD"/>
    <w:pPr>
      <w:spacing w:before="240"/>
    </w:pPr>
    <w:rPr>
      <w:b/>
      <w:sz w:val="26"/>
    </w:rPr>
  </w:style>
  <w:style w:type="paragraph" w:customStyle="1" w:styleId="BreakBlock">
    <w:name w:val="Break Block"/>
    <w:basedOn w:val="Normal"/>
    <w:link w:val="BreakBlockChar"/>
    <w:autoRedefine/>
    <w:qFormat/>
    <w:rsid w:val="004417DD"/>
    <w:pPr>
      <w:spacing w:before="240"/>
      <w:jc w:val="center"/>
    </w:pPr>
    <w:rPr>
      <w:rFonts w:ascii="Arial Bold" w:hAnsi="Arial Bold"/>
      <w:b/>
      <w:caps/>
      <w:sz w:val="32"/>
      <w:u w:val="single"/>
    </w:rPr>
  </w:style>
  <w:style w:type="character" w:customStyle="1" w:styleId="BreakBlockChar">
    <w:name w:val="Break Block Char"/>
    <w:basedOn w:val="DefaultParagraphFont"/>
    <w:link w:val="BreakBlock"/>
    <w:rsid w:val="004417DD"/>
    <w:rPr>
      <w:rFonts w:ascii="Arial Bold" w:hAnsi="Arial Bold"/>
      <w:b/>
      <w:caps/>
      <w:sz w:val="32"/>
      <w:u w:val="single"/>
    </w:rPr>
  </w:style>
  <w:style w:type="paragraph" w:customStyle="1" w:styleId="BoldandUnderlineChar2CharChar">
    <w:name w:val="Bold and Underline Char2 Char Char"/>
    <w:basedOn w:val="Normal"/>
    <w:link w:val="BoldandUnderlineChar2CharCharChar"/>
    <w:qFormat/>
    <w:rsid w:val="004417DD"/>
    <w:rPr>
      <w:rFonts w:asciiTheme="minorHAnsi" w:hAnsiTheme="minorHAnsi"/>
      <w:b/>
      <w:sz w:val="22"/>
      <w:szCs w:val="24"/>
      <w:u w:val="single"/>
    </w:rPr>
  </w:style>
  <w:style w:type="character" w:customStyle="1" w:styleId="Reduce8ptCharChar">
    <w:name w:val="Reduce 8pt Char Char"/>
    <w:basedOn w:val="DefaultParagraphFont"/>
    <w:link w:val="Reduce8pt"/>
    <w:rsid w:val="004417DD"/>
    <w:rPr>
      <w:sz w:val="16"/>
    </w:rPr>
  </w:style>
  <w:style w:type="paragraph" w:customStyle="1" w:styleId="Reduce8pt">
    <w:name w:val="Reduce 8pt"/>
    <w:basedOn w:val="Normal"/>
    <w:link w:val="Reduce8ptCharChar"/>
    <w:qFormat/>
    <w:rsid w:val="004417DD"/>
    <w:pPr>
      <w:autoSpaceDE w:val="0"/>
      <w:autoSpaceDN w:val="0"/>
      <w:adjustRightInd w:val="0"/>
      <w:jc w:val="both"/>
    </w:pPr>
    <w:rPr>
      <w:rFonts w:asciiTheme="minorHAnsi" w:hAnsiTheme="minorHAnsi"/>
      <w:sz w:val="16"/>
    </w:rPr>
  </w:style>
  <w:style w:type="character" w:customStyle="1" w:styleId="Mention11">
    <w:name w:val="Mention11"/>
    <w:basedOn w:val="DefaultParagraphFont"/>
    <w:uiPriority w:val="99"/>
    <w:semiHidden/>
    <w:unhideWhenUsed/>
    <w:rsid w:val="004417DD"/>
    <w:rPr>
      <w:color w:val="2B579A"/>
      <w:shd w:val="clear" w:color="auto" w:fill="E6E6E6"/>
    </w:rPr>
  </w:style>
  <w:style w:type="character" w:customStyle="1" w:styleId="m6370699461968006786gmail-styleunderline">
    <w:name w:val="m_6370699461968006786gmail-styleunderline"/>
    <w:basedOn w:val="DefaultParagraphFont"/>
    <w:rsid w:val="004417DD"/>
  </w:style>
  <w:style w:type="character" w:customStyle="1" w:styleId="Mention2">
    <w:name w:val="Mention2"/>
    <w:basedOn w:val="DefaultParagraphFont"/>
    <w:uiPriority w:val="99"/>
    <w:semiHidden/>
    <w:unhideWhenUsed/>
    <w:rsid w:val="004417DD"/>
    <w:rPr>
      <w:color w:val="2B579A"/>
      <w:shd w:val="clear" w:color="auto" w:fill="E6E6E6"/>
    </w:rPr>
  </w:style>
  <w:style w:type="paragraph" w:customStyle="1" w:styleId="FlashTag">
    <w:name w:val="FlashTag"/>
    <w:basedOn w:val="Normal"/>
    <w:link w:val="FlashTagChar"/>
    <w:autoRedefine/>
    <w:uiPriority w:val="4"/>
    <w:qFormat/>
    <w:rsid w:val="004417DD"/>
    <w:rPr>
      <w:rFonts w:asciiTheme="majorHAnsi" w:hAnsiTheme="majorHAnsi"/>
      <w:b/>
      <w:sz w:val="28"/>
    </w:rPr>
  </w:style>
  <w:style w:type="character" w:customStyle="1" w:styleId="FlashTagChar">
    <w:name w:val="FlashTag Char"/>
    <w:basedOn w:val="DefaultParagraphFont"/>
    <w:link w:val="FlashTag"/>
    <w:uiPriority w:val="4"/>
    <w:rsid w:val="004417DD"/>
    <w:rPr>
      <w:rFonts w:asciiTheme="majorHAnsi" w:hAnsiTheme="majorHAnsi"/>
      <w:b/>
      <w:sz w:val="28"/>
    </w:rPr>
  </w:style>
  <w:style w:type="character" w:customStyle="1" w:styleId="m-8793234324905335251gmail-style13ptbold">
    <w:name w:val="m_-8793234324905335251gmail-style13ptbold"/>
    <w:basedOn w:val="DefaultParagraphFont"/>
    <w:rsid w:val="004417DD"/>
  </w:style>
  <w:style w:type="character" w:customStyle="1" w:styleId="m3965771245576658108gmail-styleunderline">
    <w:name w:val="m_3965771245576658108gmail-styleunderline"/>
    <w:basedOn w:val="DefaultParagraphFont"/>
    <w:rsid w:val="004417DD"/>
  </w:style>
  <w:style w:type="character" w:customStyle="1" w:styleId="FontStyle220">
    <w:name w:val="Font Style220"/>
    <w:basedOn w:val="DefaultParagraphFont"/>
    <w:uiPriority w:val="99"/>
    <w:rsid w:val="004417DD"/>
    <w:rPr>
      <w:rFonts w:ascii="Candara" w:hAnsi="Candara" w:cs="Candara" w:hint="default"/>
      <w:i/>
      <w:iCs/>
      <w:sz w:val="18"/>
      <w:szCs w:val="18"/>
    </w:rPr>
  </w:style>
  <w:style w:type="character" w:customStyle="1" w:styleId="FontStyle290">
    <w:name w:val="Font Style290"/>
    <w:basedOn w:val="DefaultParagraphFont"/>
    <w:uiPriority w:val="99"/>
    <w:rsid w:val="004417DD"/>
    <w:rPr>
      <w:rFonts w:ascii="Times New Roman" w:hAnsi="Times New Roman" w:cs="Times New Roman" w:hint="default"/>
      <w:b/>
      <w:bCs/>
      <w:sz w:val="22"/>
      <w:szCs w:val="22"/>
    </w:rPr>
  </w:style>
  <w:style w:type="character" w:customStyle="1" w:styleId="FontStyle287">
    <w:name w:val="Font Style287"/>
    <w:basedOn w:val="DefaultParagraphFont"/>
    <w:uiPriority w:val="99"/>
    <w:rsid w:val="004417DD"/>
    <w:rPr>
      <w:rFonts w:ascii="Arial" w:hAnsi="Arial" w:cs="Arial"/>
      <w:b/>
      <w:bCs/>
      <w:sz w:val="16"/>
      <w:szCs w:val="16"/>
    </w:rPr>
  </w:style>
  <w:style w:type="character" w:customStyle="1" w:styleId="m-5498913268213319940gmail-styleunderline">
    <w:name w:val="m_-5498913268213319940gmail-styleunderline"/>
    <w:basedOn w:val="DefaultParagraphFont"/>
    <w:rsid w:val="004417DD"/>
  </w:style>
  <w:style w:type="paragraph" w:customStyle="1" w:styleId="speakable">
    <w:name w:val="speakable"/>
    <w:basedOn w:val="Normal"/>
    <w:qFormat/>
    <w:rsid w:val="004417DD"/>
    <w:pPr>
      <w:spacing w:before="100" w:beforeAutospacing="1" w:after="100" w:afterAutospacing="1"/>
    </w:pPr>
    <w:rPr>
      <w:rFonts w:eastAsia="Times New Roman"/>
      <w:sz w:val="24"/>
    </w:rPr>
  </w:style>
  <w:style w:type="character" w:customStyle="1" w:styleId="overlay">
    <w:name w:val="overlay"/>
    <w:basedOn w:val="DefaultParagraphFont"/>
    <w:rsid w:val="004417DD"/>
  </w:style>
  <w:style w:type="paragraph" w:customStyle="1" w:styleId="g-body">
    <w:name w:val="g-body"/>
    <w:basedOn w:val="Normal"/>
    <w:uiPriority w:val="99"/>
    <w:qFormat/>
    <w:rsid w:val="004417DD"/>
    <w:pPr>
      <w:spacing w:before="100" w:beforeAutospacing="1" w:after="100" w:afterAutospacing="1"/>
    </w:pPr>
    <w:rPr>
      <w:rFonts w:eastAsia="Times New Roman"/>
      <w:sz w:val="24"/>
    </w:rPr>
  </w:style>
  <w:style w:type="paragraph" w:customStyle="1" w:styleId="g-pstyle0">
    <w:name w:val="g-pstyle0"/>
    <w:basedOn w:val="Normal"/>
    <w:uiPriority w:val="99"/>
    <w:qFormat/>
    <w:rsid w:val="004417DD"/>
    <w:pPr>
      <w:spacing w:before="100" w:beforeAutospacing="1" w:after="100" w:afterAutospacing="1"/>
    </w:pPr>
    <w:rPr>
      <w:rFonts w:eastAsia="Times New Roman"/>
      <w:sz w:val="24"/>
    </w:rPr>
  </w:style>
  <w:style w:type="paragraph" w:customStyle="1" w:styleId="g-pstyle1">
    <w:name w:val="g-pstyle1"/>
    <w:basedOn w:val="Normal"/>
    <w:uiPriority w:val="99"/>
    <w:qFormat/>
    <w:rsid w:val="004417DD"/>
    <w:pPr>
      <w:spacing w:before="100" w:beforeAutospacing="1" w:after="100" w:afterAutospacing="1"/>
    </w:pPr>
    <w:rPr>
      <w:rFonts w:eastAsia="Times New Roman"/>
      <w:sz w:val="24"/>
    </w:rPr>
  </w:style>
  <w:style w:type="paragraph" w:customStyle="1" w:styleId="g-asset-hed">
    <w:name w:val="g-asset-hed"/>
    <w:basedOn w:val="Normal"/>
    <w:uiPriority w:val="99"/>
    <w:qFormat/>
    <w:rsid w:val="004417DD"/>
    <w:pPr>
      <w:spacing w:before="100" w:beforeAutospacing="1" w:after="100" w:afterAutospacing="1"/>
    </w:pPr>
    <w:rPr>
      <w:rFonts w:eastAsia="Times New Roman"/>
      <w:sz w:val="24"/>
    </w:rPr>
  </w:style>
  <w:style w:type="paragraph" w:customStyle="1" w:styleId="js-tweet-text">
    <w:name w:val="js-tweet-text"/>
    <w:basedOn w:val="Normal"/>
    <w:uiPriority w:val="99"/>
    <w:qFormat/>
    <w:rsid w:val="004417DD"/>
    <w:pPr>
      <w:spacing w:before="100" w:beforeAutospacing="1" w:after="100" w:afterAutospacing="1"/>
    </w:pPr>
    <w:rPr>
      <w:sz w:val="24"/>
    </w:rPr>
  </w:style>
  <w:style w:type="paragraph" w:customStyle="1" w:styleId="style41">
    <w:name w:val="style4"/>
    <w:basedOn w:val="Normal"/>
    <w:uiPriority w:val="99"/>
    <w:qFormat/>
    <w:rsid w:val="004417DD"/>
    <w:pPr>
      <w:spacing w:before="100" w:beforeAutospacing="1" w:after="100" w:afterAutospacing="1"/>
    </w:pPr>
    <w:rPr>
      <w:sz w:val="24"/>
    </w:rPr>
  </w:style>
  <w:style w:type="paragraph" w:customStyle="1" w:styleId="speech">
    <w:name w:val="speech"/>
    <w:basedOn w:val="Normal"/>
    <w:uiPriority w:val="99"/>
    <w:qFormat/>
    <w:rsid w:val="004417DD"/>
    <w:pPr>
      <w:spacing w:before="100" w:beforeAutospacing="1" w:after="100" w:afterAutospacing="1"/>
    </w:pPr>
    <w:rPr>
      <w:sz w:val="24"/>
    </w:rPr>
  </w:style>
  <w:style w:type="character" w:customStyle="1" w:styleId="adtext0">
    <w:name w:val="adtext"/>
    <w:basedOn w:val="DefaultParagraphFont"/>
    <w:rsid w:val="004417DD"/>
  </w:style>
  <w:style w:type="character" w:customStyle="1" w:styleId="qu730rj69h">
    <w:name w:val="qu730rj69h"/>
    <w:basedOn w:val="DefaultParagraphFont"/>
    <w:rsid w:val="004417DD"/>
  </w:style>
  <w:style w:type="paragraph" w:customStyle="1" w:styleId="optext">
    <w:name w:val="optext"/>
    <w:basedOn w:val="Normal"/>
    <w:uiPriority w:val="99"/>
    <w:qFormat/>
    <w:rsid w:val="004417DD"/>
    <w:pPr>
      <w:spacing w:before="100" w:beforeAutospacing="1" w:after="100" w:afterAutospacing="1"/>
    </w:pPr>
    <w:rPr>
      <w:sz w:val="24"/>
    </w:rPr>
  </w:style>
  <w:style w:type="character" w:customStyle="1" w:styleId="lmy74qr12z">
    <w:name w:val="lmy74qr12z"/>
    <w:basedOn w:val="DefaultParagraphFont"/>
    <w:rsid w:val="004417DD"/>
  </w:style>
  <w:style w:type="character" w:customStyle="1" w:styleId="icr880">
    <w:name w:val="icr880"/>
    <w:basedOn w:val="DefaultParagraphFont"/>
    <w:rsid w:val="004417DD"/>
  </w:style>
  <w:style w:type="character" w:customStyle="1" w:styleId="hx23q54">
    <w:name w:val="hx23q54"/>
    <w:basedOn w:val="DefaultParagraphFont"/>
    <w:rsid w:val="004417DD"/>
  </w:style>
  <w:style w:type="character" w:customStyle="1" w:styleId="m-5348258726587825636gmail-style13ptbold">
    <w:name w:val="m_-5348258726587825636gmail-style13ptbold"/>
    <w:basedOn w:val="DefaultParagraphFont"/>
    <w:rsid w:val="004417DD"/>
  </w:style>
  <w:style w:type="character" w:customStyle="1" w:styleId="m-5348258726587825636gmail-styleunderline">
    <w:name w:val="m_-5348258726587825636gmail-styleunderline"/>
    <w:basedOn w:val="DefaultParagraphFont"/>
    <w:rsid w:val="004417DD"/>
  </w:style>
  <w:style w:type="paragraph" w:customStyle="1" w:styleId="useless">
    <w:name w:val="useless"/>
    <w:basedOn w:val="Normal"/>
    <w:uiPriority w:val="99"/>
    <w:qFormat/>
    <w:rsid w:val="004417DD"/>
    <w:rPr>
      <w:rFonts w:eastAsia="Times New Roman"/>
      <w:sz w:val="12"/>
    </w:rPr>
  </w:style>
  <w:style w:type="character" w:customStyle="1" w:styleId="DDIUnderline">
    <w:name w:val="DDI Underline"/>
    <w:qFormat/>
    <w:rsid w:val="004417DD"/>
    <w:rPr>
      <w:rFonts w:ascii="Times New Roman" w:hAnsi="Times New Roman"/>
      <w:sz w:val="24"/>
      <w:u w:val="single"/>
    </w:rPr>
  </w:style>
  <w:style w:type="character" w:customStyle="1" w:styleId="ALLCAPSChar">
    <w:name w:val="ALL CAPS Char"/>
    <w:basedOn w:val="DefaultParagraphFont"/>
    <w:link w:val="ALLCAPS"/>
    <w:rsid w:val="004417DD"/>
    <w:rPr>
      <w:rFonts w:ascii="Georgia" w:eastAsia="Times New Roman" w:hAnsi="Georgia"/>
      <w:b/>
      <w:caps/>
      <w:sz w:val="20"/>
      <w:szCs w:val="20"/>
    </w:rPr>
  </w:style>
  <w:style w:type="paragraph" w:customStyle="1" w:styleId="TagCharCharCharCharCharCharChar0">
    <w:name w:val="Tag Char Char Char Char Char Char Char"/>
    <w:basedOn w:val="Normal"/>
    <w:link w:val="TagCharCharCharCharCharCharCharChar"/>
    <w:qFormat/>
    <w:rsid w:val="004417DD"/>
    <w:rPr>
      <w:rFonts w:eastAsia="Times New Roman"/>
      <w:b/>
      <w:sz w:val="24"/>
    </w:rPr>
  </w:style>
  <w:style w:type="character" w:customStyle="1" w:styleId="TagCharCharCharCharCharCharCharChar">
    <w:name w:val="Tag Char Char Char Char Char Char Char Char"/>
    <w:basedOn w:val="DefaultParagraphFont"/>
    <w:link w:val="TagCharCharCharCharCharCharChar0"/>
    <w:rsid w:val="004417DD"/>
    <w:rPr>
      <w:rFonts w:ascii="Georgia" w:eastAsia="Times New Roman" w:hAnsi="Georgia"/>
      <w:b/>
      <w:sz w:val="24"/>
    </w:rPr>
  </w:style>
  <w:style w:type="character" w:customStyle="1" w:styleId="m489902567989944824gmail-style13ptbold">
    <w:name w:val="m_489902567989944824gmail-style13ptbold"/>
    <w:basedOn w:val="DefaultParagraphFont"/>
    <w:rsid w:val="004417DD"/>
  </w:style>
  <w:style w:type="character" w:customStyle="1" w:styleId="m489902567989944824gmail-styleunderline">
    <w:name w:val="m_489902567989944824gmail-styleunderline"/>
    <w:basedOn w:val="DefaultParagraphFont"/>
    <w:rsid w:val="004417DD"/>
  </w:style>
  <w:style w:type="character" w:customStyle="1" w:styleId="Mention3">
    <w:name w:val="Mention3"/>
    <w:basedOn w:val="DefaultParagraphFont"/>
    <w:uiPriority w:val="99"/>
    <w:semiHidden/>
    <w:unhideWhenUsed/>
    <w:rsid w:val="004417DD"/>
    <w:rPr>
      <w:color w:val="2B579A"/>
      <w:shd w:val="clear" w:color="auto" w:fill="E6E6E6"/>
    </w:rPr>
  </w:style>
  <w:style w:type="character" w:customStyle="1" w:styleId="m-5251091010484660064gmail-style13ptbold">
    <w:name w:val="m_-5251091010484660064gmail-style13ptbold"/>
    <w:basedOn w:val="DefaultParagraphFont"/>
    <w:rsid w:val="004417DD"/>
  </w:style>
  <w:style w:type="character" w:customStyle="1" w:styleId="m-5251091010484660064gmail-styleunderline">
    <w:name w:val="m_-5251091010484660064gmail-styleunderline"/>
    <w:basedOn w:val="DefaultParagraphFont"/>
    <w:rsid w:val="004417DD"/>
  </w:style>
  <w:style w:type="character" w:customStyle="1" w:styleId="tablecaption1">
    <w:name w:val="tablecaption"/>
    <w:basedOn w:val="DefaultParagraphFont"/>
    <w:rsid w:val="004417DD"/>
  </w:style>
  <w:style w:type="character" w:customStyle="1" w:styleId="StyleLatinHelvetica105ptBlack">
    <w:name w:val="Style (Latin) Helvetica 10.5 pt Black"/>
    <w:basedOn w:val="DefaultParagraphFont"/>
    <w:rsid w:val="004417DD"/>
    <w:rPr>
      <w:rFonts w:ascii="Times New Roman" w:hAnsi="Times New Roman"/>
      <w:color w:val="000000"/>
      <w:sz w:val="21"/>
    </w:rPr>
  </w:style>
  <w:style w:type="character" w:customStyle="1" w:styleId="m-413333960618644972gmail-style13ptbold">
    <w:name w:val="m_-413333960618644972gmail-style13ptbold"/>
    <w:basedOn w:val="DefaultParagraphFont"/>
    <w:rsid w:val="004417DD"/>
  </w:style>
  <w:style w:type="character" w:customStyle="1" w:styleId="m-413333960618644972gmail-styleunderline">
    <w:name w:val="m_-413333960618644972gmail-styleunderline"/>
    <w:basedOn w:val="DefaultParagraphFont"/>
    <w:rsid w:val="004417DD"/>
  </w:style>
  <w:style w:type="character" w:customStyle="1" w:styleId="m8314098763611656848gmail-stylestylebold12pt">
    <w:name w:val="m_8314098763611656848gmail-stylestylebold12pt"/>
    <w:basedOn w:val="DefaultParagraphFont"/>
    <w:rsid w:val="004417DD"/>
  </w:style>
  <w:style w:type="character" w:customStyle="1" w:styleId="m8314098763611656848gmail-styleboldunderline">
    <w:name w:val="m_8314098763611656848gmail-styleboldunderline"/>
    <w:basedOn w:val="DefaultParagraphFont"/>
    <w:rsid w:val="004417DD"/>
  </w:style>
  <w:style w:type="paragraph" w:customStyle="1" w:styleId="DateTime0">
    <w:name w:val="DateTime"/>
    <w:basedOn w:val="Normal"/>
    <w:link w:val="DateTimeChar"/>
    <w:autoRedefine/>
    <w:uiPriority w:val="4"/>
    <w:qFormat/>
    <w:rsid w:val="004417DD"/>
  </w:style>
  <w:style w:type="character" w:customStyle="1" w:styleId="DateTimeChar">
    <w:name w:val="DateTime Char"/>
    <w:basedOn w:val="DefaultParagraphFont"/>
    <w:link w:val="DateTime0"/>
    <w:uiPriority w:val="4"/>
    <w:rsid w:val="004417DD"/>
    <w:rPr>
      <w:rFonts w:ascii="Georgia" w:hAnsi="Georgia"/>
      <w:sz w:val="20"/>
    </w:rPr>
  </w:style>
  <w:style w:type="paragraph" w:customStyle="1" w:styleId="Lecture">
    <w:name w:val="Lecture"/>
    <w:next w:val="BodyText"/>
    <w:link w:val="LectureChar"/>
    <w:autoRedefine/>
    <w:uiPriority w:val="4"/>
    <w:qFormat/>
    <w:rsid w:val="004417DD"/>
    <w:pPr>
      <w:spacing w:after="0"/>
      <w:outlineLvl w:val="5"/>
    </w:pPr>
    <w:rPr>
      <w:rFonts w:ascii="Arial" w:hAnsi="Arial" w:cs="Arial"/>
      <w:spacing w:val="-10"/>
      <w:sz w:val="20"/>
    </w:rPr>
  </w:style>
  <w:style w:type="character" w:customStyle="1" w:styleId="LectureChar">
    <w:name w:val="Lecture Char"/>
    <w:basedOn w:val="DateTimeChar"/>
    <w:link w:val="Lecture"/>
    <w:uiPriority w:val="4"/>
    <w:rsid w:val="004417DD"/>
    <w:rPr>
      <w:rFonts w:ascii="Arial" w:hAnsi="Arial" w:cs="Arial"/>
      <w:spacing w:val="-10"/>
      <w:sz w:val="20"/>
    </w:rPr>
  </w:style>
  <w:style w:type="character" w:customStyle="1" w:styleId="m3262662096238345512gmail-style13ptbold">
    <w:name w:val="m_3262662096238345512gmail-style13ptbold"/>
    <w:basedOn w:val="DefaultParagraphFont"/>
    <w:rsid w:val="004417DD"/>
  </w:style>
  <w:style w:type="character" w:customStyle="1" w:styleId="Style12ptBold">
    <w:name w:val="Style 12 pt Bold"/>
    <w:basedOn w:val="DefaultParagraphFont"/>
    <w:rsid w:val="004417DD"/>
    <w:rPr>
      <w:b/>
      <w:bCs/>
      <w:sz w:val="20"/>
    </w:rPr>
  </w:style>
  <w:style w:type="paragraph" w:customStyle="1" w:styleId="analyticreal">
    <w:name w:val="analytic real"/>
    <w:basedOn w:val="Heading4"/>
    <w:link w:val="analyticrealChar"/>
    <w:autoRedefine/>
    <w:uiPriority w:val="4"/>
    <w:qFormat/>
    <w:rsid w:val="004417DD"/>
    <w:rPr>
      <w:color w:val="1F3864" w:themeColor="accent5" w:themeShade="80"/>
    </w:rPr>
  </w:style>
  <w:style w:type="character" w:customStyle="1" w:styleId="analyticrealChar">
    <w:name w:val="analytic real Char"/>
    <w:basedOn w:val="DefaultParagraphFont"/>
    <w:link w:val="analyticreal"/>
    <w:uiPriority w:val="4"/>
    <w:rsid w:val="004417DD"/>
    <w:rPr>
      <w:rFonts w:ascii="Georgia" w:eastAsiaTheme="majorEastAsia" w:hAnsi="Georgia" w:cstheme="majorBidi"/>
      <w:b/>
      <w:iCs/>
      <w:color w:val="1F3864" w:themeColor="accent5" w:themeShade="80"/>
    </w:rPr>
  </w:style>
  <w:style w:type="paragraph" w:customStyle="1" w:styleId="Tagnotes">
    <w:name w:val="Tag notes"/>
    <w:link w:val="TagnotesChar"/>
    <w:uiPriority w:val="4"/>
    <w:qFormat/>
    <w:rsid w:val="004417DD"/>
    <w:rPr>
      <w:rFonts w:ascii="Calibri" w:eastAsiaTheme="majorEastAsia" w:hAnsi="Calibri" w:cstheme="majorBidi"/>
      <w:b/>
      <w:color w:val="44546A" w:themeColor="text2"/>
      <w:sz w:val="24"/>
      <w:szCs w:val="24"/>
    </w:rPr>
  </w:style>
  <w:style w:type="character" w:customStyle="1" w:styleId="TagnotesChar">
    <w:name w:val="Tag notes Char"/>
    <w:basedOn w:val="DefaultParagraphFont"/>
    <w:link w:val="Tagnotes"/>
    <w:uiPriority w:val="4"/>
    <w:rsid w:val="004417DD"/>
    <w:rPr>
      <w:rFonts w:ascii="Calibri" w:eastAsiaTheme="majorEastAsia" w:hAnsi="Calibri" w:cstheme="majorBidi"/>
      <w:b/>
      <w:color w:val="44546A" w:themeColor="text2"/>
      <w:sz w:val="24"/>
      <w:szCs w:val="24"/>
    </w:rPr>
  </w:style>
  <w:style w:type="paragraph" w:customStyle="1" w:styleId="cardnotes">
    <w:name w:val="card notes"/>
    <w:uiPriority w:val="4"/>
    <w:qFormat/>
    <w:rsid w:val="004417DD"/>
    <w:rPr>
      <w:rFonts w:ascii="Calibri" w:eastAsiaTheme="majorEastAsia" w:hAnsi="Calibri" w:cstheme="majorBidi"/>
      <w:b/>
      <w:iCs/>
      <w:color w:val="538135" w:themeColor="accent6" w:themeShade="BF"/>
    </w:rPr>
  </w:style>
  <w:style w:type="paragraph" w:customStyle="1" w:styleId="Cardnotes0">
    <w:name w:val="Card notes"/>
    <w:uiPriority w:val="4"/>
    <w:qFormat/>
    <w:rsid w:val="004417DD"/>
    <w:rPr>
      <w:rFonts w:ascii="Calibri" w:hAnsi="Calibri" w:cs="Calibri"/>
      <w:b/>
      <w:color w:val="538135" w:themeColor="accent6" w:themeShade="BF"/>
    </w:rPr>
  </w:style>
  <w:style w:type="character" w:customStyle="1" w:styleId="m3108068631175614020gmail-style13ptbold">
    <w:name w:val="m_3108068631175614020gmail-style13ptbold"/>
    <w:basedOn w:val="DefaultParagraphFont"/>
    <w:rsid w:val="004417DD"/>
  </w:style>
  <w:style w:type="character" w:customStyle="1" w:styleId="m3108068631175614020gmail-titlechar">
    <w:name w:val="m_3108068631175614020gmail-titlechar"/>
    <w:basedOn w:val="DefaultParagraphFont"/>
    <w:rsid w:val="004417DD"/>
  </w:style>
  <w:style w:type="paragraph" w:customStyle="1" w:styleId="8PointFont">
    <w:name w:val="8 Point Font"/>
    <w:next w:val="Normal"/>
    <w:link w:val="8PointFontChar"/>
    <w:qFormat/>
    <w:rsid w:val="004417DD"/>
    <w:pPr>
      <w:spacing w:after="0" w:line="240" w:lineRule="auto"/>
      <w:jc w:val="both"/>
    </w:pPr>
    <w:rPr>
      <w:rFonts w:ascii="Times New Roman" w:hAnsi="Times New Roman"/>
      <w:sz w:val="16"/>
    </w:rPr>
  </w:style>
  <w:style w:type="character" w:customStyle="1" w:styleId="8PointFontChar">
    <w:name w:val="8 Point Font Char"/>
    <w:basedOn w:val="DefaultParagraphFont"/>
    <w:link w:val="8PointFont"/>
    <w:rsid w:val="004417DD"/>
    <w:rPr>
      <w:rFonts w:ascii="Times New Roman" w:hAnsi="Times New Roman"/>
      <w:sz w:val="16"/>
    </w:rPr>
  </w:style>
  <w:style w:type="character" w:customStyle="1" w:styleId="Mention4">
    <w:name w:val="Mention4"/>
    <w:basedOn w:val="DefaultParagraphFont"/>
    <w:uiPriority w:val="99"/>
    <w:semiHidden/>
    <w:unhideWhenUsed/>
    <w:rsid w:val="004417DD"/>
    <w:rPr>
      <w:color w:val="2B579A"/>
      <w:shd w:val="clear" w:color="auto" w:fill="E6E6E6"/>
    </w:rPr>
  </w:style>
  <w:style w:type="character" w:customStyle="1" w:styleId="m-895152127622952443gmail-style13ptbold">
    <w:name w:val="m_-895152127622952443gmail-style13ptbold"/>
    <w:basedOn w:val="DefaultParagraphFont"/>
    <w:rsid w:val="004417DD"/>
  </w:style>
  <w:style w:type="character" w:customStyle="1" w:styleId="m4133802843404377303gmail-style13ptbold">
    <w:name w:val="m_4133802843404377303gmail-style13ptbold"/>
    <w:basedOn w:val="DefaultParagraphFont"/>
    <w:rsid w:val="004417DD"/>
  </w:style>
  <w:style w:type="character" w:customStyle="1" w:styleId="m4133802843404377303gmail-styleunderline">
    <w:name w:val="m_4133802843404377303gmail-styleunderline"/>
    <w:basedOn w:val="DefaultParagraphFont"/>
    <w:rsid w:val="004417DD"/>
  </w:style>
  <w:style w:type="character" w:customStyle="1" w:styleId="m1864609289044096952gmail-style13ptbold">
    <w:name w:val="m_1864609289044096952gmail-style13ptbold"/>
    <w:basedOn w:val="DefaultParagraphFont"/>
    <w:rsid w:val="004417DD"/>
  </w:style>
  <w:style w:type="character" w:customStyle="1" w:styleId="m-2434640214339110092gmail-style13ptbold">
    <w:name w:val="m_-2434640214339110092gmail-style13ptbold"/>
    <w:basedOn w:val="DefaultParagraphFont"/>
    <w:rsid w:val="004417DD"/>
  </w:style>
  <w:style w:type="character" w:customStyle="1" w:styleId="m-2434640214339110092gmail-styleunderline">
    <w:name w:val="m_-2434640214339110092gmail-styleunderline"/>
    <w:basedOn w:val="DefaultParagraphFont"/>
    <w:rsid w:val="004417DD"/>
  </w:style>
  <w:style w:type="character" w:customStyle="1" w:styleId="articlepage-articlebody-firstletter">
    <w:name w:val="articlepage-articlebody-firstletter"/>
    <w:basedOn w:val="DefaultParagraphFont"/>
    <w:rsid w:val="004417DD"/>
  </w:style>
  <w:style w:type="character" w:customStyle="1" w:styleId="UnresolvedMention32">
    <w:name w:val="Unresolved Mention32"/>
    <w:basedOn w:val="DefaultParagraphFont"/>
    <w:uiPriority w:val="99"/>
    <w:semiHidden/>
    <w:unhideWhenUsed/>
    <w:rsid w:val="004417DD"/>
    <w:rPr>
      <w:color w:val="605E5C"/>
      <w:shd w:val="clear" w:color="auto" w:fill="E1DFDD"/>
    </w:rPr>
  </w:style>
  <w:style w:type="character" w:customStyle="1" w:styleId="hubidentifier">
    <w:name w:val="hub_identifier"/>
    <w:basedOn w:val="DefaultParagraphFont"/>
    <w:rsid w:val="004417DD"/>
  </w:style>
  <w:style w:type="paragraph" w:customStyle="1" w:styleId="standardeinzug">
    <w:name w:val="standardeinzug"/>
    <w:basedOn w:val="Normal"/>
    <w:uiPriority w:val="99"/>
    <w:qFormat/>
    <w:rsid w:val="004417DD"/>
    <w:pPr>
      <w:spacing w:before="100" w:beforeAutospacing="1" w:after="100" w:afterAutospacing="1"/>
    </w:pPr>
    <w:rPr>
      <w:rFonts w:eastAsia="Times New Roman"/>
      <w:szCs w:val="24"/>
    </w:rPr>
  </w:style>
  <w:style w:type="paragraph" w:customStyle="1" w:styleId="aufzhlungnormal">
    <w:name w:val="aufzhlungnormal"/>
    <w:basedOn w:val="Normal"/>
    <w:uiPriority w:val="99"/>
    <w:qFormat/>
    <w:rsid w:val="004417DD"/>
    <w:pPr>
      <w:spacing w:before="100" w:beforeAutospacing="1" w:after="100" w:afterAutospacing="1"/>
    </w:pPr>
    <w:rPr>
      <w:rFonts w:eastAsia="Times New Roman"/>
      <w:szCs w:val="24"/>
    </w:rPr>
  </w:style>
  <w:style w:type="character" w:customStyle="1" w:styleId="auszeichnungkursiv">
    <w:name w:val="auszeichnungkursiv"/>
    <w:basedOn w:val="DefaultParagraphFont"/>
    <w:rsid w:val="004417DD"/>
  </w:style>
  <w:style w:type="paragraph" w:customStyle="1" w:styleId="entrefilet">
    <w:name w:val="entrefilet"/>
    <w:basedOn w:val="Normal"/>
    <w:uiPriority w:val="99"/>
    <w:qFormat/>
    <w:rsid w:val="004417DD"/>
    <w:pPr>
      <w:spacing w:before="100" w:beforeAutospacing="1" w:after="100" w:afterAutospacing="1"/>
    </w:pPr>
    <w:rPr>
      <w:rFonts w:eastAsia="Times New Roman"/>
      <w:szCs w:val="24"/>
    </w:rPr>
  </w:style>
  <w:style w:type="paragraph" w:customStyle="1" w:styleId="kapitelreferenzkopf">
    <w:name w:val="kapitelreferenzkopf"/>
    <w:basedOn w:val="Normal"/>
    <w:uiPriority w:val="99"/>
    <w:qFormat/>
    <w:rsid w:val="004417DD"/>
    <w:pPr>
      <w:spacing w:before="100" w:beforeAutospacing="1" w:after="100" w:afterAutospacing="1"/>
    </w:pPr>
    <w:rPr>
      <w:rFonts w:eastAsia="Times New Roman"/>
      <w:szCs w:val="24"/>
    </w:rPr>
  </w:style>
  <w:style w:type="paragraph" w:customStyle="1" w:styleId="tabberschrift">
    <w:name w:val="tabberschrift"/>
    <w:basedOn w:val="Normal"/>
    <w:uiPriority w:val="99"/>
    <w:qFormat/>
    <w:rsid w:val="004417DD"/>
    <w:pPr>
      <w:spacing w:before="100" w:beforeAutospacing="1" w:after="100" w:afterAutospacing="1"/>
    </w:pPr>
    <w:rPr>
      <w:rFonts w:eastAsia="Times New Roman"/>
      <w:szCs w:val="24"/>
    </w:rPr>
  </w:style>
  <w:style w:type="character" w:customStyle="1" w:styleId="tabgrafikformalbezeichnungnr">
    <w:name w:val="tabgrafikformalbezeichnungnr"/>
    <w:basedOn w:val="DefaultParagraphFont"/>
    <w:rsid w:val="004417DD"/>
  </w:style>
  <w:style w:type="character" w:customStyle="1" w:styleId="m-268162420547309261gmail-stylestylebold12pt">
    <w:name w:val="m_-268162420547309261gmail-stylestylebold12pt"/>
    <w:basedOn w:val="DefaultParagraphFont"/>
    <w:rsid w:val="004417DD"/>
  </w:style>
  <w:style w:type="character" w:customStyle="1" w:styleId="m-268162420547309261gmail-styleboldunderline">
    <w:name w:val="m_-268162420547309261gmail-styleboldunderline"/>
    <w:basedOn w:val="DefaultParagraphFont"/>
    <w:rsid w:val="004417DD"/>
  </w:style>
  <w:style w:type="character" w:customStyle="1" w:styleId="m-5621139387307470627gmail-style13ptbold">
    <w:name w:val="m_-5621139387307470627gmail-style13ptbold"/>
    <w:basedOn w:val="DefaultParagraphFont"/>
    <w:rsid w:val="004417DD"/>
  </w:style>
  <w:style w:type="character" w:customStyle="1" w:styleId="m-5621139387307470627gmail-styleunderline">
    <w:name w:val="m_-5621139387307470627gmail-styleunderline"/>
    <w:basedOn w:val="DefaultParagraphFont"/>
    <w:rsid w:val="004417DD"/>
  </w:style>
  <w:style w:type="character" w:customStyle="1" w:styleId="m-4930835733434609408gmail-style13ptbold">
    <w:name w:val="m_-4930835733434609408gmail-style13ptbold"/>
    <w:basedOn w:val="DefaultParagraphFont"/>
    <w:rsid w:val="004417DD"/>
  </w:style>
  <w:style w:type="character" w:customStyle="1" w:styleId="m-4930835733434609408gmail-styleunderline">
    <w:name w:val="m_-4930835733434609408gmail-styleunderline"/>
    <w:basedOn w:val="DefaultParagraphFont"/>
    <w:rsid w:val="004417DD"/>
  </w:style>
  <w:style w:type="character" w:customStyle="1" w:styleId="m-2456650549122369157gmail-style13ptbold">
    <w:name w:val="m_-2456650549122369157gmail-style13ptbold"/>
    <w:basedOn w:val="DefaultParagraphFont"/>
    <w:rsid w:val="004417DD"/>
  </w:style>
  <w:style w:type="character" w:customStyle="1" w:styleId="m-2456650549122369157gmail-styleunderline">
    <w:name w:val="m_-2456650549122369157gmail-styleunderline"/>
    <w:basedOn w:val="DefaultParagraphFont"/>
    <w:rsid w:val="004417DD"/>
  </w:style>
  <w:style w:type="character" w:customStyle="1" w:styleId="m-3350902899047358468gmail-styleunderline">
    <w:name w:val="m_-3350902899047358468gmail-styleunderline"/>
    <w:basedOn w:val="DefaultParagraphFont"/>
    <w:rsid w:val="004417DD"/>
  </w:style>
  <w:style w:type="paragraph" w:customStyle="1" w:styleId="Style5pt">
    <w:name w:val="Style 5 pt"/>
    <w:basedOn w:val="Normal"/>
    <w:link w:val="Style5ptChar"/>
    <w:qFormat/>
    <w:rsid w:val="004417DD"/>
    <w:pPr>
      <w:widowControl w:val="0"/>
      <w:autoSpaceDE w:val="0"/>
      <w:autoSpaceDN w:val="0"/>
      <w:adjustRightInd w:val="0"/>
      <w:ind w:left="720"/>
    </w:pPr>
    <w:rPr>
      <w:rFonts w:ascii="Avenir LT Std 45 Book" w:eastAsia="Times New Roman" w:hAnsi="Avenir LT Std 45 Book"/>
      <w:sz w:val="10"/>
      <w:szCs w:val="10"/>
    </w:rPr>
  </w:style>
  <w:style w:type="character" w:customStyle="1" w:styleId="Style5ptChar">
    <w:name w:val="Style 5 pt Char"/>
    <w:basedOn w:val="DefaultParagraphFont"/>
    <w:link w:val="Style5pt"/>
    <w:rsid w:val="004417DD"/>
    <w:rPr>
      <w:rFonts w:ascii="Avenir LT Std 45 Book" w:eastAsia="Times New Roman" w:hAnsi="Avenir LT Std 45 Book"/>
      <w:sz w:val="10"/>
      <w:szCs w:val="10"/>
    </w:rPr>
  </w:style>
  <w:style w:type="character" w:customStyle="1" w:styleId="m462447500549623171gmail-style13ptbold">
    <w:name w:val="m_462447500549623171gmail-style13ptbold"/>
    <w:basedOn w:val="DefaultParagraphFont"/>
    <w:rsid w:val="004417DD"/>
  </w:style>
  <w:style w:type="paragraph" w:customStyle="1" w:styleId="m462447500549623171gmail-msonormal">
    <w:name w:val="m_462447500549623171gmail-msonormal"/>
    <w:basedOn w:val="Normal"/>
    <w:uiPriority w:val="99"/>
    <w:qFormat/>
    <w:rsid w:val="004417DD"/>
    <w:pPr>
      <w:spacing w:before="100" w:beforeAutospacing="1" w:after="100" w:afterAutospacing="1"/>
    </w:pPr>
    <w:rPr>
      <w:rFonts w:eastAsia="Times New Roman"/>
    </w:rPr>
  </w:style>
  <w:style w:type="character" w:customStyle="1" w:styleId="m462447500549623171gmail-styleunderline">
    <w:name w:val="m_462447500549623171gmail-styleunderline"/>
    <w:basedOn w:val="DefaultParagraphFont"/>
    <w:rsid w:val="004417DD"/>
  </w:style>
  <w:style w:type="character" w:customStyle="1" w:styleId="arttitle">
    <w:name w:val="art_title"/>
    <w:basedOn w:val="DefaultParagraphFont"/>
    <w:rsid w:val="004417DD"/>
  </w:style>
  <w:style w:type="character" w:customStyle="1" w:styleId="serialtitle">
    <w:name w:val="serial_title"/>
    <w:basedOn w:val="DefaultParagraphFont"/>
    <w:rsid w:val="004417DD"/>
  </w:style>
  <w:style w:type="character" w:customStyle="1" w:styleId="volumeissue">
    <w:name w:val="volume_issue"/>
    <w:basedOn w:val="DefaultParagraphFont"/>
    <w:rsid w:val="004417DD"/>
  </w:style>
  <w:style w:type="character" w:customStyle="1" w:styleId="pagerange">
    <w:name w:val="page_range"/>
    <w:basedOn w:val="DefaultParagraphFont"/>
    <w:rsid w:val="004417DD"/>
  </w:style>
  <w:style w:type="character" w:customStyle="1" w:styleId="doilink">
    <w:name w:val="doi_link"/>
    <w:basedOn w:val="DefaultParagraphFont"/>
    <w:rsid w:val="004417DD"/>
  </w:style>
  <w:style w:type="character" w:customStyle="1" w:styleId="internalref">
    <w:name w:val="internalref"/>
    <w:basedOn w:val="DefaultParagraphFont"/>
    <w:rsid w:val="004417DD"/>
  </w:style>
  <w:style w:type="paragraph" w:customStyle="1" w:styleId="Analyitc">
    <w:name w:val="Analyitc"/>
    <w:basedOn w:val="Normal"/>
    <w:uiPriority w:val="4"/>
    <w:qFormat/>
    <w:rsid w:val="004417DD"/>
    <w:rPr>
      <w:rFonts w:ascii="Avenir LT Std 45 Book" w:hAnsi="Avenir LT Std 45 Book"/>
      <w:b/>
      <w:color w:val="0070C0"/>
      <w:sz w:val="28"/>
    </w:rPr>
  </w:style>
  <w:style w:type="character" w:customStyle="1" w:styleId="m-134349766280542120gmail-style13ptbold">
    <w:name w:val="m_-134349766280542120gmail-style13ptbold"/>
    <w:basedOn w:val="DefaultParagraphFont"/>
    <w:rsid w:val="004417DD"/>
  </w:style>
  <w:style w:type="character" w:customStyle="1" w:styleId="m-134349766280542120gmail-msohyperlink">
    <w:name w:val="m_-134349766280542120gmail-msohyperlink"/>
    <w:basedOn w:val="DefaultParagraphFont"/>
    <w:rsid w:val="004417DD"/>
  </w:style>
  <w:style w:type="character" w:customStyle="1" w:styleId="m-134349766280542120gmail-styleunderline">
    <w:name w:val="m_-134349766280542120gmail-styleunderline"/>
    <w:basedOn w:val="DefaultParagraphFont"/>
    <w:rsid w:val="004417DD"/>
  </w:style>
  <w:style w:type="character" w:customStyle="1" w:styleId="m-134349766280542120gmail-cite">
    <w:name w:val="m_-134349766280542120gmail-cite"/>
    <w:basedOn w:val="DefaultParagraphFont"/>
    <w:rsid w:val="004417DD"/>
  </w:style>
  <w:style w:type="character" w:customStyle="1" w:styleId="m-134349766280542120gmail-underline">
    <w:name w:val="m_-134349766280542120gmail-underline"/>
    <w:basedOn w:val="DefaultParagraphFont"/>
    <w:rsid w:val="004417DD"/>
  </w:style>
  <w:style w:type="character" w:customStyle="1" w:styleId="m-134349766280542120gmail-underline0">
    <w:name w:val="m_-134349766280542120gmail-underline0"/>
    <w:basedOn w:val="DefaultParagraphFont"/>
    <w:rsid w:val="004417DD"/>
  </w:style>
  <w:style w:type="paragraph" w:customStyle="1" w:styleId="element">
    <w:name w:val="element"/>
    <w:basedOn w:val="Normal"/>
    <w:qFormat/>
    <w:rsid w:val="004417DD"/>
    <w:pPr>
      <w:spacing w:before="100" w:beforeAutospacing="1" w:after="100" w:afterAutospacing="1"/>
    </w:pPr>
    <w:rPr>
      <w:rFonts w:eastAsia="Times New Roman"/>
      <w:szCs w:val="24"/>
      <w:lang w:eastAsia="zh-CN"/>
    </w:rPr>
  </w:style>
  <w:style w:type="paragraph" w:customStyle="1" w:styleId="p3">
    <w:name w:val="p3"/>
    <w:basedOn w:val="Normal"/>
    <w:qFormat/>
    <w:rsid w:val="004417DD"/>
    <w:pPr>
      <w:spacing w:before="100" w:beforeAutospacing="1" w:after="100" w:afterAutospacing="1"/>
    </w:pPr>
    <w:rPr>
      <w:rFonts w:eastAsia="Times New Roman"/>
      <w:szCs w:val="24"/>
      <w:lang w:eastAsia="zh-CN"/>
    </w:rPr>
  </w:style>
  <w:style w:type="paragraph" w:customStyle="1" w:styleId="p5">
    <w:name w:val="p5"/>
    <w:basedOn w:val="Normal"/>
    <w:qFormat/>
    <w:rsid w:val="004417DD"/>
    <w:pPr>
      <w:spacing w:before="100" w:beforeAutospacing="1" w:after="100" w:afterAutospacing="1"/>
    </w:pPr>
    <w:rPr>
      <w:rFonts w:eastAsia="Times New Roman"/>
      <w:szCs w:val="24"/>
      <w:lang w:eastAsia="zh-CN"/>
    </w:rPr>
  </w:style>
  <w:style w:type="paragraph" w:customStyle="1" w:styleId="p7">
    <w:name w:val="p7"/>
    <w:basedOn w:val="Normal"/>
    <w:qFormat/>
    <w:rsid w:val="004417DD"/>
    <w:pPr>
      <w:spacing w:before="100" w:beforeAutospacing="1" w:after="100" w:afterAutospacing="1"/>
    </w:pPr>
    <w:rPr>
      <w:rFonts w:eastAsia="Times New Roman"/>
      <w:szCs w:val="24"/>
      <w:lang w:eastAsia="zh-CN"/>
    </w:rPr>
  </w:style>
  <w:style w:type="paragraph" w:customStyle="1" w:styleId="p9">
    <w:name w:val="p9"/>
    <w:basedOn w:val="Normal"/>
    <w:qFormat/>
    <w:rsid w:val="004417DD"/>
    <w:pPr>
      <w:spacing w:before="100" w:beforeAutospacing="1" w:after="100" w:afterAutospacing="1"/>
    </w:pPr>
    <w:rPr>
      <w:rFonts w:eastAsia="Times New Roman"/>
      <w:szCs w:val="24"/>
      <w:lang w:eastAsia="zh-CN"/>
    </w:rPr>
  </w:style>
  <w:style w:type="paragraph" w:customStyle="1" w:styleId="p11">
    <w:name w:val="p11"/>
    <w:basedOn w:val="Normal"/>
    <w:qFormat/>
    <w:rsid w:val="004417DD"/>
    <w:pPr>
      <w:spacing w:before="100" w:beforeAutospacing="1" w:after="100" w:afterAutospacing="1"/>
    </w:pPr>
    <w:rPr>
      <w:rFonts w:eastAsia="Times New Roman"/>
      <w:szCs w:val="24"/>
      <w:lang w:eastAsia="zh-CN"/>
    </w:rPr>
  </w:style>
  <w:style w:type="paragraph" w:customStyle="1" w:styleId="p2">
    <w:name w:val="p2"/>
    <w:basedOn w:val="Normal"/>
    <w:qFormat/>
    <w:rsid w:val="004417DD"/>
    <w:pPr>
      <w:spacing w:before="100" w:beforeAutospacing="1" w:after="100" w:afterAutospacing="1"/>
    </w:pPr>
    <w:rPr>
      <w:rFonts w:eastAsia="Times New Roman"/>
      <w:szCs w:val="24"/>
      <w:lang w:eastAsia="zh-CN"/>
    </w:rPr>
  </w:style>
  <w:style w:type="paragraph" w:customStyle="1" w:styleId="p4">
    <w:name w:val="p4"/>
    <w:basedOn w:val="Normal"/>
    <w:qFormat/>
    <w:rsid w:val="004417DD"/>
    <w:pPr>
      <w:spacing w:before="100" w:beforeAutospacing="1" w:after="100" w:afterAutospacing="1"/>
    </w:pPr>
    <w:rPr>
      <w:rFonts w:eastAsia="Times New Roman"/>
      <w:szCs w:val="24"/>
      <w:lang w:eastAsia="zh-CN"/>
    </w:rPr>
  </w:style>
  <w:style w:type="paragraph" w:customStyle="1" w:styleId="p6">
    <w:name w:val="p6"/>
    <w:basedOn w:val="Normal"/>
    <w:qFormat/>
    <w:rsid w:val="004417DD"/>
    <w:pPr>
      <w:spacing w:before="100" w:beforeAutospacing="1" w:after="100" w:afterAutospacing="1"/>
    </w:pPr>
    <w:rPr>
      <w:rFonts w:eastAsia="Times New Roman"/>
      <w:szCs w:val="24"/>
      <w:lang w:eastAsia="zh-CN"/>
    </w:rPr>
  </w:style>
  <w:style w:type="paragraph" w:customStyle="1" w:styleId="p8">
    <w:name w:val="p8"/>
    <w:basedOn w:val="Normal"/>
    <w:qFormat/>
    <w:rsid w:val="004417DD"/>
    <w:pPr>
      <w:spacing w:before="100" w:beforeAutospacing="1" w:after="100" w:afterAutospacing="1"/>
    </w:pPr>
    <w:rPr>
      <w:rFonts w:eastAsia="Times New Roman"/>
      <w:szCs w:val="24"/>
      <w:lang w:eastAsia="zh-CN"/>
    </w:rPr>
  </w:style>
  <w:style w:type="paragraph" w:customStyle="1" w:styleId="p10">
    <w:name w:val="p10"/>
    <w:basedOn w:val="Normal"/>
    <w:qFormat/>
    <w:rsid w:val="004417DD"/>
    <w:pPr>
      <w:spacing w:before="100" w:beforeAutospacing="1" w:after="100" w:afterAutospacing="1"/>
    </w:pPr>
    <w:rPr>
      <w:rFonts w:eastAsia="Times New Roman"/>
      <w:szCs w:val="24"/>
      <w:lang w:eastAsia="zh-CN"/>
    </w:rPr>
  </w:style>
  <w:style w:type="paragraph" w:customStyle="1" w:styleId="p12">
    <w:name w:val="p12"/>
    <w:basedOn w:val="Normal"/>
    <w:qFormat/>
    <w:rsid w:val="004417DD"/>
    <w:pPr>
      <w:spacing w:before="100" w:beforeAutospacing="1" w:after="100" w:afterAutospacing="1"/>
    </w:pPr>
    <w:rPr>
      <w:rFonts w:eastAsia="Times New Roman"/>
      <w:szCs w:val="24"/>
      <w:lang w:eastAsia="zh-CN"/>
    </w:rPr>
  </w:style>
  <w:style w:type="paragraph" w:customStyle="1" w:styleId="p14">
    <w:name w:val="p14"/>
    <w:basedOn w:val="Normal"/>
    <w:qFormat/>
    <w:rsid w:val="004417DD"/>
    <w:pPr>
      <w:spacing w:before="100" w:beforeAutospacing="1" w:after="100" w:afterAutospacing="1"/>
    </w:pPr>
    <w:rPr>
      <w:rFonts w:eastAsia="Times New Roman"/>
      <w:szCs w:val="24"/>
      <w:lang w:eastAsia="zh-CN"/>
    </w:rPr>
  </w:style>
  <w:style w:type="paragraph" w:customStyle="1" w:styleId="initial">
    <w:name w:val="initial"/>
    <w:basedOn w:val="Normal"/>
    <w:qFormat/>
    <w:rsid w:val="004417DD"/>
    <w:pPr>
      <w:spacing w:before="100" w:beforeAutospacing="1" w:after="100" w:afterAutospacing="1"/>
    </w:pPr>
    <w:rPr>
      <w:rFonts w:eastAsia="Times New Roman"/>
      <w:szCs w:val="24"/>
      <w:lang w:eastAsia="zh-CN"/>
    </w:rPr>
  </w:style>
  <w:style w:type="paragraph" w:customStyle="1" w:styleId="speakable-paragraph">
    <w:name w:val="speakable-paragraph"/>
    <w:basedOn w:val="Normal"/>
    <w:qFormat/>
    <w:rsid w:val="004417DD"/>
    <w:pPr>
      <w:spacing w:before="100" w:beforeAutospacing="1" w:after="100" w:afterAutospacing="1"/>
    </w:pPr>
    <w:rPr>
      <w:rFonts w:eastAsia="Times New Roman"/>
      <w:szCs w:val="24"/>
      <w:lang w:eastAsia="zh-CN"/>
    </w:rPr>
  </w:style>
  <w:style w:type="paragraph" w:customStyle="1" w:styleId="detailsub">
    <w:name w:val="detail__sub"/>
    <w:basedOn w:val="Normal"/>
    <w:qFormat/>
    <w:rsid w:val="004417DD"/>
    <w:pPr>
      <w:spacing w:before="100" w:beforeAutospacing="1" w:after="100" w:afterAutospacing="1"/>
    </w:pPr>
    <w:rPr>
      <w:rFonts w:eastAsia="Times New Roman"/>
      <w:szCs w:val="24"/>
      <w:lang w:eastAsia="zh-CN"/>
    </w:rPr>
  </w:style>
  <w:style w:type="paragraph" w:customStyle="1" w:styleId="flfc">
    <w:name w:val="flfc"/>
    <w:basedOn w:val="Normal"/>
    <w:qFormat/>
    <w:rsid w:val="004417DD"/>
    <w:pPr>
      <w:spacing w:before="100" w:beforeAutospacing="1" w:after="100" w:afterAutospacing="1"/>
    </w:pPr>
    <w:rPr>
      <w:rFonts w:eastAsia="Times New Roman"/>
      <w:szCs w:val="24"/>
      <w:lang w:eastAsia="zh-CN"/>
    </w:rPr>
  </w:style>
  <w:style w:type="character" w:customStyle="1" w:styleId="m-299895914748161361gmail-style13ptbold">
    <w:name w:val="m_-299895914748161361gmail-style13ptbold"/>
    <w:basedOn w:val="DefaultParagraphFont"/>
    <w:rsid w:val="004417DD"/>
  </w:style>
  <w:style w:type="character" w:customStyle="1" w:styleId="m-299895914748161361gmail-styleunderline">
    <w:name w:val="m_-299895914748161361gmail-styleunderline"/>
    <w:basedOn w:val="DefaultParagraphFont"/>
    <w:rsid w:val="004417DD"/>
  </w:style>
  <w:style w:type="paragraph" w:customStyle="1" w:styleId="counter-paragraph">
    <w:name w:val="counter-paragraph"/>
    <w:basedOn w:val="Normal"/>
    <w:qFormat/>
    <w:rsid w:val="004417DD"/>
    <w:pPr>
      <w:spacing w:before="100" w:beforeAutospacing="1" w:after="100" w:afterAutospacing="1"/>
    </w:pPr>
    <w:rPr>
      <w:rFonts w:eastAsia="Times New Roman"/>
      <w:szCs w:val="24"/>
      <w:lang w:eastAsia="zh-CN"/>
    </w:rPr>
  </w:style>
  <w:style w:type="paragraph" w:customStyle="1" w:styleId="m-266642551691440061gmail-cites">
    <w:name w:val="m_-266642551691440061gmail-cites"/>
    <w:basedOn w:val="Normal"/>
    <w:qFormat/>
    <w:rsid w:val="004417DD"/>
    <w:pPr>
      <w:spacing w:before="100" w:beforeAutospacing="1" w:after="100" w:afterAutospacing="1"/>
    </w:pPr>
    <w:rPr>
      <w:rFonts w:eastAsia="Times New Roman"/>
      <w:szCs w:val="24"/>
      <w:lang w:eastAsia="zh-CN"/>
    </w:rPr>
  </w:style>
  <w:style w:type="character" w:customStyle="1" w:styleId="m-266642551691440061gmail-author-date">
    <w:name w:val="m_-266642551691440061gmail-author-date"/>
    <w:basedOn w:val="DefaultParagraphFont"/>
    <w:rsid w:val="004417DD"/>
  </w:style>
  <w:style w:type="paragraph" w:customStyle="1" w:styleId="m-266642551691440061gmail-cards">
    <w:name w:val="m_-266642551691440061gmail-cards"/>
    <w:basedOn w:val="Normal"/>
    <w:qFormat/>
    <w:rsid w:val="004417DD"/>
    <w:pPr>
      <w:spacing w:before="100" w:beforeAutospacing="1" w:after="100" w:afterAutospacing="1"/>
    </w:pPr>
    <w:rPr>
      <w:rFonts w:eastAsia="Times New Roman"/>
      <w:szCs w:val="24"/>
      <w:lang w:eastAsia="zh-CN"/>
    </w:rPr>
  </w:style>
  <w:style w:type="character" w:customStyle="1" w:styleId="m-266642551691440061gmail-debateunderline">
    <w:name w:val="m_-266642551691440061gmail-debateunderline"/>
    <w:basedOn w:val="DefaultParagraphFont"/>
    <w:rsid w:val="004417DD"/>
  </w:style>
  <w:style w:type="paragraph" w:customStyle="1" w:styleId="listingexcerpt">
    <w:name w:val="listing__excerpt"/>
    <w:basedOn w:val="Normal"/>
    <w:qFormat/>
    <w:rsid w:val="004417DD"/>
    <w:pPr>
      <w:spacing w:before="100" w:beforeAutospacing="1" w:after="100" w:afterAutospacing="1"/>
    </w:pPr>
    <w:rPr>
      <w:rFonts w:ascii="Avenir LT Std 45 Book" w:eastAsia="Times New Roman" w:hAnsi="Avenir LT Std 45 Book"/>
      <w:szCs w:val="24"/>
      <w:lang w:eastAsia="zh-CN"/>
    </w:rPr>
  </w:style>
  <w:style w:type="character" w:customStyle="1" w:styleId="listingauthor">
    <w:name w:val="listing__author"/>
    <w:basedOn w:val="DefaultParagraphFont"/>
    <w:rsid w:val="004417DD"/>
  </w:style>
  <w:style w:type="paragraph" w:customStyle="1" w:styleId="specialbutton">
    <w:name w:val="special__button"/>
    <w:basedOn w:val="Normal"/>
    <w:qFormat/>
    <w:rsid w:val="004417DD"/>
    <w:pPr>
      <w:spacing w:before="100" w:beforeAutospacing="1" w:after="100" w:afterAutospacing="1"/>
    </w:pPr>
    <w:rPr>
      <w:rFonts w:ascii="Avenir LT Std 45 Book" w:eastAsia="Times New Roman" w:hAnsi="Avenir LT Std 45 Book"/>
      <w:szCs w:val="24"/>
      <w:lang w:eastAsia="zh-CN"/>
    </w:rPr>
  </w:style>
  <w:style w:type="character" w:customStyle="1" w:styleId="m7113523068278247331gmail-style13ptbold">
    <w:name w:val="m_7113523068278247331gmail-style13ptbold"/>
    <w:basedOn w:val="DefaultParagraphFont"/>
    <w:rsid w:val="004417DD"/>
  </w:style>
  <w:style w:type="character" w:customStyle="1" w:styleId="m7113523068278247331gmail-underline">
    <w:name w:val="m_7113523068278247331gmail-underline"/>
    <w:basedOn w:val="DefaultParagraphFont"/>
    <w:rsid w:val="004417DD"/>
  </w:style>
  <w:style w:type="character" w:customStyle="1" w:styleId="m7113523068278247331gmail-styleunderline">
    <w:name w:val="m_7113523068278247331gmail-styleunderline"/>
    <w:basedOn w:val="DefaultParagraphFont"/>
    <w:rsid w:val="004417DD"/>
  </w:style>
  <w:style w:type="character" w:customStyle="1" w:styleId="enhanced-reference">
    <w:name w:val="enhanced-reference"/>
    <w:basedOn w:val="DefaultParagraphFont"/>
    <w:rsid w:val="004417DD"/>
  </w:style>
  <w:style w:type="character" w:customStyle="1" w:styleId="ff1">
    <w:name w:val="ff1"/>
    <w:basedOn w:val="DefaultParagraphFont"/>
    <w:rsid w:val="004417DD"/>
  </w:style>
  <w:style w:type="character" w:customStyle="1" w:styleId="ff2">
    <w:name w:val="ff2"/>
    <w:basedOn w:val="DefaultParagraphFont"/>
    <w:rsid w:val="004417DD"/>
  </w:style>
  <w:style w:type="character" w:customStyle="1" w:styleId="display">
    <w:name w:val="display"/>
    <w:basedOn w:val="DefaultParagraphFont"/>
    <w:rsid w:val="004417DD"/>
  </w:style>
  <w:style w:type="character" w:customStyle="1" w:styleId="m2030095631327626865gmail-style13ptbold">
    <w:name w:val="m_2030095631327626865gmail-style13ptbold"/>
    <w:basedOn w:val="DefaultParagraphFont"/>
    <w:rsid w:val="004417DD"/>
  </w:style>
  <w:style w:type="character" w:customStyle="1" w:styleId="m2030095631327626865gmail-styleunderline">
    <w:name w:val="m_2030095631327626865gmail-styleunderline"/>
    <w:basedOn w:val="DefaultParagraphFont"/>
    <w:rsid w:val="004417DD"/>
  </w:style>
  <w:style w:type="paragraph" w:customStyle="1" w:styleId="m4240400669014671728gmail-msonormal">
    <w:name w:val="m_4240400669014671728gmail-msonormal"/>
    <w:basedOn w:val="Normal"/>
    <w:uiPriority w:val="99"/>
    <w:qFormat/>
    <w:rsid w:val="004417DD"/>
    <w:pPr>
      <w:spacing w:before="100" w:beforeAutospacing="1" w:after="100" w:afterAutospacing="1"/>
    </w:pPr>
    <w:rPr>
      <w:rFonts w:eastAsia="Times New Roman"/>
    </w:rPr>
  </w:style>
  <w:style w:type="character" w:customStyle="1" w:styleId="m4240400669014671728gmail-styleunderline">
    <w:name w:val="m_4240400669014671728gmail-styleunderline"/>
    <w:basedOn w:val="DefaultParagraphFont"/>
    <w:rsid w:val="004417DD"/>
  </w:style>
  <w:style w:type="paragraph" w:customStyle="1" w:styleId="font--body">
    <w:name w:val="font--body"/>
    <w:basedOn w:val="Normal"/>
    <w:uiPriority w:val="99"/>
    <w:qFormat/>
    <w:rsid w:val="004417DD"/>
    <w:pPr>
      <w:spacing w:before="100" w:beforeAutospacing="1" w:after="100" w:afterAutospacing="1"/>
    </w:pPr>
    <w:rPr>
      <w:rFonts w:eastAsia="Times New Roman"/>
    </w:rPr>
  </w:style>
  <w:style w:type="character" w:customStyle="1" w:styleId="tweetinfo-heartstat">
    <w:name w:val="tweetinfo-heartstat"/>
    <w:basedOn w:val="DefaultParagraphFont"/>
    <w:rsid w:val="004417DD"/>
  </w:style>
  <w:style w:type="character" w:customStyle="1" w:styleId="playbutton-flyout">
    <w:name w:val="playbutton-flyout"/>
    <w:basedOn w:val="DefaultParagraphFont"/>
    <w:rsid w:val="004417DD"/>
  </w:style>
  <w:style w:type="character" w:customStyle="1" w:styleId="inlinevideo-videolabel">
    <w:name w:val="inlinevideo-videolabel"/>
    <w:basedOn w:val="DefaultParagraphFont"/>
    <w:rsid w:val="004417DD"/>
  </w:style>
  <w:style w:type="character" w:customStyle="1" w:styleId="inlinevideo-videoduration">
    <w:name w:val="inlinevideo-videoduration"/>
    <w:basedOn w:val="DefaultParagraphFont"/>
    <w:rsid w:val="004417DD"/>
  </w:style>
  <w:style w:type="paragraph" w:customStyle="1" w:styleId="marginright">
    <w:name w:val="margin_right"/>
    <w:basedOn w:val="Normal"/>
    <w:uiPriority w:val="99"/>
    <w:qFormat/>
    <w:rsid w:val="004417DD"/>
    <w:pPr>
      <w:spacing w:before="100" w:beforeAutospacing="1" w:after="100" w:afterAutospacing="1"/>
      <w:ind w:right="240"/>
    </w:pPr>
    <w:rPr>
      <w:rFonts w:ascii="Avenir LT Std 45 Book" w:eastAsia="Times New Roman" w:hAnsi="Avenir LT Std 45 Book"/>
      <w:szCs w:val="24"/>
      <w:lang w:eastAsia="zh-CN"/>
    </w:rPr>
  </w:style>
  <w:style w:type="paragraph" w:customStyle="1" w:styleId="paddingverticalxs">
    <w:name w:val="padding_vertical_xs"/>
    <w:basedOn w:val="Normal"/>
    <w:uiPriority w:val="99"/>
    <w:qFormat/>
    <w:rsid w:val="004417DD"/>
    <w:pPr>
      <w:spacing w:before="100" w:beforeAutospacing="1" w:after="100" w:afterAutospacing="1"/>
    </w:pPr>
    <w:rPr>
      <w:rFonts w:ascii="Avenir LT Std 45 Book" w:eastAsia="Times New Roman" w:hAnsi="Avenir LT Std 45 Book"/>
      <w:szCs w:val="24"/>
      <w:lang w:eastAsia="zh-CN"/>
    </w:rPr>
  </w:style>
  <w:style w:type="paragraph" w:customStyle="1" w:styleId="articlesubtitle0">
    <w:name w:val="article_subtitle"/>
    <w:basedOn w:val="Normal"/>
    <w:uiPriority w:val="99"/>
    <w:qFormat/>
    <w:rsid w:val="004417DD"/>
    <w:pPr>
      <w:spacing w:before="100" w:beforeAutospacing="1" w:after="100" w:afterAutospacing="1"/>
    </w:pPr>
    <w:rPr>
      <w:rFonts w:ascii="Lora" w:eastAsia="Times New Roman" w:hAnsi="Lora"/>
      <w:color w:val="808088"/>
      <w:sz w:val="36"/>
      <w:szCs w:val="36"/>
      <w:lang w:eastAsia="zh-CN"/>
    </w:rPr>
  </w:style>
  <w:style w:type="paragraph" w:customStyle="1" w:styleId="feeddrivenflexfeaturestory">
    <w:name w:val="feed_driven_flex_feature_story"/>
    <w:basedOn w:val="Normal"/>
    <w:uiPriority w:val="99"/>
    <w:qFormat/>
    <w:rsid w:val="004417DD"/>
    <w:pPr>
      <w:spacing w:before="100" w:beforeAutospacing="1" w:after="100" w:afterAutospacing="1"/>
    </w:pPr>
    <w:rPr>
      <w:rFonts w:ascii="Avenir LT Std 45 Book" w:eastAsia="Times New Roman" w:hAnsi="Avenir LT Std 45 Book"/>
      <w:szCs w:val="24"/>
      <w:lang w:eastAsia="zh-CN"/>
    </w:rPr>
  </w:style>
  <w:style w:type="paragraph" w:customStyle="1" w:styleId="listitem">
    <w:name w:val="list_item"/>
    <w:basedOn w:val="Normal"/>
    <w:uiPriority w:val="99"/>
    <w:qFormat/>
    <w:rsid w:val="004417DD"/>
    <w:pPr>
      <w:spacing w:before="100" w:beforeAutospacing="1" w:after="100" w:afterAutospacing="1"/>
    </w:pPr>
    <w:rPr>
      <w:rFonts w:ascii="Avenir LT Std 45 Book" w:eastAsia="Times New Roman" w:hAnsi="Avenir LT Std 45 Book"/>
      <w:szCs w:val="24"/>
      <w:lang w:eastAsia="zh-CN"/>
    </w:rPr>
  </w:style>
  <w:style w:type="paragraph" w:customStyle="1" w:styleId="latest-news-title1">
    <w:name w:val="latest-news-title1"/>
    <w:basedOn w:val="Normal"/>
    <w:uiPriority w:val="99"/>
    <w:qFormat/>
    <w:rsid w:val="004417DD"/>
    <w:pPr>
      <w:pBdr>
        <w:bottom w:val="dotted" w:sz="6" w:space="18" w:color="B1B1B1"/>
      </w:pBdr>
      <w:spacing w:after="360"/>
      <w:jc w:val="center"/>
    </w:pPr>
    <w:rPr>
      <w:rFonts w:ascii="Lora" w:eastAsia="Times New Roman" w:hAnsi="Lora"/>
      <w:b/>
      <w:bCs/>
      <w:color w:val="E23E21"/>
      <w:sz w:val="30"/>
      <w:szCs w:val="30"/>
      <w:lang w:eastAsia="zh-CN"/>
    </w:rPr>
  </w:style>
  <w:style w:type="character" w:customStyle="1" w:styleId="paddingrightxxs--desktop">
    <w:name w:val="padding_right_xxs--desktop"/>
    <w:basedOn w:val="DefaultParagraphFont"/>
    <w:rsid w:val="004417DD"/>
  </w:style>
  <w:style w:type="character" w:customStyle="1" w:styleId="paddingrightxxs1">
    <w:name w:val="padding_right_xxs1"/>
    <w:basedOn w:val="DefaultParagraphFont"/>
    <w:rsid w:val="004417DD"/>
  </w:style>
  <w:style w:type="character" w:customStyle="1" w:styleId="nowrap1">
    <w:name w:val="nowrap1"/>
    <w:basedOn w:val="DefaultParagraphFont"/>
    <w:rsid w:val="004417DD"/>
  </w:style>
  <w:style w:type="paragraph" w:customStyle="1" w:styleId="item">
    <w:name w:val="item"/>
    <w:basedOn w:val="Normal"/>
    <w:uiPriority w:val="99"/>
    <w:qFormat/>
    <w:rsid w:val="004417DD"/>
    <w:pPr>
      <w:spacing w:before="100" w:beforeAutospacing="1" w:after="100" w:afterAutospacing="1"/>
    </w:pPr>
    <w:rPr>
      <w:rFonts w:ascii="Avenir LT Std 45 Book" w:eastAsia="Times New Roman" w:hAnsi="Avenir LT Std 45 Book"/>
      <w:szCs w:val="24"/>
      <w:lang w:eastAsia="zh-CN"/>
    </w:rPr>
  </w:style>
  <w:style w:type="character" w:customStyle="1" w:styleId="articlebyline1">
    <w:name w:val="article_byline1"/>
    <w:basedOn w:val="DefaultParagraphFont"/>
    <w:rsid w:val="004417DD"/>
    <w:rPr>
      <w:rFonts w:ascii="Lora" w:hAnsi="Lora" w:hint="default"/>
      <w:i/>
      <w:iCs/>
      <w:color w:val="000000"/>
      <w:sz w:val="30"/>
      <w:szCs w:val="30"/>
    </w:rPr>
  </w:style>
  <w:style w:type="character" w:customStyle="1" w:styleId="italic1">
    <w:name w:val="italic1"/>
    <w:basedOn w:val="DefaultParagraphFont"/>
    <w:rsid w:val="004417DD"/>
    <w:rPr>
      <w:i/>
      <w:iCs/>
    </w:rPr>
  </w:style>
  <w:style w:type="character" w:customStyle="1" w:styleId="articleimagecredit2">
    <w:name w:val="article_image_credit2"/>
    <w:basedOn w:val="DefaultParagraphFont"/>
    <w:rsid w:val="004417DD"/>
    <w:rPr>
      <w:rFonts w:ascii="Lora" w:hAnsi="Lora" w:hint="default"/>
      <w:i/>
      <w:iCs/>
      <w:sz w:val="24"/>
      <w:szCs w:val="24"/>
    </w:rPr>
  </w:style>
  <w:style w:type="character" w:customStyle="1" w:styleId="articlesponsored2">
    <w:name w:val="article_sponsored2"/>
    <w:basedOn w:val="DefaultParagraphFont"/>
    <w:rsid w:val="004417DD"/>
    <w:rPr>
      <w:rFonts w:ascii="Lora" w:hAnsi="Lora" w:hint="default"/>
      <w:b w:val="0"/>
      <w:bCs w:val="0"/>
      <w:caps w:val="0"/>
      <w:color w:val="FFFFFF"/>
      <w:sz w:val="24"/>
      <w:szCs w:val="24"/>
      <w:shd w:val="clear" w:color="auto" w:fill="373B40"/>
    </w:rPr>
  </w:style>
  <w:style w:type="paragraph" w:customStyle="1" w:styleId="flex-chain-item">
    <w:name w:val="flex-chain-item"/>
    <w:basedOn w:val="Normal"/>
    <w:uiPriority w:val="99"/>
    <w:qFormat/>
    <w:rsid w:val="004417DD"/>
    <w:pPr>
      <w:spacing w:before="100" w:beforeAutospacing="1" w:after="100" w:afterAutospacing="1"/>
    </w:pPr>
    <w:rPr>
      <w:rFonts w:ascii="Avenir LT Std 45 Book" w:eastAsia="Times New Roman" w:hAnsi="Avenir LT Std 45 Book"/>
      <w:szCs w:val="24"/>
      <w:lang w:eastAsia="zh-CN"/>
    </w:rPr>
  </w:style>
  <w:style w:type="paragraph" w:customStyle="1" w:styleId="marginbottomsm1">
    <w:name w:val="margin_bottom_sm1"/>
    <w:basedOn w:val="Normal"/>
    <w:uiPriority w:val="99"/>
    <w:qFormat/>
    <w:rsid w:val="004417DD"/>
    <w:pPr>
      <w:spacing w:after="180"/>
    </w:pPr>
    <w:rPr>
      <w:rFonts w:ascii="Lora" w:eastAsia="Times New Roman" w:hAnsi="Lora"/>
      <w:szCs w:val="20"/>
      <w:lang w:eastAsia="zh-CN"/>
    </w:rPr>
  </w:style>
  <w:style w:type="paragraph" w:customStyle="1" w:styleId="marginbottomxl1">
    <w:name w:val="margin_bottom_xl1"/>
    <w:basedOn w:val="Normal"/>
    <w:uiPriority w:val="99"/>
    <w:qFormat/>
    <w:rsid w:val="004417DD"/>
    <w:pPr>
      <w:spacing w:after="540"/>
    </w:pPr>
    <w:rPr>
      <w:rFonts w:ascii="Lora" w:eastAsia="Times New Roman" w:hAnsi="Lora"/>
      <w:szCs w:val="20"/>
      <w:lang w:eastAsia="zh-CN"/>
    </w:rPr>
  </w:style>
  <w:style w:type="character" w:customStyle="1" w:styleId="read-morefooter">
    <w:name w:val="read-more__footer"/>
    <w:basedOn w:val="DefaultParagraphFont"/>
    <w:rsid w:val="004417DD"/>
  </w:style>
  <w:style w:type="paragraph" w:customStyle="1" w:styleId="jsx-671803276">
    <w:name w:val="jsx-671803276"/>
    <w:basedOn w:val="Normal"/>
    <w:uiPriority w:val="99"/>
    <w:qFormat/>
    <w:rsid w:val="004417DD"/>
    <w:pPr>
      <w:spacing w:before="100" w:beforeAutospacing="1" w:after="100" w:afterAutospacing="1"/>
    </w:pPr>
    <w:rPr>
      <w:rFonts w:ascii="Avenir LT Std 45 Book" w:eastAsia="Times New Roman" w:hAnsi="Avenir LT Std 45 Book"/>
      <w:szCs w:val="24"/>
      <w:lang w:eastAsia="zh-CN"/>
    </w:rPr>
  </w:style>
  <w:style w:type="character" w:customStyle="1" w:styleId="jsx-6718032761">
    <w:name w:val="jsx-6718032761"/>
    <w:basedOn w:val="DefaultParagraphFont"/>
    <w:rsid w:val="004417DD"/>
  </w:style>
  <w:style w:type="character" w:customStyle="1" w:styleId="uwnk-">
    <w:name w:val="uwnk-"/>
    <w:basedOn w:val="DefaultParagraphFont"/>
    <w:rsid w:val="004417DD"/>
  </w:style>
  <w:style w:type="character" w:customStyle="1" w:styleId="c-messagebody">
    <w:name w:val="c-message__body"/>
    <w:basedOn w:val="DefaultParagraphFont"/>
    <w:rsid w:val="004417DD"/>
  </w:style>
  <w:style w:type="paragraph" w:customStyle="1" w:styleId="StyleHeading4TagBigcardbodysmalltextNormalTagheading2H">
    <w:name w:val="Style Heading 4TagBig cardbodysmall textNormal Tagheading 2H..."/>
    <w:basedOn w:val="Heading4"/>
    <w:rsid w:val="004417DD"/>
    <w:rPr>
      <w:iCs w:val="0"/>
    </w:rPr>
  </w:style>
  <w:style w:type="paragraph" w:customStyle="1" w:styleId="menu-item">
    <w:name w:val="menu-item"/>
    <w:basedOn w:val="Normal"/>
    <w:qFormat/>
    <w:rsid w:val="004417DD"/>
    <w:pPr>
      <w:spacing w:before="100" w:beforeAutospacing="1" w:after="100" w:afterAutospacing="1"/>
    </w:pPr>
    <w:rPr>
      <w:rFonts w:eastAsia="Times New Roman"/>
      <w:sz w:val="24"/>
      <w:szCs w:val="24"/>
    </w:rPr>
  </w:style>
  <w:style w:type="paragraph" w:customStyle="1" w:styleId="post-meta">
    <w:name w:val="post-meta"/>
    <w:basedOn w:val="Normal"/>
    <w:rsid w:val="004417DD"/>
    <w:pPr>
      <w:spacing w:before="100" w:beforeAutospacing="1" w:after="100" w:afterAutospacing="1"/>
    </w:pPr>
    <w:rPr>
      <w:rFonts w:eastAsia="Times New Roman"/>
      <w:sz w:val="24"/>
      <w:szCs w:val="24"/>
    </w:rPr>
  </w:style>
  <w:style w:type="character" w:customStyle="1" w:styleId="post-tag">
    <w:name w:val="post-tag"/>
    <w:basedOn w:val="DefaultParagraphFont"/>
    <w:rsid w:val="004417DD"/>
  </w:style>
  <w:style w:type="character" w:customStyle="1" w:styleId="imagecaption">
    <w:name w:val="imagecaption"/>
    <w:basedOn w:val="DefaultParagraphFont"/>
    <w:rsid w:val="004417DD"/>
  </w:style>
  <w:style w:type="paragraph" w:customStyle="1" w:styleId="post-date-wrap">
    <w:name w:val="post-date-wrap"/>
    <w:basedOn w:val="Normal"/>
    <w:rsid w:val="004417DD"/>
    <w:pPr>
      <w:spacing w:before="100" w:beforeAutospacing="1" w:after="100" w:afterAutospacing="1"/>
    </w:pPr>
    <w:rPr>
      <w:rFonts w:eastAsia="Times New Roman"/>
      <w:sz w:val="24"/>
      <w:szCs w:val="24"/>
    </w:rPr>
  </w:style>
  <w:style w:type="character" w:customStyle="1" w:styleId="year">
    <w:name w:val="year"/>
    <w:basedOn w:val="DefaultParagraphFont"/>
    <w:rsid w:val="004417DD"/>
  </w:style>
  <w:style w:type="paragraph" w:customStyle="1" w:styleId="highlight10">
    <w:name w:val="highlight1"/>
    <w:basedOn w:val="Normal"/>
    <w:rsid w:val="004417DD"/>
    <w:pPr>
      <w:spacing w:before="100" w:beforeAutospacing="1" w:after="100" w:afterAutospacing="1"/>
    </w:pPr>
    <w:rPr>
      <w:rFonts w:eastAsia="Times New Roman"/>
      <w:sz w:val="24"/>
      <w:szCs w:val="24"/>
    </w:rPr>
  </w:style>
  <w:style w:type="paragraph" w:customStyle="1" w:styleId="author-avatar">
    <w:name w:val="author-avatar"/>
    <w:basedOn w:val="Normal"/>
    <w:rsid w:val="004417DD"/>
    <w:pPr>
      <w:spacing w:before="100" w:beforeAutospacing="1" w:after="100" w:afterAutospacing="1"/>
    </w:pPr>
    <w:rPr>
      <w:rFonts w:eastAsia="Times New Roman"/>
      <w:sz w:val="24"/>
      <w:szCs w:val="24"/>
    </w:rPr>
  </w:style>
  <w:style w:type="paragraph" w:customStyle="1" w:styleId="author-link">
    <w:name w:val="author-link"/>
    <w:basedOn w:val="Normal"/>
    <w:rsid w:val="004417DD"/>
    <w:pPr>
      <w:spacing w:before="100" w:beforeAutospacing="1" w:after="100" w:afterAutospacing="1"/>
    </w:pPr>
    <w:rPr>
      <w:rFonts w:eastAsia="Times New Roman"/>
      <w:sz w:val="24"/>
      <w:szCs w:val="24"/>
    </w:rPr>
  </w:style>
  <w:style w:type="character" w:customStyle="1" w:styleId="Caption5">
    <w:name w:val="Caption5"/>
    <w:basedOn w:val="DefaultParagraphFont"/>
    <w:rsid w:val="004417DD"/>
  </w:style>
  <w:style w:type="character" w:customStyle="1" w:styleId="also-readtext--label">
    <w:name w:val="also-read__text--label"/>
    <w:basedOn w:val="DefaultParagraphFont"/>
    <w:rsid w:val="004417DD"/>
  </w:style>
  <w:style w:type="paragraph" w:customStyle="1" w:styleId="header-menu-item">
    <w:name w:val="header-menu-item"/>
    <w:basedOn w:val="Normal"/>
    <w:uiPriority w:val="99"/>
    <w:qFormat/>
    <w:rsid w:val="004417DD"/>
    <w:pPr>
      <w:spacing w:before="100" w:beforeAutospacing="1" w:after="100" w:afterAutospacing="1"/>
    </w:pPr>
    <w:rPr>
      <w:rFonts w:eastAsia="Times New Roman"/>
      <w:sz w:val="24"/>
      <w:szCs w:val="24"/>
    </w:rPr>
  </w:style>
  <w:style w:type="character" w:customStyle="1" w:styleId="subscribe--long">
    <w:name w:val="subscribe--long"/>
    <w:basedOn w:val="DefaultParagraphFont"/>
    <w:rsid w:val="004417DD"/>
  </w:style>
  <w:style w:type="character" w:customStyle="1" w:styleId="hed-heading">
    <w:name w:val="hed-heading"/>
    <w:basedOn w:val="DefaultParagraphFont"/>
    <w:rsid w:val="004417DD"/>
  </w:style>
  <w:style w:type="character" w:customStyle="1" w:styleId="pre">
    <w:name w:val="pre"/>
    <w:basedOn w:val="DefaultParagraphFont"/>
    <w:rsid w:val="004417DD"/>
  </w:style>
  <w:style w:type="paragraph" w:customStyle="1" w:styleId="taboola--heading">
    <w:name w:val="taboola--heading"/>
    <w:basedOn w:val="Normal"/>
    <w:uiPriority w:val="99"/>
    <w:qFormat/>
    <w:rsid w:val="004417DD"/>
    <w:pPr>
      <w:spacing w:before="100" w:beforeAutospacing="1" w:after="100" w:afterAutospacing="1"/>
    </w:pPr>
    <w:rPr>
      <w:rFonts w:eastAsia="Times New Roman"/>
      <w:sz w:val="24"/>
      <w:szCs w:val="24"/>
    </w:rPr>
  </w:style>
  <w:style w:type="character" w:customStyle="1" w:styleId="video-label">
    <w:name w:val="video-label"/>
    <w:basedOn w:val="DefaultParagraphFont"/>
    <w:rsid w:val="004417DD"/>
  </w:style>
  <w:style w:type="character" w:customStyle="1" w:styleId="branding">
    <w:name w:val="branding"/>
    <w:basedOn w:val="DefaultParagraphFont"/>
    <w:rsid w:val="004417DD"/>
  </w:style>
  <w:style w:type="character" w:customStyle="1" w:styleId="m4721786272087745325style13ptbold">
    <w:name w:val="m_4721786272087745325style13ptbold"/>
    <w:basedOn w:val="DefaultParagraphFont"/>
    <w:rsid w:val="004417DD"/>
  </w:style>
  <w:style w:type="character" w:customStyle="1" w:styleId="m4721786272087745325styleunderline">
    <w:name w:val="m_4721786272087745325styleunderline"/>
    <w:basedOn w:val="DefaultParagraphFont"/>
    <w:rsid w:val="004417DD"/>
  </w:style>
  <w:style w:type="paragraph" w:customStyle="1" w:styleId="paragraph-sc-1tqpf5s-0">
    <w:name w:val="paragraph-sc-1tqpf5s-0"/>
    <w:basedOn w:val="Normal"/>
    <w:rsid w:val="004417DD"/>
    <w:pPr>
      <w:spacing w:before="100" w:beforeAutospacing="1" w:after="100" w:afterAutospacing="1"/>
    </w:pPr>
    <w:rPr>
      <w:rFonts w:ascii="Times New Roman" w:eastAsia="Times New Roman" w:hAnsi="Times New Roman" w:cs="Times New Roman"/>
      <w:sz w:val="24"/>
      <w:szCs w:val="24"/>
      <w:lang w:eastAsia="zh-CN"/>
    </w:rPr>
  </w:style>
  <w:style w:type="paragraph" w:customStyle="1" w:styleId="dcr-1of5t9g">
    <w:name w:val="dcr-1of5t9g"/>
    <w:basedOn w:val="Normal"/>
    <w:rsid w:val="004417DD"/>
    <w:pPr>
      <w:spacing w:before="100" w:beforeAutospacing="1" w:after="100" w:afterAutospacing="1"/>
    </w:pPr>
    <w:rPr>
      <w:rFonts w:ascii="Times New Roman" w:eastAsia="Times New Roman" w:hAnsi="Times New Roman" w:cs="Times New Roman"/>
      <w:sz w:val="24"/>
      <w:szCs w:val="24"/>
      <w:lang w:eastAsia="zh-CN"/>
    </w:rPr>
  </w:style>
  <w:style w:type="character" w:customStyle="1" w:styleId="dcr-1of5t9g1">
    <w:name w:val="dcr-1of5t9g1"/>
    <w:basedOn w:val="DefaultParagraphFont"/>
    <w:rsid w:val="004417DD"/>
  </w:style>
  <w:style w:type="character" w:customStyle="1" w:styleId="person-popover">
    <w:name w:val="person-popover"/>
    <w:basedOn w:val="DefaultParagraphFont"/>
    <w:rsid w:val="004417DD"/>
  </w:style>
  <w:style w:type="character" w:customStyle="1" w:styleId="capitalize">
    <w:name w:val="capitalize"/>
    <w:basedOn w:val="DefaultParagraphFont"/>
    <w:rsid w:val="004417DD"/>
  </w:style>
  <w:style w:type="character" w:customStyle="1" w:styleId="html-render">
    <w:name w:val="html-render"/>
    <w:basedOn w:val="DefaultParagraphFont"/>
    <w:rsid w:val="004417DD"/>
  </w:style>
  <w:style w:type="paragraph" w:customStyle="1" w:styleId="dcr-xry7m2">
    <w:name w:val="dcr-xry7m2"/>
    <w:basedOn w:val="Normal"/>
    <w:qFormat/>
    <w:rsid w:val="004417DD"/>
    <w:pPr>
      <w:spacing w:before="100" w:beforeAutospacing="1" w:after="100" w:afterAutospacing="1"/>
    </w:pPr>
    <w:rPr>
      <w:rFonts w:ascii="Times New Roman" w:eastAsia="Times New Roman" w:hAnsi="Times New Roman" w:cs="Times New Roman"/>
      <w:sz w:val="24"/>
      <w:szCs w:val="24"/>
      <w:lang w:eastAsia="zh-CN"/>
    </w:rPr>
  </w:style>
  <w:style w:type="paragraph" w:customStyle="1" w:styleId="font-copy">
    <w:name w:val="font-copy"/>
    <w:basedOn w:val="Normal"/>
    <w:rsid w:val="004417DD"/>
    <w:pPr>
      <w:spacing w:before="100" w:beforeAutospacing="1" w:after="100" w:afterAutospacing="1"/>
    </w:pPr>
    <w:rPr>
      <w:rFonts w:ascii="Times New Roman" w:eastAsia="Times New Roman" w:hAnsi="Times New Roman" w:cs="Times New Roman"/>
      <w:sz w:val="24"/>
      <w:szCs w:val="24"/>
      <w:lang w:eastAsia="zh-CN"/>
    </w:rPr>
  </w:style>
  <w:style w:type="paragraph" w:customStyle="1" w:styleId="story-textparagraph">
    <w:name w:val="story-text__paragraph"/>
    <w:basedOn w:val="Normal"/>
    <w:rsid w:val="004417DD"/>
    <w:pPr>
      <w:spacing w:before="100" w:beforeAutospacing="1" w:after="100" w:afterAutospacing="1"/>
    </w:pPr>
    <w:rPr>
      <w:rFonts w:ascii="Times New Roman" w:eastAsia="Times New Roman" w:hAnsi="Times New Roman" w:cs="Times New Roman"/>
      <w:sz w:val="24"/>
      <w:szCs w:val="24"/>
      <w:lang w:eastAsia="zh-CN"/>
    </w:rPr>
  </w:style>
  <w:style w:type="character" w:customStyle="1" w:styleId="sourcelocation">
    <w:name w:val="source__location"/>
    <w:basedOn w:val="DefaultParagraphFont"/>
    <w:rsid w:val="004417DD"/>
  </w:style>
  <w:style w:type="character" w:customStyle="1" w:styleId="sourcetext">
    <w:name w:val="source__text"/>
    <w:basedOn w:val="DefaultParagraphFont"/>
    <w:rsid w:val="004417DD"/>
  </w:style>
  <w:style w:type="paragraph" w:customStyle="1" w:styleId="texttext1fzle">
    <w:name w:val="text__text__1fzle"/>
    <w:basedOn w:val="Normal"/>
    <w:rsid w:val="004417DD"/>
    <w:pPr>
      <w:spacing w:before="100" w:beforeAutospacing="1" w:after="100" w:afterAutospacing="1"/>
    </w:pPr>
    <w:rPr>
      <w:rFonts w:ascii="Times New Roman" w:eastAsia="Times New Roman" w:hAnsi="Times New Roman" w:cs="Times New Roman"/>
      <w:sz w:val="24"/>
      <w:szCs w:val="24"/>
      <w:lang w:eastAsia="zh-CN"/>
    </w:rPr>
  </w:style>
  <w:style w:type="character" w:customStyle="1" w:styleId="footnotereferrer">
    <w:name w:val="footnote_referrer"/>
    <w:basedOn w:val="DefaultParagraphFont"/>
    <w:rsid w:val="004417DD"/>
  </w:style>
  <w:style w:type="character" w:customStyle="1" w:styleId="analytics---nngbChar">
    <w:name w:val="analytics---nngb Char"/>
    <w:basedOn w:val="DefaultParagraphFont"/>
    <w:link w:val="analytics---nngb"/>
    <w:uiPriority w:val="4"/>
    <w:locked/>
    <w:rsid w:val="004417DD"/>
    <w:rPr>
      <w:rFonts w:ascii="Georgia" w:eastAsiaTheme="majorEastAsia" w:hAnsi="Georgia" w:cstheme="majorBidi"/>
      <w:b/>
      <w:iCs/>
      <w:color w:val="4472C4" w:themeColor="accent5"/>
    </w:rPr>
  </w:style>
  <w:style w:type="paragraph" w:customStyle="1" w:styleId="analytics---nngb">
    <w:name w:val="analytics---nngb"/>
    <w:basedOn w:val="Heading4"/>
    <w:link w:val="analytics---nngbChar"/>
    <w:uiPriority w:val="4"/>
    <w:qFormat/>
    <w:rsid w:val="004417DD"/>
    <w:rPr>
      <w:color w:val="4472C4" w:themeColor="accent5"/>
    </w:rPr>
  </w:style>
  <w:style w:type="character" w:customStyle="1" w:styleId="purpleChar">
    <w:name w:val="purple Char"/>
    <w:basedOn w:val="DefaultParagraphFont"/>
    <w:link w:val="purple"/>
    <w:uiPriority w:val="4"/>
    <w:locked/>
    <w:rsid w:val="004417DD"/>
    <w:rPr>
      <w:rFonts w:ascii="Georgia" w:eastAsiaTheme="majorEastAsia" w:hAnsi="Georgia" w:cstheme="majorBidi"/>
      <w:b/>
      <w:iCs/>
      <w:color w:val="7030A0"/>
    </w:rPr>
  </w:style>
  <w:style w:type="paragraph" w:customStyle="1" w:styleId="purple">
    <w:name w:val="purple"/>
    <w:basedOn w:val="Heading4"/>
    <w:link w:val="purpleChar"/>
    <w:uiPriority w:val="4"/>
    <w:qFormat/>
    <w:rsid w:val="004417DD"/>
    <w:rPr>
      <w:color w:val="7030A0"/>
    </w:rPr>
  </w:style>
  <w:style w:type="character" w:customStyle="1" w:styleId="NNHSBCChar">
    <w:name w:val="NNHS BC Char"/>
    <w:basedOn w:val="DefaultParagraphFont"/>
    <w:link w:val="NNHSBC"/>
    <w:uiPriority w:val="4"/>
    <w:locked/>
    <w:rsid w:val="004417DD"/>
    <w:rPr>
      <w:rFonts w:ascii="Georgia" w:eastAsiaTheme="majorEastAsia" w:hAnsi="Georgia" w:cstheme="majorBidi"/>
      <w:b/>
      <w:iCs/>
      <w:color w:val="7030A0"/>
      <w:sz w:val="26"/>
      <w:szCs w:val="28"/>
    </w:rPr>
  </w:style>
  <w:style w:type="paragraph" w:customStyle="1" w:styleId="NNHSBC">
    <w:name w:val="NNHS BC"/>
    <w:basedOn w:val="Normal"/>
    <w:link w:val="NNHSBCChar"/>
    <w:uiPriority w:val="4"/>
    <w:qFormat/>
    <w:rsid w:val="004417DD"/>
    <w:pPr>
      <w:outlineLvl w:val="3"/>
    </w:pPr>
    <w:rPr>
      <w:rFonts w:eastAsiaTheme="majorEastAsia" w:cstheme="majorBidi"/>
      <w:b/>
      <w:iCs/>
      <w:color w:val="7030A0"/>
      <w:sz w:val="26"/>
      <w:szCs w:val="28"/>
    </w:rPr>
  </w:style>
  <w:style w:type="character" w:customStyle="1" w:styleId="bvnChar">
    <w:name w:val="bvn Char"/>
    <w:basedOn w:val="DefaultParagraphFont"/>
    <w:link w:val="bvn"/>
    <w:uiPriority w:val="4"/>
    <w:locked/>
    <w:rsid w:val="004417DD"/>
    <w:rPr>
      <w:rFonts w:ascii="Georgia" w:eastAsiaTheme="majorEastAsia" w:hAnsi="Georgia" w:cstheme="majorBidi"/>
      <w:b/>
      <w:iCs/>
      <w:color w:val="0070C0"/>
      <w:sz w:val="26"/>
    </w:rPr>
  </w:style>
  <w:style w:type="paragraph" w:customStyle="1" w:styleId="bvn">
    <w:name w:val="bvn"/>
    <w:basedOn w:val="Normal"/>
    <w:link w:val="bvnChar"/>
    <w:uiPriority w:val="4"/>
    <w:qFormat/>
    <w:rsid w:val="004417DD"/>
    <w:pPr>
      <w:keepNext/>
      <w:keepLines/>
      <w:spacing w:before="40"/>
      <w:outlineLvl w:val="3"/>
    </w:pPr>
    <w:rPr>
      <w:rFonts w:eastAsiaTheme="majorEastAsia" w:cstheme="majorBidi"/>
      <w:b/>
      <w:iCs/>
      <w:color w:val="0070C0"/>
      <w:sz w:val="26"/>
    </w:rPr>
  </w:style>
  <w:style w:type="character" w:customStyle="1" w:styleId="StyleUnderline11ptChar">
    <w:name w:val="Style Underline + 11 pt Char"/>
    <w:link w:val="StyleUnderline11pt0"/>
    <w:locked/>
    <w:rsid w:val="004417DD"/>
    <w:rPr>
      <w:rFonts w:ascii="Georgia" w:hAnsi="Georgia"/>
      <w:u w:val="single"/>
    </w:rPr>
  </w:style>
  <w:style w:type="paragraph" w:customStyle="1" w:styleId="StyleUnderline11pt0">
    <w:name w:val="Style Underline + 11 pt"/>
    <w:basedOn w:val="Normal"/>
    <w:link w:val="StyleUnderline11ptChar"/>
    <w:qFormat/>
    <w:rsid w:val="004417DD"/>
    <w:rPr>
      <w:sz w:val="22"/>
      <w:u w:val="single"/>
    </w:rPr>
  </w:style>
  <w:style w:type="character" w:customStyle="1" w:styleId="StyleBoldUnderline11ptChar">
    <w:name w:val="Style BoldUnderline + 11 pt Char"/>
    <w:link w:val="StyleBoldUnderline11pt"/>
    <w:locked/>
    <w:rsid w:val="004417DD"/>
    <w:rPr>
      <w:rFonts w:ascii="Georgia" w:hAnsi="Georgia"/>
      <w:b/>
      <w:bCs/>
      <w:szCs w:val="24"/>
      <w:u w:val="single"/>
    </w:rPr>
  </w:style>
  <w:style w:type="paragraph" w:customStyle="1" w:styleId="StyleBoldUnderline11pt">
    <w:name w:val="Style BoldUnderline + 11 pt"/>
    <w:basedOn w:val="Normal"/>
    <w:link w:val="StyleBoldUnderline11ptChar"/>
    <w:qFormat/>
    <w:rsid w:val="004417DD"/>
    <w:rPr>
      <w:b/>
      <w:bCs/>
      <w:sz w:val="22"/>
      <w:szCs w:val="24"/>
      <w:u w:val="single"/>
    </w:rPr>
  </w:style>
  <w:style w:type="paragraph" w:customStyle="1" w:styleId="UnderlineStyle0">
    <w:name w:val="Underline Style"/>
    <w:basedOn w:val="Normal"/>
    <w:link w:val="UnderlineStyleChar"/>
    <w:uiPriority w:val="99"/>
    <w:qFormat/>
    <w:rsid w:val="004417DD"/>
    <w:rPr>
      <w:rFonts w:eastAsia="Times New Roman"/>
      <w:b/>
      <w:sz w:val="24"/>
      <w:u w:val="single"/>
    </w:rPr>
  </w:style>
  <w:style w:type="character" w:customStyle="1" w:styleId="BLOCKTITLEChar">
    <w:name w:val="BLOCK TITLE Char"/>
    <w:basedOn w:val="DefaultParagraphFont"/>
    <w:link w:val="BLOCKTITLE0"/>
    <w:locked/>
    <w:rsid w:val="004417DD"/>
    <w:rPr>
      <w:rFonts w:ascii="Sylfaen" w:eastAsia="Times New Roman" w:hAnsi="Sylfaen" w:cs="Times New Roman"/>
      <w:b/>
      <w:caps/>
      <w:kern w:val="32"/>
      <w:sz w:val="32"/>
      <w:szCs w:val="32"/>
    </w:rPr>
  </w:style>
  <w:style w:type="character" w:customStyle="1" w:styleId="NotesChar">
    <w:name w:val="Notes Char"/>
    <w:basedOn w:val="DefaultParagraphFont"/>
    <w:link w:val="Notes"/>
    <w:uiPriority w:val="4"/>
    <w:locked/>
    <w:rsid w:val="004417DD"/>
    <w:rPr>
      <w:rFonts w:ascii="Georgia" w:hAnsi="Georgia"/>
      <w:b/>
    </w:rPr>
  </w:style>
  <w:style w:type="paragraph" w:customStyle="1" w:styleId="Notes">
    <w:name w:val="Notes"/>
    <w:basedOn w:val="Normal"/>
    <w:link w:val="NotesChar"/>
    <w:autoRedefine/>
    <w:uiPriority w:val="4"/>
    <w:qFormat/>
    <w:rsid w:val="004417DD"/>
    <w:rPr>
      <w:b/>
      <w:sz w:val="22"/>
    </w:rPr>
  </w:style>
  <w:style w:type="character" w:customStyle="1" w:styleId="NotetakingChar">
    <w:name w:val="Notetaking Char"/>
    <w:basedOn w:val="Heading6Char"/>
    <w:link w:val="Notetaking"/>
    <w:uiPriority w:val="4"/>
    <w:locked/>
    <w:rsid w:val="004417DD"/>
    <w:rPr>
      <w:rFonts w:ascii="Calibri" w:eastAsia="Times New Roman" w:hAnsi="Calibri" w:cs="Arial"/>
      <w:b w:val="0"/>
      <w:bCs/>
      <w:kern w:val="32"/>
      <w:sz w:val="26"/>
      <w:szCs w:val="24"/>
      <w:u w:val="single"/>
    </w:rPr>
  </w:style>
  <w:style w:type="paragraph" w:customStyle="1" w:styleId="Notetaking">
    <w:name w:val="Notetaking"/>
    <w:basedOn w:val="Heading6"/>
    <w:link w:val="NotetakingChar"/>
    <w:autoRedefine/>
    <w:uiPriority w:val="4"/>
    <w:qFormat/>
    <w:rsid w:val="004417DD"/>
    <w:pPr>
      <w:pageBreakBefore w:val="0"/>
      <w:suppressAutoHyphens w:val="0"/>
      <w:spacing w:before="40" w:after="0"/>
      <w:jc w:val="left"/>
      <w:outlineLvl w:val="3"/>
    </w:pPr>
    <w:rPr>
      <w:rFonts w:ascii="Calibri" w:hAnsi="Calibri"/>
      <w:b w:val="0"/>
      <w:sz w:val="26"/>
    </w:rPr>
  </w:style>
  <w:style w:type="character" w:customStyle="1" w:styleId="authorcredsChar">
    <w:name w:val="authorcreds Char"/>
    <w:basedOn w:val="DefaultParagraphFont"/>
    <w:link w:val="authorcreds"/>
    <w:uiPriority w:val="4"/>
    <w:locked/>
    <w:rsid w:val="004417DD"/>
    <w:rPr>
      <w:rFonts w:ascii="Georgia" w:hAnsi="Georgia" w:cstheme="minorHAnsi"/>
      <w:sz w:val="16"/>
    </w:rPr>
  </w:style>
  <w:style w:type="paragraph" w:customStyle="1" w:styleId="authorcreds">
    <w:name w:val="authorcreds"/>
    <w:basedOn w:val="Normal"/>
    <w:link w:val="authorcredsChar"/>
    <w:autoRedefine/>
    <w:uiPriority w:val="4"/>
    <w:qFormat/>
    <w:rsid w:val="004417DD"/>
    <w:rPr>
      <w:rFonts w:cstheme="minorHAnsi"/>
      <w:sz w:val="16"/>
    </w:rPr>
  </w:style>
  <w:style w:type="character" w:customStyle="1" w:styleId="NewAnalyticChar">
    <w:name w:val="New Analytic Char"/>
    <w:basedOn w:val="DefaultParagraphFont"/>
    <w:link w:val="NewAnalytic"/>
    <w:uiPriority w:val="4"/>
    <w:locked/>
    <w:rsid w:val="004417DD"/>
    <w:rPr>
      <w:rFonts w:ascii="Calibri Light" w:eastAsiaTheme="majorEastAsia" w:hAnsi="Calibri Light" w:cstheme="majorBidi"/>
      <w:b/>
      <w:iCs/>
    </w:rPr>
  </w:style>
  <w:style w:type="paragraph" w:customStyle="1" w:styleId="NewAnalytic">
    <w:name w:val="New Analytic"/>
    <w:basedOn w:val="Heading4"/>
    <w:link w:val="NewAnalyticChar"/>
    <w:autoRedefine/>
    <w:uiPriority w:val="4"/>
    <w:qFormat/>
    <w:rsid w:val="004417DD"/>
    <w:rPr>
      <w:rFonts w:ascii="Calibri Light" w:hAnsi="Calibri Light"/>
    </w:rPr>
  </w:style>
  <w:style w:type="paragraph" w:customStyle="1" w:styleId="suggested-readssubheading">
    <w:name w:val="suggested-reads__subheading"/>
    <w:basedOn w:val="Normal"/>
    <w:qFormat/>
    <w:rsid w:val="004417DD"/>
    <w:pPr>
      <w:spacing w:before="100" w:beforeAutospacing="1" w:after="100" w:afterAutospacing="1"/>
    </w:pPr>
    <w:rPr>
      <w:rFonts w:ascii="Times New Roman" w:eastAsia="Times New Roman" w:hAnsi="Times New Roman"/>
      <w:sz w:val="24"/>
      <w:szCs w:val="24"/>
    </w:rPr>
  </w:style>
  <w:style w:type="paragraph" w:customStyle="1" w:styleId="suggested-readslist-itemsubheading">
    <w:name w:val="suggested-reads__list-item__subheading"/>
    <w:basedOn w:val="Normal"/>
    <w:qFormat/>
    <w:rsid w:val="004417DD"/>
    <w:pPr>
      <w:spacing w:before="100" w:beforeAutospacing="1" w:after="100" w:afterAutospacing="1"/>
    </w:pPr>
    <w:rPr>
      <w:rFonts w:ascii="Times New Roman" w:eastAsia="Times New Roman" w:hAnsi="Times New Roman"/>
      <w:sz w:val="24"/>
      <w:szCs w:val="24"/>
    </w:rPr>
  </w:style>
  <w:style w:type="character" w:customStyle="1" w:styleId="AnalyticTagChar">
    <w:name w:val="Analytic Tag Char"/>
    <w:basedOn w:val="DefaultParagraphFont"/>
    <w:link w:val="AnalyticTag"/>
    <w:uiPriority w:val="4"/>
    <w:locked/>
    <w:rsid w:val="004417DD"/>
    <w:rPr>
      <w:rFonts w:ascii="Georgia" w:eastAsiaTheme="majorEastAsia" w:hAnsi="Georgia" w:cstheme="majorBidi"/>
      <w:b/>
      <w:iCs/>
    </w:rPr>
  </w:style>
  <w:style w:type="paragraph" w:customStyle="1" w:styleId="AnalyticTag">
    <w:name w:val="Analytic Tag"/>
    <w:basedOn w:val="Heading4"/>
    <w:link w:val="AnalyticTagChar"/>
    <w:uiPriority w:val="4"/>
    <w:qFormat/>
    <w:rsid w:val="004417DD"/>
  </w:style>
  <w:style w:type="character" w:customStyle="1" w:styleId="StyleJustifiedCharCharChar">
    <w:name w:val="Style Justified Char Char Char"/>
    <w:link w:val="StyleJustifiedCharChar"/>
    <w:locked/>
    <w:rsid w:val="004417DD"/>
    <w:rPr>
      <w:rFonts w:ascii="Times New Roman" w:eastAsia="Batang" w:hAnsi="Times New Roman" w:cs="Times New Roman"/>
      <w:sz w:val="20"/>
      <w:szCs w:val="20"/>
    </w:rPr>
  </w:style>
  <w:style w:type="paragraph" w:customStyle="1" w:styleId="StyleJustifiedCharChar">
    <w:name w:val="Style Justified Char Char"/>
    <w:basedOn w:val="Normal"/>
    <w:link w:val="StyleJustifiedCharCharChar"/>
    <w:qFormat/>
    <w:rsid w:val="004417DD"/>
    <w:pPr>
      <w:ind w:left="432"/>
      <w:jc w:val="both"/>
    </w:pPr>
    <w:rPr>
      <w:rFonts w:ascii="Times New Roman" w:eastAsia="Batang" w:hAnsi="Times New Roman" w:cs="Times New Roman"/>
      <w:szCs w:val="20"/>
    </w:rPr>
  </w:style>
  <w:style w:type="paragraph" w:customStyle="1" w:styleId="Heading3New">
    <w:name w:val="Heading 3 New"/>
    <w:basedOn w:val="Heading3"/>
    <w:next w:val="Normal"/>
    <w:qFormat/>
    <w:rsid w:val="004417DD"/>
    <w:rPr>
      <w:rFonts w:eastAsia="Times New Roman" w:cs="Times New Roman"/>
    </w:rPr>
  </w:style>
  <w:style w:type="paragraph" w:customStyle="1" w:styleId="CiteChar2">
    <w:name w:val="Cite Char"/>
    <w:basedOn w:val="Normal"/>
    <w:qFormat/>
    <w:rsid w:val="004417DD"/>
    <w:pPr>
      <w:ind w:left="-1080"/>
    </w:pPr>
    <w:rPr>
      <w:rFonts w:ascii="Arial Narrow" w:eastAsia="SimSun" w:hAnsi="Arial Narrow"/>
      <w:b/>
      <w:szCs w:val="20"/>
      <w:lang w:eastAsia="zh-CN"/>
    </w:rPr>
  </w:style>
  <w:style w:type="paragraph" w:customStyle="1" w:styleId="ember-view">
    <w:name w:val="ember-view"/>
    <w:basedOn w:val="Normal"/>
    <w:qFormat/>
    <w:rsid w:val="004417DD"/>
    <w:pPr>
      <w:spacing w:before="100" w:beforeAutospacing="1" w:after="100" w:afterAutospacing="1"/>
    </w:pPr>
    <w:rPr>
      <w:rFonts w:ascii="Times New Roman" w:eastAsia="Times New Roman" w:hAnsi="Times New Roman"/>
      <w:szCs w:val="24"/>
    </w:rPr>
  </w:style>
  <w:style w:type="paragraph" w:customStyle="1" w:styleId="first-text">
    <w:name w:val="first-text"/>
    <w:basedOn w:val="Normal"/>
    <w:qFormat/>
    <w:rsid w:val="004417DD"/>
    <w:pPr>
      <w:spacing w:before="100" w:beforeAutospacing="1" w:after="100" w:afterAutospacing="1"/>
    </w:pPr>
    <w:rPr>
      <w:rFonts w:ascii="Times New Roman" w:eastAsia="Times New Roman" w:hAnsi="Times New Roman"/>
      <w:szCs w:val="24"/>
    </w:rPr>
  </w:style>
  <w:style w:type="paragraph" w:customStyle="1" w:styleId="bylinename2">
    <w:name w:val="byline_name_2"/>
    <w:basedOn w:val="Normal"/>
    <w:qFormat/>
    <w:rsid w:val="004417DD"/>
    <w:pPr>
      <w:spacing w:before="100" w:beforeAutospacing="1" w:after="100" w:afterAutospacing="1"/>
    </w:pPr>
    <w:rPr>
      <w:rFonts w:ascii="Times New Roman" w:eastAsia="Times New Roman" w:hAnsi="Times New Roman"/>
      <w:szCs w:val="24"/>
    </w:rPr>
  </w:style>
  <w:style w:type="paragraph" w:customStyle="1" w:styleId="PhoHat">
    <w:name w:val="PhoHat"/>
    <w:basedOn w:val="Normal"/>
    <w:next w:val="Default"/>
    <w:uiPriority w:val="99"/>
    <w:qFormat/>
    <w:rsid w:val="004417DD"/>
    <w:pPr>
      <w:jc w:val="center"/>
      <w:outlineLvl w:val="0"/>
    </w:pPr>
    <w:rPr>
      <w:b/>
      <w:sz w:val="32"/>
      <w:u w:val="single"/>
    </w:rPr>
  </w:style>
  <w:style w:type="paragraph" w:customStyle="1" w:styleId="PhoHeading2">
    <w:name w:val="PhoHeading 2"/>
    <w:basedOn w:val="Normal"/>
    <w:uiPriority w:val="99"/>
    <w:qFormat/>
    <w:rsid w:val="004417DD"/>
    <w:pPr>
      <w:jc w:val="center"/>
    </w:pPr>
    <w:rPr>
      <w:b/>
      <w:sz w:val="28"/>
      <w:u w:val="single"/>
    </w:rPr>
  </w:style>
  <w:style w:type="character" w:customStyle="1" w:styleId="UnreadF7Char">
    <w:name w:val="Unread F7 Char"/>
    <w:link w:val="UnreadF7"/>
    <w:locked/>
    <w:rsid w:val="004417DD"/>
    <w:rPr>
      <w:sz w:val="12"/>
    </w:rPr>
  </w:style>
  <w:style w:type="paragraph" w:customStyle="1" w:styleId="UnreadF7">
    <w:name w:val="Unread F7"/>
    <w:basedOn w:val="Normal"/>
    <w:next w:val="NormalF6"/>
    <w:link w:val="UnreadF7Char"/>
    <w:qFormat/>
    <w:rsid w:val="004417DD"/>
    <w:rPr>
      <w:rFonts w:asciiTheme="minorHAnsi" w:hAnsiTheme="minorHAnsi"/>
      <w:sz w:val="12"/>
    </w:rPr>
  </w:style>
  <w:style w:type="character" w:customStyle="1" w:styleId="TagCiteF8Char">
    <w:name w:val="Tag/Cite F8 Char"/>
    <w:link w:val="TagCiteF8"/>
    <w:locked/>
    <w:rsid w:val="004417DD"/>
    <w:rPr>
      <w:b/>
    </w:rPr>
  </w:style>
  <w:style w:type="paragraph" w:customStyle="1" w:styleId="TagCiteF8">
    <w:name w:val="Tag/Cite F8"/>
    <w:basedOn w:val="Normal"/>
    <w:next w:val="NormalF6"/>
    <w:link w:val="TagCiteF8Char"/>
    <w:qFormat/>
    <w:rsid w:val="004417DD"/>
    <w:rPr>
      <w:rFonts w:asciiTheme="minorHAnsi" w:hAnsiTheme="minorHAnsi"/>
      <w:b/>
      <w:sz w:val="22"/>
    </w:rPr>
  </w:style>
  <w:style w:type="paragraph" w:customStyle="1" w:styleId="RyanEvText1">
    <w:name w:val="RyanEvText1"/>
    <w:basedOn w:val="Normal"/>
    <w:autoRedefine/>
    <w:qFormat/>
    <w:rsid w:val="004417DD"/>
    <w:pPr>
      <w:keepLines/>
      <w:spacing w:line="190" w:lineRule="exact"/>
      <w:ind w:left="648" w:firstLine="360"/>
    </w:pPr>
    <w:rPr>
      <w:rFonts w:eastAsia="Times New Roman"/>
      <w:sz w:val="18"/>
      <w:szCs w:val="18"/>
    </w:rPr>
  </w:style>
  <w:style w:type="paragraph" w:customStyle="1" w:styleId="BBCite">
    <w:name w:val="BB Cite"/>
    <w:basedOn w:val="Normal"/>
    <w:autoRedefine/>
    <w:qFormat/>
    <w:rsid w:val="004417DD"/>
    <w:pPr>
      <w:keepNext/>
      <w:keepLines/>
      <w:widowControl w:val="0"/>
      <w:tabs>
        <w:tab w:val="left" w:pos="8280"/>
      </w:tabs>
      <w:autoSpaceDE w:val="0"/>
      <w:autoSpaceDN w:val="0"/>
      <w:adjustRightInd w:val="0"/>
      <w:snapToGrid w:val="0"/>
      <w:spacing w:before="120" w:line="200" w:lineRule="exact"/>
      <w:ind w:left="994"/>
    </w:pPr>
    <w:rPr>
      <w:rFonts w:eastAsia="Times New Roman"/>
      <w:color w:val="000000"/>
      <w:sz w:val="18"/>
      <w:szCs w:val="18"/>
    </w:rPr>
  </w:style>
  <w:style w:type="character" w:customStyle="1" w:styleId="CiteJVChar">
    <w:name w:val="CiteJV Char"/>
    <w:link w:val="CiteJV"/>
    <w:locked/>
    <w:rsid w:val="004417DD"/>
    <w:rPr>
      <w:rFonts w:ascii="Georgia" w:eastAsia="Calibri" w:hAnsi="Georgia"/>
      <w:sz w:val="18"/>
    </w:rPr>
  </w:style>
  <w:style w:type="paragraph" w:customStyle="1" w:styleId="CiteJV">
    <w:name w:val="CiteJV"/>
    <w:basedOn w:val="Normal"/>
    <w:next w:val="Normal"/>
    <w:link w:val="CiteJVChar"/>
    <w:autoRedefine/>
    <w:qFormat/>
    <w:rsid w:val="004417DD"/>
    <w:pPr>
      <w:tabs>
        <w:tab w:val="left" w:pos="0"/>
      </w:tabs>
    </w:pPr>
    <w:rPr>
      <w:rFonts w:eastAsia="Calibri"/>
      <w:sz w:val="18"/>
    </w:rPr>
  </w:style>
  <w:style w:type="character" w:customStyle="1" w:styleId="Card-textChar">
    <w:name w:val="Card-text Char"/>
    <w:basedOn w:val="DefaultParagraphFont"/>
    <w:link w:val="Card-text"/>
    <w:locked/>
    <w:rsid w:val="004417DD"/>
    <w:rPr>
      <w:rFonts w:ascii="Book Antiqua" w:eastAsia="Times New Roman" w:hAnsi="Book Antiqua"/>
      <w:szCs w:val="20"/>
    </w:rPr>
  </w:style>
  <w:style w:type="paragraph" w:customStyle="1" w:styleId="Card-text">
    <w:name w:val="Card-text"/>
    <w:basedOn w:val="Normal"/>
    <w:link w:val="Card-textChar"/>
    <w:qFormat/>
    <w:rsid w:val="004417DD"/>
    <w:pPr>
      <w:ind w:left="-1080" w:right="-1080"/>
    </w:pPr>
    <w:rPr>
      <w:rFonts w:ascii="Book Antiqua" w:eastAsia="Times New Roman" w:hAnsi="Book Antiqua"/>
      <w:sz w:val="22"/>
      <w:szCs w:val="20"/>
    </w:rPr>
  </w:style>
  <w:style w:type="character" w:customStyle="1" w:styleId="TagAuthorNameYearChar">
    <w:name w:val="Tag+Author Name/Year Char"/>
    <w:basedOn w:val="Card-textChar"/>
    <w:locked/>
    <w:rsid w:val="004417DD"/>
    <w:rPr>
      <w:rFonts w:ascii="Book Antiqua" w:eastAsia="Times New Roman" w:hAnsi="Book Antiqua"/>
      <w:b/>
      <w:bCs/>
      <w:smallCap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dition.cnn.com/2022/06/28/politics/joe-biden-g7-nato/index.html" TargetMode="External"/><Relationship Id="rId13" Type="http://schemas.openxmlformats.org/officeDocument/2006/relationships/hyperlink" Target="https://www.cnn.com/2022/03/29/opinions/turkey-mediator-russia-ukraine-dalay/index.html" TargetMode="External"/><Relationship Id="rId18" Type="http://schemas.openxmlformats.org/officeDocument/2006/relationships/hyperlink" Target="https://www.cato.org/publications/publications/nuclear-alarmism-proliferation-terrorism" TargetMode="External"/><Relationship Id="rId26" Type="http://schemas.openxmlformats.org/officeDocument/2006/relationships/hyperlink" Target="https://www.cato.org/publications/publications/nuclear-alarmism-proliferation-terrorism" TargetMode="External"/><Relationship Id="rId3" Type="http://schemas.openxmlformats.org/officeDocument/2006/relationships/styles" Target="styles.xml"/><Relationship Id="rId21" Type="http://schemas.openxmlformats.org/officeDocument/2006/relationships/hyperlink" Target="https://www.cato.org/publications/publications/nuclear-alarmism-proliferation-terrorism" TargetMode="External"/><Relationship Id="rId7" Type="http://schemas.openxmlformats.org/officeDocument/2006/relationships/hyperlink" Target="https://www.wsj.com/articles/nato-is-americas-greatest-strategic-advantage-1471465396" TargetMode="External"/><Relationship Id="rId12" Type="http://schemas.openxmlformats.org/officeDocument/2006/relationships/hyperlink" Target="https://edition.cnn.com/videos/tv/2022/03/02/turkey-russia-ukraine-kalin-ctw-intl.cnn" TargetMode="External"/><Relationship Id="rId17" Type="http://schemas.openxmlformats.org/officeDocument/2006/relationships/image" Target="media/image1.png"/><Relationship Id="rId25" Type="http://schemas.openxmlformats.org/officeDocument/2006/relationships/hyperlink" Target="https://www.cato.org/publications/publications/nuclear-alarmism-proliferation-terrorism" TargetMode="External"/><Relationship Id="rId2" Type="http://schemas.openxmlformats.org/officeDocument/2006/relationships/numbering" Target="numbering.xml"/><Relationship Id="rId16" Type="http://schemas.openxmlformats.org/officeDocument/2006/relationships/hyperlink" Target="https://medlineplus.gov/biodefenseandbioterrorism.html" TargetMode="External"/><Relationship Id="rId20" Type="http://schemas.openxmlformats.org/officeDocument/2006/relationships/hyperlink" Target="https://www.cato.org/publications/publications/nuclear-alarmism-proliferation-terrorism" TargetMode="External"/><Relationship Id="rId29" Type="http://schemas.openxmlformats.org/officeDocument/2006/relationships/hyperlink" Target="https://www.cato.org/publications/publications/nuclear-alarmism-proliferation-terrorism" TargetMode="External"/><Relationship Id="rId1" Type="http://schemas.openxmlformats.org/officeDocument/2006/relationships/customXml" Target="../customXml/item1.xml"/><Relationship Id="rId6" Type="http://schemas.openxmlformats.org/officeDocument/2006/relationships/hyperlink" Target="https://www.airuniversity.af.edu/Portals/10/SSQ/documents/Volume-13_Issue-4/SSQWinter2019.pdf" TargetMode="External"/><Relationship Id="rId11" Type="http://schemas.openxmlformats.org/officeDocument/2006/relationships/hyperlink" Target="https://edition.cnn.com/2022/05/16/opinions/putin-allies-orban-erdogan-europe-andelman/index.html" TargetMode="External"/><Relationship Id="rId24" Type="http://schemas.openxmlformats.org/officeDocument/2006/relationships/hyperlink" Target="https://www.cato.org/publications/publications/nuclear-alarmism-proliferation-terrorism"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arontherocks.com/2020/06/corona-and-bioterrorism-how-serious-is-the-threat/" TargetMode="External"/><Relationship Id="rId23" Type="http://schemas.openxmlformats.org/officeDocument/2006/relationships/hyperlink" Target="https://www.cato.org/publications/publications/nuclear-alarmism-proliferation-terrorism" TargetMode="External"/><Relationship Id="rId28" Type="http://schemas.openxmlformats.org/officeDocument/2006/relationships/hyperlink" Target="https://www.cato.org/publications/publications/nuclear-alarmism-proliferation-terrorism" TargetMode="External"/><Relationship Id="rId10" Type="http://schemas.openxmlformats.org/officeDocument/2006/relationships/hyperlink" Target="https://edition.cnn.com/2022/05/18/europe/turkey-nato-finland-sweden-cmd-intl/index.html" TargetMode="External"/><Relationship Id="rId19" Type="http://schemas.openxmlformats.org/officeDocument/2006/relationships/hyperlink" Target="https://www.cato.org/publications/publications/nuclear-alarmism-proliferation-terrorism"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dition.cnn.com/2022/01/25/business/russia-putin-nord-stream-2-gas-pipeline-intl-cmd/index.html" TargetMode="External"/><Relationship Id="rId14" Type="http://schemas.openxmlformats.org/officeDocument/2006/relationships/hyperlink" Target="https://edition.cnn.com/2022/04/11/middleeast/mideast-summary-04-11-2022-intl/index.html" TargetMode="External"/><Relationship Id="rId22" Type="http://schemas.openxmlformats.org/officeDocument/2006/relationships/hyperlink" Target="https://www.cato.org/publications/publications/nuclear-alarmism-proliferation-terrorism" TargetMode="External"/><Relationship Id="rId27" Type="http://schemas.openxmlformats.org/officeDocument/2006/relationships/hyperlink" Target="https://www.cato.org/publications/publications/nuclear-alarmism-proliferation-terrorism" TargetMode="External"/><Relationship Id="rId30" Type="http://schemas.openxmlformats.org/officeDocument/2006/relationships/hyperlink" Target="https://www.globalfirepower.com/country-military-strength-detail.asp?country_id=united-states-of-americ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20aldere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Pages>
  <Words>14368</Words>
  <Characters>81903</Characters>
  <Application>Microsoft Office Word</Application>
  <DocSecurity>0</DocSecurity>
  <Lines>682</Lines>
  <Paragraphs>192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alderete</dc:creator>
  <cp:keywords>5.1.1</cp:keywords>
  <dc:description/>
  <cp:lastModifiedBy>Tim Alderete</cp:lastModifiedBy>
  <cp:revision>1</cp:revision>
  <dcterms:created xsi:type="dcterms:W3CDTF">2022-07-27T21:30:00Z</dcterms:created>
  <dcterms:modified xsi:type="dcterms:W3CDTF">2022-07-27T21:54:00Z</dcterms:modified>
</cp:coreProperties>
</file>