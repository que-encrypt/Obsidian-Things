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EB07" w14:textId="54887E8E" w:rsidR="00C2205B" w:rsidRDefault="00C2205B" w:rsidP="00C2205B">
      <w:pPr>
        <w:pStyle w:val="Heading2"/>
      </w:pPr>
      <w:r>
        <w:t>CP---Fund the Military</w:t>
      </w:r>
    </w:p>
    <w:p w14:paraId="75E2AC73" w14:textId="1E3CF2E0" w:rsidR="000D6F4D" w:rsidRPr="00C2205B" w:rsidRDefault="000D6F4D" w:rsidP="000D6F4D">
      <w:pPr>
        <w:pStyle w:val="Heading3"/>
      </w:pPr>
      <w:r>
        <w:t>Solves</w:t>
      </w:r>
      <w:r>
        <w:t xml:space="preserve"> </w:t>
      </w:r>
      <w:r>
        <w:t>-</w:t>
      </w:r>
      <w:r>
        <w:t xml:space="preserve"> 1NC</w:t>
      </w:r>
    </w:p>
    <w:p w14:paraId="13FEA553" w14:textId="77777777" w:rsidR="000D6F4D" w:rsidRDefault="000D6F4D" w:rsidP="000D6F4D">
      <w:pPr>
        <w:pStyle w:val="Heading4"/>
      </w:pPr>
      <w:r>
        <w:t>Funding key---weapons system modernization</w:t>
      </w:r>
    </w:p>
    <w:p w14:paraId="2B192A36" w14:textId="77777777" w:rsidR="000D6F4D" w:rsidRDefault="000D6F4D" w:rsidP="000D6F4D">
      <w:r w:rsidRPr="003B4CE3">
        <w:rPr>
          <w:rStyle w:val="Style13ptBold"/>
        </w:rPr>
        <w:t>Schake 4/5</w:t>
      </w:r>
      <w:r>
        <w:t xml:space="preserve"> (Kori Schake, Senior Fellow and Director of Defense Policy Studies, 4-5-22, “America Must Spend More on Defense”, Foreign Affairs, accessed 6-26-22, </w:t>
      </w:r>
      <w:hyperlink r:id="rId9" w:history="1">
        <w:r w:rsidRPr="00C92230">
          <w:rPr>
            <w:rStyle w:val="Hyperlink"/>
          </w:rPr>
          <w:t>https://www.foreignaffairs.com/articles/united-states/2022-04-05/america-must-spend-more-defense</w:t>
        </w:r>
      </w:hyperlink>
      <w:r>
        <w:t xml:space="preserve"> )//</w:t>
      </w:r>
      <w:proofErr w:type="spellStart"/>
      <w:r>
        <w:t>kp</w:t>
      </w:r>
      <w:proofErr w:type="spellEnd"/>
    </w:p>
    <w:p w14:paraId="7F7510E9" w14:textId="77777777" w:rsidR="000D6F4D" w:rsidRPr="00FB4C6B" w:rsidRDefault="000D6F4D" w:rsidP="000D6F4D">
      <w:pPr>
        <w:rPr>
          <w:sz w:val="18"/>
          <w:szCs w:val="18"/>
        </w:rPr>
      </w:pPr>
      <w:r w:rsidRPr="00FB4C6B">
        <w:rPr>
          <w:sz w:val="18"/>
          <w:szCs w:val="18"/>
        </w:rPr>
        <w:t>BUILD BACK BETTER?</w:t>
      </w:r>
    </w:p>
    <w:p w14:paraId="4916BCCB" w14:textId="77777777" w:rsidR="000D6F4D" w:rsidRPr="00FB4C6B" w:rsidRDefault="000D6F4D" w:rsidP="000D6F4D">
      <w:pPr>
        <w:rPr>
          <w:sz w:val="18"/>
          <w:szCs w:val="18"/>
        </w:rPr>
      </w:pPr>
      <w:r w:rsidRPr="00FB4C6B">
        <w:rPr>
          <w:sz w:val="18"/>
          <w:szCs w:val="18"/>
        </w:rPr>
        <w:t xml:space="preserve">Former U.S. Secretary of State Colin Powell used to say, “Show me your budget and I’ll tell you your strategy.” The Biden </w:t>
      </w:r>
      <w:proofErr w:type="gramStart"/>
      <w:r w:rsidRPr="00FB4C6B">
        <w:rPr>
          <w:sz w:val="18"/>
          <w:szCs w:val="18"/>
        </w:rPr>
        <w:t>administration ’</w:t>
      </w:r>
      <w:proofErr w:type="gramEnd"/>
      <w:r w:rsidRPr="00FB4C6B">
        <w:rPr>
          <w:sz w:val="18"/>
          <w:szCs w:val="18"/>
        </w:rPr>
        <w:t xml:space="preserve"> s ability to produce a budget that funds its expansive strategy is a test of its seriousness —and it has been found wanting again. Congress had to step in after Biden’s first attempt last year, and his newly released budget asks for $773 billion, which doesn’t even keep pace with inflation.</w:t>
      </w:r>
    </w:p>
    <w:p w14:paraId="0855A538" w14:textId="77777777" w:rsidR="000D6F4D" w:rsidRDefault="000D6F4D" w:rsidP="000D6F4D">
      <w:r w:rsidRPr="00FB4C6B">
        <w:rPr>
          <w:sz w:val="18"/>
          <w:szCs w:val="18"/>
        </w:rPr>
        <w:t>Congress, by contrast, seems poised to raise the Defense Department’ s budget significantly. Representative Adam Smith, a Democrat from Washington and chair of the House Armed Services Committee, has said that “the</w:t>
      </w:r>
      <w:r>
        <w:t xml:space="preserve"> </w:t>
      </w:r>
      <w:r w:rsidRPr="00FB4C6B">
        <w:rPr>
          <w:u w:val="single"/>
        </w:rPr>
        <w:t>Russian inva</w:t>
      </w:r>
      <w:r w:rsidRPr="005F2632">
        <w:rPr>
          <w:b/>
          <w:bCs/>
          <w:u w:val="single"/>
        </w:rPr>
        <w:t xml:space="preserve">sion of </w:t>
      </w:r>
      <w:r w:rsidRPr="005F2632">
        <w:rPr>
          <w:u w:val="single"/>
        </w:rPr>
        <w:t>Ukraine</w:t>
      </w:r>
      <w:r>
        <w:t xml:space="preserve"> </w:t>
      </w:r>
      <w:r w:rsidRPr="00FB4C6B">
        <w:rPr>
          <w:sz w:val="18"/>
          <w:szCs w:val="18"/>
        </w:rPr>
        <w:t>fundamentally</w:t>
      </w:r>
      <w:r>
        <w:t xml:space="preserve"> </w:t>
      </w:r>
      <w:r w:rsidRPr="005F2632">
        <w:rPr>
          <w:u w:val="single"/>
        </w:rPr>
        <w:t>altered</w:t>
      </w:r>
      <w:r>
        <w:t xml:space="preserve"> </w:t>
      </w:r>
      <w:r w:rsidRPr="00FB4C6B">
        <w:rPr>
          <w:sz w:val="18"/>
          <w:szCs w:val="18"/>
        </w:rPr>
        <w:t>what</w:t>
      </w:r>
      <w:r>
        <w:t xml:space="preserve"> </w:t>
      </w:r>
      <w:r w:rsidRPr="00FB4C6B">
        <w:rPr>
          <w:u w:val="single"/>
        </w:rPr>
        <w:t>our national security posture and</w:t>
      </w:r>
      <w:r>
        <w:t xml:space="preserve"> </w:t>
      </w:r>
      <w:r w:rsidRPr="005F2632">
        <w:rPr>
          <w:u w:val="single"/>
        </w:rPr>
        <w:t>what</w:t>
      </w:r>
      <w:r>
        <w:t xml:space="preserve"> </w:t>
      </w:r>
      <w:r w:rsidRPr="00FB4C6B">
        <w:rPr>
          <w:sz w:val="18"/>
          <w:szCs w:val="18"/>
        </w:rPr>
        <w:t>our defense</w:t>
      </w:r>
      <w:r>
        <w:t xml:space="preserve"> </w:t>
      </w:r>
      <w:r w:rsidRPr="005F2632">
        <w:rPr>
          <w:u w:val="single"/>
        </w:rPr>
        <w:t>posture needs to be</w:t>
      </w:r>
      <w:r>
        <w:t>.”</w:t>
      </w:r>
      <w:r w:rsidRPr="00FB4C6B">
        <w:rPr>
          <w:sz w:val="18"/>
          <w:szCs w:val="18"/>
        </w:rPr>
        <w:t xml:space="preserve"> A</w:t>
      </w:r>
      <w:r>
        <w:t xml:space="preserve"> </w:t>
      </w:r>
      <w:r w:rsidRPr="005F2632">
        <w:rPr>
          <w:b/>
          <w:bCs/>
          <w:u w:val="single"/>
        </w:rPr>
        <w:t>strategy</w:t>
      </w:r>
      <w:r w:rsidRPr="00FB4C6B">
        <w:rPr>
          <w:u w:val="single"/>
        </w:rPr>
        <w:t xml:space="preserve"> that </w:t>
      </w:r>
      <w:r w:rsidRPr="005F2632">
        <w:rPr>
          <w:b/>
          <w:bCs/>
          <w:u w:val="single"/>
        </w:rPr>
        <w:t>accounts for</w:t>
      </w:r>
      <w:r>
        <w:t xml:space="preserve"> </w:t>
      </w:r>
      <w:r w:rsidRPr="00FB4C6B">
        <w:rPr>
          <w:sz w:val="18"/>
          <w:szCs w:val="18"/>
        </w:rPr>
        <w:t>Russian</w:t>
      </w:r>
      <w:r>
        <w:t xml:space="preserve"> </w:t>
      </w:r>
      <w:r w:rsidRPr="005F2632">
        <w:rPr>
          <w:b/>
          <w:bCs/>
          <w:u w:val="single"/>
        </w:rPr>
        <w:t>aggression</w:t>
      </w:r>
      <w:r>
        <w:t xml:space="preserve"> </w:t>
      </w:r>
      <w:r w:rsidRPr="00FB4C6B">
        <w:rPr>
          <w:u w:val="single"/>
        </w:rPr>
        <w:t xml:space="preserve">in Europe will </w:t>
      </w:r>
      <w:r w:rsidRPr="005F2632">
        <w:rPr>
          <w:b/>
          <w:bCs/>
          <w:u w:val="single"/>
        </w:rPr>
        <w:t>necessitate</w:t>
      </w:r>
      <w:r w:rsidRPr="00FB4C6B">
        <w:rPr>
          <w:u w:val="single"/>
        </w:rPr>
        <w:t xml:space="preserve"> more forces and </w:t>
      </w:r>
      <w:r w:rsidRPr="005F2632">
        <w:rPr>
          <w:b/>
          <w:bCs/>
          <w:u w:val="single"/>
        </w:rPr>
        <w:t>different</w:t>
      </w:r>
      <w:r>
        <w:t xml:space="preserve"> </w:t>
      </w:r>
      <w:r w:rsidRPr="00FB4C6B">
        <w:rPr>
          <w:sz w:val="18"/>
          <w:szCs w:val="18"/>
        </w:rPr>
        <w:t>kinds of</w:t>
      </w:r>
      <w:r>
        <w:t xml:space="preserve"> </w:t>
      </w:r>
      <w:r w:rsidRPr="005F2632">
        <w:rPr>
          <w:b/>
          <w:bCs/>
          <w:u w:val="single"/>
        </w:rPr>
        <w:t>weaponry</w:t>
      </w:r>
      <w:r>
        <w:t xml:space="preserve"> </w:t>
      </w:r>
      <w:r w:rsidRPr="00FB4C6B">
        <w:rPr>
          <w:sz w:val="18"/>
          <w:szCs w:val="18"/>
        </w:rPr>
        <w:t>than one solely focused on China. The</w:t>
      </w:r>
      <w:r>
        <w:t xml:space="preserve"> </w:t>
      </w:r>
      <w:r w:rsidRPr="00FB4C6B">
        <w:rPr>
          <w:u w:val="single"/>
        </w:rPr>
        <w:t>Pentagon</w:t>
      </w:r>
      <w:r>
        <w:t xml:space="preserve">’s </w:t>
      </w:r>
      <w:r w:rsidRPr="00FB4C6B">
        <w:rPr>
          <w:sz w:val="18"/>
          <w:szCs w:val="18"/>
        </w:rPr>
        <w:t>own</w:t>
      </w:r>
      <w:r>
        <w:t xml:space="preserve"> </w:t>
      </w:r>
      <w:r w:rsidRPr="00FB4C6B">
        <w:rPr>
          <w:u w:val="single"/>
        </w:rPr>
        <w:t>accounting of</w:t>
      </w:r>
      <w:r>
        <w:t xml:space="preserve"> </w:t>
      </w:r>
      <w:r w:rsidRPr="00FB4C6B">
        <w:rPr>
          <w:sz w:val="18"/>
          <w:szCs w:val="18"/>
        </w:rPr>
        <w:t>its</w:t>
      </w:r>
      <w:r>
        <w:t xml:space="preserve"> </w:t>
      </w:r>
      <w:r w:rsidRPr="00FB4C6B">
        <w:rPr>
          <w:u w:val="single"/>
        </w:rPr>
        <w:t>unfunded</w:t>
      </w:r>
      <w:r>
        <w:t xml:space="preserve"> </w:t>
      </w:r>
      <w:r w:rsidRPr="00FB4C6B">
        <w:rPr>
          <w:u w:val="single"/>
        </w:rPr>
        <w:t>needs</w:t>
      </w:r>
      <w:r>
        <w:t xml:space="preserve"> </w:t>
      </w:r>
      <w:r w:rsidRPr="00FB4C6B">
        <w:rPr>
          <w:sz w:val="18"/>
          <w:szCs w:val="18"/>
        </w:rPr>
        <w:t>from the last</w:t>
      </w:r>
      <w:r>
        <w:t xml:space="preserve"> </w:t>
      </w:r>
      <w:r w:rsidRPr="00FB4C6B">
        <w:rPr>
          <w:sz w:val="18"/>
          <w:szCs w:val="18"/>
        </w:rPr>
        <w:t>budget</w:t>
      </w:r>
      <w:r>
        <w:t xml:space="preserve"> </w:t>
      </w:r>
      <w:r w:rsidRPr="00FB4C6B">
        <w:rPr>
          <w:u w:val="single"/>
        </w:rPr>
        <w:t>amounts to $22 billion</w:t>
      </w:r>
      <w:r>
        <w:t xml:space="preserve">. </w:t>
      </w:r>
      <w:r w:rsidRPr="00FB4C6B">
        <w:rPr>
          <w:u w:val="single"/>
        </w:rPr>
        <w:t>Addressing</w:t>
      </w:r>
      <w:r>
        <w:t xml:space="preserve"> </w:t>
      </w:r>
      <w:r w:rsidRPr="00FB4C6B">
        <w:rPr>
          <w:u w:val="single"/>
        </w:rPr>
        <w:t>that</w:t>
      </w:r>
      <w:r>
        <w:t xml:space="preserve"> </w:t>
      </w:r>
      <w:r w:rsidRPr="00FB4C6B">
        <w:rPr>
          <w:sz w:val="18"/>
          <w:szCs w:val="18"/>
        </w:rPr>
        <w:t>deficit</w:t>
      </w:r>
      <w:r>
        <w:t xml:space="preserve"> </w:t>
      </w:r>
      <w:r w:rsidRPr="00FB4C6B">
        <w:rPr>
          <w:u w:val="single"/>
        </w:rPr>
        <w:t>would be a good place to start</w:t>
      </w:r>
      <w:r>
        <w:t>.</w:t>
      </w:r>
    </w:p>
    <w:p w14:paraId="58B01748" w14:textId="77777777" w:rsidR="000D6F4D" w:rsidRPr="00FB4C6B" w:rsidRDefault="000D6F4D" w:rsidP="000D6F4D">
      <w:pPr>
        <w:rPr>
          <w:sz w:val="18"/>
          <w:szCs w:val="18"/>
        </w:rPr>
      </w:pPr>
      <w:r w:rsidRPr="00FB4C6B">
        <w:rPr>
          <w:sz w:val="18"/>
          <w:szCs w:val="18"/>
        </w:rPr>
        <w:t xml:space="preserve">Restoring U.S. naval capabilities, which have stagnated in recent decades, should be another major priority as the United States moves to confront China. To start, policymakers should take up the Pentagon’s plan for a 500- ship navy and begin developing the industrial base needed to build it. The Pacific is predominantly a maritime theater, and Beijing’s fleet now surpasses what Washington has to defend its commitments in the region. Investing in shipbuilding could also provide some much-needed substance to the Biden administration’s concept of </w:t>
      </w:r>
      <w:proofErr w:type="gramStart"/>
      <w:r w:rsidRPr="00FB4C6B">
        <w:rPr>
          <w:sz w:val="18"/>
          <w:szCs w:val="18"/>
        </w:rPr>
        <w:t>“ a</w:t>
      </w:r>
      <w:proofErr w:type="gramEnd"/>
      <w:r w:rsidRPr="00FB4C6B">
        <w:rPr>
          <w:sz w:val="18"/>
          <w:szCs w:val="18"/>
        </w:rPr>
        <w:t xml:space="preserve"> foreign policy for the middle class ” by creating more jobs at home. Analysts estimate the cost of attaining a 500-ship navy at $34 billion per year for 30 years, totaling over $1 trillion. Making this investment will also result in a valuable expansion of the defense industrial base—the companies that build U.S. weapons and military systems.</w:t>
      </w:r>
    </w:p>
    <w:p w14:paraId="7679F8FF" w14:textId="77777777" w:rsidR="000D6F4D" w:rsidRPr="00FB4C6B" w:rsidRDefault="000D6F4D" w:rsidP="000D6F4D">
      <w:pPr>
        <w:rPr>
          <w:sz w:val="18"/>
          <w:szCs w:val="18"/>
        </w:rPr>
      </w:pPr>
      <w:r w:rsidRPr="00FB4C6B">
        <w:rPr>
          <w:sz w:val="18"/>
          <w:szCs w:val="18"/>
        </w:rPr>
        <w:t>The United States needs to expand the U.S. military to match Washington’s existing claims. The current</w:t>
      </w:r>
      <w:r>
        <w:t xml:space="preserve"> </w:t>
      </w:r>
      <w:r w:rsidRPr="00FB4C6B">
        <w:rPr>
          <w:u w:val="single"/>
        </w:rPr>
        <w:t>U.S. military is sized to fight</w:t>
      </w:r>
      <w:r>
        <w:t xml:space="preserve"> </w:t>
      </w:r>
      <w:r w:rsidRPr="005F2632">
        <w:rPr>
          <w:b/>
          <w:bCs/>
          <w:u w:val="single"/>
        </w:rPr>
        <w:t>only a single war</w:t>
      </w:r>
      <w:r>
        <w:t xml:space="preserve">, </w:t>
      </w:r>
      <w:r w:rsidRPr="00FB4C6B">
        <w:rPr>
          <w:sz w:val="18"/>
          <w:szCs w:val="18"/>
        </w:rPr>
        <w:t>as the conflicts in Iraq and Afghanistan revealed.</w:t>
      </w:r>
      <w:r>
        <w:t xml:space="preserve"> </w:t>
      </w:r>
      <w:r w:rsidRPr="00FB4C6B">
        <w:rPr>
          <w:u w:val="single"/>
        </w:rPr>
        <w:t>Aligning strategy</w:t>
      </w:r>
      <w:r>
        <w:t xml:space="preserve"> </w:t>
      </w:r>
      <w:r w:rsidRPr="00FB4C6B">
        <w:rPr>
          <w:u w:val="single"/>
        </w:rPr>
        <w:t>with reality</w:t>
      </w:r>
      <w:r>
        <w:t xml:space="preserve"> </w:t>
      </w:r>
      <w:r w:rsidRPr="00FB4C6B">
        <w:rPr>
          <w:u w:val="single"/>
        </w:rPr>
        <w:t>should</w:t>
      </w:r>
      <w:r>
        <w:t xml:space="preserve"> </w:t>
      </w:r>
      <w:r w:rsidRPr="00FB4C6B">
        <w:rPr>
          <w:sz w:val="18"/>
          <w:szCs w:val="18"/>
        </w:rPr>
        <w:t>therefore</w:t>
      </w:r>
      <w:r>
        <w:t xml:space="preserve"> </w:t>
      </w:r>
      <w:r w:rsidRPr="00FB4C6B">
        <w:rPr>
          <w:u w:val="single"/>
        </w:rPr>
        <w:t>be the focus of</w:t>
      </w:r>
      <w:r>
        <w:t xml:space="preserve"> </w:t>
      </w:r>
      <w:r w:rsidRPr="00FB4C6B">
        <w:rPr>
          <w:sz w:val="18"/>
          <w:szCs w:val="18"/>
        </w:rPr>
        <w:t>the</w:t>
      </w:r>
      <w:r>
        <w:t xml:space="preserve"> </w:t>
      </w:r>
      <w:r w:rsidRPr="00FB4C6B">
        <w:rPr>
          <w:u w:val="single"/>
        </w:rPr>
        <w:t>defense planning process from start to finish</w:t>
      </w:r>
      <w:r>
        <w:t xml:space="preserve">. </w:t>
      </w:r>
      <w:r w:rsidRPr="00FB4C6B">
        <w:rPr>
          <w:sz w:val="18"/>
          <w:szCs w:val="18"/>
        </w:rPr>
        <w:t>The</w:t>
      </w:r>
      <w:r>
        <w:t xml:space="preserve"> </w:t>
      </w:r>
      <w:r w:rsidRPr="00FB4C6B">
        <w:rPr>
          <w:u w:val="single"/>
        </w:rPr>
        <w:t>price</w:t>
      </w:r>
      <w:r>
        <w:t xml:space="preserve"> </w:t>
      </w:r>
      <w:r w:rsidRPr="00FB4C6B">
        <w:rPr>
          <w:sz w:val="18"/>
          <w:szCs w:val="18"/>
        </w:rPr>
        <w:t>tag</w:t>
      </w:r>
      <w:r>
        <w:t xml:space="preserve"> </w:t>
      </w:r>
      <w:r w:rsidRPr="00FB4C6B">
        <w:rPr>
          <w:u w:val="single"/>
        </w:rPr>
        <w:t>will be high:</w:t>
      </w:r>
      <w:r>
        <w:t xml:space="preserve"> </w:t>
      </w:r>
      <w:r w:rsidRPr="00FB4C6B">
        <w:rPr>
          <w:sz w:val="18"/>
          <w:szCs w:val="18"/>
        </w:rPr>
        <w:t>personnel costs for the current force comprise about 25 percent of the Defense Department’ s base budget.</w:t>
      </w:r>
      <w:r>
        <w:t xml:space="preserve"> </w:t>
      </w:r>
      <w:r w:rsidRPr="005F2632">
        <w:rPr>
          <w:u w:val="single"/>
        </w:rPr>
        <w:t xml:space="preserve">A force </w:t>
      </w:r>
      <w:r w:rsidRPr="005F2632">
        <w:rPr>
          <w:b/>
          <w:bCs/>
          <w:u w:val="single"/>
        </w:rPr>
        <w:t>capable of fighting two wars</w:t>
      </w:r>
      <w:r w:rsidRPr="005F2632">
        <w:rPr>
          <w:u w:val="single"/>
        </w:rPr>
        <w:t xml:space="preserve"> would n</w:t>
      </w:r>
      <w:r w:rsidRPr="00FB4C6B">
        <w:rPr>
          <w:u w:val="single"/>
        </w:rPr>
        <w:t>eed</w:t>
      </w:r>
      <w:r>
        <w:t xml:space="preserve"> </w:t>
      </w:r>
      <w:r w:rsidRPr="00FB4C6B">
        <w:rPr>
          <w:sz w:val="18"/>
          <w:szCs w:val="18"/>
        </w:rPr>
        <w:t>roughly</w:t>
      </w:r>
      <w:r>
        <w:t xml:space="preserve"> </w:t>
      </w:r>
      <w:r w:rsidRPr="005F2632">
        <w:rPr>
          <w:b/>
          <w:bCs/>
          <w:u w:val="single"/>
        </w:rPr>
        <w:t>double</w:t>
      </w:r>
      <w:r>
        <w:t xml:space="preserve"> </w:t>
      </w:r>
      <w:r w:rsidRPr="00FB4C6B">
        <w:rPr>
          <w:sz w:val="18"/>
          <w:szCs w:val="18"/>
        </w:rPr>
        <w:t>the</w:t>
      </w:r>
      <w:r>
        <w:t xml:space="preserve"> </w:t>
      </w:r>
      <w:r w:rsidRPr="005F2632">
        <w:rPr>
          <w:b/>
          <w:bCs/>
          <w:u w:val="single"/>
        </w:rPr>
        <w:t>current</w:t>
      </w:r>
      <w:r w:rsidRPr="005F2632">
        <w:rPr>
          <w:b/>
          <w:bCs/>
        </w:rPr>
        <w:t xml:space="preserve"> </w:t>
      </w:r>
      <w:r w:rsidRPr="005F2632">
        <w:rPr>
          <w:b/>
          <w:bCs/>
          <w:u w:val="single"/>
        </w:rPr>
        <w:t>number of</w:t>
      </w:r>
      <w:r>
        <w:t xml:space="preserve"> </w:t>
      </w:r>
      <w:r w:rsidRPr="00FB4C6B">
        <w:rPr>
          <w:sz w:val="18"/>
          <w:szCs w:val="18"/>
        </w:rPr>
        <w:t>1.3 million</w:t>
      </w:r>
      <w:r>
        <w:t xml:space="preserve"> </w:t>
      </w:r>
      <w:r w:rsidRPr="005F2632">
        <w:rPr>
          <w:b/>
          <w:bCs/>
          <w:u w:val="single"/>
        </w:rPr>
        <w:t>service members</w:t>
      </w:r>
      <w:r w:rsidRPr="00FB4C6B">
        <w:rPr>
          <w:sz w:val="18"/>
          <w:szCs w:val="18"/>
        </w:rPr>
        <w:t>, at a cost of about $160 billion per year.</w:t>
      </w:r>
    </w:p>
    <w:p w14:paraId="405258A8" w14:textId="77777777" w:rsidR="000D6F4D" w:rsidRDefault="000D6F4D" w:rsidP="000D6F4D">
      <w:r w:rsidRPr="00FB4C6B">
        <w:rPr>
          <w:sz w:val="18"/>
          <w:szCs w:val="18"/>
        </w:rPr>
        <w:t>The Defense Department also needs to adequately fund the construction and maintenance of military facilities and equipment, as the Pentagon tends to underfund or defer these problems when budgets are tight. The current figure for the maintenance and construction backlog is in the neighborhood of $140 billion. These delays have real consequences, including reducing the availability of important equipment and facilities. Navy dry docks, for instance, are more than 100 years old and in short supply (only one can hold a Ford-class aircraft carrier). As a result, U.S. shipyards are limited in how well they can service the fleet. U.S. forces are already too small for the existing strategy; Washington only limits them further by underfunding such logistical operations.</w:t>
      </w:r>
    </w:p>
    <w:p w14:paraId="321FEEFD" w14:textId="77777777" w:rsidR="000D6F4D" w:rsidRDefault="000D6F4D" w:rsidP="000D6F4D">
      <w:r w:rsidRPr="00FB4C6B">
        <w:rPr>
          <w:sz w:val="18"/>
          <w:szCs w:val="18"/>
        </w:rPr>
        <w:t>Finally,</w:t>
      </w:r>
      <w:r>
        <w:t xml:space="preserve"> </w:t>
      </w:r>
      <w:r w:rsidRPr="005F2632">
        <w:rPr>
          <w:u w:val="single"/>
        </w:rPr>
        <w:t>policymakers</w:t>
      </w:r>
      <w:r w:rsidRPr="005F2632">
        <w:rPr>
          <w:b/>
          <w:bCs/>
          <w:u w:val="single"/>
        </w:rPr>
        <w:t xml:space="preserve"> need to reckon with</w:t>
      </w:r>
      <w:r>
        <w:t xml:space="preserve"> </w:t>
      </w:r>
      <w:r w:rsidRPr="00FB4C6B">
        <w:rPr>
          <w:sz w:val="18"/>
          <w:szCs w:val="18"/>
        </w:rPr>
        <w:t>the</w:t>
      </w:r>
      <w:r>
        <w:t xml:space="preserve"> </w:t>
      </w:r>
      <w:r w:rsidRPr="005F2632">
        <w:rPr>
          <w:b/>
          <w:bCs/>
          <w:u w:val="single"/>
        </w:rPr>
        <w:t>impending</w:t>
      </w:r>
      <w:r w:rsidRPr="00FB4C6B">
        <w:rPr>
          <w:u w:val="single"/>
        </w:rPr>
        <w:t xml:space="preserve"> wave of</w:t>
      </w:r>
      <w:r>
        <w:t xml:space="preserve"> </w:t>
      </w:r>
      <w:r w:rsidRPr="00FB4C6B">
        <w:rPr>
          <w:sz w:val="18"/>
          <w:szCs w:val="18"/>
        </w:rPr>
        <w:t>decisions about the</w:t>
      </w:r>
      <w:r>
        <w:t xml:space="preserve"> </w:t>
      </w:r>
      <w:r w:rsidRPr="005F2632">
        <w:rPr>
          <w:b/>
          <w:bCs/>
          <w:u w:val="single"/>
        </w:rPr>
        <w:t>modernization</w:t>
      </w:r>
      <w:r w:rsidRPr="00FB4C6B">
        <w:rPr>
          <w:u w:val="single"/>
        </w:rPr>
        <w:t xml:space="preserve"> of existing weapons systems</w:t>
      </w:r>
      <w:r>
        <w:t xml:space="preserve">. </w:t>
      </w:r>
      <w:r w:rsidRPr="00FB4C6B">
        <w:rPr>
          <w:sz w:val="18"/>
          <w:szCs w:val="18"/>
        </w:rPr>
        <w:t>The majority of</w:t>
      </w:r>
      <w:r>
        <w:t xml:space="preserve"> </w:t>
      </w:r>
      <w:r w:rsidRPr="00FB4C6B">
        <w:rPr>
          <w:u w:val="single"/>
        </w:rPr>
        <w:t>conventional and nuclear weapons systems</w:t>
      </w:r>
      <w:r>
        <w:t xml:space="preserve"> </w:t>
      </w:r>
      <w:r w:rsidRPr="00FB4C6B">
        <w:rPr>
          <w:sz w:val="18"/>
          <w:szCs w:val="18"/>
        </w:rPr>
        <w:t>are</w:t>
      </w:r>
      <w:r>
        <w:t xml:space="preserve"> </w:t>
      </w:r>
      <w:r w:rsidRPr="00FB4C6B">
        <w:rPr>
          <w:u w:val="single"/>
        </w:rPr>
        <w:t>approaching</w:t>
      </w:r>
      <w:r>
        <w:t xml:space="preserve"> </w:t>
      </w:r>
      <w:r w:rsidRPr="00FB4C6B">
        <w:rPr>
          <w:sz w:val="18"/>
          <w:szCs w:val="18"/>
        </w:rPr>
        <w:t>the</w:t>
      </w:r>
      <w:r>
        <w:t xml:space="preserve"> </w:t>
      </w:r>
      <w:r w:rsidRPr="00FB4C6B">
        <w:rPr>
          <w:u w:val="single"/>
        </w:rPr>
        <w:t>end of their</w:t>
      </w:r>
      <w:r>
        <w:t xml:space="preserve"> </w:t>
      </w:r>
      <w:r w:rsidRPr="00FB4C6B">
        <w:rPr>
          <w:u w:val="single"/>
        </w:rPr>
        <w:t>service lives</w:t>
      </w:r>
      <w:r>
        <w:t xml:space="preserve">, </w:t>
      </w:r>
      <w:r w:rsidRPr="00FB4C6B">
        <w:rPr>
          <w:sz w:val="18"/>
          <w:szCs w:val="18"/>
        </w:rPr>
        <w:t>even with extension programs that stretched their use well beyond their original retirement date. Many</w:t>
      </w:r>
      <w:r>
        <w:t xml:space="preserve"> </w:t>
      </w:r>
      <w:r w:rsidRPr="005F2632">
        <w:rPr>
          <w:b/>
          <w:bCs/>
          <w:u w:val="single"/>
        </w:rPr>
        <w:t>old systems are</w:t>
      </w:r>
      <w:r>
        <w:t xml:space="preserve"> </w:t>
      </w:r>
      <w:r w:rsidRPr="00FB4C6B">
        <w:rPr>
          <w:sz w:val="18"/>
          <w:szCs w:val="18"/>
        </w:rPr>
        <w:t>also</w:t>
      </w:r>
      <w:r>
        <w:t xml:space="preserve"> </w:t>
      </w:r>
      <w:r w:rsidRPr="005F2632">
        <w:rPr>
          <w:b/>
          <w:bCs/>
          <w:u w:val="single"/>
        </w:rPr>
        <w:t>bumping up against technological</w:t>
      </w:r>
      <w:r w:rsidRPr="005F2632">
        <w:rPr>
          <w:b/>
          <w:bCs/>
        </w:rPr>
        <w:t xml:space="preserve"> </w:t>
      </w:r>
      <w:r w:rsidRPr="005F2632">
        <w:rPr>
          <w:b/>
          <w:bCs/>
          <w:u w:val="single"/>
        </w:rPr>
        <w:t>upgrades</w:t>
      </w:r>
      <w:r>
        <w:t xml:space="preserve"> </w:t>
      </w:r>
      <w:r w:rsidRPr="00FB4C6B">
        <w:rPr>
          <w:sz w:val="18"/>
          <w:szCs w:val="18"/>
        </w:rPr>
        <w:t>designed</w:t>
      </w:r>
      <w:r>
        <w:t xml:space="preserve"> </w:t>
      </w:r>
      <w:r w:rsidRPr="005F2632">
        <w:rPr>
          <w:b/>
          <w:bCs/>
          <w:u w:val="single"/>
        </w:rPr>
        <w:t>to keep</w:t>
      </w:r>
      <w:r w:rsidRPr="00FB4C6B">
        <w:rPr>
          <w:u w:val="single"/>
        </w:rPr>
        <w:t xml:space="preserve"> them </w:t>
      </w:r>
      <w:r w:rsidRPr="005F2632">
        <w:rPr>
          <w:b/>
          <w:bCs/>
          <w:u w:val="single"/>
        </w:rPr>
        <w:t>functional and interoperable</w:t>
      </w:r>
      <w:r>
        <w:t xml:space="preserve"> </w:t>
      </w:r>
      <w:r w:rsidRPr="00FB4C6B">
        <w:rPr>
          <w:sz w:val="18"/>
          <w:szCs w:val="18"/>
        </w:rPr>
        <w:t>with newer platforms. In 2016, defense analyst Todd Harrison estimated the total</w:t>
      </w:r>
      <w:r>
        <w:t xml:space="preserve"> </w:t>
      </w:r>
      <w:r w:rsidRPr="00FB4C6B">
        <w:rPr>
          <w:u w:val="single"/>
        </w:rPr>
        <w:t xml:space="preserve">cost of </w:t>
      </w:r>
      <w:r w:rsidRPr="005F2632">
        <w:rPr>
          <w:b/>
          <w:bCs/>
          <w:u w:val="single"/>
        </w:rPr>
        <w:t>developing new systems</w:t>
      </w:r>
      <w:r>
        <w:t xml:space="preserve"> </w:t>
      </w:r>
      <w:r w:rsidRPr="00FB4C6B">
        <w:rPr>
          <w:sz w:val="18"/>
          <w:szCs w:val="18"/>
        </w:rPr>
        <w:t>to replace the old ones</w:t>
      </w:r>
      <w:r>
        <w:t xml:space="preserve"> </w:t>
      </w:r>
      <w:r w:rsidRPr="00FB4C6B">
        <w:rPr>
          <w:u w:val="single"/>
        </w:rPr>
        <w:t>at $</w:t>
      </w:r>
      <w:r w:rsidRPr="005F2632">
        <w:rPr>
          <w:b/>
          <w:bCs/>
          <w:u w:val="single"/>
        </w:rPr>
        <w:t>130 billion across five years</w:t>
      </w:r>
      <w:r>
        <w:t xml:space="preserve">. </w:t>
      </w:r>
      <w:r w:rsidRPr="00FB4C6B">
        <w:rPr>
          <w:sz w:val="18"/>
          <w:szCs w:val="18"/>
        </w:rPr>
        <w:t>That number has only ballooned since then.</w:t>
      </w:r>
    </w:p>
    <w:p w14:paraId="0E201E1B" w14:textId="77777777" w:rsidR="000D6F4D" w:rsidRPr="00B55AD5" w:rsidRDefault="000D6F4D" w:rsidP="000D6F4D"/>
    <w:p w14:paraId="012F9C26" w14:textId="77777777" w:rsidR="000D6F4D" w:rsidRPr="005F2632" w:rsidRDefault="000D6F4D" w:rsidP="000D6F4D"/>
    <w:p w14:paraId="1A8602F9" w14:textId="77777777" w:rsidR="000D6F4D" w:rsidRDefault="000D6F4D" w:rsidP="000D6F4D">
      <w:pPr>
        <w:pStyle w:val="Heading4"/>
      </w:pPr>
      <w:r>
        <w:t>Funding solves---invest for a tech surprise!</w:t>
      </w:r>
    </w:p>
    <w:p w14:paraId="222CC188" w14:textId="77777777" w:rsidR="000D6F4D" w:rsidRPr="00532F93" w:rsidRDefault="000D6F4D" w:rsidP="000D6F4D">
      <w:proofErr w:type="spellStart"/>
      <w:r w:rsidRPr="00585AF7">
        <w:rPr>
          <w:rStyle w:val="Style13ptBold"/>
        </w:rPr>
        <w:t>Sayler</w:t>
      </w:r>
      <w:proofErr w:type="spellEnd"/>
      <w:r w:rsidRPr="00585AF7">
        <w:rPr>
          <w:rStyle w:val="Style13ptBold"/>
        </w:rPr>
        <w:t xml:space="preserve"> 22</w:t>
      </w:r>
      <w:r>
        <w:t xml:space="preserve"> (Kelley M. </w:t>
      </w:r>
      <w:proofErr w:type="spellStart"/>
      <w:r>
        <w:t>Sayler</w:t>
      </w:r>
      <w:proofErr w:type="spellEnd"/>
      <w:r>
        <w:t xml:space="preserve">, Analyst in Advanced Technology and Global Security, 4-6-2022, “Emerging Military Technologies: Background and Issues for Congress”, Congressional Research Service, accessed 6-22-2022, </w:t>
      </w:r>
      <w:hyperlink r:id="rId10" w:history="1">
        <w:r w:rsidRPr="007929E9">
          <w:rPr>
            <w:rStyle w:val="Hyperlink"/>
          </w:rPr>
          <w:t>https://sgp.fas.org/crs/natsec/R46458.pdf</w:t>
        </w:r>
      </w:hyperlink>
      <w:r>
        <w:t xml:space="preserve"> )//</w:t>
      </w:r>
      <w:proofErr w:type="spellStart"/>
      <w:r>
        <w:t>kp</w:t>
      </w:r>
      <w:proofErr w:type="spellEnd"/>
    </w:p>
    <w:p w14:paraId="2A0950CB" w14:textId="77777777" w:rsidR="000D6F4D" w:rsidRDefault="000D6F4D" w:rsidP="000D6F4D">
      <w:r w:rsidRPr="00532F93">
        <w:rPr>
          <w:b/>
          <w:bCs/>
          <w:u w:val="single"/>
        </w:rPr>
        <w:t>Funding</w:t>
      </w:r>
      <w:r w:rsidRPr="00532F93">
        <w:t xml:space="preserve"> </w:t>
      </w:r>
      <w:r w:rsidRPr="00532F93">
        <w:rPr>
          <w:sz w:val="18"/>
          <w:szCs w:val="18"/>
        </w:rPr>
        <w:t>Considerations</w:t>
      </w:r>
      <w:r w:rsidRPr="00532F93">
        <w:t xml:space="preserve"> </w:t>
      </w:r>
    </w:p>
    <w:p w14:paraId="426D376D" w14:textId="77777777" w:rsidR="000D6F4D" w:rsidRPr="00CF41E8" w:rsidRDefault="000D6F4D" w:rsidP="000D6F4D">
      <w:pPr>
        <w:rPr>
          <w:sz w:val="18"/>
          <w:szCs w:val="18"/>
        </w:rPr>
      </w:pPr>
      <w:r w:rsidRPr="00532F93">
        <w:rPr>
          <w:sz w:val="18"/>
          <w:szCs w:val="18"/>
        </w:rPr>
        <w:t>A number of</w:t>
      </w:r>
      <w:r w:rsidRPr="00532F93">
        <w:t xml:space="preserve"> </w:t>
      </w:r>
      <w:r w:rsidRPr="00532F93">
        <w:rPr>
          <w:b/>
          <w:bCs/>
          <w:u w:val="single"/>
        </w:rPr>
        <w:t>emerging</w:t>
      </w:r>
      <w:r w:rsidRPr="00532F93">
        <w:rPr>
          <w:u w:val="single"/>
        </w:rPr>
        <w:t xml:space="preserve"> military </w:t>
      </w:r>
      <w:r w:rsidRPr="00532F93">
        <w:rPr>
          <w:b/>
          <w:bCs/>
          <w:u w:val="single"/>
        </w:rPr>
        <w:t>technologies</w:t>
      </w:r>
      <w:r w:rsidRPr="00532F93">
        <w:t xml:space="preserve">, </w:t>
      </w:r>
      <w:r w:rsidRPr="00532F93">
        <w:rPr>
          <w:sz w:val="18"/>
          <w:szCs w:val="18"/>
        </w:rPr>
        <w:t>including hypersonic weapons and directed energy weapons, have</w:t>
      </w:r>
      <w:r w:rsidRPr="00532F93">
        <w:t xml:space="preserve"> </w:t>
      </w:r>
      <w:r w:rsidRPr="00532F93">
        <w:rPr>
          <w:u w:val="single"/>
        </w:rPr>
        <w:t>experienced fluctuations in funding</w:t>
      </w:r>
      <w:r w:rsidRPr="00532F93">
        <w:t xml:space="preserve"> </w:t>
      </w:r>
      <w:r w:rsidRPr="00532F93">
        <w:rPr>
          <w:sz w:val="18"/>
          <w:szCs w:val="18"/>
        </w:rPr>
        <w:t>over the years. According to a U.S. government interagency task force on the defense</w:t>
      </w:r>
      <w:r w:rsidRPr="00532F93">
        <w:t xml:space="preserve"> </w:t>
      </w:r>
      <w:r w:rsidRPr="00532F93">
        <w:rPr>
          <w:sz w:val="18"/>
          <w:szCs w:val="18"/>
        </w:rPr>
        <w:t>industrial base, such</w:t>
      </w:r>
      <w:r w:rsidRPr="00532F93">
        <w:t xml:space="preserve"> “</w:t>
      </w:r>
      <w:r w:rsidRPr="00532F93">
        <w:rPr>
          <w:b/>
          <w:bCs/>
          <w:u w:val="single"/>
        </w:rPr>
        <w:t>fluctuations challenge</w:t>
      </w:r>
      <w:r w:rsidRPr="00532F93">
        <w:t xml:space="preserve"> </w:t>
      </w:r>
      <w:r w:rsidRPr="00532F93">
        <w:rPr>
          <w:sz w:val="18"/>
          <w:szCs w:val="18"/>
        </w:rPr>
        <w:t>the</w:t>
      </w:r>
      <w:r w:rsidRPr="00532F93">
        <w:t xml:space="preserve"> </w:t>
      </w:r>
      <w:r w:rsidRPr="00532F93">
        <w:rPr>
          <w:u w:val="single"/>
        </w:rPr>
        <w:t xml:space="preserve">viability of </w:t>
      </w:r>
      <w:r w:rsidRPr="00532F93">
        <w:rPr>
          <w:b/>
          <w:bCs/>
          <w:u w:val="single"/>
        </w:rPr>
        <w:t>suppliers</w:t>
      </w:r>
      <w:r w:rsidRPr="00532F93">
        <w:t xml:space="preserve"> </w:t>
      </w:r>
      <w:r w:rsidRPr="00532F93">
        <w:rPr>
          <w:sz w:val="18"/>
          <w:szCs w:val="18"/>
        </w:rPr>
        <w:t>within the industrial base by</w:t>
      </w:r>
      <w:r w:rsidRPr="00532F93">
        <w:t xml:space="preserve"> </w:t>
      </w:r>
      <w:r w:rsidRPr="00532F93">
        <w:rPr>
          <w:b/>
          <w:bCs/>
          <w:u w:val="single"/>
        </w:rPr>
        <w:t>diminishing</w:t>
      </w:r>
      <w:r w:rsidRPr="00532F93">
        <w:rPr>
          <w:u w:val="single"/>
        </w:rPr>
        <w:t xml:space="preserve"> their ability to hire and retain a </w:t>
      </w:r>
      <w:r w:rsidRPr="00532F93">
        <w:rPr>
          <w:b/>
          <w:bCs/>
          <w:u w:val="single"/>
        </w:rPr>
        <w:t>skilled workforce</w:t>
      </w:r>
      <w:r w:rsidRPr="00532F93">
        <w:t>, [</w:t>
      </w:r>
      <w:r w:rsidRPr="00532F93">
        <w:rPr>
          <w:u w:val="single"/>
        </w:rPr>
        <w:t xml:space="preserve">achieve] </w:t>
      </w:r>
      <w:r w:rsidRPr="00532F93">
        <w:rPr>
          <w:b/>
          <w:bCs/>
          <w:u w:val="single"/>
        </w:rPr>
        <w:t>production</w:t>
      </w:r>
      <w:r w:rsidRPr="00532F93">
        <w:rPr>
          <w:b/>
          <w:bCs/>
        </w:rPr>
        <w:t xml:space="preserve"> </w:t>
      </w:r>
      <w:r w:rsidRPr="00532F93">
        <w:rPr>
          <w:b/>
          <w:bCs/>
          <w:u w:val="single"/>
        </w:rPr>
        <w:t>efficiencies</w:t>
      </w:r>
      <w:r w:rsidRPr="00532F93">
        <w:t xml:space="preserve">, </w:t>
      </w:r>
      <w:r w:rsidRPr="00532F93">
        <w:rPr>
          <w:sz w:val="18"/>
          <w:szCs w:val="18"/>
        </w:rPr>
        <w:t>and in some cases, [stay] in business.” 174 Other analysts have noted that such fluctuations are</w:t>
      </w:r>
      <w:r w:rsidRPr="00532F93">
        <w:t xml:space="preserve"> </w:t>
      </w:r>
      <w:r w:rsidRPr="00532F93">
        <w:rPr>
          <w:u w:val="single"/>
        </w:rPr>
        <w:t>often due to</w:t>
      </w:r>
      <w:r w:rsidRPr="00532F93">
        <w:t xml:space="preserve"> </w:t>
      </w:r>
      <w:r w:rsidRPr="00532F93">
        <w:rPr>
          <w:sz w:val="18"/>
          <w:szCs w:val="18"/>
        </w:rPr>
        <w:t>unavoidable</w:t>
      </w:r>
      <w:r w:rsidRPr="00532F93">
        <w:t xml:space="preserve"> </w:t>
      </w:r>
      <w:r w:rsidRPr="00532F93">
        <w:rPr>
          <w:u w:val="single"/>
        </w:rPr>
        <w:t>tradeoffs between technology investment priorities</w:t>
      </w:r>
      <w:r w:rsidRPr="00532F93">
        <w:t xml:space="preserve"> </w:t>
      </w:r>
      <w:r w:rsidRPr="00532F93">
        <w:rPr>
          <w:sz w:val="18"/>
          <w:szCs w:val="18"/>
        </w:rPr>
        <w:t xml:space="preserve">or to questions about a given technology’s feasibility or maturity.175 </w:t>
      </w:r>
    </w:p>
    <w:p w14:paraId="72F43137" w14:textId="77777777" w:rsidR="000D6F4D" w:rsidRPr="00532F93" w:rsidRDefault="000D6F4D" w:rsidP="000D6F4D">
      <w:r w:rsidRPr="00532F93">
        <w:rPr>
          <w:sz w:val="18"/>
          <w:szCs w:val="18"/>
        </w:rPr>
        <w:t>Some analysts have suggested that,</w:t>
      </w:r>
      <w:r w:rsidRPr="00532F93">
        <w:t xml:space="preserve"> </w:t>
      </w:r>
      <w:r w:rsidRPr="00532F93">
        <w:rPr>
          <w:u w:val="single"/>
        </w:rPr>
        <w:t xml:space="preserve">given the potential for technological surprise, </w:t>
      </w:r>
      <w:r w:rsidRPr="00532F93">
        <w:rPr>
          <w:b/>
          <w:bCs/>
          <w:u w:val="single"/>
        </w:rPr>
        <w:t>funding</w:t>
      </w:r>
      <w:r w:rsidRPr="00532F93">
        <w:t xml:space="preserve"> </w:t>
      </w:r>
      <w:r w:rsidRPr="00532F93">
        <w:rPr>
          <w:sz w:val="18"/>
          <w:szCs w:val="18"/>
        </w:rPr>
        <w:t>for overall research and development</w:t>
      </w:r>
      <w:r w:rsidRPr="00532F93">
        <w:t xml:space="preserve"> </w:t>
      </w:r>
      <w:r w:rsidRPr="00532F93">
        <w:rPr>
          <w:b/>
          <w:bCs/>
          <w:u w:val="single"/>
        </w:rPr>
        <w:t>is inadequate</w:t>
      </w:r>
      <w:r w:rsidRPr="00532F93">
        <w:t xml:space="preserve">. </w:t>
      </w:r>
      <w:r w:rsidRPr="00532F93">
        <w:rPr>
          <w:sz w:val="18"/>
          <w:szCs w:val="18"/>
        </w:rPr>
        <w:t>Summarizing such views,</w:t>
      </w:r>
      <w:r w:rsidRPr="00532F93">
        <w:t xml:space="preserve"> </w:t>
      </w:r>
      <w:r w:rsidRPr="00532F93">
        <w:rPr>
          <w:u w:val="single"/>
        </w:rPr>
        <w:t xml:space="preserve">technology expert </w:t>
      </w:r>
      <w:proofErr w:type="spellStart"/>
      <w:r w:rsidRPr="00532F93">
        <w:rPr>
          <w:u w:val="single"/>
        </w:rPr>
        <w:t>Martijn</w:t>
      </w:r>
      <w:proofErr w:type="spellEnd"/>
      <w:r w:rsidRPr="00532F93">
        <w:rPr>
          <w:u w:val="single"/>
        </w:rPr>
        <w:t xml:space="preserve"> </w:t>
      </w:r>
      <w:proofErr w:type="spellStart"/>
      <w:r w:rsidRPr="00532F93">
        <w:rPr>
          <w:u w:val="single"/>
        </w:rPr>
        <w:t>Rasser</w:t>
      </w:r>
      <w:proofErr w:type="spellEnd"/>
      <w:r w:rsidRPr="00532F93">
        <w:t xml:space="preserve"> </w:t>
      </w:r>
      <w:r w:rsidRPr="00532F93">
        <w:rPr>
          <w:sz w:val="18"/>
          <w:szCs w:val="18"/>
        </w:rPr>
        <w:t>notes that</w:t>
      </w:r>
      <w:r w:rsidRPr="00532F93">
        <w:t xml:space="preserve"> </w:t>
      </w:r>
      <w:r w:rsidRPr="00532F93">
        <w:rPr>
          <w:u w:val="single"/>
        </w:rPr>
        <w:t>reducing overall</w:t>
      </w:r>
      <w:r w:rsidRPr="00532F93">
        <w:t xml:space="preserve"> </w:t>
      </w:r>
      <w:r w:rsidRPr="00532F93">
        <w:rPr>
          <w:sz w:val="18"/>
          <w:szCs w:val="18"/>
        </w:rPr>
        <w:t>research and</w:t>
      </w:r>
      <w:r w:rsidRPr="00532F93">
        <w:t xml:space="preserve"> </w:t>
      </w:r>
      <w:r w:rsidRPr="00532F93">
        <w:rPr>
          <w:u w:val="single"/>
        </w:rPr>
        <w:t>development</w:t>
      </w:r>
      <w:r w:rsidRPr="00532F93">
        <w:t xml:space="preserve"> </w:t>
      </w:r>
      <w:r w:rsidRPr="00532F93">
        <w:rPr>
          <w:sz w:val="18"/>
          <w:szCs w:val="18"/>
        </w:rPr>
        <w:t>in order to enable “big bets” or heavy investments in a particular technology or technologies,</w:t>
      </w:r>
      <w:r w:rsidRPr="00532F93">
        <w:t xml:space="preserve"> </w:t>
      </w:r>
      <w:r w:rsidRPr="00532F93">
        <w:rPr>
          <w:u w:val="single"/>
        </w:rPr>
        <w:t>can be</w:t>
      </w:r>
      <w:r w:rsidRPr="00532F93">
        <w:t xml:space="preserve"> </w:t>
      </w:r>
      <w:r w:rsidRPr="00532F93">
        <w:rPr>
          <w:sz w:val="18"/>
          <w:szCs w:val="18"/>
        </w:rPr>
        <w:t>a</w:t>
      </w:r>
      <w:r w:rsidRPr="00532F93">
        <w:t xml:space="preserve"> </w:t>
      </w:r>
      <w:r w:rsidRPr="00532F93">
        <w:rPr>
          <w:u w:val="single"/>
        </w:rPr>
        <w:t>risky</w:t>
      </w:r>
      <w:r w:rsidRPr="00532F93">
        <w:t xml:space="preserve"> </w:t>
      </w:r>
      <w:r w:rsidRPr="00532F93">
        <w:rPr>
          <w:sz w:val="18"/>
          <w:szCs w:val="18"/>
        </w:rPr>
        <w:t>approach</w:t>
      </w:r>
      <w:r w:rsidRPr="00532F93">
        <w:t xml:space="preserve"> </w:t>
      </w:r>
      <w:r w:rsidRPr="00532F93">
        <w:rPr>
          <w:u w:val="single"/>
        </w:rPr>
        <w:t>because “we just don’t know where</w:t>
      </w:r>
      <w:r w:rsidRPr="00532F93">
        <w:t xml:space="preserve"> </w:t>
      </w:r>
      <w:r w:rsidRPr="00532F93">
        <w:rPr>
          <w:sz w:val="18"/>
          <w:szCs w:val="18"/>
        </w:rPr>
        <w:t>the</w:t>
      </w:r>
      <w:r w:rsidRPr="00532F93">
        <w:t xml:space="preserve"> </w:t>
      </w:r>
      <w:r w:rsidRPr="00532F93">
        <w:rPr>
          <w:u w:val="single"/>
        </w:rPr>
        <w:t>next breakthroughs will come from</w:t>
      </w:r>
      <w:r w:rsidRPr="00532F93">
        <w:t>.”</w:t>
      </w:r>
      <w:r w:rsidRPr="00532F93">
        <w:rPr>
          <w:sz w:val="18"/>
          <w:szCs w:val="18"/>
        </w:rPr>
        <w:t xml:space="preserve"> 176</w:t>
      </w:r>
    </w:p>
    <w:p w14:paraId="1D11009F" w14:textId="77777777" w:rsidR="000D6F4D" w:rsidRDefault="000D6F4D" w:rsidP="000D6F4D"/>
    <w:p w14:paraId="30518E22" w14:textId="77777777" w:rsidR="000D6F4D" w:rsidRDefault="000D6F4D" w:rsidP="000D6F4D">
      <w:pPr>
        <w:pStyle w:val="Heading4"/>
      </w:pPr>
      <w:r>
        <w:t xml:space="preserve">Funding solves---ai specific </w:t>
      </w:r>
      <w:r>
        <w:sym w:font="Wingdings" w:char="F04A"/>
      </w:r>
      <w:r>
        <w:t xml:space="preserve"> </w:t>
      </w:r>
    </w:p>
    <w:p w14:paraId="43C674EF" w14:textId="77777777" w:rsidR="000D6F4D" w:rsidRPr="001C6AAF" w:rsidRDefault="000D6F4D" w:rsidP="000D6F4D">
      <w:r>
        <w:t>---upon reflection, not the vibe</w:t>
      </w:r>
    </w:p>
    <w:p w14:paraId="2F80D2B6" w14:textId="77777777" w:rsidR="000D6F4D" w:rsidRPr="00FA21A9" w:rsidRDefault="000D6F4D" w:rsidP="000D6F4D">
      <w:proofErr w:type="spellStart"/>
      <w:r w:rsidRPr="00FA21A9">
        <w:rPr>
          <w:rStyle w:val="Style13ptBold"/>
        </w:rPr>
        <w:t>Vergun</w:t>
      </w:r>
      <w:proofErr w:type="spellEnd"/>
      <w:r w:rsidRPr="00FA21A9">
        <w:rPr>
          <w:rStyle w:val="Style13ptBold"/>
        </w:rPr>
        <w:t xml:space="preserve"> 21</w:t>
      </w:r>
      <w:r>
        <w:t xml:space="preserve"> (David </w:t>
      </w:r>
      <w:proofErr w:type="spellStart"/>
      <w:r>
        <w:t>Vergun</w:t>
      </w:r>
      <w:proofErr w:type="spellEnd"/>
      <w:r>
        <w:t xml:space="preserve">, associate editor/writer at DoD News, 4-9-2021, “Artificial Intelligence Key to Maintaining Military, Economic Advantages, Leaders Say”, U.S. Department of Defense, accessed 6-22-2022, </w:t>
      </w:r>
      <w:hyperlink r:id="rId11" w:anchor="pop4996462" w:history="1">
        <w:r w:rsidRPr="007929E9">
          <w:rPr>
            <w:rStyle w:val="Hyperlink"/>
          </w:rPr>
          <w:t>https://www.defense.gov/News/News-Stories/Article/Article/2567486/artificial-intelligence-key-to-maintaining-military-economic-advantages-leaders/#pop4996462</w:t>
        </w:r>
      </w:hyperlink>
      <w:r>
        <w:t xml:space="preserve"> )//</w:t>
      </w:r>
      <w:proofErr w:type="spellStart"/>
      <w:r>
        <w:t>kp</w:t>
      </w:r>
      <w:proofErr w:type="spellEnd"/>
    </w:p>
    <w:p w14:paraId="7C205A71" w14:textId="77777777" w:rsidR="000D6F4D" w:rsidRPr="002245AC" w:rsidRDefault="000D6F4D" w:rsidP="000D6F4D">
      <w:r w:rsidRPr="00FA21A9">
        <w:rPr>
          <w:u w:val="single"/>
        </w:rPr>
        <w:t>Marine Corps Lt. Gen. Michael S. Groen</w:t>
      </w:r>
      <w:r w:rsidRPr="002245AC">
        <w:t xml:space="preserve">, </w:t>
      </w:r>
      <w:r w:rsidRPr="00FA21A9">
        <w:rPr>
          <w:rStyle w:val="StyleUnderline"/>
        </w:rPr>
        <w:t>director of</w:t>
      </w:r>
      <w:r w:rsidRPr="002245AC">
        <w:t xml:space="preserve"> </w:t>
      </w:r>
      <w:r w:rsidRPr="001C6AAF">
        <w:rPr>
          <w:sz w:val="18"/>
          <w:szCs w:val="18"/>
        </w:rPr>
        <w:t>the</w:t>
      </w:r>
      <w:r w:rsidRPr="002245AC">
        <w:t xml:space="preserve"> </w:t>
      </w:r>
      <w:r w:rsidRPr="00FA21A9">
        <w:rPr>
          <w:rStyle w:val="StyleUnderline"/>
        </w:rPr>
        <w:t>Joint Artificial Intelligence Center</w:t>
      </w:r>
      <w:r w:rsidRPr="002245AC">
        <w:t xml:space="preserve">, </w:t>
      </w:r>
      <w:r w:rsidRPr="00FA21A9">
        <w:rPr>
          <w:rStyle w:val="StyleUnderline"/>
        </w:rPr>
        <w:t>and</w:t>
      </w:r>
      <w:r w:rsidRPr="002245AC">
        <w:t xml:space="preserve"> </w:t>
      </w:r>
      <w:r w:rsidRPr="00FA21A9">
        <w:rPr>
          <w:rStyle w:val="StyleUnderline"/>
        </w:rPr>
        <w:t>Robert O. Work</w:t>
      </w:r>
      <w:r w:rsidRPr="002245AC">
        <w:t xml:space="preserve">, </w:t>
      </w:r>
      <w:r w:rsidRPr="00FA21A9">
        <w:rPr>
          <w:rStyle w:val="StyleUnderline"/>
        </w:rPr>
        <w:t>vice chair of the</w:t>
      </w:r>
      <w:r w:rsidRPr="002245AC">
        <w:t xml:space="preserve"> </w:t>
      </w:r>
      <w:r w:rsidRPr="00FA21A9">
        <w:rPr>
          <w:rStyle w:val="StyleUnderline"/>
        </w:rPr>
        <w:t>NSCAI</w:t>
      </w:r>
      <w:r w:rsidRPr="002245AC">
        <w:t xml:space="preserve">, </w:t>
      </w:r>
      <w:r w:rsidRPr="00FA21A9">
        <w:rPr>
          <w:rStyle w:val="StyleUnderline"/>
        </w:rPr>
        <w:t>spoke</w:t>
      </w:r>
      <w:r w:rsidRPr="002245AC">
        <w:t xml:space="preserve"> </w:t>
      </w:r>
      <w:r w:rsidRPr="001C6AAF">
        <w:rPr>
          <w:sz w:val="18"/>
          <w:szCs w:val="18"/>
        </w:rPr>
        <w:t>to</w:t>
      </w:r>
      <w:r w:rsidRPr="002245AC">
        <w:t xml:space="preserve"> </w:t>
      </w:r>
      <w:r w:rsidRPr="001C6AAF">
        <w:rPr>
          <w:sz w:val="18"/>
          <w:szCs w:val="18"/>
        </w:rPr>
        <w:t>reporters</w:t>
      </w:r>
      <w:r w:rsidRPr="002245AC">
        <w:t xml:space="preserve"> </w:t>
      </w:r>
      <w:r w:rsidRPr="00FA21A9">
        <w:rPr>
          <w:rStyle w:val="StyleUnderline"/>
        </w:rPr>
        <w:t>at the Pentagon</w:t>
      </w:r>
      <w:r w:rsidRPr="002245AC">
        <w:t xml:space="preserve">. </w:t>
      </w:r>
    </w:p>
    <w:p w14:paraId="003AA873" w14:textId="77777777" w:rsidR="000D6F4D" w:rsidRPr="001C6AAF" w:rsidRDefault="000D6F4D" w:rsidP="000D6F4D">
      <w:pPr>
        <w:rPr>
          <w:sz w:val="18"/>
          <w:szCs w:val="18"/>
        </w:rPr>
      </w:pPr>
      <w:r w:rsidRPr="001C6AAF">
        <w:rPr>
          <w:sz w:val="18"/>
          <w:szCs w:val="18"/>
        </w:rPr>
        <w:t>Work provided an overview of the report:</w:t>
      </w:r>
    </w:p>
    <w:p w14:paraId="655CFFF1" w14:textId="77777777" w:rsidR="000D6F4D" w:rsidRPr="001C6AAF" w:rsidRDefault="000D6F4D" w:rsidP="000D6F4D">
      <w:pPr>
        <w:rPr>
          <w:sz w:val="18"/>
          <w:szCs w:val="18"/>
        </w:rPr>
      </w:pPr>
      <w:r w:rsidRPr="001C6AAF">
        <w:rPr>
          <w:sz w:val="18"/>
          <w:szCs w:val="18"/>
        </w:rPr>
        <w:t>The</w:t>
      </w:r>
      <w:r w:rsidRPr="002245AC">
        <w:t xml:space="preserve"> </w:t>
      </w:r>
      <w:r w:rsidRPr="00FA21A9">
        <w:rPr>
          <w:rStyle w:val="StyleUnderline"/>
        </w:rPr>
        <w:t>United States</w:t>
      </w:r>
      <w:r w:rsidRPr="002245AC">
        <w:t xml:space="preserve"> </w:t>
      </w:r>
      <w:r w:rsidRPr="00FA21A9">
        <w:rPr>
          <w:rStyle w:val="StyleUnderline"/>
        </w:rPr>
        <w:t>does not have</w:t>
      </w:r>
      <w:r w:rsidRPr="002245AC">
        <w:t xml:space="preserve"> </w:t>
      </w:r>
      <w:r w:rsidRPr="001C6AAF">
        <w:rPr>
          <w:sz w:val="18"/>
          <w:szCs w:val="18"/>
        </w:rPr>
        <w:t>a strategy, organizational structure and</w:t>
      </w:r>
      <w:r w:rsidRPr="002245AC">
        <w:t xml:space="preserve"> </w:t>
      </w:r>
      <w:r w:rsidRPr="00FA21A9">
        <w:rPr>
          <w:rStyle w:val="StyleUnderline"/>
        </w:rPr>
        <w:t>resources to win</w:t>
      </w:r>
      <w:r w:rsidRPr="002245AC">
        <w:t xml:space="preserve"> </w:t>
      </w:r>
      <w:r w:rsidRPr="001C6AAF">
        <w:rPr>
          <w:sz w:val="18"/>
          <w:szCs w:val="18"/>
        </w:rPr>
        <w:t>the</w:t>
      </w:r>
      <w:r w:rsidRPr="002245AC">
        <w:t xml:space="preserve"> </w:t>
      </w:r>
      <w:r w:rsidRPr="00FA21A9">
        <w:rPr>
          <w:rStyle w:val="StyleUnderline"/>
        </w:rPr>
        <w:t>competition with China for effective</w:t>
      </w:r>
      <w:r w:rsidRPr="002245AC">
        <w:t xml:space="preserve"> </w:t>
      </w:r>
      <w:r w:rsidRPr="00FA21A9">
        <w:rPr>
          <w:rStyle w:val="StyleUnderline"/>
        </w:rPr>
        <w:t>implementation of AI</w:t>
      </w:r>
      <w:r w:rsidRPr="002245AC">
        <w:t xml:space="preserve">, </w:t>
      </w:r>
      <w:r w:rsidRPr="001C6AAF">
        <w:rPr>
          <w:sz w:val="18"/>
          <w:szCs w:val="18"/>
        </w:rPr>
        <w:t>he said.</w:t>
      </w:r>
    </w:p>
    <w:p w14:paraId="3BD3BB49" w14:textId="77777777" w:rsidR="000D6F4D" w:rsidRPr="001C6AAF" w:rsidRDefault="000D6F4D" w:rsidP="000D6F4D">
      <w:pPr>
        <w:rPr>
          <w:sz w:val="18"/>
          <w:szCs w:val="18"/>
        </w:rPr>
      </w:pPr>
      <w:r w:rsidRPr="001C6AAF">
        <w:rPr>
          <w:sz w:val="18"/>
          <w:szCs w:val="18"/>
        </w:rPr>
        <w:t>"</w:t>
      </w:r>
      <w:proofErr w:type="gramStart"/>
      <w:r w:rsidRPr="001C6AAF">
        <w:rPr>
          <w:sz w:val="18"/>
          <w:szCs w:val="18"/>
        </w:rPr>
        <w:t>So</w:t>
      </w:r>
      <w:proofErr w:type="gramEnd"/>
      <w:r w:rsidRPr="001C6AAF">
        <w:rPr>
          <w:sz w:val="18"/>
          <w:szCs w:val="18"/>
        </w:rPr>
        <w:t xml:space="preserve"> the first thing is we have got to do is to take this competition seriously, and we need to win it." </w:t>
      </w:r>
    </w:p>
    <w:p w14:paraId="44C4B59D" w14:textId="77777777" w:rsidR="000D6F4D" w:rsidRPr="002245AC" w:rsidRDefault="000D6F4D" w:rsidP="000D6F4D">
      <w:r w:rsidRPr="00FA21A9">
        <w:rPr>
          <w:rStyle w:val="StyleUnderline"/>
        </w:rPr>
        <w:t>To win, AI must receive</w:t>
      </w:r>
      <w:r w:rsidRPr="002245AC">
        <w:t xml:space="preserve"> </w:t>
      </w:r>
      <w:r w:rsidRPr="001C6AAF">
        <w:rPr>
          <w:sz w:val="18"/>
          <w:szCs w:val="18"/>
        </w:rPr>
        <w:t>the</w:t>
      </w:r>
      <w:r w:rsidRPr="002245AC">
        <w:t xml:space="preserve"> </w:t>
      </w:r>
      <w:r w:rsidRPr="00FA21A9">
        <w:rPr>
          <w:rStyle w:val="StyleUnderline"/>
        </w:rPr>
        <w:t>necessary funding</w:t>
      </w:r>
      <w:r w:rsidRPr="001C6AAF">
        <w:rPr>
          <w:sz w:val="18"/>
          <w:szCs w:val="18"/>
        </w:rPr>
        <w:t>, at least</w:t>
      </w:r>
      <w:r w:rsidRPr="002245AC">
        <w:t xml:space="preserve"> </w:t>
      </w:r>
      <w:r w:rsidRPr="00FA21A9">
        <w:rPr>
          <w:rStyle w:val="StyleUnderline"/>
        </w:rPr>
        <w:t>3.4% of the DOD budget</w:t>
      </w:r>
      <w:r w:rsidRPr="002245AC">
        <w:t xml:space="preserve">. </w:t>
      </w:r>
      <w:r w:rsidRPr="001C6AAF">
        <w:rPr>
          <w:sz w:val="18"/>
          <w:szCs w:val="18"/>
        </w:rPr>
        <w:t>Those</w:t>
      </w:r>
      <w:r w:rsidRPr="002245AC">
        <w:t xml:space="preserve"> </w:t>
      </w:r>
      <w:r w:rsidRPr="00FA21A9">
        <w:rPr>
          <w:rStyle w:val="StyleUnderline"/>
        </w:rPr>
        <w:t>funds should</w:t>
      </w:r>
      <w:r w:rsidRPr="002245AC">
        <w:t xml:space="preserve"> </w:t>
      </w:r>
      <w:r w:rsidRPr="001C6AAF">
        <w:rPr>
          <w:sz w:val="18"/>
          <w:szCs w:val="18"/>
        </w:rPr>
        <w:t>then</w:t>
      </w:r>
      <w:r w:rsidRPr="002245AC">
        <w:t xml:space="preserve"> </w:t>
      </w:r>
      <w:r w:rsidRPr="00FA21A9">
        <w:rPr>
          <w:rStyle w:val="StyleUnderline"/>
        </w:rPr>
        <w:t>be channeled into</w:t>
      </w:r>
      <w:r w:rsidRPr="002245AC">
        <w:t xml:space="preserve"> </w:t>
      </w:r>
      <w:r w:rsidRPr="00FA21A9">
        <w:rPr>
          <w:rStyle w:val="StyleUnderline"/>
        </w:rPr>
        <w:t>priority areas as recommended by a</w:t>
      </w:r>
      <w:r w:rsidRPr="002245AC">
        <w:t xml:space="preserve"> </w:t>
      </w:r>
      <w:r w:rsidRPr="001C6AAF">
        <w:rPr>
          <w:sz w:val="18"/>
          <w:szCs w:val="18"/>
        </w:rPr>
        <w:t>steering</w:t>
      </w:r>
      <w:r w:rsidRPr="002245AC">
        <w:t xml:space="preserve"> </w:t>
      </w:r>
      <w:r w:rsidRPr="00FA21A9">
        <w:rPr>
          <w:rStyle w:val="StyleUnderline"/>
        </w:rPr>
        <w:t>committee</w:t>
      </w:r>
      <w:r w:rsidRPr="002245AC">
        <w:t xml:space="preserve"> </w:t>
      </w:r>
      <w:r w:rsidRPr="001C6AAF">
        <w:rPr>
          <w:sz w:val="18"/>
          <w:szCs w:val="18"/>
        </w:rPr>
        <w:t>consisting of the deputy defense secretary, the vice chairman of the Joint Chiefs of Staff and the principal director of national intelligence, he said, noting that a good first step was having the JAIC report directly to the deputy defense secretary.</w:t>
      </w:r>
    </w:p>
    <w:p w14:paraId="4978168F" w14:textId="77777777" w:rsidR="000D6F4D" w:rsidRPr="002245AC" w:rsidRDefault="000D6F4D" w:rsidP="000D6F4D">
      <w:r w:rsidRPr="001C6AAF">
        <w:rPr>
          <w:sz w:val="18"/>
          <w:szCs w:val="18"/>
        </w:rPr>
        <w:t>That steering</w:t>
      </w:r>
      <w:r w:rsidRPr="002245AC">
        <w:t xml:space="preserve"> </w:t>
      </w:r>
      <w:r w:rsidRPr="00FA21A9">
        <w:rPr>
          <w:rStyle w:val="StyleUnderline"/>
        </w:rPr>
        <w:t>committee would</w:t>
      </w:r>
      <w:r w:rsidRPr="002245AC">
        <w:t xml:space="preserve"> </w:t>
      </w:r>
      <w:r w:rsidRPr="001C6AAF">
        <w:rPr>
          <w:sz w:val="18"/>
          <w:szCs w:val="18"/>
        </w:rPr>
        <w:t>also</w:t>
      </w:r>
      <w:r w:rsidRPr="002245AC">
        <w:t xml:space="preserve"> </w:t>
      </w:r>
      <w:r w:rsidRPr="00FA21A9">
        <w:rPr>
          <w:rStyle w:val="StyleUnderline"/>
        </w:rPr>
        <w:t>remove</w:t>
      </w:r>
      <w:r w:rsidRPr="002245AC">
        <w:t xml:space="preserve"> </w:t>
      </w:r>
      <w:r w:rsidRPr="001C6AAF">
        <w:rPr>
          <w:sz w:val="18"/>
          <w:szCs w:val="18"/>
        </w:rPr>
        <w:t>any</w:t>
      </w:r>
      <w:r w:rsidRPr="002245AC">
        <w:t xml:space="preserve"> </w:t>
      </w:r>
      <w:r w:rsidRPr="00FA21A9">
        <w:rPr>
          <w:rStyle w:val="StyleUnderline"/>
        </w:rPr>
        <w:t>bureaucratic obstacles</w:t>
      </w:r>
      <w:r w:rsidRPr="002245AC">
        <w:t xml:space="preserve"> </w:t>
      </w:r>
      <w:r w:rsidRPr="00FA21A9">
        <w:rPr>
          <w:rStyle w:val="StyleUnderline"/>
        </w:rPr>
        <w:t>and</w:t>
      </w:r>
      <w:r w:rsidRPr="002245AC">
        <w:t xml:space="preserve"> </w:t>
      </w:r>
      <w:r w:rsidRPr="001C6AAF">
        <w:rPr>
          <w:sz w:val="18"/>
          <w:szCs w:val="18"/>
        </w:rPr>
        <w:t>would</w:t>
      </w:r>
      <w:r w:rsidRPr="002245AC">
        <w:t xml:space="preserve"> </w:t>
      </w:r>
      <w:r w:rsidRPr="00FA21A9">
        <w:rPr>
          <w:rStyle w:val="StyleUnderline"/>
        </w:rPr>
        <w:t>oversee</w:t>
      </w:r>
      <w:r w:rsidRPr="002245AC">
        <w:t xml:space="preserve"> </w:t>
      </w:r>
      <w:r w:rsidRPr="001C6AAF">
        <w:rPr>
          <w:sz w:val="18"/>
          <w:szCs w:val="18"/>
        </w:rPr>
        <w:t>the</w:t>
      </w:r>
      <w:r w:rsidRPr="002245AC">
        <w:t xml:space="preserve"> </w:t>
      </w:r>
      <w:r w:rsidRPr="00FA21A9">
        <w:rPr>
          <w:rStyle w:val="StyleUnderline"/>
        </w:rPr>
        <w:t>development of a technology</w:t>
      </w:r>
      <w:r w:rsidRPr="002245AC">
        <w:t xml:space="preserve"> </w:t>
      </w:r>
      <w:r w:rsidRPr="00FA21A9">
        <w:rPr>
          <w:rStyle w:val="StyleUnderline"/>
        </w:rPr>
        <w:t>annex</w:t>
      </w:r>
      <w:r w:rsidRPr="002245AC">
        <w:t xml:space="preserve"> </w:t>
      </w:r>
      <w:r w:rsidRPr="001C6AAF">
        <w:rPr>
          <w:sz w:val="18"/>
          <w:szCs w:val="18"/>
        </w:rPr>
        <w:t>to the</w:t>
      </w:r>
      <w:r w:rsidRPr="002245AC">
        <w:t> </w:t>
      </w:r>
      <w:hyperlink r:id="rId12" w:history="1">
        <w:r w:rsidRPr="001C6AAF">
          <w:rPr>
            <w:rStyle w:val="Hyperlink"/>
            <w:sz w:val="18"/>
            <w:szCs w:val="18"/>
          </w:rPr>
          <w:t>National Defense Strategy</w:t>
        </w:r>
      </w:hyperlink>
      <w:r w:rsidRPr="001C6AAF">
        <w:rPr>
          <w:sz w:val="18"/>
          <w:szCs w:val="18"/>
        </w:rPr>
        <w:t>, Work said.</w:t>
      </w:r>
      <w:r w:rsidRPr="002245AC">
        <w:t> </w:t>
      </w:r>
    </w:p>
    <w:p w14:paraId="1F065394" w14:textId="77777777" w:rsidR="000D6F4D" w:rsidRPr="001C6AAF" w:rsidRDefault="000D6F4D" w:rsidP="000D6F4D">
      <w:pPr>
        <w:rPr>
          <w:sz w:val="18"/>
          <w:szCs w:val="18"/>
        </w:rPr>
      </w:pPr>
      <w:proofErr w:type="gramStart"/>
      <w:r w:rsidRPr="001C6AAF">
        <w:rPr>
          <w:sz w:val="18"/>
          <w:szCs w:val="18"/>
        </w:rPr>
        <w:t>Also</w:t>
      </w:r>
      <w:proofErr w:type="gramEnd"/>
      <w:r w:rsidRPr="001C6AAF">
        <w:rPr>
          <w:sz w:val="18"/>
          <w:szCs w:val="18"/>
        </w:rPr>
        <w:t xml:space="preserve"> the</w:t>
      </w:r>
      <w:r w:rsidRPr="002245AC">
        <w:t xml:space="preserve"> </w:t>
      </w:r>
      <w:r w:rsidRPr="00FA21A9">
        <w:rPr>
          <w:rStyle w:val="StyleUnderline"/>
        </w:rPr>
        <w:t>department should set AI readiness performance goals by</w:t>
      </w:r>
      <w:r w:rsidRPr="002245AC">
        <w:t xml:space="preserve"> </w:t>
      </w:r>
      <w:r w:rsidRPr="001C6AAF">
        <w:rPr>
          <w:sz w:val="18"/>
          <w:szCs w:val="18"/>
        </w:rPr>
        <w:t>the</w:t>
      </w:r>
      <w:r w:rsidRPr="002245AC">
        <w:t xml:space="preserve"> </w:t>
      </w:r>
      <w:r w:rsidRPr="00FA21A9">
        <w:rPr>
          <w:rStyle w:val="StyleUnderline"/>
        </w:rPr>
        <w:t xml:space="preserve">end of </w:t>
      </w:r>
      <w:r w:rsidRPr="001C6AAF">
        <w:rPr>
          <w:sz w:val="18"/>
          <w:szCs w:val="18"/>
        </w:rPr>
        <w:t>this</w:t>
      </w:r>
      <w:r w:rsidRPr="002245AC">
        <w:t xml:space="preserve"> </w:t>
      </w:r>
      <w:r w:rsidRPr="00FA21A9">
        <w:rPr>
          <w:rStyle w:val="StyleUnderline"/>
        </w:rPr>
        <w:t>fiscal year</w:t>
      </w:r>
      <w:r w:rsidRPr="002245AC">
        <w:t xml:space="preserve">, </w:t>
      </w:r>
      <w:r w:rsidRPr="001C6AAF">
        <w:rPr>
          <w:sz w:val="18"/>
          <w:szCs w:val="18"/>
        </w:rPr>
        <w:t>with an eye toward AI-ready implementation by 2025,</w:t>
      </w:r>
      <w:r w:rsidRPr="002245AC">
        <w:t xml:space="preserve"> </w:t>
      </w:r>
      <w:r w:rsidRPr="001C6AAF">
        <w:rPr>
          <w:sz w:val="18"/>
          <w:szCs w:val="18"/>
        </w:rPr>
        <w:t>he said.</w:t>
      </w:r>
    </w:p>
    <w:p w14:paraId="50C11042" w14:textId="77777777" w:rsidR="000D6F4D" w:rsidRPr="001C6AAF" w:rsidRDefault="000D6F4D" w:rsidP="000D6F4D">
      <w:pPr>
        <w:rPr>
          <w:sz w:val="18"/>
          <w:szCs w:val="18"/>
        </w:rPr>
      </w:pPr>
      <w:r w:rsidRPr="001C6AAF">
        <w:rPr>
          <w:sz w:val="18"/>
          <w:szCs w:val="18"/>
        </w:rPr>
        <w:t>Work noted that the U.S. is still the world leader in AI, but China is structured to rapidly advance with its strong government support to academia, the private sector and People's Liberation Army.</w:t>
      </w:r>
    </w:p>
    <w:p w14:paraId="1999965C" w14:textId="77777777" w:rsidR="000D6F4D" w:rsidRPr="001C6AAF" w:rsidRDefault="000D6F4D" w:rsidP="000D6F4D">
      <w:pPr>
        <w:rPr>
          <w:sz w:val="18"/>
          <w:szCs w:val="18"/>
        </w:rPr>
      </w:pPr>
      <w:r w:rsidRPr="001C6AAF">
        <w:rPr>
          <w:sz w:val="18"/>
          <w:szCs w:val="18"/>
        </w:rPr>
        <w:t>Identifying the right talent for AI, ensuring AI is used in an ethically responsible manner and forming international partnerships are other ingredients for successful AI implementation, Work said.</w:t>
      </w:r>
    </w:p>
    <w:p w14:paraId="342A0DDB" w14:textId="77777777" w:rsidR="000D6F4D" w:rsidRPr="002245AC" w:rsidRDefault="000D6F4D" w:rsidP="000D6F4D">
      <w:r w:rsidRPr="001C6AAF">
        <w:rPr>
          <w:sz w:val="18"/>
          <w:szCs w:val="18"/>
        </w:rPr>
        <w:t>Groen said the</w:t>
      </w:r>
      <w:r w:rsidRPr="002245AC">
        <w:t xml:space="preserve"> </w:t>
      </w:r>
      <w:r w:rsidRPr="00FA21A9">
        <w:rPr>
          <w:rStyle w:val="StyleUnderline"/>
        </w:rPr>
        <w:t>department agrees with the report</w:t>
      </w:r>
      <w:r w:rsidRPr="002245AC">
        <w:t xml:space="preserve"> </w:t>
      </w:r>
      <w:r w:rsidRPr="001C6AAF">
        <w:rPr>
          <w:sz w:val="18"/>
          <w:szCs w:val="18"/>
        </w:rPr>
        <w:t>and is already implementing about 100 of recommendations that were given. Other recommendations would be included in feasibility studies.</w:t>
      </w:r>
    </w:p>
    <w:p w14:paraId="4C625A82" w14:textId="77777777" w:rsidR="000D6F4D" w:rsidRPr="002245AC" w:rsidRDefault="000D6F4D" w:rsidP="000D6F4D">
      <w:r w:rsidRPr="001C6AAF">
        <w:rPr>
          <w:sz w:val="18"/>
          <w:szCs w:val="18"/>
        </w:rPr>
        <w:t>"AI as a core tenet of defense modernization," Groen said</w:t>
      </w:r>
      <w:r w:rsidRPr="002245AC">
        <w:t xml:space="preserve">. </w:t>
      </w:r>
      <w:r w:rsidRPr="00FA21A9">
        <w:rPr>
          <w:rStyle w:val="StyleUnderline"/>
        </w:rPr>
        <w:t>AI efforts will be fundamental to achieving quality networks</w:t>
      </w:r>
      <w:r w:rsidRPr="002245AC">
        <w:t xml:space="preserve"> </w:t>
      </w:r>
      <w:r w:rsidRPr="001C6AAF">
        <w:rPr>
          <w:sz w:val="18"/>
          <w:szCs w:val="18"/>
        </w:rPr>
        <w:t>and data services</w:t>
      </w:r>
      <w:r w:rsidRPr="002245AC">
        <w:t xml:space="preserve"> </w:t>
      </w:r>
      <w:r w:rsidRPr="00FA21A9">
        <w:rPr>
          <w:rStyle w:val="StyleUnderline"/>
        </w:rPr>
        <w:t>in a secure manner</w:t>
      </w:r>
      <w:r w:rsidRPr="002245AC">
        <w:t>.</w:t>
      </w:r>
    </w:p>
    <w:p w14:paraId="7436FFCB" w14:textId="77777777" w:rsidR="000D6F4D" w:rsidRPr="001C6AAF" w:rsidRDefault="000D6F4D" w:rsidP="000D6F4D">
      <w:pPr>
        <w:rPr>
          <w:sz w:val="18"/>
          <w:szCs w:val="18"/>
        </w:rPr>
      </w:pPr>
      <w:r w:rsidRPr="001C6AAF">
        <w:rPr>
          <w:sz w:val="18"/>
          <w:szCs w:val="18"/>
        </w:rPr>
        <w:t>"We've created positive momentum for AI, and we continue to build on that now. But now comes the real critical test in any transformation. The hardest part is institutional change and change management of the workforce and practices and processes that drive a business. This step will not be easy, even within the Department of Defense, but it's foundational to our competitive success, our accountability and our affordability," he said. "We have a generational opportunity here for AI to be our future. We must act now. We need to start putting these pieces into place now."</w:t>
      </w:r>
    </w:p>
    <w:p w14:paraId="7D001564" w14:textId="77777777" w:rsidR="000D6F4D" w:rsidRDefault="000D6F4D" w:rsidP="000D6F4D">
      <w:pPr>
        <w:rPr>
          <w:sz w:val="18"/>
          <w:szCs w:val="18"/>
        </w:rPr>
      </w:pPr>
      <w:r w:rsidRPr="001C6AAF">
        <w:rPr>
          <w:sz w:val="18"/>
          <w:szCs w:val="18"/>
        </w:rPr>
        <w:t>AI isn't just important for the DOD's warfighting capabilities, it will also be a powerful driver of the American economy, Groen said.</w:t>
      </w:r>
    </w:p>
    <w:p w14:paraId="074186E8" w14:textId="77777777" w:rsidR="000D6F4D" w:rsidRPr="001C6AAF" w:rsidRDefault="000D6F4D" w:rsidP="000D6F4D">
      <w:pPr>
        <w:rPr>
          <w:sz w:val="18"/>
          <w:szCs w:val="18"/>
        </w:rPr>
      </w:pPr>
    </w:p>
    <w:p w14:paraId="77E12335" w14:textId="77777777" w:rsidR="000D6F4D" w:rsidRDefault="000D6F4D" w:rsidP="000D6F4D">
      <w:pPr>
        <w:pStyle w:val="Heading4"/>
      </w:pPr>
      <w:r>
        <w:t>Only funding solves modernization</w:t>
      </w:r>
    </w:p>
    <w:p w14:paraId="1310998C" w14:textId="77777777" w:rsidR="000D6F4D" w:rsidRPr="00C81BED" w:rsidRDefault="000D6F4D" w:rsidP="000D6F4D">
      <w:proofErr w:type="spellStart"/>
      <w:r w:rsidRPr="00C81BED">
        <w:rPr>
          <w:rStyle w:val="Style13ptBold"/>
        </w:rPr>
        <w:t>Eaglen</w:t>
      </w:r>
      <w:proofErr w:type="spellEnd"/>
      <w:r w:rsidRPr="00C81BED">
        <w:rPr>
          <w:rStyle w:val="Style13ptBold"/>
        </w:rPr>
        <w:t xml:space="preserve"> 5/16</w:t>
      </w:r>
      <w:r>
        <w:t xml:space="preserve"> (Mackenzie </w:t>
      </w:r>
      <w:proofErr w:type="spellStart"/>
      <w:r>
        <w:t>Eaglen</w:t>
      </w:r>
      <w:proofErr w:type="spellEnd"/>
      <w:r>
        <w:t xml:space="preserve">, Senior Fellow at American Enterprise Institute, 5-16-2022, “$846 Billion: The Budget the U.S. Military Really Needs”, American Enterprise Institute, accessed 6-22-2022, </w:t>
      </w:r>
      <w:hyperlink r:id="rId13" w:history="1">
        <w:r w:rsidRPr="007929E9">
          <w:rPr>
            <w:rStyle w:val="Hyperlink"/>
          </w:rPr>
          <w:t>https://www.aei.org/op-eds/846-billion-the-budget-the-u-s-military-really-needs/</w:t>
        </w:r>
      </w:hyperlink>
      <w:r>
        <w:t xml:space="preserve"> )//</w:t>
      </w:r>
      <w:proofErr w:type="spellStart"/>
      <w:r>
        <w:t>kp</w:t>
      </w:r>
      <w:proofErr w:type="spellEnd"/>
    </w:p>
    <w:p w14:paraId="7EDF5BE8" w14:textId="77777777" w:rsidR="000D6F4D" w:rsidRPr="003A4991" w:rsidRDefault="000D6F4D" w:rsidP="000D6F4D">
      <w:pPr>
        <w:rPr>
          <w:sz w:val="18"/>
          <w:szCs w:val="18"/>
        </w:rPr>
      </w:pPr>
      <w:r w:rsidRPr="003A4991">
        <w:rPr>
          <w:sz w:val="18"/>
          <w:szCs w:val="18"/>
        </w:rPr>
        <w:t>While Pentagon leaders are busy </w:t>
      </w:r>
      <w:hyperlink r:id="rId14" w:tgtFrame="_blank" w:history="1">
        <w:r w:rsidRPr="003A4991">
          <w:rPr>
            <w:rStyle w:val="Hyperlink"/>
            <w:sz w:val="18"/>
            <w:szCs w:val="18"/>
          </w:rPr>
          <w:t>rejecting proposed additional funds from Congress</w:t>
        </w:r>
      </w:hyperlink>
      <w:r w:rsidRPr="003A4991">
        <w:rPr>
          <w:sz w:val="18"/>
          <w:szCs w:val="18"/>
        </w:rPr>
        <w:t> to meet ongoing requirements, politicians are dusting off their pocket constitutions to remind them </w:t>
      </w:r>
      <w:hyperlink r:id="rId15" w:tgtFrame="_blank" w:history="1">
        <w:r w:rsidRPr="003A4991">
          <w:rPr>
            <w:rStyle w:val="Hyperlink"/>
            <w:sz w:val="18"/>
            <w:szCs w:val="18"/>
          </w:rPr>
          <w:t>who gets the last word</w:t>
        </w:r>
      </w:hyperlink>
      <w:r w:rsidRPr="003A4991">
        <w:rPr>
          <w:sz w:val="18"/>
          <w:szCs w:val="18"/>
        </w:rPr>
        <w:t> on appropriations.</w:t>
      </w:r>
    </w:p>
    <w:p w14:paraId="59D5E17E" w14:textId="77777777" w:rsidR="000D6F4D" w:rsidRPr="00C81BED" w:rsidRDefault="000D6F4D" w:rsidP="000D6F4D">
      <w:r w:rsidRPr="003A4991">
        <w:rPr>
          <w:sz w:val="18"/>
          <w:szCs w:val="18"/>
        </w:rPr>
        <w:t>Since release of the fiscal year (FY) 2023 defense budget request, rising inflation has remained front and center for Congress. </w:t>
      </w:r>
      <w:hyperlink r:id="rId16" w:tgtFrame="_blank" w:history="1">
        <w:r w:rsidRPr="003A4991">
          <w:rPr>
            <w:rStyle w:val="Hyperlink"/>
            <w:sz w:val="18"/>
            <w:szCs w:val="18"/>
          </w:rPr>
          <w:t>Department of Defense (DoD) leaders were unclear</w:t>
        </w:r>
      </w:hyperlink>
      <w:r w:rsidRPr="003A4991">
        <w:rPr>
          <w:sz w:val="18"/>
          <w:szCs w:val="18"/>
        </w:rPr>
        <w:t> under questioning about what their inflation estimates for 2022, 2023, and the five-year projections are. Even without exact forecasts, it was and is clear that the White House’s</w:t>
      </w:r>
      <w:r w:rsidRPr="00C81BED">
        <w:t> </w:t>
      </w:r>
      <w:hyperlink r:id="rId17" w:tgtFrame="_blank" w:history="1">
        <w:r w:rsidRPr="005079AB">
          <w:rPr>
            <w:rStyle w:val="Hyperlink"/>
            <w:u w:val="single"/>
          </w:rPr>
          <w:t>budget</w:t>
        </w:r>
      </w:hyperlink>
      <w:r w:rsidRPr="005079AB">
        <w:rPr>
          <w:u w:val="single"/>
        </w:rPr>
        <w:t> of $773 billion for the US military does not provide the growth</w:t>
      </w:r>
      <w:r w:rsidRPr="00C81BED">
        <w:t xml:space="preserve"> </w:t>
      </w:r>
      <w:r w:rsidRPr="003A4991">
        <w:rPr>
          <w:sz w:val="18"/>
          <w:szCs w:val="18"/>
        </w:rPr>
        <w:t>above inflation</w:t>
      </w:r>
      <w:r w:rsidRPr="00C81BED">
        <w:t xml:space="preserve"> </w:t>
      </w:r>
      <w:r w:rsidRPr="003A4991">
        <w:rPr>
          <w:sz w:val="18"/>
          <w:szCs w:val="18"/>
        </w:rPr>
        <w:t>necessary</w:t>
      </w:r>
      <w:r w:rsidRPr="00C81BED">
        <w:t xml:space="preserve"> </w:t>
      </w:r>
      <w:r w:rsidRPr="005079AB">
        <w:rPr>
          <w:u w:val="single"/>
        </w:rPr>
        <w:t>to simultaneously keep pace with rising personnel costs, </w:t>
      </w:r>
      <w:hyperlink r:id="rId18" w:tgtFrame="_blank" w:history="1">
        <w:r w:rsidRPr="005079AB">
          <w:rPr>
            <w:rStyle w:val="Hyperlink"/>
            <w:u w:val="single"/>
          </w:rPr>
          <w:t>modernization priorities</w:t>
        </w:r>
      </w:hyperlink>
      <w:r w:rsidRPr="005079AB">
        <w:rPr>
          <w:u w:val="single"/>
        </w:rPr>
        <w:t>, and general warfighting readiness</w:t>
      </w:r>
      <w:r w:rsidRPr="00C81BED">
        <w:t>.</w:t>
      </w:r>
    </w:p>
    <w:p w14:paraId="7D3895AE" w14:textId="77777777" w:rsidR="000D6F4D" w:rsidRPr="003A4991" w:rsidRDefault="000D6F4D" w:rsidP="000D6F4D">
      <w:pPr>
        <w:rPr>
          <w:sz w:val="18"/>
          <w:szCs w:val="18"/>
        </w:rPr>
      </w:pPr>
      <w:r w:rsidRPr="003A4991">
        <w:rPr>
          <w:sz w:val="18"/>
          <w:szCs w:val="18"/>
        </w:rPr>
        <w:t>With the request now in Congress’s hands, the question is, </w:t>
      </w:r>
      <w:hyperlink r:id="rId19" w:tgtFrame="_blank" w:history="1">
        <w:r w:rsidRPr="003A4991">
          <w:rPr>
            <w:rStyle w:val="Hyperlink"/>
            <w:sz w:val="18"/>
            <w:szCs w:val="18"/>
          </w:rPr>
          <w:t>how much</w:t>
        </w:r>
      </w:hyperlink>
      <w:r w:rsidRPr="003A4991">
        <w:rPr>
          <w:sz w:val="18"/>
          <w:szCs w:val="18"/>
        </w:rPr>
        <w:t> does the Pentagon actually need?</w:t>
      </w:r>
    </w:p>
    <w:p w14:paraId="7ED33E86" w14:textId="77777777" w:rsidR="000D6F4D" w:rsidRPr="003A4991" w:rsidRDefault="000D6F4D" w:rsidP="000D6F4D">
      <w:pPr>
        <w:rPr>
          <w:sz w:val="18"/>
          <w:szCs w:val="18"/>
        </w:rPr>
      </w:pPr>
      <w:r w:rsidRPr="003A4991">
        <w:rPr>
          <w:sz w:val="18"/>
          <w:szCs w:val="18"/>
        </w:rPr>
        <w:t>The answer: around $846 billion for 2023.</w:t>
      </w:r>
    </w:p>
    <w:p w14:paraId="0912A6E0" w14:textId="77777777" w:rsidR="000D6F4D" w:rsidRPr="003A4991" w:rsidRDefault="000D6F4D" w:rsidP="000D6F4D">
      <w:pPr>
        <w:rPr>
          <w:sz w:val="18"/>
          <w:szCs w:val="18"/>
        </w:rPr>
      </w:pPr>
      <w:r w:rsidRPr="003A4991">
        <w:rPr>
          <w:sz w:val="18"/>
          <w:szCs w:val="18"/>
        </w:rPr>
        <w:t>A more</w:t>
      </w:r>
      <w:r w:rsidRPr="00C81BED">
        <w:t xml:space="preserve"> </w:t>
      </w:r>
      <w:r w:rsidRPr="005079AB">
        <w:rPr>
          <w:u w:val="single"/>
        </w:rPr>
        <w:t>realistic defense topline accounts for </w:t>
      </w:r>
      <w:hyperlink r:id="rId20" w:tgtFrame="_blank" w:history="1">
        <w:r w:rsidRPr="005079AB">
          <w:rPr>
            <w:rStyle w:val="Hyperlink"/>
            <w:u w:val="single"/>
          </w:rPr>
          <w:t>genuine inflation</w:t>
        </w:r>
      </w:hyperlink>
      <w:r w:rsidRPr="00C81BED">
        <w:t xml:space="preserve">, </w:t>
      </w:r>
      <w:r w:rsidRPr="005079AB">
        <w:rPr>
          <w:u w:val="single"/>
        </w:rPr>
        <w:t>fully resources</w:t>
      </w:r>
      <w:r w:rsidRPr="00C81BED">
        <w:t xml:space="preserve"> </w:t>
      </w:r>
      <w:r w:rsidRPr="003A4991">
        <w:rPr>
          <w:sz w:val="18"/>
          <w:szCs w:val="18"/>
        </w:rPr>
        <w:t>the </w:t>
      </w:r>
      <w:hyperlink r:id="rId21" w:tgtFrame="_blank" w:history="1">
        <w:r w:rsidRPr="003A4991">
          <w:rPr>
            <w:rStyle w:val="Hyperlink"/>
            <w:sz w:val="18"/>
            <w:szCs w:val="18"/>
          </w:rPr>
          <w:t>Unfunded Priorities</w:t>
        </w:r>
      </w:hyperlink>
      <w:r w:rsidRPr="003A4991">
        <w:rPr>
          <w:sz w:val="18"/>
          <w:szCs w:val="18"/>
        </w:rPr>
        <w:t> of the</w:t>
      </w:r>
      <w:r w:rsidRPr="00C81BED">
        <w:t xml:space="preserve"> </w:t>
      </w:r>
      <w:r w:rsidRPr="005079AB">
        <w:rPr>
          <w:u w:val="single"/>
        </w:rPr>
        <w:t>armed forces and combatant commands, and provides</w:t>
      </w:r>
      <w:r w:rsidRPr="00C81BED">
        <w:t> </w:t>
      </w:r>
      <w:hyperlink r:id="rId22" w:tgtFrame="_blank" w:history="1">
        <w:r w:rsidRPr="003A4991">
          <w:rPr>
            <w:rStyle w:val="Hyperlink"/>
            <w:sz w:val="18"/>
            <w:szCs w:val="18"/>
          </w:rPr>
          <w:t>three percent</w:t>
        </w:r>
        <w:r w:rsidRPr="00C81BED">
          <w:rPr>
            <w:rStyle w:val="Hyperlink"/>
          </w:rPr>
          <w:t xml:space="preserve"> </w:t>
        </w:r>
        <w:r w:rsidRPr="005079AB">
          <w:rPr>
            <w:rStyle w:val="Hyperlink"/>
            <w:u w:val="single"/>
          </w:rPr>
          <w:t>real growth</w:t>
        </w:r>
      </w:hyperlink>
      <w:r w:rsidRPr="005079AB">
        <w:rPr>
          <w:u w:val="single"/>
        </w:rPr>
        <w:t> to meet rising security challenges</w:t>
      </w:r>
      <w:r w:rsidRPr="00C81BED">
        <w:t xml:space="preserve"> </w:t>
      </w:r>
      <w:r w:rsidRPr="003A4991">
        <w:rPr>
          <w:sz w:val="18"/>
          <w:szCs w:val="18"/>
        </w:rPr>
        <w:t>and put a down payment on the national defense strategy.</w:t>
      </w:r>
    </w:p>
    <w:p w14:paraId="2B988D28" w14:textId="77777777" w:rsidR="000D6F4D" w:rsidRPr="003A4991" w:rsidRDefault="000D6F4D" w:rsidP="000D6F4D">
      <w:pPr>
        <w:rPr>
          <w:sz w:val="18"/>
          <w:szCs w:val="18"/>
        </w:rPr>
      </w:pPr>
      <w:r w:rsidRPr="003A4991">
        <w:rPr>
          <w:sz w:val="18"/>
          <w:szCs w:val="18"/>
        </w:rPr>
        <w:t>Let’s do the math.</w:t>
      </w:r>
    </w:p>
    <w:p w14:paraId="166C10B3" w14:textId="77777777" w:rsidR="000D6F4D" w:rsidRPr="003A4991" w:rsidRDefault="000D6F4D" w:rsidP="000D6F4D">
      <w:pPr>
        <w:rPr>
          <w:sz w:val="18"/>
          <w:szCs w:val="18"/>
        </w:rPr>
      </w:pPr>
      <w:r w:rsidRPr="003A4991">
        <w:rPr>
          <w:sz w:val="18"/>
          <w:szCs w:val="18"/>
        </w:rPr>
        <w:t>In </w:t>
      </w:r>
      <w:hyperlink r:id="rId23" w:tgtFrame="_blank" w:history="1">
        <w:r w:rsidRPr="003A4991">
          <w:rPr>
            <w:rStyle w:val="Hyperlink"/>
            <w:sz w:val="18"/>
            <w:szCs w:val="18"/>
          </w:rPr>
          <w:t>a response</w:t>
        </w:r>
      </w:hyperlink>
      <w:r w:rsidRPr="003A4991">
        <w:rPr>
          <w:sz w:val="18"/>
          <w:szCs w:val="18"/>
        </w:rPr>
        <w:t> to Senate and House Armed Services Committee Ranking Members Sen. Jim Inhofe (R-OK) and Rep. Mike Rogers’ (R-AL) inquiry for transparency about inflation estimates, defense comptroller Mike McCord and the service secretaries responded. They stated that the</w:t>
      </w:r>
      <w:r w:rsidRPr="00C81BED">
        <w:t xml:space="preserve"> </w:t>
      </w:r>
      <w:r w:rsidRPr="005079AB">
        <w:rPr>
          <w:u w:val="single"/>
        </w:rPr>
        <w:t>Defense</w:t>
      </w:r>
      <w:r w:rsidRPr="00C81BED">
        <w:t xml:space="preserve"> </w:t>
      </w:r>
      <w:r w:rsidRPr="005079AB">
        <w:rPr>
          <w:u w:val="single"/>
        </w:rPr>
        <w:t>Department prefers to use</w:t>
      </w:r>
      <w:r w:rsidRPr="00C81BED">
        <w:t xml:space="preserve"> </w:t>
      </w:r>
      <w:r w:rsidRPr="003A4991">
        <w:rPr>
          <w:sz w:val="18"/>
          <w:szCs w:val="18"/>
        </w:rPr>
        <w:t>the Gross Domestic Product chain-type price index</w:t>
      </w:r>
      <w:r w:rsidRPr="00C81BED">
        <w:t xml:space="preserve"> (</w:t>
      </w:r>
      <w:r w:rsidRPr="005079AB">
        <w:rPr>
          <w:u w:val="single"/>
        </w:rPr>
        <w:t>GDP-PI) for budget building</w:t>
      </w:r>
      <w:r w:rsidRPr="00C81BED">
        <w:t xml:space="preserve">, </w:t>
      </w:r>
      <w:r w:rsidRPr="003A4991">
        <w:rPr>
          <w:sz w:val="18"/>
          <w:szCs w:val="18"/>
        </w:rPr>
        <w:t>which they estimated to be 3.9 percent. While</w:t>
      </w:r>
      <w:r w:rsidRPr="00C81BED">
        <w:t xml:space="preserve"> </w:t>
      </w:r>
      <w:r w:rsidRPr="005079AB">
        <w:rPr>
          <w:u w:val="single"/>
        </w:rPr>
        <w:t>most Americans are likely familiar with</w:t>
      </w:r>
      <w:r w:rsidRPr="00C81BED">
        <w:t xml:space="preserve"> </w:t>
      </w:r>
      <w:r w:rsidRPr="003A4991">
        <w:rPr>
          <w:sz w:val="18"/>
          <w:szCs w:val="18"/>
        </w:rPr>
        <w:t>the Consumer Price Index</w:t>
      </w:r>
      <w:r w:rsidRPr="00C81BED">
        <w:t xml:space="preserve"> (</w:t>
      </w:r>
      <w:r w:rsidRPr="005079AB">
        <w:rPr>
          <w:u w:val="single"/>
        </w:rPr>
        <w:t>CPI</w:t>
      </w:r>
      <w:r w:rsidRPr="00C81BED">
        <w:t xml:space="preserve">) </w:t>
      </w:r>
      <w:r w:rsidRPr="003A4991">
        <w:rPr>
          <w:sz w:val="18"/>
          <w:szCs w:val="18"/>
        </w:rPr>
        <w:t>inflation rate, defense officials stated that it is “less useful for DoD since it measures changes in prices for consumer goods for a market basket of consumer goods and services.” Ironic, given that troops, their families and even the Pentagon itself are consumers buying various goods and services.</w:t>
      </w:r>
    </w:p>
    <w:p w14:paraId="4AC95C59" w14:textId="77777777" w:rsidR="000D6F4D" w:rsidRPr="005079AB" w:rsidRDefault="000D6F4D" w:rsidP="000D6F4D">
      <w:pPr>
        <w:rPr>
          <w:u w:val="single"/>
        </w:rPr>
      </w:pPr>
      <w:r w:rsidRPr="003A4991">
        <w:rPr>
          <w:sz w:val="18"/>
          <w:szCs w:val="18"/>
        </w:rPr>
        <w:t>Both price indexes have increased radically over the past fiscal year, with the most recent estimates hitting </w:t>
      </w:r>
      <w:hyperlink r:id="rId24" w:tgtFrame="_blank" w:history="1">
        <w:r w:rsidRPr="003A4991">
          <w:rPr>
            <w:rStyle w:val="Hyperlink"/>
            <w:sz w:val="18"/>
            <w:szCs w:val="18"/>
          </w:rPr>
          <w:t>8.0 percent for GDP-PI</w:t>
        </w:r>
      </w:hyperlink>
      <w:r w:rsidRPr="003A4991">
        <w:rPr>
          <w:sz w:val="18"/>
          <w:szCs w:val="18"/>
        </w:rPr>
        <w:t> and </w:t>
      </w:r>
      <w:hyperlink r:id="rId25" w:tgtFrame="_blank" w:history="1">
        <w:r w:rsidRPr="003A4991">
          <w:rPr>
            <w:rStyle w:val="Hyperlink"/>
            <w:sz w:val="18"/>
            <w:szCs w:val="18"/>
          </w:rPr>
          <w:t>8.3 percent for CPI</w:t>
        </w:r>
      </w:hyperlink>
      <w:r w:rsidRPr="003A4991">
        <w:rPr>
          <w:sz w:val="18"/>
          <w:szCs w:val="18"/>
        </w:rPr>
        <w:t>.</w:t>
      </w:r>
      <w:r w:rsidRPr="00C81BED">
        <w:t xml:space="preserve"> </w:t>
      </w:r>
      <w:r w:rsidRPr="003A4991">
        <w:rPr>
          <w:u w:val="single"/>
        </w:rPr>
        <w:t>Secretary of Defense</w:t>
      </w:r>
      <w:r w:rsidRPr="00C81BED">
        <w:t xml:space="preserve"> </w:t>
      </w:r>
      <w:r w:rsidRPr="003A4991">
        <w:rPr>
          <w:sz w:val="18"/>
          <w:szCs w:val="18"/>
        </w:rPr>
        <w:t>Lloyd Austin</w:t>
      </w:r>
      <w:r w:rsidRPr="00C81BED">
        <w:t xml:space="preserve"> </w:t>
      </w:r>
      <w:r w:rsidRPr="003A4991">
        <w:rPr>
          <w:u w:val="single"/>
        </w:rPr>
        <w:t>requested</w:t>
      </w:r>
      <w:r w:rsidRPr="00C81BED">
        <w:t xml:space="preserve"> </w:t>
      </w:r>
      <w:r w:rsidRPr="003A4991">
        <w:rPr>
          <w:sz w:val="18"/>
          <w:szCs w:val="18"/>
        </w:rPr>
        <w:t>and the White House allowed an</w:t>
      </w:r>
      <w:r w:rsidRPr="00C81BED">
        <w:t xml:space="preserve"> </w:t>
      </w:r>
      <w:r w:rsidRPr="003A4991">
        <w:rPr>
          <w:u w:val="single"/>
        </w:rPr>
        <w:t>additional </w:t>
      </w:r>
      <w:hyperlink r:id="rId26" w:tgtFrame="_blank" w:history="1">
        <w:r w:rsidRPr="003A4991">
          <w:rPr>
            <w:rStyle w:val="Hyperlink"/>
            <w:u w:val="single"/>
          </w:rPr>
          <w:t>$20 billion</w:t>
        </w:r>
      </w:hyperlink>
      <w:r w:rsidRPr="003A4991">
        <w:rPr>
          <w:u w:val="single"/>
        </w:rPr>
        <w:t> to account for high inflation in 2023</w:t>
      </w:r>
      <w:r w:rsidRPr="00C81BED">
        <w:t xml:space="preserve">. </w:t>
      </w:r>
      <w:r w:rsidRPr="003A4991">
        <w:rPr>
          <w:sz w:val="18"/>
          <w:szCs w:val="18"/>
        </w:rPr>
        <w:t>The</w:t>
      </w:r>
      <w:r w:rsidRPr="00C81BED">
        <w:t xml:space="preserve"> </w:t>
      </w:r>
      <w:r w:rsidRPr="003A4991">
        <w:rPr>
          <w:sz w:val="18"/>
          <w:szCs w:val="18"/>
        </w:rPr>
        <w:t>“extra” sums</w:t>
      </w:r>
      <w:r w:rsidRPr="00C81BED">
        <w:t xml:space="preserve"> </w:t>
      </w:r>
      <w:r w:rsidRPr="003A4991">
        <w:rPr>
          <w:u w:val="single"/>
        </w:rPr>
        <w:t>account for the $18 billion difference between 2.2 percent inflation that the Pentagon typically projects and the 3.9 percent assumed in this budget</w:t>
      </w:r>
      <w:r w:rsidRPr="00C81BED">
        <w:t xml:space="preserve">. </w:t>
      </w:r>
      <w:r w:rsidRPr="003A4991">
        <w:rPr>
          <w:sz w:val="18"/>
          <w:szCs w:val="18"/>
        </w:rPr>
        <w:t>But</w:t>
      </w:r>
      <w:r w:rsidRPr="00C81BED">
        <w:t xml:space="preserve"> </w:t>
      </w:r>
      <w:r w:rsidRPr="005079AB">
        <w:rPr>
          <w:u w:val="single"/>
        </w:rPr>
        <w:t>what about the open wound between 3.9 percent</w:t>
      </w:r>
      <w:r w:rsidRPr="00C81BED">
        <w:t xml:space="preserve"> </w:t>
      </w:r>
      <w:r w:rsidRPr="003A4991">
        <w:rPr>
          <w:sz w:val="18"/>
          <w:szCs w:val="18"/>
        </w:rPr>
        <w:t>and</w:t>
      </w:r>
      <w:r w:rsidRPr="00C81BED">
        <w:t> </w:t>
      </w:r>
      <w:hyperlink r:id="rId27" w:tgtFrame="_blank" w:history="1">
        <w:r w:rsidRPr="005079AB">
          <w:rPr>
            <w:rStyle w:val="Hyperlink"/>
            <w:u w:val="single"/>
          </w:rPr>
          <w:t>the very real—and growing—inflation rates today</w:t>
        </w:r>
      </w:hyperlink>
      <w:r w:rsidRPr="005079AB">
        <w:rPr>
          <w:u w:val="single"/>
        </w:rPr>
        <w:t> that leave the defense budget bleeding out?</w:t>
      </w:r>
    </w:p>
    <w:p w14:paraId="29E89A73" w14:textId="77777777" w:rsidR="000D6F4D" w:rsidRPr="003A4991" w:rsidRDefault="000D6F4D" w:rsidP="000D6F4D">
      <w:pPr>
        <w:rPr>
          <w:sz w:val="18"/>
          <w:szCs w:val="18"/>
        </w:rPr>
      </w:pPr>
      <w:r w:rsidRPr="003A4991">
        <w:rPr>
          <w:sz w:val="18"/>
          <w:szCs w:val="18"/>
        </w:rPr>
        <w:t>Since defense officials claim the GDP-PI “reflects the types of purchases the Department makes—large end items and contracted services,” Congress may use GDP-PI—but with a more accurate and realistic estimate. The </w:t>
      </w:r>
      <w:hyperlink r:id="rId28" w:anchor="reqid=19&amp;step=3&amp;isuri=1&amp;1921=survey&amp;1903=11" w:tgtFrame="_blank" w:history="1">
        <w:r w:rsidRPr="003A4991">
          <w:rPr>
            <w:rStyle w:val="Hyperlink"/>
            <w:sz w:val="18"/>
            <w:szCs w:val="18"/>
          </w:rPr>
          <w:t>GDP-PI Q2-2021 to Q1-2022 inflation average</w:t>
        </w:r>
      </w:hyperlink>
      <w:r w:rsidRPr="003A4991">
        <w:rPr>
          <w:sz w:val="18"/>
          <w:szCs w:val="18"/>
        </w:rPr>
        <w:t> is 6.8 percent. If there is any signal as to how far off-base the administration’s 3.9 percent estimate was, it is that the GDP-PI index has not been below 4.3 percent since 2020.</w:t>
      </w:r>
    </w:p>
    <w:p w14:paraId="5B79F8A1" w14:textId="77777777" w:rsidR="000D6F4D" w:rsidRPr="003A4991" w:rsidRDefault="000D6F4D" w:rsidP="000D6F4D">
      <w:pPr>
        <w:rPr>
          <w:sz w:val="18"/>
          <w:szCs w:val="18"/>
        </w:rPr>
      </w:pPr>
      <w:r w:rsidRPr="003A4991">
        <w:rPr>
          <w:sz w:val="18"/>
          <w:szCs w:val="18"/>
        </w:rPr>
        <w:t>The 6.8% average estimate includes anywhere from five to 8 percent inflation over the four quarters, and still anticipates a gradual relief from today’s pressure over the next fiscal year. It is generously low, too, compared to “itemized” inflation rates for products like gasoline, which sits at </w:t>
      </w:r>
      <w:hyperlink r:id="rId29" w:tgtFrame="_blank" w:history="1">
        <w:r w:rsidRPr="003A4991">
          <w:rPr>
            <w:rStyle w:val="Hyperlink"/>
            <w:sz w:val="18"/>
            <w:szCs w:val="18"/>
          </w:rPr>
          <w:t>44 percent as of May 11, 2022</w:t>
        </w:r>
      </w:hyperlink>
      <w:r w:rsidRPr="003A4991">
        <w:rPr>
          <w:sz w:val="18"/>
          <w:szCs w:val="18"/>
        </w:rPr>
        <w:t>, especially when taking into consideration that the military is one of the world’s largest gasoline and fuel users.</w:t>
      </w:r>
    </w:p>
    <w:p w14:paraId="714423EF" w14:textId="77777777" w:rsidR="000D6F4D" w:rsidRPr="003A4991" w:rsidRDefault="000D6F4D" w:rsidP="000D6F4D">
      <w:pPr>
        <w:rPr>
          <w:sz w:val="18"/>
          <w:szCs w:val="18"/>
        </w:rPr>
      </w:pPr>
      <w:r w:rsidRPr="003A4991">
        <w:rPr>
          <w:sz w:val="18"/>
          <w:szCs w:val="18"/>
        </w:rPr>
        <w:t>The deflated $773 billion defense budget request—meaning stripped of the 3.9 percent inflation adjustment so there is not inflation “double dipping”—is $743 billion. Adding the more reasonable 6.8 percent inflation calculation to the deflated budget brings defense funding needs to $793 billion for next year.</w:t>
      </w:r>
    </w:p>
    <w:p w14:paraId="5E2373CB" w14:textId="77777777" w:rsidR="000D6F4D" w:rsidRPr="003A4991" w:rsidRDefault="000D6F4D" w:rsidP="000D6F4D">
      <w:pPr>
        <w:rPr>
          <w:sz w:val="18"/>
          <w:szCs w:val="18"/>
        </w:rPr>
      </w:pPr>
      <w:r w:rsidRPr="003A4991">
        <w:rPr>
          <w:sz w:val="18"/>
          <w:szCs w:val="18"/>
        </w:rPr>
        <w:t>However, defense officials said themselves that GDP-PI reflects “large end items,” while CPI is more accurate for average consumer goods. Troops and their families don’t live in supply chain vacuums as some weapons systems might with long lead purchases and select prices locked in years ago. This means uniformed personnel are confronting 9.4 percent inflation on food at home, 13.7 percent on housing energy, 5 percent on shelter, and the 44 percent previously mentioned on gas, just like the rest of us. So rather than using GDP-PI for Military Personnel costs (which include salaries and healthcare) that would restrict their buying power for daily life purchases, CPI would be more appropriate. Using a more honest 7.46 percent CPI estimate (the FY22 average so far) for military personnel raises the topline to $794.5 billion needed next year.</w:t>
      </w:r>
    </w:p>
    <w:p w14:paraId="111E2936" w14:textId="77777777" w:rsidR="000D6F4D" w:rsidRPr="003A4991" w:rsidRDefault="000D6F4D" w:rsidP="000D6F4D">
      <w:pPr>
        <w:rPr>
          <w:sz w:val="18"/>
          <w:szCs w:val="18"/>
        </w:rPr>
      </w:pPr>
      <w:r w:rsidRPr="003A4991">
        <w:rPr>
          <w:sz w:val="18"/>
          <w:szCs w:val="18"/>
        </w:rPr>
        <w:t>In addition to supplying inflation-adjusted requested funds,</w:t>
      </w:r>
      <w:r w:rsidRPr="00C81BED">
        <w:t xml:space="preserve"> </w:t>
      </w:r>
      <w:r w:rsidRPr="003A4991">
        <w:rPr>
          <w:u w:val="single"/>
        </w:rPr>
        <w:t xml:space="preserve">Congress will want </w:t>
      </w:r>
      <w:r w:rsidRPr="003A4991">
        <w:rPr>
          <w:sz w:val="18"/>
          <w:szCs w:val="18"/>
        </w:rPr>
        <w:t>to consider adding back the many</w:t>
      </w:r>
      <w:r w:rsidRPr="00C81BED">
        <w:t xml:space="preserve"> </w:t>
      </w:r>
      <w:r w:rsidRPr="003A4991">
        <w:rPr>
          <w:u w:val="single"/>
        </w:rPr>
        <w:t>programs that did not make it into the president’s defense budget request.</w:t>
      </w:r>
      <w:r w:rsidRPr="00C81BED">
        <w:t xml:space="preserve"> </w:t>
      </w:r>
      <w:r w:rsidRPr="003A4991">
        <w:rPr>
          <w:sz w:val="18"/>
          <w:szCs w:val="18"/>
        </w:rPr>
        <w:t>Each year the armed forces and combatant commands submit Unfunded Priorities Lists (UPLs) that identify programs and mission requirements “</w:t>
      </w:r>
      <w:hyperlink r:id="rId30" w:tgtFrame="_blank" w:history="1">
        <w:r w:rsidRPr="003A4991">
          <w:rPr>
            <w:rStyle w:val="Hyperlink"/>
            <w:sz w:val="18"/>
            <w:szCs w:val="18"/>
          </w:rPr>
          <w:t>intended to support strategic objectives</w:t>
        </w:r>
      </w:hyperlink>
      <w:r w:rsidRPr="003A4991">
        <w:rPr>
          <w:sz w:val="18"/>
          <w:szCs w:val="18"/>
        </w:rPr>
        <w:t>” that the White House chooses not to include. In other words, what the military needs and would spend money on to meet ongoing requirements if they received additional appropriations. For FY 2023, these requests total about $27.2 billion and by all accounts are for necessary requirements and not superfluous nice-to-have extras.</w:t>
      </w:r>
    </w:p>
    <w:p w14:paraId="4D1FB6C3" w14:textId="77777777" w:rsidR="000D6F4D" w:rsidRPr="00C81BED" w:rsidRDefault="000D6F4D" w:rsidP="000D6F4D">
      <w:r w:rsidRPr="003A4991">
        <w:rPr>
          <w:u w:val="single"/>
        </w:rPr>
        <w:t>With</w:t>
      </w:r>
      <w:r w:rsidRPr="00C81BED">
        <w:t xml:space="preserve"> </w:t>
      </w:r>
      <w:r w:rsidRPr="003A4991">
        <w:rPr>
          <w:sz w:val="18"/>
          <w:szCs w:val="18"/>
        </w:rPr>
        <w:t>the US</w:t>
      </w:r>
      <w:r w:rsidRPr="00C81BED">
        <w:t xml:space="preserve"> </w:t>
      </w:r>
      <w:r w:rsidRPr="003A4991">
        <w:rPr>
          <w:u w:val="single"/>
        </w:rPr>
        <w:t>military advantages gradually eroding in light of </w:t>
      </w:r>
      <w:hyperlink r:id="rId31" w:tgtFrame="_blank" w:history="1">
        <w:r w:rsidRPr="003A4991">
          <w:rPr>
            <w:rStyle w:val="Hyperlink"/>
            <w:u w:val="single"/>
          </w:rPr>
          <w:t>China’s military expansion</w:t>
        </w:r>
      </w:hyperlink>
      <w:r w:rsidRPr="003A4991">
        <w:rPr>
          <w:u w:val="single"/>
        </w:rPr>
        <w:t> and rapid innovation</w:t>
      </w:r>
      <w:r w:rsidRPr="00C81BED">
        <w:t xml:space="preserve">, </w:t>
      </w:r>
      <w:r w:rsidRPr="003A4991">
        <w:rPr>
          <w:u w:val="single"/>
        </w:rPr>
        <w:t xml:space="preserve">the United States cannot accept declining combat power at a time of heightened </w:t>
      </w:r>
      <w:r w:rsidRPr="003A4991">
        <w:rPr>
          <w:sz w:val="18"/>
          <w:szCs w:val="18"/>
        </w:rPr>
        <w:t>risk to buy the promise</w:t>
      </w:r>
      <w:r w:rsidRPr="003A4991">
        <w:t xml:space="preserve"> </w:t>
      </w:r>
      <w:r w:rsidRPr="003A4991">
        <w:rPr>
          <w:u w:val="single"/>
        </w:rPr>
        <w:t>of future technologies</w:t>
      </w:r>
      <w:r w:rsidRPr="00C81BED">
        <w:t xml:space="preserve">. </w:t>
      </w:r>
      <w:r w:rsidRPr="003A4991">
        <w:rPr>
          <w:sz w:val="18"/>
          <w:szCs w:val="18"/>
        </w:rPr>
        <w:t>Fully resourcing the services’ unfunded priorities brings the total needed defense budget for 2023 to $821.6 billion.</w:t>
      </w:r>
    </w:p>
    <w:p w14:paraId="54B32EE1" w14:textId="77777777" w:rsidR="000D6F4D" w:rsidRPr="003A4991" w:rsidRDefault="000D6F4D" w:rsidP="000D6F4D">
      <w:pPr>
        <w:rPr>
          <w:sz w:val="18"/>
          <w:szCs w:val="18"/>
        </w:rPr>
      </w:pPr>
      <w:r w:rsidRPr="003A4991">
        <w:rPr>
          <w:sz w:val="18"/>
          <w:szCs w:val="18"/>
        </w:rPr>
        <w:t>While the budget increases with the above inflation and unfunded adjustments, it still does not grow. A defense budget of $821.6 billion in 2023 provides zero real growth; meanwhile military missions—and </w:t>
      </w:r>
      <w:hyperlink r:id="rId32" w:tgtFrame="_blank" w:history="1">
        <w:r w:rsidRPr="003A4991">
          <w:rPr>
            <w:rStyle w:val="Hyperlink"/>
            <w:sz w:val="18"/>
            <w:szCs w:val="18"/>
          </w:rPr>
          <w:t>bills for those missions</w:t>
        </w:r>
      </w:hyperlink>
      <w:r w:rsidRPr="003A4991">
        <w:rPr>
          <w:sz w:val="18"/>
          <w:szCs w:val="18"/>
        </w:rPr>
        <w:t>—continue to expand under this administration.</w:t>
      </w:r>
    </w:p>
    <w:p w14:paraId="791A57FC" w14:textId="77777777" w:rsidR="000D6F4D" w:rsidRPr="003A4991" w:rsidRDefault="000D6F4D" w:rsidP="000D6F4D">
      <w:pPr>
        <w:rPr>
          <w:sz w:val="18"/>
          <w:szCs w:val="18"/>
        </w:rPr>
      </w:pPr>
      <w:r w:rsidRPr="003A4991">
        <w:rPr>
          <w:u w:val="single"/>
        </w:rPr>
        <w:t>To enable</w:t>
      </w:r>
      <w:r w:rsidRPr="00C81BED">
        <w:t xml:space="preserve"> </w:t>
      </w:r>
      <w:r w:rsidRPr="003A4991">
        <w:rPr>
          <w:sz w:val="18"/>
          <w:szCs w:val="18"/>
        </w:rPr>
        <w:t>the military to tackle its</w:t>
      </w:r>
      <w:r w:rsidRPr="00C81BED">
        <w:t xml:space="preserve"> </w:t>
      </w:r>
      <w:r w:rsidRPr="003A4991">
        <w:rPr>
          <w:u w:val="single"/>
        </w:rPr>
        <w:t>modernization priorities</w:t>
      </w:r>
      <w:r w:rsidRPr="003A4991">
        <w:t xml:space="preserve"> </w:t>
      </w:r>
      <w:r w:rsidRPr="003A4991">
        <w:rPr>
          <w:sz w:val="18"/>
          <w:szCs w:val="18"/>
        </w:rPr>
        <w:t>and sustain conventional deterrence over the medium-term,</w:t>
      </w:r>
      <w:r w:rsidRPr="00C81BED">
        <w:t> </w:t>
      </w:r>
      <w:hyperlink r:id="rId33" w:tgtFrame="_blank" w:history="1">
        <w:r w:rsidRPr="003A4991">
          <w:rPr>
            <w:rStyle w:val="Hyperlink"/>
            <w:u w:val="single"/>
          </w:rPr>
          <w:t>real budget growth is necessary</w:t>
        </w:r>
      </w:hyperlink>
      <w:r w:rsidRPr="00C81BED">
        <w:t xml:space="preserve">. </w:t>
      </w:r>
      <w:r w:rsidRPr="003A4991">
        <w:rPr>
          <w:u w:val="single"/>
        </w:rPr>
        <w:t>Military leaders</w:t>
      </w:r>
      <w:r w:rsidRPr="00C81BED">
        <w:t xml:space="preserve"> </w:t>
      </w:r>
      <w:r w:rsidRPr="003A4991">
        <w:rPr>
          <w:sz w:val="18"/>
          <w:szCs w:val="18"/>
        </w:rPr>
        <w:t>have</w:t>
      </w:r>
      <w:r w:rsidRPr="00C81BED">
        <w:t> </w:t>
      </w:r>
      <w:hyperlink r:id="rId34" w:history="1">
        <w:r w:rsidRPr="003A4991">
          <w:rPr>
            <w:rStyle w:val="Hyperlink"/>
            <w:u w:val="single"/>
          </w:rPr>
          <w:t>long called for three to five percent annual real growth</w:t>
        </w:r>
      </w:hyperlink>
      <w:r w:rsidRPr="003A4991">
        <w:rPr>
          <w:u w:val="single"/>
        </w:rPr>
        <w:t xml:space="preserve"> to invest smartly in the </w:t>
      </w:r>
      <w:r w:rsidRPr="003A4991">
        <w:rPr>
          <w:sz w:val="18"/>
          <w:szCs w:val="18"/>
        </w:rPr>
        <w:t>defense strategy. The topline recommended in this analysis is the minimum to “maintain America’s military capabilities” at 3 percent real growth, totaling $846.3 billion for the next fiscal year.</w:t>
      </w:r>
    </w:p>
    <w:p w14:paraId="02AE4E1F" w14:textId="77777777" w:rsidR="000D6F4D" w:rsidRDefault="000D6F4D" w:rsidP="000D6F4D">
      <w:pPr>
        <w:rPr>
          <w:sz w:val="18"/>
          <w:szCs w:val="18"/>
        </w:rPr>
      </w:pPr>
      <w:r w:rsidRPr="003A4991">
        <w:rPr>
          <w:u w:val="single"/>
        </w:rPr>
        <w:t>Funding the military</w:t>
      </w:r>
      <w:r w:rsidRPr="00C81BED">
        <w:t xml:space="preserve"> </w:t>
      </w:r>
      <w:r w:rsidRPr="003A4991">
        <w:rPr>
          <w:sz w:val="18"/>
          <w:szCs w:val="18"/>
        </w:rPr>
        <w:t>is neither an easy nor inexpensive undertaking, but the security of American citizens and the safeguarding of our national interests demand that Congress do so adequately. The president’s 2023 defense budget request failed to tackle inflation, provide for any modest real growth above inflation, or meet</w:t>
      </w:r>
      <w:r w:rsidRPr="00C81BED">
        <w:t xml:space="preserve"> </w:t>
      </w:r>
      <w:r w:rsidRPr="003A4991">
        <w:rPr>
          <w:u w:val="single"/>
        </w:rPr>
        <w:t>the full needs of the armed forces</w:t>
      </w:r>
      <w:r w:rsidRPr="00C81BED">
        <w:t xml:space="preserve">. </w:t>
      </w:r>
      <w:r w:rsidRPr="003A4991">
        <w:rPr>
          <w:sz w:val="18"/>
          <w:szCs w:val="18"/>
        </w:rPr>
        <w:t>$846 billion in FY 2023 is a more realistic down payment on matching defense investments against national security threats and should be the starting point as Congress builds a more accurate defense budget.</w:t>
      </w:r>
    </w:p>
    <w:p w14:paraId="73F79A34" w14:textId="77777777" w:rsidR="000D6F4D" w:rsidRPr="00DC4DBE" w:rsidRDefault="000D6F4D" w:rsidP="000D6F4D">
      <w:pPr>
        <w:pStyle w:val="Heading4"/>
      </w:pPr>
      <w:r>
        <w:t xml:space="preserve">Funding’s key to readiness </w:t>
      </w:r>
    </w:p>
    <w:p w14:paraId="7CE3BDC4" w14:textId="77777777" w:rsidR="000D6F4D" w:rsidRPr="00FB7880" w:rsidRDefault="000D6F4D" w:rsidP="000D6F4D">
      <w:proofErr w:type="spellStart"/>
      <w:r w:rsidRPr="00DC4DBE">
        <w:rPr>
          <w:rStyle w:val="Style13ptBold"/>
        </w:rPr>
        <w:t>Eaglen</w:t>
      </w:r>
      <w:proofErr w:type="spellEnd"/>
      <w:r w:rsidRPr="00DC4DBE">
        <w:rPr>
          <w:rStyle w:val="Style13ptBold"/>
        </w:rPr>
        <w:t xml:space="preserve"> 5/23</w:t>
      </w:r>
      <w:r>
        <w:t xml:space="preserve"> </w:t>
      </w:r>
      <w:r w:rsidRPr="00FB7880">
        <w:t xml:space="preserve">(Mackenzie </w:t>
      </w:r>
      <w:proofErr w:type="spellStart"/>
      <w:r w:rsidRPr="00FB7880">
        <w:t>Eaglen</w:t>
      </w:r>
      <w:proofErr w:type="spellEnd"/>
      <w:r w:rsidRPr="00FB7880">
        <w:t>, senior fellow at the American Enterprise and former on the congressionally mandated National Defense Strategy Commission</w:t>
      </w:r>
      <w:r>
        <w:t xml:space="preserve">, 5-23-2022, “The US defense budget’s latest casualty is readiness”, </w:t>
      </w:r>
      <w:proofErr w:type="spellStart"/>
      <w:r>
        <w:t>DefenseNews</w:t>
      </w:r>
      <w:proofErr w:type="spellEnd"/>
      <w:r>
        <w:t xml:space="preserve">, accessed 6-28-2022, </w:t>
      </w:r>
      <w:hyperlink r:id="rId35" w:history="1">
        <w:r w:rsidRPr="00C92230">
          <w:rPr>
            <w:rStyle w:val="Hyperlink"/>
          </w:rPr>
          <w:t>https://www.defensenews.com/opinion/commentary/2022/05/23/the-us-defense-budgets-latest-casualty-is-readiness/</w:t>
        </w:r>
      </w:hyperlink>
      <w:r>
        <w:t xml:space="preserve">  **some graphs omitted, I kept one because it looks cute** )//</w:t>
      </w:r>
      <w:proofErr w:type="spellStart"/>
      <w:r>
        <w:t>kp</w:t>
      </w:r>
      <w:proofErr w:type="spellEnd"/>
    </w:p>
    <w:p w14:paraId="47F4094E" w14:textId="77777777" w:rsidR="000D6F4D" w:rsidRPr="00DC4DBE" w:rsidRDefault="000D6F4D" w:rsidP="000D6F4D">
      <w:pPr>
        <w:rPr>
          <w:sz w:val="18"/>
          <w:szCs w:val="18"/>
        </w:rPr>
      </w:pPr>
      <w:r w:rsidRPr="00DC4DBE">
        <w:rPr>
          <w:sz w:val="18"/>
          <w:szCs w:val="18"/>
        </w:rPr>
        <w:t xml:space="preserve">America’s military leaders state time and again that China’s forcible assault on Taiwan, and therefore our response to it, is a near-term </w:t>
      </w:r>
      <w:proofErr w:type="gramStart"/>
      <w:r w:rsidRPr="00DC4DBE">
        <w:rPr>
          <w:sz w:val="18"/>
          <w:szCs w:val="18"/>
        </w:rPr>
        <w:t>challenge</w:t>
      </w:r>
      <w:r>
        <w:rPr>
          <w:sz w:val="18"/>
          <w:szCs w:val="18"/>
        </w:rPr>
        <w:t xml:space="preserve"> </w:t>
      </w:r>
      <w:r w:rsidRPr="00DC4DBE">
        <w:rPr>
          <w:sz w:val="18"/>
          <w:szCs w:val="18"/>
        </w:rPr>
        <w:t>.</w:t>
      </w:r>
      <w:proofErr w:type="gramEnd"/>
      <w:r w:rsidRPr="00DC4DBE">
        <w:rPr>
          <w:sz w:val="18"/>
          <w:szCs w:val="18"/>
        </w:rPr>
        <w:t xml:space="preserve"> Given the lengthy time to plan, program, </w:t>
      </w:r>
      <w:hyperlink r:id="rId36" w:tgtFrame="_blank" w:history="1">
        <w:r w:rsidRPr="00DC4DBE">
          <w:rPr>
            <w:rStyle w:val="Hyperlink"/>
            <w:sz w:val="18"/>
            <w:szCs w:val="18"/>
          </w:rPr>
          <w:t>build</w:t>
        </w:r>
      </w:hyperlink>
      <w:r w:rsidRPr="00DC4DBE">
        <w:rPr>
          <w:sz w:val="18"/>
          <w:szCs w:val="18"/>
        </w:rPr>
        <w:t> and field credible combat power, </w:t>
      </w:r>
      <w:hyperlink r:id="rId37" w:tgtFrame="_blank" w:history="1">
        <w:r w:rsidRPr="00DC4DBE">
          <w:rPr>
            <w:rStyle w:val="Hyperlink"/>
            <w:sz w:val="18"/>
            <w:szCs w:val="18"/>
          </w:rPr>
          <w:t>a 2027 problem</w:t>
        </w:r>
      </w:hyperlink>
      <w:r w:rsidRPr="00DC4DBE">
        <w:rPr>
          <w:sz w:val="18"/>
          <w:szCs w:val="18"/>
        </w:rPr>
        <w:t> is really one of today. Alarm bells should be ringing in Congress as the president’s latest defense budget cuts readiness.</w:t>
      </w:r>
    </w:p>
    <w:p w14:paraId="7815CDF9" w14:textId="77777777" w:rsidR="000D6F4D" w:rsidRPr="00DC4DBE" w:rsidRDefault="000D6F4D" w:rsidP="000D6F4D">
      <w:pPr>
        <w:rPr>
          <w:sz w:val="18"/>
          <w:szCs w:val="18"/>
        </w:rPr>
      </w:pPr>
      <w:r w:rsidRPr="00DC4DBE">
        <w:rPr>
          <w:sz w:val="18"/>
          <w:szCs w:val="18"/>
        </w:rPr>
        <w:t>Given that</w:t>
      </w:r>
      <w:r w:rsidRPr="00C2205B">
        <w:t xml:space="preserve"> </w:t>
      </w:r>
      <w:r w:rsidRPr="00FB7880">
        <w:rPr>
          <w:u w:val="single"/>
        </w:rPr>
        <w:t>ongoing support for Ukraine</w:t>
      </w:r>
      <w:r w:rsidRPr="00C2205B">
        <w:t xml:space="preserve"> </w:t>
      </w:r>
      <w:r w:rsidRPr="00DC4DBE">
        <w:rPr>
          <w:sz w:val="18"/>
          <w:szCs w:val="18"/>
        </w:rPr>
        <w:t>is</w:t>
      </w:r>
      <w:r w:rsidRPr="00C2205B">
        <w:t xml:space="preserve"> </w:t>
      </w:r>
      <w:r w:rsidRPr="00FB7880">
        <w:rPr>
          <w:u w:val="single"/>
        </w:rPr>
        <w:t>straining</w:t>
      </w:r>
      <w:r w:rsidRPr="00C2205B">
        <w:t xml:space="preserve"> </w:t>
      </w:r>
      <w:r w:rsidRPr="00DC4DBE">
        <w:rPr>
          <w:sz w:val="18"/>
          <w:szCs w:val="18"/>
        </w:rPr>
        <w:t>some</w:t>
      </w:r>
      <w:r w:rsidRPr="00C2205B">
        <w:t xml:space="preserve"> </w:t>
      </w:r>
      <w:r w:rsidRPr="00DC4DBE">
        <w:rPr>
          <w:sz w:val="18"/>
          <w:szCs w:val="18"/>
        </w:rPr>
        <w:t>key U.S.</w:t>
      </w:r>
      <w:r w:rsidRPr="00C2205B">
        <w:t xml:space="preserve"> </w:t>
      </w:r>
      <w:r w:rsidRPr="00FB7880">
        <w:rPr>
          <w:u w:val="single"/>
        </w:rPr>
        <w:t>military supplies and munitions</w:t>
      </w:r>
      <w:r w:rsidRPr="00C2205B">
        <w:t xml:space="preserve">, </w:t>
      </w:r>
      <w:r w:rsidRPr="00DC4DBE">
        <w:rPr>
          <w:sz w:val="18"/>
          <w:szCs w:val="18"/>
        </w:rPr>
        <w:t>everyone should be concerned the China fight would </w:t>
      </w:r>
      <w:hyperlink r:id="rId38" w:tgtFrame="_blank" w:history="1">
        <w:r w:rsidRPr="00DC4DBE">
          <w:rPr>
            <w:rStyle w:val="Hyperlink"/>
            <w:sz w:val="18"/>
            <w:szCs w:val="18"/>
          </w:rPr>
          <w:t>demand even more</w:t>
        </w:r>
      </w:hyperlink>
      <w:r w:rsidRPr="00DC4DBE">
        <w:rPr>
          <w:sz w:val="18"/>
          <w:szCs w:val="18"/>
        </w:rPr>
        <w:t> and faster. As this Pentagon team is </w:t>
      </w:r>
      <w:hyperlink r:id="rId39" w:tgtFrame="_blank" w:history="1">
        <w:r w:rsidRPr="00DC4DBE">
          <w:rPr>
            <w:rStyle w:val="Hyperlink"/>
            <w:sz w:val="18"/>
            <w:szCs w:val="18"/>
          </w:rPr>
          <w:t>plagued with “next war-itis”</w:t>
        </w:r>
      </w:hyperlink>
      <w:r w:rsidRPr="00DC4DBE">
        <w:rPr>
          <w:sz w:val="18"/>
          <w:szCs w:val="18"/>
        </w:rPr>
        <w:t> by </w:t>
      </w:r>
      <w:hyperlink r:id="rId40" w:tgtFrame="_blank" w:history="1">
        <w:r w:rsidRPr="00DC4DBE">
          <w:rPr>
            <w:rStyle w:val="Hyperlink"/>
            <w:sz w:val="18"/>
            <w:szCs w:val="18"/>
          </w:rPr>
          <w:t>overly biasing research and development dollars</w:t>
        </w:r>
      </w:hyperlink>
      <w:r w:rsidRPr="00DC4DBE">
        <w:rPr>
          <w:sz w:val="18"/>
          <w:szCs w:val="18"/>
        </w:rPr>
        <w:t> to prepare for future wars over </w:t>
      </w:r>
      <w:hyperlink r:id="rId41" w:tgtFrame="_blank" w:history="1">
        <w:r w:rsidRPr="00DC4DBE">
          <w:rPr>
            <w:rStyle w:val="Hyperlink"/>
            <w:sz w:val="18"/>
            <w:szCs w:val="18"/>
          </w:rPr>
          <w:t>purchasing from hot production lines today</w:t>
        </w:r>
      </w:hyperlink>
      <w:r w:rsidRPr="00DC4DBE">
        <w:rPr>
          <w:sz w:val="18"/>
          <w:szCs w:val="18"/>
        </w:rPr>
        <w:t>, the result is the erosion of our few remaining competitive advantages.</w:t>
      </w:r>
    </w:p>
    <w:p w14:paraId="778BC516" w14:textId="77777777" w:rsidR="000D6F4D" w:rsidRPr="00C2205B" w:rsidRDefault="000D6F4D" w:rsidP="000D6F4D">
      <w:r w:rsidRPr="00DC4DBE">
        <w:rPr>
          <w:sz w:val="18"/>
          <w:szCs w:val="18"/>
        </w:rPr>
        <w:t>For fiscal 2023, the administration requested $119.4 billion in readiness compared to the fiscal 2022 request of $109 billion. The</w:t>
      </w:r>
      <w:r w:rsidRPr="00C2205B">
        <w:t xml:space="preserve"> </w:t>
      </w:r>
      <w:r w:rsidRPr="00FB7880">
        <w:rPr>
          <w:u w:val="single"/>
        </w:rPr>
        <w:t>9.84% increase is a decrease in real terms</w:t>
      </w:r>
      <w:r w:rsidRPr="00C2205B">
        <w:t xml:space="preserve">. To simply </w:t>
      </w:r>
      <w:r w:rsidRPr="00DC4DBE">
        <w:rPr>
          <w:sz w:val="18"/>
          <w:szCs w:val="18"/>
        </w:rPr>
        <w:t>match 2019 (pre-pandemic) purchasing power under the 2.2% inflationary</w:t>
      </w:r>
      <w:r w:rsidRPr="00C2205B">
        <w:t xml:space="preserve"> </w:t>
      </w:r>
      <w:r w:rsidRPr="00DC4DBE">
        <w:rPr>
          <w:sz w:val="18"/>
          <w:szCs w:val="18"/>
        </w:rPr>
        <w:t>estimates that the Pentagon and White House are using to tout a “record” budget, the military would need to invest $133.84 billion. That still would only be a flat budget under today’s inflation</w:t>
      </w:r>
      <w:r w:rsidRPr="00C2205B">
        <w:t>.</w:t>
      </w:r>
    </w:p>
    <w:p w14:paraId="4814D21B" w14:textId="77777777" w:rsidR="000D6F4D" w:rsidRPr="00DC4DBE" w:rsidRDefault="000D6F4D" w:rsidP="000D6F4D">
      <w:pPr>
        <w:rPr>
          <w:u w:val="single"/>
        </w:rPr>
      </w:pPr>
      <w:r w:rsidRPr="00DC4DBE">
        <w:rPr>
          <w:u w:val="single"/>
        </w:rPr>
        <w:t>The Army, Navy and Air Force</w:t>
      </w:r>
      <w:r w:rsidRPr="00C2205B">
        <w:t xml:space="preserve"> </w:t>
      </w:r>
      <w:r w:rsidRPr="00DC4DBE">
        <w:rPr>
          <w:sz w:val="18"/>
          <w:szCs w:val="18"/>
        </w:rPr>
        <w:t>are</w:t>
      </w:r>
      <w:r w:rsidRPr="00C2205B">
        <w:t xml:space="preserve"> </w:t>
      </w:r>
      <w:r w:rsidRPr="00DC4DBE">
        <w:rPr>
          <w:u w:val="single"/>
        </w:rPr>
        <w:t>confronting a $26 billion gap between what</w:t>
      </w:r>
      <w:r w:rsidRPr="00C2205B">
        <w:t xml:space="preserve"> </w:t>
      </w:r>
      <w:r w:rsidRPr="00DC4DBE">
        <w:rPr>
          <w:sz w:val="18"/>
          <w:szCs w:val="18"/>
        </w:rPr>
        <w:t>the</w:t>
      </w:r>
      <w:r w:rsidRPr="00C2205B">
        <w:t xml:space="preserve"> </w:t>
      </w:r>
      <w:r w:rsidRPr="00DC4DBE">
        <w:rPr>
          <w:u w:val="single"/>
        </w:rPr>
        <w:t>budget</w:t>
      </w:r>
      <w:r w:rsidRPr="00C2205B">
        <w:t xml:space="preserve"> </w:t>
      </w:r>
      <w:r w:rsidRPr="00DC4DBE">
        <w:rPr>
          <w:sz w:val="18"/>
          <w:szCs w:val="18"/>
        </w:rPr>
        <w:t>request</w:t>
      </w:r>
      <w:r w:rsidRPr="00C2205B">
        <w:t xml:space="preserve"> </w:t>
      </w:r>
      <w:r w:rsidRPr="00DC4DBE">
        <w:rPr>
          <w:u w:val="single"/>
        </w:rPr>
        <w:t>provides them once adjusted for inflation and the levels of funding they would need to maintain buying power at 2019 levels.</w:t>
      </w:r>
    </w:p>
    <w:p w14:paraId="61CD2C0D" w14:textId="77777777" w:rsidR="000D6F4D" w:rsidRPr="00C2205B" w:rsidRDefault="000D6F4D" w:rsidP="000D6F4D">
      <w:r w:rsidRPr="00C2205B">
        <w:fldChar w:fldCharType="begin"/>
      </w:r>
      <w:r w:rsidRPr="00C2205B">
        <w:instrText xml:space="preserve"> INCLUDEPICTURE "https://www.defensenews.com/resizer/D7eA9ITHvNS-Bq8B19rfX_HFb9k=/1440x0/filters:format(png):quality(70)/cloudfront-us-east-1.images.arcpublishing.com/mco/NOWLKFSJONE4NAXZGC6EUZMG44.png" \* MERGEFORMATINET </w:instrText>
      </w:r>
      <w:r w:rsidRPr="00C2205B">
        <w:fldChar w:fldCharType="separate"/>
      </w:r>
      <w:r w:rsidRPr="00C2205B">
        <w:rPr>
          <w:noProof/>
        </w:rPr>
        <w:drawing>
          <wp:inline distT="0" distB="0" distL="0" distR="0" wp14:anchorId="57700527" wp14:editId="7F828181">
            <wp:extent cx="5023032" cy="2891731"/>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3333" cy="2897661"/>
                    </a:xfrm>
                    <a:prstGeom prst="rect">
                      <a:avLst/>
                    </a:prstGeom>
                    <a:noFill/>
                    <a:ln>
                      <a:noFill/>
                    </a:ln>
                  </pic:spPr>
                </pic:pic>
              </a:graphicData>
            </a:graphic>
          </wp:inline>
        </w:drawing>
      </w:r>
      <w:r w:rsidRPr="00C2205B">
        <w:fldChar w:fldCharType="end"/>
      </w:r>
    </w:p>
    <w:p w14:paraId="171FCB30" w14:textId="77777777" w:rsidR="000D6F4D" w:rsidRPr="00DC4DBE" w:rsidRDefault="000D6F4D" w:rsidP="000D6F4D">
      <w:pPr>
        <w:rPr>
          <w:sz w:val="18"/>
          <w:szCs w:val="18"/>
        </w:rPr>
      </w:pPr>
      <w:r w:rsidRPr="00DC4DBE">
        <w:rPr>
          <w:sz w:val="18"/>
          <w:szCs w:val="18"/>
        </w:rPr>
        <w:t>(American Enterprise Institute)</w:t>
      </w:r>
    </w:p>
    <w:p w14:paraId="39C2A975" w14:textId="77777777" w:rsidR="000D6F4D" w:rsidRPr="00C2205B" w:rsidRDefault="000D6F4D" w:rsidP="000D6F4D">
      <w:r w:rsidRPr="00DC4DBE">
        <w:rPr>
          <w:sz w:val="18"/>
          <w:szCs w:val="18"/>
        </w:rPr>
        <w:t>In 2013, similar across-the-board cuts came in the form of sequestration, or a self-imposed</w:t>
      </w:r>
      <w:r w:rsidRPr="00C2205B">
        <w:t xml:space="preserve"> spending freeze that disproportionately harmed the military due to inaction by politicians on debt reduction. </w:t>
      </w:r>
      <w:r w:rsidRPr="00DC4DBE">
        <w:rPr>
          <w:sz w:val="18"/>
          <w:szCs w:val="18"/>
        </w:rPr>
        <w:t>Uniformed</w:t>
      </w:r>
      <w:r w:rsidRPr="00C2205B">
        <w:t xml:space="preserve"> </w:t>
      </w:r>
      <w:r w:rsidRPr="00FB7880">
        <w:rPr>
          <w:u w:val="single"/>
        </w:rPr>
        <w:t>leaders </w:t>
      </w:r>
      <w:hyperlink r:id="rId43" w:tgtFrame="_blank" w:history="1">
        <w:r w:rsidRPr="00A835F3">
          <w:rPr>
            <w:rStyle w:val="Hyperlink"/>
            <w:b/>
            <w:bCs/>
            <w:u w:val="single"/>
          </w:rPr>
          <w:t>described the abrupt cuts</w:t>
        </w:r>
      </w:hyperlink>
      <w:r w:rsidRPr="00A835F3">
        <w:rPr>
          <w:b/>
          <w:bCs/>
          <w:u w:val="single"/>
        </w:rPr>
        <w:t> as the “biggest challenge to the military’s readiness</w:t>
      </w:r>
      <w:r w:rsidRPr="00A835F3">
        <w:rPr>
          <w:b/>
          <w:bCs/>
        </w:rPr>
        <w:t>.</w:t>
      </w:r>
      <w:r w:rsidRPr="00C2205B">
        <w:t xml:space="preserve">” </w:t>
      </w:r>
      <w:r w:rsidRPr="00DC4DBE">
        <w:rPr>
          <w:sz w:val="18"/>
          <w:szCs w:val="18"/>
        </w:rPr>
        <w:t>The</w:t>
      </w:r>
      <w:r w:rsidRPr="00C2205B">
        <w:t xml:space="preserve"> </w:t>
      </w:r>
      <w:r w:rsidRPr="00FB7880">
        <w:rPr>
          <w:u w:val="single"/>
        </w:rPr>
        <w:t>result is</w:t>
      </w:r>
      <w:r w:rsidRPr="00C2205B">
        <w:t xml:space="preserve"> </w:t>
      </w:r>
      <w:r w:rsidRPr="00DC4DBE">
        <w:rPr>
          <w:sz w:val="18"/>
          <w:szCs w:val="18"/>
        </w:rPr>
        <w:t>not “tough but necessary choices,” but rather destructive early </w:t>
      </w:r>
      <w:proofErr w:type="spellStart"/>
      <w:r>
        <w:fldChar w:fldCharType="begin"/>
      </w:r>
      <w:r>
        <w:instrText>HYPERLINK "https://www.defensenews.com/naval/2022/04/04/us-navy-reveals-ships-facing-potential-decommissioning-next-year/" \t "_blank"</w:instrText>
      </w:r>
      <w:r>
        <w:fldChar w:fldCharType="separate"/>
      </w:r>
      <w:r w:rsidRPr="00DC4DBE">
        <w:rPr>
          <w:rStyle w:val="Hyperlink"/>
          <w:sz w:val="18"/>
          <w:szCs w:val="18"/>
        </w:rPr>
        <w:t>decommissionings</w:t>
      </w:r>
      <w:proofErr w:type="spellEnd"/>
      <w:r>
        <w:rPr>
          <w:rStyle w:val="Hyperlink"/>
          <w:sz w:val="18"/>
          <w:szCs w:val="18"/>
        </w:rPr>
        <w:fldChar w:fldCharType="end"/>
      </w:r>
      <w:r w:rsidRPr="00DC4DBE">
        <w:rPr>
          <w:sz w:val="18"/>
          <w:szCs w:val="18"/>
        </w:rPr>
        <w:t> and </w:t>
      </w:r>
      <w:hyperlink r:id="rId44" w:tgtFrame="_blank" w:history="1">
        <w:r w:rsidRPr="00DC4DBE">
          <w:rPr>
            <w:rStyle w:val="Hyperlink"/>
            <w:sz w:val="18"/>
            <w:szCs w:val="18"/>
          </w:rPr>
          <w:t>retirements</w:t>
        </w:r>
      </w:hyperlink>
      <w:r w:rsidRPr="00DC4DBE">
        <w:rPr>
          <w:sz w:val="18"/>
          <w:szCs w:val="18"/>
        </w:rPr>
        <w:t>, along with</w:t>
      </w:r>
      <w:r w:rsidRPr="00C2205B">
        <w:t> </w:t>
      </w:r>
      <w:hyperlink r:id="rId45" w:tgtFrame="_blank" w:history="1">
        <w:r w:rsidRPr="00C2205B">
          <w:rPr>
            <w:rStyle w:val="Hyperlink"/>
          </w:rPr>
          <w:t>extended deployments</w:t>
        </w:r>
      </w:hyperlink>
      <w:r w:rsidRPr="00C2205B">
        <w:t> and </w:t>
      </w:r>
      <w:hyperlink r:id="rId46" w:tgtFrame="_blank" w:history="1">
        <w:r w:rsidRPr="00C2205B">
          <w:rPr>
            <w:rStyle w:val="Hyperlink"/>
          </w:rPr>
          <w:t>unsafe work environments</w:t>
        </w:r>
      </w:hyperlink>
      <w:r w:rsidRPr="00C2205B">
        <w:t> for tro</w:t>
      </w:r>
      <w:r w:rsidRPr="00FB7880">
        <w:rPr>
          <w:u w:val="single"/>
        </w:rPr>
        <w:t>ops</w:t>
      </w:r>
      <w:r w:rsidRPr="00C2205B">
        <w:t>.</w:t>
      </w:r>
    </w:p>
    <w:p w14:paraId="7BEBD01B" w14:textId="77777777" w:rsidR="000D6F4D" w:rsidRPr="00C2205B" w:rsidRDefault="000D6F4D" w:rsidP="000D6F4D">
      <w:r w:rsidRPr="00DC4DBE">
        <w:rPr>
          <w:sz w:val="18"/>
          <w:szCs w:val="18"/>
        </w:rPr>
        <w:t>The</w:t>
      </w:r>
      <w:r w:rsidRPr="00C2205B">
        <w:t xml:space="preserve"> </w:t>
      </w:r>
      <w:r w:rsidRPr="00FB7880">
        <w:rPr>
          <w:u w:val="single"/>
        </w:rPr>
        <w:t>administration</w:t>
      </w:r>
      <w:r w:rsidRPr="00C2205B">
        <w:t xml:space="preserve"> </w:t>
      </w:r>
      <w:r w:rsidRPr="00DC4DBE">
        <w:rPr>
          <w:sz w:val="18"/>
          <w:szCs w:val="18"/>
        </w:rPr>
        <w:t>is shooting itself in the foot by</w:t>
      </w:r>
      <w:r w:rsidRPr="00C2205B">
        <w:t xml:space="preserve"> </w:t>
      </w:r>
      <w:r w:rsidRPr="00FB7880">
        <w:rPr>
          <w:u w:val="single"/>
        </w:rPr>
        <w:t>not sustaining the readiness of</w:t>
      </w:r>
      <w:r w:rsidRPr="00C2205B">
        <w:t xml:space="preserve"> </w:t>
      </w:r>
      <w:r w:rsidRPr="00DC4DBE">
        <w:rPr>
          <w:sz w:val="18"/>
          <w:szCs w:val="18"/>
        </w:rPr>
        <w:t>the</w:t>
      </w:r>
      <w:r w:rsidRPr="00C2205B">
        <w:t xml:space="preserve"> </w:t>
      </w:r>
      <w:r w:rsidRPr="00DC4DBE">
        <w:rPr>
          <w:sz w:val="18"/>
          <w:szCs w:val="18"/>
        </w:rPr>
        <w:t>very</w:t>
      </w:r>
      <w:r w:rsidRPr="00C2205B">
        <w:t xml:space="preserve"> </w:t>
      </w:r>
      <w:r w:rsidRPr="00FB7880">
        <w:rPr>
          <w:u w:val="single"/>
        </w:rPr>
        <w:t>systems they seek to modernize</w:t>
      </w:r>
      <w:r w:rsidRPr="00C2205B">
        <w:t xml:space="preserve">. </w:t>
      </w:r>
      <w:r w:rsidRPr="00DC4DBE">
        <w:rPr>
          <w:sz w:val="18"/>
          <w:szCs w:val="18"/>
        </w:rPr>
        <w:t>By overusing systems and facilities without adequate maintenance, they</w:t>
      </w:r>
      <w:r w:rsidRPr="00C2205B">
        <w:t xml:space="preserve"> </w:t>
      </w:r>
      <w:r w:rsidRPr="00FB7880">
        <w:rPr>
          <w:u w:val="single"/>
        </w:rPr>
        <w:t>won’t be prepared for modernization upgrades</w:t>
      </w:r>
      <w:r w:rsidRPr="00C2205B">
        <w:t xml:space="preserve"> </w:t>
      </w:r>
      <w:r w:rsidRPr="00DC4DBE">
        <w:rPr>
          <w:sz w:val="18"/>
          <w:szCs w:val="18"/>
        </w:rPr>
        <w:t>once</w:t>
      </w:r>
      <w:r w:rsidRPr="00C2205B">
        <w:t xml:space="preserve"> </w:t>
      </w:r>
      <w:r w:rsidRPr="00DC4DBE">
        <w:rPr>
          <w:sz w:val="18"/>
          <w:szCs w:val="18"/>
        </w:rPr>
        <w:t>they become available. In other words,</w:t>
      </w:r>
      <w:r w:rsidRPr="00C2205B">
        <w:t xml:space="preserve"> </w:t>
      </w:r>
      <w:r w:rsidRPr="00A835F3">
        <w:rPr>
          <w:b/>
          <w:bCs/>
          <w:u w:val="single"/>
        </w:rPr>
        <w:t>lack of sustainment delays innovation implementation</w:t>
      </w:r>
      <w:r w:rsidRPr="00C2205B">
        <w:t>.</w:t>
      </w:r>
    </w:p>
    <w:p w14:paraId="209B9D83" w14:textId="77777777" w:rsidR="000D6F4D" w:rsidRPr="00DC4DBE" w:rsidRDefault="000D6F4D" w:rsidP="000D6F4D">
      <w:pPr>
        <w:rPr>
          <w:sz w:val="18"/>
          <w:szCs w:val="18"/>
        </w:rPr>
      </w:pPr>
      <w:r w:rsidRPr="00DC4DBE">
        <w:rPr>
          <w:sz w:val="18"/>
          <w:szCs w:val="18"/>
        </w:rPr>
        <w:t>For example, the latest budget request only funds weapon systems sustainment for the Air Force at 85% of requirements. Over the past four years, weapon sustainment dollars have fallen and been unable to match 2019 levels.</w:t>
      </w:r>
    </w:p>
    <w:p w14:paraId="0CF66E41" w14:textId="77777777" w:rsidR="000D6F4D" w:rsidRPr="00DC4DBE" w:rsidRDefault="000D6F4D" w:rsidP="000D6F4D">
      <w:pPr>
        <w:rPr>
          <w:sz w:val="18"/>
          <w:szCs w:val="18"/>
        </w:rPr>
      </w:pPr>
      <w:r w:rsidRPr="00DC4DBE">
        <w:rPr>
          <w:sz w:val="18"/>
          <w:szCs w:val="18"/>
        </w:rPr>
        <w:t>(American Enterprise Institute)</w:t>
      </w:r>
    </w:p>
    <w:p w14:paraId="64F067E9" w14:textId="77777777" w:rsidR="000D6F4D" w:rsidRPr="00DC4DBE" w:rsidRDefault="000D6F4D" w:rsidP="000D6F4D">
      <w:pPr>
        <w:rPr>
          <w:sz w:val="18"/>
          <w:szCs w:val="18"/>
        </w:rPr>
      </w:pPr>
      <w:r w:rsidRPr="00DC4DBE">
        <w:rPr>
          <w:sz w:val="18"/>
          <w:szCs w:val="18"/>
        </w:rPr>
        <w:t>To advance future capabilities that provide for long-term readiness, the</w:t>
      </w:r>
      <w:r w:rsidRPr="00C2205B">
        <w:t xml:space="preserve"> </w:t>
      </w:r>
      <w:r w:rsidRPr="00FB7880">
        <w:rPr>
          <w:u w:val="single"/>
        </w:rPr>
        <w:t xml:space="preserve">armed services need well-trained, knowledgeable warfighters who </w:t>
      </w:r>
      <w:r w:rsidRPr="00A835F3">
        <w:rPr>
          <w:b/>
          <w:bCs/>
          <w:u w:val="single"/>
        </w:rPr>
        <w:t>have the capacity to integrate modernized systems into sustained arsenals</w:t>
      </w:r>
      <w:r w:rsidRPr="00DC4DBE">
        <w:rPr>
          <w:sz w:val="18"/>
          <w:szCs w:val="18"/>
        </w:rPr>
        <w:t>. Instead, the budget’s reductions come at a point when the operational tempo of the force continues to increase as capacity investments are falling.</w:t>
      </w:r>
    </w:p>
    <w:p w14:paraId="75CF4D9A" w14:textId="77777777" w:rsidR="000D6F4D" w:rsidRPr="00DC4DBE" w:rsidRDefault="000D6F4D" w:rsidP="000D6F4D">
      <w:pPr>
        <w:rPr>
          <w:sz w:val="18"/>
          <w:szCs w:val="18"/>
        </w:rPr>
      </w:pPr>
      <w:r w:rsidRPr="00DC4DBE">
        <w:rPr>
          <w:sz w:val="18"/>
          <w:szCs w:val="18"/>
        </w:rPr>
        <w:t>The nonpartisan Government Accountability Office </w:t>
      </w:r>
      <w:hyperlink r:id="rId47" w:tgtFrame="_blank" w:history="1">
        <w:r w:rsidRPr="00DC4DBE">
          <w:rPr>
            <w:rStyle w:val="Hyperlink"/>
            <w:sz w:val="18"/>
            <w:szCs w:val="18"/>
          </w:rPr>
          <w:t>clearly stated in a report just last year</w:t>
        </w:r>
      </w:hyperlink>
      <w:r w:rsidRPr="00DC4DBE">
        <w:rPr>
          <w:sz w:val="18"/>
          <w:szCs w:val="18"/>
        </w:rPr>
        <w:t> that</w:t>
      </w:r>
      <w:r w:rsidRPr="00C2205B">
        <w:t xml:space="preserve"> “</w:t>
      </w:r>
      <w:r w:rsidRPr="00FB7880">
        <w:rPr>
          <w:u w:val="single"/>
        </w:rPr>
        <w:t>nearly 2 decades of conflict has degraded military readiness</w:t>
      </w:r>
      <w:r w:rsidRPr="00C2205B">
        <w:t xml:space="preserve"> </w:t>
      </w:r>
      <w:r w:rsidRPr="00DC4DBE">
        <w:rPr>
          <w:sz w:val="18"/>
          <w:szCs w:val="18"/>
        </w:rPr>
        <w:t>at a time</w:t>
      </w:r>
      <w:r w:rsidRPr="00C2205B">
        <w:t xml:space="preserve"> </w:t>
      </w:r>
      <w:r w:rsidRPr="00FB7880">
        <w:rPr>
          <w:u w:val="single"/>
        </w:rPr>
        <w:t>when</w:t>
      </w:r>
      <w:r w:rsidRPr="00C2205B">
        <w:t xml:space="preserve"> </w:t>
      </w:r>
      <w:r w:rsidRPr="00DC4DBE">
        <w:rPr>
          <w:sz w:val="18"/>
          <w:szCs w:val="18"/>
        </w:rPr>
        <w:t>the</w:t>
      </w:r>
      <w:r w:rsidRPr="00C2205B">
        <w:t xml:space="preserve"> </w:t>
      </w:r>
      <w:r w:rsidRPr="00FB7880">
        <w:rPr>
          <w:u w:val="single"/>
        </w:rPr>
        <w:t>National Defense Strategy calls for preparedness for great-power competition</w:t>
      </w:r>
      <w:r w:rsidRPr="00C2205B">
        <w:t xml:space="preserve">.” </w:t>
      </w:r>
      <w:r w:rsidRPr="00DC4DBE">
        <w:rPr>
          <w:sz w:val="18"/>
          <w:szCs w:val="18"/>
        </w:rPr>
        <w:t>The administration </w:t>
      </w:r>
      <w:hyperlink r:id="rId48" w:tgtFrame="_blank" w:history="1">
        <w:r w:rsidRPr="00DC4DBE">
          <w:rPr>
            <w:rStyle w:val="Hyperlink"/>
            <w:sz w:val="18"/>
            <w:szCs w:val="18"/>
          </w:rPr>
          <w:t>offers an NDS</w:t>
        </w:r>
      </w:hyperlink>
      <w:r w:rsidRPr="00DC4DBE">
        <w:rPr>
          <w:sz w:val="18"/>
          <w:szCs w:val="18"/>
        </w:rPr>
        <w:t> that maintains this call while producing a budget that further degrades U.S. armed forces by ignoring the realities Pentagon leadership seems to </w:t>
      </w:r>
      <w:hyperlink r:id="rId49" w:tgtFrame="_blank" w:history="1">
        <w:r w:rsidRPr="00DC4DBE">
          <w:rPr>
            <w:rStyle w:val="Hyperlink"/>
            <w:sz w:val="18"/>
            <w:szCs w:val="18"/>
          </w:rPr>
          <w:t>acknowledge</w:t>
        </w:r>
      </w:hyperlink>
      <w:r w:rsidRPr="00DC4DBE">
        <w:rPr>
          <w:sz w:val="18"/>
          <w:szCs w:val="18"/>
        </w:rPr>
        <w:t>: U.S. competition with China.</w:t>
      </w:r>
    </w:p>
    <w:p w14:paraId="2CE105BB" w14:textId="77777777" w:rsidR="000D6F4D" w:rsidRPr="00DC4DBE" w:rsidRDefault="000D6F4D" w:rsidP="000D6F4D">
      <w:pPr>
        <w:rPr>
          <w:sz w:val="18"/>
          <w:szCs w:val="18"/>
        </w:rPr>
      </w:pPr>
      <w:r w:rsidRPr="00DC4DBE">
        <w:rPr>
          <w:sz w:val="18"/>
          <w:szCs w:val="18"/>
        </w:rPr>
        <w:t>At the same time, as readiness and sustainment are tanking, </w:t>
      </w:r>
      <w:hyperlink r:id="rId50" w:tgtFrame="_blank" w:history="1">
        <w:r w:rsidRPr="00DC4DBE">
          <w:rPr>
            <w:rStyle w:val="Hyperlink"/>
            <w:sz w:val="18"/>
            <w:szCs w:val="18"/>
          </w:rPr>
          <w:t>Pentagon reports</w:t>
        </w:r>
      </w:hyperlink>
      <w:r w:rsidRPr="00DC4DBE">
        <w:rPr>
          <w:sz w:val="18"/>
          <w:szCs w:val="18"/>
        </w:rPr>
        <w:t> that assess </w:t>
      </w:r>
      <w:hyperlink r:id="rId51" w:tgtFrame="_blank" w:history="1">
        <w:r w:rsidRPr="00DC4DBE">
          <w:rPr>
            <w:rStyle w:val="Hyperlink"/>
            <w:sz w:val="18"/>
            <w:szCs w:val="18"/>
          </w:rPr>
          <w:t>the People’s Liberation Army’s and Navy’s strengths</w:t>
        </w:r>
      </w:hyperlink>
      <w:r w:rsidRPr="00DC4DBE">
        <w:rPr>
          <w:sz w:val="18"/>
          <w:szCs w:val="18"/>
        </w:rPr>
        <w:t> have confirmed China developed and holds the world’s largest naval force, many of the most advanced missile systems, and more troops than the U.S. in order to harness them.</w:t>
      </w:r>
    </w:p>
    <w:p w14:paraId="4FA5A947" w14:textId="77777777" w:rsidR="000D6F4D" w:rsidRPr="00DC4DBE" w:rsidRDefault="000D6F4D" w:rsidP="000D6F4D">
      <w:pPr>
        <w:rPr>
          <w:sz w:val="18"/>
          <w:szCs w:val="18"/>
        </w:rPr>
      </w:pPr>
      <w:r w:rsidRPr="00DC4DBE">
        <w:rPr>
          <w:sz w:val="18"/>
          <w:szCs w:val="18"/>
        </w:rPr>
        <w:t>Considering we are crushed by ship and troop count, the remaining American advantage to Chinese defense forces is the credibility and capability of our service members and their weapons systems. American warfighters are the most well-trained and battle-tested individuals on the globe. For Air Force pilots alone, U.S. forces averaged 2.5 times the number of flight training hours per year than their Chinese counterparts. Unfortunately, the Biden administration’s budget proposal fails to fully consider this advantage.</w:t>
      </w:r>
    </w:p>
    <w:p w14:paraId="215BFA89" w14:textId="77777777" w:rsidR="000D6F4D" w:rsidRPr="00DC4DBE" w:rsidRDefault="000D6F4D" w:rsidP="000D6F4D">
      <w:pPr>
        <w:rPr>
          <w:sz w:val="18"/>
          <w:szCs w:val="18"/>
        </w:rPr>
      </w:pPr>
      <w:r w:rsidRPr="00DC4DBE">
        <w:rPr>
          <w:sz w:val="18"/>
          <w:szCs w:val="18"/>
        </w:rPr>
        <w:t xml:space="preserve">Declining readiness means decreased training. To </w:t>
      </w:r>
      <w:proofErr w:type="gramStart"/>
      <w:r w:rsidRPr="00DC4DBE">
        <w:rPr>
          <w:sz w:val="18"/>
          <w:szCs w:val="18"/>
        </w:rPr>
        <w:t>hone in on</w:t>
      </w:r>
      <w:proofErr w:type="gramEnd"/>
      <w:r w:rsidRPr="00DC4DBE">
        <w:rPr>
          <w:sz w:val="18"/>
          <w:szCs w:val="18"/>
        </w:rPr>
        <w:t xml:space="preserve"> the Air Force pilot advantage specifically, this ratio is rapidly leveling. Required flight training hours — which keep airmen prepared and ready for battle — have continuously declined over the past five fiscal years. In FY19, the Air Force averaged 1.45 million hours of in-flight training in their respective aircraft; today, training is nearly 25% less, with 1.12 million hours requested in President Joe Biden’s FY23 request. This request slashes 24,000 hours in just one year.</w:t>
      </w:r>
    </w:p>
    <w:p w14:paraId="60A72944" w14:textId="77777777" w:rsidR="000D6F4D" w:rsidRPr="00DC4DBE" w:rsidRDefault="000D6F4D" w:rsidP="000D6F4D">
      <w:pPr>
        <w:rPr>
          <w:sz w:val="18"/>
          <w:szCs w:val="18"/>
        </w:rPr>
      </w:pPr>
      <w:r w:rsidRPr="00DC4DBE">
        <w:rPr>
          <w:sz w:val="18"/>
          <w:szCs w:val="18"/>
        </w:rPr>
        <w:t>(American Enterprise Institute)</w:t>
      </w:r>
    </w:p>
    <w:p w14:paraId="07E70B32" w14:textId="77777777" w:rsidR="000D6F4D" w:rsidRPr="00DC4DBE" w:rsidRDefault="000D6F4D" w:rsidP="000D6F4D">
      <w:pPr>
        <w:rPr>
          <w:sz w:val="18"/>
          <w:szCs w:val="18"/>
        </w:rPr>
      </w:pPr>
      <w:r w:rsidRPr="00DC4DBE">
        <w:rPr>
          <w:sz w:val="18"/>
          <w:szCs w:val="18"/>
        </w:rPr>
        <w:t>Two years ago, </w:t>
      </w:r>
      <w:hyperlink r:id="rId52" w:tgtFrame="_blank" w:history="1">
        <w:r w:rsidRPr="00DC4DBE">
          <w:rPr>
            <w:rStyle w:val="Hyperlink"/>
            <w:sz w:val="18"/>
            <w:szCs w:val="18"/>
          </w:rPr>
          <w:t>then-Defense Secretary Mark Esper said</w:t>
        </w:r>
      </w:hyperlink>
      <w:r w:rsidRPr="00DC4DBE">
        <w:rPr>
          <w:sz w:val="18"/>
          <w:szCs w:val="18"/>
        </w:rPr>
        <w:t>: “The bottom line is that each part of the readiness life cycle is vital to preparing and enabling our men and women in uniform to successfully execute their mission. The question we must answer is this: if called upon to fight tonight, are we ready?” His answer in 2020 was “yes.” Under proposed FY23 readiness levels, which fail to stem the downward trend, the answer could soon become “no.”</w:t>
      </w:r>
    </w:p>
    <w:p w14:paraId="45A52972" w14:textId="77777777" w:rsidR="000D6F4D" w:rsidRPr="00DC4DBE" w:rsidRDefault="000D6F4D" w:rsidP="000D6F4D">
      <w:pPr>
        <w:rPr>
          <w:sz w:val="18"/>
          <w:szCs w:val="18"/>
        </w:rPr>
      </w:pPr>
      <w:proofErr w:type="gramStart"/>
      <w:r w:rsidRPr="00DC4DBE">
        <w:rPr>
          <w:sz w:val="18"/>
          <w:szCs w:val="18"/>
        </w:rPr>
        <w:t>So</w:t>
      </w:r>
      <w:proofErr w:type="gramEnd"/>
      <w:r w:rsidRPr="00DC4DBE">
        <w:rPr>
          <w:sz w:val="18"/>
          <w:szCs w:val="18"/>
        </w:rPr>
        <w:t xml:space="preserve"> what does Congress need to do to change the tide?</w:t>
      </w:r>
      <w:r w:rsidRPr="00C2205B">
        <w:t xml:space="preserve"> </w:t>
      </w:r>
      <w:r w:rsidRPr="00FB7880">
        <w:rPr>
          <w:u w:val="single"/>
        </w:rPr>
        <w:t>Invest $142.4 billion in readiness for FY23</w:t>
      </w:r>
      <w:r w:rsidRPr="00C2205B">
        <w:t xml:space="preserve"> </w:t>
      </w:r>
      <w:r w:rsidRPr="00DC4DBE">
        <w:rPr>
          <w:sz w:val="18"/>
          <w:szCs w:val="18"/>
        </w:rPr>
        <w:t>— a figure that</w:t>
      </w:r>
      <w:r w:rsidRPr="00C2205B">
        <w:t xml:space="preserve"> </w:t>
      </w:r>
      <w:r w:rsidRPr="00FB7880">
        <w:rPr>
          <w:u w:val="single"/>
        </w:rPr>
        <w:t>adjusts for realistic inflation rates and adds 3% real growth</w:t>
      </w:r>
      <w:r w:rsidRPr="00C2205B">
        <w:t xml:space="preserve"> </w:t>
      </w:r>
      <w:r w:rsidRPr="00DC4DBE">
        <w:rPr>
          <w:sz w:val="18"/>
          <w:szCs w:val="18"/>
        </w:rPr>
        <w:t>that would allow the services to make small steps toward resurging readiness levels. Targeted investments should include pursuing restored Air Force flight training and the maintenance of the aircraft themselves, reducing the growing forward-fleet operations tempo in order to sustain readiness and prevent sailor fatigue, as well as improving basing and restoring the Army’s munitions stocks to ensure day-of fighting preparedness.</w:t>
      </w:r>
    </w:p>
    <w:p w14:paraId="6C33E1AA" w14:textId="77777777" w:rsidR="000D6F4D" w:rsidRPr="00C2205B" w:rsidRDefault="000D6F4D" w:rsidP="000D6F4D">
      <w:r w:rsidRPr="00FB7880">
        <w:rPr>
          <w:u w:val="single"/>
        </w:rPr>
        <w:t>Modernization efforts should not come at the cost of our deterrence</w:t>
      </w:r>
      <w:r w:rsidRPr="00C2205B">
        <w:t xml:space="preserve"> today. </w:t>
      </w:r>
      <w:r w:rsidRPr="00FB7880">
        <w:rPr>
          <w:u w:val="single"/>
        </w:rPr>
        <w:t>While </w:t>
      </w:r>
      <w:hyperlink r:id="rId53" w:tgtFrame="_blank" w:history="1">
        <w:r w:rsidRPr="00FB7880">
          <w:rPr>
            <w:rStyle w:val="Hyperlink"/>
            <w:u w:val="single"/>
          </w:rPr>
          <w:t>Russia inches toward NATO borders</w:t>
        </w:r>
      </w:hyperlink>
      <w:r w:rsidRPr="00FB7880">
        <w:rPr>
          <w:u w:val="single"/>
        </w:rPr>
        <w:t> and </w:t>
      </w:r>
      <w:hyperlink r:id="rId54" w:tgtFrame="_blank" w:history="1">
        <w:r w:rsidRPr="00FB7880">
          <w:rPr>
            <w:rStyle w:val="Hyperlink"/>
            <w:u w:val="single"/>
          </w:rPr>
          <w:t>China repeatedly demonstrates its aggression toward Taiwan</w:t>
        </w:r>
      </w:hyperlink>
      <w:r w:rsidRPr="00C2205B">
        <w:t xml:space="preserve">, </w:t>
      </w:r>
      <w:r w:rsidRPr="00DC4DBE">
        <w:rPr>
          <w:sz w:val="18"/>
          <w:szCs w:val="18"/>
        </w:rPr>
        <w:t>the</w:t>
      </w:r>
      <w:r w:rsidRPr="00C2205B">
        <w:t xml:space="preserve"> U.</w:t>
      </w:r>
      <w:r w:rsidRPr="00FB7880">
        <w:rPr>
          <w:u w:val="single"/>
        </w:rPr>
        <w:t>S. cannot afford to leave readiness priorities underfunded</w:t>
      </w:r>
      <w:r w:rsidRPr="00C2205B">
        <w:t xml:space="preserve">. </w:t>
      </w:r>
      <w:r w:rsidRPr="00DC4DBE">
        <w:rPr>
          <w:sz w:val="18"/>
          <w:szCs w:val="18"/>
        </w:rPr>
        <w:t>By failing to fully account for realistic inflation estimates and match pre-pandemic readiness investments, the White House is openly accepting more risk at a time of heightened security challenges around the world.</w:t>
      </w:r>
      <w:r w:rsidRPr="00C2205B">
        <w:t xml:space="preserve"> </w:t>
      </w:r>
      <w:r w:rsidRPr="00FB7880">
        <w:rPr>
          <w:u w:val="single"/>
        </w:rPr>
        <w:t>To meet and defeat</w:t>
      </w:r>
      <w:r w:rsidRPr="00C2205B">
        <w:t xml:space="preserve"> </w:t>
      </w:r>
      <w:r w:rsidRPr="00DC4DBE">
        <w:rPr>
          <w:sz w:val="18"/>
          <w:szCs w:val="18"/>
        </w:rPr>
        <w:t>these</w:t>
      </w:r>
      <w:r w:rsidRPr="00C2205B">
        <w:t xml:space="preserve"> </w:t>
      </w:r>
      <w:r w:rsidRPr="00FB7880">
        <w:rPr>
          <w:u w:val="single"/>
        </w:rPr>
        <w:t>challenges</w:t>
      </w:r>
      <w:r w:rsidRPr="00C2205B">
        <w:t xml:space="preserve">, </w:t>
      </w:r>
      <w:r w:rsidRPr="00FB7880">
        <w:rPr>
          <w:u w:val="single"/>
        </w:rPr>
        <w:t>Congress</w:t>
      </w:r>
      <w:r w:rsidRPr="00C2205B">
        <w:t xml:space="preserve"> </w:t>
      </w:r>
      <w:r w:rsidRPr="00FB7880">
        <w:rPr>
          <w:u w:val="single"/>
        </w:rPr>
        <w:t>must</w:t>
      </w:r>
      <w:r w:rsidRPr="00C2205B">
        <w:t xml:space="preserve"> </w:t>
      </w:r>
      <w:r w:rsidRPr="00DC4DBE">
        <w:rPr>
          <w:sz w:val="18"/>
          <w:szCs w:val="18"/>
        </w:rPr>
        <w:t>also</w:t>
      </w:r>
      <w:r w:rsidRPr="00C2205B">
        <w:t xml:space="preserve"> </w:t>
      </w:r>
      <w:r w:rsidRPr="00FB7880">
        <w:rPr>
          <w:u w:val="single"/>
        </w:rPr>
        <w:t>meet $142 billion</w:t>
      </w:r>
      <w:r w:rsidRPr="00C2205B">
        <w:t xml:space="preserve"> </w:t>
      </w:r>
      <w:r w:rsidRPr="00DC4DBE">
        <w:rPr>
          <w:sz w:val="18"/>
          <w:szCs w:val="18"/>
        </w:rPr>
        <w:t>in this budget cycle</w:t>
      </w:r>
      <w:r w:rsidRPr="00C2205B">
        <w:t xml:space="preserve"> </w:t>
      </w:r>
      <w:r w:rsidRPr="00FB7880">
        <w:rPr>
          <w:u w:val="single"/>
        </w:rPr>
        <w:t>and continue growing readiness in</w:t>
      </w:r>
      <w:r w:rsidRPr="00C2205B">
        <w:t xml:space="preserve"> </w:t>
      </w:r>
      <w:r w:rsidRPr="00DC4DBE">
        <w:rPr>
          <w:sz w:val="18"/>
          <w:szCs w:val="18"/>
        </w:rPr>
        <w:t>the critical</w:t>
      </w:r>
      <w:r w:rsidRPr="00C2205B">
        <w:t xml:space="preserve"> </w:t>
      </w:r>
      <w:r w:rsidRPr="00FB7880">
        <w:rPr>
          <w:u w:val="single"/>
        </w:rPr>
        <w:t>years ahead</w:t>
      </w:r>
      <w:r w:rsidRPr="00C2205B">
        <w:t>.</w:t>
      </w:r>
    </w:p>
    <w:p w14:paraId="1D651C23" w14:textId="77777777" w:rsidR="000D6F4D" w:rsidRDefault="000D6F4D" w:rsidP="000D6F4D">
      <w:pPr>
        <w:pStyle w:val="Heading4"/>
      </w:pPr>
      <w:r>
        <w:t>More funds for ai and cyber PLEASE!</w:t>
      </w:r>
    </w:p>
    <w:p w14:paraId="4AF53B6A" w14:textId="77777777" w:rsidR="000D6F4D" w:rsidRPr="00D91E9F" w:rsidRDefault="000D6F4D" w:rsidP="000D6F4D">
      <w:r w:rsidRPr="00D91E9F">
        <w:rPr>
          <w:rStyle w:val="Style13ptBold"/>
        </w:rPr>
        <w:t>Aderholt 5/9</w:t>
      </w:r>
      <w:r>
        <w:t xml:space="preserve"> (Robert Aderholt,  Alabama’s 4</w:t>
      </w:r>
      <w:r w:rsidRPr="00D91E9F">
        <w:rPr>
          <w:vertAlign w:val="superscript"/>
        </w:rPr>
        <w:t>th</w:t>
      </w:r>
      <w:r>
        <w:t xml:space="preserve"> congressional district representative, 5-9-2022, “Our defense budget gap threatens America’s security”, The Hill, accessed 6-28-2022, </w:t>
      </w:r>
      <w:hyperlink r:id="rId55" w:history="1">
        <w:r w:rsidRPr="00C92230">
          <w:rPr>
            <w:rStyle w:val="Hyperlink"/>
          </w:rPr>
          <w:t>https://thehill.com/opinion/congress-blog/3482042-our-defense-budget-gap-threatens-americas-security/</w:t>
        </w:r>
      </w:hyperlink>
      <w:r>
        <w:t xml:space="preserve"> )//</w:t>
      </w:r>
      <w:proofErr w:type="spellStart"/>
      <w:r>
        <w:t>kp</w:t>
      </w:r>
      <w:proofErr w:type="spellEnd"/>
    </w:p>
    <w:p w14:paraId="3CF51D09" w14:textId="77777777" w:rsidR="000D6F4D" w:rsidRPr="00D91E9F" w:rsidRDefault="000D6F4D" w:rsidP="000D6F4D">
      <w:pPr>
        <w:rPr>
          <w:sz w:val="18"/>
          <w:szCs w:val="18"/>
        </w:rPr>
      </w:pPr>
      <w:r w:rsidRPr="00D91E9F">
        <w:rPr>
          <w:sz w:val="18"/>
          <w:szCs w:val="18"/>
        </w:rPr>
        <w:t>Since Russia invaded Ukraine at the end of February, the United States, and other nations, have been helping the Ukrainians resist by sending them billions of dollars of military equipment. </w:t>
      </w:r>
    </w:p>
    <w:p w14:paraId="2267BFB5" w14:textId="77777777" w:rsidR="000D6F4D" w:rsidRPr="00D91E9F" w:rsidRDefault="000D6F4D" w:rsidP="000D6F4D">
      <w:pPr>
        <w:rPr>
          <w:sz w:val="18"/>
          <w:szCs w:val="18"/>
        </w:rPr>
      </w:pPr>
      <w:r w:rsidRPr="00D91E9F">
        <w:rPr>
          <w:sz w:val="18"/>
          <w:szCs w:val="18"/>
        </w:rPr>
        <w:t>I have supported these efforts and am open to sending even more. While we as a country have stood up and led on this issue, I feel in many respects, since the end of the Cold War, we’ve gone adrift. This current crisis in Europe has shed an even bigger light on our own military shortcomings. </w:t>
      </w:r>
    </w:p>
    <w:p w14:paraId="013249A4" w14:textId="77777777" w:rsidR="000D6F4D" w:rsidRPr="00AA3B93" w:rsidRDefault="000D6F4D" w:rsidP="000D6F4D">
      <w:r w:rsidRPr="00AA3B93">
        <w:rPr>
          <w:u w:val="single"/>
        </w:rPr>
        <w:t xml:space="preserve">We are woefully unprepared to take on </w:t>
      </w:r>
      <w:r w:rsidRPr="00A835F3">
        <w:rPr>
          <w:b/>
          <w:bCs/>
          <w:u w:val="single"/>
        </w:rPr>
        <w:t>China and Russia</w:t>
      </w:r>
      <w:r w:rsidRPr="00AA3B93">
        <w:t xml:space="preserve"> </w:t>
      </w:r>
      <w:r w:rsidRPr="00D91E9F">
        <w:rPr>
          <w:sz w:val="18"/>
          <w:szCs w:val="18"/>
        </w:rPr>
        <w:t>head-to-head.</w:t>
      </w:r>
      <w:r w:rsidRPr="00AA3B93">
        <w:t> </w:t>
      </w:r>
      <w:r w:rsidRPr="00AA3B93">
        <w:rPr>
          <w:u w:val="single"/>
        </w:rPr>
        <w:t>Both</w:t>
      </w:r>
      <w:r w:rsidRPr="00AA3B93">
        <w:t xml:space="preserve"> </w:t>
      </w:r>
      <w:r w:rsidRPr="00D91E9F">
        <w:rPr>
          <w:sz w:val="18"/>
          <w:szCs w:val="18"/>
        </w:rPr>
        <w:t>have been</w:t>
      </w:r>
      <w:r w:rsidRPr="00AA3B93">
        <w:t xml:space="preserve"> </w:t>
      </w:r>
      <w:r w:rsidRPr="00AA3B93">
        <w:rPr>
          <w:u w:val="single"/>
        </w:rPr>
        <w:t xml:space="preserve">heavily </w:t>
      </w:r>
      <w:r w:rsidRPr="00A835F3">
        <w:rPr>
          <w:b/>
          <w:bCs/>
          <w:u w:val="single"/>
        </w:rPr>
        <w:t>investing in new technologies and</w:t>
      </w:r>
      <w:r w:rsidRPr="00AA3B93">
        <w:rPr>
          <w:u w:val="single"/>
        </w:rPr>
        <w:t xml:space="preserve"> capabilities</w:t>
      </w:r>
      <w:r w:rsidRPr="00AA3B93">
        <w:t xml:space="preserve"> </w:t>
      </w:r>
      <w:r w:rsidRPr="00D91E9F">
        <w:rPr>
          <w:sz w:val="18"/>
          <w:szCs w:val="18"/>
        </w:rPr>
        <w:t>to achieve their particular goals. While Russia is struggling in Ukraine, they still have a massive stockpile of tactical and strategic nuclear weapons and advanced delivery systems.  Meanwhile, here</w:t>
      </w:r>
      <w:r w:rsidRPr="00AA3B93">
        <w:t xml:space="preserve"> </w:t>
      </w:r>
      <w:r w:rsidRPr="00AA3B93">
        <w:rPr>
          <w:u w:val="single"/>
        </w:rPr>
        <w:t>in America we have</w:t>
      </w:r>
      <w:r w:rsidRPr="00AA3B93">
        <w:t xml:space="preserve"> </w:t>
      </w:r>
      <w:r w:rsidRPr="00D91E9F">
        <w:rPr>
          <w:sz w:val="18"/>
          <w:szCs w:val="18"/>
        </w:rPr>
        <w:t>just</w:t>
      </w:r>
      <w:r w:rsidRPr="00AA3B93">
        <w:t xml:space="preserve"> </w:t>
      </w:r>
      <w:r w:rsidRPr="00AA3B93">
        <w:rPr>
          <w:u w:val="single"/>
        </w:rPr>
        <w:t>been</w:t>
      </w:r>
      <w:r w:rsidRPr="00AA3B93">
        <w:t xml:space="preserve"> </w:t>
      </w:r>
      <w:r w:rsidRPr="00D91E9F">
        <w:rPr>
          <w:sz w:val="18"/>
          <w:szCs w:val="18"/>
        </w:rPr>
        <w:t>pushing the status quo and</w:t>
      </w:r>
      <w:r w:rsidRPr="00AA3B93">
        <w:t xml:space="preserve"> </w:t>
      </w:r>
      <w:r w:rsidRPr="00AA3B93">
        <w:rPr>
          <w:u w:val="single"/>
        </w:rPr>
        <w:t>trying to play catchup</w:t>
      </w:r>
      <w:r w:rsidRPr="00AA3B93">
        <w:t xml:space="preserve">, </w:t>
      </w:r>
      <w:r w:rsidRPr="00AA3B93">
        <w:rPr>
          <w:u w:val="single"/>
        </w:rPr>
        <w:t>i.e. hypersonic weapons</w:t>
      </w:r>
      <w:r w:rsidRPr="00AA3B93">
        <w:t>. </w:t>
      </w:r>
    </w:p>
    <w:p w14:paraId="013FC59D" w14:textId="77777777" w:rsidR="000D6F4D" w:rsidRPr="00D91E9F" w:rsidRDefault="000D6F4D" w:rsidP="000D6F4D">
      <w:pPr>
        <w:rPr>
          <w:sz w:val="18"/>
          <w:szCs w:val="18"/>
        </w:rPr>
      </w:pPr>
      <w:r w:rsidRPr="00D91E9F">
        <w:rPr>
          <w:sz w:val="18"/>
          <w:szCs w:val="18"/>
        </w:rPr>
        <w:t>While I certainly hope we never have to become involved in a war with either, </w:t>
      </w:r>
      <w:hyperlink r:id="rId56" w:tgtFrame="_blank" w:history="1">
        <w:r w:rsidRPr="00D91E9F">
          <w:rPr>
            <w:rStyle w:val="Hyperlink"/>
            <w:sz w:val="18"/>
            <w:szCs w:val="18"/>
          </w:rPr>
          <w:t>military war games show us performing badly</w:t>
        </w:r>
      </w:hyperlink>
      <w:r w:rsidRPr="00D91E9F">
        <w:rPr>
          <w:sz w:val="18"/>
          <w:szCs w:val="18"/>
        </w:rPr>
        <w:t>, and in some scenarios, downright losing. </w:t>
      </w:r>
    </w:p>
    <w:p w14:paraId="068CD1E3" w14:textId="77777777" w:rsidR="000D6F4D" w:rsidRPr="00D91E9F" w:rsidRDefault="000D6F4D" w:rsidP="000D6F4D">
      <w:pPr>
        <w:rPr>
          <w:sz w:val="18"/>
          <w:szCs w:val="18"/>
        </w:rPr>
      </w:pPr>
      <w:r w:rsidRPr="00D91E9F">
        <w:rPr>
          <w:sz w:val="18"/>
          <w:szCs w:val="18"/>
        </w:rPr>
        <w:t>It doesn’t help that America showed weakness with </w:t>
      </w:r>
      <w:hyperlink r:id="rId57" w:history="1">
        <w:r w:rsidRPr="00D91E9F">
          <w:rPr>
            <w:rStyle w:val="Hyperlink"/>
            <w:sz w:val="18"/>
            <w:szCs w:val="18"/>
          </w:rPr>
          <w:t>President Obama’s </w:t>
        </w:r>
      </w:hyperlink>
      <w:r w:rsidRPr="00D91E9F">
        <w:rPr>
          <w:sz w:val="18"/>
          <w:szCs w:val="18"/>
        </w:rPr>
        <w:t>“red line” in Syria, offered no significant push-back to Russia’s annexation of Crimea, and President </w:t>
      </w:r>
      <w:hyperlink r:id="rId58" w:history="1">
        <w:r w:rsidRPr="00D91E9F">
          <w:rPr>
            <w:rStyle w:val="Hyperlink"/>
            <w:sz w:val="18"/>
            <w:szCs w:val="18"/>
          </w:rPr>
          <w:t>Biden </w:t>
        </w:r>
      </w:hyperlink>
      <w:r w:rsidRPr="00D91E9F">
        <w:rPr>
          <w:sz w:val="18"/>
          <w:szCs w:val="18"/>
        </w:rPr>
        <w:t>hastily evacuated Afghanistan in a humiliating fashion. Vladimir Putin and Xi Jinping were watching closely.   </w:t>
      </w:r>
    </w:p>
    <w:p w14:paraId="635C92C4" w14:textId="77777777" w:rsidR="000D6F4D" w:rsidRPr="00D91E9F" w:rsidRDefault="000D6F4D" w:rsidP="000D6F4D">
      <w:pPr>
        <w:rPr>
          <w:sz w:val="18"/>
          <w:szCs w:val="18"/>
        </w:rPr>
      </w:pPr>
      <w:r w:rsidRPr="00D91E9F">
        <w:rPr>
          <w:sz w:val="18"/>
          <w:szCs w:val="18"/>
        </w:rPr>
        <w:t>We have time to correct these shortcomings, but it’s later than we think. </w:t>
      </w:r>
    </w:p>
    <w:p w14:paraId="71775B96" w14:textId="77777777" w:rsidR="000D6F4D" w:rsidRPr="00AA3B93" w:rsidRDefault="000D6F4D" w:rsidP="000D6F4D">
      <w:pPr>
        <w:rPr>
          <w:u w:val="single"/>
        </w:rPr>
      </w:pPr>
      <w:r w:rsidRPr="00D91E9F">
        <w:rPr>
          <w:sz w:val="18"/>
          <w:szCs w:val="18"/>
        </w:rPr>
        <w:t>As a member of the House Appropriations Defense Subcommittee, I am</w:t>
      </w:r>
      <w:r w:rsidRPr="00AA3B93">
        <w:t xml:space="preserve"> </w:t>
      </w:r>
      <w:r w:rsidRPr="00A835F3">
        <w:rPr>
          <w:b/>
          <w:bCs/>
          <w:u w:val="single"/>
        </w:rPr>
        <w:t>calling for a dramatic</w:t>
      </w:r>
      <w:r w:rsidRPr="00AA3B93">
        <w:rPr>
          <w:u w:val="single"/>
        </w:rPr>
        <w:t xml:space="preserve"> increase in our </w:t>
      </w:r>
      <w:r w:rsidRPr="00A835F3">
        <w:rPr>
          <w:b/>
          <w:bCs/>
          <w:u w:val="single"/>
        </w:rPr>
        <w:t>defense</w:t>
      </w:r>
      <w:r w:rsidRPr="00AA3B93">
        <w:rPr>
          <w:u w:val="single"/>
        </w:rPr>
        <w:t xml:space="preserve"> budget</w:t>
      </w:r>
      <w:r w:rsidRPr="00AA3B93">
        <w:t>. </w:t>
      </w:r>
      <w:r w:rsidRPr="00D91E9F">
        <w:rPr>
          <w:sz w:val="18"/>
          <w:szCs w:val="18"/>
        </w:rPr>
        <w:t>It’s time. Our</w:t>
      </w:r>
      <w:r w:rsidRPr="00AA3B93">
        <w:t xml:space="preserve"> </w:t>
      </w:r>
      <w:r w:rsidRPr="00AA3B93">
        <w:rPr>
          <w:u w:val="single"/>
        </w:rPr>
        <w:t>current spending is just over </w:t>
      </w:r>
      <w:hyperlink r:id="rId59" w:anchor=":~:text=The%20statistic%20represents%20the%20U.S.,percent%20of%20the%20U.S.%20GDP." w:tgtFrame="_blank" w:history="1">
        <w:r w:rsidRPr="00AA3B93">
          <w:rPr>
            <w:rStyle w:val="Hyperlink"/>
            <w:u w:val="single"/>
          </w:rPr>
          <w:t>3 percent of our Gross Domestic Product</w:t>
        </w:r>
      </w:hyperlink>
      <w:r w:rsidRPr="00AA3B93">
        <w:t>. </w:t>
      </w:r>
      <w:r w:rsidRPr="00D91E9F">
        <w:rPr>
          <w:sz w:val="18"/>
          <w:szCs w:val="18"/>
        </w:rPr>
        <w:t>Our current spending of almost eight hundred billion a year on defense is</w:t>
      </w:r>
      <w:r w:rsidRPr="00AA3B93">
        <w:t xml:space="preserve"> </w:t>
      </w:r>
      <w:r w:rsidRPr="00AA3B93">
        <w:rPr>
          <w:u w:val="single"/>
        </w:rPr>
        <w:t>not even close to meet</w:t>
      </w:r>
      <w:r w:rsidRPr="00AA3B93">
        <w:t xml:space="preserve"> </w:t>
      </w:r>
      <w:r w:rsidRPr="00D91E9F">
        <w:rPr>
          <w:sz w:val="18"/>
          <w:szCs w:val="18"/>
        </w:rPr>
        <w:t>the</w:t>
      </w:r>
      <w:r w:rsidRPr="00AA3B93">
        <w:t xml:space="preserve"> </w:t>
      </w:r>
      <w:r w:rsidRPr="00AA3B93">
        <w:rPr>
          <w:u w:val="single"/>
        </w:rPr>
        <w:t>challenges</w:t>
      </w:r>
      <w:r w:rsidRPr="00AA3B93">
        <w:t xml:space="preserve"> </w:t>
      </w:r>
      <w:r w:rsidRPr="00D91E9F">
        <w:rPr>
          <w:sz w:val="18"/>
          <w:szCs w:val="18"/>
        </w:rPr>
        <w:t>we have coming at us</w:t>
      </w:r>
      <w:r w:rsidRPr="00AA3B93">
        <w:t xml:space="preserve"> </w:t>
      </w:r>
      <w:r w:rsidRPr="00AA3B93">
        <w:rPr>
          <w:u w:val="single"/>
        </w:rPr>
        <w:t>from China and Russia, North Korea and Iran. </w:t>
      </w:r>
    </w:p>
    <w:p w14:paraId="0B01904B" w14:textId="77777777" w:rsidR="000D6F4D" w:rsidRPr="00D91E9F" w:rsidRDefault="000D6F4D" w:rsidP="000D6F4D">
      <w:pPr>
        <w:rPr>
          <w:sz w:val="18"/>
          <w:szCs w:val="18"/>
        </w:rPr>
      </w:pPr>
      <w:r w:rsidRPr="00D91E9F">
        <w:rPr>
          <w:sz w:val="18"/>
          <w:szCs w:val="18"/>
        </w:rPr>
        <w:t>Since the end of the Cold War, we have averaged around 4.4 percent of our GDP on defense spending. During the Cold War, it was closer to 8 percent.   </w:t>
      </w:r>
    </w:p>
    <w:p w14:paraId="56093807" w14:textId="77777777" w:rsidR="000D6F4D" w:rsidRPr="00AA3B93" w:rsidRDefault="000D6F4D" w:rsidP="000D6F4D">
      <w:r w:rsidRPr="00D91E9F">
        <w:rPr>
          <w:sz w:val="18"/>
          <w:szCs w:val="18"/>
        </w:rPr>
        <w:t>I believe we are facing even greater challenges now than during the Cold War.  This</w:t>
      </w:r>
      <w:r w:rsidRPr="00AA3B93">
        <w:t xml:space="preserve"> </w:t>
      </w:r>
      <w:r w:rsidRPr="00AA3B93">
        <w:rPr>
          <w:u w:val="single"/>
        </w:rPr>
        <w:t>difference between our current 3 percent of GDP and our average of 4.4 percent of GDP is</w:t>
      </w:r>
      <w:r w:rsidRPr="00AA3B93">
        <w:t xml:space="preserve"> </w:t>
      </w:r>
      <w:r w:rsidRPr="00D91E9F">
        <w:rPr>
          <w:sz w:val="18"/>
          <w:szCs w:val="18"/>
        </w:rPr>
        <w:t>what I</w:t>
      </w:r>
      <w:r w:rsidRPr="00AA3B93">
        <w:t xml:space="preserve"> </w:t>
      </w:r>
      <w:r w:rsidRPr="00D91E9F">
        <w:rPr>
          <w:sz w:val="18"/>
          <w:szCs w:val="18"/>
        </w:rPr>
        <w:t>call our</w:t>
      </w:r>
      <w:r w:rsidRPr="00AA3B93">
        <w:t xml:space="preserve"> “</w:t>
      </w:r>
      <w:r w:rsidRPr="00AA3B93">
        <w:rPr>
          <w:u w:val="single"/>
        </w:rPr>
        <w:t>Security Gap</w:t>
      </w:r>
      <w:r w:rsidRPr="00AA3B93">
        <w:t>.”   </w:t>
      </w:r>
    </w:p>
    <w:p w14:paraId="3AB759E2" w14:textId="77777777" w:rsidR="000D6F4D" w:rsidRPr="00D91E9F" w:rsidRDefault="000D6F4D" w:rsidP="000D6F4D">
      <w:pPr>
        <w:rPr>
          <w:sz w:val="18"/>
          <w:szCs w:val="18"/>
        </w:rPr>
      </w:pPr>
      <w:r w:rsidRPr="00D91E9F">
        <w:rPr>
          <w:sz w:val="18"/>
          <w:szCs w:val="18"/>
        </w:rPr>
        <w:t>This</w:t>
      </w:r>
      <w:r w:rsidRPr="00AA3B93">
        <w:t xml:space="preserve"> “</w:t>
      </w:r>
      <w:r w:rsidRPr="00A835F3">
        <w:rPr>
          <w:b/>
          <w:bCs/>
          <w:u w:val="single"/>
        </w:rPr>
        <w:t>Security Gap</w:t>
      </w:r>
      <w:r w:rsidRPr="00AA3B93">
        <w:rPr>
          <w:u w:val="single"/>
        </w:rPr>
        <w:t>” is keeping us from maintaining our leadership role</w:t>
      </w:r>
      <w:r w:rsidRPr="00AA3B93">
        <w:t>. </w:t>
      </w:r>
      <w:r w:rsidRPr="00D91E9F">
        <w:rPr>
          <w:sz w:val="18"/>
          <w:szCs w:val="18"/>
        </w:rPr>
        <w:t>This “Security Gap” is</w:t>
      </w:r>
      <w:r w:rsidRPr="00AA3B93">
        <w:t xml:space="preserve"> </w:t>
      </w:r>
      <w:r w:rsidRPr="00A835F3">
        <w:rPr>
          <w:b/>
          <w:bCs/>
          <w:u w:val="single"/>
        </w:rPr>
        <w:t>keeping us from</w:t>
      </w:r>
      <w:r w:rsidRPr="00AA3B93">
        <w:rPr>
          <w:u w:val="single"/>
        </w:rPr>
        <w:t xml:space="preserve"> </w:t>
      </w:r>
      <w:r w:rsidRPr="00A835F3">
        <w:rPr>
          <w:b/>
          <w:bCs/>
          <w:u w:val="single"/>
        </w:rPr>
        <w:t>staying</w:t>
      </w:r>
      <w:r w:rsidRPr="00AA3B93">
        <w:rPr>
          <w:u w:val="single"/>
        </w:rPr>
        <w:t xml:space="preserve"> at least a </w:t>
      </w:r>
      <w:r w:rsidRPr="00A835F3">
        <w:rPr>
          <w:b/>
          <w:bCs/>
          <w:u w:val="single"/>
        </w:rPr>
        <w:t>generation ahead of</w:t>
      </w:r>
      <w:r w:rsidRPr="00AA3B93">
        <w:rPr>
          <w:u w:val="single"/>
        </w:rPr>
        <w:t xml:space="preserve"> our </w:t>
      </w:r>
      <w:r w:rsidRPr="00A835F3">
        <w:rPr>
          <w:b/>
          <w:bCs/>
          <w:u w:val="single"/>
        </w:rPr>
        <w:t>foes in</w:t>
      </w:r>
      <w:r w:rsidRPr="00AA3B93">
        <w:rPr>
          <w:u w:val="single"/>
        </w:rPr>
        <w:t xml:space="preserve"> </w:t>
      </w:r>
      <w:r w:rsidRPr="00A835F3">
        <w:rPr>
          <w:b/>
          <w:bCs/>
          <w:u w:val="single"/>
        </w:rPr>
        <w:t>technology</w:t>
      </w:r>
      <w:r w:rsidRPr="00AA3B93">
        <w:t xml:space="preserve">, </w:t>
      </w:r>
      <w:r w:rsidRPr="00D91E9F">
        <w:rPr>
          <w:sz w:val="18"/>
          <w:szCs w:val="18"/>
        </w:rPr>
        <w:t>let alone keep up with them. </w:t>
      </w:r>
    </w:p>
    <w:p w14:paraId="26FFF7D0" w14:textId="77777777" w:rsidR="000D6F4D" w:rsidRPr="00D91E9F" w:rsidRDefault="000D6F4D" w:rsidP="000D6F4D">
      <w:pPr>
        <w:rPr>
          <w:sz w:val="18"/>
          <w:szCs w:val="18"/>
        </w:rPr>
      </w:pPr>
      <w:r w:rsidRPr="00D91E9F">
        <w:rPr>
          <w:sz w:val="18"/>
          <w:szCs w:val="18"/>
        </w:rPr>
        <w:t>This “Security Gap” is keeping us from paying our men and women in uniform wages that compete better with the private sector.   </w:t>
      </w:r>
    </w:p>
    <w:p w14:paraId="44D2AFB1" w14:textId="77777777" w:rsidR="000D6F4D" w:rsidRPr="00AA3B93" w:rsidRDefault="000D6F4D" w:rsidP="000D6F4D">
      <w:pPr>
        <w:rPr>
          <w:u w:val="single"/>
        </w:rPr>
      </w:pPr>
      <w:r w:rsidRPr="00D91E9F">
        <w:rPr>
          <w:sz w:val="18"/>
          <w:szCs w:val="18"/>
        </w:rPr>
        <w:t>This</w:t>
      </w:r>
      <w:r w:rsidRPr="00AA3B93">
        <w:t xml:space="preserve"> “</w:t>
      </w:r>
      <w:r w:rsidRPr="00AA3B93">
        <w:rPr>
          <w:u w:val="single"/>
        </w:rPr>
        <w:t xml:space="preserve">Security Gap” is </w:t>
      </w:r>
      <w:r w:rsidRPr="00A835F3">
        <w:rPr>
          <w:b/>
          <w:bCs/>
          <w:u w:val="single"/>
        </w:rPr>
        <w:t>keeping us from modernizing</w:t>
      </w:r>
      <w:r w:rsidRPr="00AA3B93">
        <w:t xml:space="preserve"> </w:t>
      </w:r>
      <w:r w:rsidRPr="00D91E9F">
        <w:rPr>
          <w:sz w:val="18"/>
          <w:szCs w:val="18"/>
        </w:rPr>
        <w:t>our nuclear</w:t>
      </w:r>
      <w:r w:rsidRPr="00AA3B93">
        <w:t xml:space="preserve"> </w:t>
      </w:r>
      <w:r w:rsidRPr="00AA3B93">
        <w:rPr>
          <w:u w:val="single"/>
        </w:rPr>
        <w:t>forces</w:t>
      </w:r>
      <w:r w:rsidRPr="00AA3B93">
        <w:t>. </w:t>
      </w:r>
      <w:r w:rsidRPr="00D91E9F">
        <w:rPr>
          <w:sz w:val="18"/>
          <w:szCs w:val="18"/>
        </w:rPr>
        <w:t>It is keeping us from building the naval resources we need to stay ahead of China.</w:t>
      </w:r>
      <w:r w:rsidRPr="00AA3B93">
        <w:t> </w:t>
      </w:r>
      <w:r w:rsidRPr="00AA3B93">
        <w:rPr>
          <w:u w:val="single"/>
        </w:rPr>
        <w:t>It is keeping us from accelerating our missile defense technologies, and from accelerating our offensive and defensive capacities in cyberwarfare.   </w:t>
      </w:r>
    </w:p>
    <w:p w14:paraId="61AAFDEE" w14:textId="77777777" w:rsidR="000D6F4D" w:rsidRPr="00AA3B93" w:rsidRDefault="000D6F4D" w:rsidP="000D6F4D">
      <w:pPr>
        <w:rPr>
          <w:u w:val="single"/>
        </w:rPr>
      </w:pPr>
      <w:r w:rsidRPr="00D91E9F">
        <w:rPr>
          <w:sz w:val="18"/>
          <w:szCs w:val="18"/>
        </w:rPr>
        <w:t>Peace through Strength should once again be our focus. More than 100 years ago </w:t>
      </w:r>
      <w:hyperlink r:id="rId60" w:history="1">
        <w:r w:rsidRPr="00D91E9F">
          <w:rPr>
            <w:rStyle w:val="Hyperlink"/>
            <w:sz w:val="18"/>
            <w:szCs w:val="18"/>
          </w:rPr>
          <w:t>Theodore Roosevelt </w:t>
        </w:r>
      </w:hyperlink>
      <w:r w:rsidRPr="00D91E9F">
        <w:rPr>
          <w:sz w:val="18"/>
          <w:szCs w:val="18"/>
        </w:rPr>
        <w:t>understood this when he said speak</w:t>
      </w:r>
      <w:r w:rsidRPr="00AA3B93">
        <w:t xml:space="preserve"> </w:t>
      </w:r>
      <w:r w:rsidRPr="00D91E9F">
        <w:rPr>
          <w:sz w:val="18"/>
          <w:szCs w:val="18"/>
        </w:rPr>
        <w:t>softly but carry a big stick</w:t>
      </w:r>
      <w:r w:rsidRPr="00AA3B93">
        <w:t>. </w:t>
      </w:r>
      <w:r w:rsidRPr="00AA3B93">
        <w:rPr>
          <w:u w:val="single"/>
        </w:rPr>
        <w:t xml:space="preserve">We must ensure that our military is the most powerful and most capable on the planet by </w:t>
      </w:r>
      <w:r w:rsidRPr="00A835F3">
        <w:rPr>
          <w:b/>
          <w:bCs/>
          <w:u w:val="single"/>
        </w:rPr>
        <w:t>leveraging our technological capabilities</w:t>
      </w:r>
      <w:r w:rsidRPr="00AA3B93">
        <w:rPr>
          <w:u w:val="single"/>
        </w:rPr>
        <w:t>. </w:t>
      </w:r>
    </w:p>
    <w:p w14:paraId="77DC6B20" w14:textId="77777777" w:rsidR="000D6F4D" w:rsidRPr="00D91E9F" w:rsidRDefault="000D6F4D" w:rsidP="000D6F4D">
      <w:pPr>
        <w:rPr>
          <w:sz w:val="18"/>
          <w:szCs w:val="18"/>
        </w:rPr>
      </w:pPr>
      <w:r w:rsidRPr="00D91E9F">
        <w:rPr>
          <w:sz w:val="18"/>
          <w:szCs w:val="18"/>
        </w:rPr>
        <w:t>We</w:t>
      </w:r>
      <w:r w:rsidRPr="00AA3B93">
        <w:t xml:space="preserve"> </w:t>
      </w:r>
      <w:r w:rsidRPr="00D91E9F">
        <w:rPr>
          <w:u w:val="single"/>
        </w:rPr>
        <w:t xml:space="preserve">must </w:t>
      </w:r>
      <w:r w:rsidRPr="00D91E9F">
        <w:rPr>
          <w:sz w:val="18"/>
          <w:szCs w:val="18"/>
        </w:rPr>
        <w:t>not only</w:t>
      </w:r>
      <w:r w:rsidRPr="00AA3B93">
        <w:t xml:space="preserve"> </w:t>
      </w:r>
      <w:r w:rsidRPr="00D91E9F">
        <w:rPr>
          <w:u w:val="single"/>
        </w:rPr>
        <w:t xml:space="preserve">fund </w:t>
      </w:r>
      <w:r w:rsidRPr="00D91E9F">
        <w:rPr>
          <w:sz w:val="18"/>
          <w:szCs w:val="18"/>
        </w:rPr>
        <w:t>and accelerate development of new technologies such as</w:t>
      </w:r>
      <w:r w:rsidRPr="00AA3B93">
        <w:t xml:space="preserve"> </w:t>
      </w:r>
      <w:proofErr w:type="spellStart"/>
      <w:r w:rsidRPr="00AA3B93">
        <w:t>hypersonics</w:t>
      </w:r>
      <w:proofErr w:type="spellEnd"/>
      <w:r w:rsidRPr="00AA3B93">
        <w:t xml:space="preserve">, </w:t>
      </w:r>
      <w:r w:rsidRPr="00D91E9F">
        <w:rPr>
          <w:u w:val="single"/>
        </w:rPr>
        <w:t>advanced lasers, advanced missile defenses, smarter drones, etc</w:t>
      </w:r>
      <w:r w:rsidRPr="00D91E9F">
        <w:rPr>
          <w:sz w:val="18"/>
          <w:szCs w:val="18"/>
        </w:rPr>
        <w:t>., we must also increase our production of conventional weapons. At the end of the Cold War, we had $21 billion worth of weapons in our inventory. Today, that amount is down below one billion. We already have shortfalls in key conventional systems needed for Ukraine, and we are at </w:t>
      </w:r>
      <w:hyperlink r:id="rId61" w:tgtFrame="_blank" w:history="1">
        <w:r w:rsidRPr="00D91E9F">
          <w:rPr>
            <w:rStyle w:val="Hyperlink"/>
            <w:sz w:val="18"/>
            <w:szCs w:val="18"/>
          </w:rPr>
          <w:t>least a year behind in fulfilling weapons deliveries to Taiwan</w:t>
        </w:r>
      </w:hyperlink>
      <w:r w:rsidRPr="00D91E9F">
        <w:rPr>
          <w:sz w:val="18"/>
          <w:szCs w:val="18"/>
        </w:rPr>
        <w:t>. </w:t>
      </w:r>
    </w:p>
    <w:p w14:paraId="5E069865" w14:textId="77777777" w:rsidR="000D6F4D" w:rsidRPr="00AA3B93" w:rsidRDefault="000D6F4D" w:rsidP="000D6F4D">
      <w:r w:rsidRPr="00D91E9F">
        <w:rPr>
          <w:sz w:val="18"/>
          <w:szCs w:val="18"/>
        </w:rPr>
        <w:t>The</w:t>
      </w:r>
      <w:r w:rsidRPr="00AA3B93">
        <w:t> </w:t>
      </w:r>
      <w:r w:rsidRPr="00D91E9F">
        <w:rPr>
          <w:u w:val="single"/>
        </w:rPr>
        <w:t xml:space="preserve">United States must </w:t>
      </w:r>
      <w:r w:rsidRPr="00A835F3">
        <w:rPr>
          <w:b/>
          <w:bCs/>
          <w:u w:val="single"/>
        </w:rPr>
        <w:t>work towards</w:t>
      </w:r>
      <w:r w:rsidRPr="00D91E9F">
        <w:rPr>
          <w:u w:val="single"/>
        </w:rPr>
        <w:t xml:space="preserve"> </w:t>
      </w:r>
      <w:r w:rsidRPr="00D91E9F">
        <w:rPr>
          <w:sz w:val="18"/>
          <w:szCs w:val="18"/>
        </w:rPr>
        <w:t>the</w:t>
      </w:r>
      <w:r w:rsidRPr="00AA3B93">
        <w:t xml:space="preserve"> </w:t>
      </w:r>
      <w:r w:rsidRPr="00A835F3">
        <w:rPr>
          <w:b/>
          <w:bCs/>
          <w:u w:val="single"/>
        </w:rPr>
        <w:t>domination of</w:t>
      </w:r>
      <w:r w:rsidRPr="00D91E9F">
        <w:rPr>
          <w:u w:val="single"/>
        </w:rPr>
        <w:t xml:space="preserve"> </w:t>
      </w:r>
      <w:r w:rsidRPr="00D91E9F">
        <w:rPr>
          <w:sz w:val="18"/>
          <w:szCs w:val="18"/>
        </w:rPr>
        <w:t>warfighting domains such as space</w:t>
      </w:r>
      <w:r w:rsidRPr="00AA3B93">
        <w:t xml:space="preserve">, </w:t>
      </w:r>
      <w:r w:rsidRPr="00A835F3">
        <w:rPr>
          <w:b/>
          <w:bCs/>
          <w:u w:val="single"/>
        </w:rPr>
        <w:t>cyber and artificial intelligence</w:t>
      </w:r>
      <w:r w:rsidRPr="00AA3B93">
        <w:t>. </w:t>
      </w:r>
      <w:r w:rsidRPr="00D91E9F">
        <w:rPr>
          <w:sz w:val="18"/>
          <w:szCs w:val="18"/>
        </w:rPr>
        <w:t>This</w:t>
      </w:r>
      <w:r w:rsidRPr="00AA3B93">
        <w:t xml:space="preserve"> </w:t>
      </w:r>
      <w:r w:rsidRPr="00D91E9F">
        <w:rPr>
          <w:sz w:val="18"/>
          <w:szCs w:val="18"/>
        </w:rPr>
        <w:t>includes fully funding Space Command and making sure we dominate in space. Space Command and Space Force are some of the greatest ways for us to achieve new levels of superiority over the Chinese and Russians.</w:t>
      </w:r>
      <w:r w:rsidRPr="00AA3B93">
        <w:t> </w:t>
      </w:r>
    </w:p>
    <w:p w14:paraId="3E113894" w14:textId="77777777" w:rsidR="000D6F4D" w:rsidRPr="00D91E9F" w:rsidRDefault="000D6F4D" w:rsidP="000D6F4D">
      <w:pPr>
        <w:rPr>
          <w:u w:val="single"/>
        </w:rPr>
      </w:pPr>
      <w:r w:rsidRPr="00D91E9F">
        <w:rPr>
          <w:u w:val="single"/>
        </w:rPr>
        <w:t>We</w:t>
      </w:r>
      <w:r w:rsidRPr="00AA3B93">
        <w:t xml:space="preserve"> </w:t>
      </w:r>
      <w:r w:rsidRPr="00D91E9F">
        <w:rPr>
          <w:sz w:val="18"/>
          <w:szCs w:val="18"/>
        </w:rPr>
        <w:t>also</w:t>
      </w:r>
      <w:r w:rsidRPr="00AA3B93">
        <w:t xml:space="preserve"> </w:t>
      </w:r>
      <w:r w:rsidRPr="00D91E9F">
        <w:rPr>
          <w:u w:val="single"/>
        </w:rPr>
        <w:t xml:space="preserve">have not spent nearly enough money on U.S. </w:t>
      </w:r>
      <w:r w:rsidRPr="00A835F3">
        <w:rPr>
          <w:b/>
          <w:bCs/>
          <w:u w:val="single"/>
        </w:rPr>
        <w:t>Cyber</w:t>
      </w:r>
      <w:r w:rsidRPr="00D91E9F">
        <w:rPr>
          <w:u w:val="single"/>
        </w:rPr>
        <w:t xml:space="preserve"> Command</w:t>
      </w:r>
      <w:r w:rsidRPr="00AA3B93">
        <w:t xml:space="preserve">. </w:t>
      </w:r>
      <w:r w:rsidRPr="00D91E9F">
        <w:rPr>
          <w:sz w:val="18"/>
          <w:szCs w:val="18"/>
        </w:rPr>
        <w:t>Their</w:t>
      </w:r>
      <w:r w:rsidRPr="00AA3B93">
        <w:t xml:space="preserve"> </w:t>
      </w:r>
      <w:r w:rsidRPr="00D91E9F">
        <w:rPr>
          <w:u w:val="single"/>
        </w:rPr>
        <w:t xml:space="preserve">main mission has been to counter cyber threats to the homeland. But their </w:t>
      </w:r>
      <w:r w:rsidRPr="00A835F3">
        <w:rPr>
          <w:b/>
          <w:bCs/>
          <w:u w:val="single"/>
        </w:rPr>
        <w:t>capabilities</w:t>
      </w:r>
      <w:r w:rsidRPr="00D91E9F">
        <w:rPr>
          <w:u w:val="single"/>
        </w:rPr>
        <w:t xml:space="preserve"> to launch offensive operations have been </w:t>
      </w:r>
      <w:r w:rsidRPr="00A835F3">
        <w:rPr>
          <w:b/>
          <w:bCs/>
          <w:u w:val="single"/>
        </w:rPr>
        <w:t>woefully underfunded</w:t>
      </w:r>
      <w:r w:rsidRPr="00AA3B93">
        <w:t>. </w:t>
      </w:r>
      <w:r w:rsidRPr="00D91E9F">
        <w:rPr>
          <w:sz w:val="18"/>
          <w:szCs w:val="18"/>
        </w:rPr>
        <w:t>Our</w:t>
      </w:r>
      <w:r w:rsidRPr="00AA3B93">
        <w:t xml:space="preserve"> </w:t>
      </w:r>
      <w:r w:rsidRPr="00D91E9F">
        <w:rPr>
          <w:u w:val="single"/>
        </w:rPr>
        <w:t xml:space="preserve">cyber capabilities must remain the most robust in the world with </w:t>
      </w:r>
      <w:r w:rsidRPr="00AA3B93">
        <w:t xml:space="preserve">a </w:t>
      </w:r>
      <w:r w:rsidRPr="00D91E9F">
        <w:rPr>
          <w:sz w:val="18"/>
          <w:szCs w:val="18"/>
        </w:rPr>
        <w:t>myriad of</w:t>
      </w:r>
      <w:r w:rsidRPr="00AA3B93">
        <w:t xml:space="preserve"> </w:t>
      </w:r>
      <w:r w:rsidRPr="00D91E9F">
        <w:rPr>
          <w:u w:val="single"/>
        </w:rPr>
        <w:t>options for our cyber commanders to deal with any threat, anywhere. </w:t>
      </w:r>
    </w:p>
    <w:p w14:paraId="35B45018" w14:textId="77777777" w:rsidR="000D6F4D" w:rsidRPr="00D91E9F" w:rsidRDefault="000D6F4D" w:rsidP="000D6F4D">
      <w:pPr>
        <w:rPr>
          <w:sz w:val="18"/>
          <w:szCs w:val="18"/>
        </w:rPr>
      </w:pPr>
      <w:r w:rsidRPr="00D91E9F">
        <w:rPr>
          <w:sz w:val="18"/>
          <w:szCs w:val="18"/>
        </w:rPr>
        <w:t>We must also begin to strengthen our old alliances like NATO and to continue to make new ones in Southeast Asia. China is working relentlessly to build new alliances around the world, in particular the continent of Africa.  The Chinese have </w:t>
      </w:r>
      <w:hyperlink r:id="rId62" w:tgtFrame="_blank" w:history="1">
        <w:r w:rsidRPr="00D91E9F">
          <w:rPr>
            <w:rStyle w:val="Hyperlink"/>
            <w:sz w:val="18"/>
            <w:szCs w:val="18"/>
          </w:rPr>
          <w:t>invested billions of dollars in infrastructure in African nations</w:t>
        </w:r>
      </w:hyperlink>
      <w:r w:rsidRPr="00D91E9F">
        <w:rPr>
          <w:sz w:val="18"/>
          <w:szCs w:val="18"/>
        </w:rPr>
        <w:t>. </w:t>
      </w:r>
    </w:p>
    <w:p w14:paraId="617189C0" w14:textId="77777777" w:rsidR="000D6F4D" w:rsidRPr="00D91E9F" w:rsidRDefault="000D6F4D" w:rsidP="000D6F4D">
      <w:pPr>
        <w:rPr>
          <w:sz w:val="18"/>
          <w:szCs w:val="18"/>
        </w:rPr>
      </w:pPr>
      <w:r w:rsidRPr="00D91E9F">
        <w:rPr>
          <w:sz w:val="18"/>
          <w:szCs w:val="18"/>
        </w:rPr>
        <w:t>If America creates leadership vacuums, the Chinese will be more than happy to fill them.   </w:t>
      </w:r>
    </w:p>
    <w:p w14:paraId="5BBE6D34" w14:textId="77777777" w:rsidR="000D6F4D" w:rsidRPr="00D91E9F" w:rsidRDefault="000D6F4D" w:rsidP="000D6F4D">
      <w:pPr>
        <w:rPr>
          <w:sz w:val="18"/>
          <w:szCs w:val="18"/>
        </w:rPr>
      </w:pPr>
      <w:r w:rsidRPr="00D91E9F">
        <w:rPr>
          <w:sz w:val="18"/>
          <w:szCs w:val="18"/>
        </w:rPr>
        <w:t>As long as I’m in Congress I will be fighting to ensure America has the military might to thwart any and all attempts to weaken this great nation. </w:t>
      </w:r>
    </w:p>
    <w:p w14:paraId="337057A8" w14:textId="77777777" w:rsidR="000D6F4D" w:rsidRPr="00D91E9F" w:rsidRDefault="000D6F4D" w:rsidP="000D6F4D">
      <w:pPr>
        <w:rPr>
          <w:sz w:val="18"/>
          <w:szCs w:val="18"/>
        </w:rPr>
      </w:pPr>
      <w:r w:rsidRPr="00D91E9F">
        <w:rPr>
          <w:sz w:val="18"/>
          <w:szCs w:val="18"/>
        </w:rPr>
        <w:t>We are talking about a significant, but necessary amount of money. I envision by 2026 our defense budget should be closer to $1.1 trillion, instead of the current presidential request for $773 billion.   </w:t>
      </w:r>
    </w:p>
    <w:p w14:paraId="77DF93DB" w14:textId="77777777" w:rsidR="000D6F4D" w:rsidRPr="00D91E9F" w:rsidRDefault="000D6F4D" w:rsidP="000D6F4D">
      <w:pPr>
        <w:rPr>
          <w:sz w:val="18"/>
          <w:szCs w:val="18"/>
        </w:rPr>
      </w:pPr>
      <w:r w:rsidRPr="00D91E9F">
        <w:rPr>
          <w:sz w:val="18"/>
          <w:szCs w:val="18"/>
        </w:rPr>
        <w:t>In the past, when our nation has come under attack, whether it was Sept. 11 or Pearl Harbor, we have all immediately rallied to stand up and defend this nation.  But on both occasions, we found ourselves ill prepared, which left us vulnerable to attack in the first place. </w:t>
      </w:r>
    </w:p>
    <w:p w14:paraId="573831DE" w14:textId="77777777" w:rsidR="000D6F4D" w:rsidRPr="00D91E9F" w:rsidRDefault="000D6F4D" w:rsidP="000D6F4D">
      <w:pPr>
        <w:rPr>
          <w:sz w:val="18"/>
          <w:szCs w:val="18"/>
        </w:rPr>
      </w:pPr>
      <w:r w:rsidRPr="00D91E9F">
        <w:rPr>
          <w:sz w:val="18"/>
          <w:szCs w:val="18"/>
        </w:rPr>
        <w:t xml:space="preserve">In the 1970 film about the Pearl Harbor attack called “Tora </w:t>
      </w:r>
      <w:proofErr w:type="spellStart"/>
      <w:r w:rsidRPr="00D91E9F">
        <w:rPr>
          <w:sz w:val="18"/>
          <w:szCs w:val="18"/>
        </w:rPr>
        <w:t>Tora</w:t>
      </w:r>
      <w:proofErr w:type="spellEnd"/>
      <w:r w:rsidRPr="00D91E9F">
        <w:rPr>
          <w:sz w:val="18"/>
          <w:szCs w:val="18"/>
        </w:rPr>
        <w:t xml:space="preserve"> </w:t>
      </w:r>
      <w:proofErr w:type="spellStart"/>
      <w:r w:rsidRPr="00D91E9F">
        <w:rPr>
          <w:sz w:val="18"/>
          <w:szCs w:val="18"/>
        </w:rPr>
        <w:t>Tora</w:t>
      </w:r>
      <w:proofErr w:type="spellEnd"/>
      <w:r w:rsidRPr="00D91E9F">
        <w:rPr>
          <w:sz w:val="18"/>
          <w:szCs w:val="18"/>
        </w:rPr>
        <w:t>,” one of the Japanese generals, in referring to the United States, is depicted as saying, “I’m afraid we have awakened a sleeping giant.” </w:t>
      </w:r>
    </w:p>
    <w:p w14:paraId="21DDEE7D" w14:textId="77777777" w:rsidR="000D6F4D" w:rsidRPr="00D91E9F" w:rsidRDefault="000D6F4D" w:rsidP="000D6F4D">
      <w:pPr>
        <w:rPr>
          <w:sz w:val="18"/>
          <w:szCs w:val="18"/>
        </w:rPr>
      </w:pPr>
      <w:r w:rsidRPr="00D91E9F">
        <w:rPr>
          <w:sz w:val="18"/>
          <w:szCs w:val="18"/>
        </w:rPr>
        <w:t>Well, 80 years later, the world has become far too dangerous for us to ever be caught sleeping again. </w:t>
      </w:r>
    </w:p>
    <w:p w14:paraId="5A12E6E8" w14:textId="77777777" w:rsidR="000D6F4D" w:rsidRPr="00D91E9F" w:rsidRDefault="000D6F4D" w:rsidP="000D6F4D">
      <w:pPr>
        <w:rPr>
          <w:sz w:val="18"/>
          <w:szCs w:val="18"/>
        </w:rPr>
      </w:pPr>
      <w:r w:rsidRPr="00D91E9F">
        <w:rPr>
          <w:sz w:val="18"/>
          <w:szCs w:val="18"/>
        </w:rPr>
        <w:t>Aderholt represents Alabama’s 4th District and is House Defense Appropriations Subcommittee. </w:t>
      </w:r>
    </w:p>
    <w:p w14:paraId="223146A6" w14:textId="77777777" w:rsidR="000D6F4D" w:rsidRDefault="000D6F4D" w:rsidP="000D6F4D">
      <w:pPr>
        <w:rPr>
          <w:sz w:val="18"/>
          <w:szCs w:val="18"/>
        </w:rPr>
      </w:pPr>
    </w:p>
    <w:p w14:paraId="28B73BA5" w14:textId="3556B54B" w:rsidR="000D6F4D" w:rsidRDefault="000D6F4D" w:rsidP="000D6F4D">
      <w:pPr>
        <w:pStyle w:val="Heading3"/>
      </w:pPr>
      <w:r>
        <w:t>Solves - Modernization</w:t>
      </w:r>
    </w:p>
    <w:p w14:paraId="1877E69C" w14:textId="77777777" w:rsidR="000D6F4D" w:rsidRDefault="000D6F4D" w:rsidP="000D6F4D">
      <w:pPr>
        <w:pStyle w:val="Heading4"/>
      </w:pPr>
      <w:r>
        <w:t>Only funding solves modernization</w:t>
      </w:r>
    </w:p>
    <w:p w14:paraId="4AD6B4F4" w14:textId="77777777" w:rsidR="000D6F4D" w:rsidRPr="00C81BED" w:rsidRDefault="000D6F4D" w:rsidP="000D6F4D">
      <w:proofErr w:type="spellStart"/>
      <w:r w:rsidRPr="00C81BED">
        <w:rPr>
          <w:rStyle w:val="Style13ptBold"/>
        </w:rPr>
        <w:t>Eaglen</w:t>
      </w:r>
      <w:proofErr w:type="spellEnd"/>
      <w:r w:rsidRPr="00C81BED">
        <w:rPr>
          <w:rStyle w:val="Style13ptBold"/>
        </w:rPr>
        <w:t xml:space="preserve"> 5/16</w:t>
      </w:r>
      <w:r>
        <w:t xml:space="preserve"> (Mackenzie </w:t>
      </w:r>
      <w:proofErr w:type="spellStart"/>
      <w:r>
        <w:t>Eaglen</w:t>
      </w:r>
      <w:proofErr w:type="spellEnd"/>
      <w:r>
        <w:t xml:space="preserve">, Senior Fellow at American Enterprise Institute, 5-16-2022, “$846 Billion: The Budget the U.S. Military Really Needs”, American Enterprise Institute, accessed 6-22-2022, </w:t>
      </w:r>
      <w:hyperlink r:id="rId63" w:history="1">
        <w:r w:rsidRPr="007929E9">
          <w:rPr>
            <w:rStyle w:val="Hyperlink"/>
          </w:rPr>
          <w:t>https://www.aei.org/op-eds/846-billion-the-budget-the-u-s-military-really-needs/</w:t>
        </w:r>
      </w:hyperlink>
      <w:r>
        <w:t xml:space="preserve"> )//</w:t>
      </w:r>
      <w:proofErr w:type="spellStart"/>
      <w:r>
        <w:t>kpt</w:t>
      </w:r>
      <w:proofErr w:type="spellEnd"/>
    </w:p>
    <w:p w14:paraId="29E8DD04" w14:textId="77777777" w:rsidR="000D6F4D" w:rsidRPr="003A4991" w:rsidRDefault="000D6F4D" w:rsidP="000D6F4D">
      <w:pPr>
        <w:rPr>
          <w:sz w:val="18"/>
          <w:szCs w:val="18"/>
        </w:rPr>
      </w:pPr>
      <w:r w:rsidRPr="003A4991">
        <w:rPr>
          <w:sz w:val="18"/>
          <w:szCs w:val="18"/>
        </w:rPr>
        <w:t>While Pentagon leaders are busy </w:t>
      </w:r>
      <w:hyperlink r:id="rId64" w:tgtFrame="_blank" w:history="1">
        <w:r w:rsidRPr="003A4991">
          <w:rPr>
            <w:rStyle w:val="Hyperlink"/>
            <w:sz w:val="18"/>
            <w:szCs w:val="18"/>
          </w:rPr>
          <w:t>rejecting proposed additional funds from Congress</w:t>
        </w:r>
      </w:hyperlink>
      <w:r w:rsidRPr="003A4991">
        <w:rPr>
          <w:sz w:val="18"/>
          <w:szCs w:val="18"/>
        </w:rPr>
        <w:t> to meet ongoing requirements, politicians are dusting off their pocket constitutions to remind them </w:t>
      </w:r>
      <w:hyperlink r:id="rId65" w:tgtFrame="_blank" w:history="1">
        <w:r w:rsidRPr="003A4991">
          <w:rPr>
            <w:rStyle w:val="Hyperlink"/>
            <w:sz w:val="18"/>
            <w:szCs w:val="18"/>
          </w:rPr>
          <w:t>who gets the last word</w:t>
        </w:r>
      </w:hyperlink>
      <w:r w:rsidRPr="003A4991">
        <w:rPr>
          <w:sz w:val="18"/>
          <w:szCs w:val="18"/>
        </w:rPr>
        <w:t> on appropriations.</w:t>
      </w:r>
    </w:p>
    <w:p w14:paraId="6573BD44" w14:textId="77777777" w:rsidR="000D6F4D" w:rsidRPr="00C81BED" w:rsidRDefault="000D6F4D" w:rsidP="000D6F4D">
      <w:r w:rsidRPr="003A4991">
        <w:rPr>
          <w:sz w:val="18"/>
          <w:szCs w:val="18"/>
        </w:rPr>
        <w:t>Since release of the fiscal year (FY) 2023 defense budget request, rising inflation has remained front and center for Congress. </w:t>
      </w:r>
      <w:hyperlink r:id="rId66" w:tgtFrame="_blank" w:history="1">
        <w:r w:rsidRPr="003A4991">
          <w:rPr>
            <w:rStyle w:val="Hyperlink"/>
            <w:sz w:val="18"/>
            <w:szCs w:val="18"/>
          </w:rPr>
          <w:t>Department of Defense (DoD) leaders were unclear</w:t>
        </w:r>
      </w:hyperlink>
      <w:r w:rsidRPr="003A4991">
        <w:rPr>
          <w:sz w:val="18"/>
          <w:szCs w:val="18"/>
        </w:rPr>
        <w:t> under questioning about what their inflation estimates for 2022, 2023, and the five-year projections are. Even without exact forecasts, it was and is clear that the White House’s</w:t>
      </w:r>
      <w:r w:rsidRPr="00C81BED">
        <w:t> </w:t>
      </w:r>
      <w:hyperlink r:id="rId67" w:tgtFrame="_blank" w:history="1">
        <w:r w:rsidRPr="00334BBB">
          <w:rPr>
            <w:rStyle w:val="Hyperlink"/>
            <w:b/>
            <w:bCs/>
            <w:u w:val="single"/>
          </w:rPr>
          <w:t>budget</w:t>
        </w:r>
      </w:hyperlink>
      <w:r w:rsidRPr="005079AB">
        <w:rPr>
          <w:u w:val="single"/>
        </w:rPr>
        <w:t xml:space="preserve"> of $773 billion for the US military </w:t>
      </w:r>
      <w:r w:rsidRPr="00334BBB">
        <w:rPr>
          <w:b/>
          <w:bCs/>
          <w:u w:val="single"/>
        </w:rPr>
        <w:t>does not provide the growth</w:t>
      </w:r>
      <w:r w:rsidRPr="00C81BED">
        <w:t xml:space="preserve"> </w:t>
      </w:r>
      <w:r w:rsidRPr="003A4991">
        <w:rPr>
          <w:sz w:val="18"/>
          <w:szCs w:val="18"/>
        </w:rPr>
        <w:t>above inflation</w:t>
      </w:r>
      <w:r w:rsidRPr="00C81BED">
        <w:t xml:space="preserve"> </w:t>
      </w:r>
      <w:r w:rsidRPr="003A4991">
        <w:rPr>
          <w:sz w:val="18"/>
          <w:szCs w:val="18"/>
        </w:rPr>
        <w:t>necessary</w:t>
      </w:r>
      <w:r w:rsidRPr="00C81BED">
        <w:t xml:space="preserve"> </w:t>
      </w:r>
      <w:r w:rsidRPr="00334BBB">
        <w:rPr>
          <w:b/>
          <w:bCs/>
          <w:u w:val="single"/>
        </w:rPr>
        <w:t>to</w:t>
      </w:r>
      <w:r w:rsidRPr="005079AB">
        <w:rPr>
          <w:u w:val="single"/>
        </w:rPr>
        <w:t xml:space="preserve"> simultaneously </w:t>
      </w:r>
      <w:r w:rsidRPr="00334BBB">
        <w:rPr>
          <w:b/>
          <w:bCs/>
          <w:u w:val="single"/>
        </w:rPr>
        <w:t>keep pace with rising personnel costs, </w:t>
      </w:r>
      <w:hyperlink r:id="rId68" w:tgtFrame="_blank" w:history="1">
        <w:r w:rsidRPr="00334BBB">
          <w:rPr>
            <w:rStyle w:val="Hyperlink"/>
            <w:b/>
            <w:bCs/>
            <w:u w:val="single"/>
          </w:rPr>
          <w:t>modernization priorities</w:t>
        </w:r>
      </w:hyperlink>
      <w:r w:rsidRPr="00334BBB">
        <w:rPr>
          <w:b/>
          <w:bCs/>
          <w:u w:val="single"/>
        </w:rPr>
        <w:t>, and</w:t>
      </w:r>
      <w:r w:rsidRPr="005079AB">
        <w:rPr>
          <w:u w:val="single"/>
        </w:rPr>
        <w:t xml:space="preserve"> general warfighting </w:t>
      </w:r>
      <w:r w:rsidRPr="00334BBB">
        <w:rPr>
          <w:b/>
          <w:bCs/>
          <w:u w:val="single"/>
        </w:rPr>
        <w:t>readiness</w:t>
      </w:r>
      <w:r w:rsidRPr="00C81BED">
        <w:t>.</w:t>
      </w:r>
    </w:p>
    <w:p w14:paraId="2430B93D" w14:textId="77777777" w:rsidR="000D6F4D" w:rsidRPr="003A4991" w:rsidRDefault="000D6F4D" w:rsidP="000D6F4D">
      <w:pPr>
        <w:rPr>
          <w:sz w:val="18"/>
          <w:szCs w:val="18"/>
        </w:rPr>
      </w:pPr>
      <w:r w:rsidRPr="003A4991">
        <w:rPr>
          <w:sz w:val="18"/>
          <w:szCs w:val="18"/>
        </w:rPr>
        <w:t>With the request now in Congress’s hands, the question is, </w:t>
      </w:r>
      <w:hyperlink r:id="rId69" w:tgtFrame="_blank" w:history="1">
        <w:r w:rsidRPr="003A4991">
          <w:rPr>
            <w:rStyle w:val="Hyperlink"/>
            <w:sz w:val="18"/>
            <w:szCs w:val="18"/>
          </w:rPr>
          <w:t>how much</w:t>
        </w:r>
      </w:hyperlink>
      <w:r w:rsidRPr="003A4991">
        <w:rPr>
          <w:sz w:val="18"/>
          <w:szCs w:val="18"/>
        </w:rPr>
        <w:t> does the Pentagon actually need?</w:t>
      </w:r>
    </w:p>
    <w:p w14:paraId="7C3F2356" w14:textId="77777777" w:rsidR="000D6F4D" w:rsidRPr="003A4991" w:rsidRDefault="000D6F4D" w:rsidP="000D6F4D">
      <w:pPr>
        <w:rPr>
          <w:sz w:val="18"/>
          <w:szCs w:val="18"/>
        </w:rPr>
      </w:pPr>
      <w:r w:rsidRPr="003A4991">
        <w:rPr>
          <w:sz w:val="18"/>
          <w:szCs w:val="18"/>
        </w:rPr>
        <w:t>The answer: around $846 billion for 2023.</w:t>
      </w:r>
    </w:p>
    <w:p w14:paraId="1D3B93B4" w14:textId="77777777" w:rsidR="000D6F4D" w:rsidRPr="003A4991" w:rsidRDefault="000D6F4D" w:rsidP="000D6F4D">
      <w:pPr>
        <w:rPr>
          <w:sz w:val="18"/>
          <w:szCs w:val="18"/>
        </w:rPr>
      </w:pPr>
      <w:r w:rsidRPr="003A4991">
        <w:rPr>
          <w:sz w:val="18"/>
          <w:szCs w:val="18"/>
        </w:rPr>
        <w:t>A more</w:t>
      </w:r>
      <w:r w:rsidRPr="00C81BED">
        <w:t xml:space="preserve"> </w:t>
      </w:r>
      <w:r w:rsidRPr="00334BBB">
        <w:rPr>
          <w:b/>
          <w:bCs/>
          <w:u w:val="single"/>
        </w:rPr>
        <w:t>realistic defense</w:t>
      </w:r>
      <w:r w:rsidRPr="005079AB">
        <w:rPr>
          <w:u w:val="single"/>
        </w:rPr>
        <w:t xml:space="preserve"> topline accounts for </w:t>
      </w:r>
      <w:hyperlink r:id="rId70" w:tgtFrame="_blank" w:history="1">
        <w:r w:rsidRPr="005079AB">
          <w:rPr>
            <w:rStyle w:val="Hyperlink"/>
            <w:u w:val="single"/>
          </w:rPr>
          <w:t>genuine inflation</w:t>
        </w:r>
      </w:hyperlink>
      <w:r w:rsidRPr="00C81BED">
        <w:t xml:space="preserve">, </w:t>
      </w:r>
      <w:r w:rsidRPr="005079AB">
        <w:rPr>
          <w:u w:val="single"/>
        </w:rPr>
        <w:t>fully resources</w:t>
      </w:r>
      <w:r w:rsidRPr="00C81BED">
        <w:t xml:space="preserve"> </w:t>
      </w:r>
      <w:r w:rsidRPr="003A4991">
        <w:rPr>
          <w:sz w:val="18"/>
          <w:szCs w:val="18"/>
        </w:rPr>
        <w:t>the </w:t>
      </w:r>
      <w:hyperlink r:id="rId71" w:tgtFrame="_blank" w:history="1">
        <w:r w:rsidRPr="003A4991">
          <w:rPr>
            <w:rStyle w:val="Hyperlink"/>
            <w:sz w:val="18"/>
            <w:szCs w:val="18"/>
          </w:rPr>
          <w:t>Unfunded Priorities</w:t>
        </w:r>
      </w:hyperlink>
      <w:r w:rsidRPr="003A4991">
        <w:rPr>
          <w:sz w:val="18"/>
          <w:szCs w:val="18"/>
        </w:rPr>
        <w:t> of the</w:t>
      </w:r>
      <w:r w:rsidRPr="00C81BED">
        <w:t xml:space="preserve"> </w:t>
      </w:r>
      <w:r w:rsidRPr="005079AB">
        <w:rPr>
          <w:u w:val="single"/>
        </w:rPr>
        <w:t>armed forces and combatant commands, and provides</w:t>
      </w:r>
      <w:r w:rsidRPr="00C81BED">
        <w:t> </w:t>
      </w:r>
      <w:hyperlink r:id="rId72" w:tgtFrame="_blank" w:history="1">
        <w:r w:rsidRPr="003A4991">
          <w:rPr>
            <w:rStyle w:val="Hyperlink"/>
            <w:sz w:val="18"/>
            <w:szCs w:val="18"/>
          </w:rPr>
          <w:t>three percent</w:t>
        </w:r>
        <w:r w:rsidRPr="00C81BED">
          <w:rPr>
            <w:rStyle w:val="Hyperlink"/>
          </w:rPr>
          <w:t xml:space="preserve"> </w:t>
        </w:r>
        <w:r w:rsidRPr="005079AB">
          <w:rPr>
            <w:rStyle w:val="Hyperlink"/>
            <w:u w:val="single"/>
          </w:rPr>
          <w:t xml:space="preserve">real </w:t>
        </w:r>
        <w:r w:rsidRPr="00334BBB">
          <w:rPr>
            <w:rStyle w:val="Hyperlink"/>
            <w:b/>
            <w:bCs/>
            <w:u w:val="single"/>
          </w:rPr>
          <w:t>growth</w:t>
        </w:r>
      </w:hyperlink>
      <w:r w:rsidRPr="005079AB">
        <w:rPr>
          <w:u w:val="single"/>
        </w:rPr>
        <w:t> </w:t>
      </w:r>
      <w:r w:rsidRPr="00334BBB">
        <w:rPr>
          <w:b/>
          <w:bCs/>
          <w:u w:val="single"/>
        </w:rPr>
        <w:t>to meet rising</w:t>
      </w:r>
      <w:r w:rsidRPr="005079AB">
        <w:rPr>
          <w:u w:val="single"/>
        </w:rPr>
        <w:t xml:space="preserve"> security </w:t>
      </w:r>
      <w:r w:rsidRPr="00334BBB">
        <w:rPr>
          <w:b/>
          <w:bCs/>
          <w:u w:val="single"/>
        </w:rPr>
        <w:t>challenges</w:t>
      </w:r>
      <w:r w:rsidRPr="00C81BED">
        <w:t xml:space="preserve"> </w:t>
      </w:r>
      <w:r w:rsidRPr="003A4991">
        <w:rPr>
          <w:sz w:val="18"/>
          <w:szCs w:val="18"/>
        </w:rPr>
        <w:t>and put a down payment on the national defense strategy.</w:t>
      </w:r>
    </w:p>
    <w:p w14:paraId="119E24CE" w14:textId="77777777" w:rsidR="000D6F4D" w:rsidRPr="003A4991" w:rsidRDefault="000D6F4D" w:rsidP="000D6F4D">
      <w:pPr>
        <w:rPr>
          <w:sz w:val="18"/>
          <w:szCs w:val="18"/>
        </w:rPr>
      </w:pPr>
      <w:r w:rsidRPr="003A4991">
        <w:rPr>
          <w:sz w:val="18"/>
          <w:szCs w:val="18"/>
        </w:rPr>
        <w:t>Let’s do the math.</w:t>
      </w:r>
    </w:p>
    <w:p w14:paraId="7AF6A017" w14:textId="77777777" w:rsidR="000D6F4D" w:rsidRPr="003A4991" w:rsidRDefault="000D6F4D" w:rsidP="000D6F4D">
      <w:pPr>
        <w:rPr>
          <w:sz w:val="18"/>
          <w:szCs w:val="18"/>
        </w:rPr>
      </w:pPr>
      <w:r w:rsidRPr="003A4991">
        <w:rPr>
          <w:sz w:val="18"/>
          <w:szCs w:val="18"/>
        </w:rPr>
        <w:t>In </w:t>
      </w:r>
      <w:hyperlink r:id="rId73" w:tgtFrame="_blank" w:history="1">
        <w:r w:rsidRPr="003A4991">
          <w:rPr>
            <w:rStyle w:val="Hyperlink"/>
            <w:sz w:val="18"/>
            <w:szCs w:val="18"/>
          </w:rPr>
          <w:t>a response</w:t>
        </w:r>
      </w:hyperlink>
      <w:r w:rsidRPr="003A4991">
        <w:rPr>
          <w:sz w:val="18"/>
          <w:szCs w:val="18"/>
        </w:rPr>
        <w:t> to Senate and House Armed Services Committee Ranking Members Sen. Jim Inhofe (R-OK) and Rep. Mike Rogers’ (R-AL) inquiry for transparency about inflation estimates, defense comptroller Mike McCord and the service secretaries responded. They stated that the</w:t>
      </w:r>
      <w:r w:rsidRPr="00C81BED">
        <w:t xml:space="preserve"> </w:t>
      </w:r>
      <w:r w:rsidRPr="005079AB">
        <w:rPr>
          <w:u w:val="single"/>
        </w:rPr>
        <w:t>Defense</w:t>
      </w:r>
      <w:r w:rsidRPr="00C81BED">
        <w:t xml:space="preserve"> </w:t>
      </w:r>
      <w:r w:rsidRPr="005079AB">
        <w:rPr>
          <w:u w:val="single"/>
        </w:rPr>
        <w:t>Department prefers to use</w:t>
      </w:r>
      <w:r w:rsidRPr="00C81BED">
        <w:t xml:space="preserve"> </w:t>
      </w:r>
      <w:r w:rsidRPr="003A4991">
        <w:rPr>
          <w:sz w:val="18"/>
          <w:szCs w:val="18"/>
        </w:rPr>
        <w:t>the Gross Domestic Product chain-type price index</w:t>
      </w:r>
      <w:r w:rsidRPr="00C81BED">
        <w:t xml:space="preserve"> (</w:t>
      </w:r>
      <w:r w:rsidRPr="005079AB">
        <w:rPr>
          <w:u w:val="single"/>
        </w:rPr>
        <w:t>GDP-PI) for budget building</w:t>
      </w:r>
      <w:r w:rsidRPr="00C81BED">
        <w:t xml:space="preserve">, </w:t>
      </w:r>
      <w:r w:rsidRPr="003A4991">
        <w:rPr>
          <w:sz w:val="18"/>
          <w:szCs w:val="18"/>
        </w:rPr>
        <w:t>which they estimated to be 3.9 percent. While</w:t>
      </w:r>
      <w:r w:rsidRPr="00C81BED">
        <w:t xml:space="preserve"> </w:t>
      </w:r>
      <w:r w:rsidRPr="005079AB">
        <w:rPr>
          <w:u w:val="single"/>
        </w:rPr>
        <w:t>most Americans are likely familiar with</w:t>
      </w:r>
      <w:r w:rsidRPr="00C81BED">
        <w:t xml:space="preserve"> </w:t>
      </w:r>
      <w:r w:rsidRPr="003A4991">
        <w:rPr>
          <w:sz w:val="18"/>
          <w:szCs w:val="18"/>
        </w:rPr>
        <w:t>the Consumer Price Index</w:t>
      </w:r>
      <w:r w:rsidRPr="00C81BED">
        <w:t xml:space="preserve"> (</w:t>
      </w:r>
      <w:r w:rsidRPr="005079AB">
        <w:rPr>
          <w:u w:val="single"/>
        </w:rPr>
        <w:t>CPI</w:t>
      </w:r>
      <w:r w:rsidRPr="00C81BED">
        <w:t xml:space="preserve">) </w:t>
      </w:r>
      <w:r w:rsidRPr="003A4991">
        <w:rPr>
          <w:sz w:val="18"/>
          <w:szCs w:val="18"/>
        </w:rPr>
        <w:t>inflation rate, defense officials stated that it is “less useful for DoD since it measures changes in prices for consumer goods for a market basket of consumer goods and services.” Ironic, given that troops, their families and even the Pentagon itself are consumers buying various goods and services.</w:t>
      </w:r>
    </w:p>
    <w:p w14:paraId="62688777" w14:textId="77777777" w:rsidR="000D6F4D" w:rsidRPr="005079AB" w:rsidRDefault="000D6F4D" w:rsidP="000D6F4D">
      <w:pPr>
        <w:rPr>
          <w:u w:val="single"/>
        </w:rPr>
      </w:pPr>
      <w:r w:rsidRPr="003A4991">
        <w:rPr>
          <w:sz w:val="18"/>
          <w:szCs w:val="18"/>
        </w:rPr>
        <w:t>Both price indexes have increased radically over the past fiscal year, with the most recent estimates hitting </w:t>
      </w:r>
      <w:hyperlink r:id="rId74" w:tgtFrame="_blank" w:history="1">
        <w:r w:rsidRPr="003A4991">
          <w:rPr>
            <w:rStyle w:val="Hyperlink"/>
            <w:sz w:val="18"/>
            <w:szCs w:val="18"/>
          </w:rPr>
          <w:t>8.0 percent for GDP-PI</w:t>
        </w:r>
      </w:hyperlink>
      <w:r w:rsidRPr="003A4991">
        <w:rPr>
          <w:sz w:val="18"/>
          <w:szCs w:val="18"/>
        </w:rPr>
        <w:t> and </w:t>
      </w:r>
      <w:hyperlink r:id="rId75" w:tgtFrame="_blank" w:history="1">
        <w:r w:rsidRPr="003A4991">
          <w:rPr>
            <w:rStyle w:val="Hyperlink"/>
            <w:sz w:val="18"/>
            <w:szCs w:val="18"/>
          </w:rPr>
          <w:t>8.3 percent for CPI</w:t>
        </w:r>
      </w:hyperlink>
      <w:r w:rsidRPr="003A4991">
        <w:rPr>
          <w:sz w:val="18"/>
          <w:szCs w:val="18"/>
        </w:rPr>
        <w:t>.</w:t>
      </w:r>
      <w:r w:rsidRPr="00C81BED">
        <w:t xml:space="preserve"> </w:t>
      </w:r>
      <w:r w:rsidRPr="003A4991">
        <w:rPr>
          <w:u w:val="single"/>
        </w:rPr>
        <w:t>Secretary of Defense</w:t>
      </w:r>
      <w:r w:rsidRPr="00C81BED">
        <w:t xml:space="preserve"> </w:t>
      </w:r>
      <w:r w:rsidRPr="003A4991">
        <w:rPr>
          <w:sz w:val="18"/>
          <w:szCs w:val="18"/>
        </w:rPr>
        <w:t>Lloyd Austin</w:t>
      </w:r>
      <w:r w:rsidRPr="00C81BED">
        <w:t xml:space="preserve"> </w:t>
      </w:r>
      <w:r w:rsidRPr="003A4991">
        <w:rPr>
          <w:u w:val="single"/>
        </w:rPr>
        <w:t>requested</w:t>
      </w:r>
      <w:r w:rsidRPr="00C81BED">
        <w:t xml:space="preserve"> </w:t>
      </w:r>
      <w:r w:rsidRPr="003A4991">
        <w:rPr>
          <w:sz w:val="18"/>
          <w:szCs w:val="18"/>
        </w:rPr>
        <w:t>and the White House allowed an</w:t>
      </w:r>
      <w:r w:rsidRPr="00C81BED">
        <w:t xml:space="preserve"> </w:t>
      </w:r>
      <w:r w:rsidRPr="003A4991">
        <w:rPr>
          <w:u w:val="single"/>
        </w:rPr>
        <w:t>additional </w:t>
      </w:r>
      <w:hyperlink r:id="rId76" w:tgtFrame="_blank" w:history="1">
        <w:r w:rsidRPr="003A4991">
          <w:rPr>
            <w:rStyle w:val="Hyperlink"/>
            <w:u w:val="single"/>
          </w:rPr>
          <w:t>$20 billion</w:t>
        </w:r>
      </w:hyperlink>
      <w:r w:rsidRPr="003A4991">
        <w:rPr>
          <w:u w:val="single"/>
        </w:rPr>
        <w:t> to account for high inflation in 2023</w:t>
      </w:r>
      <w:r w:rsidRPr="00C81BED">
        <w:t xml:space="preserve">. </w:t>
      </w:r>
      <w:r w:rsidRPr="003A4991">
        <w:rPr>
          <w:sz w:val="18"/>
          <w:szCs w:val="18"/>
        </w:rPr>
        <w:t>The</w:t>
      </w:r>
      <w:r w:rsidRPr="00C81BED">
        <w:t xml:space="preserve"> </w:t>
      </w:r>
      <w:r w:rsidRPr="003A4991">
        <w:rPr>
          <w:sz w:val="18"/>
          <w:szCs w:val="18"/>
        </w:rPr>
        <w:t>“extra” sums</w:t>
      </w:r>
      <w:r w:rsidRPr="00C81BED">
        <w:t xml:space="preserve"> </w:t>
      </w:r>
      <w:r w:rsidRPr="003A4991">
        <w:rPr>
          <w:u w:val="single"/>
        </w:rPr>
        <w:t xml:space="preserve">account for the $18 billion difference between 2.2 percent inflation that the Pentagon typically </w:t>
      </w:r>
      <w:proofErr w:type="gramStart"/>
      <w:r w:rsidRPr="003A4991">
        <w:rPr>
          <w:u w:val="single"/>
        </w:rPr>
        <w:t>projects</w:t>
      </w:r>
      <w:proofErr w:type="gramEnd"/>
      <w:r w:rsidRPr="003A4991">
        <w:rPr>
          <w:u w:val="single"/>
        </w:rPr>
        <w:t xml:space="preserve"> and the 3.9 percent assumed in this budget</w:t>
      </w:r>
      <w:r w:rsidRPr="00C81BED">
        <w:t xml:space="preserve">. </w:t>
      </w:r>
      <w:r w:rsidRPr="003A4991">
        <w:rPr>
          <w:sz w:val="18"/>
          <w:szCs w:val="18"/>
        </w:rPr>
        <w:t>But</w:t>
      </w:r>
      <w:r w:rsidRPr="00C81BED">
        <w:t xml:space="preserve"> </w:t>
      </w:r>
      <w:r w:rsidRPr="005079AB">
        <w:rPr>
          <w:u w:val="single"/>
        </w:rPr>
        <w:t>what about the open wound between 3.9 percent</w:t>
      </w:r>
      <w:r w:rsidRPr="00C81BED">
        <w:t xml:space="preserve"> </w:t>
      </w:r>
      <w:r w:rsidRPr="003A4991">
        <w:rPr>
          <w:sz w:val="18"/>
          <w:szCs w:val="18"/>
        </w:rPr>
        <w:t>and</w:t>
      </w:r>
      <w:r w:rsidRPr="00C81BED">
        <w:t> </w:t>
      </w:r>
      <w:hyperlink r:id="rId77" w:tgtFrame="_blank" w:history="1">
        <w:r w:rsidRPr="005079AB">
          <w:rPr>
            <w:rStyle w:val="Hyperlink"/>
            <w:u w:val="single"/>
          </w:rPr>
          <w:t>the very real—and growing—inflation rates today</w:t>
        </w:r>
      </w:hyperlink>
      <w:r w:rsidRPr="005079AB">
        <w:rPr>
          <w:u w:val="single"/>
        </w:rPr>
        <w:t> that leave the defense budget bleeding out?</w:t>
      </w:r>
    </w:p>
    <w:p w14:paraId="5F21DCD6" w14:textId="77777777" w:rsidR="000D6F4D" w:rsidRPr="003A4991" w:rsidRDefault="000D6F4D" w:rsidP="000D6F4D">
      <w:pPr>
        <w:rPr>
          <w:sz w:val="18"/>
          <w:szCs w:val="18"/>
        </w:rPr>
      </w:pPr>
      <w:r w:rsidRPr="003A4991">
        <w:rPr>
          <w:sz w:val="18"/>
          <w:szCs w:val="18"/>
        </w:rPr>
        <w:t>Since defense officials claim the GDP-PI “reflects the types of purchases the Department makes—large end items and contracted services,” Congress may use GDP-PI—but with a more accurate and realistic estimate. The </w:t>
      </w:r>
      <w:hyperlink r:id="rId78" w:anchor="reqid=19&amp;step=3&amp;isuri=1&amp;1921=survey&amp;1903=11" w:tgtFrame="_blank" w:history="1">
        <w:r w:rsidRPr="003A4991">
          <w:rPr>
            <w:rStyle w:val="Hyperlink"/>
            <w:sz w:val="18"/>
            <w:szCs w:val="18"/>
          </w:rPr>
          <w:t>GDP-PI Q2-2021 to Q1-2022 inflation average</w:t>
        </w:r>
      </w:hyperlink>
      <w:r w:rsidRPr="003A4991">
        <w:rPr>
          <w:sz w:val="18"/>
          <w:szCs w:val="18"/>
        </w:rPr>
        <w:t> is 6.8 percent. If there is any signal as to how far off-base the administration’s 3.9 percent estimate was, it is that the GDP-PI index has not been below 4.3 percent since 2020.</w:t>
      </w:r>
    </w:p>
    <w:p w14:paraId="3121DA34" w14:textId="77777777" w:rsidR="000D6F4D" w:rsidRPr="003A4991" w:rsidRDefault="000D6F4D" w:rsidP="000D6F4D">
      <w:pPr>
        <w:rPr>
          <w:sz w:val="18"/>
          <w:szCs w:val="18"/>
        </w:rPr>
      </w:pPr>
      <w:r w:rsidRPr="003A4991">
        <w:rPr>
          <w:sz w:val="18"/>
          <w:szCs w:val="18"/>
        </w:rPr>
        <w:t>The 6.8% average estimate includes anywhere from five to 8 percent inflation over the four quarters, and still anticipates a gradual relief from today’s pressure over the next fiscal year. It is generously low, too, compared to “itemized” inflation rates for products like gasoline, which sits at </w:t>
      </w:r>
      <w:hyperlink r:id="rId79" w:tgtFrame="_blank" w:history="1">
        <w:r w:rsidRPr="003A4991">
          <w:rPr>
            <w:rStyle w:val="Hyperlink"/>
            <w:sz w:val="18"/>
            <w:szCs w:val="18"/>
          </w:rPr>
          <w:t>44 percent as of May 11, 2022</w:t>
        </w:r>
      </w:hyperlink>
      <w:r w:rsidRPr="003A4991">
        <w:rPr>
          <w:sz w:val="18"/>
          <w:szCs w:val="18"/>
        </w:rPr>
        <w:t>, especially when taking into consideration that the military is one of the world’s largest gasoline and fuel users.</w:t>
      </w:r>
    </w:p>
    <w:p w14:paraId="7ABCDC45" w14:textId="77777777" w:rsidR="000D6F4D" w:rsidRPr="003A4991" w:rsidRDefault="000D6F4D" w:rsidP="000D6F4D">
      <w:pPr>
        <w:rPr>
          <w:sz w:val="18"/>
          <w:szCs w:val="18"/>
        </w:rPr>
      </w:pPr>
      <w:r w:rsidRPr="003A4991">
        <w:rPr>
          <w:sz w:val="18"/>
          <w:szCs w:val="18"/>
        </w:rPr>
        <w:t>The deflated $773 billion defense budget request—meaning stripped of the 3.9 percent inflation adjustment so there is not inflation “double dipping”—is $743 billion. Adding the more reasonable 6.8 percent inflation calculation to the deflated budget brings defense funding needs to $793 billion for next year.</w:t>
      </w:r>
    </w:p>
    <w:p w14:paraId="3A5B4C09" w14:textId="77777777" w:rsidR="000D6F4D" w:rsidRPr="003A4991" w:rsidRDefault="000D6F4D" w:rsidP="000D6F4D">
      <w:pPr>
        <w:rPr>
          <w:sz w:val="18"/>
          <w:szCs w:val="18"/>
        </w:rPr>
      </w:pPr>
      <w:r w:rsidRPr="003A4991">
        <w:rPr>
          <w:sz w:val="18"/>
          <w:szCs w:val="18"/>
        </w:rPr>
        <w:t>However, defense officials said themselves that GDP-PI reflects “large end items,” while CPI is more accurate for average consumer goods. Troops and their families don’t live in supply chain vacuums as some weapons systems might with long lead purchases and select prices locked in years ago. This means uniformed personnel are confronting 9.4 percent inflation on food at home, 13.7 percent on housing energy, 5 percent on shelter, and the 44 percent previously mentioned on gas, just like the rest of us. So rather than using GDP-PI for Military Personnel costs (which include salaries and healthcare) that would restrict their buying power for daily life purchases, CPI would be more appropriate. Using a more honest 7.46 percent CPI estimate (the FY22 average so far) for military personnel raises the topline to $794.5 billion needed next year.</w:t>
      </w:r>
    </w:p>
    <w:p w14:paraId="5B80D09B" w14:textId="77777777" w:rsidR="000D6F4D" w:rsidRPr="003A4991" w:rsidRDefault="000D6F4D" w:rsidP="000D6F4D">
      <w:pPr>
        <w:rPr>
          <w:sz w:val="18"/>
          <w:szCs w:val="18"/>
        </w:rPr>
      </w:pPr>
      <w:r w:rsidRPr="003A4991">
        <w:rPr>
          <w:sz w:val="18"/>
          <w:szCs w:val="18"/>
        </w:rPr>
        <w:t>In addition to supplying inflation-adjusted requested funds,</w:t>
      </w:r>
      <w:r w:rsidRPr="00C81BED">
        <w:t xml:space="preserve"> </w:t>
      </w:r>
      <w:r w:rsidRPr="003A4991">
        <w:rPr>
          <w:u w:val="single"/>
        </w:rPr>
        <w:t xml:space="preserve">Congress will want </w:t>
      </w:r>
      <w:r w:rsidRPr="003A4991">
        <w:rPr>
          <w:sz w:val="18"/>
          <w:szCs w:val="18"/>
        </w:rPr>
        <w:t>to consider adding back the many</w:t>
      </w:r>
      <w:r w:rsidRPr="00C81BED">
        <w:t xml:space="preserve"> </w:t>
      </w:r>
      <w:r w:rsidRPr="003A4991">
        <w:rPr>
          <w:u w:val="single"/>
        </w:rPr>
        <w:t>programs that did not make it into the president’s defense budget request.</w:t>
      </w:r>
      <w:r w:rsidRPr="00C81BED">
        <w:t xml:space="preserve"> </w:t>
      </w:r>
      <w:r w:rsidRPr="003A4991">
        <w:rPr>
          <w:sz w:val="18"/>
          <w:szCs w:val="18"/>
        </w:rPr>
        <w:t>Each year the armed forces and combatant commands submit Unfunded Priorities Lists (UPLs) that identify programs and mission requirements “</w:t>
      </w:r>
      <w:hyperlink r:id="rId80" w:tgtFrame="_blank" w:history="1">
        <w:r w:rsidRPr="003A4991">
          <w:rPr>
            <w:rStyle w:val="Hyperlink"/>
            <w:sz w:val="18"/>
            <w:szCs w:val="18"/>
          </w:rPr>
          <w:t>intended to support strategic objectives</w:t>
        </w:r>
      </w:hyperlink>
      <w:r w:rsidRPr="003A4991">
        <w:rPr>
          <w:sz w:val="18"/>
          <w:szCs w:val="18"/>
        </w:rPr>
        <w:t>” that the White House chooses not to include. In other words, what the military needs and would spend money on to meet ongoing requirements if they received additional appropriations. For FY 2023, these requests total about $27.2 billion and by all accounts are for necessary requirements and not superfluous nice-to-have extras.</w:t>
      </w:r>
    </w:p>
    <w:p w14:paraId="77CFB441" w14:textId="77777777" w:rsidR="000D6F4D" w:rsidRPr="00C81BED" w:rsidRDefault="000D6F4D" w:rsidP="000D6F4D">
      <w:r w:rsidRPr="003A4991">
        <w:rPr>
          <w:u w:val="single"/>
        </w:rPr>
        <w:t>With</w:t>
      </w:r>
      <w:r w:rsidRPr="00C81BED">
        <w:t xml:space="preserve"> </w:t>
      </w:r>
      <w:r w:rsidRPr="003A4991">
        <w:rPr>
          <w:sz w:val="18"/>
          <w:szCs w:val="18"/>
        </w:rPr>
        <w:t>the US</w:t>
      </w:r>
      <w:r w:rsidRPr="00C81BED">
        <w:t xml:space="preserve"> </w:t>
      </w:r>
      <w:r w:rsidRPr="00334BBB">
        <w:rPr>
          <w:b/>
          <w:bCs/>
          <w:u w:val="single"/>
        </w:rPr>
        <w:t>military advantages gradually eroding</w:t>
      </w:r>
      <w:r w:rsidRPr="003A4991">
        <w:rPr>
          <w:u w:val="single"/>
        </w:rPr>
        <w:t xml:space="preserve"> in light of </w:t>
      </w:r>
      <w:hyperlink r:id="rId81" w:tgtFrame="_blank" w:history="1">
        <w:r w:rsidRPr="003A4991">
          <w:rPr>
            <w:rStyle w:val="Hyperlink"/>
            <w:u w:val="single"/>
          </w:rPr>
          <w:t>China’s military expansion</w:t>
        </w:r>
      </w:hyperlink>
      <w:r w:rsidRPr="003A4991">
        <w:rPr>
          <w:u w:val="single"/>
        </w:rPr>
        <w:t> and rapid innovation</w:t>
      </w:r>
      <w:r w:rsidRPr="00C81BED">
        <w:t xml:space="preserve">, </w:t>
      </w:r>
      <w:r w:rsidRPr="003A4991">
        <w:rPr>
          <w:u w:val="single"/>
        </w:rPr>
        <w:t xml:space="preserve">the </w:t>
      </w:r>
      <w:r w:rsidRPr="00334BBB">
        <w:rPr>
          <w:b/>
          <w:bCs/>
          <w:u w:val="single"/>
        </w:rPr>
        <w:t>United States cannot accept declining</w:t>
      </w:r>
      <w:r w:rsidRPr="003A4991">
        <w:rPr>
          <w:u w:val="single"/>
        </w:rPr>
        <w:t xml:space="preserve"> combat </w:t>
      </w:r>
      <w:r w:rsidRPr="00334BBB">
        <w:rPr>
          <w:b/>
          <w:bCs/>
          <w:u w:val="single"/>
        </w:rPr>
        <w:t>power</w:t>
      </w:r>
      <w:r w:rsidRPr="003A4991">
        <w:rPr>
          <w:u w:val="single"/>
        </w:rPr>
        <w:t xml:space="preserve"> at a time of </w:t>
      </w:r>
      <w:r w:rsidRPr="00334BBB">
        <w:rPr>
          <w:b/>
          <w:bCs/>
          <w:u w:val="single"/>
        </w:rPr>
        <w:t>heightened</w:t>
      </w:r>
      <w:r w:rsidRPr="003A4991">
        <w:rPr>
          <w:u w:val="single"/>
        </w:rPr>
        <w:t xml:space="preserve"> </w:t>
      </w:r>
      <w:r w:rsidRPr="003A4991">
        <w:rPr>
          <w:sz w:val="18"/>
          <w:szCs w:val="18"/>
        </w:rPr>
        <w:t>risk to buy the promise</w:t>
      </w:r>
      <w:r w:rsidRPr="003A4991">
        <w:t xml:space="preserve"> </w:t>
      </w:r>
      <w:r w:rsidRPr="00334BBB">
        <w:rPr>
          <w:b/>
          <w:bCs/>
          <w:u w:val="single"/>
        </w:rPr>
        <w:t>of future technologies</w:t>
      </w:r>
      <w:r w:rsidRPr="00C81BED">
        <w:t xml:space="preserve">. </w:t>
      </w:r>
      <w:r w:rsidRPr="003A4991">
        <w:rPr>
          <w:sz w:val="18"/>
          <w:szCs w:val="18"/>
        </w:rPr>
        <w:t>Fully resourcing the services’ unfunded priorities brings the total needed defense budget for 2023 to $821.6 billion.</w:t>
      </w:r>
    </w:p>
    <w:p w14:paraId="76431BAB" w14:textId="77777777" w:rsidR="000D6F4D" w:rsidRPr="003A4991" w:rsidRDefault="000D6F4D" w:rsidP="000D6F4D">
      <w:pPr>
        <w:rPr>
          <w:sz w:val="18"/>
          <w:szCs w:val="18"/>
        </w:rPr>
      </w:pPr>
      <w:r w:rsidRPr="003A4991">
        <w:rPr>
          <w:sz w:val="18"/>
          <w:szCs w:val="18"/>
        </w:rPr>
        <w:t>While the budget increases with the above inflation and unfunded adjustments, it still does not grow. A defense budget of $821.6 billion in 2023 provides zero real growth; meanwhile military missions—and </w:t>
      </w:r>
      <w:hyperlink r:id="rId82" w:tgtFrame="_blank" w:history="1">
        <w:r w:rsidRPr="003A4991">
          <w:rPr>
            <w:rStyle w:val="Hyperlink"/>
            <w:sz w:val="18"/>
            <w:szCs w:val="18"/>
          </w:rPr>
          <w:t>bills for those missions</w:t>
        </w:r>
      </w:hyperlink>
      <w:r w:rsidRPr="003A4991">
        <w:rPr>
          <w:sz w:val="18"/>
          <w:szCs w:val="18"/>
        </w:rPr>
        <w:t>—continue to expand under this administration.</w:t>
      </w:r>
    </w:p>
    <w:p w14:paraId="07896B48" w14:textId="77777777" w:rsidR="000D6F4D" w:rsidRPr="003A4991" w:rsidRDefault="000D6F4D" w:rsidP="000D6F4D">
      <w:pPr>
        <w:rPr>
          <w:sz w:val="18"/>
          <w:szCs w:val="18"/>
        </w:rPr>
      </w:pPr>
      <w:r w:rsidRPr="00B01DDF">
        <w:rPr>
          <w:b/>
          <w:bCs/>
          <w:u w:val="single"/>
        </w:rPr>
        <w:t>To enable</w:t>
      </w:r>
      <w:r w:rsidRPr="00C81BED">
        <w:t xml:space="preserve"> </w:t>
      </w:r>
      <w:r w:rsidRPr="003A4991">
        <w:rPr>
          <w:sz w:val="18"/>
          <w:szCs w:val="18"/>
        </w:rPr>
        <w:t>the military to tackle its</w:t>
      </w:r>
      <w:r w:rsidRPr="00C81BED">
        <w:t xml:space="preserve"> </w:t>
      </w:r>
      <w:r w:rsidRPr="00B01DDF">
        <w:rPr>
          <w:b/>
          <w:bCs/>
          <w:u w:val="single"/>
        </w:rPr>
        <w:t>modernization</w:t>
      </w:r>
      <w:r w:rsidRPr="003A4991">
        <w:rPr>
          <w:u w:val="single"/>
        </w:rPr>
        <w:t xml:space="preserve"> priorities</w:t>
      </w:r>
      <w:r w:rsidRPr="003A4991">
        <w:t xml:space="preserve"> </w:t>
      </w:r>
      <w:r w:rsidRPr="003A4991">
        <w:rPr>
          <w:sz w:val="18"/>
          <w:szCs w:val="18"/>
        </w:rPr>
        <w:t>and sustain conventional deterrence over the medium-term,</w:t>
      </w:r>
      <w:r w:rsidRPr="00C81BED">
        <w:t> </w:t>
      </w:r>
      <w:hyperlink r:id="rId83" w:tgtFrame="_blank" w:history="1">
        <w:r w:rsidRPr="00B01DDF">
          <w:rPr>
            <w:rStyle w:val="Hyperlink"/>
            <w:b/>
            <w:bCs/>
            <w:u w:val="single"/>
          </w:rPr>
          <w:t>real budget growth is necessary</w:t>
        </w:r>
      </w:hyperlink>
      <w:r w:rsidRPr="00B01DDF">
        <w:rPr>
          <w:b/>
          <w:bCs/>
        </w:rPr>
        <w:t>.</w:t>
      </w:r>
      <w:r w:rsidRPr="00C81BED">
        <w:t xml:space="preserve"> </w:t>
      </w:r>
      <w:r w:rsidRPr="003A4991">
        <w:rPr>
          <w:u w:val="single"/>
        </w:rPr>
        <w:t>Military leaders</w:t>
      </w:r>
      <w:r w:rsidRPr="00C81BED">
        <w:t xml:space="preserve"> </w:t>
      </w:r>
      <w:r w:rsidRPr="003A4991">
        <w:rPr>
          <w:sz w:val="18"/>
          <w:szCs w:val="18"/>
        </w:rPr>
        <w:t>have</w:t>
      </w:r>
      <w:r w:rsidRPr="00C81BED">
        <w:t> </w:t>
      </w:r>
      <w:hyperlink r:id="rId84" w:history="1">
        <w:r w:rsidRPr="003A4991">
          <w:rPr>
            <w:rStyle w:val="Hyperlink"/>
            <w:u w:val="single"/>
          </w:rPr>
          <w:t>long called for three to five percent annual real growth</w:t>
        </w:r>
      </w:hyperlink>
      <w:r w:rsidRPr="003A4991">
        <w:rPr>
          <w:u w:val="single"/>
        </w:rPr>
        <w:t xml:space="preserve"> to invest smartly in the </w:t>
      </w:r>
      <w:r w:rsidRPr="003A4991">
        <w:rPr>
          <w:sz w:val="18"/>
          <w:szCs w:val="18"/>
        </w:rPr>
        <w:t>defense strategy. The topline recommended in this analysis is the minimum to “maintain America’s military capabilities” at 3 percent real growth, totaling $846.3 billion for the next fiscal year.</w:t>
      </w:r>
    </w:p>
    <w:p w14:paraId="3DE55BE2" w14:textId="77777777" w:rsidR="000D6F4D" w:rsidRPr="003A4991" w:rsidRDefault="000D6F4D" w:rsidP="000D6F4D">
      <w:pPr>
        <w:rPr>
          <w:sz w:val="18"/>
          <w:szCs w:val="18"/>
        </w:rPr>
      </w:pPr>
      <w:r w:rsidRPr="00B01DDF">
        <w:rPr>
          <w:b/>
          <w:bCs/>
          <w:u w:val="single"/>
        </w:rPr>
        <w:t>Funding the military</w:t>
      </w:r>
      <w:r w:rsidRPr="00C81BED">
        <w:t xml:space="preserve"> </w:t>
      </w:r>
      <w:r w:rsidRPr="003A4991">
        <w:rPr>
          <w:sz w:val="18"/>
          <w:szCs w:val="18"/>
        </w:rPr>
        <w:t>is neither an easy nor inexpensive undertaking, but the security of American citizens and the safeguarding of our national interests demand that Congress do so adequately. The president’s 2023 defense budget request failed to tackle inflation, provide for any modest real growth above inflation, or meet</w:t>
      </w:r>
      <w:r w:rsidRPr="00C81BED">
        <w:t xml:space="preserve"> </w:t>
      </w:r>
      <w:r w:rsidRPr="003A4991">
        <w:rPr>
          <w:u w:val="single"/>
        </w:rPr>
        <w:t xml:space="preserve">the </w:t>
      </w:r>
      <w:r w:rsidRPr="00B01DDF">
        <w:rPr>
          <w:u w:val="single"/>
        </w:rPr>
        <w:t>full needs of the armed forces</w:t>
      </w:r>
      <w:r w:rsidRPr="00C81BED">
        <w:t xml:space="preserve">. </w:t>
      </w:r>
      <w:r w:rsidRPr="003A4991">
        <w:rPr>
          <w:sz w:val="18"/>
          <w:szCs w:val="18"/>
        </w:rPr>
        <w:t>$846 billion in FY 2023 is a more realistic down payment on matching defense investments against national security threats and should be the starting point as Congress builds a more accurate defense budget.</w:t>
      </w:r>
    </w:p>
    <w:p w14:paraId="2302C5D2" w14:textId="77777777" w:rsidR="000D6F4D" w:rsidRPr="00642CD2" w:rsidRDefault="000D6F4D" w:rsidP="000D6F4D"/>
    <w:p w14:paraId="3C6BBF2A" w14:textId="26311AF7" w:rsidR="000D6F4D" w:rsidRPr="00B01DDF" w:rsidRDefault="000D6F4D" w:rsidP="000D6F4D">
      <w:pPr>
        <w:pStyle w:val="Heading3"/>
      </w:pPr>
      <w:r>
        <w:t>Solves – Emerging Tech</w:t>
      </w:r>
    </w:p>
    <w:p w14:paraId="0C9178BD" w14:textId="5A75CA99" w:rsidR="000D6F4D" w:rsidRDefault="000D6F4D" w:rsidP="000D6F4D">
      <w:pPr>
        <w:pStyle w:val="Heading4"/>
      </w:pPr>
      <w:r>
        <w:t>Funding solves---invest for a tech surprise!</w:t>
      </w:r>
    </w:p>
    <w:p w14:paraId="43D1B344" w14:textId="77777777" w:rsidR="000D6F4D" w:rsidRPr="00532F93" w:rsidRDefault="000D6F4D" w:rsidP="000D6F4D">
      <w:proofErr w:type="spellStart"/>
      <w:r w:rsidRPr="00585AF7">
        <w:rPr>
          <w:rStyle w:val="Style13ptBold"/>
        </w:rPr>
        <w:t>Sayler</w:t>
      </w:r>
      <w:proofErr w:type="spellEnd"/>
      <w:r w:rsidRPr="00585AF7">
        <w:rPr>
          <w:rStyle w:val="Style13ptBold"/>
        </w:rPr>
        <w:t xml:space="preserve"> 22</w:t>
      </w:r>
      <w:r>
        <w:t xml:space="preserve"> (Kelley M. </w:t>
      </w:r>
      <w:proofErr w:type="spellStart"/>
      <w:r>
        <w:t>Sayler</w:t>
      </w:r>
      <w:proofErr w:type="spellEnd"/>
      <w:r>
        <w:t xml:space="preserve">, Analyst in Advanced Technology and Global Security, 4-6-2022, “Emerging Military Technologies: Background and Issues for Congress”, Congressional Research Service, accessed 6-22-2022, </w:t>
      </w:r>
      <w:hyperlink r:id="rId85" w:history="1">
        <w:r w:rsidRPr="007929E9">
          <w:rPr>
            <w:rStyle w:val="Hyperlink"/>
          </w:rPr>
          <w:t>https://sgp.fas.org/crs/natsec/R46458.pdf</w:t>
        </w:r>
      </w:hyperlink>
      <w:r>
        <w:t xml:space="preserve"> )//</w:t>
      </w:r>
      <w:proofErr w:type="spellStart"/>
      <w:r>
        <w:t>kpt</w:t>
      </w:r>
      <w:proofErr w:type="spellEnd"/>
    </w:p>
    <w:p w14:paraId="5ED711EA" w14:textId="77777777" w:rsidR="000D6F4D" w:rsidRDefault="000D6F4D" w:rsidP="000D6F4D">
      <w:r w:rsidRPr="00532F93">
        <w:rPr>
          <w:b/>
          <w:bCs/>
          <w:u w:val="single"/>
        </w:rPr>
        <w:t>Funding</w:t>
      </w:r>
      <w:r w:rsidRPr="00532F93">
        <w:t xml:space="preserve"> </w:t>
      </w:r>
      <w:r w:rsidRPr="00532F93">
        <w:rPr>
          <w:sz w:val="18"/>
          <w:szCs w:val="18"/>
        </w:rPr>
        <w:t>Considerations</w:t>
      </w:r>
      <w:r w:rsidRPr="00532F93">
        <w:t xml:space="preserve"> </w:t>
      </w:r>
    </w:p>
    <w:p w14:paraId="7BD73285" w14:textId="77777777" w:rsidR="000D6F4D" w:rsidRPr="00CF41E8" w:rsidRDefault="000D6F4D" w:rsidP="000D6F4D">
      <w:pPr>
        <w:rPr>
          <w:sz w:val="18"/>
          <w:szCs w:val="18"/>
        </w:rPr>
      </w:pPr>
      <w:proofErr w:type="gramStart"/>
      <w:r w:rsidRPr="00532F93">
        <w:rPr>
          <w:sz w:val="18"/>
          <w:szCs w:val="18"/>
        </w:rPr>
        <w:t>A number of</w:t>
      </w:r>
      <w:proofErr w:type="gramEnd"/>
      <w:r w:rsidRPr="00532F93">
        <w:t xml:space="preserve"> </w:t>
      </w:r>
      <w:r w:rsidRPr="00532F93">
        <w:rPr>
          <w:b/>
          <w:bCs/>
          <w:u w:val="single"/>
        </w:rPr>
        <w:t>emerging</w:t>
      </w:r>
      <w:r w:rsidRPr="00532F93">
        <w:rPr>
          <w:u w:val="single"/>
        </w:rPr>
        <w:t xml:space="preserve"> military </w:t>
      </w:r>
      <w:r w:rsidRPr="00532F93">
        <w:rPr>
          <w:b/>
          <w:bCs/>
          <w:u w:val="single"/>
        </w:rPr>
        <w:t>technologies</w:t>
      </w:r>
      <w:r w:rsidRPr="00532F93">
        <w:t xml:space="preserve">, </w:t>
      </w:r>
      <w:r w:rsidRPr="00532F93">
        <w:rPr>
          <w:sz w:val="18"/>
          <w:szCs w:val="18"/>
        </w:rPr>
        <w:t>including hypersonic weapons and directed energy weapons, have</w:t>
      </w:r>
      <w:r w:rsidRPr="00532F93">
        <w:t xml:space="preserve"> </w:t>
      </w:r>
      <w:r w:rsidRPr="00532F93">
        <w:rPr>
          <w:u w:val="single"/>
        </w:rPr>
        <w:t>experienced fluctuations in funding</w:t>
      </w:r>
      <w:r w:rsidRPr="00532F93">
        <w:t xml:space="preserve"> </w:t>
      </w:r>
      <w:r w:rsidRPr="00532F93">
        <w:rPr>
          <w:sz w:val="18"/>
          <w:szCs w:val="18"/>
        </w:rPr>
        <w:t>over the years. According to a U.S. government interagency task force on the defense</w:t>
      </w:r>
      <w:r w:rsidRPr="00532F93">
        <w:t xml:space="preserve"> </w:t>
      </w:r>
      <w:r w:rsidRPr="00532F93">
        <w:rPr>
          <w:sz w:val="18"/>
          <w:szCs w:val="18"/>
        </w:rPr>
        <w:t>industrial base, such</w:t>
      </w:r>
      <w:r w:rsidRPr="00532F93">
        <w:t xml:space="preserve"> “</w:t>
      </w:r>
      <w:r w:rsidRPr="00532F93">
        <w:rPr>
          <w:b/>
          <w:bCs/>
          <w:u w:val="single"/>
        </w:rPr>
        <w:t>fluctuations challenge</w:t>
      </w:r>
      <w:r w:rsidRPr="00532F93">
        <w:t xml:space="preserve"> </w:t>
      </w:r>
      <w:r w:rsidRPr="00532F93">
        <w:rPr>
          <w:sz w:val="18"/>
          <w:szCs w:val="18"/>
        </w:rPr>
        <w:t>the</w:t>
      </w:r>
      <w:r w:rsidRPr="00532F93">
        <w:t xml:space="preserve"> </w:t>
      </w:r>
      <w:r w:rsidRPr="00532F93">
        <w:rPr>
          <w:u w:val="single"/>
        </w:rPr>
        <w:t xml:space="preserve">viability of </w:t>
      </w:r>
      <w:r w:rsidRPr="00532F93">
        <w:rPr>
          <w:b/>
          <w:bCs/>
          <w:u w:val="single"/>
        </w:rPr>
        <w:t>suppliers</w:t>
      </w:r>
      <w:r w:rsidRPr="00532F93">
        <w:t xml:space="preserve"> </w:t>
      </w:r>
      <w:r w:rsidRPr="00532F93">
        <w:rPr>
          <w:sz w:val="18"/>
          <w:szCs w:val="18"/>
        </w:rPr>
        <w:t>within the industrial base by</w:t>
      </w:r>
      <w:r w:rsidRPr="00532F93">
        <w:t xml:space="preserve"> </w:t>
      </w:r>
      <w:r w:rsidRPr="00532F93">
        <w:rPr>
          <w:b/>
          <w:bCs/>
          <w:u w:val="single"/>
        </w:rPr>
        <w:t>diminishing</w:t>
      </w:r>
      <w:r w:rsidRPr="00532F93">
        <w:rPr>
          <w:u w:val="single"/>
        </w:rPr>
        <w:t xml:space="preserve"> their ability to hire and retain a </w:t>
      </w:r>
      <w:r w:rsidRPr="00532F93">
        <w:rPr>
          <w:b/>
          <w:bCs/>
          <w:u w:val="single"/>
        </w:rPr>
        <w:t>skilled workforce</w:t>
      </w:r>
      <w:r w:rsidRPr="00532F93">
        <w:t>, [</w:t>
      </w:r>
      <w:r w:rsidRPr="00532F93">
        <w:rPr>
          <w:u w:val="single"/>
        </w:rPr>
        <w:t xml:space="preserve">achieve] </w:t>
      </w:r>
      <w:r w:rsidRPr="00532F93">
        <w:rPr>
          <w:b/>
          <w:bCs/>
          <w:u w:val="single"/>
        </w:rPr>
        <w:t>production</w:t>
      </w:r>
      <w:r w:rsidRPr="00532F93">
        <w:rPr>
          <w:b/>
          <w:bCs/>
        </w:rPr>
        <w:t xml:space="preserve"> </w:t>
      </w:r>
      <w:r w:rsidRPr="00532F93">
        <w:rPr>
          <w:b/>
          <w:bCs/>
          <w:u w:val="single"/>
        </w:rPr>
        <w:t>efficiencies</w:t>
      </w:r>
      <w:r w:rsidRPr="00532F93">
        <w:t xml:space="preserve">, </w:t>
      </w:r>
      <w:r w:rsidRPr="00532F93">
        <w:rPr>
          <w:sz w:val="18"/>
          <w:szCs w:val="18"/>
        </w:rPr>
        <w:t>and in some cases, [stay] in business.” 174 Other analysts have noted that such fluctuations are</w:t>
      </w:r>
      <w:r w:rsidRPr="00532F93">
        <w:t xml:space="preserve"> </w:t>
      </w:r>
      <w:r w:rsidRPr="00532F93">
        <w:rPr>
          <w:u w:val="single"/>
        </w:rPr>
        <w:t>often due to</w:t>
      </w:r>
      <w:r w:rsidRPr="00532F93">
        <w:t xml:space="preserve"> </w:t>
      </w:r>
      <w:r w:rsidRPr="00532F93">
        <w:rPr>
          <w:sz w:val="18"/>
          <w:szCs w:val="18"/>
        </w:rPr>
        <w:t>unavoidable</w:t>
      </w:r>
      <w:r w:rsidRPr="00532F93">
        <w:t xml:space="preserve"> </w:t>
      </w:r>
      <w:r w:rsidRPr="00532F93">
        <w:rPr>
          <w:u w:val="single"/>
        </w:rPr>
        <w:t>tradeoffs between technology investment priorities</w:t>
      </w:r>
      <w:r w:rsidRPr="00532F93">
        <w:t xml:space="preserve"> </w:t>
      </w:r>
      <w:r w:rsidRPr="00532F93">
        <w:rPr>
          <w:sz w:val="18"/>
          <w:szCs w:val="18"/>
        </w:rPr>
        <w:t xml:space="preserve">or to questions about a given technology’s feasibility or maturity.175 </w:t>
      </w:r>
    </w:p>
    <w:p w14:paraId="09BA0378" w14:textId="77777777" w:rsidR="000D6F4D" w:rsidRPr="00532F93" w:rsidRDefault="000D6F4D" w:rsidP="000D6F4D">
      <w:r w:rsidRPr="00532F93">
        <w:rPr>
          <w:sz w:val="18"/>
          <w:szCs w:val="18"/>
        </w:rPr>
        <w:t>Some analysts have suggested that,</w:t>
      </w:r>
      <w:r w:rsidRPr="00532F93">
        <w:t xml:space="preserve"> </w:t>
      </w:r>
      <w:r w:rsidRPr="00532F93">
        <w:rPr>
          <w:u w:val="single"/>
        </w:rPr>
        <w:t xml:space="preserve">given the potential for technological surprise, </w:t>
      </w:r>
      <w:r w:rsidRPr="00532F93">
        <w:rPr>
          <w:b/>
          <w:bCs/>
          <w:u w:val="single"/>
        </w:rPr>
        <w:t>funding</w:t>
      </w:r>
      <w:r w:rsidRPr="00532F93">
        <w:t xml:space="preserve"> </w:t>
      </w:r>
      <w:r w:rsidRPr="00532F93">
        <w:rPr>
          <w:sz w:val="18"/>
          <w:szCs w:val="18"/>
        </w:rPr>
        <w:t>for overall research and development</w:t>
      </w:r>
      <w:r w:rsidRPr="00532F93">
        <w:t xml:space="preserve"> </w:t>
      </w:r>
      <w:r w:rsidRPr="00532F93">
        <w:rPr>
          <w:b/>
          <w:bCs/>
          <w:u w:val="single"/>
        </w:rPr>
        <w:t>is inadequate</w:t>
      </w:r>
      <w:r w:rsidRPr="00532F93">
        <w:t xml:space="preserve">. </w:t>
      </w:r>
      <w:r w:rsidRPr="00532F93">
        <w:rPr>
          <w:sz w:val="18"/>
          <w:szCs w:val="18"/>
        </w:rPr>
        <w:t>Summarizing such views,</w:t>
      </w:r>
      <w:r w:rsidRPr="00532F93">
        <w:t xml:space="preserve"> </w:t>
      </w:r>
      <w:r w:rsidRPr="00532F93">
        <w:rPr>
          <w:u w:val="single"/>
        </w:rPr>
        <w:t xml:space="preserve">technology expert </w:t>
      </w:r>
      <w:proofErr w:type="spellStart"/>
      <w:r w:rsidRPr="00532F93">
        <w:rPr>
          <w:u w:val="single"/>
        </w:rPr>
        <w:t>Martijn</w:t>
      </w:r>
      <w:proofErr w:type="spellEnd"/>
      <w:r w:rsidRPr="00532F93">
        <w:rPr>
          <w:u w:val="single"/>
        </w:rPr>
        <w:t xml:space="preserve"> </w:t>
      </w:r>
      <w:proofErr w:type="spellStart"/>
      <w:r w:rsidRPr="00532F93">
        <w:rPr>
          <w:u w:val="single"/>
        </w:rPr>
        <w:t>Rasser</w:t>
      </w:r>
      <w:proofErr w:type="spellEnd"/>
      <w:r w:rsidRPr="00532F93">
        <w:t xml:space="preserve"> </w:t>
      </w:r>
      <w:r w:rsidRPr="00532F93">
        <w:rPr>
          <w:sz w:val="18"/>
          <w:szCs w:val="18"/>
        </w:rPr>
        <w:t>notes that</w:t>
      </w:r>
      <w:r w:rsidRPr="00532F93">
        <w:t xml:space="preserve"> </w:t>
      </w:r>
      <w:r w:rsidRPr="00532F93">
        <w:rPr>
          <w:u w:val="single"/>
        </w:rPr>
        <w:t>reducing overall</w:t>
      </w:r>
      <w:r w:rsidRPr="00532F93">
        <w:t xml:space="preserve"> </w:t>
      </w:r>
      <w:r w:rsidRPr="00532F93">
        <w:rPr>
          <w:sz w:val="18"/>
          <w:szCs w:val="18"/>
        </w:rPr>
        <w:t>research and</w:t>
      </w:r>
      <w:r w:rsidRPr="00532F93">
        <w:t xml:space="preserve"> </w:t>
      </w:r>
      <w:r w:rsidRPr="00532F93">
        <w:rPr>
          <w:u w:val="single"/>
        </w:rPr>
        <w:t>development</w:t>
      </w:r>
      <w:r w:rsidRPr="00532F93">
        <w:t xml:space="preserve"> </w:t>
      </w:r>
      <w:r w:rsidRPr="00532F93">
        <w:rPr>
          <w:sz w:val="18"/>
          <w:szCs w:val="18"/>
        </w:rPr>
        <w:t>in order to enable “big bets” or heavy investments in a particular technology or technologies,</w:t>
      </w:r>
      <w:r w:rsidRPr="00532F93">
        <w:t xml:space="preserve"> </w:t>
      </w:r>
      <w:r w:rsidRPr="00532F93">
        <w:rPr>
          <w:u w:val="single"/>
        </w:rPr>
        <w:t>can be</w:t>
      </w:r>
      <w:r w:rsidRPr="00532F93">
        <w:t xml:space="preserve"> </w:t>
      </w:r>
      <w:r w:rsidRPr="00532F93">
        <w:rPr>
          <w:sz w:val="18"/>
          <w:szCs w:val="18"/>
        </w:rPr>
        <w:t>a</w:t>
      </w:r>
      <w:r w:rsidRPr="00532F93">
        <w:t xml:space="preserve"> </w:t>
      </w:r>
      <w:r w:rsidRPr="00532F93">
        <w:rPr>
          <w:u w:val="single"/>
        </w:rPr>
        <w:t>risky</w:t>
      </w:r>
      <w:r w:rsidRPr="00532F93">
        <w:t xml:space="preserve"> </w:t>
      </w:r>
      <w:r w:rsidRPr="00532F93">
        <w:rPr>
          <w:sz w:val="18"/>
          <w:szCs w:val="18"/>
        </w:rPr>
        <w:t>approach</w:t>
      </w:r>
      <w:r w:rsidRPr="00532F93">
        <w:t xml:space="preserve"> </w:t>
      </w:r>
      <w:r w:rsidRPr="00532F93">
        <w:rPr>
          <w:u w:val="single"/>
        </w:rPr>
        <w:t>because “we just don’t know where</w:t>
      </w:r>
      <w:r w:rsidRPr="00532F93">
        <w:t xml:space="preserve"> </w:t>
      </w:r>
      <w:r w:rsidRPr="00532F93">
        <w:rPr>
          <w:sz w:val="18"/>
          <w:szCs w:val="18"/>
        </w:rPr>
        <w:t>the</w:t>
      </w:r>
      <w:r w:rsidRPr="00532F93">
        <w:t xml:space="preserve"> </w:t>
      </w:r>
      <w:r w:rsidRPr="00532F93">
        <w:rPr>
          <w:u w:val="single"/>
        </w:rPr>
        <w:t>next breakthroughs will come from</w:t>
      </w:r>
      <w:r w:rsidRPr="00532F93">
        <w:t>.”</w:t>
      </w:r>
      <w:r w:rsidRPr="00532F93">
        <w:rPr>
          <w:sz w:val="18"/>
          <w:szCs w:val="18"/>
        </w:rPr>
        <w:t xml:space="preserve"> 176</w:t>
      </w:r>
    </w:p>
    <w:p w14:paraId="4023BC7B" w14:textId="77777777" w:rsidR="000D6F4D" w:rsidRDefault="000D6F4D" w:rsidP="000D6F4D"/>
    <w:p w14:paraId="047FF4B7" w14:textId="01F691AC" w:rsidR="000D6F4D" w:rsidRDefault="000D6F4D" w:rsidP="000D6F4D">
      <w:pPr>
        <w:pStyle w:val="Heading3"/>
      </w:pPr>
      <w:r>
        <w:t>Solves - AI</w:t>
      </w:r>
    </w:p>
    <w:p w14:paraId="195F6901" w14:textId="7B8E81ED" w:rsidR="000D6F4D" w:rsidRPr="001C6AAF" w:rsidRDefault="000D6F4D" w:rsidP="000D6F4D">
      <w:pPr>
        <w:pStyle w:val="Heading4"/>
      </w:pPr>
      <w:r>
        <w:t xml:space="preserve">Funding solves---ai specific </w:t>
      </w:r>
    </w:p>
    <w:p w14:paraId="7C4C0FFF" w14:textId="77777777" w:rsidR="000D6F4D" w:rsidRPr="00FA21A9" w:rsidRDefault="000D6F4D" w:rsidP="000D6F4D">
      <w:proofErr w:type="spellStart"/>
      <w:r w:rsidRPr="00FA21A9">
        <w:rPr>
          <w:rStyle w:val="Style13ptBold"/>
        </w:rPr>
        <w:t>Vergun</w:t>
      </w:r>
      <w:proofErr w:type="spellEnd"/>
      <w:r w:rsidRPr="00FA21A9">
        <w:rPr>
          <w:rStyle w:val="Style13ptBold"/>
        </w:rPr>
        <w:t xml:space="preserve"> 21</w:t>
      </w:r>
      <w:r>
        <w:t xml:space="preserve"> (David </w:t>
      </w:r>
      <w:proofErr w:type="spellStart"/>
      <w:r>
        <w:t>Vergun</w:t>
      </w:r>
      <w:proofErr w:type="spellEnd"/>
      <w:r>
        <w:t xml:space="preserve">, associate editor/writer at DoD News, 4-9-2021, “Artificial Intelligence Key to Maintaining Military, Economic Advantages, Leaders Say”, U.S. Department of Defense, accessed 6-22-2022, </w:t>
      </w:r>
      <w:hyperlink r:id="rId86" w:anchor="pop4996462" w:history="1">
        <w:r w:rsidRPr="007929E9">
          <w:rPr>
            <w:rStyle w:val="Hyperlink"/>
          </w:rPr>
          <w:t>https://www.defense.gov/News/News-Stories/Article/Article/2567486/artificial-intelligence-key-to-maintaining-military-economic-advantages-leaders/#pop4996462</w:t>
        </w:r>
      </w:hyperlink>
      <w:r>
        <w:t xml:space="preserve"> )//</w:t>
      </w:r>
      <w:proofErr w:type="spellStart"/>
      <w:r>
        <w:t>kpt</w:t>
      </w:r>
      <w:proofErr w:type="spellEnd"/>
    </w:p>
    <w:p w14:paraId="0D0E922A" w14:textId="77777777" w:rsidR="000D6F4D" w:rsidRPr="002245AC" w:rsidRDefault="000D6F4D" w:rsidP="000D6F4D">
      <w:r w:rsidRPr="00FA21A9">
        <w:rPr>
          <w:u w:val="single"/>
        </w:rPr>
        <w:t>Marine Corps Lt. Gen. Michael S. Groen</w:t>
      </w:r>
      <w:r w:rsidRPr="002245AC">
        <w:t xml:space="preserve">, </w:t>
      </w:r>
      <w:r w:rsidRPr="00FA21A9">
        <w:rPr>
          <w:rStyle w:val="StyleUnderline"/>
        </w:rPr>
        <w:t>director of</w:t>
      </w:r>
      <w:r w:rsidRPr="002245AC">
        <w:t xml:space="preserve"> </w:t>
      </w:r>
      <w:r w:rsidRPr="001C6AAF">
        <w:rPr>
          <w:sz w:val="18"/>
          <w:szCs w:val="18"/>
        </w:rPr>
        <w:t>the</w:t>
      </w:r>
      <w:r w:rsidRPr="002245AC">
        <w:t xml:space="preserve"> </w:t>
      </w:r>
      <w:r w:rsidRPr="00FA21A9">
        <w:rPr>
          <w:rStyle w:val="StyleUnderline"/>
        </w:rPr>
        <w:t>Joint Artificial Intelligence Center</w:t>
      </w:r>
      <w:r w:rsidRPr="002245AC">
        <w:t xml:space="preserve">, </w:t>
      </w:r>
      <w:r w:rsidRPr="00FA21A9">
        <w:rPr>
          <w:rStyle w:val="StyleUnderline"/>
        </w:rPr>
        <w:t>and</w:t>
      </w:r>
      <w:r w:rsidRPr="002245AC">
        <w:t xml:space="preserve"> </w:t>
      </w:r>
      <w:r w:rsidRPr="00FA21A9">
        <w:rPr>
          <w:rStyle w:val="StyleUnderline"/>
        </w:rPr>
        <w:t>Robert O. Work</w:t>
      </w:r>
      <w:r w:rsidRPr="002245AC">
        <w:t xml:space="preserve">, </w:t>
      </w:r>
      <w:r w:rsidRPr="00FA21A9">
        <w:rPr>
          <w:rStyle w:val="StyleUnderline"/>
        </w:rPr>
        <w:t>vice chair of the</w:t>
      </w:r>
      <w:r w:rsidRPr="002245AC">
        <w:t xml:space="preserve"> </w:t>
      </w:r>
      <w:r w:rsidRPr="00FA21A9">
        <w:rPr>
          <w:rStyle w:val="StyleUnderline"/>
        </w:rPr>
        <w:t>NSCAI</w:t>
      </w:r>
      <w:r w:rsidRPr="002245AC">
        <w:t xml:space="preserve">, </w:t>
      </w:r>
      <w:r w:rsidRPr="00FA21A9">
        <w:rPr>
          <w:rStyle w:val="StyleUnderline"/>
        </w:rPr>
        <w:t>spoke</w:t>
      </w:r>
      <w:r w:rsidRPr="002245AC">
        <w:t xml:space="preserve"> </w:t>
      </w:r>
      <w:r w:rsidRPr="001C6AAF">
        <w:rPr>
          <w:sz w:val="18"/>
          <w:szCs w:val="18"/>
        </w:rPr>
        <w:t>to</w:t>
      </w:r>
      <w:r w:rsidRPr="002245AC">
        <w:t xml:space="preserve"> </w:t>
      </w:r>
      <w:r w:rsidRPr="001C6AAF">
        <w:rPr>
          <w:sz w:val="18"/>
          <w:szCs w:val="18"/>
        </w:rPr>
        <w:t>reporters</w:t>
      </w:r>
      <w:r w:rsidRPr="002245AC">
        <w:t xml:space="preserve"> </w:t>
      </w:r>
      <w:r w:rsidRPr="00FA21A9">
        <w:rPr>
          <w:rStyle w:val="StyleUnderline"/>
        </w:rPr>
        <w:t>at the Pentagon</w:t>
      </w:r>
      <w:r w:rsidRPr="002245AC">
        <w:t xml:space="preserve">. </w:t>
      </w:r>
    </w:p>
    <w:p w14:paraId="030A17B9" w14:textId="77777777" w:rsidR="000D6F4D" w:rsidRPr="001C6AAF" w:rsidRDefault="000D6F4D" w:rsidP="000D6F4D">
      <w:pPr>
        <w:rPr>
          <w:sz w:val="18"/>
          <w:szCs w:val="18"/>
        </w:rPr>
      </w:pPr>
      <w:r w:rsidRPr="001C6AAF">
        <w:rPr>
          <w:sz w:val="18"/>
          <w:szCs w:val="18"/>
        </w:rPr>
        <w:t>Work provided an overview of the report:</w:t>
      </w:r>
    </w:p>
    <w:p w14:paraId="353CCC1B" w14:textId="77777777" w:rsidR="000D6F4D" w:rsidRPr="001C6AAF" w:rsidRDefault="000D6F4D" w:rsidP="000D6F4D">
      <w:pPr>
        <w:rPr>
          <w:sz w:val="18"/>
          <w:szCs w:val="18"/>
        </w:rPr>
      </w:pPr>
      <w:r w:rsidRPr="001C6AAF">
        <w:rPr>
          <w:sz w:val="18"/>
          <w:szCs w:val="18"/>
        </w:rPr>
        <w:t>The</w:t>
      </w:r>
      <w:r w:rsidRPr="002245AC">
        <w:t xml:space="preserve"> </w:t>
      </w:r>
      <w:r w:rsidRPr="00FA21A9">
        <w:rPr>
          <w:rStyle w:val="StyleUnderline"/>
        </w:rPr>
        <w:t>United States</w:t>
      </w:r>
      <w:r w:rsidRPr="002245AC">
        <w:t xml:space="preserve"> </w:t>
      </w:r>
      <w:r w:rsidRPr="00FA21A9">
        <w:rPr>
          <w:rStyle w:val="StyleUnderline"/>
        </w:rPr>
        <w:t>does not have</w:t>
      </w:r>
      <w:r w:rsidRPr="002245AC">
        <w:t xml:space="preserve"> </w:t>
      </w:r>
      <w:r w:rsidRPr="001C6AAF">
        <w:rPr>
          <w:sz w:val="18"/>
          <w:szCs w:val="18"/>
        </w:rPr>
        <w:t>a strategy, organizational structure and</w:t>
      </w:r>
      <w:r w:rsidRPr="002245AC">
        <w:t xml:space="preserve"> </w:t>
      </w:r>
      <w:r w:rsidRPr="00FA21A9">
        <w:rPr>
          <w:rStyle w:val="StyleUnderline"/>
        </w:rPr>
        <w:t>resources to win</w:t>
      </w:r>
      <w:r w:rsidRPr="002245AC">
        <w:t xml:space="preserve"> </w:t>
      </w:r>
      <w:r w:rsidRPr="001C6AAF">
        <w:rPr>
          <w:sz w:val="18"/>
          <w:szCs w:val="18"/>
        </w:rPr>
        <w:t>the</w:t>
      </w:r>
      <w:r w:rsidRPr="002245AC">
        <w:t xml:space="preserve"> </w:t>
      </w:r>
      <w:r w:rsidRPr="00FA21A9">
        <w:rPr>
          <w:rStyle w:val="StyleUnderline"/>
        </w:rPr>
        <w:t>competition with China for effective</w:t>
      </w:r>
      <w:r w:rsidRPr="002245AC">
        <w:t xml:space="preserve"> </w:t>
      </w:r>
      <w:r w:rsidRPr="00FA21A9">
        <w:rPr>
          <w:rStyle w:val="StyleUnderline"/>
        </w:rPr>
        <w:t>implementation of AI</w:t>
      </w:r>
      <w:r w:rsidRPr="002245AC">
        <w:t xml:space="preserve">, </w:t>
      </w:r>
      <w:r w:rsidRPr="001C6AAF">
        <w:rPr>
          <w:sz w:val="18"/>
          <w:szCs w:val="18"/>
        </w:rPr>
        <w:t>he said.</w:t>
      </w:r>
    </w:p>
    <w:p w14:paraId="786EEE9D" w14:textId="77777777" w:rsidR="000D6F4D" w:rsidRPr="001C6AAF" w:rsidRDefault="000D6F4D" w:rsidP="000D6F4D">
      <w:pPr>
        <w:rPr>
          <w:sz w:val="18"/>
          <w:szCs w:val="18"/>
        </w:rPr>
      </w:pPr>
      <w:r w:rsidRPr="001C6AAF">
        <w:rPr>
          <w:sz w:val="18"/>
          <w:szCs w:val="18"/>
        </w:rPr>
        <w:t>"</w:t>
      </w:r>
      <w:proofErr w:type="gramStart"/>
      <w:r w:rsidRPr="001C6AAF">
        <w:rPr>
          <w:sz w:val="18"/>
          <w:szCs w:val="18"/>
        </w:rPr>
        <w:t>So</w:t>
      </w:r>
      <w:proofErr w:type="gramEnd"/>
      <w:r w:rsidRPr="001C6AAF">
        <w:rPr>
          <w:sz w:val="18"/>
          <w:szCs w:val="18"/>
        </w:rPr>
        <w:t xml:space="preserve"> the first thing is we have got to do is to take this competition seriously, and we need to win it." </w:t>
      </w:r>
    </w:p>
    <w:p w14:paraId="52C506D4" w14:textId="77777777" w:rsidR="000D6F4D" w:rsidRPr="002245AC" w:rsidRDefault="000D6F4D" w:rsidP="000D6F4D">
      <w:r w:rsidRPr="00FA21A9">
        <w:rPr>
          <w:rStyle w:val="StyleUnderline"/>
        </w:rPr>
        <w:t>To win, AI must receive</w:t>
      </w:r>
      <w:r w:rsidRPr="002245AC">
        <w:t xml:space="preserve"> </w:t>
      </w:r>
      <w:r w:rsidRPr="001C6AAF">
        <w:rPr>
          <w:sz w:val="18"/>
          <w:szCs w:val="18"/>
        </w:rPr>
        <w:t>the</w:t>
      </w:r>
      <w:r w:rsidRPr="002245AC">
        <w:t xml:space="preserve"> </w:t>
      </w:r>
      <w:r w:rsidRPr="00FA21A9">
        <w:rPr>
          <w:rStyle w:val="StyleUnderline"/>
        </w:rPr>
        <w:t>necessary funding</w:t>
      </w:r>
      <w:r w:rsidRPr="001C6AAF">
        <w:rPr>
          <w:sz w:val="18"/>
          <w:szCs w:val="18"/>
        </w:rPr>
        <w:t>, at least</w:t>
      </w:r>
      <w:r w:rsidRPr="002245AC">
        <w:t xml:space="preserve"> </w:t>
      </w:r>
      <w:r w:rsidRPr="00FA21A9">
        <w:rPr>
          <w:rStyle w:val="StyleUnderline"/>
        </w:rPr>
        <w:t>3.4% of the DOD budget</w:t>
      </w:r>
      <w:r w:rsidRPr="002245AC">
        <w:t xml:space="preserve">. </w:t>
      </w:r>
      <w:r w:rsidRPr="001C6AAF">
        <w:rPr>
          <w:sz w:val="18"/>
          <w:szCs w:val="18"/>
        </w:rPr>
        <w:t>Those</w:t>
      </w:r>
      <w:r w:rsidRPr="002245AC">
        <w:t xml:space="preserve"> </w:t>
      </w:r>
      <w:r w:rsidRPr="00FA21A9">
        <w:rPr>
          <w:rStyle w:val="StyleUnderline"/>
        </w:rPr>
        <w:t>funds should</w:t>
      </w:r>
      <w:r w:rsidRPr="002245AC">
        <w:t xml:space="preserve"> </w:t>
      </w:r>
      <w:r w:rsidRPr="001C6AAF">
        <w:rPr>
          <w:sz w:val="18"/>
          <w:szCs w:val="18"/>
        </w:rPr>
        <w:t>then</w:t>
      </w:r>
      <w:r w:rsidRPr="002245AC">
        <w:t xml:space="preserve"> </w:t>
      </w:r>
      <w:r w:rsidRPr="00FA21A9">
        <w:rPr>
          <w:rStyle w:val="StyleUnderline"/>
        </w:rPr>
        <w:t>be channeled into</w:t>
      </w:r>
      <w:r w:rsidRPr="002245AC">
        <w:t xml:space="preserve"> </w:t>
      </w:r>
      <w:r w:rsidRPr="00FA21A9">
        <w:rPr>
          <w:rStyle w:val="StyleUnderline"/>
        </w:rPr>
        <w:t>priority areas as recommended by a</w:t>
      </w:r>
      <w:r w:rsidRPr="002245AC">
        <w:t xml:space="preserve"> </w:t>
      </w:r>
      <w:r w:rsidRPr="001C6AAF">
        <w:rPr>
          <w:sz w:val="18"/>
          <w:szCs w:val="18"/>
        </w:rPr>
        <w:t>steering</w:t>
      </w:r>
      <w:r w:rsidRPr="002245AC">
        <w:t xml:space="preserve"> </w:t>
      </w:r>
      <w:r w:rsidRPr="00FA21A9">
        <w:rPr>
          <w:rStyle w:val="StyleUnderline"/>
        </w:rPr>
        <w:t>committee</w:t>
      </w:r>
      <w:r w:rsidRPr="002245AC">
        <w:t xml:space="preserve"> </w:t>
      </w:r>
      <w:r w:rsidRPr="001C6AAF">
        <w:rPr>
          <w:sz w:val="18"/>
          <w:szCs w:val="18"/>
        </w:rPr>
        <w:t>consisting of the deputy defense secretary, the vice chairman of the Joint Chiefs of Staff and the principal director of national intelligence, he said, noting that a good first step was having the JAIC report directly to the deputy defense secretary.</w:t>
      </w:r>
    </w:p>
    <w:p w14:paraId="6BA3CE5A" w14:textId="77777777" w:rsidR="000D6F4D" w:rsidRPr="002245AC" w:rsidRDefault="000D6F4D" w:rsidP="000D6F4D">
      <w:r w:rsidRPr="001C6AAF">
        <w:rPr>
          <w:sz w:val="18"/>
          <w:szCs w:val="18"/>
        </w:rPr>
        <w:t>That steering</w:t>
      </w:r>
      <w:r w:rsidRPr="002245AC">
        <w:t xml:space="preserve"> </w:t>
      </w:r>
      <w:r w:rsidRPr="00FA21A9">
        <w:rPr>
          <w:rStyle w:val="StyleUnderline"/>
        </w:rPr>
        <w:t>committee would</w:t>
      </w:r>
      <w:r w:rsidRPr="002245AC">
        <w:t xml:space="preserve"> </w:t>
      </w:r>
      <w:r w:rsidRPr="001C6AAF">
        <w:rPr>
          <w:sz w:val="18"/>
          <w:szCs w:val="18"/>
        </w:rPr>
        <w:t>also</w:t>
      </w:r>
      <w:r w:rsidRPr="002245AC">
        <w:t xml:space="preserve"> </w:t>
      </w:r>
      <w:r w:rsidRPr="00FA21A9">
        <w:rPr>
          <w:rStyle w:val="StyleUnderline"/>
        </w:rPr>
        <w:t>remove</w:t>
      </w:r>
      <w:r w:rsidRPr="002245AC">
        <w:t xml:space="preserve"> </w:t>
      </w:r>
      <w:r w:rsidRPr="001C6AAF">
        <w:rPr>
          <w:sz w:val="18"/>
          <w:szCs w:val="18"/>
        </w:rPr>
        <w:t>any</w:t>
      </w:r>
      <w:r w:rsidRPr="002245AC">
        <w:t xml:space="preserve"> </w:t>
      </w:r>
      <w:r w:rsidRPr="00FA21A9">
        <w:rPr>
          <w:rStyle w:val="StyleUnderline"/>
        </w:rPr>
        <w:t>bureaucratic obstacles</w:t>
      </w:r>
      <w:r w:rsidRPr="002245AC">
        <w:t xml:space="preserve"> </w:t>
      </w:r>
      <w:r w:rsidRPr="00FA21A9">
        <w:rPr>
          <w:rStyle w:val="StyleUnderline"/>
        </w:rPr>
        <w:t>and</w:t>
      </w:r>
      <w:r w:rsidRPr="002245AC">
        <w:t xml:space="preserve"> </w:t>
      </w:r>
      <w:r w:rsidRPr="001C6AAF">
        <w:rPr>
          <w:sz w:val="18"/>
          <w:szCs w:val="18"/>
        </w:rPr>
        <w:t>would</w:t>
      </w:r>
      <w:r w:rsidRPr="002245AC">
        <w:t xml:space="preserve"> </w:t>
      </w:r>
      <w:r w:rsidRPr="00FA21A9">
        <w:rPr>
          <w:rStyle w:val="StyleUnderline"/>
        </w:rPr>
        <w:t>oversee</w:t>
      </w:r>
      <w:r w:rsidRPr="002245AC">
        <w:t xml:space="preserve"> </w:t>
      </w:r>
      <w:r w:rsidRPr="001C6AAF">
        <w:rPr>
          <w:sz w:val="18"/>
          <w:szCs w:val="18"/>
        </w:rPr>
        <w:t>the</w:t>
      </w:r>
      <w:r w:rsidRPr="002245AC">
        <w:t xml:space="preserve"> </w:t>
      </w:r>
      <w:r w:rsidRPr="00FA21A9">
        <w:rPr>
          <w:rStyle w:val="StyleUnderline"/>
        </w:rPr>
        <w:t>development of a technology</w:t>
      </w:r>
      <w:r w:rsidRPr="002245AC">
        <w:t xml:space="preserve"> </w:t>
      </w:r>
      <w:r w:rsidRPr="00FA21A9">
        <w:rPr>
          <w:rStyle w:val="StyleUnderline"/>
        </w:rPr>
        <w:t>annex</w:t>
      </w:r>
      <w:r w:rsidRPr="002245AC">
        <w:t xml:space="preserve"> </w:t>
      </w:r>
      <w:r w:rsidRPr="001C6AAF">
        <w:rPr>
          <w:sz w:val="18"/>
          <w:szCs w:val="18"/>
        </w:rPr>
        <w:t>to the</w:t>
      </w:r>
      <w:r w:rsidRPr="002245AC">
        <w:t> </w:t>
      </w:r>
      <w:hyperlink r:id="rId87" w:history="1">
        <w:r w:rsidRPr="001C6AAF">
          <w:rPr>
            <w:rStyle w:val="Hyperlink"/>
            <w:sz w:val="18"/>
            <w:szCs w:val="18"/>
          </w:rPr>
          <w:t>National Defense Strategy</w:t>
        </w:r>
      </w:hyperlink>
      <w:r w:rsidRPr="001C6AAF">
        <w:rPr>
          <w:sz w:val="18"/>
          <w:szCs w:val="18"/>
        </w:rPr>
        <w:t>, Work said.</w:t>
      </w:r>
      <w:r w:rsidRPr="002245AC">
        <w:t> </w:t>
      </w:r>
    </w:p>
    <w:p w14:paraId="06303CA6" w14:textId="77777777" w:rsidR="000D6F4D" w:rsidRPr="001C6AAF" w:rsidRDefault="000D6F4D" w:rsidP="000D6F4D">
      <w:pPr>
        <w:rPr>
          <w:sz w:val="18"/>
          <w:szCs w:val="18"/>
        </w:rPr>
      </w:pPr>
      <w:proofErr w:type="gramStart"/>
      <w:r w:rsidRPr="001C6AAF">
        <w:rPr>
          <w:sz w:val="18"/>
          <w:szCs w:val="18"/>
        </w:rPr>
        <w:t>Also</w:t>
      </w:r>
      <w:proofErr w:type="gramEnd"/>
      <w:r w:rsidRPr="001C6AAF">
        <w:rPr>
          <w:sz w:val="18"/>
          <w:szCs w:val="18"/>
        </w:rPr>
        <w:t xml:space="preserve"> the</w:t>
      </w:r>
      <w:r w:rsidRPr="002245AC">
        <w:t xml:space="preserve"> </w:t>
      </w:r>
      <w:r w:rsidRPr="00FA21A9">
        <w:rPr>
          <w:rStyle w:val="StyleUnderline"/>
        </w:rPr>
        <w:t>department should set AI readiness performance goals by</w:t>
      </w:r>
      <w:r w:rsidRPr="002245AC">
        <w:t xml:space="preserve"> </w:t>
      </w:r>
      <w:r w:rsidRPr="001C6AAF">
        <w:rPr>
          <w:sz w:val="18"/>
          <w:szCs w:val="18"/>
        </w:rPr>
        <w:t>the</w:t>
      </w:r>
      <w:r w:rsidRPr="002245AC">
        <w:t xml:space="preserve"> </w:t>
      </w:r>
      <w:r w:rsidRPr="00FA21A9">
        <w:rPr>
          <w:rStyle w:val="StyleUnderline"/>
        </w:rPr>
        <w:t xml:space="preserve">end of </w:t>
      </w:r>
      <w:r w:rsidRPr="001C6AAF">
        <w:rPr>
          <w:sz w:val="18"/>
          <w:szCs w:val="18"/>
        </w:rPr>
        <w:t>this</w:t>
      </w:r>
      <w:r w:rsidRPr="002245AC">
        <w:t xml:space="preserve"> </w:t>
      </w:r>
      <w:r w:rsidRPr="00FA21A9">
        <w:rPr>
          <w:rStyle w:val="StyleUnderline"/>
        </w:rPr>
        <w:t>fiscal year</w:t>
      </w:r>
      <w:r w:rsidRPr="002245AC">
        <w:t xml:space="preserve">, </w:t>
      </w:r>
      <w:r w:rsidRPr="001C6AAF">
        <w:rPr>
          <w:sz w:val="18"/>
          <w:szCs w:val="18"/>
        </w:rPr>
        <w:t>with an eye toward AI-ready implementation by 2025,</w:t>
      </w:r>
      <w:r w:rsidRPr="002245AC">
        <w:t xml:space="preserve"> </w:t>
      </w:r>
      <w:r w:rsidRPr="001C6AAF">
        <w:rPr>
          <w:sz w:val="18"/>
          <w:szCs w:val="18"/>
        </w:rPr>
        <w:t>he said.</w:t>
      </w:r>
    </w:p>
    <w:p w14:paraId="039359CA" w14:textId="77777777" w:rsidR="000D6F4D" w:rsidRPr="001C6AAF" w:rsidRDefault="000D6F4D" w:rsidP="000D6F4D">
      <w:pPr>
        <w:rPr>
          <w:sz w:val="18"/>
          <w:szCs w:val="18"/>
        </w:rPr>
      </w:pPr>
      <w:r w:rsidRPr="001C6AAF">
        <w:rPr>
          <w:sz w:val="18"/>
          <w:szCs w:val="18"/>
        </w:rPr>
        <w:t>Work noted that the U.S. is still the world leader in AI, but China is structured to rapidly advance with its strong government support to academia, the private sector and People's Liberation Army.</w:t>
      </w:r>
    </w:p>
    <w:p w14:paraId="46E857AD" w14:textId="77777777" w:rsidR="000D6F4D" w:rsidRPr="001C6AAF" w:rsidRDefault="000D6F4D" w:rsidP="000D6F4D">
      <w:pPr>
        <w:rPr>
          <w:sz w:val="18"/>
          <w:szCs w:val="18"/>
        </w:rPr>
      </w:pPr>
      <w:r w:rsidRPr="001C6AAF">
        <w:rPr>
          <w:sz w:val="18"/>
          <w:szCs w:val="18"/>
        </w:rPr>
        <w:t>Identifying the right talent for AI, ensuring AI is used in an ethically responsible manner and forming international partnerships are other ingredients for successful AI implementation, Work said.</w:t>
      </w:r>
    </w:p>
    <w:p w14:paraId="5A7851A7" w14:textId="77777777" w:rsidR="000D6F4D" w:rsidRPr="002245AC" w:rsidRDefault="000D6F4D" w:rsidP="000D6F4D">
      <w:r w:rsidRPr="001C6AAF">
        <w:rPr>
          <w:sz w:val="18"/>
          <w:szCs w:val="18"/>
        </w:rPr>
        <w:t>Groen said the</w:t>
      </w:r>
      <w:r w:rsidRPr="002245AC">
        <w:t xml:space="preserve"> </w:t>
      </w:r>
      <w:r w:rsidRPr="00FA21A9">
        <w:rPr>
          <w:rStyle w:val="StyleUnderline"/>
        </w:rPr>
        <w:t>department agrees with the report</w:t>
      </w:r>
      <w:r w:rsidRPr="002245AC">
        <w:t xml:space="preserve"> </w:t>
      </w:r>
      <w:r w:rsidRPr="001C6AAF">
        <w:rPr>
          <w:sz w:val="18"/>
          <w:szCs w:val="18"/>
        </w:rPr>
        <w:t>and is already implementing about 100 of recommendations that were given. Other recommendations would be included in feasibility studies.</w:t>
      </w:r>
    </w:p>
    <w:p w14:paraId="54E14A49" w14:textId="77777777" w:rsidR="000D6F4D" w:rsidRPr="002245AC" w:rsidRDefault="000D6F4D" w:rsidP="000D6F4D">
      <w:r w:rsidRPr="001C6AAF">
        <w:rPr>
          <w:sz w:val="18"/>
          <w:szCs w:val="18"/>
        </w:rPr>
        <w:t>"AI as a core tenet of defense modernization," Groen said</w:t>
      </w:r>
      <w:r w:rsidRPr="002245AC">
        <w:t xml:space="preserve">. </w:t>
      </w:r>
      <w:r w:rsidRPr="00FA21A9">
        <w:rPr>
          <w:rStyle w:val="StyleUnderline"/>
        </w:rPr>
        <w:t>AI efforts will be fundamental to achieving quality networks</w:t>
      </w:r>
      <w:r w:rsidRPr="002245AC">
        <w:t xml:space="preserve"> </w:t>
      </w:r>
      <w:r w:rsidRPr="001C6AAF">
        <w:rPr>
          <w:sz w:val="18"/>
          <w:szCs w:val="18"/>
        </w:rPr>
        <w:t>and data services</w:t>
      </w:r>
      <w:r w:rsidRPr="002245AC">
        <w:t xml:space="preserve"> </w:t>
      </w:r>
      <w:r w:rsidRPr="00FA21A9">
        <w:rPr>
          <w:rStyle w:val="StyleUnderline"/>
        </w:rPr>
        <w:t>in a secure manner</w:t>
      </w:r>
      <w:r w:rsidRPr="002245AC">
        <w:t>.</w:t>
      </w:r>
    </w:p>
    <w:p w14:paraId="61EBAB75" w14:textId="77777777" w:rsidR="000D6F4D" w:rsidRPr="001C6AAF" w:rsidRDefault="000D6F4D" w:rsidP="000D6F4D">
      <w:pPr>
        <w:rPr>
          <w:sz w:val="18"/>
          <w:szCs w:val="18"/>
        </w:rPr>
      </w:pPr>
      <w:r w:rsidRPr="001C6AAF">
        <w:rPr>
          <w:sz w:val="18"/>
          <w:szCs w:val="18"/>
        </w:rPr>
        <w:t>"We've created positive momentum for AI, and we continue to build on that now. But now comes the real critical test in any transformation. The hardest part is institutional change and change management of the workforce and practices and processes that drive a business. This step will not be easy, even within the Department of Defense, but it's foundational to our competitive success, our accountability and our affordability," he said. "We have a generational opportunity here for AI to be our future. We must act now. We need to start putting these pieces into place now."</w:t>
      </w:r>
    </w:p>
    <w:p w14:paraId="291D98A6" w14:textId="77777777" w:rsidR="000D6F4D" w:rsidRDefault="000D6F4D" w:rsidP="000D6F4D">
      <w:pPr>
        <w:rPr>
          <w:sz w:val="18"/>
          <w:szCs w:val="18"/>
        </w:rPr>
      </w:pPr>
      <w:r w:rsidRPr="001C6AAF">
        <w:rPr>
          <w:sz w:val="18"/>
          <w:szCs w:val="18"/>
        </w:rPr>
        <w:t>AI isn't just important for the DOD's warfighting capabilities, it will also be a powerful driver of the American economy, Groen said.</w:t>
      </w:r>
    </w:p>
    <w:p w14:paraId="6F75D66B" w14:textId="77777777" w:rsidR="000D6F4D" w:rsidRPr="001C6AAF" w:rsidRDefault="000D6F4D" w:rsidP="000D6F4D">
      <w:pPr>
        <w:rPr>
          <w:sz w:val="18"/>
          <w:szCs w:val="18"/>
        </w:rPr>
      </w:pPr>
    </w:p>
    <w:p w14:paraId="23B940D7" w14:textId="73D65161" w:rsidR="00BB26EB" w:rsidRDefault="00BB26EB" w:rsidP="00BB26EB">
      <w:pPr>
        <w:pStyle w:val="Heading2"/>
      </w:pPr>
      <w:r>
        <w:t>Aff</w:t>
      </w:r>
    </w:p>
    <w:p w14:paraId="6397259E" w14:textId="4B80921F" w:rsidR="00C2205B" w:rsidRPr="003A4991" w:rsidRDefault="00BB26EB" w:rsidP="00BB26EB">
      <w:pPr>
        <w:pStyle w:val="Heading3"/>
      </w:pPr>
      <w:r>
        <w:t xml:space="preserve">2AC – Funding Fails </w:t>
      </w:r>
    </w:p>
    <w:p w14:paraId="0F0379DB" w14:textId="050AEFF7" w:rsidR="007A11A6" w:rsidRDefault="007A11A6" w:rsidP="007A11A6">
      <w:pPr>
        <w:pStyle w:val="Heading4"/>
      </w:pPr>
      <w:r>
        <w:t>Funding fails---mismanagement means programs are doomed</w:t>
      </w:r>
    </w:p>
    <w:p w14:paraId="136687E6" w14:textId="6148CBCD" w:rsidR="007A11A6" w:rsidRDefault="007A11A6" w:rsidP="007A11A6">
      <w:proofErr w:type="spellStart"/>
      <w:r w:rsidRPr="007A11A6">
        <w:rPr>
          <w:rStyle w:val="Style13ptBold"/>
        </w:rPr>
        <w:t>Negin</w:t>
      </w:r>
      <w:proofErr w:type="spellEnd"/>
      <w:r w:rsidRPr="007A11A6">
        <w:rPr>
          <w:rStyle w:val="Style13ptBold"/>
        </w:rPr>
        <w:t xml:space="preserve"> 20</w:t>
      </w:r>
      <w:r>
        <w:t xml:space="preserve"> (Elliott </w:t>
      </w:r>
      <w:proofErr w:type="spellStart"/>
      <w:r>
        <w:t>Negin</w:t>
      </w:r>
      <w:proofErr w:type="spellEnd"/>
      <w:r>
        <w:t xml:space="preserve">, Senior writer at UCS, 9-14-2020, “It’s Time to Rein in Inflated Military Budgets”, Scientific American, accessed 6-27-2022, </w:t>
      </w:r>
      <w:hyperlink r:id="rId88" w:history="1">
        <w:r w:rsidRPr="00C92230">
          <w:rPr>
            <w:rStyle w:val="Hyperlink"/>
          </w:rPr>
          <w:t>https://www.scientificamerican.com/article/its-time-to-rein-in-inflated-military-budgets/</w:t>
        </w:r>
      </w:hyperlink>
      <w:r>
        <w:t xml:space="preserve"> )//</w:t>
      </w:r>
      <w:proofErr w:type="spellStart"/>
      <w:r>
        <w:t>kp</w:t>
      </w:r>
      <w:proofErr w:type="spellEnd"/>
    </w:p>
    <w:p w14:paraId="5F784504" w14:textId="77777777" w:rsidR="007A11A6" w:rsidRPr="007A11A6" w:rsidRDefault="007A11A6" w:rsidP="007A11A6">
      <w:pPr>
        <w:rPr>
          <w:sz w:val="18"/>
          <w:szCs w:val="18"/>
        </w:rPr>
      </w:pPr>
      <w:r w:rsidRPr="007A11A6">
        <w:rPr>
          <w:sz w:val="18"/>
          <w:szCs w:val="18"/>
        </w:rPr>
        <w:t>THE PENTAGON WASTES YOUR MONEY</w:t>
      </w:r>
    </w:p>
    <w:p w14:paraId="23FC88B7" w14:textId="77777777" w:rsidR="007A11A6" w:rsidRPr="0070076F" w:rsidRDefault="007A11A6" w:rsidP="007A11A6">
      <w:r w:rsidRPr="007A11A6">
        <w:rPr>
          <w:sz w:val="18"/>
          <w:szCs w:val="18"/>
        </w:rPr>
        <w:t>There are plenty of reasons to cut the</w:t>
      </w:r>
      <w:r w:rsidRPr="0070076F">
        <w:t xml:space="preserve"> </w:t>
      </w:r>
      <w:r w:rsidRPr="007A11A6">
        <w:rPr>
          <w:u w:val="single"/>
        </w:rPr>
        <w:t>Pentagon’s</w:t>
      </w:r>
      <w:r w:rsidRPr="0070076F">
        <w:t xml:space="preserve"> </w:t>
      </w:r>
      <w:r w:rsidRPr="007A11A6">
        <w:rPr>
          <w:sz w:val="18"/>
          <w:szCs w:val="18"/>
        </w:rPr>
        <w:t>budget, but its track record of</w:t>
      </w:r>
      <w:r w:rsidRPr="0070076F">
        <w:t xml:space="preserve"> </w:t>
      </w:r>
      <w:r w:rsidRPr="007A11A6">
        <w:rPr>
          <w:u w:val="single"/>
        </w:rPr>
        <w:t>profligate spending</w:t>
      </w:r>
      <w:r w:rsidRPr="0070076F">
        <w:t xml:space="preserve"> </w:t>
      </w:r>
      <w:r w:rsidRPr="007A11A6">
        <w:rPr>
          <w:sz w:val="18"/>
          <w:szCs w:val="18"/>
        </w:rPr>
        <w:t>is</w:t>
      </w:r>
      <w:r w:rsidRPr="0070076F">
        <w:t xml:space="preserve"> </w:t>
      </w:r>
      <w:r w:rsidRPr="007A11A6">
        <w:rPr>
          <w:sz w:val="18"/>
          <w:szCs w:val="18"/>
        </w:rPr>
        <w:t>among the</w:t>
      </w:r>
      <w:r w:rsidRPr="0070076F">
        <w:t xml:space="preserve"> </w:t>
      </w:r>
      <w:r w:rsidRPr="007A11A6">
        <w:rPr>
          <w:u w:val="single"/>
        </w:rPr>
        <w:t>most obvious</w:t>
      </w:r>
      <w:r w:rsidRPr="0070076F">
        <w:t xml:space="preserve">. </w:t>
      </w:r>
      <w:r w:rsidRPr="007A11A6">
        <w:rPr>
          <w:u w:val="single"/>
        </w:rPr>
        <w:t>If</w:t>
      </w:r>
      <w:r w:rsidRPr="0070076F">
        <w:t xml:space="preserve"> </w:t>
      </w:r>
      <w:r w:rsidRPr="007A11A6">
        <w:rPr>
          <w:sz w:val="18"/>
          <w:szCs w:val="18"/>
        </w:rPr>
        <w:t>the</w:t>
      </w:r>
      <w:r w:rsidRPr="0070076F">
        <w:t xml:space="preserve"> </w:t>
      </w:r>
      <w:r w:rsidRPr="007A11A6">
        <w:rPr>
          <w:u w:val="single"/>
        </w:rPr>
        <w:t>Pentagon</w:t>
      </w:r>
      <w:r w:rsidRPr="0070076F">
        <w:t xml:space="preserve"> </w:t>
      </w:r>
      <w:r w:rsidRPr="007A11A6">
        <w:rPr>
          <w:u w:val="single"/>
        </w:rPr>
        <w:t>were</w:t>
      </w:r>
      <w:r w:rsidRPr="0070076F">
        <w:t xml:space="preserve"> </w:t>
      </w:r>
      <w:r w:rsidRPr="007A11A6">
        <w:rPr>
          <w:sz w:val="18"/>
          <w:szCs w:val="18"/>
        </w:rPr>
        <w:t>a</w:t>
      </w:r>
      <w:r w:rsidRPr="0070076F">
        <w:t xml:space="preserve"> </w:t>
      </w:r>
      <w:r w:rsidRPr="007A11A6">
        <w:rPr>
          <w:u w:val="single"/>
        </w:rPr>
        <w:t>private</w:t>
      </w:r>
      <w:r w:rsidRPr="0070076F">
        <w:t xml:space="preserve"> </w:t>
      </w:r>
      <w:r w:rsidRPr="007A11A6">
        <w:rPr>
          <w:u w:val="single"/>
        </w:rPr>
        <w:t>corporation</w:t>
      </w:r>
      <w:r w:rsidRPr="0070076F">
        <w:t xml:space="preserve">, </w:t>
      </w:r>
      <w:r w:rsidRPr="007A11A6">
        <w:rPr>
          <w:sz w:val="18"/>
          <w:szCs w:val="18"/>
        </w:rPr>
        <w:t>gross</w:t>
      </w:r>
      <w:r w:rsidRPr="0070076F">
        <w:t xml:space="preserve"> </w:t>
      </w:r>
      <w:r w:rsidRPr="007A11A6">
        <w:rPr>
          <w:b/>
          <w:bCs/>
          <w:u w:val="single"/>
        </w:rPr>
        <w:t>mismanagement would have forced</w:t>
      </w:r>
      <w:r w:rsidRPr="007A11A6">
        <w:rPr>
          <w:u w:val="single"/>
        </w:rPr>
        <w:t xml:space="preserve"> it </w:t>
      </w:r>
      <w:r w:rsidRPr="007A11A6">
        <w:rPr>
          <w:b/>
          <w:bCs/>
          <w:u w:val="single"/>
        </w:rPr>
        <w:t>into</w:t>
      </w:r>
      <w:r w:rsidRPr="007A11A6">
        <w:rPr>
          <w:u w:val="single"/>
        </w:rPr>
        <w:t xml:space="preserve"> </w:t>
      </w:r>
      <w:r w:rsidRPr="007A11A6">
        <w:rPr>
          <w:b/>
          <w:bCs/>
          <w:u w:val="single"/>
        </w:rPr>
        <w:t>bankruptcy</w:t>
      </w:r>
      <w:r w:rsidRPr="0070076F">
        <w:t xml:space="preserve"> </w:t>
      </w:r>
      <w:r w:rsidRPr="007A11A6">
        <w:rPr>
          <w:u w:val="single"/>
        </w:rPr>
        <w:t>years</w:t>
      </w:r>
      <w:r w:rsidRPr="0070076F">
        <w:t xml:space="preserve"> </w:t>
      </w:r>
      <w:r w:rsidRPr="007A11A6">
        <w:rPr>
          <w:u w:val="single"/>
        </w:rPr>
        <w:t>ago.</w:t>
      </w:r>
      <w:r w:rsidRPr="0070076F">
        <w:t xml:space="preserve"> </w:t>
      </w:r>
      <w:r w:rsidRPr="007A11A6">
        <w:rPr>
          <w:b/>
          <w:bCs/>
          <w:u w:val="single"/>
        </w:rPr>
        <w:t>Dysfunctional</w:t>
      </w:r>
      <w:r w:rsidRPr="007A11A6">
        <w:rPr>
          <w:b/>
          <w:bCs/>
        </w:rPr>
        <w:t xml:space="preserve"> </w:t>
      </w:r>
      <w:r w:rsidRPr="007A11A6">
        <w:rPr>
          <w:b/>
          <w:bCs/>
          <w:u w:val="single"/>
        </w:rPr>
        <w:t>internal controls</w:t>
      </w:r>
      <w:r w:rsidRPr="0070076F">
        <w:t xml:space="preserve">, </w:t>
      </w:r>
      <w:r w:rsidRPr="007A11A6">
        <w:rPr>
          <w:b/>
          <w:bCs/>
          <w:u w:val="single"/>
        </w:rPr>
        <w:t>aided</w:t>
      </w:r>
      <w:r w:rsidRPr="0070076F">
        <w:t xml:space="preserve"> </w:t>
      </w:r>
      <w:r w:rsidRPr="007A11A6">
        <w:rPr>
          <w:sz w:val="18"/>
          <w:szCs w:val="18"/>
        </w:rPr>
        <w:t>and abetted</w:t>
      </w:r>
      <w:r w:rsidRPr="0070076F">
        <w:t xml:space="preserve"> </w:t>
      </w:r>
      <w:r w:rsidRPr="007A11A6">
        <w:rPr>
          <w:b/>
          <w:bCs/>
          <w:u w:val="single"/>
        </w:rPr>
        <w:t>by</w:t>
      </w:r>
      <w:r w:rsidRPr="007A11A6">
        <w:rPr>
          <w:u w:val="single"/>
        </w:rPr>
        <w:t xml:space="preserve"> years of </w:t>
      </w:r>
      <w:r w:rsidRPr="007A11A6">
        <w:rPr>
          <w:b/>
          <w:bCs/>
          <w:u w:val="single"/>
        </w:rPr>
        <w:t>lax</w:t>
      </w:r>
      <w:r w:rsidRPr="0070076F">
        <w:t xml:space="preserve"> </w:t>
      </w:r>
      <w:r w:rsidRPr="007A11A6">
        <w:rPr>
          <w:sz w:val="18"/>
          <w:szCs w:val="18"/>
        </w:rPr>
        <w:t>congressional and administration</w:t>
      </w:r>
      <w:r w:rsidRPr="0070076F">
        <w:t xml:space="preserve"> </w:t>
      </w:r>
      <w:r w:rsidRPr="007A11A6">
        <w:rPr>
          <w:b/>
          <w:bCs/>
          <w:u w:val="single"/>
        </w:rPr>
        <w:t>oversight</w:t>
      </w:r>
      <w:r w:rsidRPr="0070076F">
        <w:t xml:space="preserve">, </w:t>
      </w:r>
      <w:r w:rsidRPr="007A11A6">
        <w:rPr>
          <w:sz w:val="18"/>
          <w:szCs w:val="18"/>
        </w:rPr>
        <w:t>have</w:t>
      </w:r>
      <w:r w:rsidRPr="0070076F">
        <w:t xml:space="preserve"> </w:t>
      </w:r>
      <w:r w:rsidRPr="007A11A6">
        <w:rPr>
          <w:u w:val="single"/>
        </w:rPr>
        <w:t>enabled it to waste</w:t>
      </w:r>
      <w:r w:rsidRPr="0070076F">
        <w:t xml:space="preserve"> </w:t>
      </w:r>
      <w:r w:rsidRPr="007A11A6">
        <w:rPr>
          <w:sz w:val="18"/>
          <w:szCs w:val="18"/>
        </w:rPr>
        <w:t>tens of</w:t>
      </w:r>
      <w:r w:rsidRPr="0070076F">
        <w:t xml:space="preserve"> </w:t>
      </w:r>
      <w:r w:rsidRPr="007A11A6">
        <w:rPr>
          <w:u w:val="single"/>
        </w:rPr>
        <w:t>billions</w:t>
      </w:r>
      <w:r w:rsidRPr="0070076F">
        <w:t xml:space="preserve"> </w:t>
      </w:r>
      <w:r w:rsidRPr="007A11A6">
        <w:rPr>
          <w:sz w:val="18"/>
          <w:szCs w:val="18"/>
        </w:rPr>
        <w:t>of dollars</w:t>
      </w:r>
      <w:r w:rsidRPr="0070076F">
        <w:t xml:space="preserve"> </w:t>
      </w:r>
      <w:r w:rsidRPr="007A11A6">
        <w:rPr>
          <w:sz w:val="18"/>
          <w:szCs w:val="18"/>
        </w:rPr>
        <w:t>annually,</w:t>
      </w:r>
      <w:r w:rsidRPr="0070076F">
        <w:t xml:space="preserve"> </w:t>
      </w:r>
      <w:r w:rsidRPr="007A11A6">
        <w:rPr>
          <w:u w:val="single"/>
        </w:rPr>
        <w:t>and</w:t>
      </w:r>
      <w:r w:rsidRPr="0070076F">
        <w:t xml:space="preserve"> </w:t>
      </w:r>
      <w:r w:rsidRPr="007A11A6">
        <w:rPr>
          <w:sz w:val="18"/>
          <w:szCs w:val="18"/>
        </w:rPr>
        <w:t>the</w:t>
      </w:r>
      <w:r w:rsidRPr="0070076F">
        <w:t xml:space="preserve"> </w:t>
      </w:r>
      <w:r w:rsidRPr="007A11A6">
        <w:rPr>
          <w:u w:val="single"/>
        </w:rPr>
        <w:t xml:space="preserve">last </w:t>
      </w:r>
      <w:r w:rsidRPr="007A11A6">
        <w:rPr>
          <w:b/>
          <w:bCs/>
          <w:u w:val="single"/>
        </w:rPr>
        <w:t>20 years</w:t>
      </w:r>
      <w:r w:rsidRPr="0070076F">
        <w:t xml:space="preserve"> </w:t>
      </w:r>
      <w:r w:rsidRPr="007A11A6">
        <w:rPr>
          <w:sz w:val="18"/>
          <w:szCs w:val="18"/>
        </w:rPr>
        <w:t>are</w:t>
      </w:r>
      <w:r w:rsidRPr="0070076F">
        <w:t xml:space="preserve"> </w:t>
      </w:r>
      <w:r w:rsidRPr="007A11A6">
        <w:rPr>
          <w:b/>
          <w:bCs/>
          <w:u w:val="single"/>
        </w:rPr>
        <w:t>littered</w:t>
      </w:r>
      <w:r w:rsidRPr="007A11A6">
        <w:rPr>
          <w:u w:val="single"/>
        </w:rPr>
        <w:t xml:space="preserve"> </w:t>
      </w:r>
      <w:r w:rsidRPr="007A11A6">
        <w:rPr>
          <w:b/>
          <w:bCs/>
          <w:u w:val="single"/>
        </w:rPr>
        <w:t>with</w:t>
      </w:r>
      <w:r w:rsidRPr="0070076F">
        <w:t xml:space="preserve"> </w:t>
      </w:r>
      <w:r w:rsidRPr="007A11A6">
        <w:rPr>
          <w:sz w:val="18"/>
          <w:szCs w:val="18"/>
        </w:rPr>
        <w:t>a parade of</w:t>
      </w:r>
      <w:r w:rsidRPr="0070076F">
        <w:t xml:space="preserve"> </w:t>
      </w:r>
      <w:r w:rsidRPr="007A11A6">
        <w:rPr>
          <w:u w:val="single"/>
        </w:rPr>
        <w:t xml:space="preserve">overpriced, </w:t>
      </w:r>
      <w:r w:rsidRPr="007A11A6">
        <w:rPr>
          <w:b/>
          <w:bCs/>
          <w:u w:val="single"/>
        </w:rPr>
        <w:t>botched</w:t>
      </w:r>
      <w:r w:rsidRPr="007A11A6">
        <w:rPr>
          <w:u w:val="single"/>
        </w:rPr>
        <w:t xml:space="preserve"> and bungled</w:t>
      </w:r>
      <w:r w:rsidRPr="0070076F">
        <w:t xml:space="preserve"> </w:t>
      </w:r>
      <w:r w:rsidRPr="007A11A6">
        <w:rPr>
          <w:b/>
          <w:bCs/>
          <w:u w:val="single"/>
        </w:rPr>
        <w:t>projects</w:t>
      </w:r>
      <w:r w:rsidRPr="0070076F">
        <w:t>.</w:t>
      </w:r>
    </w:p>
    <w:p w14:paraId="2A159B4A" w14:textId="77777777" w:rsidR="007A11A6" w:rsidRPr="007A11A6" w:rsidRDefault="007A11A6" w:rsidP="007A11A6">
      <w:pPr>
        <w:rPr>
          <w:sz w:val="18"/>
          <w:szCs w:val="18"/>
        </w:rPr>
      </w:pPr>
      <w:r w:rsidRPr="007A11A6">
        <w:rPr>
          <w:sz w:val="18"/>
          <w:szCs w:val="18"/>
        </w:rPr>
        <w:t>In just the first decade of this century, the</w:t>
      </w:r>
      <w:r w:rsidRPr="0070076F">
        <w:t xml:space="preserve"> </w:t>
      </w:r>
      <w:r w:rsidRPr="007A11A6">
        <w:rPr>
          <w:u w:val="single"/>
        </w:rPr>
        <w:t>Pentagon was forced to cancel a dozen ill-conceived, ineffective weapons programs that cost taxpayers </w:t>
      </w:r>
      <w:hyperlink r:id="rId89" w:history="1">
        <w:r w:rsidRPr="007A11A6">
          <w:rPr>
            <w:rStyle w:val="Hyperlink"/>
            <w:u w:val="single"/>
          </w:rPr>
          <w:t>$46 billion</w:t>
        </w:r>
      </w:hyperlink>
      <w:r w:rsidRPr="007A11A6">
        <w:rPr>
          <w:sz w:val="18"/>
          <w:szCs w:val="18"/>
        </w:rPr>
        <w:t>. They included the </w:t>
      </w:r>
      <w:hyperlink r:id="rId90" w:history="1">
        <w:r w:rsidRPr="007A11A6">
          <w:rPr>
            <w:rStyle w:val="Hyperlink"/>
            <w:sz w:val="18"/>
            <w:szCs w:val="18"/>
          </w:rPr>
          <w:t>Future Combat Systems program</w:t>
        </w:r>
      </w:hyperlink>
      <w:r w:rsidRPr="007A11A6">
        <w:rPr>
          <w:sz w:val="18"/>
          <w:szCs w:val="18"/>
        </w:rPr>
        <w:t>, a fleet of networked high-tech vehicles that did not work; the </w:t>
      </w:r>
      <w:hyperlink r:id="rId91" w:history="1">
        <w:r w:rsidRPr="007A11A6">
          <w:rPr>
            <w:rStyle w:val="Hyperlink"/>
            <w:sz w:val="18"/>
            <w:szCs w:val="18"/>
          </w:rPr>
          <w:t>Comanche helicopter</w:t>
        </w:r>
      </w:hyperlink>
      <w:r w:rsidRPr="007A11A6">
        <w:rPr>
          <w:sz w:val="18"/>
          <w:szCs w:val="18"/>
        </w:rPr>
        <w:t>, which—after 22 years in development—was never built; and the 40-ton </w:t>
      </w:r>
      <w:hyperlink r:id="rId92" w:history="1">
        <w:r w:rsidRPr="007A11A6">
          <w:rPr>
            <w:rStyle w:val="Hyperlink"/>
            <w:sz w:val="18"/>
            <w:szCs w:val="18"/>
          </w:rPr>
          <w:t>Crusader artillery gun</w:t>
        </w:r>
      </w:hyperlink>
      <w:r w:rsidRPr="007A11A6">
        <w:rPr>
          <w:sz w:val="18"/>
          <w:szCs w:val="18"/>
        </w:rPr>
        <w:t>, which never even made it to the prototype stage.</w:t>
      </w:r>
    </w:p>
    <w:p w14:paraId="19F33250" w14:textId="77777777" w:rsidR="007A11A6" w:rsidRPr="0070076F" w:rsidRDefault="007A11A6" w:rsidP="007A11A6">
      <w:r w:rsidRPr="007A11A6">
        <w:rPr>
          <w:sz w:val="18"/>
          <w:szCs w:val="18"/>
        </w:rPr>
        <w:t>To put this example of managerial malfeasance in context, these canceled programs collectively cost</w:t>
      </w:r>
      <w:r w:rsidRPr="0070076F">
        <w:t xml:space="preserve"> </w:t>
      </w:r>
      <w:r w:rsidRPr="007A11A6">
        <w:rPr>
          <w:u w:val="single"/>
        </w:rPr>
        <w:t>more than</w:t>
      </w:r>
      <w:r w:rsidRPr="0070076F">
        <w:t xml:space="preserve"> </w:t>
      </w:r>
      <w:r w:rsidRPr="007A11A6">
        <w:rPr>
          <w:sz w:val="18"/>
          <w:szCs w:val="18"/>
        </w:rPr>
        <w:t>the</w:t>
      </w:r>
      <w:r w:rsidRPr="0070076F">
        <w:t xml:space="preserve"> </w:t>
      </w:r>
      <w:r w:rsidRPr="007A11A6">
        <w:rPr>
          <w:u w:val="single"/>
        </w:rPr>
        <w:t>fed</w:t>
      </w:r>
      <w:r w:rsidRPr="007A11A6">
        <w:rPr>
          <w:sz w:val="18"/>
          <w:szCs w:val="18"/>
        </w:rPr>
        <w:t>eral government</w:t>
      </w:r>
      <w:r w:rsidRPr="0070076F">
        <w:t> </w:t>
      </w:r>
      <w:hyperlink r:id="rId93" w:history="1">
        <w:r w:rsidRPr="007A11A6">
          <w:rPr>
            <w:rStyle w:val="Hyperlink"/>
            <w:u w:val="single"/>
          </w:rPr>
          <w:t>spent</w:t>
        </w:r>
      </w:hyperlink>
      <w:r w:rsidRPr="007A11A6">
        <w:rPr>
          <w:u w:val="single"/>
        </w:rPr>
        <w:t> on th</w:t>
      </w:r>
      <w:r w:rsidRPr="0070076F">
        <w:t xml:space="preserve">e </w:t>
      </w:r>
      <w:r w:rsidRPr="007A11A6">
        <w:rPr>
          <w:sz w:val="18"/>
          <w:szCs w:val="18"/>
        </w:rPr>
        <w:t>Environmental Protection Agency</w:t>
      </w:r>
      <w:r w:rsidRPr="0070076F">
        <w:t xml:space="preserve"> (</w:t>
      </w:r>
      <w:r w:rsidRPr="007A11A6">
        <w:rPr>
          <w:u w:val="single"/>
        </w:rPr>
        <w:t>EPA</w:t>
      </w:r>
      <w:r w:rsidRPr="0070076F">
        <w:t xml:space="preserve">) </w:t>
      </w:r>
      <w:r w:rsidRPr="007A11A6">
        <w:rPr>
          <w:u w:val="single"/>
        </w:rPr>
        <w:t>over the last five years</w:t>
      </w:r>
      <w:r w:rsidRPr="0070076F">
        <w:t>.</w:t>
      </w:r>
    </w:p>
    <w:p w14:paraId="21DDE508" w14:textId="77777777" w:rsidR="007A11A6" w:rsidRPr="0070076F" w:rsidRDefault="007A11A6" w:rsidP="007A11A6">
      <w:r w:rsidRPr="007A11A6">
        <w:rPr>
          <w:sz w:val="18"/>
          <w:szCs w:val="18"/>
        </w:rPr>
        <w:t>At least the Pentagon killed those projects before they wasted any more money. All too often, it does not know when to pull the plug. The</w:t>
      </w:r>
      <w:r w:rsidRPr="0070076F">
        <w:t xml:space="preserve"> </w:t>
      </w:r>
      <w:r w:rsidRPr="007A11A6">
        <w:rPr>
          <w:u w:val="single"/>
        </w:rPr>
        <w:t>Army’s attempt to</w:t>
      </w:r>
      <w:r w:rsidRPr="0070076F">
        <w:t xml:space="preserve"> </w:t>
      </w:r>
      <w:r w:rsidRPr="007A11A6">
        <w:rPr>
          <w:u w:val="single"/>
        </w:rPr>
        <w:t>replace</w:t>
      </w:r>
      <w:r w:rsidRPr="0070076F">
        <w:t xml:space="preserve"> </w:t>
      </w:r>
      <w:r w:rsidRPr="007A11A6">
        <w:rPr>
          <w:sz w:val="18"/>
          <w:szCs w:val="18"/>
        </w:rPr>
        <w:t>its outmoded</w:t>
      </w:r>
      <w:r w:rsidRPr="0070076F">
        <w:t xml:space="preserve"> </w:t>
      </w:r>
      <w:r w:rsidRPr="007A11A6">
        <w:rPr>
          <w:u w:val="single"/>
        </w:rPr>
        <w:t>Bradley tank is a case in point</w:t>
      </w:r>
      <w:r w:rsidRPr="0070076F">
        <w:t xml:space="preserve">. </w:t>
      </w:r>
      <w:r w:rsidRPr="007A11A6">
        <w:rPr>
          <w:u w:val="single"/>
        </w:rPr>
        <w:t>Over the last 17 years, it has blown an estimated </w:t>
      </w:r>
      <w:hyperlink r:id="rId94" w:history="1">
        <w:r w:rsidRPr="007A11A6">
          <w:rPr>
            <w:rStyle w:val="Hyperlink"/>
            <w:u w:val="single"/>
          </w:rPr>
          <w:t>$22.9 billion</w:t>
        </w:r>
      </w:hyperlink>
      <w:r w:rsidRPr="007A11A6">
        <w:rPr>
          <w:u w:val="single"/>
        </w:rPr>
        <w:t> on three flawed prototypes</w:t>
      </w:r>
      <w:r w:rsidRPr="007A11A6">
        <w:rPr>
          <w:sz w:val="18"/>
          <w:szCs w:val="18"/>
        </w:rPr>
        <w:t>, but in February—just three weeks after rejecting the third failed design—it</w:t>
      </w:r>
      <w:r w:rsidRPr="0070076F">
        <w:t xml:space="preserve"> </w:t>
      </w:r>
      <w:r w:rsidRPr="007A11A6">
        <w:rPr>
          <w:u w:val="single"/>
        </w:rPr>
        <w:t>issued</w:t>
      </w:r>
      <w:r w:rsidRPr="0070076F">
        <w:t xml:space="preserve"> </w:t>
      </w:r>
      <w:r w:rsidRPr="007A11A6">
        <w:rPr>
          <w:sz w:val="18"/>
          <w:szCs w:val="18"/>
        </w:rPr>
        <w:t>yet</w:t>
      </w:r>
      <w:r w:rsidRPr="0070076F">
        <w:t xml:space="preserve"> </w:t>
      </w:r>
      <w:r w:rsidRPr="007A11A6">
        <w:rPr>
          <w:u w:val="single"/>
        </w:rPr>
        <w:t>another request for</w:t>
      </w:r>
      <w:r w:rsidRPr="0070076F">
        <w:t xml:space="preserve"> </w:t>
      </w:r>
      <w:r w:rsidRPr="007A11A6">
        <w:rPr>
          <w:u w:val="single"/>
        </w:rPr>
        <w:t>proposals</w:t>
      </w:r>
      <w:r w:rsidRPr="0070076F">
        <w:t xml:space="preserve"> </w:t>
      </w:r>
      <w:r w:rsidRPr="007A11A6">
        <w:rPr>
          <w:sz w:val="18"/>
          <w:szCs w:val="18"/>
        </w:rPr>
        <w:t>from defense contractors.</w:t>
      </w:r>
    </w:p>
    <w:p w14:paraId="58A81FB3" w14:textId="77777777" w:rsidR="007A11A6" w:rsidRPr="0070076F" w:rsidRDefault="007A11A6" w:rsidP="007A11A6">
      <w:r w:rsidRPr="007A11A6">
        <w:rPr>
          <w:sz w:val="18"/>
          <w:szCs w:val="18"/>
        </w:rPr>
        <w:t>Then there are</w:t>
      </w:r>
      <w:r w:rsidRPr="0070076F">
        <w:t xml:space="preserve"> </w:t>
      </w:r>
      <w:r w:rsidRPr="007A11A6">
        <w:rPr>
          <w:u w:val="single"/>
        </w:rPr>
        <w:t>programs</w:t>
      </w:r>
      <w:r w:rsidRPr="0070076F">
        <w:t xml:space="preserve"> </w:t>
      </w:r>
      <w:r w:rsidRPr="007A11A6">
        <w:rPr>
          <w:sz w:val="18"/>
          <w:szCs w:val="18"/>
        </w:rPr>
        <w:t>the</w:t>
      </w:r>
      <w:r w:rsidRPr="0070076F">
        <w:t xml:space="preserve"> </w:t>
      </w:r>
      <w:r w:rsidRPr="00B163F3">
        <w:rPr>
          <w:b/>
          <w:bCs/>
          <w:u w:val="single"/>
        </w:rPr>
        <w:t>Pentagon</w:t>
      </w:r>
      <w:r w:rsidRPr="0070076F">
        <w:t xml:space="preserve"> </w:t>
      </w:r>
      <w:r w:rsidRPr="007A11A6">
        <w:rPr>
          <w:sz w:val="18"/>
          <w:szCs w:val="18"/>
        </w:rPr>
        <w:t>continues to</w:t>
      </w:r>
      <w:r w:rsidRPr="0070076F">
        <w:t xml:space="preserve"> </w:t>
      </w:r>
      <w:r w:rsidRPr="00B163F3">
        <w:rPr>
          <w:b/>
          <w:bCs/>
          <w:u w:val="single"/>
        </w:rPr>
        <w:t>green-light with zero</w:t>
      </w:r>
      <w:r w:rsidRPr="007A11A6">
        <w:rPr>
          <w:u w:val="single"/>
        </w:rPr>
        <w:t xml:space="preserve"> </w:t>
      </w:r>
      <w:r w:rsidRPr="00B163F3">
        <w:rPr>
          <w:b/>
          <w:bCs/>
          <w:u w:val="single"/>
        </w:rPr>
        <w:t>assurance they will</w:t>
      </w:r>
      <w:r w:rsidRPr="0070076F">
        <w:t xml:space="preserve"> </w:t>
      </w:r>
      <w:r w:rsidRPr="007A11A6">
        <w:rPr>
          <w:sz w:val="18"/>
          <w:szCs w:val="18"/>
        </w:rPr>
        <w:t>ever</w:t>
      </w:r>
      <w:r w:rsidRPr="0070076F">
        <w:t xml:space="preserve"> </w:t>
      </w:r>
      <w:r w:rsidRPr="00B163F3">
        <w:rPr>
          <w:b/>
          <w:bCs/>
          <w:u w:val="single"/>
        </w:rPr>
        <w:t>perform</w:t>
      </w:r>
      <w:r w:rsidRPr="00B163F3">
        <w:rPr>
          <w:b/>
          <w:bCs/>
        </w:rPr>
        <w:t xml:space="preserve"> </w:t>
      </w:r>
      <w:r w:rsidRPr="00B163F3">
        <w:rPr>
          <w:b/>
          <w:bCs/>
          <w:u w:val="single"/>
        </w:rPr>
        <w:t>as advertised</w:t>
      </w:r>
      <w:r w:rsidRPr="0070076F">
        <w:t xml:space="preserve">. </w:t>
      </w:r>
      <w:r w:rsidRPr="007A11A6">
        <w:rPr>
          <w:sz w:val="18"/>
          <w:szCs w:val="18"/>
        </w:rPr>
        <w:t>Exhibit A: The</w:t>
      </w:r>
      <w:r w:rsidRPr="0070076F">
        <w:t xml:space="preserve"> </w:t>
      </w:r>
      <w:r w:rsidRPr="007A11A6">
        <w:rPr>
          <w:u w:val="single"/>
        </w:rPr>
        <w:t>Pentagon</w:t>
      </w:r>
      <w:r w:rsidRPr="0070076F">
        <w:t xml:space="preserve"> </w:t>
      </w:r>
      <w:r w:rsidRPr="007A11A6">
        <w:rPr>
          <w:sz w:val="18"/>
          <w:szCs w:val="18"/>
        </w:rPr>
        <w:t>has</w:t>
      </w:r>
      <w:r w:rsidRPr="0070076F">
        <w:t xml:space="preserve"> </w:t>
      </w:r>
      <w:r w:rsidRPr="007A11A6">
        <w:rPr>
          <w:u w:val="single"/>
        </w:rPr>
        <w:t>wasted</w:t>
      </w:r>
      <w:r w:rsidRPr="0070076F">
        <w:t xml:space="preserve"> </w:t>
      </w:r>
      <w:r w:rsidRPr="007A11A6">
        <w:rPr>
          <w:u w:val="single"/>
        </w:rPr>
        <w:t>more</w:t>
      </w:r>
      <w:r w:rsidRPr="0070076F">
        <w:t xml:space="preserve"> </w:t>
      </w:r>
      <w:r w:rsidRPr="007A11A6">
        <w:rPr>
          <w:u w:val="single"/>
        </w:rPr>
        <w:t>than </w:t>
      </w:r>
      <w:hyperlink r:id="rId95" w:history="1">
        <w:r w:rsidRPr="007A11A6">
          <w:rPr>
            <w:rStyle w:val="Hyperlink"/>
            <w:u w:val="single"/>
          </w:rPr>
          <w:t>$67 billion</w:t>
        </w:r>
      </w:hyperlink>
      <w:r w:rsidRPr="0070076F">
        <w:t> </w:t>
      </w:r>
      <w:r w:rsidRPr="007A11A6">
        <w:rPr>
          <w:u w:val="single"/>
        </w:rPr>
        <w:t>since</w:t>
      </w:r>
      <w:r w:rsidRPr="0070076F">
        <w:t xml:space="preserve"> </w:t>
      </w:r>
      <w:r w:rsidRPr="007A11A6">
        <w:rPr>
          <w:sz w:val="18"/>
          <w:szCs w:val="18"/>
        </w:rPr>
        <w:t>the</w:t>
      </w:r>
      <w:r w:rsidRPr="0070076F">
        <w:t xml:space="preserve"> </w:t>
      </w:r>
      <w:r w:rsidRPr="007A11A6">
        <w:rPr>
          <w:u w:val="single"/>
        </w:rPr>
        <w:t>late</w:t>
      </w:r>
      <w:r w:rsidRPr="0070076F">
        <w:t xml:space="preserve"> 19</w:t>
      </w:r>
      <w:r w:rsidRPr="007A11A6">
        <w:rPr>
          <w:u w:val="single"/>
        </w:rPr>
        <w:t>90</w:t>
      </w:r>
      <w:r w:rsidRPr="0070076F">
        <w:t xml:space="preserve">s </w:t>
      </w:r>
      <w:r w:rsidRPr="007A11A6">
        <w:rPr>
          <w:u w:val="single"/>
        </w:rPr>
        <w:t>on</w:t>
      </w:r>
      <w:r w:rsidRPr="0070076F">
        <w:t xml:space="preserve"> </w:t>
      </w:r>
      <w:r w:rsidRPr="007A11A6">
        <w:rPr>
          <w:sz w:val="18"/>
          <w:szCs w:val="18"/>
        </w:rPr>
        <w:t>a</w:t>
      </w:r>
      <w:r w:rsidRPr="0070076F">
        <w:t xml:space="preserve"> </w:t>
      </w:r>
      <w:r w:rsidRPr="007A11A6">
        <w:rPr>
          <w:u w:val="single"/>
        </w:rPr>
        <w:t>ballistic missile defense system</w:t>
      </w:r>
      <w:r w:rsidRPr="0070076F">
        <w:t xml:space="preserve"> </w:t>
      </w:r>
      <w:r w:rsidRPr="007A11A6">
        <w:rPr>
          <w:u w:val="single"/>
        </w:rPr>
        <w:t>that </w:t>
      </w:r>
      <w:hyperlink r:id="rId96" w:history="1">
        <w:r w:rsidRPr="007A11A6">
          <w:rPr>
            <w:rStyle w:val="Hyperlink"/>
            <w:u w:val="single"/>
          </w:rPr>
          <w:t>has never been demonstrated to work</w:t>
        </w:r>
      </w:hyperlink>
      <w:r w:rsidRPr="007A11A6">
        <w:rPr>
          <w:sz w:val="18"/>
          <w:szCs w:val="18"/>
        </w:rPr>
        <w:t> in a real-world situation. A spawn of Ronald Reagan’s Star Wars fantasy, the system—based in Alaska and California—will never be able to defend the continental United States from a limited nuclear attack. Any country capable of launching a ballistic missile could easily foil the system with </w:t>
      </w:r>
      <w:hyperlink r:id="rId97" w:history="1">
        <w:r w:rsidRPr="007A11A6">
          <w:rPr>
            <w:rStyle w:val="Hyperlink"/>
            <w:sz w:val="18"/>
            <w:szCs w:val="18"/>
          </w:rPr>
          <w:t>decoys and other countermeasures</w:t>
        </w:r>
      </w:hyperlink>
      <w:r w:rsidRPr="007A11A6">
        <w:rPr>
          <w:sz w:val="18"/>
          <w:szCs w:val="18"/>
        </w:rPr>
        <w:t>.</w:t>
      </w:r>
    </w:p>
    <w:p w14:paraId="44D4EDEB" w14:textId="77777777" w:rsidR="007A11A6" w:rsidRPr="007A11A6" w:rsidRDefault="007A11A6" w:rsidP="007A11A6">
      <w:pPr>
        <w:rPr>
          <w:sz w:val="18"/>
          <w:szCs w:val="18"/>
        </w:rPr>
      </w:pPr>
      <w:r w:rsidRPr="007A11A6">
        <w:rPr>
          <w:sz w:val="18"/>
          <w:szCs w:val="18"/>
        </w:rPr>
        <w:t>Another prime example is the </w:t>
      </w:r>
      <w:hyperlink r:id="rId98" w:history="1">
        <w:r w:rsidRPr="007A11A6">
          <w:rPr>
            <w:rStyle w:val="Hyperlink"/>
            <w:sz w:val="18"/>
            <w:szCs w:val="18"/>
          </w:rPr>
          <w:t>F-35 Joint Strike Fighter</w:t>
        </w:r>
      </w:hyperlink>
      <w:r w:rsidRPr="007A11A6">
        <w:rPr>
          <w:sz w:val="18"/>
          <w:szCs w:val="18"/>
        </w:rPr>
        <w:t>. Expected to cost </w:t>
      </w:r>
      <w:hyperlink r:id="rId99" w:history="1">
        <w:r w:rsidRPr="007A11A6">
          <w:rPr>
            <w:rStyle w:val="Hyperlink"/>
            <w:sz w:val="18"/>
            <w:szCs w:val="18"/>
          </w:rPr>
          <w:t>$1.5 trillion</w:t>
        </w:r>
      </w:hyperlink>
      <w:r w:rsidRPr="007A11A6">
        <w:rPr>
          <w:sz w:val="18"/>
          <w:szCs w:val="18"/>
        </w:rPr>
        <w:t> over its lifespan, it has the dubious distinction of being the Department of Defense’s most expensive weapons program of all time. The</w:t>
      </w:r>
      <w:r w:rsidRPr="0070076F">
        <w:t xml:space="preserve"> </w:t>
      </w:r>
      <w:r w:rsidRPr="007A11A6">
        <w:rPr>
          <w:u w:val="single"/>
        </w:rPr>
        <w:t xml:space="preserve">490 </w:t>
      </w:r>
      <w:r w:rsidRPr="00B163F3">
        <w:rPr>
          <w:b/>
          <w:bCs/>
          <w:u w:val="single"/>
        </w:rPr>
        <w:t xml:space="preserve">F-35s </w:t>
      </w:r>
      <w:r w:rsidRPr="007A11A6">
        <w:rPr>
          <w:u w:val="single"/>
        </w:rPr>
        <w:t>built since</w:t>
      </w:r>
      <w:r w:rsidRPr="0070076F">
        <w:t xml:space="preserve"> </w:t>
      </w:r>
      <w:r w:rsidRPr="007A11A6">
        <w:rPr>
          <w:sz w:val="18"/>
          <w:szCs w:val="18"/>
        </w:rPr>
        <w:t>the</w:t>
      </w:r>
      <w:r w:rsidRPr="0070076F">
        <w:t xml:space="preserve"> </w:t>
      </w:r>
      <w:r w:rsidRPr="00B163F3">
        <w:rPr>
          <w:b/>
          <w:bCs/>
          <w:u w:val="single"/>
        </w:rPr>
        <w:t>first prototype</w:t>
      </w:r>
      <w:r w:rsidRPr="00B163F3">
        <w:rPr>
          <w:b/>
          <w:bCs/>
        </w:rPr>
        <w:t xml:space="preserve"> </w:t>
      </w:r>
      <w:r w:rsidRPr="007A11A6">
        <w:rPr>
          <w:sz w:val="18"/>
          <w:szCs w:val="18"/>
        </w:rPr>
        <w:t xml:space="preserve">flew </w:t>
      </w:r>
      <w:r w:rsidRPr="00B163F3">
        <w:rPr>
          <w:b/>
          <w:bCs/>
          <w:u w:val="single"/>
        </w:rPr>
        <w:t>20 years ago</w:t>
      </w:r>
      <w:r w:rsidRPr="00B163F3">
        <w:rPr>
          <w:b/>
          <w:bCs/>
        </w:rPr>
        <w:t xml:space="preserve"> </w:t>
      </w:r>
      <w:r w:rsidRPr="007A11A6">
        <w:rPr>
          <w:u w:val="single"/>
        </w:rPr>
        <w:t>continue</w:t>
      </w:r>
      <w:r w:rsidRPr="0070076F">
        <w:t xml:space="preserve"> </w:t>
      </w:r>
      <w:r w:rsidRPr="007A11A6">
        <w:rPr>
          <w:u w:val="single"/>
        </w:rPr>
        <w:t>to be </w:t>
      </w:r>
      <w:hyperlink r:id="rId100" w:history="1">
        <w:r w:rsidRPr="00B163F3">
          <w:rPr>
            <w:rStyle w:val="Hyperlink"/>
            <w:b/>
            <w:bCs/>
            <w:u w:val="single"/>
          </w:rPr>
          <w:t>plagued</w:t>
        </w:r>
      </w:hyperlink>
      <w:r w:rsidRPr="00B163F3">
        <w:rPr>
          <w:b/>
          <w:bCs/>
          <w:u w:val="single"/>
        </w:rPr>
        <w:t> by</w:t>
      </w:r>
      <w:r w:rsidRPr="00B163F3">
        <w:rPr>
          <w:b/>
          <w:bCs/>
        </w:rPr>
        <w:t xml:space="preserve"> </w:t>
      </w:r>
      <w:r w:rsidRPr="00B163F3">
        <w:rPr>
          <w:sz w:val="18"/>
          <w:szCs w:val="18"/>
        </w:rPr>
        <w:t xml:space="preserve">a </w:t>
      </w:r>
      <w:r w:rsidRPr="00B163F3">
        <w:rPr>
          <w:b/>
          <w:bCs/>
          <w:u w:val="single"/>
        </w:rPr>
        <w:t xml:space="preserve">dozen </w:t>
      </w:r>
      <w:r w:rsidRPr="007A11A6">
        <w:rPr>
          <w:u w:val="single"/>
        </w:rPr>
        <w:t xml:space="preserve">serious </w:t>
      </w:r>
      <w:r w:rsidRPr="00B163F3">
        <w:rPr>
          <w:b/>
          <w:bCs/>
          <w:u w:val="single"/>
        </w:rPr>
        <w:t>flaws</w:t>
      </w:r>
      <w:r w:rsidRPr="00B163F3">
        <w:rPr>
          <w:b/>
          <w:bCs/>
        </w:rPr>
        <w:t xml:space="preserve"> </w:t>
      </w:r>
      <w:r w:rsidRPr="007A11A6">
        <w:rPr>
          <w:sz w:val="18"/>
          <w:szCs w:val="18"/>
        </w:rPr>
        <w:t>and</w:t>
      </w:r>
      <w:r w:rsidRPr="0070076F">
        <w:t xml:space="preserve"> </w:t>
      </w:r>
      <w:r w:rsidRPr="00B163F3">
        <w:rPr>
          <w:b/>
          <w:bCs/>
          <w:u w:val="single"/>
        </w:rPr>
        <w:t>nearly 900 software</w:t>
      </w:r>
      <w:r w:rsidRPr="00B163F3">
        <w:rPr>
          <w:b/>
          <w:bCs/>
        </w:rPr>
        <w:t xml:space="preserve"> </w:t>
      </w:r>
      <w:r w:rsidRPr="00B163F3">
        <w:rPr>
          <w:b/>
          <w:bCs/>
          <w:u w:val="single"/>
        </w:rPr>
        <w:t>defects</w:t>
      </w:r>
      <w:r w:rsidRPr="0070076F">
        <w:t xml:space="preserve">, </w:t>
      </w:r>
      <w:r w:rsidRPr="007A11A6">
        <w:rPr>
          <w:sz w:val="18"/>
          <w:szCs w:val="18"/>
        </w:rPr>
        <w:t>and roughly</w:t>
      </w:r>
      <w:r w:rsidRPr="0070076F">
        <w:t xml:space="preserve"> </w:t>
      </w:r>
      <w:r w:rsidRPr="007A11A6">
        <w:rPr>
          <w:u w:val="single"/>
        </w:rPr>
        <w:t>half of the fleet</w:t>
      </w:r>
      <w:r w:rsidRPr="0070076F">
        <w:t xml:space="preserve"> </w:t>
      </w:r>
      <w:r w:rsidRPr="007A11A6">
        <w:rPr>
          <w:sz w:val="18"/>
          <w:szCs w:val="18"/>
        </w:rPr>
        <w:t>in 2017 and 2018 was</w:t>
      </w:r>
      <w:r w:rsidRPr="0070076F">
        <w:t xml:space="preserve"> </w:t>
      </w:r>
      <w:r w:rsidRPr="007A11A6">
        <w:rPr>
          <w:u w:val="single"/>
        </w:rPr>
        <w:t>grounded for maintenance</w:t>
      </w:r>
      <w:r w:rsidRPr="0070076F">
        <w:t xml:space="preserve">. </w:t>
      </w:r>
      <w:r w:rsidRPr="007A11A6">
        <w:rPr>
          <w:sz w:val="18"/>
          <w:szCs w:val="18"/>
        </w:rPr>
        <w:t>Regardless, the Pentagon still plans to buy </w:t>
      </w:r>
      <w:hyperlink r:id="rId101" w:history="1">
        <w:r w:rsidRPr="007A11A6">
          <w:rPr>
            <w:rStyle w:val="Hyperlink"/>
            <w:sz w:val="18"/>
            <w:szCs w:val="18"/>
          </w:rPr>
          <w:t>2,400 more</w:t>
        </w:r>
      </w:hyperlink>
      <w:r w:rsidRPr="007A11A6">
        <w:rPr>
          <w:sz w:val="18"/>
          <w:szCs w:val="18"/>
        </w:rPr>
        <w:t> F-35s over the next 25 years.</w:t>
      </w:r>
    </w:p>
    <w:p w14:paraId="37B82CAF" w14:textId="77777777" w:rsidR="007A11A6" w:rsidRPr="007A11A6" w:rsidRDefault="007A11A6" w:rsidP="007A11A6">
      <w:pPr>
        <w:rPr>
          <w:sz w:val="18"/>
          <w:szCs w:val="18"/>
        </w:rPr>
      </w:pPr>
      <w:r w:rsidRPr="007A11A6">
        <w:rPr>
          <w:sz w:val="18"/>
          <w:szCs w:val="18"/>
        </w:rPr>
        <w:t>The F-35 is just one of the malfunctioning weapons systems on the Pentagon’s current </w:t>
      </w:r>
      <w:hyperlink r:id="rId102" w:anchor="summary" w:history="1">
        <w:r w:rsidRPr="007A11A6">
          <w:rPr>
            <w:rStyle w:val="Hyperlink"/>
            <w:sz w:val="18"/>
            <w:szCs w:val="18"/>
          </w:rPr>
          <w:t>$1.8-trillion</w:t>
        </w:r>
      </w:hyperlink>
      <w:r w:rsidRPr="007A11A6">
        <w:rPr>
          <w:sz w:val="18"/>
          <w:szCs w:val="18"/>
        </w:rPr>
        <w:t> shopping list of overpriced aircraft, missiles, ships, satellites and tanks. Other poor performers include the $22-billion </w:t>
      </w:r>
      <w:hyperlink r:id="rId103" w:history="1">
        <w:r w:rsidRPr="007A11A6">
          <w:rPr>
            <w:rStyle w:val="Hyperlink"/>
            <w:sz w:val="18"/>
            <w:szCs w:val="18"/>
          </w:rPr>
          <w:t>Zumwalt destroyer</w:t>
        </w:r>
      </w:hyperlink>
      <w:r w:rsidRPr="007A11A6">
        <w:rPr>
          <w:sz w:val="18"/>
          <w:szCs w:val="18"/>
        </w:rPr>
        <w:t>, a warship without a mission; the $30-billion </w:t>
      </w:r>
      <w:hyperlink r:id="rId104" w:history="1">
        <w:r w:rsidRPr="007A11A6">
          <w:rPr>
            <w:rStyle w:val="Hyperlink"/>
            <w:sz w:val="18"/>
            <w:szCs w:val="18"/>
          </w:rPr>
          <w:t>littoral combat ship</w:t>
        </w:r>
      </w:hyperlink>
      <w:r w:rsidRPr="007A11A6">
        <w:rPr>
          <w:sz w:val="18"/>
          <w:szCs w:val="18"/>
        </w:rPr>
        <w:t>, which the Navy is already mothballing because it is virtually unusable; and the Air Force’s problem-plagued $43-billion </w:t>
      </w:r>
      <w:hyperlink r:id="rId105" w:history="1">
        <w:r w:rsidRPr="007A11A6">
          <w:rPr>
            <w:rStyle w:val="Hyperlink"/>
            <w:sz w:val="18"/>
            <w:szCs w:val="18"/>
          </w:rPr>
          <w:t>KC-46 refueling tanker</w:t>
        </w:r>
      </w:hyperlink>
      <w:r w:rsidRPr="007A11A6">
        <w:rPr>
          <w:sz w:val="18"/>
          <w:szCs w:val="18"/>
        </w:rPr>
        <w:t>, which offers little improvement over current refuelers.</w:t>
      </w:r>
    </w:p>
    <w:p w14:paraId="7C31B62C" w14:textId="765DABCA" w:rsidR="001C6AAF" w:rsidRDefault="007A11A6" w:rsidP="00CF41E8">
      <w:pPr>
        <w:rPr>
          <w:sz w:val="18"/>
          <w:szCs w:val="18"/>
        </w:rPr>
      </w:pPr>
      <w:r w:rsidRPr="007A11A6">
        <w:rPr>
          <w:sz w:val="18"/>
          <w:szCs w:val="18"/>
        </w:rPr>
        <w:t>But it is not only exorbitant hardware that picks taxpayer pockets.</w:t>
      </w:r>
      <w:r w:rsidRPr="0070076F">
        <w:t xml:space="preserve"> </w:t>
      </w:r>
      <w:r w:rsidRPr="007A11A6">
        <w:rPr>
          <w:u w:val="single"/>
        </w:rPr>
        <w:t>Pentagon</w:t>
      </w:r>
      <w:r w:rsidRPr="0070076F">
        <w:t xml:space="preserve"> </w:t>
      </w:r>
      <w:r w:rsidRPr="007A11A6">
        <w:rPr>
          <w:sz w:val="18"/>
          <w:szCs w:val="18"/>
        </w:rPr>
        <w:t>administrative costs are</w:t>
      </w:r>
      <w:r w:rsidRPr="0070076F">
        <w:t xml:space="preserve"> </w:t>
      </w:r>
      <w:r w:rsidRPr="007A11A6">
        <w:rPr>
          <w:sz w:val="18"/>
          <w:szCs w:val="18"/>
        </w:rPr>
        <w:t>also</w:t>
      </w:r>
      <w:r w:rsidRPr="0070076F">
        <w:t xml:space="preserve"> </w:t>
      </w:r>
      <w:r w:rsidRPr="007A11A6">
        <w:rPr>
          <w:u w:val="single"/>
        </w:rPr>
        <w:t>out of control</w:t>
      </w:r>
      <w:r w:rsidRPr="0070076F">
        <w:t xml:space="preserve">. </w:t>
      </w:r>
      <w:r w:rsidRPr="007A11A6">
        <w:rPr>
          <w:sz w:val="18"/>
          <w:szCs w:val="18"/>
        </w:rPr>
        <w:t>A January 2015 report by a</w:t>
      </w:r>
      <w:r w:rsidRPr="0070076F">
        <w:t xml:space="preserve"> </w:t>
      </w:r>
      <w:r w:rsidRPr="007A11A6">
        <w:rPr>
          <w:u w:val="single"/>
        </w:rPr>
        <w:t>federal</w:t>
      </w:r>
      <w:r w:rsidRPr="0070076F">
        <w:t xml:space="preserve"> </w:t>
      </w:r>
      <w:r w:rsidRPr="007A11A6">
        <w:rPr>
          <w:u w:val="single"/>
        </w:rPr>
        <w:t>advisory panel found</w:t>
      </w:r>
      <w:r w:rsidRPr="0070076F">
        <w:t xml:space="preserve"> </w:t>
      </w:r>
      <w:r w:rsidRPr="007A11A6">
        <w:rPr>
          <w:sz w:val="18"/>
          <w:szCs w:val="18"/>
        </w:rPr>
        <w:t>that the</w:t>
      </w:r>
      <w:r w:rsidRPr="0070076F">
        <w:t xml:space="preserve"> </w:t>
      </w:r>
      <w:r w:rsidRPr="00B163F3">
        <w:rPr>
          <w:b/>
          <w:bCs/>
          <w:u w:val="single"/>
        </w:rPr>
        <w:t>Pentagon could save </w:t>
      </w:r>
      <w:hyperlink r:id="rId106" w:history="1">
        <w:r w:rsidRPr="00B163F3">
          <w:rPr>
            <w:rStyle w:val="Hyperlink"/>
            <w:b/>
            <w:bCs/>
            <w:u w:val="single"/>
          </w:rPr>
          <w:t>$125 billion</w:t>
        </w:r>
      </w:hyperlink>
      <w:r w:rsidRPr="0070076F">
        <w:t> </w:t>
      </w:r>
      <w:r w:rsidRPr="007A11A6">
        <w:rPr>
          <w:sz w:val="18"/>
          <w:szCs w:val="18"/>
        </w:rPr>
        <w:t>in administrative waste by</w:t>
      </w:r>
      <w:r w:rsidRPr="0070076F">
        <w:t xml:space="preserve"> </w:t>
      </w:r>
      <w:r w:rsidRPr="00B163F3">
        <w:rPr>
          <w:b/>
          <w:bCs/>
          <w:u w:val="single"/>
        </w:rPr>
        <w:t>streamlining</w:t>
      </w:r>
      <w:r w:rsidRPr="007A11A6">
        <w:rPr>
          <w:u w:val="single"/>
        </w:rPr>
        <w:t xml:space="preserve"> its </w:t>
      </w:r>
      <w:r w:rsidRPr="00B163F3">
        <w:rPr>
          <w:b/>
          <w:bCs/>
          <w:u w:val="single"/>
        </w:rPr>
        <w:t>bloated bureaucracy</w:t>
      </w:r>
      <w:r w:rsidRPr="0070076F">
        <w:t xml:space="preserve">. </w:t>
      </w:r>
      <w:r w:rsidRPr="007A11A6">
        <w:rPr>
          <w:sz w:val="18"/>
          <w:szCs w:val="18"/>
        </w:rPr>
        <w:t>That sum alone is 15 times more than the </w:t>
      </w:r>
      <w:hyperlink r:id="rId107" w:history="1">
        <w:r w:rsidRPr="007A11A6">
          <w:rPr>
            <w:rStyle w:val="Hyperlink"/>
            <w:sz w:val="18"/>
            <w:szCs w:val="18"/>
          </w:rPr>
          <w:t>$8.3 billion</w:t>
        </w:r>
      </w:hyperlink>
      <w:r w:rsidRPr="007A11A6">
        <w:rPr>
          <w:sz w:val="18"/>
          <w:szCs w:val="18"/>
        </w:rPr>
        <w:t> the Trump administration proposes to spend in the next fiscal year to fund the Centers for Disease Control and Prevention during one of the worst pandemics in modern history.</w:t>
      </w:r>
    </w:p>
    <w:p w14:paraId="02945B4C" w14:textId="107F3047" w:rsidR="00D209BD" w:rsidRDefault="00D209BD" w:rsidP="00CF41E8">
      <w:pPr>
        <w:rPr>
          <w:sz w:val="18"/>
          <w:szCs w:val="18"/>
        </w:rPr>
      </w:pPr>
    </w:p>
    <w:p w14:paraId="169A0A49" w14:textId="77777777" w:rsidR="00D209BD" w:rsidRDefault="00D209BD" w:rsidP="00D209BD">
      <w:pPr>
        <w:pStyle w:val="Heading4"/>
      </w:pPr>
      <w:r>
        <w:t xml:space="preserve">More funds exacerbate existing ineffectiveness </w:t>
      </w:r>
    </w:p>
    <w:p w14:paraId="2E893DE8" w14:textId="40BF659E" w:rsidR="00D209BD" w:rsidRPr="00C81BED" w:rsidRDefault="00D209BD" w:rsidP="00D209BD">
      <w:proofErr w:type="spellStart"/>
      <w:r w:rsidRPr="00FA2F79">
        <w:rPr>
          <w:rStyle w:val="Style13ptBold"/>
        </w:rPr>
        <w:t>Manjoo</w:t>
      </w:r>
      <w:proofErr w:type="spellEnd"/>
      <w:r w:rsidRPr="00FA2F79">
        <w:rPr>
          <w:rStyle w:val="Style13ptBold"/>
        </w:rPr>
        <w:t xml:space="preserve"> 1/13</w:t>
      </w:r>
      <w:r>
        <w:t xml:space="preserve"> (</w:t>
      </w:r>
      <w:proofErr w:type="spellStart"/>
      <w:r>
        <w:t>Farhad</w:t>
      </w:r>
      <w:proofErr w:type="spellEnd"/>
      <w:r>
        <w:t xml:space="preserve"> </w:t>
      </w:r>
      <w:proofErr w:type="spellStart"/>
      <w:r>
        <w:t>Manjoo</w:t>
      </w:r>
      <w:proofErr w:type="spellEnd"/>
      <w:r>
        <w:t xml:space="preserve">, New York Times columnist, 1-13-2022, “We Must Stop Showering the Military With Money”, The New York Times, accessed 6-22-2022, </w:t>
      </w:r>
      <w:hyperlink r:id="rId108" w:history="1">
        <w:r w:rsidRPr="007929E9">
          <w:rPr>
            <w:rStyle w:val="Hyperlink"/>
          </w:rPr>
          <w:t>https://www.nytimes.com/2022/01/13/opinion/military-budget-build-back-better.html</w:t>
        </w:r>
      </w:hyperlink>
      <w:r>
        <w:t xml:space="preserve"> )//</w:t>
      </w:r>
      <w:proofErr w:type="spellStart"/>
      <w:r>
        <w:t>kp</w:t>
      </w:r>
      <w:proofErr w:type="spellEnd"/>
    </w:p>
    <w:p w14:paraId="6218A746" w14:textId="77777777" w:rsidR="00D209BD" w:rsidRPr="005079AB" w:rsidRDefault="00D209BD" w:rsidP="00D209BD">
      <w:pPr>
        <w:rPr>
          <w:sz w:val="18"/>
          <w:szCs w:val="18"/>
        </w:rPr>
      </w:pPr>
      <w:r w:rsidRPr="005079AB">
        <w:rPr>
          <w:sz w:val="18"/>
          <w:szCs w:val="18"/>
        </w:rPr>
        <w:t>Last month, Senator Joe Manchin, the West Virginia Democrat who has frustrated much of President Biden’s policy agenda, released </w:t>
      </w:r>
      <w:hyperlink r:id="rId109" w:tgtFrame="_blank" w:history="1">
        <w:r w:rsidRPr="005079AB">
          <w:rPr>
            <w:rStyle w:val="Hyperlink"/>
            <w:sz w:val="18"/>
            <w:szCs w:val="18"/>
          </w:rPr>
          <w:t>a statement</w:t>
        </w:r>
      </w:hyperlink>
      <w:r w:rsidRPr="005079AB">
        <w:rPr>
          <w:sz w:val="18"/>
          <w:szCs w:val="18"/>
        </w:rPr>
        <w:t> confirming what he’d been hinting for weeks. He </w:t>
      </w:r>
      <w:hyperlink r:id="rId110" w:history="1">
        <w:r w:rsidRPr="005079AB">
          <w:rPr>
            <w:rStyle w:val="Hyperlink"/>
            <w:sz w:val="18"/>
            <w:szCs w:val="18"/>
          </w:rPr>
          <w:t>would not vote</w:t>
        </w:r>
      </w:hyperlink>
      <w:r w:rsidRPr="005079AB">
        <w:rPr>
          <w:sz w:val="18"/>
          <w:szCs w:val="18"/>
        </w:rPr>
        <w:t> for the Build Back Better Act, the Democrats’ $2.2 trillion 10-year plan to address climate change and invest in child care, health care and education. Manchin argued it would increase inflation, harm the electricity grid and hamper national security and was simply just too “mammoth” and “sweeping” to support.</w:t>
      </w:r>
    </w:p>
    <w:p w14:paraId="66D618E5" w14:textId="77777777" w:rsidR="00D209BD" w:rsidRPr="005079AB" w:rsidRDefault="00D209BD" w:rsidP="00D209BD">
      <w:pPr>
        <w:rPr>
          <w:sz w:val="18"/>
          <w:szCs w:val="18"/>
        </w:rPr>
      </w:pPr>
      <w:r w:rsidRPr="005079AB">
        <w:rPr>
          <w:sz w:val="18"/>
          <w:szCs w:val="18"/>
        </w:rPr>
        <w:t>“I have always said, ‘If I can’t go back home and explain it, I can’t vote for it,’” he </w:t>
      </w:r>
      <w:hyperlink r:id="rId111" w:tgtFrame="_blank" w:history="1">
        <w:r w:rsidRPr="005079AB">
          <w:rPr>
            <w:rStyle w:val="Hyperlink"/>
            <w:sz w:val="18"/>
            <w:szCs w:val="18"/>
          </w:rPr>
          <w:t>said</w:t>
        </w:r>
      </w:hyperlink>
      <w:r w:rsidRPr="005079AB">
        <w:rPr>
          <w:sz w:val="18"/>
          <w:szCs w:val="18"/>
        </w:rPr>
        <w:t>.</w:t>
      </w:r>
    </w:p>
    <w:p w14:paraId="3E85FBAF" w14:textId="77777777" w:rsidR="00D209BD" w:rsidRPr="005079AB" w:rsidRDefault="00D209BD" w:rsidP="00D209BD">
      <w:pPr>
        <w:rPr>
          <w:sz w:val="18"/>
          <w:szCs w:val="18"/>
        </w:rPr>
      </w:pPr>
      <w:r w:rsidRPr="005079AB">
        <w:rPr>
          <w:sz w:val="18"/>
          <w:szCs w:val="18"/>
        </w:rPr>
        <w:t>I don’t doubt the political wisdom of Manchin’s pledge to support only what he can explain. I do wonder, though, how he applies his maxim to a far more mammoth, more sweeping piece of the federal budget: the nearly three-quarters of a trillion dollars that we are spending this year on a military that has become the </w:t>
      </w:r>
      <w:hyperlink r:id="rId112" w:tgtFrame="_blank" w:history="1">
        <w:r w:rsidRPr="005079AB">
          <w:rPr>
            <w:rStyle w:val="Hyperlink"/>
            <w:sz w:val="18"/>
            <w:szCs w:val="18"/>
          </w:rPr>
          <w:t>epitome of governmental dysfunction</w:t>
        </w:r>
      </w:hyperlink>
      <w:r w:rsidRPr="005079AB">
        <w:rPr>
          <w:sz w:val="18"/>
          <w:szCs w:val="18"/>
        </w:rPr>
        <w:t>, </w:t>
      </w:r>
      <w:hyperlink r:id="rId113" w:tgtFrame="_blank" w:history="1">
        <w:r w:rsidRPr="005079AB">
          <w:rPr>
            <w:rStyle w:val="Hyperlink"/>
            <w:sz w:val="18"/>
            <w:szCs w:val="18"/>
          </w:rPr>
          <w:t>self-dealing</w:t>
        </w:r>
      </w:hyperlink>
      <w:r w:rsidRPr="005079AB">
        <w:rPr>
          <w:sz w:val="18"/>
          <w:szCs w:val="18"/>
        </w:rPr>
        <w:t> and overspending.</w:t>
      </w:r>
    </w:p>
    <w:p w14:paraId="35153108" w14:textId="77777777" w:rsidR="00D209BD" w:rsidRPr="00C81BED" w:rsidRDefault="00D209BD" w:rsidP="00D209BD">
      <w:r w:rsidRPr="005079AB">
        <w:rPr>
          <w:sz w:val="18"/>
          <w:szCs w:val="18"/>
        </w:rPr>
        <w:t>Of course, I’m only kidding. I don’t actually wonder about Manchin’s stance on showering the Department of Defense with more money than it asks for, even </w:t>
      </w:r>
      <w:hyperlink r:id="rId114" w:tgtFrame="_blank" w:history="1">
        <w:r w:rsidRPr="005079AB">
          <w:rPr>
            <w:rStyle w:val="Hyperlink"/>
            <w:sz w:val="18"/>
            <w:szCs w:val="18"/>
          </w:rPr>
          <w:t>more than it seems to know what to do with</w:t>
        </w:r>
      </w:hyperlink>
      <w:r w:rsidRPr="005079AB">
        <w:rPr>
          <w:sz w:val="18"/>
          <w:szCs w:val="18"/>
        </w:rPr>
        <w:t>. Right around the time he was bayoneting Build Back Better, </w:t>
      </w:r>
      <w:hyperlink r:id="rId115" w:tgtFrame="_blank" w:history="1">
        <w:r w:rsidRPr="005079AB">
          <w:rPr>
            <w:rStyle w:val="Hyperlink"/>
            <w:sz w:val="18"/>
            <w:szCs w:val="18"/>
          </w:rPr>
          <w:t>Manchin</w:t>
        </w:r>
      </w:hyperlink>
      <w:r w:rsidRPr="005079AB">
        <w:rPr>
          <w:sz w:val="18"/>
          <w:szCs w:val="18"/>
        </w:rPr>
        <w:t> joined 87 other senators —</w:t>
      </w:r>
      <w:r w:rsidRPr="00C81BED">
        <w:t xml:space="preserve"> </w:t>
      </w:r>
      <w:r w:rsidRPr="00FA2F79">
        <w:rPr>
          <w:rStyle w:val="StyleUnderline"/>
        </w:rPr>
        <w:t>Democrats and Republicans</w:t>
      </w:r>
      <w:r w:rsidRPr="00C81BED">
        <w:t xml:space="preserve"> </w:t>
      </w:r>
      <w:r w:rsidRPr="005079AB">
        <w:rPr>
          <w:sz w:val="18"/>
          <w:szCs w:val="18"/>
        </w:rPr>
        <w:t>— in rubber-stamping another </w:t>
      </w:r>
      <w:hyperlink r:id="rId116" w:history="1">
        <w:r w:rsidRPr="005079AB">
          <w:rPr>
            <w:rStyle w:val="Hyperlink"/>
            <w:sz w:val="18"/>
            <w:szCs w:val="18"/>
          </w:rPr>
          <w:t>gargantuan budget</w:t>
        </w:r>
      </w:hyperlink>
      <w:r w:rsidRPr="005079AB">
        <w:rPr>
          <w:sz w:val="18"/>
          <w:szCs w:val="18"/>
        </w:rPr>
        <w:t> for the Pentagon. They</w:t>
      </w:r>
      <w:r w:rsidRPr="00C81BED">
        <w:t xml:space="preserve"> </w:t>
      </w:r>
      <w:r w:rsidRPr="00FA2F79">
        <w:rPr>
          <w:rStyle w:val="StyleUnderline"/>
        </w:rPr>
        <w:t>allocated $768 billion for</w:t>
      </w:r>
      <w:r w:rsidRPr="00C81BED">
        <w:t xml:space="preserve"> </w:t>
      </w:r>
      <w:r w:rsidRPr="005079AB">
        <w:rPr>
          <w:sz w:val="18"/>
          <w:szCs w:val="18"/>
        </w:rPr>
        <w:t>the military</w:t>
      </w:r>
      <w:r w:rsidRPr="00C81BED">
        <w:t xml:space="preserve"> </w:t>
      </w:r>
      <w:r w:rsidRPr="00FA2F79">
        <w:rPr>
          <w:rStyle w:val="StyleUnderline"/>
        </w:rPr>
        <w:t>in 2022</w:t>
      </w:r>
      <w:r w:rsidRPr="00C81BED">
        <w:t xml:space="preserve">, </w:t>
      </w:r>
      <w:r w:rsidRPr="005079AB">
        <w:rPr>
          <w:sz w:val="18"/>
          <w:szCs w:val="18"/>
        </w:rPr>
        <w:t>roughly</w:t>
      </w:r>
      <w:r w:rsidRPr="00C81BED">
        <w:t xml:space="preserve"> </w:t>
      </w:r>
      <w:r w:rsidRPr="00FA2F79">
        <w:rPr>
          <w:rStyle w:val="StyleUnderline"/>
        </w:rPr>
        <w:t>$24 billion more than</w:t>
      </w:r>
      <w:r w:rsidRPr="00C81BED">
        <w:t xml:space="preserve"> </w:t>
      </w:r>
      <w:r w:rsidRPr="005079AB">
        <w:rPr>
          <w:sz w:val="18"/>
          <w:szCs w:val="18"/>
        </w:rPr>
        <w:t>the</w:t>
      </w:r>
      <w:r w:rsidRPr="00C81BED">
        <w:t xml:space="preserve"> </w:t>
      </w:r>
      <w:r w:rsidRPr="00FA2F79">
        <w:rPr>
          <w:rStyle w:val="StyleUnderline"/>
        </w:rPr>
        <w:t>White House requested</w:t>
      </w:r>
      <w:r w:rsidRPr="00C81BED">
        <w:t xml:space="preserve"> </w:t>
      </w:r>
      <w:r w:rsidRPr="005079AB">
        <w:rPr>
          <w:sz w:val="18"/>
          <w:szCs w:val="18"/>
        </w:rPr>
        <w:t>from Congress.</w:t>
      </w:r>
    </w:p>
    <w:p w14:paraId="0906CC30" w14:textId="77777777" w:rsidR="00D209BD" w:rsidRPr="005079AB" w:rsidRDefault="00D209BD" w:rsidP="00D209BD">
      <w:pPr>
        <w:rPr>
          <w:sz w:val="18"/>
          <w:szCs w:val="18"/>
        </w:rPr>
      </w:pPr>
      <w:r w:rsidRPr="005079AB">
        <w:rPr>
          <w:sz w:val="18"/>
          <w:szCs w:val="18"/>
        </w:rPr>
        <w:t>Given all the challenges we face at home, does it make any sense to keep spending so many hundreds of billions on the Pentagon? And even just in terms of fighting wars, can anyone be satisfied with the way the military is managing its funds? The Pentagon has never passed an audit and says it may not be </w:t>
      </w:r>
      <w:hyperlink r:id="rId117" w:tgtFrame="_blank" w:history="1">
        <w:r w:rsidRPr="005079AB">
          <w:rPr>
            <w:rStyle w:val="Hyperlink"/>
            <w:sz w:val="18"/>
            <w:szCs w:val="18"/>
          </w:rPr>
          <w:t>able to until 2028</w:t>
        </w:r>
      </w:hyperlink>
      <w:r w:rsidRPr="005079AB">
        <w:rPr>
          <w:sz w:val="18"/>
          <w:szCs w:val="18"/>
        </w:rPr>
        <w:t>.</w:t>
      </w:r>
    </w:p>
    <w:p w14:paraId="64D3FD77" w14:textId="77777777" w:rsidR="00D209BD" w:rsidRPr="00C81BED" w:rsidRDefault="00D209BD" w:rsidP="00D209BD">
      <w:r w:rsidRPr="005079AB">
        <w:rPr>
          <w:rStyle w:val="StyleUnderline"/>
        </w:rPr>
        <w:t>In 2020</w:t>
      </w:r>
      <w:r w:rsidRPr="005079AB">
        <w:rPr>
          <w:sz w:val="18"/>
          <w:szCs w:val="18"/>
        </w:rPr>
        <w:t xml:space="preserve"> the U.S</w:t>
      </w:r>
      <w:r w:rsidRPr="00C81BED">
        <w:t xml:space="preserve">. </w:t>
      </w:r>
      <w:r w:rsidRPr="00FA2F79">
        <w:rPr>
          <w:rStyle w:val="StyleUnderline"/>
        </w:rPr>
        <w:t>military’s budget accounted for </w:t>
      </w:r>
      <w:hyperlink r:id="rId118" w:tgtFrame="_blank" w:history="1">
        <w:r w:rsidRPr="00FA2F79">
          <w:rPr>
            <w:rStyle w:val="StyleUnderline"/>
          </w:rPr>
          <w:t>almost 40 percent</w:t>
        </w:r>
      </w:hyperlink>
      <w:r w:rsidRPr="00FA2F79">
        <w:rPr>
          <w:rStyle w:val="StyleUnderline"/>
        </w:rPr>
        <w:t> of</w:t>
      </w:r>
      <w:r w:rsidRPr="00C81BED">
        <w:t xml:space="preserve"> </w:t>
      </w:r>
      <w:r w:rsidRPr="005079AB">
        <w:rPr>
          <w:sz w:val="18"/>
          <w:szCs w:val="18"/>
        </w:rPr>
        <w:t>the world’s</w:t>
      </w:r>
      <w:r w:rsidRPr="00C81BED">
        <w:t xml:space="preserve"> </w:t>
      </w:r>
      <w:r w:rsidRPr="00FA2F79">
        <w:rPr>
          <w:rStyle w:val="StyleUnderline"/>
        </w:rPr>
        <w:t>military expenditures</w:t>
      </w:r>
      <w:r w:rsidRPr="00C81BED">
        <w:t xml:space="preserve">. </w:t>
      </w:r>
      <w:r w:rsidRPr="005079AB">
        <w:rPr>
          <w:sz w:val="18"/>
          <w:szCs w:val="18"/>
        </w:rPr>
        <w:t>This level of</w:t>
      </w:r>
      <w:r w:rsidRPr="00C81BED">
        <w:t xml:space="preserve"> </w:t>
      </w:r>
      <w:r w:rsidRPr="005079AB">
        <w:rPr>
          <w:rStyle w:val="StyleUnderline"/>
          <w:b/>
          <w:bCs/>
        </w:rPr>
        <w:t>spending</w:t>
      </w:r>
      <w:r w:rsidRPr="00FA2F79">
        <w:rPr>
          <w:rStyle w:val="StyleUnderline"/>
        </w:rPr>
        <w:t xml:space="preserve"> has</w:t>
      </w:r>
      <w:r w:rsidRPr="00C81BED">
        <w:t xml:space="preserve"> </w:t>
      </w:r>
      <w:r w:rsidRPr="005079AB">
        <w:rPr>
          <w:sz w:val="18"/>
          <w:szCs w:val="18"/>
        </w:rPr>
        <w:t>long</w:t>
      </w:r>
      <w:r w:rsidRPr="00C81BED">
        <w:t xml:space="preserve"> </w:t>
      </w:r>
      <w:r w:rsidRPr="00FA2F79">
        <w:rPr>
          <w:rStyle w:val="StyleUnderline"/>
        </w:rPr>
        <w:t xml:space="preserve">been </w:t>
      </w:r>
      <w:r w:rsidRPr="005079AB">
        <w:rPr>
          <w:rStyle w:val="StyleUnderline"/>
          <w:b/>
          <w:bCs/>
        </w:rPr>
        <w:t>excessive</w:t>
      </w:r>
      <w:r w:rsidRPr="00C81BED">
        <w:t xml:space="preserve">, </w:t>
      </w:r>
      <w:r w:rsidRPr="005079AB">
        <w:rPr>
          <w:sz w:val="18"/>
          <w:szCs w:val="18"/>
        </w:rPr>
        <w:t>but after a pandemic that has claimed the lives of more Americans than </w:t>
      </w:r>
      <w:hyperlink r:id="rId119" w:tgtFrame="_blank" w:history="1">
        <w:r w:rsidRPr="005079AB">
          <w:rPr>
            <w:rStyle w:val="Hyperlink"/>
            <w:sz w:val="18"/>
            <w:szCs w:val="18"/>
          </w:rPr>
          <w:t>any</w:t>
        </w:r>
      </w:hyperlink>
      <w:r w:rsidRPr="005079AB">
        <w:rPr>
          <w:sz w:val="18"/>
          <w:szCs w:val="18"/>
        </w:rPr>
        <w:t> </w:t>
      </w:r>
      <w:hyperlink r:id="rId120" w:tgtFrame="_blank" w:history="1">
        <w:r w:rsidRPr="005079AB">
          <w:rPr>
            <w:rStyle w:val="Hyperlink"/>
            <w:sz w:val="18"/>
            <w:szCs w:val="18"/>
          </w:rPr>
          <w:t>war we fought</w:t>
        </w:r>
      </w:hyperlink>
      <w:r w:rsidRPr="005079AB">
        <w:rPr>
          <w:sz w:val="18"/>
          <w:szCs w:val="18"/>
        </w:rPr>
        <w:t>,</w:t>
      </w:r>
      <w:r w:rsidRPr="00C81BED">
        <w:t xml:space="preserve"> </w:t>
      </w:r>
      <w:r w:rsidRPr="005079AB">
        <w:rPr>
          <w:rStyle w:val="StyleUnderline"/>
          <w:b/>
          <w:bCs/>
        </w:rPr>
        <w:t>continuing to</w:t>
      </w:r>
      <w:r w:rsidRPr="005079AB">
        <w:rPr>
          <w:b/>
          <w:bCs/>
        </w:rPr>
        <w:t xml:space="preserve"> </w:t>
      </w:r>
      <w:r w:rsidRPr="005079AB">
        <w:rPr>
          <w:rStyle w:val="StyleUnderline"/>
          <w:b/>
          <w:bCs/>
        </w:rPr>
        <w:t>throw money at the militar</w:t>
      </w:r>
      <w:r w:rsidRPr="00FA2F79">
        <w:rPr>
          <w:rStyle w:val="StyleUnderline"/>
        </w:rPr>
        <w:t xml:space="preserve">y is an act of </w:t>
      </w:r>
      <w:r w:rsidRPr="005079AB">
        <w:rPr>
          <w:rStyle w:val="StyleUnderline"/>
          <w:b/>
          <w:bCs/>
        </w:rPr>
        <w:t>willful disregard for</w:t>
      </w:r>
      <w:r w:rsidRPr="00C81BED">
        <w:t xml:space="preserve"> </w:t>
      </w:r>
      <w:r w:rsidRPr="005079AB">
        <w:rPr>
          <w:sz w:val="18"/>
          <w:szCs w:val="18"/>
        </w:rPr>
        <w:t>the most</w:t>
      </w:r>
      <w:r w:rsidRPr="00C81BED">
        <w:t xml:space="preserve"> </w:t>
      </w:r>
      <w:r w:rsidRPr="005079AB">
        <w:rPr>
          <w:rStyle w:val="StyleUnderline"/>
          <w:b/>
          <w:bCs/>
        </w:rPr>
        <w:t>urgent threats</w:t>
      </w:r>
      <w:r w:rsidRPr="00C81BED">
        <w:t xml:space="preserve"> </w:t>
      </w:r>
      <w:r w:rsidRPr="005079AB">
        <w:rPr>
          <w:sz w:val="18"/>
          <w:szCs w:val="18"/>
        </w:rPr>
        <w:t>we face</w:t>
      </w:r>
      <w:r w:rsidRPr="00C81BED">
        <w:t>.</w:t>
      </w:r>
    </w:p>
    <w:p w14:paraId="33AFA8A1" w14:textId="77777777" w:rsidR="00D209BD" w:rsidRPr="005079AB" w:rsidRDefault="00D209BD" w:rsidP="00D209BD">
      <w:pPr>
        <w:rPr>
          <w:sz w:val="18"/>
          <w:szCs w:val="18"/>
        </w:rPr>
      </w:pPr>
      <w:r w:rsidRPr="005079AB">
        <w:rPr>
          <w:sz w:val="18"/>
          <w:szCs w:val="18"/>
        </w:rPr>
        <w:t>According to a </w:t>
      </w:r>
      <w:hyperlink r:id="rId121" w:anchor="page=10" w:tgtFrame="_blank" w:history="1">
        <w:r w:rsidRPr="005079AB">
          <w:rPr>
            <w:rStyle w:val="Hyperlink"/>
            <w:sz w:val="18"/>
            <w:szCs w:val="18"/>
          </w:rPr>
          <w:t>projection by the Congressional Budget Office</w:t>
        </w:r>
      </w:hyperlink>
      <w:r w:rsidRPr="00C81BED">
        <w:t xml:space="preserve">, </w:t>
      </w:r>
      <w:r w:rsidRPr="00FA2F79">
        <w:rPr>
          <w:rStyle w:val="StyleUnderline"/>
        </w:rPr>
        <w:t>Congress is projected to spend</w:t>
      </w:r>
      <w:r w:rsidRPr="00C81BED">
        <w:t xml:space="preserve"> </w:t>
      </w:r>
      <w:r w:rsidRPr="005079AB">
        <w:rPr>
          <w:sz w:val="18"/>
          <w:szCs w:val="18"/>
        </w:rPr>
        <w:t>about</w:t>
      </w:r>
      <w:r w:rsidRPr="00C81BED">
        <w:t xml:space="preserve"> </w:t>
      </w:r>
      <w:r w:rsidRPr="00FA2F79">
        <w:rPr>
          <w:rStyle w:val="StyleUnderline"/>
        </w:rPr>
        <w:t>$8.5 trillion for the military</w:t>
      </w:r>
      <w:r w:rsidRPr="00C81BED">
        <w:t xml:space="preserve"> </w:t>
      </w:r>
      <w:r w:rsidRPr="005079AB">
        <w:rPr>
          <w:sz w:val="18"/>
          <w:szCs w:val="18"/>
        </w:rPr>
        <w:t>over</w:t>
      </w:r>
      <w:r w:rsidRPr="00C81BED">
        <w:t xml:space="preserve"> </w:t>
      </w:r>
      <w:r w:rsidRPr="00FA2F79">
        <w:rPr>
          <w:rStyle w:val="StyleUnderline"/>
        </w:rPr>
        <w:t>the next decade</w:t>
      </w:r>
      <w:r w:rsidRPr="00C81BED">
        <w:t xml:space="preserve"> </w:t>
      </w:r>
      <w:r w:rsidRPr="005079AB">
        <w:rPr>
          <w:sz w:val="18"/>
          <w:szCs w:val="18"/>
        </w:rPr>
        <w:t>— about</w:t>
      </w:r>
      <w:r w:rsidRPr="00C81BED">
        <w:t xml:space="preserve"> </w:t>
      </w:r>
      <w:r w:rsidRPr="00FA2F79">
        <w:rPr>
          <w:rStyle w:val="StyleUnderline"/>
        </w:rPr>
        <w:t>half a trillion more than</w:t>
      </w:r>
      <w:r w:rsidRPr="00C81BED">
        <w:t xml:space="preserve"> </w:t>
      </w:r>
      <w:r w:rsidRPr="005079AB">
        <w:rPr>
          <w:sz w:val="18"/>
          <w:szCs w:val="18"/>
        </w:rPr>
        <w:t>is budgeted for</w:t>
      </w:r>
      <w:r w:rsidRPr="00C81BED">
        <w:t xml:space="preserve"> </w:t>
      </w:r>
      <w:r w:rsidRPr="00FA2F79">
        <w:rPr>
          <w:rStyle w:val="StyleUnderline"/>
        </w:rPr>
        <w:t>all nonmilitary discretionary programs</w:t>
      </w:r>
      <w:r w:rsidRPr="00C81BED">
        <w:t xml:space="preserve"> </w:t>
      </w:r>
      <w:r w:rsidRPr="005079AB">
        <w:rPr>
          <w:sz w:val="18"/>
          <w:szCs w:val="18"/>
        </w:rPr>
        <w:t>combined (a category that </w:t>
      </w:r>
      <w:hyperlink r:id="rId122" w:tgtFrame="_blank" w:history="1">
        <w:r w:rsidRPr="005079AB">
          <w:rPr>
            <w:rStyle w:val="Hyperlink"/>
            <w:sz w:val="18"/>
            <w:szCs w:val="18"/>
          </w:rPr>
          <w:t>includes</w:t>
        </w:r>
      </w:hyperlink>
      <w:r w:rsidRPr="005079AB">
        <w:rPr>
          <w:sz w:val="18"/>
          <w:szCs w:val="18"/>
        </w:rPr>
        <w:t> federal spending on education, public health, scientific research, infrastructure, national parks and forests, environmental protection, law enforcement, courts, tax collection, foreign aid, homeland security and health care for veterans).</w:t>
      </w:r>
    </w:p>
    <w:p w14:paraId="74E4FFA1" w14:textId="77777777" w:rsidR="00D209BD" w:rsidRPr="00C81BED" w:rsidRDefault="00D209BD" w:rsidP="00D209BD">
      <w:r w:rsidRPr="005079AB">
        <w:rPr>
          <w:sz w:val="18"/>
          <w:szCs w:val="18"/>
        </w:rPr>
        <w:t>You don’t have to be a pacifist to wonder if this imbalance between military and nonmilitary spending makes sense.</w:t>
      </w:r>
      <w:r w:rsidRPr="00C81BED">
        <w:t xml:space="preserve"> </w:t>
      </w:r>
      <w:r w:rsidRPr="00FA2F79">
        <w:rPr>
          <w:rStyle w:val="StyleUnderline"/>
        </w:rPr>
        <w:t>When we</w:t>
      </w:r>
      <w:r w:rsidRPr="00C81BED">
        <w:t xml:space="preserve"> </w:t>
      </w:r>
      <w:r w:rsidRPr="00FA2F79">
        <w:rPr>
          <w:rStyle w:val="StyleUnderline"/>
        </w:rPr>
        <w:t>face so many other</w:t>
      </w:r>
      <w:r w:rsidRPr="00FA2F79">
        <w:t xml:space="preserve"> </w:t>
      </w:r>
      <w:r w:rsidRPr="005079AB">
        <w:rPr>
          <w:sz w:val="18"/>
          <w:szCs w:val="18"/>
        </w:rPr>
        <w:t>major</w:t>
      </w:r>
      <w:r w:rsidRPr="00FA2F79">
        <w:rPr>
          <w:rStyle w:val="StyleUnderline"/>
        </w:rPr>
        <w:t xml:space="preserve"> challenges</w:t>
      </w:r>
      <w:r w:rsidRPr="00C81BED">
        <w:t xml:space="preserve"> </w:t>
      </w:r>
      <w:r w:rsidRPr="005079AB">
        <w:rPr>
          <w:sz w:val="18"/>
          <w:szCs w:val="18"/>
        </w:rPr>
        <w:t>—</w:t>
      </w:r>
      <w:r w:rsidRPr="00C81BED">
        <w:t xml:space="preserve"> </w:t>
      </w:r>
      <w:r w:rsidRPr="00FA2F79">
        <w:rPr>
          <w:rStyle w:val="StyleUnderline"/>
        </w:rPr>
        <w:t>from climate</w:t>
      </w:r>
      <w:r w:rsidRPr="00C81BED">
        <w:t xml:space="preserve"> </w:t>
      </w:r>
      <w:r w:rsidRPr="005079AB">
        <w:rPr>
          <w:sz w:val="18"/>
          <w:szCs w:val="18"/>
        </w:rPr>
        <w:t>disasters</w:t>
      </w:r>
      <w:r w:rsidRPr="00C81BED">
        <w:t xml:space="preserve"> </w:t>
      </w:r>
      <w:r w:rsidRPr="00FA2F79">
        <w:rPr>
          <w:rStyle w:val="StyleUnderline"/>
        </w:rPr>
        <w:t>to political instability</w:t>
      </w:r>
      <w:r w:rsidRPr="00C81BED">
        <w:t xml:space="preserve"> </w:t>
      </w:r>
      <w:r w:rsidRPr="005079AB">
        <w:rPr>
          <w:sz w:val="18"/>
          <w:szCs w:val="18"/>
        </w:rPr>
        <w:t>and insurrection —</w:t>
      </w:r>
      <w:r w:rsidRPr="00C81BED">
        <w:t xml:space="preserve"> </w:t>
      </w:r>
      <w:r w:rsidRPr="00FA2F79">
        <w:rPr>
          <w:rStyle w:val="StyleUnderline"/>
        </w:rPr>
        <w:t>shouldn’t we ask</w:t>
      </w:r>
      <w:r w:rsidRPr="00C81BED">
        <w:t xml:space="preserve"> </w:t>
      </w:r>
      <w:r w:rsidRPr="00FA2F79">
        <w:rPr>
          <w:rStyle w:val="StyleUnderline"/>
        </w:rPr>
        <w:t>whether it remains wise to keep handing the military</w:t>
      </w:r>
      <w:r w:rsidRPr="00C81BED">
        <w:t xml:space="preserve"> </w:t>
      </w:r>
      <w:r w:rsidRPr="005079AB">
        <w:rPr>
          <w:sz w:val="18"/>
          <w:szCs w:val="18"/>
        </w:rPr>
        <w:t>what is effectively</w:t>
      </w:r>
      <w:r w:rsidRPr="00C81BED">
        <w:t xml:space="preserve"> </w:t>
      </w:r>
      <w:r w:rsidRPr="00FA2F79">
        <w:rPr>
          <w:rStyle w:val="StyleUnderline"/>
        </w:rPr>
        <w:t>a blank check</w:t>
      </w:r>
      <w:r w:rsidRPr="005079AB">
        <w:rPr>
          <w:sz w:val="18"/>
          <w:szCs w:val="18"/>
        </w:rPr>
        <w:t>? Are such lavish resources even good for national defense, or might the</w:t>
      </w:r>
      <w:r w:rsidRPr="00C81BED">
        <w:t xml:space="preserve"> </w:t>
      </w:r>
      <w:r w:rsidRPr="00FA2F79">
        <w:rPr>
          <w:rStyle w:val="StyleUnderline"/>
        </w:rPr>
        <w:t xml:space="preserve">Pentagon’s </w:t>
      </w:r>
      <w:r w:rsidRPr="005079AB">
        <w:rPr>
          <w:rStyle w:val="StyleUnderline"/>
          <w:b/>
          <w:bCs/>
        </w:rPr>
        <w:t>near-bottomless access to funds</w:t>
      </w:r>
      <w:r w:rsidRPr="00C81BED">
        <w:t xml:space="preserve"> </w:t>
      </w:r>
      <w:r w:rsidRPr="005079AB">
        <w:rPr>
          <w:sz w:val="18"/>
          <w:szCs w:val="18"/>
        </w:rPr>
        <w:t>have</w:t>
      </w:r>
      <w:r w:rsidRPr="00C81BED">
        <w:t xml:space="preserve"> </w:t>
      </w:r>
      <w:r w:rsidRPr="005079AB">
        <w:rPr>
          <w:rStyle w:val="StyleUnderline"/>
          <w:b/>
          <w:bCs/>
        </w:rPr>
        <w:t>encouraged</w:t>
      </w:r>
      <w:r w:rsidRPr="00C81BED">
        <w:t xml:space="preserve"> </w:t>
      </w:r>
      <w:r w:rsidRPr="005079AB">
        <w:rPr>
          <w:sz w:val="18"/>
          <w:szCs w:val="18"/>
        </w:rPr>
        <w:t>a</w:t>
      </w:r>
      <w:r w:rsidRPr="00C81BED">
        <w:t> </w:t>
      </w:r>
      <w:hyperlink r:id="rId123" w:tgtFrame="_blank" w:history="1">
        <w:r w:rsidRPr="00FA2F79">
          <w:rPr>
            <w:rStyle w:val="StyleUnderline"/>
          </w:rPr>
          <w:t>culture of waste</w:t>
        </w:r>
      </w:hyperlink>
      <w:r w:rsidRPr="00FA2F79">
        <w:rPr>
          <w:rStyle w:val="StyleUnderline"/>
        </w:rPr>
        <w:t> </w:t>
      </w:r>
      <w:r w:rsidRPr="005079AB">
        <w:rPr>
          <w:rStyle w:val="StyleUnderline"/>
          <w:b/>
          <w:bCs/>
        </w:rPr>
        <w:t>and</w:t>
      </w:r>
      <w:r w:rsidRPr="00FA2F79">
        <w:rPr>
          <w:rStyle w:val="StyleUnderline"/>
        </w:rPr>
        <w:t xml:space="preserve"> </w:t>
      </w:r>
      <w:r w:rsidRPr="005079AB">
        <w:rPr>
          <w:rStyle w:val="StyleUnderline"/>
          <w:b/>
          <w:bCs/>
        </w:rPr>
        <w:t>indulgence</w:t>
      </w:r>
      <w:r w:rsidRPr="00FA2F79">
        <w:rPr>
          <w:rStyle w:val="StyleUnderline"/>
        </w:rPr>
        <w:t xml:space="preserve"> </w:t>
      </w:r>
      <w:r w:rsidRPr="005079AB">
        <w:rPr>
          <w:sz w:val="18"/>
          <w:szCs w:val="18"/>
        </w:rPr>
        <w:t>that</w:t>
      </w:r>
      <w:r w:rsidRPr="00C81BED">
        <w:t xml:space="preserve"> </w:t>
      </w:r>
      <w:r w:rsidRPr="005079AB">
        <w:rPr>
          <w:rStyle w:val="StyleUnderline"/>
          <w:b/>
          <w:bCs/>
        </w:rPr>
        <w:t>made it easier to blunder</w:t>
      </w:r>
      <w:r w:rsidRPr="00FA2F79">
        <w:rPr>
          <w:rStyle w:val="StyleUnderline"/>
        </w:rPr>
        <w:t xml:space="preserve"> into Iraq and contributed to</w:t>
      </w:r>
      <w:r w:rsidRPr="00C81BED">
        <w:t xml:space="preserve"> </w:t>
      </w:r>
      <w:r w:rsidRPr="005079AB">
        <w:rPr>
          <w:sz w:val="18"/>
          <w:szCs w:val="18"/>
        </w:rPr>
        <w:t>its</w:t>
      </w:r>
      <w:r w:rsidRPr="00C81BED">
        <w:t xml:space="preserve"> </w:t>
      </w:r>
      <w:r w:rsidRPr="00FA2F79">
        <w:rPr>
          <w:rStyle w:val="StyleUnderline"/>
        </w:rPr>
        <w:t>failures in </w:t>
      </w:r>
      <w:hyperlink r:id="rId124" w:history="1">
        <w:r w:rsidRPr="00FA2F79">
          <w:rPr>
            <w:rStyle w:val="StyleUnderline"/>
          </w:rPr>
          <w:t>Afghanistan</w:t>
        </w:r>
      </w:hyperlink>
      <w:r w:rsidRPr="00C81BED">
        <w:t>?</w:t>
      </w:r>
    </w:p>
    <w:p w14:paraId="102FA6D9" w14:textId="77777777" w:rsidR="00D209BD" w:rsidRPr="005079AB" w:rsidRDefault="00D209BD" w:rsidP="00D209BD">
      <w:pPr>
        <w:rPr>
          <w:sz w:val="18"/>
          <w:szCs w:val="18"/>
        </w:rPr>
      </w:pPr>
      <w:r w:rsidRPr="005079AB">
        <w:rPr>
          <w:sz w:val="18"/>
          <w:szCs w:val="18"/>
        </w:rPr>
        <w:t>This gets to what’s most frustrating about the Pentagon’s enormous budget: the halo of protection it enjoys in our political culture. Despite the Pentagon’s numerous missteps, our representatives too rarely ask how much money for the military may be way too much money for the military. We have long national debates about </w:t>
      </w:r>
      <w:hyperlink r:id="rId125" w:tgtFrame="_blank" w:history="1">
        <w:r w:rsidRPr="005079AB">
          <w:rPr>
            <w:rStyle w:val="Hyperlink"/>
            <w:sz w:val="18"/>
            <w:szCs w:val="18"/>
          </w:rPr>
          <w:t>whether it makes sense to spend on things like parental leave</w:t>
        </w:r>
      </w:hyperlink>
      <w:r w:rsidRPr="005079AB">
        <w:rPr>
          <w:sz w:val="18"/>
          <w:szCs w:val="18"/>
        </w:rPr>
        <w:t> or college tuition, but lawmakers seldom expect such rigor from the Defense Department. For example, why should we </w:t>
      </w:r>
      <w:hyperlink r:id="rId126" w:tgtFrame="_blank" w:history="1">
        <w:r w:rsidRPr="005079AB">
          <w:rPr>
            <w:rStyle w:val="Hyperlink"/>
            <w:sz w:val="18"/>
            <w:szCs w:val="18"/>
          </w:rPr>
          <w:t>keep building aircraft carriers</w:t>
        </w:r>
      </w:hyperlink>
      <w:r w:rsidRPr="005079AB">
        <w:rPr>
          <w:sz w:val="18"/>
          <w:szCs w:val="18"/>
        </w:rPr>
        <w:t> — each of which costs </w:t>
      </w:r>
      <w:hyperlink r:id="rId127" w:tgtFrame="_blank" w:history="1">
        <w:r w:rsidRPr="005079AB">
          <w:rPr>
            <w:rStyle w:val="Hyperlink"/>
            <w:sz w:val="18"/>
            <w:szCs w:val="18"/>
          </w:rPr>
          <w:t>about $1.5 billion a year to operate</w:t>
        </w:r>
      </w:hyperlink>
      <w:r w:rsidRPr="005079AB">
        <w:rPr>
          <w:sz w:val="18"/>
          <w:szCs w:val="18"/>
        </w:rPr>
        <w:t> — when we’ve already got most of the world’s fleet of active aircraft carriers? (We’ve got 11; no other nation has more than two, though China may be </w:t>
      </w:r>
      <w:hyperlink r:id="rId128" w:tgtFrame="_blank" w:history="1">
        <w:r w:rsidRPr="005079AB">
          <w:rPr>
            <w:rStyle w:val="Hyperlink"/>
            <w:sz w:val="18"/>
            <w:szCs w:val="18"/>
          </w:rPr>
          <w:t>launching a third</w:t>
        </w:r>
      </w:hyperlink>
      <w:r w:rsidRPr="005079AB">
        <w:rPr>
          <w:sz w:val="18"/>
          <w:szCs w:val="18"/>
        </w:rPr>
        <w:t> soon.)</w:t>
      </w:r>
    </w:p>
    <w:p w14:paraId="0F2080EB" w14:textId="77777777" w:rsidR="00D209BD" w:rsidRPr="005079AB" w:rsidRDefault="00D209BD" w:rsidP="00D209BD">
      <w:pPr>
        <w:rPr>
          <w:sz w:val="18"/>
          <w:szCs w:val="18"/>
        </w:rPr>
      </w:pPr>
      <w:r w:rsidRPr="005079AB">
        <w:rPr>
          <w:sz w:val="18"/>
          <w:szCs w:val="18"/>
        </w:rPr>
        <w:t>There is ample evidence that Congress’s reluctance to ask basic questions of the</w:t>
      </w:r>
      <w:r w:rsidRPr="00C81BED">
        <w:t xml:space="preserve"> </w:t>
      </w:r>
      <w:r w:rsidRPr="00FA2F79">
        <w:rPr>
          <w:rStyle w:val="StyleUnderline"/>
        </w:rPr>
        <w:t>Pentagon</w:t>
      </w:r>
      <w:r w:rsidRPr="00C81BED">
        <w:t xml:space="preserve"> </w:t>
      </w:r>
      <w:r w:rsidRPr="005079AB">
        <w:rPr>
          <w:sz w:val="18"/>
          <w:szCs w:val="18"/>
        </w:rPr>
        <w:t>has</w:t>
      </w:r>
      <w:r w:rsidRPr="00C81BED">
        <w:t xml:space="preserve"> </w:t>
      </w:r>
      <w:r w:rsidRPr="005079AB">
        <w:rPr>
          <w:rStyle w:val="StyleUnderline"/>
          <w:b/>
          <w:bCs/>
        </w:rPr>
        <w:t>harmed</w:t>
      </w:r>
      <w:r w:rsidRPr="00C81BED">
        <w:t xml:space="preserve">, </w:t>
      </w:r>
      <w:r w:rsidRPr="005079AB">
        <w:rPr>
          <w:sz w:val="18"/>
          <w:szCs w:val="18"/>
        </w:rPr>
        <w:t>rather than helped, the</w:t>
      </w:r>
      <w:r w:rsidRPr="00C81BED">
        <w:t xml:space="preserve"> </w:t>
      </w:r>
      <w:r w:rsidRPr="005079AB">
        <w:rPr>
          <w:rStyle w:val="StyleUnderline"/>
          <w:b/>
          <w:bCs/>
        </w:rPr>
        <w:t>military’s effectiveness</w:t>
      </w:r>
      <w:r w:rsidRPr="00C81BED">
        <w:t xml:space="preserve">. </w:t>
      </w:r>
      <w:r w:rsidRPr="005079AB">
        <w:rPr>
          <w:sz w:val="18"/>
          <w:szCs w:val="18"/>
        </w:rPr>
        <w:t>Consider the boondoggle that is</w:t>
      </w:r>
      <w:r w:rsidRPr="00C81BED">
        <w:t xml:space="preserve"> </w:t>
      </w:r>
      <w:r w:rsidRPr="00FA2F79">
        <w:rPr>
          <w:rStyle w:val="StyleUnderline"/>
        </w:rPr>
        <w:t>the F-35 Joint Strike Fighter program</w:t>
      </w:r>
      <w:r w:rsidRPr="00C81BED">
        <w:t xml:space="preserve"> </w:t>
      </w:r>
      <w:r w:rsidRPr="005079AB">
        <w:rPr>
          <w:sz w:val="18"/>
          <w:szCs w:val="18"/>
        </w:rPr>
        <w:t>— the plan the Pentagon conceived </w:t>
      </w:r>
      <w:hyperlink r:id="rId129" w:history="1">
        <w:r w:rsidRPr="005079AB">
          <w:rPr>
            <w:rStyle w:val="Hyperlink"/>
            <w:sz w:val="18"/>
            <w:szCs w:val="18"/>
          </w:rPr>
          <w:t>in the 1990s</w:t>
        </w:r>
      </w:hyperlink>
      <w:r w:rsidRPr="005079AB">
        <w:rPr>
          <w:sz w:val="18"/>
          <w:szCs w:val="18"/>
        </w:rPr>
        <w:t> to build a new plane, which is expected to cost taxpayers </w:t>
      </w:r>
      <w:hyperlink r:id="rId130" w:history="1">
        <w:r w:rsidRPr="005079AB">
          <w:rPr>
            <w:rStyle w:val="Hyperlink"/>
            <w:sz w:val="18"/>
            <w:szCs w:val="18"/>
          </w:rPr>
          <w:t>more than $1 trillion</w:t>
        </w:r>
      </w:hyperlink>
      <w:r w:rsidRPr="005079AB">
        <w:rPr>
          <w:sz w:val="18"/>
          <w:szCs w:val="18"/>
        </w:rPr>
        <w:t> over its 60-year life span. A</w:t>
      </w:r>
      <w:r w:rsidRPr="00C81BED">
        <w:t> </w:t>
      </w:r>
      <w:hyperlink r:id="rId131" w:tgtFrame="_blank" w:history="1">
        <w:r w:rsidRPr="005079AB">
          <w:rPr>
            <w:rStyle w:val="Hyperlink"/>
            <w:sz w:val="18"/>
            <w:szCs w:val="18"/>
          </w:rPr>
          <w:t>recent</w:t>
        </w:r>
        <w:r w:rsidRPr="00C81BED">
          <w:rPr>
            <w:rStyle w:val="Hyperlink"/>
          </w:rPr>
          <w:t xml:space="preserve"> </w:t>
        </w:r>
        <w:r w:rsidRPr="00FA2F79">
          <w:rPr>
            <w:rStyle w:val="StyleUnderline"/>
          </w:rPr>
          <w:t>audit</w:t>
        </w:r>
      </w:hyperlink>
      <w:r w:rsidRPr="00C81BED">
        <w:t> </w:t>
      </w:r>
      <w:r w:rsidRPr="005079AB">
        <w:rPr>
          <w:sz w:val="18"/>
          <w:szCs w:val="18"/>
        </w:rPr>
        <w:t>from the Government Accountability Office</w:t>
      </w:r>
      <w:r w:rsidRPr="00C81BED">
        <w:t xml:space="preserve"> </w:t>
      </w:r>
      <w:r w:rsidRPr="00FA2F79">
        <w:rPr>
          <w:rStyle w:val="StyleUnderline"/>
        </w:rPr>
        <w:t>found</w:t>
      </w:r>
      <w:r w:rsidRPr="00C81BED">
        <w:t xml:space="preserve"> </w:t>
      </w:r>
      <w:r w:rsidRPr="005079AB">
        <w:rPr>
          <w:sz w:val="18"/>
          <w:szCs w:val="18"/>
        </w:rPr>
        <w:t>that</w:t>
      </w:r>
      <w:r w:rsidRPr="00C81BED">
        <w:t xml:space="preserve"> </w:t>
      </w:r>
      <w:r w:rsidRPr="00FA2F79">
        <w:rPr>
          <w:rStyle w:val="StyleUnderline"/>
        </w:rPr>
        <w:t>even the Pentagon’s extended timeline for when the plane might finally go into full production is “not achievable</w:t>
      </w:r>
      <w:r w:rsidRPr="00C81BED">
        <w:t xml:space="preserve">,” </w:t>
      </w:r>
      <w:r w:rsidRPr="005079AB">
        <w:rPr>
          <w:sz w:val="18"/>
          <w:szCs w:val="18"/>
        </w:rPr>
        <w:t>and there were more</w:t>
      </w:r>
      <w:r w:rsidRPr="00C81BED">
        <w:t xml:space="preserve"> </w:t>
      </w:r>
      <w:r w:rsidRPr="005079AB">
        <w:rPr>
          <w:sz w:val="18"/>
          <w:szCs w:val="18"/>
        </w:rPr>
        <w:t>than 850 “open deficiencies” in the project as of November 2020. I wonder if Manchin could explain to his constituents how tolerating such a level of mismanagement is good for our security.</w:t>
      </w:r>
    </w:p>
    <w:p w14:paraId="6CFE5FAE" w14:textId="77777777" w:rsidR="00D209BD" w:rsidRPr="005079AB" w:rsidRDefault="00D209BD" w:rsidP="00D209BD">
      <w:pPr>
        <w:rPr>
          <w:sz w:val="18"/>
          <w:szCs w:val="18"/>
        </w:rPr>
      </w:pPr>
      <w:r w:rsidRPr="005079AB">
        <w:rPr>
          <w:sz w:val="18"/>
          <w:szCs w:val="18"/>
        </w:rPr>
        <w:t>I also wonder if Manchin could explain the</w:t>
      </w:r>
      <w:r w:rsidRPr="00C81BED">
        <w:t xml:space="preserve"> </w:t>
      </w:r>
      <w:r w:rsidRPr="00FA2F79">
        <w:rPr>
          <w:rStyle w:val="StyleUnderline"/>
        </w:rPr>
        <w:t>staggering size and top-</w:t>
      </w:r>
      <w:r w:rsidRPr="005079AB">
        <w:rPr>
          <w:rStyle w:val="StyleUnderline"/>
          <w:b/>
          <w:bCs/>
        </w:rPr>
        <w:t>heaviness of</w:t>
      </w:r>
      <w:r w:rsidRPr="00C81BED">
        <w:t xml:space="preserve"> </w:t>
      </w:r>
      <w:r w:rsidRPr="005079AB">
        <w:rPr>
          <w:sz w:val="18"/>
          <w:szCs w:val="18"/>
        </w:rPr>
        <w:t>the</w:t>
      </w:r>
      <w:r w:rsidRPr="00C81BED">
        <w:t xml:space="preserve"> </w:t>
      </w:r>
      <w:r w:rsidRPr="005079AB">
        <w:rPr>
          <w:rStyle w:val="StyleUnderline"/>
          <w:b/>
          <w:bCs/>
        </w:rPr>
        <w:t>Pentagon’s</w:t>
      </w:r>
      <w:r w:rsidRPr="005079AB">
        <w:rPr>
          <w:b/>
          <w:bCs/>
        </w:rPr>
        <w:t xml:space="preserve"> </w:t>
      </w:r>
      <w:r w:rsidRPr="005079AB">
        <w:rPr>
          <w:b/>
          <w:bCs/>
          <w:sz w:val="18"/>
          <w:szCs w:val="18"/>
        </w:rPr>
        <w:t>staff</w:t>
      </w:r>
      <w:r w:rsidRPr="005079AB">
        <w:rPr>
          <w:b/>
          <w:bCs/>
        </w:rPr>
        <w:t>ing</w:t>
      </w:r>
      <w:r w:rsidRPr="00C81BED">
        <w:t xml:space="preserve"> — why </w:t>
      </w:r>
      <w:r w:rsidRPr="00FA2F79">
        <w:rPr>
          <w:rStyle w:val="StyleUnderline"/>
        </w:rPr>
        <w:t>the </w:t>
      </w:r>
      <w:hyperlink r:id="rId132" w:tgtFrame="_blank" w:history="1">
        <w:r w:rsidRPr="00FA2F79">
          <w:rPr>
            <w:rStyle w:val="StyleUnderline"/>
          </w:rPr>
          <w:t>ratio of enlisted troops to officers is declining</w:t>
        </w:r>
      </w:hyperlink>
      <w:r w:rsidRPr="00C81BED">
        <w:t> </w:t>
      </w:r>
      <w:r w:rsidRPr="005079AB">
        <w:rPr>
          <w:sz w:val="18"/>
          <w:szCs w:val="18"/>
        </w:rPr>
        <w:t>across the U.S. forces,</w:t>
      </w:r>
      <w:r w:rsidRPr="00C81BED">
        <w:t> </w:t>
      </w:r>
      <w:hyperlink r:id="rId133" w:tgtFrame="_blank" w:history="1">
        <w:r w:rsidRPr="005079AB">
          <w:rPr>
            <w:rStyle w:val="StyleUnderline"/>
            <w:b/>
            <w:bCs/>
          </w:rPr>
          <w:t>clutteri</w:t>
        </w:r>
        <w:r w:rsidRPr="00FA2F79">
          <w:rPr>
            <w:rStyle w:val="StyleUnderline"/>
          </w:rPr>
          <w:t>ng the chain of command</w:t>
        </w:r>
      </w:hyperlink>
      <w:r w:rsidRPr="00FA2F79">
        <w:rPr>
          <w:rStyle w:val="StyleUnderline"/>
        </w:rPr>
        <w:t> with layers of bureaucracy.</w:t>
      </w:r>
      <w:r w:rsidRPr="00C81BED">
        <w:t xml:space="preserve"> </w:t>
      </w:r>
      <w:r w:rsidRPr="005079AB">
        <w:rPr>
          <w:sz w:val="18"/>
          <w:szCs w:val="18"/>
        </w:rPr>
        <w:t>A 2015 internal study found that the</w:t>
      </w:r>
      <w:r w:rsidRPr="00C81BED">
        <w:t xml:space="preserve"> </w:t>
      </w:r>
      <w:r w:rsidRPr="00FA2F79">
        <w:rPr>
          <w:rStyle w:val="StyleUnderline"/>
        </w:rPr>
        <w:t>Pentagon </w:t>
      </w:r>
      <w:hyperlink r:id="rId134" w:tgtFrame="_blank" w:history="1">
        <w:r w:rsidRPr="00FA2F79">
          <w:rPr>
            <w:rStyle w:val="StyleUnderline"/>
          </w:rPr>
          <w:t>employed</w:t>
        </w:r>
      </w:hyperlink>
      <w:r w:rsidRPr="00C81BED">
        <w:t> </w:t>
      </w:r>
      <w:r w:rsidRPr="005079AB">
        <w:rPr>
          <w:sz w:val="18"/>
          <w:szCs w:val="18"/>
        </w:rPr>
        <w:t>(or hired contractors to employ)</w:t>
      </w:r>
      <w:r w:rsidRPr="00C81BED">
        <w:t xml:space="preserve"> </w:t>
      </w:r>
      <w:r w:rsidRPr="00FA2F79">
        <w:rPr>
          <w:rStyle w:val="StyleUnderline"/>
        </w:rPr>
        <w:t>nearly as many deskbound</w:t>
      </w:r>
      <w:r w:rsidRPr="00C81BED">
        <w:t xml:space="preserve">, </w:t>
      </w:r>
      <w:r w:rsidRPr="005079AB">
        <w:rPr>
          <w:sz w:val="18"/>
          <w:szCs w:val="18"/>
        </w:rPr>
        <w:t>back-office</w:t>
      </w:r>
      <w:r w:rsidRPr="00C81BED">
        <w:t xml:space="preserve"> </w:t>
      </w:r>
      <w:r w:rsidRPr="00FA2F79">
        <w:rPr>
          <w:rStyle w:val="StyleUnderline"/>
        </w:rPr>
        <w:t>people as it had active-duty troops</w:t>
      </w:r>
      <w:r w:rsidRPr="00C81BED">
        <w:t xml:space="preserve">. </w:t>
      </w:r>
      <w:r w:rsidRPr="005079AB">
        <w:rPr>
          <w:sz w:val="18"/>
          <w:szCs w:val="18"/>
        </w:rPr>
        <w:t>The report found</w:t>
      </w:r>
      <w:r w:rsidRPr="00C81BED">
        <w:t xml:space="preserve"> </w:t>
      </w:r>
      <w:r w:rsidRPr="005079AB">
        <w:rPr>
          <w:sz w:val="18"/>
          <w:szCs w:val="18"/>
        </w:rPr>
        <w:t>that it</w:t>
      </w:r>
      <w:r w:rsidRPr="00C81BED">
        <w:t xml:space="preserve"> </w:t>
      </w:r>
      <w:r w:rsidRPr="005079AB">
        <w:rPr>
          <w:rStyle w:val="StyleUnderline"/>
          <w:b/>
          <w:bCs/>
        </w:rPr>
        <w:t>could save $125 billion</w:t>
      </w:r>
      <w:r w:rsidRPr="00C81BED">
        <w:t xml:space="preserve"> </w:t>
      </w:r>
      <w:r w:rsidRPr="005079AB">
        <w:rPr>
          <w:sz w:val="18"/>
          <w:szCs w:val="18"/>
        </w:rPr>
        <w:t>a year by, among other measures,</w:t>
      </w:r>
      <w:r w:rsidRPr="00C81BED">
        <w:t xml:space="preserve"> </w:t>
      </w:r>
      <w:r w:rsidRPr="005079AB">
        <w:rPr>
          <w:rStyle w:val="StyleUnderline"/>
          <w:b/>
          <w:bCs/>
        </w:rPr>
        <w:t>reducing overstaffing</w:t>
      </w:r>
      <w:r w:rsidRPr="00C81BED">
        <w:t xml:space="preserve"> t</w:t>
      </w:r>
      <w:r w:rsidRPr="005079AB">
        <w:rPr>
          <w:sz w:val="18"/>
          <w:szCs w:val="18"/>
        </w:rPr>
        <w:t>hrough retirements and attrition. The Pentagon buried that report, </w:t>
      </w:r>
      <w:hyperlink r:id="rId135" w:tgtFrame="_blank" w:history="1">
        <w:r w:rsidRPr="005079AB">
          <w:rPr>
            <w:rStyle w:val="Hyperlink"/>
            <w:sz w:val="18"/>
            <w:szCs w:val="18"/>
          </w:rPr>
          <w:t>according to The Washington Post</w:t>
        </w:r>
      </w:hyperlink>
      <w:r w:rsidRPr="005079AB">
        <w:rPr>
          <w:sz w:val="18"/>
          <w:szCs w:val="18"/>
        </w:rPr>
        <w:t>.</w:t>
      </w:r>
    </w:p>
    <w:p w14:paraId="75A98BC5" w14:textId="77777777" w:rsidR="00D209BD" w:rsidRPr="005079AB" w:rsidRDefault="00D209BD" w:rsidP="00D209BD">
      <w:pPr>
        <w:rPr>
          <w:sz w:val="18"/>
          <w:szCs w:val="18"/>
        </w:rPr>
      </w:pPr>
      <w:r w:rsidRPr="005079AB">
        <w:rPr>
          <w:sz w:val="18"/>
          <w:szCs w:val="18"/>
        </w:rPr>
        <w:t>Not only do lawmakers give the Pentagon a free pass on its budget; sometimes they even force the agency to keep the little fat it’s trying to trim. The Air Force says that it’s ready to retire its fleet of A-10 Warthogs, fighter airplanes that date back to the 1970s. Congress </w:t>
      </w:r>
      <w:hyperlink r:id="rId136" w:tgtFrame="_blank" w:history="1">
        <w:r w:rsidRPr="005079AB">
          <w:rPr>
            <w:rStyle w:val="Hyperlink"/>
            <w:sz w:val="18"/>
            <w:szCs w:val="18"/>
          </w:rPr>
          <w:t>forbade</w:t>
        </w:r>
      </w:hyperlink>
      <w:r w:rsidRPr="005079AB">
        <w:rPr>
          <w:sz w:val="18"/>
          <w:szCs w:val="18"/>
        </w:rPr>
        <w:t> </w:t>
      </w:r>
      <w:hyperlink r:id="rId137" w:tgtFrame="_blank" w:history="1">
        <w:r w:rsidRPr="005079AB">
          <w:rPr>
            <w:rStyle w:val="Hyperlink"/>
            <w:sz w:val="18"/>
            <w:szCs w:val="18"/>
          </w:rPr>
          <w:t>any such reduction</w:t>
        </w:r>
      </w:hyperlink>
      <w:r w:rsidRPr="005079AB">
        <w:rPr>
          <w:sz w:val="18"/>
          <w:szCs w:val="18"/>
        </w:rPr>
        <w:t> in 2022.</w:t>
      </w:r>
    </w:p>
    <w:p w14:paraId="0464049F" w14:textId="77777777" w:rsidR="00D209BD" w:rsidRPr="005079AB" w:rsidRDefault="00D209BD" w:rsidP="00D209BD">
      <w:pPr>
        <w:rPr>
          <w:sz w:val="18"/>
          <w:szCs w:val="18"/>
        </w:rPr>
      </w:pPr>
      <w:r w:rsidRPr="005079AB">
        <w:rPr>
          <w:sz w:val="18"/>
          <w:szCs w:val="18"/>
        </w:rPr>
        <w:t>Starting in 2017, Congress even required each military service to submit </w:t>
      </w:r>
      <w:hyperlink r:id="rId138" w:tgtFrame="_blank" w:history="1">
        <w:r w:rsidRPr="005079AB">
          <w:rPr>
            <w:rStyle w:val="Hyperlink"/>
            <w:sz w:val="18"/>
            <w:szCs w:val="18"/>
          </w:rPr>
          <w:t>an annual wish list of “unfunded priorities”</w:t>
        </w:r>
      </w:hyperlink>
      <w:r w:rsidRPr="005079AB">
        <w:rPr>
          <w:sz w:val="18"/>
          <w:szCs w:val="18"/>
        </w:rPr>
        <w:t> — that is, goodies that the services might want but that the White House had not requested in its budget. It has since become routine for Congress to not only give the Pentagon </w:t>
      </w:r>
      <w:hyperlink r:id="rId139" w:tgtFrame="_blank" w:history="1">
        <w:r w:rsidRPr="005079AB">
          <w:rPr>
            <w:rStyle w:val="Hyperlink"/>
            <w:sz w:val="18"/>
            <w:szCs w:val="18"/>
          </w:rPr>
          <w:t>much of what it asks for</w:t>
        </w:r>
      </w:hyperlink>
      <w:r w:rsidRPr="005079AB">
        <w:rPr>
          <w:sz w:val="18"/>
          <w:szCs w:val="18"/>
        </w:rPr>
        <w:t> but also ladle on </w:t>
      </w:r>
      <w:hyperlink r:id="rId140" w:tgtFrame="_blank" w:history="1">
        <w:r w:rsidRPr="005079AB">
          <w:rPr>
            <w:rStyle w:val="Hyperlink"/>
            <w:sz w:val="18"/>
            <w:szCs w:val="18"/>
          </w:rPr>
          <w:t>extras</w:t>
        </w:r>
      </w:hyperlink>
      <w:r w:rsidRPr="005079AB">
        <w:rPr>
          <w:sz w:val="18"/>
          <w:szCs w:val="18"/>
        </w:rPr>
        <w:t>.</w:t>
      </w:r>
    </w:p>
    <w:p w14:paraId="0C120B93" w14:textId="77777777" w:rsidR="00D209BD" w:rsidRPr="005079AB" w:rsidRDefault="00D209BD" w:rsidP="00D209BD">
      <w:pPr>
        <w:rPr>
          <w:sz w:val="18"/>
          <w:szCs w:val="18"/>
        </w:rPr>
      </w:pPr>
      <w:r w:rsidRPr="005079AB">
        <w:rPr>
          <w:sz w:val="18"/>
          <w:szCs w:val="18"/>
        </w:rPr>
        <w:t>The reasons such spending persists aren’t a big mystery. </w:t>
      </w:r>
      <w:hyperlink r:id="rId141" w:tgtFrame="_blank" w:history="1">
        <w:r w:rsidRPr="005079AB">
          <w:rPr>
            <w:rStyle w:val="Hyperlink"/>
            <w:sz w:val="18"/>
            <w:szCs w:val="18"/>
          </w:rPr>
          <w:t>The military-industrial complex is every bit as politically powerful as Dwight Eisenhower warned</w:t>
        </w:r>
      </w:hyperlink>
      <w:r w:rsidRPr="005079AB">
        <w:rPr>
          <w:sz w:val="18"/>
          <w:szCs w:val="18"/>
        </w:rPr>
        <w:t> it would be. (A recent Wall Street Journal headline </w:t>
      </w:r>
      <w:hyperlink r:id="rId142" w:tgtFrame="_blank" w:history="1">
        <w:r w:rsidRPr="005079AB">
          <w:rPr>
            <w:rStyle w:val="Hyperlink"/>
            <w:sz w:val="18"/>
            <w:szCs w:val="18"/>
          </w:rPr>
          <w:t>captured the situation well</w:t>
        </w:r>
      </w:hyperlink>
      <w:r w:rsidRPr="005079AB">
        <w:rPr>
          <w:sz w:val="18"/>
          <w:szCs w:val="18"/>
        </w:rPr>
        <w:t>: “Who Won in Afghanistan? Private Contractors.”) In another trick, the military spreads its contracts to a </w:t>
      </w:r>
      <w:hyperlink r:id="rId143" w:tgtFrame="_blank" w:history="1">
        <w:r w:rsidRPr="005079AB">
          <w:rPr>
            <w:rStyle w:val="Hyperlink"/>
            <w:sz w:val="18"/>
            <w:szCs w:val="18"/>
          </w:rPr>
          <w:t>large number of congressional districts</w:t>
        </w:r>
      </w:hyperlink>
      <w:r w:rsidRPr="005079AB">
        <w:rPr>
          <w:sz w:val="18"/>
          <w:szCs w:val="18"/>
        </w:rPr>
        <w:t>, giving every lawmaker a reason to celebrate excessive military spending. (</w:t>
      </w:r>
      <w:hyperlink r:id="rId144" w:tgtFrame="_blank" w:history="1">
        <w:r w:rsidRPr="005079AB">
          <w:rPr>
            <w:rStyle w:val="Hyperlink"/>
            <w:sz w:val="18"/>
            <w:szCs w:val="18"/>
          </w:rPr>
          <w:t>Manchin put out a statement</w:t>
        </w:r>
      </w:hyperlink>
      <w:r w:rsidRPr="005079AB">
        <w:rPr>
          <w:sz w:val="18"/>
          <w:szCs w:val="18"/>
        </w:rPr>
        <w:t> taking credit for all the benefits the new defense appropriation will bring to West Virginia.)</w:t>
      </w:r>
    </w:p>
    <w:p w14:paraId="2B52C8A4" w14:textId="77777777" w:rsidR="00D209BD" w:rsidRPr="005079AB" w:rsidRDefault="00D209BD" w:rsidP="00D209BD">
      <w:pPr>
        <w:rPr>
          <w:sz w:val="18"/>
          <w:szCs w:val="18"/>
        </w:rPr>
      </w:pPr>
      <w:r w:rsidRPr="005079AB">
        <w:rPr>
          <w:sz w:val="18"/>
          <w:szCs w:val="18"/>
        </w:rPr>
        <w:t>And finally, there is plain patriotic posturing: Because every dollar to the Pentagon can be defended as protecting the troops and the nation’s security, no politician will ever get in trouble for giving too much money to the military.</w:t>
      </w:r>
    </w:p>
    <w:p w14:paraId="21E804EF" w14:textId="77777777" w:rsidR="00D209BD" w:rsidRPr="005079AB" w:rsidRDefault="00D209BD" w:rsidP="00D209BD">
      <w:pPr>
        <w:rPr>
          <w:sz w:val="18"/>
          <w:szCs w:val="18"/>
        </w:rPr>
      </w:pPr>
      <w:r w:rsidRPr="005079AB">
        <w:rPr>
          <w:sz w:val="18"/>
          <w:szCs w:val="18"/>
        </w:rPr>
        <w:t xml:space="preserve">Mandy </w:t>
      </w:r>
      <w:proofErr w:type="spellStart"/>
      <w:r w:rsidRPr="005079AB">
        <w:rPr>
          <w:sz w:val="18"/>
          <w:szCs w:val="18"/>
        </w:rPr>
        <w:t>Smithberger</w:t>
      </w:r>
      <w:proofErr w:type="spellEnd"/>
      <w:r w:rsidRPr="005079AB">
        <w:rPr>
          <w:sz w:val="18"/>
          <w:szCs w:val="18"/>
        </w:rPr>
        <w:t>, who studies Pentagon excess at the Project on Government Oversight, a nonpartisan independent group, told me that while she has hopes that younger generations will begin to question the military’s excessive spending, the situation is unlikely to change anytime soon.</w:t>
      </w:r>
    </w:p>
    <w:p w14:paraId="5D1217FE" w14:textId="77777777" w:rsidR="00D209BD" w:rsidRPr="005079AB" w:rsidRDefault="00D209BD" w:rsidP="00D209BD">
      <w:pPr>
        <w:rPr>
          <w:sz w:val="18"/>
          <w:szCs w:val="18"/>
        </w:rPr>
      </w:pPr>
      <w:r w:rsidRPr="005079AB">
        <w:rPr>
          <w:sz w:val="18"/>
          <w:szCs w:val="18"/>
        </w:rPr>
        <w:t>“It’s going to take members of Congress to really step up,” she said. That seems about as likely as pigs flying — or, more aptly, F-35s.</w:t>
      </w:r>
    </w:p>
    <w:p w14:paraId="2596DD09" w14:textId="67AE2800" w:rsidR="00AB1684" w:rsidRDefault="00AB1684" w:rsidP="00AB1684">
      <w:pPr>
        <w:pStyle w:val="Heading4"/>
      </w:pPr>
      <w:r>
        <w:t>More spending fails---</w:t>
      </w:r>
      <w:r w:rsidR="00757602">
        <w:t xml:space="preserve">the </w:t>
      </w:r>
      <w:r>
        <w:t>military sucks</w:t>
      </w:r>
    </w:p>
    <w:p w14:paraId="27AA6003" w14:textId="532D250C" w:rsidR="00AB1684" w:rsidRPr="008006D1" w:rsidRDefault="00AB1684" w:rsidP="00AB1684">
      <w:r w:rsidRPr="00AB1684">
        <w:rPr>
          <w:rStyle w:val="Style13ptBold"/>
        </w:rPr>
        <w:t>De Rugy 3/10</w:t>
      </w:r>
      <w:r>
        <w:t xml:space="preserve"> (Veronique de Rugy, </w:t>
      </w:r>
      <w:r w:rsidRPr="008006D1">
        <w:t>senior research fellow at George Mason University</w:t>
      </w:r>
      <w:r>
        <w:t xml:space="preserve">, 3-10-2022, “More Defense Spending Does Not Equal More Safety”, Reason, accessed 6-28-2022, </w:t>
      </w:r>
      <w:hyperlink r:id="rId145" w:history="1">
        <w:r w:rsidRPr="00C92230">
          <w:rPr>
            <w:rStyle w:val="Hyperlink"/>
          </w:rPr>
          <w:t>https://reason.com/2022/03/10/more-defense-spending-does-not-equal-more-safety/</w:t>
        </w:r>
      </w:hyperlink>
      <w:r>
        <w:t xml:space="preserve"> )//</w:t>
      </w:r>
      <w:proofErr w:type="spellStart"/>
      <w:r>
        <w:t>kp</w:t>
      </w:r>
      <w:proofErr w:type="spellEnd"/>
    </w:p>
    <w:p w14:paraId="4E322057" w14:textId="77777777" w:rsidR="00AB1684" w:rsidRPr="008006D1" w:rsidRDefault="00AB1684" w:rsidP="00AB1684">
      <w:pPr>
        <w:rPr>
          <w:sz w:val="18"/>
          <w:szCs w:val="18"/>
        </w:rPr>
      </w:pPr>
      <w:r w:rsidRPr="008006D1">
        <w:rPr>
          <w:sz w:val="18"/>
          <w:szCs w:val="18"/>
        </w:rPr>
        <w:t xml:space="preserve">The brutal </w:t>
      </w:r>
      <w:r w:rsidRPr="008006D1">
        <w:rPr>
          <w:u w:val="single"/>
        </w:rPr>
        <w:t>invasion of Ukraine</w:t>
      </w:r>
      <w:r w:rsidRPr="008006D1">
        <w:t xml:space="preserve"> </w:t>
      </w:r>
      <w:r w:rsidRPr="008006D1">
        <w:rPr>
          <w:sz w:val="18"/>
          <w:szCs w:val="18"/>
        </w:rPr>
        <w:t xml:space="preserve">by Russia has </w:t>
      </w:r>
      <w:r w:rsidRPr="008006D1">
        <w:rPr>
          <w:u w:val="single"/>
        </w:rPr>
        <w:t>renewed</w:t>
      </w:r>
      <w:r w:rsidRPr="008006D1">
        <w:t xml:space="preserve"> </w:t>
      </w:r>
      <w:r w:rsidRPr="008006D1">
        <w:rPr>
          <w:u w:val="single"/>
        </w:rPr>
        <w:t>conservatives'</w:t>
      </w:r>
      <w:r w:rsidRPr="008006D1">
        <w:t xml:space="preserve"> </w:t>
      </w:r>
      <w:r w:rsidRPr="008006D1">
        <w:rPr>
          <w:u w:val="single"/>
        </w:rPr>
        <w:t>calls for</w:t>
      </w:r>
      <w:r w:rsidRPr="008006D1">
        <w:t xml:space="preserve"> </w:t>
      </w:r>
      <w:r w:rsidRPr="008006D1">
        <w:rPr>
          <w:sz w:val="18"/>
          <w:szCs w:val="18"/>
        </w:rPr>
        <w:t xml:space="preserve">large </w:t>
      </w:r>
      <w:r w:rsidRPr="008006D1">
        <w:rPr>
          <w:u w:val="single"/>
        </w:rPr>
        <w:t>increases of our defense budget</w:t>
      </w:r>
      <w:r w:rsidRPr="008006D1">
        <w:t xml:space="preserve">. </w:t>
      </w:r>
      <w:r w:rsidRPr="008006D1">
        <w:rPr>
          <w:sz w:val="18"/>
          <w:szCs w:val="18"/>
        </w:rPr>
        <w:t>The extra money, we are told, would fund more weapons to better prepare us to respond to aggression in a world that looks increasingly dangerous. As compelling as these arguments can be in a stressful time, it's not quite so simple.</w:t>
      </w:r>
    </w:p>
    <w:p w14:paraId="740F8DDB" w14:textId="77777777" w:rsidR="00AB1684" w:rsidRPr="008006D1" w:rsidRDefault="00AB1684" w:rsidP="00AB1684">
      <w:pPr>
        <w:rPr>
          <w:sz w:val="18"/>
          <w:szCs w:val="18"/>
        </w:rPr>
      </w:pPr>
      <w:r w:rsidRPr="008006D1">
        <w:rPr>
          <w:u w:val="single"/>
        </w:rPr>
        <w:t>Providing military defense is</w:t>
      </w:r>
      <w:r w:rsidRPr="008006D1">
        <w:t xml:space="preserve"> </w:t>
      </w:r>
      <w:r w:rsidRPr="008006D1">
        <w:rPr>
          <w:sz w:val="18"/>
          <w:szCs w:val="18"/>
        </w:rPr>
        <w:t xml:space="preserve">a </w:t>
      </w:r>
      <w:r w:rsidRPr="008006D1">
        <w:rPr>
          <w:u w:val="single"/>
        </w:rPr>
        <w:t>valid</w:t>
      </w:r>
      <w:r w:rsidRPr="008006D1">
        <w:t xml:space="preserve"> </w:t>
      </w:r>
      <w:r w:rsidRPr="008006D1">
        <w:rPr>
          <w:sz w:val="18"/>
          <w:szCs w:val="18"/>
        </w:rPr>
        <w:t xml:space="preserve">function of the federal government. However, that </w:t>
      </w:r>
      <w:r w:rsidRPr="008006D1">
        <w:rPr>
          <w:u w:val="single"/>
        </w:rPr>
        <w:t>doesn't give license to</w:t>
      </w:r>
      <w:r w:rsidRPr="008006D1">
        <w:t xml:space="preserve"> </w:t>
      </w:r>
      <w:r w:rsidRPr="008006D1">
        <w:rPr>
          <w:u w:val="single"/>
        </w:rPr>
        <w:t>Congress to simply pile on more spending</w:t>
      </w:r>
      <w:r w:rsidRPr="008006D1">
        <w:t xml:space="preserve">, </w:t>
      </w:r>
      <w:r w:rsidRPr="008006D1">
        <w:rPr>
          <w:sz w:val="18"/>
          <w:szCs w:val="18"/>
        </w:rPr>
        <w:t>even when there are dangers out there. Nor does it mean that more spending will result in a completely safe world for us Americans. That's in part because that world doesn't exist. There's only so much safety money can buy.</w:t>
      </w:r>
    </w:p>
    <w:p w14:paraId="13C20C1D" w14:textId="77777777" w:rsidR="00AB1684" w:rsidRPr="008006D1" w:rsidRDefault="00AB1684" w:rsidP="00AB1684">
      <w:r w:rsidRPr="008006D1">
        <w:rPr>
          <w:sz w:val="18"/>
          <w:szCs w:val="18"/>
        </w:rPr>
        <w:t xml:space="preserve">While I certainly don't pretend to know what the optimal budget for our military is, </w:t>
      </w:r>
      <w:r w:rsidRPr="008006D1">
        <w:rPr>
          <w:u w:val="single"/>
        </w:rPr>
        <w:t>we are already spending a large amount on national security and on the Pentagon</w:t>
      </w:r>
      <w:r w:rsidRPr="008006D1">
        <w:t xml:space="preserve">. </w:t>
      </w:r>
      <w:r w:rsidRPr="008006D1">
        <w:rPr>
          <w:sz w:val="18"/>
          <w:szCs w:val="18"/>
        </w:rPr>
        <w:t xml:space="preserve">In fiscal year 2023, the </w:t>
      </w:r>
      <w:r w:rsidRPr="008006D1">
        <w:rPr>
          <w:u w:val="single"/>
        </w:rPr>
        <w:t>United States is expected to spend</w:t>
      </w:r>
      <w:r w:rsidRPr="008006D1">
        <w:t xml:space="preserve"> more </w:t>
      </w:r>
      <w:r w:rsidRPr="008006D1">
        <w:rPr>
          <w:u w:val="single"/>
        </w:rPr>
        <w:t>than $770 billion on national defense</w:t>
      </w:r>
      <w:r w:rsidRPr="008006D1">
        <w:rPr>
          <w:sz w:val="18"/>
          <w:szCs w:val="18"/>
        </w:rPr>
        <w:t xml:space="preserve">, with $729 billion of this amount being for the Department of Defense's military operations. This enormous sum is </w:t>
      </w:r>
      <w:r w:rsidRPr="00A835F3">
        <w:rPr>
          <w:b/>
          <w:bCs/>
          <w:u w:val="single"/>
        </w:rPr>
        <w:t>more than the next 10 countries spend combined</w:t>
      </w:r>
      <w:r w:rsidRPr="008006D1">
        <w:t xml:space="preserve">. </w:t>
      </w:r>
      <w:r w:rsidRPr="008006D1">
        <w:rPr>
          <w:u w:val="single"/>
        </w:rPr>
        <w:t>Russia</w:t>
      </w:r>
      <w:r w:rsidRPr="008006D1">
        <w:t xml:space="preserve">, </w:t>
      </w:r>
      <w:r w:rsidRPr="008006D1">
        <w:rPr>
          <w:sz w:val="18"/>
          <w:szCs w:val="18"/>
        </w:rPr>
        <w:t xml:space="preserve">for instance, </w:t>
      </w:r>
      <w:r w:rsidRPr="008006D1">
        <w:rPr>
          <w:u w:val="single"/>
        </w:rPr>
        <w:t>spends close to $62 billion</w:t>
      </w:r>
      <w:r w:rsidRPr="008006D1">
        <w:t xml:space="preserve">. </w:t>
      </w:r>
      <w:r w:rsidRPr="008006D1">
        <w:rPr>
          <w:u w:val="single"/>
        </w:rPr>
        <w:t>France and Germany spend almost $53 billion</w:t>
      </w:r>
      <w:r w:rsidRPr="008006D1">
        <w:t xml:space="preserve"> </w:t>
      </w:r>
      <w:r w:rsidRPr="008006D1">
        <w:rPr>
          <w:sz w:val="18"/>
          <w:szCs w:val="18"/>
        </w:rPr>
        <w:t xml:space="preserve">each. Assuming </w:t>
      </w:r>
      <w:r w:rsidRPr="008006D1">
        <w:rPr>
          <w:u w:val="single"/>
        </w:rPr>
        <w:t>China's numbers are</w:t>
      </w:r>
      <w:r w:rsidRPr="008006D1">
        <w:t xml:space="preserve"> </w:t>
      </w:r>
      <w:r w:rsidRPr="008006D1">
        <w:rPr>
          <w:sz w:val="18"/>
          <w:szCs w:val="18"/>
        </w:rPr>
        <w:t xml:space="preserve">accurate, it spends </w:t>
      </w:r>
      <w:r w:rsidRPr="008006D1">
        <w:t>$</w:t>
      </w:r>
      <w:r w:rsidRPr="008006D1">
        <w:rPr>
          <w:u w:val="single"/>
        </w:rPr>
        <w:t>252 billion</w:t>
      </w:r>
      <w:r w:rsidRPr="008006D1">
        <w:t>.</w:t>
      </w:r>
    </w:p>
    <w:p w14:paraId="16576A43" w14:textId="77777777" w:rsidR="00AB1684" w:rsidRPr="008006D1" w:rsidRDefault="00AB1684" w:rsidP="00AB1684">
      <w:pPr>
        <w:rPr>
          <w:sz w:val="18"/>
          <w:szCs w:val="18"/>
        </w:rPr>
      </w:pPr>
      <w:r w:rsidRPr="008006D1">
        <w:rPr>
          <w:sz w:val="18"/>
          <w:szCs w:val="18"/>
        </w:rPr>
        <w:t xml:space="preserve">When considering how much more money we think is worth spending, we must keep in mind that </w:t>
      </w:r>
      <w:r w:rsidRPr="008006D1">
        <w:rPr>
          <w:u w:val="single"/>
        </w:rPr>
        <w:t xml:space="preserve">not </w:t>
      </w:r>
      <w:r w:rsidRPr="00A835F3">
        <w:rPr>
          <w:b/>
          <w:bCs/>
          <w:u w:val="single"/>
        </w:rPr>
        <w:t>every</w:t>
      </w:r>
      <w:r w:rsidRPr="00A835F3">
        <w:rPr>
          <w:b/>
          <w:bCs/>
        </w:rPr>
        <w:t xml:space="preserve"> </w:t>
      </w:r>
      <w:r w:rsidRPr="00A835F3">
        <w:rPr>
          <w:b/>
          <w:bCs/>
          <w:u w:val="single"/>
        </w:rPr>
        <w:t>additional dollar</w:t>
      </w:r>
      <w:r w:rsidRPr="008006D1">
        <w:t xml:space="preserve"> </w:t>
      </w:r>
      <w:r w:rsidRPr="008006D1">
        <w:rPr>
          <w:sz w:val="18"/>
          <w:szCs w:val="18"/>
        </w:rPr>
        <w:t xml:space="preserve">of military spending </w:t>
      </w:r>
      <w:r w:rsidRPr="008006D1">
        <w:rPr>
          <w:u w:val="single"/>
        </w:rPr>
        <w:t>will result in enhanced national</w:t>
      </w:r>
      <w:r w:rsidRPr="008006D1">
        <w:t xml:space="preserve"> </w:t>
      </w:r>
      <w:r w:rsidRPr="008006D1">
        <w:rPr>
          <w:sz w:val="18"/>
          <w:szCs w:val="18"/>
        </w:rPr>
        <w:t xml:space="preserve">security. That's because government </w:t>
      </w:r>
      <w:r w:rsidRPr="008006D1">
        <w:rPr>
          <w:u w:val="single"/>
        </w:rPr>
        <w:t>intentions</w:t>
      </w:r>
      <w:r w:rsidRPr="008006D1">
        <w:t xml:space="preserve"> </w:t>
      </w:r>
      <w:r w:rsidRPr="00A835F3">
        <w:rPr>
          <w:b/>
          <w:bCs/>
          <w:u w:val="single"/>
        </w:rPr>
        <w:t>do not equal results</w:t>
      </w:r>
      <w:r w:rsidRPr="008006D1">
        <w:t xml:space="preserve">. </w:t>
      </w:r>
      <w:r w:rsidRPr="008006D1">
        <w:rPr>
          <w:sz w:val="18"/>
          <w:szCs w:val="18"/>
        </w:rPr>
        <w:t xml:space="preserve">Elected officials and </w:t>
      </w:r>
      <w:r w:rsidRPr="00A835F3">
        <w:rPr>
          <w:b/>
          <w:bCs/>
          <w:u w:val="single"/>
        </w:rPr>
        <w:t>bureaucrats</w:t>
      </w:r>
      <w:r w:rsidRPr="008006D1">
        <w:t xml:space="preserve"> </w:t>
      </w:r>
      <w:r w:rsidRPr="00A835F3">
        <w:rPr>
          <w:b/>
          <w:bCs/>
          <w:u w:val="single"/>
        </w:rPr>
        <w:t>have weak incentives to</w:t>
      </w:r>
      <w:r w:rsidRPr="008006D1">
        <w:t xml:space="preserve"> </w:t>
      </w:r>
      <w:r w:rsidRPr="008006D1">
        <w:rPr>
          <w:u w:val="single"/>
        </w:rPr>
        <w:t>sensibly</w:t>
      </w:r>
      <w:r w:rsidRPr="008006D1">
        <w:t xml:space="preserve"> </w:t>
      </w:r>
      <w:r w:rsidRPr="00A835F3">
        <w:rPr>
          <w:b/>
          <w:bCs/>
          <w:u w:val="single"/>
        </w:rPr>
        <w:t>manage</w:t>
      </w:r>
      <w:r w:rsidRPr="008006D1">
        <w:t xml:space="preserve"> </w:t>
      </w:r>
      <w:r w:rsidRPr="008006D1">
        <w:rPr>
          <w:sz w:val="18"/>
          <w:szCs w:val="18"/>
        </w:rPr>
        <w:t xml:space="preserve">tax </w:t>
      </w:r>
      <w:r w:rsidRPr="00A835F3">
        <w:rPr>
          <w:b/>
          <w:bCs/>
          <w:u w:val="single"/>
        </w:rPr>
        <w:t>dollars</w:t>
      </w:r>
      <w:r w:rsidRPr="008006D1">
        <w:t xml:space="preserve">. </w:t>
      </w:r>
      <w:r w:rsidRPr="008006D1">
        <w:rPr>
          <w:sz w:val="18"/>
          <w:szCs w:val="18"/>
        </w:rPr>
        <w:t>They are not rewarded for maximizing taxpayer value, nor are they usually punished for unnecessary risks. In addition, interest groups often drive political decisions that run counter to the best interest of the public.</w:t>
      </w:r>
    </w:p>
    <w:p w14:paraId="329448E2" w14:textId="77777777" w:rsidR="00AB1684" w:rsidRPr="008006D1" w:rsidRDefault="00AB1684" w:rsidP="00AB1684">
      <w:pPr>
        <w:rPr>
          <w:sz w:val="18"/>
          <w:szCs w:val="18"/>
        </w:rPr>
      </w:pPr>
      <w:r w:rsidRPr="008006D1">
        <w:rPr>
          <w:u w:val="single"/>
        </w:rPr>
        <w:t>Military spending is not immune from</w:t>
      </w:r>
      <w:r w:rsidRPr="008006D1">
        <w:t xml:space="preserve"> </w:t>
      </w:r>
      <w:r w:rsidRPr="008006D1">
        <w:rPr>
          <w:sz w:val="18"/>
          <w:szCs w:val="18"/>
        </w:rPr>
        <w:t>these forces any more than the entitlement and welfare parts of the budget. Just look at the</w:t>
      </w:r>
      <w:r w:rsidRPr="008006D1">
        <w:t xml:space="preserve"> </w:t>
      </w:r>
      <w:r w:rsidRPr="00A835F3">
        <w:rPr>
          <w:b/>
          <w:bCs/>
          <w:u w:val="single"/>
        </w:rPr>
        <w:t>arms-industry lobbying</w:t>
      </w:r>
      <w:r w:rsidRPr="008006D1">
        <w:rPr>
          <w:u w:val="single"/>
        </w:rPr>
        <w:t xml:space="preserve"> machine</w:t>
      </w:r>
      <w:r w:rsidRPr="008006D1">
        <w:t xml:space="preserve">, </w:t>
      </w:r>
      <w:r w:rsidRPr="008006D1">
        <w:rPr>
          <w:sz w:val="18"/>
          <w:szCs w:val="18"/>
        </w:rPr>
        <w:t>which in 2021 alone spent $117 million in lobbying expenditures and used 763 lobbyists,</w:t>
      </w:r>
      <w:r w:rsidRPr="008006D1">
        <w:t xml:space="preserve"> </w:t>
      </w:r>
      <w:r w:rsidRPr="008006D1">
        <w:rPr>
          <w:u w:val="single"/>
        </w:rPr>
        <w:t xml:space="preserve">likely </w:t>
      </w:r>
      <w:r w:rsidRPr="00A835F3">
        <w:rPr>
          <w:b/>
          <w:bCs/>
          <w:u w:val="single"/>
        </w:rPr>
        <w:t>pushing</w:t>
      </w:r>
      <w:r w:rsidRPr="008006D1">
        <w:rPr>
          <w:u w:val="single"/>
        </w:rPr>
        <w:t xml:space="preserve"> </w:t>
      </w:r>
      <w:r w:rsidRPr="00A835F3">
        <w:rPr>
          <w:b/>
          <w:bCs/>
          <w:u w:val="single"/>
        </w:rPr>
        <w:t>for</w:t>
      </w:r>
      <w:r w:rsidRPr="008006D1">
        <w:rPr>
          <w:u w:val="single"/>
        </w:rPr>
        <w:t xml:space="preserve"> as much </w:t>
      </w:r>
      <w:r w:rsidRPr="00A835F3">
        <w:rPr>
          <w:b/>
          <w:bCs/>
          <w:u w:val="single"/>
        </w:rPr>
        <w:t>Pentagon spending</w:t>
      </w:r>
      <w:r w:rsidRPr="008006D1">
        <w:rPr>
          <w:u w:val="single"/>
        </w:rPr>
        <w:t xml:space="preserve"> as they can get</w:t>
      </w:r>
      <w:r w:rsidRPr="008006D1">
        <w:t xml:space="preserve">. </w:t>
      </w:r>
      <w:r w:rsidRPr="008006D1">
        <w:rPr>
          <w:sz w:val="18"/>
          <w:szCs w:val="18"/>
        </w:rPr>
        <w:t xml:space="preserve">This explains why Congress continues to allocate funds to produce weapons that the Pentagon itself says it doesn't need. It also </w:t>
      </w:r>
      <w:r w:rsidRPr="008006D1">
        <w:rPr>
          <w:u w:val="single"/>
        </w:rPr>
        <w:t>explains</w:t>
      </w:r>
      <w:r w:rsidRPr="008006D1">
        <w:t xml:space="preserve"> </w:t>
      </w:r>
      <w:r w:rsidRPr="008006D1">
        <w:rPr>
          <w:sz w:val="18"/>
          <w:szCs w:val="18"/>
        </w:rPr>
        <w:t xml:space="preserve">the </w:t>
      </w:r>
      <w:r w:rsidRPr="00A835F3">
        <w:rPr>
          <w:b/>
          <w:bCs/>
          <w:u w:val="single"/>
        </w:rPr>
        <w:t>endless</w:t>
      </w:r>
      <w:r w:rsidRPr="008006D1">
        <w:rPr>
          <w:u w:val="single"/>
        </w:rPr>
        <w:t xml:space="preserve"> saga of</w:t>
      </w:r>
      <w:r w:rsidRPr="008006D1">
        <w:t xml:space="preserve"> </w:t>
      </w:r>
      <w:r w:rsidRPr="008006D1">
        <w:rPr>
          <w:sz w:val="18"/>
          <w:szCs w:val="18"/>
        </w:rPr>
        <w:t xml:space="preserve">its </w:t>
      </w:r>
      <w:r w:rsidRPr="00A835F3">
        <w:rPr>
          <w:b/>
          <w:bCs/>
          <w:u w:val="single"/>
        </w:rPr>
        <w:t>cost overruns</w:t>
      </w:r>
      <w:r w:rsidRPr="008006D1">
        <w:t xml:space="preserve">, </w:t>
      </w:r>
      <w:r w:rsidRPr="008006D1">
        <w:rPr>
          <w:sz w:val="18"/>
          <w:szCs w:val="18"/>
        </w:rPr>
        <w:t xml:space="preserve">as well as </w:t>
      </w:r>
      <w:r w:rsidRPr="00A835F3">
        <w:rPr>
          <w:b/>
          <w:bCs/>
          <w:u w:val="single"/>
        </w:rPr>
        <w:t>delays and malfunctions</w:t>
      </w:r>
      <w:r w:rsidRPr="008006D1">
        <w:t xml:space="preserve"> </w:t>
      </w:r>
      <w:r w:rsidRPr="008006D1">
        <w:rPr>
          <w:sz w:val="18"/>
          <w:szCs w:val="18"/>
        </w:rPr>
        <w:t xml:space="preserve">such as those of the F-35. The </w:t>
      </w:r>
      <w:r w:rsidRPr="008006D1">
        <w:rPr>
          <w:u w:val="single"/>
        </w:rPr>
        <w:t>Defense</w:t>
      </w:r>
      <w:r w:rsidRPr="008006D1">
        <w:t xml:space="preserve"> </w:t>
      </w:r>
      <w:r w:rsidRPr="008006D1">
        <w:rPr>
          <w:u w:val="single"/>
        </w:rPr>
        <w:t>Department</w:t>
      </w:r>
      <w:r w:rsidRPr="008006D1">
        <w:t xml:space="preserve"> </w:t>
      </w:r>
      <w:r w:rsidRPr="008006D1">
        <w:rPr>
          <w:sz w:val="18"/>
          <w:szCs w:val="18"/>
        </w:rPr>
        <w:t xml:space="preserve">has been allowed to </w:t>
      </w:r>
      <w:r w:rsidRPr="008006D1">
        <w:rPr>
          <w:u w:val="single"/>
        </w:rPr>
        <w:t>fail its audits repeatedly</w:t>
      </w:r>
      <w:r w:rsidRPr="008006D1">
        <w:t xml:space="preserve">, </w:t>
      </w:r>
      <w:r w:rsidRPr="008006D1">
        <w:rPr>
          <w:sz w:val="18"/>
          <w:szCs w:val="18"/>
        </w:rPr>
        <w:t xml:space="preserve">meaning </w:t>
      </w:r>
      <w:r w:rsidRPr="00A835F3">
        <w:rPr>
          <w:b/>
          <w:bCs/>
          <w:u w:val="single"/>
        </w:rPr>
        <w:t>no one really knows where</w:t>
      </w:r>
      <w:r w:rsidRPr="008006D1">
        <w:rPr>
          <w:u w:val="single"/>
        </w:rPr>
        <w:t xml:space="preserve"> some of that </w:t>
      </w:r>
      <w:r w:rsidRPr="00A835F3">
        <w:rPr>
          <w:b/>
          <w:bCs/>
          <w:u w:val="single"/>
        </w:rPr>
        <w:t>money</w:t>
      </w:r>
      <w:r w:rsidRPr="008006D1">
        <w:t xml:space="preserve"> </w:t>
      </w:r>
      <w:r w:rsidRPr="00A835F3">
        <w:rPr>
          <w:b/>
          <w:bCs/>
          <w:u w:val="single"/>
        </w:rPr>
        <w:t>goes</w:t>
      </w:r>
      <w:r w:rsidRPr="008006D1">
        <w:t xml:space="preserve">. </w:t>
      </w:r>
      <w:r w:rsidRPr="008006D1">
        <w:rPr>
          <w:sz w:val="18"/>
          <w:szCs w:val="18"/>
        </w:rPr>
        <w:t>The result is a less-than-optimal allocation of our large defense budget.</w:t>
      </w:r>
    </w:p>
    <w:p w14:paraId="7DBCD6F2" w14:textId="77777777" w:rsidR="00AB1684" w:rsidRPr="008006D1" w:rsidRDefault="00AB1684" w:rsidP="00AB1684">
      <w:r w:rsidRPr="008006D1">
        <w:rPr>
          <w:sz w:val="18"/>
          <w:szCs w:val="18"/>
        </w:rPr>
        <w:t xml:space="preserve">These facts alone don't mean there are no grounds for the argument that the military is underfunded to do everything Congress demands of it. In 2017, the American Enterprise Institute's Mackenzie </w:t>
      </w:r>
      <w:proofErr w:type="spellStart"/>
      <w:r w:rsidRPr="008006D1">
        <w:rPr>
          <w:u w:val="single"/>
        </w:rPr>
        <w:t>Eaglen</w:t>
      </w:r>
      <w:proofErr w:type="spellEnd"/>
      <w:r w:rsidRPr="008006D1">
        <w:rPr>
          <w:u w:val="single"/>
        </w:rPr>
        <w:t xml:space="preserve"> argued for more</w:t>
      </w:r>
      <w:r w:rsidRPr="008006D1">
        <w:t xml:space="preserve"> </w:t>
      </w:r>
      <w:r w:rsidRPr="008006D1">
        <w:rPr>
          <w:sz w:val="18"/>
          <w:szCs w:val="18"/>
        </w:rPr>
        <w:t xml:space="preserve">military </w:t>
      </w:r>
      <w:r w:rsidRPr="008006D1">
        <w:rPr>
          <w:u w:val="single"/>
        </w:rPr>
        <w:t>spending</w:t>
      </w:r>
      <w:r w:rsidRPr="008006D1">
        <w:t xml:space="preserve"> </w:t>
      </w:r>
      <w:r w:rsidRPr="008006D1">
        <w:rPr>
          <w:sz w:val="18"/>
          <w:szCs w:val="18"/>
        </w:rPr>
        <w:t>because "the United States now fields a military that could not meet even the requirements of a benign Clinton-era world," and that "while the United States continues to field the best military personnel in the world, policy makers have asked them to do too much with too little for too long."</w:t>
      </w:r>
    </w:p>
    <w:p w14:paraId="508F01BE" w14:textId="77777777" w:rsidR="00AB1684" w:rsidRPr="008006D1" w:rsidRDefault="00AB1684" w:rsidP="00AB1684">
      <w:r w:rsidRPr="008006D1">
        <w:rPr>
          <w:sz w:val="18"/>
          <w:szCs w:val="18"/>
        </w:rPr>
        <w:t xml:space="preserve">I have no reason to doubt </w:t>
      </w:r>
      <w:proofErr w:type="spellStart"/>
      <w:r w:rsidRPr="008006D1">
        <w:rPr>
          <w:sz w:val="18"/>
          <w:szCs w:val="18"/>
        </w:rPr>
        <w:t>Eaglen's</w:t>
      </w:r>
      <w:proofErr w:type="spellEnd"/>
      <w:r w:rsidRPr="008006D1">
        <w:rPr>
          <w:sz w:val="18"/>
          <w:szCs w:val="18"/>
        </w:rPr>
        <w:t xml:space="preserve"> claim</w:t>
      </w:r>
      <w:r w:rsidRPr="008006D1">
        <w:t xml:space="preserve">. </w:t>
      </w:r>
      <w:r w:rsidRPr="008006D1">
        <w:rPr>
          <w:u w:val="single"/>
        </w:rPr>
        <w:t>However, unless the political system</w:t>
      </w:r>
      <w:r w:rsidRPr="008006D1">
        <w:t xml:space="preserve"> </w:t>
      </w:r>
      <w:r w:rsidRPr="008006D1">
        <w:rPr>
          <w:u w:val="single"/>
        </w:rPr>
        <w:t>that produced</w:t>
      </w:r>
      <w:r w:rsidRPr="008006D1">
        <w:t xml:space="preserve"> </w:t>
      </w:r>
      <w:r w:rsidRPr="008006D1">
        <w:rPr>
          <w:sz w:val="18"/>
          <w:szCs w:val="18"/>
        </w:rPr>
        <w:t xml:space="preserve">these </w:t>
      </w:r>
      <w:r w:rsidRPr="008006D1">
        <w:rPr>
          <w:u w:val="single"/>
        </w:rPr>
        <w:t>poor outcomes is</w:t>
      </w:r>
      <w:r w:rsidRPr="008006D1">
        <w:t xml:space="preserve"> </w:t>
      </w:r>
      <w:r w:rsidRPr="008006D1">
        <w:rPr>
          <w:u w:val="single"/>
        </w:rPr>
        <w:t>reformed</w:t>
      </w:r>
      <w:r w:rsidRPr="008006D1">
        <w:t xml:space="preserve">, </w:t>
      </w:r>
      <w:r w:rsidRPr="008006D1">
        <w:rPr>
          <w:u w:val="single"/>
        </w:rPr>
        <w:t>one should remain skeptical about</w:t>
      </w:r>
      <w:r w:rsidRPr="008006D1">
        <w:t xml:space="preserve"> </w:t>
      </w:r>
      <w:r w:rsidRPr="008006D1">
        <w:rPr>
          <w:sz w:val="18"/>
          <w:szCs w:val="18"/>
        </w:rPr>
        <w:t xml:space="preserve">the effectiveness of even </w:t>
      </w:r>
      <w:r w:rsidRPr="008006D1">
        <w:rPr>
          <w:u w:val="single"/>
        </w:rPr>
        <w:t>more spending</w:t>
      </w:r>
      <w:r w:rsidRPr="008006D1">
        <w:t>.</w:t>
      </w:r>
    </w:p>
    <w:p w14:paraId="1942AB5F" w14:textId="77777777" w:rsidR="00AB1684" w:rsidRPr="008006D1" w:rsidRDefault="00AB1684" w:rsidP="00AB1684">
      <w:r w:rsidRPr="008006D1">
        <w:rPr>
          <w:sz w:val="18"/>
          <w:szCs w:val="18"/>
        </w:rPr>
        <w:t>What about the idea that we should annually spend four percent of our GDP on defense, as opposed to the three percent we are now spending? I find this argument lacking. As a measure of economic activity,</w:t>
      </w:r>
      <w:r w:rsidRPr="008006D1">
        <w:t xml:space="preserve"> </w:t>
      </w:r>
      <w:r w:rsidRPr="008006D1">
        <w:rPr>
          <w:u w:val="single"/>
        </w:rPr>
        <w:t>GDP has very little to do with our ability to defend ourselves</w:t>
      </w:r>
      <w:r w:rsidRPr="008006D1">
        <w:t xml:space="preserve">. </w:t>
      </w:r>
      <w:r w:rsidRPr="008006D1">
        <w:rPr>
          <w:sz w:val="18"/>
          <w:szCs w:val="18"/>
        </w:rPr>
        <w:t xml:space="preserve">There's </w:t>
      </w:r>
      <w:r w:rsidRPr="008006D1">
        <w:rPr>
          <w:u w:val="single"/>
        </w:rPr>
        <w:t>no reason</w:t>
      </w:r>
      <w:r w:rsidRPr="008006D1">
        <w:t xml:space="preserve"> </w:t>
      </w:r>
      <w:r w:rsidRPr="008006D1">
        <w:rPr>
          <w:sz w:val="18"/>
          <w:szCs w:val="18"/>
        </w:rPr>
        <w:t xml:space="preserve">for three percent, four </w:t>
      </w:r>
      <w:r w:rsidRPr="008006D1">
        <w:rPr>
          <w:u w:val="single"/>
        </w:rPr>
        <w:t>percent, or any other portion</w:t>
      </w:r>
      <w:r w:rsidRPr="008006D1">
        <w:t xml:space="preserve"> of </w:t>
      </w:r>
      <w:r w:rsidRPr="008006D1">
        <w:rPr>
          <w:sz w:val="18"/>
          <w:szCs w:val="18"/>
        </w:rPr>
        <w:t xml:space="preserve">GDP </w:t>
      </w:r>
      <w:r w:rsidRPr="008006D1">
        <w:rPr>
          <w:u w:val="single"/>
        </w:rPr>
        <w:t>to be considered</w:t>
      </w:r>
      <w:r w:rsidRPr="008006D1">
        <w:t xml:space="preserve"> </w:t>
      </w:r>
      <w:r w:rsidRPr="008006D1">
        <w:rPr>
          <w:sz w:val="18"/>
          <w:szCs w:val="18"/>
        </w:rPr>
        <w:t xml:space="preserve">the </w:t>
      </w:r>
      <w:r w:rsidRPr="008006D1">
        <w:rPr>
          <w:u w:val="single"/>
        </w:rPr>
        <w:t>right</w:t>
      </w:r>
      <w:r w:rsidRPr="008006D1">
        <w:t xml:space="preserve"> </w:t>
      </w:r>
      <w:r w:rsidRPr="008006D1">
        <w:rPr>
          <w:sz w:val="18"/>
          <w:szCs w:val="18"/>
        </w:rPr>
        <w:t>number.</w:t>
      </w:r>
    </w:p>
    <w:p w14:paraId="2DB50AB8" w14:textId="77777777" w:rsidR="00AB1684" w:rsidRPr="008006D1" w:rsidRDefault="00AB1684" w:rsidP="00AB1684">
      <w:pPr>
        <w:rPr>
          <w:sz w:val="18"/>
          <w:szCs w:val="18"/>
        </w:rPr>
      </w:pPr>
      <w:r w:rsidRPr="008006D1">
        <w:rPr>
          <w:sz w:val="18"/>
          <w:szCs w:val="18"/>
        </w:rPr>
        <w:t>If the defense-spending-to-GDP measurement reflects anything, it's affordability. That brings us to our enormous budget deficits and resulting growing debt. Unless Congress cuts non-defense spending significantly, growing the military budget would grow the deficit. However, if additional defense spending is deficit-financed, then we can expect slower growth, as Harvard economist Robert Barro and I demonstrated in a study back in 2013. That reduces, not increases, the affordability of our defense budget.</w:t>
      </w:r>
    </w:p>
    <w:p w14:paraId="1568F8F5" w14:textId="77777777" w:rsidR="00AB1684" w:rsidRPr="008006D1" w:rsidRDefault="00AB1684" w:rsidP="00AB1684">
      <w:pPr>
        <w:rPr>
          <w:sz w:val="18"/>
          <w:szCs w:val="18"/>
        </w:rPr>
      </w:pPr>
      <w:r w:rsidRPr="008006D1">
        <w:rPr>
          <w:sz w:val="18"/>
          <w:szCs w:val="18"/>
        </w:rPr>
        <w:t>In other words, let's make sure we're asking the right questions before rushing to jack up the defense budget.</w:t>
      </w:r>
    </w:p>
    <w:p w14:paraId="03CBB3AF" w14:textId="77777777" w:rsidR="00A96881" w:rsidRPr="00A96881" w:rsidRDefault="00A96881" w:rsidP="00A96881"/>
    <w:p w14:paraId="23AA1F6F" w14:textId="77777777" w:rsidR="000D6F4D" w:rsidRPr="00C81BED" w:rsidRDefault="000D6F4D" w:rsidP="000D6F4D"/>
    <w:p w14:paraId="5084A9CF" w14:textId="77777777" w:rsidR="000D6F4D" w:rsidRPr="00642CD2" w:rsidRDefault="000D6F4D" w:rsidP="000D6F4D"/>
    <w:p w14:paraId="6B3F315F" w14:textId="77777777" w:rsidR="000D6F4D" w:rsidRDefault="000D6F4D">
      <w:pPr>
        <w:spacing w:after="0" w:line="240" w:lineRule="auto"/>
        <w:rPr>
          <w:rFonts w:asciiTheme="minorHAnsi" w:eastAsiaTheme="minorEastAsia" w:hAnsiTheme="minorHAnsi"/>
          <w:sz w:val="24"/>
          <w:szCs w:val="24"/>
        </w:rPr>
      </w:pPr>
    </w:p>
    <w:sectPr w:rsidR="000D6F4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B2B09"/>
    <w:multiLevelType w:val="multilevel"/>
    <w:tmpl w:val="4EF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11F41"/>
    <w:multiLevelType w:val="multilevel"/>
    <w:tmpl w:val="632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1333F"/>
    <w:multiLevelType w:val="multilevel"/>
    <w:tmpl w:val="5742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17B18"/>
    <w:multiLevelType w:val="multilevel"/>
    <w:tmpl w:val="37B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283"/>
    <w:multiLevelType w:val="multilevel"/>
    <w:tmpl w:val="20E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345820">
    <w:abstractNumId w:val="10"/>
  </w:num>
  <w:num w:numId="2" w16cid:durableId="556746388">
    <w:abstractNumId w:val="8"/>
  </w:num>
  <w:num w:numId="3" w16cid:durableId="1423064136">
    <w:abstractNumId w:val="7"/>
  </w:num>
  <w:num w:numId="4" w16cid:durableId="1590431138">
    <w:abstractNumId w:val="6"/>
  </w:num>
  <w:num w:numId="5" w16cid:durableId="217980039">
    <w:abstractNumId w:val="5"/>
  </w:num>
  <w:num w:numId="6" w16cid:durableId="1207832850">
    <w:abstractNumId w:val="9"/>
  </w:num>
  <w:num w:numId="7" w16cid:durableId="360398672">
    <w:abstractNumId w:val="4"/>
  </w:num>
  <w:num w:numId="8" w16cid:durableId="2030452814">
    <w:abstractNumId w:val="3"/>
  </w:num>
  <w:num w:numId="9" w16cid:durableId="66996993">
    <w:abstractNumId w:val="2"/>
  </w:num>
  <w:num w:numId="10" w16cid:durableId="1555971902">
    <w:abstractNumId w:val="1"/>
  </w:num>
  <w:num w:numId="11" w16cid:durableId="1555386383">
    <w:abstractNumId w:val="0"/>
  </w:num>
  <w:num w:numId="12" w16cid:durableId="899167773">
    <w:abstractNumId w:val="15"/>
  </w:num>
  <w:num w:numId="13" w16cid:durableId="2047440073">
    <w:abstractNumId w:val="13"/>
  </w:num>
  <w:num w:numId="14" w16cid:durableId="1217473177">
    <w:abstractNumId w:val="14"/>
  </w:num>
  <w:num w:numId="15" w16cid:durableId="1142697359">
    <w:abstractNumId w:val="12"/>
  </w:num>
  <w:num w:numId="16" w16cid:durableId="1061176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F6A5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4F8F"/>
    <w:rsid w:val="000D26A6"/>
    <w:rsid w:val="000D2B90"/>
    <w:rsid w:val="000D6ED8"/>
    <w:rsid w:val="000D6F4D"/>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6AAF"/>
    <w:rsid w:val="001D1A0D"/>
    <w:rsid w:val="001D36BF"/>
    <w:rsid w:val="001D4C28"/>
    <w:rsid w:val="001E0B1F"/>
    <w:rsid w:val="001E0C0F"/>
    <w:rsid w:val="001E1E0B"/>
    <w:rsid w:val="001F1173"/>
    <w:rsid w:val="001F7F92"/>
    <w:rsid w:val="002005A8"/>
    <w:rsid w:val="00203DD8"/>
    <w:rsid w:val="00204E1D"/>
    <w:rsid w:val="002059BD"/>
    <w:rsid w:val="00207FD8"/>
    <w:rsid w:val="00210FAF"/>
    <w:rsid w:val="00213B1E"/>
    <w:rsid w:val="00215284"/>
    <w:rsid w:val="002168F2"/>
    <w:rsid w:val="002245A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2AC7"/>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991"/>
    <w:rsid w:val="003A4D9C"/>
    <w:rsid w:val="003B1668"/>
    <w:rsid w:val="003C0EA7"/>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26C7"/>
    <w:rsid w:val="004270E3"/>
    <w:rsid w:val="004348DC"/>
    <w:rsid w:val="00434921"/>
    <w:rsid w:val="00442018"/>
    <w:rsid w:val="00446567"/>
    <w:rsid w:val="00447B10"/>
    <w:rsid w:val="00452EE4"/>
    <w:rsid w:val="00452F0B"/>
    <w:rsid w:val="004536D6"/>
    <w:rsid w:val="00457224"/>
    <w:rsid w:val="0047476B"/>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079AB"/>
    <w:rsid w:val="00516A88"/>
    <w:rsid w:val="00522065"/>
    <w:rsid w:val="005224F2"/>
    <w:rsid w:val="00532F93"/>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AF7"/>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32"/>
    <w:rsid w:val="005F26AF"/>
    <w:rsid w:val="00607D6C"/>
    <w:rsid w:val="0061383D"/>
    <w:rsid w:val="00614D69"/>
    <w:rsid w:val="00617030"/>
    <w:rsid w:val="00621301"/>
    <w:rsid w:val="0062173F"/>
    <w:rsid w:val="006235FB"/>
    <w:rsid w:val="00626A15"/>
    <w:rsid w:val="006306A4"/>
    <w:rsid w:val="006379E9"/>
    <w:rsid w:val="006438CB"/>
    <w:rsid w:val="00647027"/>
    <w:rsid w:val="006529B9"/>
    <w:rsid w:val="00654695"/>
    <w:rsid w:val="0065500A"/>
    <w:rsid w:val="00655217"/>
    <w:rsid w:val="00656734"/>
    <w:rsid w:val="0065727C"/>
    <w:rsid w:val="00674A78"/>
    <w:rsid w:val="00696A16"/>
    <w:rsid w:val="00696C03"/>
    <w:rsid w:val="006A4840"/>
    <w:rsid w:val="006A52A0"/>
    <w:rsid w:val="006A7E1D"/>
    <w:rsid w:val="006C28D8"/>
    <w:rsid w:val="006C3A56"/>
    <w:rsid w:val="006D13F4"/>
    <w:rsid w:val="006D6AED"/>
    <w:rsid w:val="006E6D0B"/>
    <w:rsid w:val="006F126E"/>
    <w:rsid w:val="006F32C9"/>
    <w:rsid w:val="006F3834"/>
    <w:rsid w:val="006F5693"/>
    <w:rsid w:val="006F5D4C"/>
    <w:rsid w:val="0070076F"/>
    <w:rsid w:val="00710DC6"/>
    <w:rsid w:val="00717B01"/>
    <w:rsid w:val="007227D9"/>
    <w:rsid w:val="0072491F"/>
    <w:rsid w:val="00725598"/>
    <w:rsid w:val="007374A1"/>
    <w:rsid w:val="00752712"/>
    <w:rsid w:val="00753A84"/>
    <w:rsid w:val="00757602"/>
    <w:rsid w:val="007611F5"/>
    <w:rsid w:val="007619E4"/>
    <w:rsid w:val="00761E75"/>
    <w:rsid w:val="0076495E"/>
    <w:rsid w:val="00765FC8"/>
    <w:rsid w:val="00773B9F"/>
    <w:rsid w:val="00775694"/>
    <w:rsid w:val="00793F46"/>
    <w:rsid w:val="007A11A6"/>
    <w:rsid w:val="007A1325"/>
    <w:rsid w:val="007A1A18"/>
    <w:rsid w:val="007A3BAF"/>
    <w:rsid w:val="007B53D8"/>
    <w:rsid w:val="007C22C5"/>
    <w:rsid w:val="007C57E1"/>
    <w:rsid w:val="007C5811"/>
    <w:rsid w:val="007D2DF5"/>
    <w:rsid w:val="007D451A"/>
    <w:rsid w:val="007D5E3E"/>
    <w:rsid w:val="007D7596"/>
    <w:rsid w:val="007E242C"/>
    <w:rsid w:val="007E6631"/>
    <w:rsid w:val="008006D1"/>
    <w:rsid w:val="00803A12"/>
    <w:rsid w:val="00805417"/>
    <w:rsid w:val="00813BF2"/>
    <w:rsid w:val="008238B4"/>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2A0D"/>
    <w:rsid w:val="008E7A3E"/>
    <w:rsid w:val="008F41FD"/>
    <w:rsid w:val="008F4479"/>
    <w:rsid w:val="008F4BA0"/>
    <w:rsid w:val="00901726"/>
    <w:rsid w:val="00903842"/>
    <w:rsid w:val="00920E6A"/>
    <w:rsid w:val="00931816"/>
    <w:rsid w:val="00932C71"/>
    <w:rsid w:val="009509D5"/>
    <w:rsid w:val="009538F5"/>
    <w:rsid w:val="00957187"/>
    <w:rsid w:val="00960255"/>
    <w:rsid w:val="009603E1"/>
    <w:rsid w:val="00961C9D"/>
    <w:rsid w:val="00963065"/>
    <w:rsid w:val="0097151F"/>
    <w:rsid w:val="00973777"/>
    <w:rsid w:val="00973BCF"/>
    <w:rsid w:val="00976E78"/>
    <w:rsid w:val="009775C0"/>
    <w:rsid w:val="00981F23"/>
    <w:rsid w:val="00990634"/>
    <w:rsid w:val="00991733"/>
    <w:rsid w:val="00992078"/>
    <w:rsid w:val="00992BE3"/>
    <w:rsid w:val="009950D9"/>
    <w:rsid w:val="009A1467"/>
    <w:rsid w:val="009A6464"/>
    <w:rsid w:val="009B69F5"/>
    <w:rsid w:val="009C5FF7"/>
    <w:rsid w:val="009C6292"/>
    <w:rsid w:val="009D15DB"/>
    <w:rsid w:val="009D3133"/>
    <w:rsid w:val="009E160D"/>
    <w:rsid w:val="009F1CBB"/>
    <w:rsid w:val="009F3305"/>
    <w:rsid w:val="009F6A5A"/>
    <w:rsid w:val="009F6FB2"/>
    <w:rsid w:val="00A071C0"/>
    <w:rsid w:val="00A22670"/>
    <w:rsid w:val="00A24B35"/>
    <w:rsid w:val="00A271BA"/>
    <w:rsid w:val="00A27F86"/>
    <w:rsid w:val="00A431C6"/>
    <w:rsid w:val="00A54315"/>
    <w:rsid w:val="00A60FBC"/>
    <w:rsid w:val="00A65C0B"/>
    <w:rsid w:val="00A776BA"/>
    <w:rsid w:val="00A81FD2"/>
    <w:rsid w:val="00A835F3"/>
    <w:rsid w:val="00A8441A"/>
    <w:rsid w:val="00A8674A"/>
    <w:rsid w:val="00A96881"/>
    <w:rsid w:val="00A96E24"/>
    <w:rsid w:val="00AA3B93"/>
    <w:rsid w:val="00AA6F6E"/>
    <w:rsid w:val="00AB122B"/>
    <w:rsid w:val="00AB1684"/>
    <w:rsid w:val="00AB21B0"/>
    <w:rsid w:val="00AB48D3"/>
    <w:rsid w:val="00AE0243"/>
    <w:rsid w:val="00AE1BAD"/>
    <w:rsid w:val="00AE2124"/>
    <w:rsid w:val="00AE24BC"/>
    <w:rsid w:val="00AE3E3F"/>
    <w:rsid w:val="00AE7F4D"/>
    <w:rsid w:val="00AF2516"/>
    <w:rsid w:val="00AF4760"/>
    <w:rsid w:val="00AF55D4"/>
    <w:rsid w:val="00B0505F"/>
    <w:rsid w:val="00B05C2D"/>
    <w:rsid w:val="00B12933"/>
    <w:rsid w:val="00B12B88"/>
    <w:rsid w:val="00B137E0"/>
    <w:rsid w:val="00B13BC8"/>
    <w:rsid w:val="00B163F3"/>
    <w:rsid w:val="00B22A02"/>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26EB"/>
    <w:rsid w:val="00BC0ABE"/>
    <w:rsid w:val="00BC30DB"/>
    <w:rsid w:val="00BC64FF"/>
    <w:rsid w:val="00BC7C37"/>
    <w:rsid w:val="00BD2244"/>
    <w:rsid w:val="00BE6472"/>
    <w:rsid w:val="00BF29B8"/>
    <w:rsid w:val="00BF46EA"/>
    <w:rsid w:val="00C07769"/>
    <w:rsid w:val="00C07D05"/>
    <w:rsid w:val="00C10856"/>
    <w:rsid w:val="00C203FA"/>
    <w:rsid w:val="00C2205B"/>
    <w:rsid w:val="00C244F5"/>
    <w:rsid w:val="00C3164F"/>
    <w:rsid w:val="00C31B5E"/>
    <w:rsid w:val="00C34D3E"/>
    <w:rsid w:val="00C35B37"/>
    <w:rsid w:val="00C3747A"/>
    <w:rsid w:val="00C37F29"/>
    <w:rsid w:val="00C56DCC"/>
    <w:rsid w:val="00C57075"/>
    <w:rsid w:val="00C72AFE"/>
    <w:rsid w:val="00C81619"/>
    <w:rsid w:val="00C81BED"/>
    <w:rsid w:val="00CA013C"/>
    <w:rsid w:val="00CA6D6D"/>
    <w:rsid w:val="00CC7A4E"/>
    <w:rsid w:val="00CD1359"/>
    <w:rsid w:val="00CD4C83"/>
    <w:rsid w:val="00CF41E8"/>
    <w:rsid w:val="00D01EDC"/>
    <w:rsid w:val="00D078AA"/>
    <w:rsid w:val="00D10058"/>
    <w:rsid w:val="00D11978"/>
    <w:rsid w:val="00D15E30"/>
    <w:rsid w:val="00D16129"/>
    <w:rsid w:val="00D209BD"/>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1E9F"/>
    <w:rsid w:val="00D92077"/>
    <w:rsid w:val="00D9209D"/>
    <w:rsid w:val="00D951E2"/>
    <w:rsid w:val="00D9565A"/>
    <w:rsid w:val="00DB2337"/>
    <w:rsid w:val="00DB5F87"/>
    <w:rsid w:val="00DB699B"/>
    <w:rsid w:val="00DC0376"/>
    <w:rsid w:val="00DC099B"/>
    <w:rsid w:val="00DC2BE5"/>
    <w:rsid w:val="00DC4DBE"/>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2B96"/>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0C3C"/>
    <w:rsid w:val="00F31955"/>
    <w:rsid w:val="00F34C06"/>
    <w:rsid w:val="00F43EA3"/>
    <w:rsid w:val="00F50C55"/>
    <w:rsid w:val="00F57FFB"/>
    <w:rsid w:val="00F601E6"/>
    <w:rsid w:val="00F73954"/>
    <w:rsid w:val="00F94060"/>
    <w:rsid w:val="00FA21A9"/>
    <w:rsid w:val="00FA2F79"/>
    <w:rsid w:val="00FA56F6"/>
    <w:rsid w:val="00FB329D"/>
    <w:rsid w:val="00FB7880"/>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2B059"/>
  <w14:defaultImageDpi w14:val="300"/>
  <w15:docId w15:val="{A5ADFBDD-1199-584B-8DE1-7A978AF2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2A0D"/>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8E2A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2A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2A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E2A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2A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A0D"/>
  </w:style>
  <w:style w:type="character" w:customStyle="1" w:styleId="Heading1Char">
    <w:name w:val="Heading 1 Char"/>
    <w:aliases w:val="Pocket Char"/>
    <w:basedOn w:val="DefaultParagraphFont"/>
    <w:link w:val="Heading1"/>
    <w:rsid w:val="008E2A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2A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E2A0D"/>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8E2A0D"/>
    <w:rPr>
      <w:rFonts w:ascii="Calibri" w:eastAsiaTheme="majorEastAsia" w:hAnsi="Calibri" w:cstheme="majorBidi"/>
      <w:b/>
      <w:iCs/>
      <w:sz w:val="26"/>
      <w:szCs w:val="22"/>
    </w:rPr>
  </w:style>
  <w:style w:type="character" w:customStyle="1" w:styleId="Style13ptBold">
    <w:name w:val="Style 13 pt Bold"/>
    <w:aliases w:val="Cite"/>
    <w:basedOn w:val="DefaultParagraphFont"/>
    <w:uiPriority w:val="5"/>
    <w:qFormat/>
    <w:rsid w:val="008E2A0D"/>
    <w:rPr>
      <w:b/>
      <w:bCs/>
      <w:sz w:val="26"/>
      <w:u w:val="none"/>
    </w:rPr>
  </w:style>
  <w:style w:type="character" w:customStyle="1" w:styleId="StyleUnderline">
    <w:name w:val="Style Underline"/>
    <w:aliases w:val="Underline"/>
    <w:basedOn w:val="DefaultParagraphFont"/>
    <w:uiPriority w:val="6"/>
    <w:qFormat/>
    <w:rsid w:val="008E2A0D"/>
    <w:rPr>
      <w:b w:val="0"/>
      <w:sz w:val="22"/>
      <w:u w:val="single"/>
    </w:rPr>
  </w:style>
  <w:style w:type="character" w:styleId="Emphasis">
    <w:name w:val="Emphasis"/>
    <w:basedOn w:val="DefaultParagraphFont"/>
    <w:uiPriority w:val="7"/>
    <w:qFormat/>
    <w:rsid w:val="008E2A0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E2A0D"/>
    <w:rPr>
      <w:color w:val="auto"/>
      <w:u w:val="none"/>
    </w:rPr>
  </w:style>
  <w:style w:type="character" w:styleId="Hyperlink">
    <w:name w:val="Hyperlink"/>
    <w:basedOn w:val="DefaultParagraphFont"/>
    <w:uiPriority w:val="99"/>
    <w:unhideWhenUsed/>
    <w:rsid w:val="008E2A0D"/>
    <w:rPr>
      <w:color w:val="auto"/>
      <w:u w:val="none"/>
    </w:rPr>
  </w:style>
  <w:style w:type="paragraph" w:styleId="DocumentMap">
    <w:name w:val="Document Map"/>
    <w:basedOn w:val="Normal"/>
    <w:link w:val="DocumentMapChar"/>
    <w:uiPriority w:val="99"/>
    <w:semiHidden/>
    <w:unhideWhenUsed/>
    <w:rsid w:val="0075760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57602"/>
    <w:rPr>
      <w:rFonts w:ascii="Lucida Grande" w:hAnsi="Lucida Grande" w:cs="Lucida Grande"/>
    </w:rPr>
  </w:style>
  <w:style w:type="paragraph" w:customStyle="1" w:styleId="Analytic">
    <w:name w:val="Analytic"/>
    <w:basedOn w:val="Heading4"/>
    <w:next w:val="Normal"/>
    <w:autoRedefine/>
    <w:qFormat/>
    <w:rsid w:val="00757602"/>
    <w:rPr>
      <w:rFonts w:ascii="Calibri Light" w:hAnsi="Calibri Light"/>
    </w:rPr>
  </w:style>
  <w:style w:type="paragraph" w:customStyle="1" w:styleId="Analytic2">
    <w:name w:val="Analytic2"/>
    <w:basedOn w:val="Analytic"/>
    <w:qFormat/>
    <w:rsid w:val="00757602"/>
    <w:rPr>
      <w:rFonts w:asciiTheme="majorHAnsi" w:hAnsiTheme="majorHAnsi"/>
      <w:color w:val="1F497D" w:themeColor="text2"/>
    </w:rPr>
  </w:style>
  <w:style w:type="paragraph" w:customStyle="1" w:styleId="Analytic-Kra">
    <w:name w:val="Analytic-Kra"/>
    <w:basedOn w:val="Analytic"/>
    <w:qFormat/>
    <w:rsid w:val="00757602"/>
    <w:rPr>
      <w:rFonts w:asciiTheme="majorHAnsi" w:hAnsiTheme="majorHAnsi"/>
      <w:color w:val="1F497D" w:themeColor="text2"/>
    </w:rPr>
  </w:style>
  <w:style w:type="paragraph" w:customStyle="1" w:styleId="Analytic-Kira">
    <w:name w:val="Analytic-Kira"/>
    <w:basedOn w:val="Analytic"/>
    <w:qFormat/>
    <w:rsid w:val="00757602"/>
    <w:rPr>
      <w:rFonts w:asciiTheme="majorHAnsi" w:hAnsiTheme="majorHAnsi"/>
      <w:color w:val="1F497D" w:themeColor="text2"/>
    </w:rPr>
  </w:style>
  <w:style w:type="paragraph" w:customStyle="1" w:styleId="Analytic20">
    <w:name w:val="Analytic 2.0"/>
    <w:basedOn w:val="Analytic-Kira"/>
    <w:qFormat/>
    <w:rsid w:val="00757602"/>
    <w:pPr>
      <w:spacing w:line="276" w:lineRule="auto"/>
    </w:pPr>
    <w:rPr>
      <w:rFonts w:ascii="Calibri" w:hAnsi="Calibri" w:cs="Calibri"/>
      <w:color w:val="000000" w:themeColor="text1"/>
    </w:rPr>
  </w:style>
  <w:style w:type="paragraph" w:customStyle="1" w:styleId="drop-cap">
    <w:name w:val="drop-cap"/>
    <w:basedOn w:val="Normal"/>
    <w:rsid w:val="000C4F8F"/>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basedOn w:val="Normal"/>
    <w:uiPriority w:val="99"/>
    <w:unhideWhenUsed/>
    <w:rsid w:val="000C4F8F"/>
    <w:pPr>
      <w:spacing w:before="100" w:beforeAutospacing="1" w:after="100" w:afterAutospacing="1" w:line="240" w:lineRule="auto"/>
    </w:pPr>
    <w:rPr>
      <w:rFonts w:ascii="Times New Roman" w:eastAsia="Times New Roman" w:hAnsi="Times New Roman" w:cs="Times New Roman"/>
      <w:sz w:val="24"/>
    </w:rPr>
  </w:style>
  <w:style w:type="paragraph" w:customStyle="1" w:styleId="advert-tag">
    <w:name w:val="advert-tag"/>
    <w:basedOn w:val="Normal"/>
    <w:rsid w:val="000C4F8F"/>
    <w:pPr>
      <w:spacing w:before="100" w:beforeAutospacing="1" w:after="100" w:afterAutospacing="1" w:line="240" w:lineRule="auto"/>
    </w:pPr>
    <w:rPr>
      <w:rFonts w:ascii="Times New Roman" w:eastAsia="Times New Roman" w:hAnsi="Times New Roman" w:cs="Times New Roman"/>
      <w:sz w:val="24"/>
    </w:rPr>
  </w:style>
  <w:style w:type="character" w:customStyle="1" w:styleId="advert-tag-text">
    <w:name w:val="advert-tag-text"/>
    <w:basedOn w:val="DefaultParagraphFont"/>
    <w:rsid w:val="000C4F8F"/>
  </w:style>
  <w:style w:type="paragraph" w:styleId="z-TopofForm">
    <w:name w:val="HTML Top of Form"/>
    <w:basedOn w:val="Normal"/>
    <w:next w:val="Normal"/>
    <w:link w:val="z-TopofFormChar"/>
    <w:hidden/>
    <w:uiPriority w:val="99"/>
    <w:semiHidden/>
    <w:unhideWhenUsed/>
    <w:rsid w:val="000C4F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4F8F"/>
    <w:rPr>
      <w:rFonts w:ascii="Arial" w:eastAsia="Times New Roman" w:hAnsi="Arial" w:cs="Arial"/>
      <w:vanish/>
      <w:sz w:val="16"/>
      <w:szCs w:val="16"/>
    </w:rPr>
  </w:style>
  <w:style w:type="character" w:customStyle="1" w:styleId="sr-only">
    <w:name w:val="sr-only"/>
    <w:basedOn w:val="DefaultParagraphFont"/>
    <w:rsid w:val="000C4F8F"/>
  </w:style>
  <w:style w:type="paragraph" w:styleId="z-BottomofForm">
    <w:name w:val="HTML Bottom of Form"/>
    <w:basedOn w:val="Normal"/>
    <w:next w:val="Normal"/>
    <w:link w:val="z-BottomofFormChar"/>
    <w:hidden/>
    <w:uiPriority w:val="99"/>
    <w:semiHidden/>
    <w:unhideWhenUsed/>
    <w:rsid w:val="000C4F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4F8F"/>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0C4F8F"/>
    <w:rPr>
      <w:color w:val="605E5C"/>
      <w:shd w:val="clear" w:color="auto" w:fill="E1DFDD"/>
    </w:rPr>
  </w:style>
  <w:style w:type="character" w:styleId="Strong">
    <w:name w:val="Strong"/>
    <w:basedOn w:val="DefaultParagraphFont"/>
    <w:uiPriority w:val="22"/>
    <w:qFormat/>
    <w:rsid w:val="004226C7"/>
    <w:rPr>
      <w:b/>
      <w:bCs/>
    </w:rPr>
  </w:style>
  <w:style w:type="paragraph" w:customStyle="1" w:styleId="font--body">
    <w:name w:val="font--body"/>
    <w:basedOn w:val="Normal"/>
    <w:rsid w:val="004226C7"/>
    <w:pPr>
      <w:spacing w:before="100" w:beforeAutospacing="1" w:after="100" w:afterAutospacing="1" w:line="240" w:lineRule="auto"/>
    </w:pPr>
    <w:rPr>
      <w:rFonts w:ascii="Times New Roman" w:eastAsia="Times New Roman" w:hAnsi="Times New Roman" w:cs="Times New Roman"/>
      <w:sz w:val="24"/>
    </w:rPr>
  </w:style>
  <w:style w:type="paragraph" w:customStyle="1" w:styleId="css-at9mc1">
    <w:name w:val="css-at9mc1"/>
    <w:basedOn w:val="Normal"/>
    <w:rsid w:val="00C81BED"/>
    <w:pPr>
      <w:spacing w:before="100" w:beforeAutospacing="1" w:after="100" w:afterAutospacing="1" w:line="240" w:lineRule="auto"/>
    </w:pPr>
    <w:rPr>
      <w:rFonts w:ascii="Times New Roman" w:eastAsia="Times New Roman" w:hAnsi="Times New Roman" w:cs="Times New Roman"/>
      <w:sz w:val="24"/>
    </w:rPr>
  </w:style>
  <w:style w:type="character" w:customStyle="1" w:styleId="person-popover">
    <w:name w:val="person-popover"/>
    <w:basedOn w:val="DefaultParagraphFont"/>
    <w:rsid w:val="00FA2F79"/>
  </w:style>
  <w:style w:type="character" w:customStyle="1" w:styleId="mejsoffscreen">
    <w:name w:val="mejs__offscreen"/>
    <w:basedOn w:val="DefaultParagraphFont"/>
    <w:rsid w:val="002245AC"/>
  </w:style>
  <w:style w:type="character" w:customStyle="1" w:styleId="Subtitle1">
    <w:name w:val="Subtitle1"/>
    <w:basedOn w:val="DefaultParagraphFont"/>
    <w:rsid w:val="002245AC"/>
  </w:style>
  <w:style w:type="paragraph" w:customStyle="1" w:styleId="msonormal0">
    <w:name w:val="msonormal"/>
    <w:basedOn w:val="Normal"/>
    <w:rsid w:val="001F7F92"/>
    <w:pPr>
      <w:spacing w:before="100" w:beforeAutospacing="1" w:after="100" w:afterAutospacing="1" w:line="240" w:lineRule="auto"/>
    </w:pPr>
    <w:rPr>
      <w:rFonts w:ascii="Times New Roman" w:eastAsia="Times New Roman" w:hAnsi="Times New Roman" w:cs="Times New Roman"/>
      <w:sz w:val="24"/>
    </w:rPr>
  </w:style>
  <w:style w:type="paragraph" w:customStyle="1" w:styleId="p1">
    <w:name w:val="p1"/>
    <w:basedOn w:val="Normal"/>
    <w:rsid w:val="001F7F92"/>
    <w:pPr>
      <w:spacing w:before="100" w:beforeAutospacing="1" w:after="100" w:afterAutospacing="1" w:line="240" w:lineRule="auto"/>
    </w:pPr>
    <w:rPr>
      <w:rFonts w:ascii="Times New Roman" w:eastAsia="Times New Roman" w:hAnsi="Times New Roman" w:cs="Times New Roman"/>
      <w:sz w:val="24"/>
    </w:rPr>
  </w:style>
  <w:style w:type="character" w:customStyle="1" w:styleId="s1">
    <w:name w:val="s1"/>
    <w:basedOn w:val="DefaultParagraphFont"/>
    <w:rsid w:val="001F7F92"/>
  </w:style>
  <w:style w:type="paragraph" w:customStyle="1" w:styleId="p3">
    <w:name w:val="p3"/>
    <w:basedOn w:val="Normal"/>
    <w:rsid w:val="001F7F92"/>
    <w:pPr>
      <w:spacing w:before="100" w:beforeAutospacing="1" w:after="100" w:afterAutospacing="1" w:line="240" w:lineRule="auto"/>
    </w:pPr>
    <w:rPr>
      <w:rFonts w:ascii="Times New Roman" w:eastAsia="Times New Roman" w:hAnsi="Times New Roman" w:cs="Times New Roman"/>
      <w:sz w:val="24"/>
    </w:rPr>
  </w:style>
  <w:style w:type="character" w:customStyle="1" w:styleId="s4">
    <w:name w:val="s4"/>
    <w:basedOn w:val="DefaultParagraphFont"/>
    <w:rsid w:val="001F7F92"/>
  </w:style>
  <w:style w:type="paragraph" w:customStyle="1" w:styleId="li4">
    <w:name w:val="li4"/>
    <w:basedOn w:val="Normal"/>
    <w:rsid w:val="001F7F92"/>
    <w:pPr>
      <w:spacing w:before="100" w:beforeAutospacing="1" w:after="100" w:afterAutospacing="1" w:line="240" w:lineRule="auto"/>
    </w:pPr>
    <w:rPr>
      <w:rFonts w:ascii="Times New Roman" w:eastAsia="Times New Roman" w:hAnsi="Times New Roman" w:cs="Times New Roman"/>
      <w:sz w:val="24"/>
    </w:rPr>
  </w:style>
  <w:style w:type="paragraph" w:customStyle="1" w:styleId="paragraph-sc-1tqpf5s-0">
    <w:name w:val="paragraph-sc-1tqpf5s-0"/>
    <w:basedOn w:val="Normal"/>
    <w:rsid w:val="00C2205B"/>
    <w:pPr>
      <w:spacing w:before="100" w:beforeAutospacing="1" w:after="100" w:afterAutospacing="1" w:line="240" w:lineRule="auto"/>
    </w:pPr>
    <w:rPr>
      <w:rFonts w:ascii="Times New Roman" w:eastAsia="Times New Roman" w:hAnsi="Times New Roman" w:cs="Times New Roman"/>
      <w:sz w:val="24"/>
    </w:rPr>
  </w:style>
  <w:style w:type="paragraph" w:customStyle="1" w:styleId="imagemetadatametadataparagraph-sc-1gn0vty-0">
    <w:name w:val="imagemetadata__metadataparagraph-sc-1gn0vty-0"/>
    <w:basedOn w:val="Normal"/>
    <w:rsid w:val="00C2205B"/>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490">
      <w:bodyDiv w:val="1"/>
      <w:marLeft w:val="0"/>
      <w:marRight w:val="0"/>
      <w:marTop w:val="0"/>
      <w:marBottom w:val="0"/>
      <w:divBdr>
        <w:top w:val="none" w:sz="0" w:space="0" w:color="auto"/>
        <w:left w:val="none" w:sz="0" w:space="0" w:color="auto"/>
        <w:bottom w:val="none" w:sz="0" w:space="0" w:color="auto"/>
        <w:right w:val="none" w:sz="0" w:space="0" w:color="auto"/>
      </w:divBdr>
    </w:div>
    <w:div w:id="47267436">
      <w:bodyDiv w:val="1"/>
      <w:marLeft w:val="0"/>
      <w:marRight w:val="0"/>
      <w:marTop w:val="0"/>
      <w:marBottom w:val="0"/>
      <w:divBdr>
        <w:top w:val="none" w:sz="0" w:space="0" w:color="auto"/>
        <w:left w:val="none" w:sz="0" w:space="0" w:color="auto"/>
        <w:bottom w:val="none" w:sz="0" w:space="0" w:color="auto"/>
        <w:right w:val="none" w:sz="0" w:space="0" w:color="auto"/>
      </w:divBdr>
    </w:div>
    <w:div w:id="82847371">
      <w:bodyDiv w:val="1"/>
      <w:marLeft w:val="0"/>
      <w:marRight w:val="0"/>
      <w:marTop w:val="0"/>
      <w:marBottom w:val="0"/>
      <w:divBdr>
        <w:top w:val="none" w:sz="0" w:space="0" w:color="auto"/>
        <w:left w:val="none" w:sz="0" w:space="0" w:color="auto"/>
        <w:bottom w:val="none" w:sz="0" w:space="0" w:color="auto"/>
        <w:right w:val="none" w:sz="0" w:space="0" w:color="auto"/>
      </w:divBdr>
      <w:divsChild>
        <w:div w:id="229048884">
          <w:marLeft w:val="0"/>
          <w:marRight w:val="0"/>
          <w:marTop w:val="0"/>
          <w:marBottom w:val="0"/>
          <w:divBdr>
            <w:top w:val="none" w:sz="0" w:space="0" w:color="auto"/>
            <w:left w:val="none" w:sz="0" w:space="0" w:color="auto"/>
            <w:bottom w:val="none" w:sz="0" w:space="0" w:color="auto"/>
            <w:right w:val="none" w:sz="0" w:space="0" w:color="auto"/>
          </w:divBdr>
        </w:div>
      </w:divsChild>
    </w:div>
    <w:div w:id="84501932">
      <w:bodyDiv w:val="1"/>
      <w:marLeft w:val="0"/>
      <w:marRight w:val="0"/>
      <w:marTop w:val="0"/>
      <w:marBottom w:val="0"/>
      <w:divBdr>
        <w:top w:val="none" w:sz="0" w:space="0" w:color="auto"/>
        <w:left w:val="none" w:sz="0" w:space="0" w:color="auto"/>
        <w:bottom w:val="none" w:sz="0" w:space="0" w:color="auto"/>
        <w:right w:val="none" w:sz="0" w:space="0" w:color="auto"/>
      </w:divBdr>
    </w:div>
    <w:div w:id="175773327">
      <w:bodyDiv w:val="1"/>
      <w:marLeft w:val="0"/>
      <w:marRight w:val="0"/>
      <w:marTop w:val="0"/>
      <w:marBottom w:val="0"/>
      <w:divBdr>
        <w:top w:val="none" w:sz="0" w:space="0" w:color="auto"/>
        <w:left w:val="none" w:sz="0" w:space="0" w:color="auto"/>
        <w:bottom w:val="none" w:sz="0" w:space="0" w:color="auto"/>
        <w:right w:val="none" w:sz="0" w:space="0" w:color="auto"/>
      </w:divBdr>
      <w:divsChild>
        <w:div w:id="511603983">
          <w:marLeft w:val="0"/>
          <w:marRight w:val="0"/>
          <w:marTop w:val="150"/>
          <w:marBottom w:val="0"/>
          <w:divBdr>
            <w:top w:val="none" w:sz="0" w:space="0" w:color="auto"/>
            <w:left w:val="none" w:sz="0" w:space="0" w:color="auto"/>
            <w:bottom w:val="none" w:sz="0" w:space="0" w:color="auto"/>
            <w:right w:val="none" w:sz="0" w:space="0" w:color="auto"/>
          </w:divBdr>
        </w:div>
        <w:div w:id="1493642653">
          <w:marLeft w:val="300"/>
          <w:marRight w:val="0"/>
          <w:marTop w:val="0"/>
          <w:marBottom w:val="0"/>
          <w:divBdr>
            <w:top w:val="none" w:sz="0" w:space="0" w:color="auto"/>
            <w:left w:val="none" w:sz="0" w:space="0" w:color="auto"/>
            <w:bottom w:val="none" w:sz="0" w:space="0" w:color="auto"/>
            <w:right w:val="none" w:sz="0" w:space="0" w:color="auto"/>
          </w:divBdr>
        </w:div>
        <w:div w:id="2121610290">
          <w:marLeft w:val="300"/>
          <w:marRight w:val="0"/>
          <w:marTop w:val="0"/>
          <w:marBottom w:val="0"/>
          <w:divBdr>
            <w:top w:val="none" w:sz="0" w:space="0" w:color="auto"/>
            <w:left w:val="none" w:sz="0" w:space="0" w:color="auto"/>
            <w:bottom w:val="none" w:sz="0" w:space="0" w:color="auto"/>
            <w:right w:val="none" w:sz="0" w:space="0" w:color="auto"/>
          </w:divBdr>
        </w:div>
      </w:divsChild>
    </w:div>
    <w:div w:id="231282043">
      <w:bodyDiv w:val="1"/>
      <w:marLeft w:val="0"/>
      <w:marRight w:val="0"/>
      <w:marTop w:val="0"/>
      <w:marBottom w:val="0"/>
      <w:divBdr>
        <w:top w:val="none" w:sz="0" w:space="0" w:color="auto"/>
        <w:left w:val="none" w:sz="0" w:space="0" w:color="auto"/>
        <w:bottom w:val="none" w:sz="0" w:space="0" w:color="auto"/>
        <w:right w:val="none" w:sz="0" w:space="0" w:color="auto"/>
      </w:divBdr>
    </w:div>
    <w:div w:id="275599875">
      <w:bodyDiv w:val="1"/>
      <w:marLeft w:val="0"/>
      <w:marRight w:val="0"/>
      <w:marTop w:val="0"/>
      <w:marBottom w:val="0"/>
      <w:divBdr>
        <w:top w:val="none" w:sz="0" w:space="0" w:color="auto"/>
        <w:left w:val="none" w:sz="0" w:space="0" w:color="auto"/>
        <w:bottom w:val="none" w:sz="0" w:space="0" w:color="auto"/>
        <w:right w:val="none" w:sz="0" w:space="0" w:color="auto"/>
      </w:divBdr>
      <w:divsChild>
        <w:div w:id="1432898523">
          <w:marLeft w:val="-150"/>
          <w:marRight w:val="-150"/>
          <w:marTop w:val="0"/>
          <w:marBottom w:val="0"/>
          <w:divBdr>
            <w:top w:val="none" w:sz="0" w:space="0" w:color="auto"/>
            <w:left w:val="none" w:sz="0" w:space="0" w:color="auto"/>
            <w:bottom w:val="none" w:sz="0" w:space="0" w:color="auto"/>
            <w:right w:val="none" w:sz="0" w:space="0" w:color="auto"/>
          </w:divBdr>
          <w:divsChild>
            <w:div w:id="1628704921">
              <w:marLeft w:val="0"/>
              <w:marRight w:val="0"/>
              <w:marTop w:val="0"/>
              <w:marBottom w:val="0"/>
              <w:divBdr>
                <w:top w:val="none" w:sz="0" w:space="0" w:color="auto"/>
                <w:left w:val="none" w:sz="0" w:space="0" w:color="auto"/>
                <w:bottom w:val="none" w:sz="0" w:space="0" w:color="auto"/>
                <w:right w:val="none" w:sz="0" w:space="0" w:color="auto"/>
              </w:divBdr>
              <w:divsChild>
                <w:div w:id="9865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72">
          <w:marLeft w:val="-150"/>
          <w:marRight w:val="-150"/>
          <w:marTop w:val="0"/>
          <w:marBottom w:val="0"/>
          <w:divBdr>
            <w:top w:val="none" w:sz="0" w:space="0" w:color="auto"/>
            <w:left w:val="none" w:sz="0" w:space="0" w:color="auto"/>
            <w:bottom w:val="none" w:sz="0" w:space="0" w:color="auto"/>
            <w:right w:val="none" w:sz="0" w:space="0" w:color="auto"/>
          </w:divBdr>
          <w:divsChild>
            <w:div w:id="7634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495">
      <w:bodyDiv w:val="1"/>
      <w:marLeft w:val="0"/>
      <w:marRight w:val="0"/>
      <w:marTop w:val="0"/>
      <w:marBottom w:val="0"/>
      <w:divBdr>
        <w:top w:val="none" w:sz="0" w:space="0" w:color="auto"/>
        <w:left w:val="none" w:sz="0" w:space="0" w:color="auto"/>
        <w:bottom w:val="none" w:sz="0" w:space="0" w:color="auto"/>
        <w:right w:val="none" w:sz="0" w:space="0" w:color="auto"/>
      </w:divBdr>
      <w:divsChild>
        <w:div w:id="1657689445">
          <w:marLeft w:val="0"/>
          <w:marRight w:val="0"/>
          <w:marTop w:val="0"/>
          <w:marBottom w:val="0"/>
          <w:divBdr>
            <w:top w:val="none" w:sz="0" w:space="0" w:color="auto"/>
            <w:left w:val="none" w:sz="0" w:space="0" w:color="auto"/>
            <w:bottom w:val="none" w:sz="0" w:space="0" w:color="auto"/>
            <w:right w:val="none" w:sz="0" w:space="0" w:color="auto"/>
          </w:divBdr>
        </w:div>
        <w:div w:id="404186584">
          <w:marLeft w:val="0"/>
          <w:marRight w:val="0"/>
          <w:marTop w:val="0"/>
          <w:marBottom w:val="0"/>
          <w:divBdr>
            <w:top w:val="none" w:sz="0" w:space="0" w:color="auto"/>
            <w:left w:val="none" w:sz="0" w:space="0" w:color="auto"/>
            <w:bottom w:val="none" w:sz="0" w:space="0" w:color="auto"/>
            <w:right w:val="none" w:sz="0" w:space="0" w:color="auto"/>
          </w:divBdr>
        </w:div>
        <w:div w:id="1050224720">
          <w:marLeft w:val="0"/>
          <w:marRight w:val="0"/>
          <w:marTop w:val="0"/>
          <w:marBottom w:val="0"/>
          <w:divBdr>
            <w:top w:val="none" w:sz="0" w:space="0" w:color="auto"/>
            <w:left w:val="none" w:sz="0" w:space="0" w:color="auto"/>
            <w:bottom w:val="none" w:sz="0" w:space="0" w:color="auto"/>
            <w:right w:val="none" w:sz="0" w:space="0" w:color="auto"/>
          </w:divBdr>
        </w:div>
      </w:divsChild>
    </w:div>
    <w:div w:id="281157130">
      <w:bodyDiv w:val="1"/>
      <w:marLeft w:val="0"/>
      <w:marRight w:val="0"/>
      <w:marTop w:val="0"/>
      <w:marBottom w:val="0"/>
      <w:divBdr>
        <w:top w:val="none" w:sz="0" w:space="0" w:color="auto"/>
        <w:left w:val="none" w:sz="0" w:space="0" w:color="auto"/>
        <w:bottom w:val="none" w:sz="0" w:space="0" w:color="auto"/>
        <w:right w:val="none" w:sz="0" w:space="0" w:color="auto"/>
      </w:divBdr>
    </w:div>
    <w:div w:id="340743589">
      <w:bodyDiv w:val="1"/>
      <w:marLeft w:val="0"/>
      <w:marRight w:val="0"/>
      <w:marTop w:val="0"/>
      <w:marBottom w:val="0"/>
      <w:divBdr>
        <w:top w:val="none" w:sz="0" w:space="0" w:color="auto"/>
        <w:left w:val="none" w:sz="0" w:space="0" w:color="auto"/>
        <w:bottom w:val="none" w:sz="0" w:space="0" w:color="auto"/>
        <w:right w:val="none" w:sz="0" w:space="0" w:color="auto"/>
      </w:divBdr>
      <w:divsChild>
        <w:div w:id="234360914">
          <w:marLeft w:val="0"/>
          <w:marRight w:val="0"/>
          <w:marTop w:val="0"/>
          <w:marBottom w:val="0"/>
          <w:divBdr>
            <w:top w:val="none" w:sz="0" w:space="0" w:color="auto"/>
            <w:left w:val="none" w:sz="0" w:space="0" w:color="auto"/>
            <w:bottom w:val="none" w:sz="0" w:space="0" w:color="auto"/>
            <w:right w:val="none" w:sz="0" w:space="0" w:color="auto"/>
          </w:divBdr>
          <w:divsChild>
            <w:div w:id="420223561">
              <w:marLeft w:val="0"/>
              <w:marRight w:val="0"/>
              <w:marTop w:val="0"/>
              <w:marBottom w:val="0"/>
              <w:divBdr>
                <w:top w:val="none" w:sz="0" w:space="0" w:color="auto"/>
                <w:left w:val="none" w:sz="0" w:space="0" w:color="auto"/>
                <w:bottom w:val="none" w:sz="0" w:space="0" w:color="auto"/>
                <w:right w:val="none" w:sz="0" w:space="0" w:color="auto"/>
              </w:divBdr>
              <w:divsChild>
                <w:div w:id="2008286159">
                  <w:marLeft w:val="0"/>
                  <w:marRight w:val="0"/>
                  <w:marTop w:val="0"/>
                  <w:marBottom w:val="0"/>
                  <w:divBdr>
                    <w:top w:val="none" w:sz="0" w:space="0" w:color="auto"/>
                    <w:left w:val="none" w:sz="0" w:space="0" w:color="auto"/>
                    <w:bottom w:val="none" w:sz="0" w:space="0" w:color="auto"/>
                    <w:right w:val="none" w:sz="0" w:space="0" w:color="auto"/>
                  </w:divBdr>
                </w:div>
              </w:divsChild>
            </w:div>
            <w:div w:id="1152062186">
              <w:marLeft w:val="0"/>
              <w:marRight w:val="0"/>
              <w:marTop w:val="0"/>
              <w:marBottom w:val="0"/>
              <w:divBdr>
                <w:top w:val="none" w:sz="0" w:space="0" w:color="auto"/>
                <w:left w:val="none" w:sz="0" w:space="0" w:color="auto"/>
                <w:bottom w:val="none" w:sz="0" w:space="0" w:color="auto"/>
                <w:right w:val="none" w:sz="0" w:space="0" w:color="auto"/>
              </w:divBdr>
              <w:divsChild>
                <w:div w:id="1474103852">
                  <w:marLeft w:val="0"/>
                  <w:marRight w:val="0"/>
                  <w:marTop w:val="0"/>
                  <w:marBottom w:val="0"/>
                  <w:divBdr>
                    <w:top w:val="single" w:sz="6" w:space="0" w:color="999999"/>
                    <w:left w:val="single" w:sz="6" w:space="0" w:color="999999"/>
                    <w:bottom w:val="single" w:sz="6" w:space="0" w:color="999999"/>
                    <w:right w:val="single" w:sz="6" w:space="0" w:color="999999"/>
                  </w:divBdr>
                  <w:divsChild>
                    <w:div w:id="1890800630">
                      <w:marLeft w:val="0"/>
                      <w:marRight w:val="0"/>
                      <w:marTop w:val="0"/>
                      <w:marBottom w:val="0"/>
                      <w:divBdr>
                        <w:top w:val="none" w:sz="0" w:space="0" w:color="auto"/>
                        <w:left w:val="none" w:sz="0" w:space="0" w:color="auto"/>
                        <w:bottom w:val="none" w:sz="0" w:space="0" w:color="auto"/>
                        <w:right w:val="none" w:sz="0" w:space="0" w:color="auto"/>
                      </w:divBdr>
                    </w:div>
                    <w:div w:id="1497919328">
                      <w:marLeft w:val="0"/>
                      <w:marRight w:val="0"/>
                      <w:marTop w:val="0"/>
                      <w:marBottom w:val="0"/>
                      <w:divBdr>
                        <w:top w:val="none" w:sz="0" w:space="0" w:color="auto"/>
                        <w:left w:val="none" w:sz="0" w:space="0" w:color="auto"/>
                        <w:bottom w:val="none" w:sz="0" w:space="0" w:color="auto"/>
                        <w:right w:val="none" w:sz="0" w:space="0" w:color="auto"/>
                      </w:divBdr>
                      <w:divsChild>
                        <w:div w:id="591864490">
                          <w:marLeft w:val="0"/>
                          <w:marRight w:val="0"/>
                          <w:marTop w:val="0"/>
                          <w:marBottom w:val="0"/>
                          <w:divBdr>
                            <w:top w:val="none" w:sz="0" w:space="0" w:color="auto"/>
                            <w:left w:val="none" w:sz="0" w:space="0" w:color="auto"/>
                            <w:bottom w:val="none" w:sz="0" w:space="0" w:color="auto"/>
                            <w:right w:val="none" w:sz="0" w:space="0" w:color="auto"/>
                          </w:divBdr>
                          <w:divsChild>
                            <w:div w:id="5870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1645">
              <w:marLeft w:val="0"/>
              <w:marRight w:val="0"/>
              <w:marTop w:val="0"/>
              <w:marBottom w:val="0"/>
              <w:divBdr>
                <w:top w:val="none" w:sz="0" w:space="0" w:color="auto"/>
                <w:left w:val="none" w:sz="0" w:space="0" w:color="auto"/>
                <w:bottom w:val="none" w:sz="0" w:space="0" w:color="auto"/>
                <w:right w:val="none" w:sz="0" w:space="0" w:color="auto"/>
              </w:divBdr>
              <w:divsChild>
                <w:div w:id="1435321243">
                  <w:marLeft w:val="0"/>
                  <w:marRight w:val="0"/>
                  <w:marTop w:val="0"/>
                  <w:marBottom w:val="0"/>
                  <w:divBdr>
                    <w:top w:val="none" w:sz="0" w:space="0" w:color="auto"/>
                    <w:left w:val="none" w:sz="0" w:space="0" w:color="auto"/>
                    <w:bottom w:val="none" w:sz="0" w:space="0" w:color="auto"/>
                    <w:right w:val="none" w:sz="0" w:space="0" w:color="auto"/>
                  </w:divBdr>
                </w:div>
              </w:divsChild>
            </w:div>
            <w:div w:id="624776829">
              <w:marLeft w:val="0"/>
              <w:marRight w:val="0"/>
              <w:marTop w:val="0"/>
              <w:marBottom w:val="0"/>
              <w:divBdr>
                <w:top w:val="none" w:sz="0" w:space="0" w:color="auto"/>
                <w:left w:val="none" w:sz="0" w:space="0" w:color="auto"/>
                <w:bottom w:val="none" w:sz="0" w:space="0" w:color="auto"/>
                <w:right w:val="none" w:sz="0" w:space="0" w:color="auto"/>
              </w:divBdr>
              <w:divsChild>
                <w:div w:id="1726836785">
                  <w:marLeft w:val="0"/>
                  <w:marRight w:val="0"/>
                  <w:marTop w:val="0"/>
                  <w:marBottom w:val="0"/>
                  <w:divBdr>
                    <w:top w:val="none" w:sz="0" w:space="0" w:color="auto"/>
                    <w:left w:val="none" w:sz="0" w:space="0" w:color="auto"/>
                    <w:bottom w:val="none" w:sz="0" w:space="0" w:color="auto"/>
                    <w:right w:val="none" w:sz="0" w:space="0" w:color="auto"/>
                  </w:divBdr>
                </w:div>
              </w:divsChild>
            </w:div>
            <w:div w:id="139004886">
              <w:marLeft w:val="0"/>
              <w:marRight w:val="0"/>
              <w:marTop w:val="0"/>
              <w:marBottom w:val="0"/>
              <w:divBdr>
                <w:top w:val="none" w:sz="0" w:space="0" w:color="auto"/>
                <w:left w:val="none" w:sz="0" w:space="0" w:color="auto"/>
                <w:bottom w:val="none" w:sz="0" w:space="0" w:color="auto"/>
                <w:right w:val="none" w:sz="0" w:space="0" w:color="auto"/>
              </w:divBdr>
            </w:div>
            <w:div w:id="1936671385">
              <w:marLeft w:val="0"/>
              <w:marRight w:val="0"/>
              <w:marTop w:val="0"/>
              <w:marBottom w:val="0"/>
              <w:divBdr>
                <w:top w:val="none" w:sz="0" w:space="0" w:color="auto"/>
                <w:left w:val="none" w:sz="0" w:space="0" w:color="auto"/>
                <w:bottom w:val="none" w:sz="0" w:space="0" w:color="auto"/>
                <w:right w:val="none" w:sz="0" w:space="0" w:color="auto"/>
              </w:divBdr>
              <w:divsChild>
                <w:div w:id="4602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838">
          <w:marLeft w:val="0"/>
          <w:marRight w:val="0"/>
          <w:marTop w:val="0"/>
          <w:marBottom w:val="0"/>
          <w:divBdr>
            <w:top w:val="none" w:sz="0" w:space="0" w:color="auto"/>
            <w:left w:val="none" w:sz="0" w:space="0" w:color="auto"/>
            <w:bottom w:val="none" w:sz="0" w:space="0" w:color="auto"/>
            <w:right w:val="none" w:sz="0" w:space="0" w:color="auto"/>
          </w:divBdr>
          <w:divsChild>
            <w:div w:id="3760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17580">
      <w:bodyDiv w:val="1"/>
      <w:marLeft w:val="0"/>
      <w:marRight w:val="0"/>
      <w:marTop w:val="0"/>
      <w:marBottom w:val="0"/>
      <w:divBdr>
        <w:top w:val="none" w:sz="0" w:space="0" w:color="auto"/>
        <w:left w:val="none" w:sz="0" w:space="0" w:color="auto"/>
        <w:bottom w:val="none" w:sz="0" w:space="0" w:color="auto"/>
        <w:right w:val="none" w:sz="0" w:space="0" w:color="auto"/>
      </w:divBdr>
      <w:divsChild>
        <w:div w:id="1623077338">
          <w:marLeft w:val="0"/>
          <w:marRight w:val="0"/>
          <w:marTop w:val="0"/>
          <w:marBottom w:val="0"/>
          <w:divBdr>
            <w:top w:val="none" w:sz="0" w:space="0" w:color="auto"/>
            <w:left w:val="none" w:sz="0" w:space="0" w:color="auto"/>
            <w:bottom w:val="none" w:sz="0" w:space="0" w:color="auto"/>
            <w:right w:val="none" w:sz="0" w:space="0" w:color="auto"/>
          </w:divBdr>
          <w:divsChild>
            <w:div w:id="1251158885">
              <w:marLeft w:val="0"/>
              <w:marRight w:val="0"/>
              <w:marTop w:val="0"/>
              <w:marBottom w:val="0"/>
              <w:divBdr>
                <w:top w:val="none" w:sz="0" w:space="0" w:color="auto"/>
                <w:left w:val="none" w:sz="0" w:space="0" w:color="auto"/>
                <w:bottom w:val="none" w:sz="0" w:space="0" w:color="auto"/>
                <w:right w:val="none" w:sz="0" w:space="0" w:color="auto"/>
              </w:divBdr>
            </w:div>
          </w:divsChild>
        </w:div>
        <w:div w:id="996302779">
          <w:marLeft w:val="0"/>
          <w:marRight w:val="0"/>
          <w:marTop w:val="0"/>
          <w:marBottom w:val="0"/>
          <w:divBdr>
            <w:top w:val="none" w:sz="0" w:space="0" w:color="auto"/>
            <w:left w:val="none" w:sz="0" w:space="0" w:color="auto"/>
            <w:bottom w:val="none" w:sz="0" w:space="0" w:color="auto"/>
            <w:right w:val="none" w:sz="0" w:space="0" w:color="auto"/>
          </w:divBdr>
          <w:divsChild>
            <w:div w:id="2125424172">
              <w:marLeft w:val="0"/>
              <w:marRight w:val="0"/>
              <w:marTop w:val="645"/>
              <w:marBottom w:val="645"/>
              <w:divBdr>
                <w:top w:val="single" w:sz="6" w:space="9" w:color="F3F3F3"/>
                <w:left w:val="none" w:sz="0" w:space="0" w:color="auto"/>
                <w:bottom w:val="single" w:sz="6" w:space="23" w:color="F3F3F3"/>
                <w:right w:val="none" w:sz="0" w:space="0" w:color="auto"/>
              </w:divBdr>
              <w:divsChild>
                <w:div w:id="42855175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923681554">
          <w:marLeft w:val="0"/>
          <w:marRight w:val="0"/>
          <w:marTop w:val="0"/>
          <w:marBottom w:val="0"/>
          <w:divBdr>
            <w:top w:val="none" w:sz="0" w:space="0" w:color="auto"/>
            <w:left w:val="none" w:sz="0" w:space="0" w:color="auto"/>
            <w:bottom w:val="none" w:sz="0" w:space="0" w:color="auto"/>
            <w:right w:val="none" w:sz="0" w:space="0" w:color="auto"/>
          </w:divBdr>
          <w:divsChild>
            <w:div w:id="870722953">
              <w:marLeft w:val="0"/>
              <w:marRight w:val="0"/>
              <w:marTop w:val="0"/>
              <w:marBottom w:val="0"/>
              <w:divBdr>
                <w:top w:val="none" w:sz="0" w:space="0" w:color="auto"/>
                <w:left w:val="none" w:sz="0" w:space="0" w:color="auto"/>
                <w:bottom w:val="none" w:sz="0" w:space="0" w:color="auto"/>
                <w:right w:val="none" w:sz="0" w:space="0" w:color="auto"/>
              </w:divBdr>
            </w:div>
          </w:divsChild>
        </w:div>
        <w:div w:id="1652058987">
          <w:marLeft w:val="0"/>
          <w:marRight w:val="0"/>
          <w:marTop w:val="0"/>
          <w:marBottom w:val="0"/>
          <w:divBdr>
            <w:top w:val="none" w:sz="0" w:space="0" w:color="auto"/>
            <w:left w:val="none" w:sz="0" w:space="0" w:color="auto"/>
            <w:bottom w:val="none" w:sz="0" w:space="0" w:color="auto"/>
            <w:right w:val="none" w:sz="0" w:space="0" w:color="auto"/>
          </w:divBdr>
          <w:divsChild>
            <w:div w:id="578170559">
              <w:marLeft w:val="0"/>
              <w:marRight w:val="0"/>
              <w:marTop w:val="0"/>
              <w:marBottom w:val="0"/>
              <w:divBdr>
                <w:top w:val="none" w:sz="0" w:space="0" w:color="auto"/>
                <w:left w:val="none" w:sz="0" w:space="0" w:color="auto"/>
                <w:bottom w:val="none" w:sz="0" w:space="0" w:color="auto"/>
                <w:right w:val="none" w:sz="0" w:space="0" w:color="auto"/>
              </w:divBdr>
              <w:divsChild>
                <w:div w:id="532809129">
                  <w:marLeft w:val="0"/>
                  <w:marRight w:val="0"/>
                  <w:marTop w:val="375"/>
                  <w:marBottom w:val="375"/>
                  <w:divBdr>
                    <w:top w:val="none" w:sz="0" w:space="0" w:color="auto"/>
                    <w:left w:val="none" w:sz="0" w:space="0" w:color="auto"/>
                    <w:bottom w:val="none" w:sz="0" w:space="0" w:color="auto"/>
                    <w:right w:val="none" w:sz="0" w:space="0" w:color="auto"/>
                  </w:divBdr>
                  <w:divsChild>
                    <w:div w:id="6079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9506">
          <w:marLeft w:val="0"/>
          <w:marRight w:val="0"/>
          <w:marTop w:val="0"/>
          <w:marBottom w:val="0"/>
          <w:divBdr>
            <w:top w:val="none" w:sz="0" w:space="0" w:color="auto"/>
            <w:left w:val="none" w:sz="0" w:space="0" w:color="auto"/>
            <w:bottom w:val="none" w:sz="0" w:space="0" w:color="auto"/>
            <w:right w:val="none" w:sz="0" w:space="0" w:color="auto"/>
          </w:divBdr>
          <w:divsChild>
            <w:div w:id="1154568924">
              <w:marLeft w:val="0"/>
              <w:marRight w:val="0"/>
              <w:marTop w:val="645"/>
              <w:marBottom w:val="645"/>
              <w:divBdr>
                <w:top w:val="single" w:sz="6" w:space="9" w:color="F3F3F3"/>
                <w:left w:val="none" w:sz="0" w:space="0" w:color="auto"/>
                <w:bottom w:val="single" w:sz="6" w:space="23" w:color="F3F3F3"/>
                <w:right w:val="none" w:sz="0" w:space="0" w:color="auto"/>
              </w:divBdr>
              <w:divsChild>
                <w:div w:id="37258382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467121635">
          <w:marLeft w:val="0"/>
          <w:marRight w:val="0"/>
          <w:marTop w:val="0"/>
          <w:marBottom w:val="0"/>
          <w:divBdr>
            <w:top w:val="none" w:sz="0" w:space="0" w:color="auto"/>
            <w:left w:val="none" w:sz="0" w:space="0" w:color="auto"/>
            <w:bottom w:val="none" w:sz="0" w:space="0" w:color="auto"/>
            <w:right w:val="none" w:sz="0" w:space="0" w:color="auto"/>
          </w:divBdr>
          <w:divsChild>
            <w:div w:id="1991977222">
              <w:marLeft w:val="0"/>
              <w:marRight w:val="0"/>
              <w:marTop w:val="0"/>
              <w:marBottom w:val="0"/>
              <w:divBdr>
                <w:top w:val="none" w:sz="0" w:space="0" w:color="auto"/>
                <w:left w:val="none" w:sz="0" w:space="0" w:color="auto"/>
                <w:bottom w:val="none" w:sz="0" w:space="0" w:color="auto"/>
                <w:right w:val="none" w:sz="0" w:space="0" w:color="auto"/>
              </w:divBdr>
            </w:div>
          </w:divsChild>
        </w:div>
        <w:div w:id="1999458958">
          <w:marLeft w:val="0"/>
          <w:marRight w:val="0"/>
          <w:marTop w:val="0"/>
          <w:marBottom w:val="0"/>
          <w:divBdr>
            <w:top w:val="none" w:sz="0" w:space="0" w:color="auto"/>
            <w:left w:val="none" w:sz="0" w:space="0" w:color="auto"/>
            <w:bottom w:val="none" w:sz="0" w:space="0" w:color="auto"/>
            <w:right w:val="none" w:sz="0" w:space="0" w:color="auto"/>
          </w:divBdr>
          <w:divsChild>
            <w:div w:id="1692879286">
              <w:marLeft w:val="0"/>
              <w:marRight w:val="0"/>
              <w:marTop w:val="0"/>
              <w:marBottom w:val="0"/>
              <w:divBdr>
                <w:top w:val="none" w:sz="0" w:space="0" w:color="auto"/>
                <w:left w:val="none" w:sz="0" w:space="0" w:color="auto"/>
                <w:bottom w:val="none" w:sz="0" w:space="0" w:color="auto"/>
                <w:right w:val="none" w:sz="0" w:space="0" w:color="auto"/>
              </w:divBdr>
            </w:div>
          </w:divsChild>
        </w:div>
        <w:div w:id="2080706477">
          <w:marLeft w:val="0"/>
          <w:marRight w:val="0"/>
          <w:marTop w:val="0"/>
          <w:marBottom w:val="0"/>
          <w:divBdr>
            <w:top w:val="none" w:sz="0" w:space="0" w:color="auto"/>
            <w:left w:val="none" w:sz="0" w:space="0" w:color="auto"/>
            <w:bottom w:val="none" w:sz="0" w:space="0" w:color="auto"/>
            <w:right w:val="none" w:sz="0" w:space="0" w:color="auto"/>
          </w:divBdr>
          <w:divsChild>
            <w:div w:id="1904177857">
              <w:marLeft w:val="0"/>
              <w:marRight w:val="0"/>
              <w:marTop w:val="645"/>
              <w:marBottom w:val="645"/>
              <w:divBdr>
                <w:top w:val="single" w:sz="6" w:space="9" w:color="F3F3F3"/>
                <w:left w:val="none" w:sz="0" w:space="0" w:color="auto"/>
                <w:bottom w:val="single" w:sz="6" w:space="23" w:color="F3F3F3"/>
                <w:right w:val="none" w:sz="0" w:space="0" w:color="auto"/>
              </w:divBdr>
              <w:divsChild>
                <w:div w:id="104347744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59413012">
          <w:marLeft w:val="0"/>
          <w:marRight w:val="0"/>
          <w:marTop w:val="0"/>
          <w:marBottom w:val="0"/>
          <w:divBdr>
            <w:top w:val="none" w:sz="0" w:space="0" w:color="auto"/>
            <w:left w:val="none" w:sz="0" w:space="0" w:color="auto"/>
            <w:bottom w:val="none" w:sz="0" w:space="0" w:color="auto"/>
            <w:right w:val="none" w:sz="0" w:space="0" w:color="auto"/>
          </w:divBdr>
          <w:divsChild>
            <w:div w:id="1892037679">
              <w:marLeft w:val="0"/>
              <w:marRight w:val="0"/>
              <w:marTop w:val="0"/>
              <w:marBottom w:val="0"/>
              <w:divBdr>
                <w:top w:val="none" w:sz="0" w:space="0" w:color="auto"/>
                <w:left w:val="none" w:sz="0" w:space="0" w:color="auto"/>
                <w:bottom w:val="none" w:sz="0" w:space="0" w:color="auto"/>
                <w:right w:val="none" w:sz="0" w:space="0" w:color="auto"/>
              </w:divBdr>
            </w:div>
          </w:divsChild>
        </w:div>
        <w:div w:id="561596132">
          <w:marLeft w:val="0"/>
          <w:marRight w:val="0"/>
          <w:marTop w:val="0"/>
          <w:marBottom w:val="0"/>
          <w:divBdr>
            <w:top w:val="none" w:sz="0" w:space="0" w:color="auto"/>
            <w:left w:val="none" w:sz="0" w:space="0" w:color="auto"/>
            <w:bottom w:val="none" w:sz="0" w:space="0" w:color="auto"/>
            <w:right w:val="none" w:sz="0" w:space="0" w:color="auto"/>
          </w:divBdr>
          <w:divsChild>
            <w:div w:id="1287002875">
              <w:marLeft w:val="0"/>
              <w:marRight w:val="0"/>
              <w:marTop w:val="0"/>
              <w:marBottom w:val="0"/>
              <w:divBdr>
                <w:top w:val="none" w:sz="0" w:space="0" w:color="auto"/>
                <w:left w:val="none" w:sz="0" w:space="0" w:color="auto"/>
                <w:bottom w:val="none" w:sz="0" w:space="0" w:color="auto"/>
                <w:right w:val="none" w:sz="0" w:space="0" w:color="auto"/>
              </w:divBdr>
              <w:divsChild>
                <w:div w:id="419302309">
                  <w:marLeft w:val="0"/>
                  <w:marRight w:val="0"/>
                  <w:marTop w:val="0"/>
                  <w:marBottom w:val="0"/>
                  <w:divBdr>
                    <w:top w:val="none" w:sz="0" w:space="0" w:color="auto"/>
                    <w:left w:val="none" w:sz="0" w:space="0" w:color="auto"/>
                    <w:bottom w:val="none" w:sz="0" w:space="0" w:color="auto"/>
                    <w:right w:val="none" w:sz="0" w:space="0" w:color="auto"/>
                  </w:divBdr>
                </w:div>
                <w:div w:id="573514596">
                  <w:marLeft w:val="0"/>
                  <w:marRight w:val="0"/>
                  <w:marTop w:val="150"/>
                  <w:marBottom w:val="0"/>
                  <w:divBdr>
                    <w:top w:val="none" w:sz="0" w:space="0" w:color="auto"/>
                    <w:left w:val="none" w:sz="0" w:space="0" w:color="auto"/>
                    <w:bottom w:val="none" w:sz="0" w:space="0" w:color="auto"/>
                    <w:right w:val="none" w:sz="0" w:space="0" w:color="auto"/>
                  </w:divBdr>
                  <w:divsChild>
                    <w:div w:id="1700083090">
                      <w:marLeft w:val="0"/>
                      <w:marRight w:val="0"/>
                      <w:marTop w:val="0"/>
                      <w:marBottom w:val="0"/>
                      <w:divBdr>
                        <w:top w:val="none" w:sz="0" w:space="0" w:color="auto"/>
                        <w:left w:val="none" w:sz="0" w:space="0" w:color="auto"/>
                        <w:bottom w:val="none" w:sz="0" w:space="0" w:color="auto"/>
                        <w:right w:val="none" w:sz="0" w:space="0" w:color="auto"/>
                      </w:divBdr>
                      <w:divsChild>
                        <w:div w:id="986132786">
                          <w:marLeft w:val="0"/>
                          <w:marRight w:val="225"/>
                          <w:marTop w:val="0"/>
                          <w:marBottom w:val="0"/>
                          <w:divBdr>
                            <w:top w:val="none" w:sz="0" w:space="0" w:color="auto"/>
                            <w:left w:val="none" w:sz="0" w:space="0" w:color="auto"/>
                            <w:bottom w:val="none" w:sz="0" w:space="0" w:color="auto"/>
                            <w:right w:val="none" w:sz="0" w:space="0" w:color="auto"/>
                          </w:divBdr>
                        </w:div>
                        <w:div w:id="2012752067">
                          <w:marLeft w:val="0"/>
                          <w:marRight w:val="0"/>
                          <w:marTop w:val="0"/>
                          <w:marBottom w:val="0"/>
                          <w:divBdr>
                            <w:top w:val="none" w:sz="0" w:space="0" w:color="auto"/>
                            <w:left w:val="none" w:sz="0" w:space="0" w:color="auto"/>
                            <w:bottom w:val="none" w:sz="0" w:space="0" w:color="auto"/>
                            <w:right w:val="none" w:sz="0" w:space="0" w:color="auto"/>
                          </w:divBdr>
                          <w:divsChild>
                            <w:div w:id="663362818">
                              <w:marLeft w:val="0"/>
                              <w:marRight w:val="0"/>
                              <w:marTop w:val="0"/>
                              <w:marBottom w:val="0"/>
                              <w:divBdr>
                                <w:top w:val="none" w:sz="0" w:space="0" w:color="auto"/>
                                <w:left w:val="none" w:sz="0" w:space="0" w:color="auto"/>
                                <w:bottom w:val="none" w:sz="0" w:space="0" w:color="auto"/>
                                <w:right w:val="none" w:sz="0" w:space="0" w:color="auto"/>
                              </w:divBdr>
                            </w:div>
                            <w:div w:id="1267883388">
                              <w:marLeft w:val="0"/>
                              <w:marRight w:val="0"/>
                              <w:marTop w:val="0"/>
                              <w:marBottom w:val="0"/>
                              <w:divBdr>
                                <w:top w:val="none" w:sz="0" w:space="0" w:color="auto"/>
                                <w:left w:val="none" w:sz="0" w:space="0" w:color="auto"/>
                                <w:bottom w:val="none" w:sz="0" w:space="0" w:color="auto"/>
                                <w:right w:val="none" w:sz="0" w:space="0" w:color="auto"/>
                              </w:divBdr>
                            </w:div>
                            <w:div w:id="19665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8069">
                      <w:marLeft w:val="0"/>
                      <w:marRight w:val="0"/>
                      <w:marTop w:val="0"/>
                      <w:marBottom w:val="0"/>
                      <w:divBdr>
                        <w:top w:val="none" w:sz="0" w:space="0" w:color="auto"/>
                        <w:left w:val="none" w:sz="0" w:space="0" w:color="auto"/>
                        <w:bottom w:val="none" w:sz="0" w:space="0" w:color="auto"/>
                        <w:right w:val="none" w:sz="0" w:space="0" w:color="auto"/>
                      </w:divBdr>
                      <w:divsChild>
                        <w:div w:id="1172255432">
                          <w:marLeft w:val="0"/>
                          <w:marRight w:val="225"/>
                          <w:marTop w:val="0"/>
                          <w:marBottom w:val="0"/>
                          <w:divBdr>
                            <w:top w:val="none" w:sz="0" w:space="0" w:color="auto"/>
                            <w:left w:val="none" w:sz="0" w:space="0" w:color="auto"/>
                            <w:bottom w:val="none" w:sz="0" w:space="0" w:color="auto"/>
                            <w:right w:val="none" w:sz="0" w:space="0" w:color="auto"/>
                          </w:divBdr>
                        </w:div>
                        <w:div w:id="1431318459">
                          <w:marLeft w:val="0"/>
                          <w:marRight w:val="0"/>
                          <w:marTop w:val="0"/>
                          <w:marBottom w:val="0"/>
                          <w:divBdr>
                            <w:top w:val="none" w:sz="0" w:space="0" w:color="auto"/>
                            <w:left w:val="none" w:sz="0" w:space="0" w:color="auto"/>
                            <w:bottom w:val="none" w:sz="0" w:space="0" w:color="auto"/>
                            <w:right w:val="none" w:sz="0" w:space="0" w:color="auto"/>
                          </w:divBdr>
                          <w:divsChild>
                            <w:div w:id="812596688">
                              <w:marLeft w:val="0"/>
                              <w:marRight w:val="0"/>
                              <w:marTop w:val="0"/>
                              <w:marBottom w:val="0"/>
                              <w:divBdr>
                                <w:top w:val="none" w:sz="0" w:space="0" w:color="auto"/>
                                <w:left w:val="none" w:sz="0" w:space="0" w:color="auto"/>
                                <w:bottom w:val="none" w:sz="0" w:space="0" w:color="auto"/>
                                <w:right w:val="none" w:sz="0" w:space="0" w:color="auto"/>
                              </w:divBdr>
                            </w:div>
                            <w:div w:id="677660102">
                              <w:marLeft w:val="0"/>
                              <w:marRight w:val="0"/>
                              <w:marTop w:val="0"/>
                              <w:marBottom w:val="0"/>
                              <w:divBdr>
                                <w:top w:val="none" w:sz="0" w:space="0" w:color="auto"/>
                                <w:left w:val="none" w:sz="0" w:space="0" w:color="auto"/>
                                <w:bottom w:val="none" w:sz="0" w:space="0" w:color="auto"/>
                                <w:right w:val="none" w:sz="0" w:space="0" w:color="auto"/>
                              </w:divBdr>
                            </w:div>
                            <w:div w:id="18554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677">
                      <w:marLeft w:val="0"/>
                      <w:marRight w:val="0"/>
                      <w:marTop w:val="0"/>
                      <w:marBottom w:val="0"/>
                      <w:divBdr>
                        <w:top w:val="none" w:sz="0" w:space="0" w:color="auto"/>
                        <w:left w:val="none" w:sz="0" w:space="0" w:color="auto"/>
                        <w:bottom w:val="none" w:sz="0" w:space="0" w:color="auto"/>
                        <w:right w:val="none" w:sz="0" w:space="0" w:color="auto"/>
                      </w:divBdr>
                      <w:divsChild>
                        <w:div w:id="1779789012">
                          <w:marLeft w:val="0"/>
                          <w:marRight w:val="225"/>
                          <w:marTop w:val="0"/>
                          <w:marBottom w:val="0"/>
                          <w:divBdr>
                            <w:top w:val="none" w:sz="0" w:space="0" w:color="auto"/>
                            <w:left w:val="none" w:sz="0" w:space="0" w:color="auto"/>
                            <w:bottom w:val="none" w:sz="0" w:space="0" w:color="auto"/>
                            <w:right w:val="none" w:sz="0" w:space="0" w:color="auto"/>
                          </w:divBdr>
                        </w:div>
                        <w:div w:id="138885808">
                          <w:marLeft w:val="0"/>
                          <w:marRight w:val="0"/>
                          <w:marTop w:val="0"/>
                          <w:marBottom w:val="0"/>
                          <w:divBdr>
                            <w:top w:val="none" w:sz="0" w:space="0" w:color="auto"/>
                            <w:left w:val="none" w:sz="0" w:space="0" w:color="auto"/>
                            <w:bottom w:val="none" w:sz="0" w:space="0" w:color="auto"/>
                            <w:right w:val="none" w:sz="0" w:space="0" w:color="auto"/>
                          </w:divBdr>
                          <w:divsChild>
                            <w:div w:id="1474056742">
                              <w:marLeft w:val="0"/>
                              <w:marRight w:val="0"/>
                              <w:marTop w:val="0"/>
                              <w:marBottom w:val="0"/>
                              <w:divBdr>
                                <w:top w:val="none" w:sz="0" w:space="0" w:color="auto"/>
                                <w:left w:val="none" w:sz="0" w:space="0" w:color="auto"/>
                                <w:bottom w:val="none" w:sz="0" w:space="0" w:color="auto"/>
                                <w:right w:val="none" w:sz="0" w:space="0" w:color="auto"/>
                              </w:divBdr>
                            </w:div>
                            <w:div w:id="1215435050">
                              <w:marLeft w:val="0"/>
                              <w:marRight w:val="0"/>
                              <w:marTop w:val="0"/>
                              <w:marBottom w:val="0"/>
                              <w:divBdr>
                                <w:top w:val="none" w:sz="0" w:space="0" w:color="auto"/>
                                <w:left w:val="none" w:sz="0" w:space="0" w:color="auto"/>
                                <w:bottom w:val="none" w:sz="0" w:space="0" w:color="auto"/>
                                <w:right w:val="none" w:sz="0" w:space="0" w:color="auto"/>
                              </w:divBdr>
                            </w:div>
                            <w:div w:id="2590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77238">
          <w:marLeft w:val="0"/>
          <w:marRight w:val="0"/>
          <w:marTop w:val="0"/>
          <w:marBottom w:val="0"/>
          <w:divBdr>
            <w:top w:val="none" w:sz="0" w:space="0" w:color="auto"/>
            <w:left w:val="none" w:sz="0" w:space="0" w:color="auto"/>
            <w:bottom w:val="none" w:sz="0" w:space="0" w:color="auto"/>
            <w:right w:val="none" w:sz="0" w:space="0" w:color="auto"/>
          </w:divBdr>
          <w:divsChild>
            <w:div w:id="6713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475">
      <w:bodyDiv w:val="1"/>
      <w:marLeft w:val="0"/>
      <w:marRight w:val="0"/>
      <w:marTop w:val="0"/>
      <w:marBottom w:val="0"/>
      <w:divBdr>
        <w:top w:val="none" w:sz="0" w:space="0" w:color="auto"/>
        <w:left w:val="none" w:sz="0" w:space="0" w:color="auto"/>
        <w:bottom w:val="none" w:sz="0" w:space="0" w:color="auto"/>
        <w:right w:val="none" w:sz="0" w:space="0" w:color="auto"/>
      </w:divBdr>
    </w:div>
    <w:div w:id="619149830">
      <w:bodyDiv w:val="1"/>
      <w:marLeft w:val="0"/>
      <w:marRight w:val="0"/>
      <w:marTop w:val="0"/>
      <w:marBottom w:val="0"/>
      <w:divBdr>
        <w:top w:val="none" w:sz="0" w:space="0" w:color="auto"/>
        <w:left w:val="none" w:sz="0" w:space="0" w:color="auto"/>
        <w:bottom w:val="none" w:sz="0" w:space="0" w:color="auto"/>
        <w:right w:val="none" w:sz="0" w:space="0" w:color="auto"/>
      </w:divBdr>
      <w:divsChild>
        <w:div w:id="1538277918">
          <w:marLeft w:val="-150"/>
          <w:marRight w:val="-150"/>
          <w:marTop w:val="0"/>
          <w:marBottom w:val="0"/>
          <w:divBdr>
            <w:top w:val="none" w:sz="0" w:space="0" w:color="auto"/>
            <w:left w:val="none" w:sz="0" w:space="0" w:color="auto"/>
            <w:bottom w:val="none" w:sz="0" w:space="0" w:color="auto"/>
            <w:right w:val="none" w:sz="0" w:space="0" w:color="auto"/>
          </w:divBdr>
          <w:divsChild>
            <w:div w:id="2059937410">
              <w:marLeft w:val="0"/>
              <w:marRight w:val="0"/>
              <w:marTop w:val="0"/>
              <w:marBottom w:val="0"/>
              <w:divBdr>
                <w:top w:val="none" w:sz="0" w:space="0" w:color="auto"/>
                <w:left w:val="none" w:sz="0" w:space="0" w:color="auto"/>
                <w:bottom w:val="none" w:sz="0" w:space="0" w:color="auto"/>
                <w:right w:val="none" w:sz="0" w:space="0" w:color="auto"/>
              </w:divBdr>
              <w:divsChild>
                <w:div w:id="6006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5345">
          <w:marLeft w:val="-150"/>
          <w:marRight w:val="-150"/>
          <w:marTop w:val="0"/>
          <w:marBottom w:val="0"/>
          <w:divBdr>
            <w:top w:val="none" w:sz="0" w:space="0" w:color="auto"/>
            <w:left w:val="none" w:sz="0" w:space="0" w:color="auto"/>
            <w:bottom w:val="none" w:sz="0" w:space="0" w:color="auto"/>
            <w:right w:val="none" w:sz="0" w:space="0" w:color="auto"/>
          </w:divBdr>
          <w:divsChild>
            <w:div w:id="3676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393">
      <w:bodyDiv w:val="1"/>
      <w:marLeft w:val="0"/>
      <w:marRight w:val="0"/>
      <w:marTop w:val="0"/>
      <w:marBottom w:val="0"/>
      <w:divBdr>
        <w:top w:val="none" w:sz="0" w:space="0" w:color="auto"/>
        <w:left w:val="none" w:sz="0" w:space="0" w:color="auto"/>
        <w:bottom w:val="none" w:sz="0" w:space="0" w:color="auto"/>
        <w:right w:val="none" w:sz="0" w:space="0" w:color="auto"/>
      </w:divBdr>
    </w:div>
    <w:div w:id="760373572">
      <w:bodyDiv w:val="1"/>
      <w:marLeft w:val="0"/>
      <w:marRight w:val="0"/>
      <w:marTop w:val="0"/>
      <w:marBottom w:val="0"/>
      <w:divBdr>
        <w:top w:val="none" w:sz="0" w:space="0" w:color="auto"/>
        <w:left w:val="none" w:sz="0" w:space="0" w:color="auto"/>
        <w:bottom w:val="none" w:sz="0" w:space="0" w:color="auto"/>
        <w:right w:val="none" w:sz="0" w:space="0" w:color="auto"/>
      </w:divBdr>
      <w:divsChild>
        <w:div w:id="1078090426">
          <w:marLeft w:val="0"/>
          <w:marRight w:val="0"/>
          <w:marTop w:val="0"/>
          <w:marBottom w:val="0"/>
          <w:divBdr>
            <w:top w:val="none" w:sz="0" w:space="0" w:color="auto"/>
            <w:left w:val="none" w:sz="0" w:space="0" w:color="auto"/>
            <w:bottom w:val="none" w:sz="0" w:space="0" w:color="auto"/>
            <w:right w:val="none" w:sz="0" w:space="0" w:color="auto"/>
          </w:divBdr>
        </w:div>
      </w:divsChild>
    </w:div>
    <w:div w:id="833229510">
      <w:bodyDiv w:val="1"/>
      <w:marLeft w:val="0"/>
      <w:marRight w:val="0"/>
      <w:marTop w:val="0"/>
      <w:marBottom w:val="0"/>
      <w:divBdr>
        <w:top w:val="none" w:sz="0" w:space="0" w:color="auto"/>
        <w:left w:val="none" w:sz="0" w:space="0" w:color="auto"/>
        <w:bottom w:val="none" w:sz="0" w:space="0" w:color="auto"/>
        <w:right w:val="none" w:sz="0" w:space="0" w:color="auto"/>
      </w:divBdr>
    </w:div>
    <w:div w:id="873468371">
      <w:bodyDiv w:val="1"/>
      <w:marLeft w:val="0"/>
      <w:marRight w:val="0"/>
      <w:marTop w:val="0"/>
      <w:marBottom w:val="0"/>
      <w:divBdr>
        <w:top w:val="none" w:sz="0" w:space="0" w:color="auto"/>
        <w:left w:val="none" w:sz="0" w:space="0" w:color="auto"/>
        <w:bottom w:val="none" w:sz="0" w:space="0" w:color="auto"/>
        <w:right w:val="none" w:sz="0" w:space="0" w:color="auto"/>
      </w:divBdr>
      <w:divsChild>
        <w:div w:id="2057583025">
          <w:marLeft w:val="0"/>
          <w:marRight w:val="0"/>
          <w:marTop w:val="150"/>
          <w:marBottom w:val="0"/>
          <w:divBdr>
            <w:top w:val="none" w:sz="0" w:space="0" w:color="auto"/>
            <w:left w:val="none" w:sz="0" w:space="0" w:color="auto"/>
            <w:bottom w:val="none" w:sz="0" w:space="0" w:color="auto"/>
            <w:right w:val="none" w:sz="0" w:space="0" w:color="auto"/>
          </w:divBdr>
        </w:div>
        <w:div w:id="1565605757">
          <w:marLeft w:val="300"/>
          <w:marRight w:val="0"/>
          <w:marTop w:val="0"/>
          <w:marBottom w:val="0"/>
          <w:divBdr>
            <w:top w:val="none" w:sz="0" w:space="0" w:color="auto"/>
            <w:left w:val="none" w:sz="0" w:space="0" w:color="auto"/>
            <w:bottom w:val="none" w:sz="0" w:space="0" w:color="auto"/>
            <w:right w:val="none" w:sz="0" w:space="0" w:color="auto"/>
          </w:divBdr>
        </w:div>
        <w:div w:id="734397678">
          <w:marLeft w:val="300"/>
          <w:marRight w:val="0"/>
          <w:marTop w:val="0"/>
          <w:marBottom w:val="0"/>
          <w:divBdr>
            <w:top w:val="none" w:sz="0" w:space="0" w:color="auto"/>
            <w:left w:val="none" w:sz="0" w:space="0" w:color="auto"/>
            <w:bottom w:val="none" w:sz="0" w:space="0" w:color="auto"/>
            <w:right w:val="none" w:sz="0" w:space="0" w:color="auto"/>
          </w:divBdr>
        </w:div>
      </w:divsChild>
    </w:div>
    <w:div w:id="878710842">
      <w:bodyDiv w:val="1"/>
      <w:marLeft w:val="0"/>
      <w:marRight w:val="0"/>
      <w:marTop w:val="0"/>
      <w:marBottom w:val="0"/>
      <w:divBdr>
        <w:top w:val="none" w:sz="0" w:space="0" w:color="auto"/>
        <w:left w:val="none" w:sz="0" w:space="0" w:color="auto"/>
        <w:bottom w:val="none" w:sz="0" w:space="0" w:color="auto"/>
        <w:right w:val="none" w:sz="0" w:space="0" w:color="auto"/>
      </w:divBdr>
    </w:div>
    <w:div w:id="982662825">
      <w:bodyDiv w:val="1"/>
      <w:marLeft w:val="0"/>
      <w:marRight w:val="0"/>
      <w:marTop w:val="0"/>
      <w:marBottom w:val="0"/>
      <w:divBdr>
        <w:top w:val="none" w:sz="0" w:space="0" w:color="auto"/>
        <w:left w:val="none" w:sz="0" w:space="0" w:color="auto"/>
        <w:bottom w:val="none" w:sz="0" w:space="0" w:color="auto"/>
        <w:right w:val="none" w:sz="0" w:space="0" w:color="auto"/>
      </w:divBdr>
      <w:divsChild>
        <w:div w:id="580136846">
          <w:marLeft w:val="0"/>
          <w:marRight w:val="0"/>
          <w:marTop w:val="0"/>
          <w:marBottom w:val="0"/>
          <w:divBdr>
            <w:top w:val="none" w:sz="0" w:space="0" w:color="auto"/>
            <w:left w:val="none" w:sz="0" w:space="0" w:color="auto"/>
            <w:bottom w:val="none" w:sz="0" w:space="0" w:color="auto"/>
            <w:right w:val="none" w:sz="0" w:space="0" w:color="auto"/>
          </w:divBdr>
        </w:div>
        <w:div w:id="1823963633">
          <w:marLeft w:val="0"/>
          <w:marRight w:val="0"/>
          <w:marTop w:val="0"/>
          <w:marBottom w:val="0"/>
          <w:divBdr>
            <w:top w:val="none" w:sz="0" w:space="0" w:color="auto"/>
            <w:left w:val="none" w:sz="0" w:space="0" w:color="auto"/>
            <w:bottom w:val="none" w:sz="0" w:space="0" w:color="auto"/>
            <w:right w:val="none" w:sz="0" w:space="0" w:color="auto"/>
          </w:divBdr>
        </w:div>
      </w:divsChild>
    </w:div>
    <w:div w:id="1072308927">
      <w:bodyDiv w:val="1"/>
      <w:marLeft w:val="0"/>
      <w:marRight w:val="0"/>
      <w:marTop w:val="0"/>
      <w:marBottom w:val="0"/>
      <w:divBdr>
        <w:top w:val="none" w:sz="0" w:space="0" w:color="auto"/>
        <w:left w:val="none" w:sz="0" w:space="0" w:color="auto"/>
        <w:bottom w:val="none" w:sz="0" w:space="0" w:color="auto"/>
        <w:right w:val="none" w:sz="0" w:space="0" w:color="auto"/>
      </w:divBdr>
    </w:div>
    <w:div w:id="1078526351">
      <w:bodyDiv w:val="1"/>
      <w:marLeft w:val="0"/>
      <w:marRight w:val="0"/>
      <w:marTop w:val="0"/>
      <w:marBottom w:val="0"/>
      <w:divBdr>
        <w:top w:val="none" w:sz="0" w:space="0" w:color="auto"/>
        <w:left w:val="none" w:sz="0" w:space="0" w:color="auto"/>
        <w:bottom w:val="none" w:sz="0" w:space="0" w:color="auto"/>
        <w:right w:val="none" w:sz="0" w:space="0" w:color="auto"/>
      </w:divBdr>
      <w:divsChild>
        <w:div w:id="610550846">
          <w:marLeft w:val="0"/>
          <w:marRight w:val="0"/>
          <w:marTop w:val="0"/>
          <w:marBottom w:val="0"/>
          <w:divBdr>
            <w:top w:val="none" w:sz="0" w:space="0" w:color="auto"/>
            <w:left w:val="none" w:sz="0" w:space="0" w:color="auto"/>
            <w:bottom w:val="none" w:sz="0" w:space="0" w:color="auto"/>
            <w:right w:val="none" w:sz="0" w:space="0" w:color="auto"/>
          </w:divBdr>
        </w:div>
        <w:div w:id="145783114">
          <w:marLeft w:val="0"/>
          <w:marRight w:val="0"/>
          <w:marTop w:val="0"/>
          <w:marBottom w:val="0"/>
          <w:divBdr>
            <w:top w:val="none" w:sz="0" w:space="0" w:color="auto"/>
            <w:left w:val="none" w:sz="0" w:space="0" w:color="auto"/>
            <w:bottom w:val="none" w:sz="0" w:space="0" w:color="auto"/>
            <w:right w:val="none" w:sz="0" w:space="0" w:color="auto"/>
          </w:divBdr>
          <w:divsChild>
            <w:div w:id="596405429">
              <w:marLeft w:val="0"/>
              <w:marRight w:val="0"/>
              <w:marTop w:val="0"/>
              <w:marBottom w:val="0"/>
              <w:divBdr>
                <w:top w:val="none" w:sz="0" w:space="0" w:color="auto"/>
                <w:left w:val="none" w:sz="0" w:space="0" w:color="auto"/>
                <w:bottom w:val="none" w:sz="0" w:space="0" w:color="auto"/>
                <w:right w:val="none" w:sz="0" w:space="0" w:color="auto"/>
              </w:divBdr>
            </w:div>
          </w:divsChild>
        </w:div>
        <w:div w:id="933174419">
          <w:marLeft w:val="0"/>
          <w:marRight w:val="0"/>
          <w:marTop w:val="0"/>
          <w:marBottom w:val="0"/>
          <w:divBdr>
            <w:top w:val="none" w:sz="0" w:space="0" w:color="auto"/>
            <w:left w:val="none" w:sz="0" w:space="0" w:color="auto"/>
            <w:bottom w:val="none" w:sz="0" w:space="0" w:color="auto"/>
            <w:right w:val="none" w:sz="0" w:space="0" w:color="auto"/>
          </w:divBdr>
          <w:divsChild>
            <w:div w:id="977031842">
              <w:marLeft w:val="0"/>
              <w:marRight w:val="0"/>
              <w:marTop w:val="0"/>
              <w:marBottom w:val="0"/>
              <w:divBdr>
                <w:top w:val="none" w:sz="0" w:space="0" w:color="auto"/>
                <w:left w:val="none" w:sz="0" w:space="0" w:color="auto"/>
                <w:bottom w:val="none" w:sz="0" w:space="0" w:color="auto"/>
                <w:right w:val="none" w:sz="0" w:space="0" w:color="auto"/>
              </w:divBdr>
            </w:div>
          </w:divsChild>
        </w:div>
        <w:div w:id="458646447">
          <w:marLeft w:val="0"/>
          <w:marRight w:val="0"/>
          <w:marTop w:val="0"/>
          <w:marBottom w:val="0"/>
          <w:divBdr>
            <w:top w:val="none" w:sz="0" w:space="0" w:color="auto"/>
            <w:left w:val="none" w:sz="0" w:space="0" w:color="auto"/>
            <w:bottom w:val="none" w:sz="0" w:space="0" w:color="auto"/>
            <w:right w:val="none" w:sz="0" w:space="0" w:color="auto"/>
          </w:divBdr>
          <w:divsChild>
            <w:div w:id="973943262">
              <w:marLeft w:val="0"/>
              <w:marRight w:val="0"/>
              <w:marTop w:val="0"/>
              <w:marBottom w:val="0"/>
              <w:divBdr>
                <w:top w:val="none" w:sz="0" w:space="0" w:color="auto"/>
                <w:left w:val="none" w:sz="0" w:space="0" w:color="auto"/>
                <w:bottom w:val="none" w:sz="0" w:space="0" w:color="auto"/>
                <w:right w:val="none" w:sz="0" w:space="0" w:color="auto"/>
              </w:divBdr>
            </w:div>
          </w:divsChild>
        </w:div>
        <w:div w:id="1184056239">
          <w:marLeft w:val="0"/>
          <w:marRight w:val="0"/>
          <w:marTop w:val="0"/>
          <w:marBottom w:val="0"/>
          <w:divBdr>
            <w:top w:val="none" w:sz="0" w:space="0" w:color="auto"/>
            <w:left w:val="none" w:sz="0" w:space="0" w:color="auto"/>
            <w:bottom w:val="none" w:sz="0" w:space="0" w:color="auto"/>
            <w:right w:val="none" w:sz="0" w:space="0" w:color="auto"/>
          </w:divBdr>
          <w:divsChild>
            <w:div w:id="1448699896">
              <w:marLeft w:val="0"/>
              <w:marRight w:val="0"/>
              <w:marTop w:val="0"/>
              <w:marBottom w:val="0"/>
              <w:divBdr>
                <w:top w:val="none" w:sz="0" w:space="0" w:color="auto"/>
                <w:left w:val="none" w:sz="0" w:space="0" w:color="auto"/>
                <w:bottom w:val="none" w:sz="0" w:space="0" w:color="auto"/>
                <w:right w:val="none" w:sz="0" w:space="0" w:color="auto"/>
              </w:divBdr>
            </w:div>
          </w:divsChild>
        </w:div>
        <w:div w:id="803886921">
          <w:marLeft w:val="0"/>
          <w:marRight w:val="0"/>
          <w:marTop w:val="0"/>
          <w:marBottom w:val="0"/>
          <w:divBdr>
            <w:top w:val="none" w:sz="0" w:space="0" w:color="auto"/>
            <w:left w:val="none" w:sz="0" w:space="0" w:color="auto"/>
            <w:bottom w:val="none" w:sz="0" w:space="0" w:color="auto"/>
            <w:right w:val="none" w:sz="0" w:space="0" w:color="auto"/>
          </w:divBdr>
          <w:divsChild>
            <w:div w:id="582494189">
              <w:marLeft w:val="0"/>
              <w:marRight w:val="0"/>
              <w:marTop w:val="0"/>
              <w:marBottom w:val="0"/>
              <w:divBdr>
                <w:top w:val="none" w:sz="0" w:space="0" w:color="auto"/>
                <w:left w:val="none" w:sz="0" w:space="0" w:color="auto"/>
                <w:bottom w:val="none" w:sz="0" w:space="0" w:color="auto"/>
                <w:right w:val="none" w:sz="0" w:space="0" w:color="auto"/>
              </w:divBdr>
            </w:div>
          </w:divsChild>
        </w:div>
        <w:div w:id="897666790">
          <w:marLeft w:val="0"/>
          <w:marRight w:val="0"/>
          <w:marTop w:val="0"/>
          <w:marBottom w:val="0"/>
          <w:divBdr>
            <w:top w:val="none" w:sz="0" w:space="0" w:color="auto"/>
            <w:left w:val="none" w:sz="0" w:space="0" w:color="auto"/>
            <w:bottom w:val="none" w:sz="0" w:space="0" w:color="auto"/>
            <w:right w:val="none" w:sz="0" w:space="0" w:color="auto"/>
          </w:divBdr>
          <w:divsChild>
            <w:div w:id="603613626">
              <w:marLeft w:val="0"/>
              <w:marRight w:val="0"/>
              <w:marTop w:val="0"/>
              <w:marBottom w:val="0"/>
              <w:divBdr>
                <w:top w:val="none" w:sz="0" w:space="0" w:color="auto"/>
                <w:left w:val="none" w:sz="0" w:space="0" w:color="auto"/>
                <w:bottom w:val="none" w:sz="0" w:space="0" w:color="auto"/>
                <w:right w:val="none" w:sz="0" w:space="0" w:color="auto"/>
              </w:divBdr>
            </w:div>
          </w:divsChild>
        </w:div>
        <w:div w:id="660934892">
          <w:marLeft w:val="0"/>
          <w:marRight w:val="0"/>
          <w:marTop w:val="0"/>
          <w:marBottom w:val="0"/>
          <w:divBdr>
            <w:top w:val="none" w:sz="0" w:space="0" w:color="auto"/>
            <w:left w:val="none" w:sz="0" w:space="0" w:color="auto"/>
            <w:bottom w:val="none" w:sz="0" w:space="0" w:color="auto"/>
            <w:right w:val="none" w:sz="0" w:space="0" w:color="auto"/>
          </w:divBdr>
          <w:divsChild>
            <w:div w:id="19885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363">
      <w:bodyDiv w:val="1"/>
      <w:marLeft w:val="0"/>
      <w:marRight w:val="0"/>
      <w:marTop w:val="0"/>
      <w:marBottom w:val="0"/>
      <w:divBdr>
        <w:top w:val="none" w:sz="0" w:space="0" w:color="auto"/>
        <w:left w:val="none" w:sz="0" w:space="0" w:color="auto"/>
        <w:bottom w:val="none" w:sz="0" w:space="0" w:color="auto"/>
        <w:right w:val="none" w:sz="0" w:space="0" w:color="auto"/>
      </w:divBdr>
      <w:divsChild>
        <w:div w:id="1115900781">
          <w:marLeft w:val="0"/>
          <w:marRight w:val="0"/>
          <w:marTop w:val="300"/>
          <w:marBottom w:val="300"/>
          <w:divBdr>
            <w:top w:val="single" w:sz="6" w:space="0" w:color="CED2D9"/>
            <w:left w:val="none" w:sz="0" w:space="0" w:color="auto"/>
            <w:bottom w:val="single" w:sz="6" w:space="0" w:color="CED2D9"/>
            <w:right w:val="none" w:sz="0" w:space="0" w:color="auto"/>
          </w:divBdr>
          <w:divsChild>
            <w:div w:id="2821329">
              <w:marLeft w:val="0"/>
              <w:marRight w:val="0"/>
              <w:marTop w:val="0"/>
              <w:marBottom w:val="0"/>
              <w:divBdr>
                <w:top w:val="none" w:sz="0" w:space="0" w:color="auto"/>
                <w:left w:val="none" w:sz="0" w:space="0" w:color="auto"/>
                <w:bottom w:val="none" w:sz="0" w:space="0" w:color="auto"/>
                <w:right w:val="none" w:sz="0" w:space="0" w:color="auto"/>
              </w:divBdr>
              <w:divsChild>
                <w:div w:id="1609391848">
                  <w:marLeft w:val="0"/>
                  <w:marRight w:val="0"/>
                  <w:marTop w:val="0"/>
                  <w:marBottom w:val="0"/>
                  <w:divBdr>
                    <w:top w:val="none" w:sz="0" w:space="0" w:color="auto"/>
                    <w:left w:val="none" w:sz="0" w:space="0" w:color="auto"/>
                    <w:bottom w:val="none" w:sz="0" w:space="0" w:color="auto"/>
                    <w:right w:val="none" w:sz="0" w:space="0" w:color="auto"/>
                  </w:divBdr>
                  <w:divsChild>
                    <w:div w:id="907111481">
                      <w:marLeft w:val="0"/>
                      <w:marRight w:val="0"/>
                      <w:marTop w:val="0"/>
                      <w:marBottom w:val="0"/>
                      <w:divBdr>
                        <w:top w:val="none" w:sz="0" w:space="0" w:color="auto"/>
                        <w:left w:val="none" w:sz="0" w:space="0" w:color="auto"/>
                        <w:bottom w:val="none" w:sz="0" w:space="0" w:color="auto"/>
                        <w:right w:val="none" w:sz="0" w:space="0" w:color="auto"/>
                      </w:divBdr>
                    </w:div>
                  </w:divsChild>
                </w:div>
                <w:div w:id="4090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08291">
          <w:marLeft w:val="0"/>
          <w:marRight w:val="0"/>
          <w:marTop w:val="0"/>
          <w:marBottom w:val="0"/>
          <w:divBdr>
            <w:top w:val="none" w:sz="0" w:space="0" w:color="auto"/>
            <w:left w:val="none" w:sz="0" w:space="0" w:color="auto"/>
            <w:bottom w:val="none" w:sz="0" w:space="0" w:color="auto"/>
            <w:right w:val="none" w:sz="0" w:space="0" w:color="auto"/>
          </w:divBdr>
        </w:div>
        <w:div w:id="75908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118109">
      <w:bodyDiv w:val="1"/>
      <w:marLeft w:val="0"/>
      <w:marRight w:val="0"/>
      <w:marTop w:val="0"/>
      <w:marBottom w:val="0"/>
      <w:divBdr>
        <w:top w:val="none" w:sz="0" w:space="0" w:color="auto"/>
        <w:left w:val="none" w:sz="0" w:space="0" w:color="auto"/>
        <w:bottom w:val="none" w:sz="0" w:space="0" w:color="auto"/>
        <w:right w:val="none" w:sz="0" w:space="0" w:color="auto"/>
      </w:divBdr>
      <w:divsChild>
        <w:div w:id="1399203485">
          <w:blockQuote w:val="1"/>
          <w:marLeft w:val="720"/>
          <w:marRight w:val="720"/>
          <w:marTop w:val="100"/>
          <w:marBottom w:val="100"/>
          <w:divBdr>
            <w:top w:val="single" w:sz="12" w:space="6" w:color="F2F2F2"/>
            <w:left w:val="single" w:sz="2" w:space="0" w:color="F2F2F2"/>
            <w:bottom w:val="single" w:sz="12" w:space="6" w:color="F2F2F2"/>
            <w:right w:val="single" w:sz="2" w:space="0" w:color="F2F2F2"/>
          </w:divBdr>
        </w:div>
      </w:divsChild>
    </w:div>
    <w:div w:id="1377772526">
      <w:bodyDiv w:val="1"/>
      <w:marLeft w:val="0"/>
      <w:marRight w:val="0"/>
      <w:marTop w:val="0"/>
      <w:marBottom w:val="0"/>
      <w:divBdr>
        <w:top w:val="none" w:sz="0" w:space="0" w:color="auto"/>
        <w:left w:val="none" w:sz="0" w:space="0" w:color="auto"/>
        <w:bottom w:val="none" w:sz="0" w:space="0" w:color="auto"/>
        <w:right w:val="none" w:sz="0" w:space="0" w:color="auto"/>
      </w:divBdr>
    </w:div>
    <w:div w:id="1430005639">
      <w:bodyDiv w:val="1"/>
      <w:marLeft w:val="0"/>
      <w:marRight w:val="0"/>
      <w:marTop w:val="0"/>
      <w:marBottom w:val="0"/>
      <w:divBdr>
        <w:top w:val="none" w:sz="0" w:space="0" w:color="auto"/>
        <w:left w:val="none" w:sz="0" w:space="0" w:color="auto"/>
        <w:bottom w:val="none" w:sz="0" w:space="0" w:color="auto"/>
        <w:right w:val="none" w:sz="0" w:space="0" w:color="auto"/>
      </w:divBdr>
    </w:div>
    <w:div w:id="1695308675">
      <w:bodyDiv w:val="1"/>
      <w:marLeft w:val="0"/>
      <w:marRight w:val="0"/>
      <w:marTop w:val="0"/>
      <w:marBottom w:val="0"/>
      <w:divBdr>
        <w:top w:val="none" w:sz="0" w:space="0" w:color="auto"/>
        <w:left w:val="none" w:sz="0" w:space="0" w:color="auto"/>
        <w:bottom w:val="none" w:sz="0" w:space="0" w:color="auto"/>
        <w:right w:val="none" w:sz="0" w:space="0" w:color="auto"/>
      </w:divBdr>
    </w:div>
    <w:div w:id="1950968522">
      <w:bodyDiv w:val="1"/>
      <w:marLeft w:val="0"/>
      <w:marRight w:val="0"/>
      <w:marTop w:val="0"/>
      <w:marBottom w:val="0"/>
      <w:divBdr>
        <w:top w:val="none" w:sz="0" w:space="0" w:color="auto"/>
        <w:left w:val="none" w:sz="0" w:space="0" w:color="auto"/>
        <w:bottom w:val="none" w:sz="0" w:space="0" w:color="auto"/>
        <w:right w:val="none" w:sz="0" w:space="0" w:color="auto"/>
      </w:divBdr>
    </w:div>
    <w:div w:id="1982225854">
      <w:bodyDiv w:val="1"/>
      <w:marLeft w:val="0"/>
      <w:marRight w:val="0"/>
      <w:marTop w:val="0"/>
      <w:marBottom w:val="0"/>
      <w:divBdr>
        <w:top w:val="none" w:sz="0" w:space="0" w:color="auto"/>
        <w:left w:val="none" w:sz="0" w:space="0" w:color="auto"/>
        <w:bottom w:val="none" w:sz="0" w:space="0" w:color="auto"/>
        <w:right w:val="none" w:sz="0" w:space="0" w:color="auto"/>
      </w:divBdr>
      <w:divsChild>
        <w:div w:id="1827894221">
          <w:marLeft w:val="0"/>
          <w:marRight w:val="0"/>
          <w:marTop w:val="300"/>
          <w:marBottom w:val="300"/>
          <w:divBdr>
            <w:top w:val="single" w:sz="6" w:space="0" w:color="CED2D9"/>
            <w:left w:val="none" w:sz="0" w:space="0" w:color="auto"/>
            <w:bottom w:val="single" w:sz="6" w:space="0" w:color="CED2D9"/>
            <w:right w:val="none" w:sz="0" w:space="0" w:color="auto"/>
          </w:divBdr>
          <w:divsChild>
            <w:div w:id="1412241693">
              <w:marLeft w:val="0"/>
              <w:marRight w:val="0"/>
              <w:marTop w:val="0"/>
              <w:marBottom w:val="0"/>
              <w:divBdr>
                <w:top w:val="none" w:sz="0" w:space="0" w:color="auto"/>
                <w:left w:val="none" w:sz="0" w:space="0" w:color="auto"/>
                <w:bottom w:val="none" w:sz="0" w:space="0" w:color="auto"/>
                <w:right w:val="none" w:sz="0" w:space="0" w:color="auto"/>
              </w:divBdr>
              <w:divsChild>
                <w:div w:id="215744927">
                  <w:marLeft w:val="0"/>
                  <w:marRight w:val="0"/>
                  <w:marTop w:val="0"/>
                  <w:marBottom w:val="0"/>
                  <w:divBdr>
                    <w:top w:val="none" w:sz="0" w:space="0" w:color="auto"/>
                    <w:left w:val="none" w:sz="0" w:space="0" w:color="auto"/>
                    <w:bottom w:val="none" w:sz="0" w:space="0" w:color="auto"/>
                    <w:right w:val="none" w:sz="0" w:space="0" w:color="auto"/>
                  </w:divBdr>
                  <w:divsChild>
                    <w:div w:id="1789615458">
                      <w:marLeft w:val="0"/>
                      <w:marRight w:val="0"/>
                      <w:marTop w:val="0"/>
                      <w:marBottom w:val="0"/>
                      <w:divBdr>
                        <w:top w:val="none" w:sz="0" w:space="0" w:color="auto"/>
                        <w:left w:val="none" w:sz="0" w:space="0" w:color="auto"/>
                        <w:bottom w:val="none" w:sz="0" w:space="0" w:color="auto"/>
                        <w:right w:val="none" w:sz="0" w:space="0" w:color="auto"/>
                      </w:divBdr>
                    </w:div>
                  </w:divsChild>
                </w:div>
                <w:div w:id="969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76483">
          <w:marLeft w:val="0"/>
          <w:marRight w:val="0"/>
          <w:marTop w:val="0"/>
          <w:marBottom w:val="0"/>
          <w:divBdr>
            <w:top w:val="none" w:sz="0" w:space="0" w:color="auto"/>
            <w:left w:val="none" w:sz="0" w:space="0" w:color="auto"/>
            <w:bottom w:val="none" w:sz="0" w:space="0" w:color="auto"/>
            <w:right w:val="none" w:sz="0" w:space="0" w:color="auto"/>
          </w:divBdr>
        </w:div>
        <w:div w:id="261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447564">
      <w:bodyDiv w:val="1"/>
      <w:marLeft w:val="0"/>
      <w:marRight w:val="0"/>
      <w:marTop w:val="0"/>
      <w:marBottom w:val="0"/>
      <w:divBdr>
        <w:top w:val="none" w:sz="0" w:space="0" w:color="auto"/>
        <w:left w:val="none" w:sz="0" w:space="0" w:color="auto"/>
        <w:bottom w:val="none" w:sz="0" w:space="0" w:color="auto"/>
        <w:right w:val="none" w:sz="0" w:space="0" w:color="auto"/>
      </w:divBdr>
      <w:divsChild>
        <w:div w:id="4712921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pr.org/2021/05/19/997961646/the-pentagon-has-never-passed-an-audit-some-senators-want-to-change-that" TargetMode="External"/><Relationship Id="rId21" Type="http://schemas.openxmlformats.org/officeDocument/2006/relationships/hyperlink" Target="https://rollcall.com/2022/04/18/new-requests-bring-militarys-unfunded-priorities-above-21-billion/" TargetMode="External"/><Relationship Id="rId42" Type="http://schemas.openxmlformats.org/officeDocument/2006/relationships/image" Target="media/image1.png"/><Relationship Id="rId63" Type="http://schemas.openxmlformats.org/officeDocument/2006/relationships/hyperlink" Target="https://www.aei.org/op-eds/846-billion-the-budget-the-u-s-military-really-needs/" TargetMode="External"/><Relationship Id="rId84" Type="http://schemas.openxmlformats.org/officeDocument/2006/relationships/hyperlink" Target="https://www.defensenews.com/pentagon/2017/06/13/dod-needs-3-5-percent-annual-growth-through-2023-top-officials-say/" TargetMode="External"/><Relationship Id="rId138" Type="http://schemas.openxmlformats.org/officeDocument/2006/relationships/hyperlink" Target="https://www.ntu.org/publications/detail/congress-should-do-away-with-dod-unfunded-priorities-lists-a-multibillion-dollar-wish-list-boondoggle" TargetMode="External"/><Relationship Id="rId107" Type="http://schemas.openxmlformats.org/officeDocument/2006/relationships/hyperlink" Target="https://thehill.com/policy/finance/488521-trump-reverses-on-request-to-cut-cdc-niaid-funding" TargetMode="External"/><Relationship Id="rId11" Type="http://schemas.openxmlformats.org/officeDocument/2006/relationships/hyperlink" Target="https://www.defense.gov/News/News-Stories/Article/Article/2567486/artificial-intelligence-key-to-maintaining-military-economic-advantages-leaders/" TargetMode="External"/><Relationship Id="rId32" Type="http://schemas.openxmlformats.org/officeDocument/2006/relationships/hyperlink" Target="https://insidedefense.com/daily-news/dod-details-3b-proposal-deal-climate-change" TargetMode="External"/><Relationship Id="rId53" Type="http://schemas.openxmlformats.org/officeDocument/2006/relationships/hyperlink" Target="https://www.militarytimes.com/flashpoints/ukraine/" TargetMode="External"/><Relationship Id="rId74" Type="http://schemas.openxmlformats.org/officeDocument/2006/relationships/hyperlink" Target="https://www.bea.gov/data/prices-inflation/gdp-price-index" TargetMode="External"/><Relationship Id="rId128" Type="http://schemas.openxmlformats.org/officeDocument/2006/relationships/hyperlink" Target="https://www.csis.org/analysis/signs-point-chinas-third-aircraft-carrier-launching-soon" TargetMode="External"/><Relationship Id="rId5" Type="http://schemas.openxmlformats.org/officeDocument/2006/relationships/numbering" Target="numbering.xml"/><Relationship Id="rId90" Type="http://schemas.openxmlformats.org/officeDocument/2006/relationships/hyperlink" Target="https://www.defensenews.com/30th-annivesary/2016/10/25/30-years-future-combat-systems-acquisition-gone-wrong/" TargetMode="External"/><Relationship Id="rId95" Type="http://schemas.openxmlformats.org/officeDocument/2006/relationships/hyperlink" Target="https://www.gao.gov/assets/700/692136.pdf" TargetMode="External"/><Relationship Id="rId22" Type="http://schemas.openxmlformats.org/officeDocument/2006/relationships/hyperlink" Target="https://www.usip.org/sites/default/files/2018-11/providing-for-the-common-defense.pdf" TargetMode="External"/><Relationship Id="rId27" Type="http://schemas.openxmlformats.org/officeDocument/2006/relationships/hyperlink" Target="https://www.washingtonpost.com/opinions/2022/05/11/inflation-biden-wishful-thinking/" TargetMode="External"/><Relationship Id="rId43" Type="http://schemas.openxmlformats.org/officeDocument/2006/relationships/hyperlink" Target="https://www.defense.gov/News/News-Stories/Article/Article/694480/sequestration-poses-biggest-threat-to-readiness-military-leaders-say/" TargetMode="External"/><Relationship Id="rId48" Type="http://schemas.openxmlformats.org/officeDocument/2006/relationships/hyperlink" Target="https://media.defense.gov/2022/Mar/28/2002964702/-1/-1/1/NDS-FACT-SHEET.PDF" TargetMode="External"/><Relationship Id="rId64" Type="http://schemas.openxmlformats.org/officeDocument/2006/relationships/hyperlink" Target="https://insidedefense.com/daily-news/hicks-wants-congress-avoid-budget-boosts-diverge-dods-plans" TargetMode="External"/><Relationship Id="rId69" Type="http://schemas.openxmlformats.org/officeDocument/2006/relationships/hyperlink" Target="https://www.19fortyfive.com/2022/04/why-joe-bidens-defense-budget-is-russia-and-chinas-dream-come-true/" TargetMode="External"/><Relationship Id="rId113" Type="http://schemas.openxmlformats.org/officeDocument/2006/relationships/hyperlink" Target="https://www.pogo.org/analysis/2022/01/the-bunker-the-pentagons-revolting-door/" TargetMode="External"/><Relationship Id="rId118" Type="http://schemas.openxmlformats.org/officeDocument/2006/relationships/hyperlink" Target="https://sipri.org/sites/default/files/2021-04/fs_2104_milex_0.pdf" TargetMode="External"/><Relationship Id="rId134" Type="http://schemas.openxmlformats.org/officeDocument/2006/relationships/hyperlink" Target="https://www.washingtonpost.com/investigations/pentagon-buries-evidence-of-125-billion-in-bureaucratic-waste/2016/12/05/e0668c76-9af6-11e6-a0ed-ab0774c1eaa5_story.html?utm_term=.b4f9548f160e" TargetMode="External"/><Relationship Id="rId139" Type="http://schemas.openxmlformats.org/officeDocument/2006/relationships/hyperlink" Target="https://responsiblestatecraft.org/2021/07/29/lawmakers-cave-to-wish-lists-and-give-the-pentagon-money-it-doesnt-need/" TargetMode="External"/><Relationship Id="rId80" Type="http://schemas.openxmlformats.org/officeDocument/2006/relationships/hyperlink" Target="https://sgp.fas.org/crs/natsec/IF11964.pdf" TargetMode="External"/><Relationship Id="rId85" Type="http://schemas.openxmlformats.org/officeDocument/2006/relationships/hyperlink" Target="https://sgp.fas.org/crs/natsec/R46458.pdf" TargetMode="External"/><Relationship Id="rId12" Type="http://schemas.openxmlformats.org/officeDocument/2006/relationships/hyperlink" Target="https://www.defense.gov/Explore/Spotlight/National-Defense-Strategy/" TargetMode="External"/><Relationship Id="rId17" Type="http://schemas.openxmlformats.org/officeDocument/2006/relationships/hyperlink" Target="https://www.19fortyfive.com/2022/04/is-joe-bidens-new-us-navy-budget-illegal/" TargetMode="External"/><Relationship Id="rId33" Type="http://schemas.openxmlformats.org/officeDocument/2006/relationships/hyperlink" Target="https://www.usip.org/sites/default/files/2018-11/providing-for-the-common-defense.pdf" TargetMode="External"/><Relationship Id="rId38" Type="http://schemas.openxmlformats.org/officeDocument/2006/relationships/hyperlink" Target="https://www.usip.org/sites/default/files/2018-11/providing-for-the-common-defense.pdf" TargetMode="External"/><Relationship Id="rId59" Type="http://schemas.openxmlformats.org/officeDocument/2006/relationships/hyperlink" Target="https://www.statista.com/statistics/217581/outlays-for-defense-and-forecast-in-the-us-as-a-percentage-of-the-gdp/" TargetMode="External"/><Relationship Id="rId103" Type="http://schemas.openxmlformats.org/officeDocument/2006/relationships/hyperlink" Target="https://nationalinterest.org/blog/reboot/after-sinking-billions-its-stealth-destroyers-navy-needs-more-money-keep-them-afloat" TargetMode="External"/><Relationship Id="rId108" Type="http://schemas.openxmlformats.org/officeDocument/2006/relationships/hyperlink" Target="https://www.nytimes.com/2022/01/13/opinion/military-budget-build-back-better.html" TargetMode="External"/><Relationship Id="rId124" Type="http://schemas.openxmlformats.org/officeDocument/2006/relationships/hyperlink" Target="https://www.nytimes.com/interactive/2019/12/09/world/middleeast/afghanistan-war-cost.html" TargetMode="External"/><Relationship Id="rId129" Type="http://schemas.openxmlformats.org/officeDocument/2006/relationships/hyperlink" Target="https://www.nytimes.com/2019/08/21/magazine/f35-joint-strike-fighter-program.html" TargetMode="External"/><Relationship Id="rId54" Type="http://schemas.openxmlformats.org/officeDocument/2006/relationships/hyperlink" Target="https://www.defensenews.com/global/asia-pacific/2021/11/10/china-is-boosting-intel-gathering-capabilities-aimed-at-taiwan-says-new-report-from-taipei/" TargetMode="External"/><Relationship Id="rId70" Type="http://schemas.openxmlformats.org/officeDocument/2006/relationships/hyperlink" Target="https://www.defenseone.com/ideas/2022/04/inflation-new-sequestration/363879/" TargetMode="External"/><Relationship Id="rId75" Type="http://schemas.openxmlformats.org/officeDocument/2006/relationships/hyperlink" Target="https://www.bls.gov/news.release/cpi.nr0.htm" TargetMode="External"/><Relationship Id="rId91" Type="http://schemas.openxmlformats.org/officeDocument/2006/relationships/hyperlink" Target="https://nation.time.com/2012/05/25/real-lessons-from-an-unreal-helicopter/" TargetMode="External"/><Relationship Id="rId96" Type="http://schemas.openxmlformats.org/officeDocument/2006/relationships/hyperlink" Target="https://blog.ucsusa.org/elliott-negin/missile-defense-risks" TargetMode="External"/><Relationship Id="rId140" Type="http://schemas.openxmlformats.org/officeDocument/2006/relationships/hyperlink" Target="https://www.bloomberg.com/opinion/articles/2021-05-07/congress-should-end-the-military-s-wish-lists?sref=B3uFyqJT" TargetMode="External"/><Relationship Id="rId145" Type="http://schemas.openxmlformats.org/officeDocument/2006/relationships/hyperlink" Target="https://reason.com/2022/03/10/more-defense-spending-does-not-equal-more-safety/"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inhofe.senate.gov/imo/media/doc/0502.22dodresponsetoinhoferogersinflationletter.pdf" TargetMode="External"/><Relationship Id="rId28" Type="http://schemas.openxmlformats.org/officeDocument/2006/relationships/hyperlink" Target="https://apps.bea.gov/iTable/iTable.cfm?reqid=19&amp;step=3&amp;isuri=1&amp;1921=survey&amp;1903=11" TargetMode="External"/><Relationship Id="rId49" Type="http://schemas.openxmlformats.org/officeDocument/2006/relationships/hyperlink" Target="https://www.defense.gov/News/News-Stories/Article/Article/2845661/china-remains-pacing-challenge-for-us-pentagon-press-secretary-says/" TargetMode="External"/><Relationship Id="rId114" Type="http://schemas.openxmlformats.org/officeDocument/2006/relationships/hyperlink" Target="https://www.bloomberg.com/news/articles/2021-05-25/pentagon-has-returned-unused-128-billion-to-the-u-s-since-2009" TargetMode="External"/><Relationship Id="rId119" Type="http://schemas.openxmlformats.org/officeDocument/2006/relationships/hyperlink" Target="https://www.washingtonpost.com/outlook/2021/12/02/covid-19-has-killed-more-americans-than-civil-war-how-do-we-memorialize-them/" TargetMode="External"/><Relationship Id="rId44" Type="http://schemas.openxmlformats.org/officeDocument/2006/relationships/hyperlink" Target="https://www.aei.org/foreign-and-defense-policy/1008625364/" TargetMode="External"/><Relationship Id="rId60" Type="http://schemas.openxmlformats.org/officeDocument/2006/relationships/hyperlink" Target="https://thehill.com/people/theodore-roosevelt/" TargetMode="External"/><Relationship Id="rId65" Type="http://schemas.openxmlformats.org/officeDocument/2006/relationships/hyperlink" Target="https://constitution.congress.gov/browse/article-1/section-8/" TargetMode="External"/><Relationship Id="rId81" Type="http://schemas.openxmlformats.org/officeDocument/2006/relationships/hyperlink" Target="https://www.19fortyfive.com/2022/05/chinas-j-20-stealth-fighter-an-f-35-killer-or-paper-tiger/" TargetMode="External"/><Relationship Id="rId86" Type="http://schemas.openxmlformats.org/officeDocument/2006/relationships/hyperlink" Target="https://www.defense.gov/News/News-Stories/Article/Article/2567486/artificial-intelligence-key-to-maintaining-military-economic-advantages-leaders/" TargetMode="External"/><Relationship Id="rId130" Type="http://schemas.openxmlformats.org/officeDocument/2006/relationships/hyperlink" Target="https://www.nytimes.com/2021/03/12/opinion/f-35-fighter-jet-cost.html" TargetMode="External"/><Relationship Id="rId135" Type="http://schemas.openxmlformats.org/officeDocument/2006/relationships/hyperlink" Target="https://www.washingtonpost.com/investigations/pentagon-buries-evidence-of-125-billion-in-bureaucratic-waste/2016/12/05/e0668c76-9af6-11e6-a0ed-ab0774c1eaa5_story.html?utm_term=.b4f9548f160e" TargetMode="External"/><Relationship Id="rId13" Type="http://schemas.openxmlformats.org/officeDocument/2006/relationships/hyperlink" Target="https://www.aei.org/op-eds/846-billion-the-budget-the-u-s-military-really-needs/" TargetMode="External"/><Relationship Id="rId18" Type="http://schemas.openxmlformats.org/officeDocument/2006/relationships/hyperlink" Target="https://www.19fortyfive.com/2022/03/ngad-the-6th-generation-stealth-fighter-that-could-change-everything/" TargetMode="External"/><Relationship Id="rId39" Type="http://schemas.openxmlformats.org/officeDocument/2006/relationships/hyperlink" Target="https://www.defenseone.com/ideas/2022/05/four-lessons-should-upend-pentagons-five-year-strategy/366695/" TargetMode="External"/><Relationship Id="rId109" Type="http://schemas.openxmlformats.org/officeDocument/2006/relationships/hyperlink" Target="https://www.manchin.senate.gov/newsroom/press-releases/manchin-statement-on-build-back-better-act" TargetMode="External"/><Relationship Id="rId34" Type="http://schemas.openxmlformats.org/officeDocument/2006/relationships/hyperlink" Target="https://www.defensenews.com/pentagon/2017/06/13/dod-needs-3-5-percent-annual-growth-through-2023-top-officials-say/" TargetMode="External"/><Relationship Id="rId50" Type="http://schemas.openxmlformats.org/officeDocument/2006/relationships/hyperlink" Target="https://www.defensenews.com/news/pentagon-congress/2021/11/03/chinas-march-toward-a-world-class-military-and-how-it-threatens-taiwan/" TargetMode="External"/><Relationship Id="rId55" Type="http://schemas.openxmlformats.org/officeDocument/2006/relationships/hyperlink" Target="https://thehill.com/opinion/congress-blog/3482042-our-defense-budget-gap-threatens-americas-security/" TargetMode="External"/><Relationship Id="rId76" Type="http://schemas.openxmlformats.org/officeDocument/2006/relationships/hyperlink" Target="https://www.defense.gov/News/News-Stories/Article/Article/3012264/dod-uses-chain-weighted-consumer-price-index-to-account-for-inflation/" TargetMode="External"/><Relationship Id="rId97" Type="http://schemas.openxmlformats.org/officeDocument/2006/relationships/hyperlink" Target="https://www.ucsusa.org/resources/decoys-used-missile-defense-intercept-tests" TargetMode="External"/><Relationship Id="rId104" Type="http://schemas.openxmlformats.org/officeDocument/2006/relationships/hyperlink" Target="https://www.nbcnews.com/think/opinion/navy-spent-30b-16-years-fight-iran-littoral-combat-ship-ncna1031806" TargetMode="External"/><Relationship Id="rId120" Type="http://schemas.openxmlformats.org/officeDocument/2006/relationships/hyperlink" Target="https://www.va.gov/opa/publications/factsheets/fs_americas_wars.pdf" TargetMode="External"/><Relationship Id="rId125" Type="http://schemas.openxmlformats.org/officeDocument/2006/relationships/hyperlink" Target="https://www.cnbc.com/2021/11/23/paid-family-leave-how-lawmakers-could-compromise-on-build-back-better.html" TargetMode="External"/><Relationship Id="rId141" Type="http://schemas.openxmlformats.org/officeDocument/2006/relationships/hyperlink" Target="https://www.pogo.org/analysis/2021/11/afghanistan-proved-eisenhower-correct/" TargetMode="External"/><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rollcall.com/2022/04/18/new-requests-bring-militarys-unfunded-priorities-above-21-billion/" TargetMode="External"/><Relationship Id="rId92" Type="http://schemas.openxmlformats.org/officeDocument/2006/relationships/hyperlink" Target="https://www.baltimoresun.com/news/bs-xpm-2002-05-09-0205090111-story.html" TargetMode="External"/><Relationship Id="rId2" Type="http://schemas.openxmlformats.org/officeDocument/2006/relationships/customXml" Target="../customXml/item2.xml"/><Relationship Id="rId29" Type="http://schemas.openxmlformats.org/officeDocument/2006/relationships/hyperlink" Target="https://www.bls.gov/news.release/cpi.nr0.htm" TargetMode="External"/><Relationship Id="rId24" Type="http://schemas.openxmlformats.org/officeDocument/2006/relationships/hyperlink" Target="https://www.bea.gov/data/prices-inflation/gdp-price-index" TargetMode="External"/><Relationship Id="rId40" Type="http://schemas.openxmlformats.org/officeDocument/2006/relationships/hyperlink" Target="https://www.aei.org/foreign-and-defense-policy/defense-budget-masquerades-as-generous-while-shrinking-the-armed-forces/" TargetMode="External"/><Relationship Id="rId45" Type="http://schemas.openxmlformats.org/officeDocument/2006/relationships/hyperlink" Target="https://www.navytimes.com/news/your-navy/2021/07/18/eisenhower-returns-to-norfolk-after-double-pump-deployment/" TargetMode="External"/><Relationship Id="rId66" Type="http://schemas.openxmlformats.org/officeDocument/2006/relationships/hyperlink" Target="https://www.inhofe.senate.gov/newsroom/press-releases/inhofe-rogers-press-biden-administration-to-clarify-effects-of-inflation-on-pentagon-budget" TargetMode="External"/><Relationship Id="rId87" Type="http://schemas.openxmlformats.org/officeDocument/2006/relationships/hyperlink" Target="https://www.defense.gov/Explore/Spotlight/National-Defense-Strategy/" TargetMode="External"/><Relationship Id="rId110" Type="http://schemas.openxmlformats.org/officeDocument/2006/relationships/hyperlink" Target="https://www.nytimes.com/2021/12/19/us/politics/manchin-build-back-better.html" TargetMode="External"/><Relationship Id="rId115" Type="http://schemas.openxmlformats.org/officeDocument/2006/relationships/hyperlink" Target="https://www.manchin.senate.gov/newsroom/press-releases/manchin-applauds-senate-passage-of-national-defense-authorization-act-secures-west-virginia-priorities" TargetMode="External"/><Relationship Id="rId131" Type="http://schemas.openxmlformats.org/officeDocument/2006/relationships/hyperlink" Target="https://www.gao.gov/products/gao-21-226" TargetMode="External"/><Relationship Id="rId136" Type="http://schemas.openxmlformats.org/officeDocument/2006/relationships/hyperlink" Target="https://www.defensenews.com/congress/budget/2021/07/23/senate-policy-bill-rejects-air-force-request-to-send-some-a-10s-in-the-boneyard/" TargetMode="External"/><Relationship Id="rId61" Type="http://schemas.openxmlformats.org/officeDocument/2006/relationships/hyperlink" Target="https://www.washingtonpost.com/world/2022/05/03/taiwan-ukraine-howitzers-paladins-weapons/" TargetMode="External"/><Relationship Id="rId82" Type="http://schemas.openxmlformats.org/officeDocument/2006/relationships/hyperlink" Target="https://insidedefense.com/daily-news/dod-details-3b-proposal-deal-climate-change" TargetMode="External"/><Relationship Id="rId19" Type="http://schemas.openxmlformats.org/officeDocument/2006/relationships/hyperlink" Target="https://www.19fortyfive.com/2022/04/why-joe-bidens-defense-budget-is-russia-and-chinas-dream-come-true/" TargetMode="External"/><Relationship Id="rId14" Type="http://schemas.openxmlformats.org/officeDocument/2006/relationships/hyperlink" Target="https://insidedefense.com/daily-news/hicks-wants-congress-avoid-budget-boosts-diverge-dods-plans" TargetMode="External"/><Relationship Id="rId30" Type="http://schemas.openxmlformats.org/officeDocument/2006/relationships/hyperlink" Target="https://sgp.fas.org/crs/natsec/IF11964.pdf" TargetMode="External"/><Relationship Id="rId35" Type="http://schemas.openxmlformats.org/officeDocument/2006/relationships/hyperlink" Target="https://www.defensenews.com/opinion/commentary/2022/05/23/the-us-defense-budgets-latest-casualty-is-readiness/" TargetMode="External"/><Relationship Id="rId56" Type="http://schemas.openxmlformats.org/officeDocument/2006/relationships/hyperlink" Target="https://www.businessinsider.com/the-us-apparently-gets-its-ass-handed-to-it-in-war-games-2019-3" TargetMode="External"/><Relationship Id="rId77" Type="http://schemas.openxmlformats.org/officeDocument/2006/relationships/hyperlink" Target="https://www.washingtonpost.com/opinions/2022/05/11/inflation-biden-wishful-thinking/" TargetMode="External"/><Relationship Id="rId100" Type="http://schemas.openxmlformats.org/officeDocument/2006/relationships/hyperlink" Target="https://www.popularmechanics.com/military/aviation/a30718538/f-35-flaws/" TargetMode="External"/><Relationship Id="rId105" Type="http://schemas.openxmlformats.org/officeDocument/2006/relationships/hyperlink" Target="https://www.defensenews.com/air/2020/06/09/the-air-force-delays-a-full-rate-production-decision-for-the-kc-46/" TargetMode="External"/><Relationship Id="rId126" Type="http://schemas.openxmlformats.org/officeDocument/2006/relationships/hyperlink" Target="https://sgp.fas.org/crs/weapons/RS20643.pdf"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defensenews.com/naval/2022/05/16/satellite-photos-show-possible-new-chinese-nuclear-submarine-able-to-launch-cruise-missiles/" TargetMode="External"/><Relationship Id="rId72" Type="http://schemas.openxmlformats.org/officeDocument/2006/relationships/hyperlink" Target="https://www.usip.org/sites/default/files/2018-11/providing-for-the-common-defense.pdf" TargetMode="External"/><Relationship Id="rId93" Type="http://schemas.openxmlformats.org/officeDocument/2006/relationships/hyperlink" Target="https://www.epa.gov/planandbudget/budget" TargetMode="External"/><Relationship Id="rId98" Type="http://schemas.openxmlformats.org/officeDocument/2006/relationships/hyperlink" Target="https://www.nytimes.com/2019/08/21/magazine/f35-joint-strike-fighter-program.html" TargetMode="External"/><Relationship Id="rId121" Type="http://schemas.openxmlformats.org/officeDocument/2006/relationships/hyperlink" Target="https://www.cbo.gov/system/files/2021-02/56970-Outlook.pdf" TargetMode="External"/><Relationship Id="rId142" Type="http://schemas.openxmlformats.org/officeDocument/2006/relationships/hyperlink" Target="https://www.wsj.com/articles/who-won-in-afghanistan-private-contractors-troops-withdrawal-war-pentagon-11640988154" TargetMode="External"/><Relationship Id="rId3" Type="http://schemas.openxmlformats.org/officeDocument/2006/relationships/customXml" Target="../customXml/item3.xml"/><Relationship Id="rId25" Type="http://schemas.openxmlformats.org/officeDocument/2006/relationships/hyperlink" Target="https://www.bls.gov/news.release/cpi.nr0.htm" TargetMode="External"/><Relationship Id="rId46" Type="http://schemas.openxmlformats.org/officeDocument/2006/relationships/hyperlink" Target="https://www.businessinsider.com/american-military-bases-are-slowly-falling-apart-2021-8" TargetMode="External"/><Relationship Id="rId67" Type="http://schemas.openxmlformats.org/officeDocument/2006/relationships/hyperlink" Target="https://www.19fortyfive.com/2022/04/is-joe-bidens-new-us-navy-budget-illegal/" TargetMode="External"/><Relationship Id="rId116" Type="http://schemas.openxmlformats.org/officeDocument/2006/relationships/hyperlink" Target="https://www.nytimes.com/2021/12/15/us/politics/defense-spending-bill.html" TargetMode="External"/><Relationship Id="rId137" Type="http://schemas.openxmlformats.org/officeDocument/2006/relationships/hyperlink" Target="https://breakingdefense.com/2021/12/congress-approves-retirement-of-160-air-force-planes-with-one-notable-exception/" TargetMode="External"/><Relationship Id="rId20" Type="http://schemas.openxmlformats.org/officeDocument/2006/relationships/hyperlink" Target="https://www.defenseone.com/ideas/2022/04/inflation-new-sequestration/363879/" TargetMode="External"/><Relationship Id="rId41" Type="http://schemas.openxmlformats.org/officeDocument/2006/relationships/hyperlink" Target="https://www.defensenews.com/opinion/commentary/2022/03/10/the-pentagon-must-pay-for-competition/" TargetMode="External"/><Relationship Id="rId62" Type="http://schemas.openxmlformats.org/officeDocument/2006/relationships/hyperlink" Target="https://qz.com/africa/2125769/china-has-invested-23-billion-in-africas-infrastructure/" TargetMode="External"/><Relationship Id="rId83" Type="http://schemas.openxmlformats.org/officeDocument/2006/relationships/hyperlink" Target="https://www.usip.org/sites/default/files/2018-11/providing-for-the-common-defense.pdf" TargetMode="External"/><Relationship Id="rId88" Type="http://schemas.openxmlformats.org/officeDocument/2006/relationships/hyperlink" Target="https://www.scientificamerican.com/article/its-time-to-rein-in-inflated-military-budgets/" TargetMode="External"/><Relationship Id="rId111" Type="http://schemas.openxmlformats.org/officeDocument/2006/relationships/hyperlink" Target="https://www.manchin.senate.gov/newsroom/press-releases/manchin-statement-on-build-back-better-act" TargetMode="External"/><Relationship Id="rId132" Type="http://schemas.openxmlformats.org/officeDocument/2006/relationships/hyperlink" Target="https://www.pogo.org/analysis/2021/12/the-bunker-star-creep/" TargetMode="External"/><Relationship Id="rId15" Type="http://schemas.openxmlformats.org/officeDocument/2006/relationships/hyperlink" Target="https://constitution.congress.gov/browse/article-1/section-8/" TargetMode="External"/><Relationship Id="rId36" Type="http://schemas.openxmlformats.org/officeDocument/2006/relationships/hyperlink" Target="https://cimsec.org/20-years-of-naval-trends-guarantee-a-fy23-shipbuilding-plan-failure/" TargetMode="External"/><Relationship Id="rId57" Type="http://schemas.openxmlformats.org/officeDocument/2006/relationships/hyperlink" Target="https://thehill.com/people/barack-obama/" TargetMode="External"/><Relationship Id="rId106" Type="http://schemas.openxmlformats.org/officeDocument/2006/relationships/hyperlink" Target="https://www.defensenews.com/2015/01/23/dod-business-panel-proposes-125b-in-savings/" TargetMode="External"/><Relationship Id="rId127" Type="http://schemas.openxmlformats.org/officeDocument/2006/relationships/hyperlink" Target="https://www.cbo.gov/system/files?file=2021-05/57088-AppendixA.pdf" TargetMode="External"/><Relationship Id="rId10" Type="http://schemas.openxmlformats.org/officeDocument/2006/relationships/hyperlink" Target="https://sgp.fas.org/crs/natsec/R46458.pdf" TargetMode="External"/><Relationship Id="rId31" Type="http://schemas.openxmlformats.org/officeDocument/2006/relationships/hyperlink" Target="https://www.19fortyfive.com/2022/05/chinas-j-20-stealth-fighter-an-f-35-killer-or-paper-tiger/" TargetMode="External"/><Relationship Id="rId52" Type="http://schemas.openxmlformats.org/officeDocument/2006/relationships/hyperlink" Target="https://www.defense.gov/News/Transcripts/Transcript/Article/2384489/secretary-esper-discusses-readiness-and-modernization-at-the-heritage-foundation/" TargetMode="External"/><Relationship Id="rId73" Type="http://schemas.openxmlformats.org/officeDocument/2006/relationships/hyperlink" Target="https://www.inhofe.senate.gov/imo/media/doc/0502.22dodresponsetoinhoferogersinflationletter.pdf" TargetMode="External"/><Relationship Id="rId78" Type="http://schemas.openxmlformats.org/officeDocument/2006/relationships/hyperlink" Target="https://apps.bea.gov/iTable/iTable.cfm?reqid=19&amp;step=3&amp;isuri=1&amp;1921=survey&amp;1903=11" TargetMode="External"/><Relationship Id="rId94" Type="http://schemas.openxmlformats.org/officeDocument/2006/relationships/hyperlink" Target="https://www.nbcnews.com/think/opinion/army-decided-replace-bradley-fighting-vehicles-17-years-22b-ago-ncna1136141" TargetMode="External"/><Relationship Id="rId99" Type="http://schemas.openxmlformats.org/officeDocument/2006/relationships/hyperlink" Target="https://www.thenation.com/article/archive/f35-fighter-jet-pentagon/" TargetMode="External"/><Relationship Id="rId101" Type="http://schemas.openxmlformats.org/officeDocument/2006/relationships/hyperlink" Target="https://www.washingtonexaminer.com/f-35-takes-flak-but-still-flying-high" TargetMode="External"/><Relationship Id="rId122" Type="http://schemas.openxmlformats.org/officeDocument/2006/relationships/hyperlink" Target="https://www.cbpp.org/research/federal-budget/non-defense-discretionary-programs" TargetMode="External"/><Relationship Id="rId143" Type="http://schemas.openxmlformats.org/officeDocument/2006/relationships/hyperlink" Target="https://www.theatlantic.com/magazine/archive/2015/01/the-tragedy-of-the-american-military/383516/" TargetMode="External"/><Relationship Id="rId4" Type="http://schemas.openxmlformats.org/officeDocument/2006/relationships/customXml" Target="../customXml/item4.xml"/><Relationship Id="rId9" Type="http://schemas.openxmlformats.org/officeDocument/2006/relationships/hyperlink" Target="https://www.foreignaffairs.com/articles/united-states/2022-04-05/america-must-spend-more-defense" TargetMode="External"/><Relationship Id="rId26" Type="http://schemas.openxmlformats.org/officeDocument/2006/relationships/hyperlink" Target="https://www.defense.gov/News/News-Stories/Article/Article/3012264/dod-uses-chain-weighted-consumer-price-index-to-account-for-inflation/" TargetMode="External"/><Relationship Id="rId47" Type="http://schemas.openxmlformats.org/officeDocument/2006/relationships/hyperlink" Target="https://www.gao.gov/assets/gao-21-279.pdf" TargetMode="External"/><Relationship Id="rId68" Type="http://schemas.openxmlformats.org/officeDocument/2006/relationships/hyperlink" Target="https://www.19fortyfive.com/2022/03/ngad-the-6th-generation-stealth-fighter-that-could-change-everything/" TargetMode="External"/><Relationship Id="rId89" Type="http://schemas.openxmlformats.org/officeDocument/2006/relationships/hyperlink" Target="https://www.military.com/defensetech/2011/07/19/46-billion-worth-of-cancelled-programs" TargetMode="External"/><Relationship Id="rId112" Type="http://schemas.openxmlformats.org/officeDocument/2006/relationships/hyperlink" Target="https://www.pogo.org/analysis/2021/11/the-pentagons-yearly-blank-check/" TargetMode="External"/><Relationship Id="rId133" Type="http://schemas.openxmlformats.org/officeDocument/2006/relationships/hyperlink" Target="https://ndupress.ndu.edu/Publications/Article/1325984/are-there-too-many-general-officers-for-todays-military/" TargetMode="External"/><Relationship Id="rId16" Type="http://schemas.openxmlformats.org/officeDocument/2006/relationships/hyperlink" Target="https://www.inhofe.senate.gov/newsroom/press-releases/inhofe-rogers-press-biden-administration-to-clarify-effects-of-inflation-on-pentagon-budget" TargetMode="External"/><Relationship Id="rId37" Type="http://schemas.openxmlformats.org/officeDocument/2006/relationships/hyperlink" Target="https://www.cnn.com/2021/03/10/asia/us-pacific-commander-china-threat-intl-hnk-ml/index.html" TargetMode="External"/><Relationship Id="rId58" Type="http://schemas.openxmlformats.org/officeDocument/2006/relationships/hyperlink" Target="https://thehill.com/people/biden/" TargetMode="External"/><Relationship Id="rId79" Type="http://schemas.openxmlformats.org/officeDocument/2006/relationships/hyperlink" Target="https://www.bls.gov/news.release/cpi.nr0.htm" TargetMode="External"/><Relationship Id="rId102" Type="http://schemas.openxmlformats.org/officeDocument/2006/relationships/hyperlink" Target="https://www.gao.gov/products/GAO-20-439" TargetMode="External"/><Relationship Id="rId123" Type="http://schemas.openxmlformats.org/officeDocument/2006/relationships/hyperlink" Target="https://www.pogo.org/analysis/2016/01/millions-of-dollars-wasted-in-afghan-extractives-program/" TargetMode="External"/><Relationship Id="rId144" Type="http://schemas.openxmlformats.org/officeDocument/2006/relationships/hyperlink" Target="https://www.manchin.senate.gov/newsroom/press-releases/manchin-applauds-senate-passage-of-national-defense-authorization-act-secures-west-virginia-prior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C12703-F4B1-7646-84BD-1A43B9EA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11034</Words>
  <Characters>62897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73784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Kurt Fifelski</cp:lastModifiedBy>
  <cp:revision>2</cp:revision>
  <dcterms:created xsi:type="dcterms:W3CDTF">2022-06-29T14:52:00Z</dcterms:created>
  <dcterms:modified xsi:type="dcterms:W3CDTF">2022-06-29T14:52:00Z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