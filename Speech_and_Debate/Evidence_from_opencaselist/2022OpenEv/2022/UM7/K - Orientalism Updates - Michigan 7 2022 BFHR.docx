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7309F" w14:textId="77777777" w:rsidR="00FC75BA" w:rsidRPr="00FC75BA" w:rsidRDefault="00FC75BA" w:rsidP="00FC75BA">
      <w:pPr>
        <w:keepNext/>
        <w:keepLines/>
        <w:pageBreakBefore/>
        <w:spacing w:before="480"/>
        <w:jc w:val="center"/>
        <w:outlineLvl w:val="1"/>
        <w:rPr>
          <w:rFonts w:eastAsiaTheme="majorEastAsia" w:cstheme="majorBidi"/>
          <w:b/>
          <w:sz w:val="44"/>
          <w:szCs w:val="26"/>
          <w:u w:val="double"/>
        </w:rPr>
      </w:pPr>
      <w:r w:rsidRPr="00FC75BA">
        <w:rPr>
          <w:rFonts w:eastAsiaTheme="majorEastAsia" w:cstheme="majorBidi"/>
          <w:b/>
          <w:sz w:val="44"/>
          <w:szCs w:val="26"/>
          <w:u w:val="double"/>
        </w:rPr>
        <w:t>Orientalism</w:t>
      </w:r>
    </w:p>
    <w:p w14:paraId="33B100AE" w14:textId="77777777" w:rsidR="00FC75BA" w:rsidRPr="00FC75BA" w:rsidRDefault="00FC75BA" w:rsidP="00FC75BA">
      <w:pPr>
        <w:keepNext/>
        <w:keepLines/>
        <w:pageBreakBefore/>
        <w:spacing w:before="200"/>
        <w:jc w:val="center"/>
        <w:outlineLvl w:val="2"/>
        <w:rPr>
          <w:rFonts w:eastAsiaTheme="majorEastAsia" w:cstheme="majorBidi"/>
          <w:b/>
          <w:sz w:val="32"/>
          <w:szCs w:val="24"/>
          <w:u w:val="single"/>
        </w:rPr>
      </w:pPr>
      <w:r w:rsidRPr="00FC75BA">
        <w:rPr>
          <w:rFonts w:eastAsiaTheme="majorEastAsia" w:cstheme="majorBidi"/>
          <w:b/>
          <w:sz w:val="32"/>
          <w:szCs w:val="24"/>
          <w:u w:val="single"/>
        </w:rPr>
        <w:t>Link---Russia</w:t>
      </w:r>
    </w:p>
    <w:p w14:paraId="2873E08A" w14:textId="77777777" w:rsidR="00FC75BA" w:rsidRPr="00FC75BA" w:rsidRDefault="00FC75BA" w:rsidP="00FC75BA">
      <w:pPr>
        <w:keepNext/>
        <w:keepLines/>
        <w:spacing w:before="200"/>
        <w:outlineLvl w:val="3"/>
        <w:rPr>
          <w:rFonts w:eastAsiaTheme="majorEastAsia" w:cstheme="majorBidi"/>
          <w:b/>
          <w:iCs/>
          <w:sz w:val="22"/>
        </w:rPr>
      </w:pPr>
      <w:r w:rsidRPr="00FC75BA">
        <w:rPr>
          <w:rFonts w:eastAsiaTheme="majorEastAsia" w:cstheme="majorBidi"/>
          <w:b/>
          <w:iCs/>
          <w:sz w:val="22"/>
        </w:rPr>
        <w:t xml:space="preserve">In the era of </w:t>
      </w:r>
      <w:r w:rsidRPr="00FC75BA">
        <w:rPr>
          <w:rFonts w:eastAsiaTheme="majorEastAsia" w:cstheme="majorBidi"/>
          <w:b/>
          <w:iCs/>
          <w:sz w:val="22"/>
          <w:u w:val="single"/>
        </w:rPr>
        <w:t>Western modernity</w:t>
      </w:r>
      <w:r w:rsidRPr="00FC75BA">
        <w:rPr>
          <w:rFonts w:eastAsiaTheme="majorEastAsia" w:cstheme="majorBidi"/>
          <w:b/>
          <w:iCs/>
          <w:sz w:val="22"/>
        </w:rPr>
        <w:t xml:space="preserve">, geographies are </w:t>
      </w:r>
      <w:r w:rsidRPr="00FC75BA">
        <w:rPr>
          <w:rFonts w:eastAsiaTheme="majorEastAsia" w:cstheme="majorBidi"/>
          <w:b/>
          <w:iCs/>
          <w:sz w:val="22"/>
          <w:u w:val="single"/>
        </w:rPr>
        <w:t>no longer physical</w:t>
      </w:r>
      <w:r w:rsidRPr="00FC75BA">
        <w:rPr>
          <w:rFonts w:eastAsiaTheme="majorEastAsia" w:cstheme="majorBidi"/>
          <w:b/>
          <w:iCs/>
          <w:sz w:val="22"/>
        </w:rPr>
        <w:t xml:space="preserve">, but </w:t>
      </w:r>
      <w:r w:rsidRPr="00FC75BA">
        <w:rPr>
          <w:rFonts w:eastAsiaTheme="majorEastAsia" w:cstheme="majorBidi"/>
          <w:b/>
          <w:iCs/>
          <w:sz w:val="22"/>
          <w:u w:val="single"/>
        </w:rPr>
        <w:t>imaginative ideological divides</w:t>
      </w:r>
      <w:r w:rsidRPr="00FC75BA">
        <w:rPr>
          <w:rFonts w:eastAsiaTheme="majorEastAsia" w:cstheme="majorBidi"/>
          <w:b/>
          <w:iCs/>
          <w:sz w:val="22"/>
        </w:rPr>
        <w:t xml:space="preserve">. Their portrayal of the </w:t>
      </w:r>
      <w:r w:rsidRPr="00FC75BA">
        <w:rPr>
          <w:rFonts w:eastAsiaTheme="majorEastAsia" w:cstheme="majorBidi"/>
          <w:b/>
          <w:iCs/>
          <w:sz w:val="22"/>
          <w:u w:val="single"/>
        </w:rPr>
        <w:t>irrational</w:t>
      </w:r>
      <w:r w:rsidRPr="00FC75BA">
        <w:rPr>
          <w:rFonts w:eastAsiaTheme="majorEastAsia" w:cstheme="majorBidi"/>
          <w:b/>
          <w:iCs/>
          <w:sz w:val="22"/>
        </w:rPr>
        <w:t xml:space="preserve"> Russia is an </w:t>
      </w:r>
      <w:r w:rsidRPr="00FC75BA">
        <w:rPr>
          <w:rFonts w:eastAsiaTheme="majorEastAsia" w:cstheme="majorBidi"/>
          <w:b/>
          <w:iCs/>
          <w:sz w:val="22"/>
          <w:u w:val="single"/>
        </w:rPr>
        <w:t>orientalist security discourse</w:t>
      </w:r>
      <w:r w:rsidRPr="00FC75BA">
        <w:rPr>
          <w:rFonts w:eastAsiaTheme="majorEastAsia" w:cstheme="majorBidi"/>
          <w:b/>
          <w:iCs/>
          <w:sz w:val="22"/>
        </w:rPr>
        <w:t xml:space="preserve"> that </w:t>
      </w:r>
      <w:r w:rsidRPr="00FC75BA">
        <w:rPr>
          <w:rFonts w:eastAsiaTheme="majorEastAsia" w:cstheme="majorBidi"/>
          <w:b/>
          <w:iCs/>
          <w:sz w:val="22"/>
          <w:u w:val="single"/>
        </w:rPr>
        <w:t>heightens tensions</w:t>
      </w:r>
      <w:r w:rsidRPr="00FC75BA">
        <w:rPr>
          <w:rFonts w:eastAsiaTheme="majorEastAsia" w:cstheme="majorBidi"/>
          <w:b/>
          <w:iCs/>
          <w:sz w:val="22"/>
        </w:rPr>
        <w:t xml:space="preserve"> and makes conflict </w:t>
      </w:r>
      <w:r w:rsidRPr="00FC75BA">
        <w:rPr>
          <w:rFonts w:eastAsiaTheme="majorEastAsia" w:cstheme="majorBidi"/>
          <w:b/>
          <w:iCs/>
          <w:sz w:val="22"/>
          <w:u w:val="single"/>
        </w:rPr>
        <w:t>inevitable</w:t>
      </w:r>
      <w:r w:rsidRPr="00FC75BA">
        <w:rPr>
          <w:rFonts w:eastAsiaTheme="majorEastAsia" w:cstheme="majorBidi"/>
          <w:b/>
          <w:iCs/>
          <w:sz w:val="22"/>
        </w:rPr>
        <w:t>.</w:t>
      </w:r>
    </w:p>
    <w:p w14:paraId="0079D2FF" w14:textId="77777777" w:rsidR="00FC75BA" w:rsidRPr="00FC75BA" w:rsidRDefault="00FC75BA" w:rsidP="00FC75BA">
      <w:r w:rsidRPr="00FC75BA">
        <w:rPr>
          <w:b/>
          <w:bCs/>
          <w:sz w:val="22"/>
        </w:rPr>
        <w:t>Blachford 20</w:t>
      </w:r>
      <w:r w:rsidRPr="00FC75BA">
        <w:t xml:space="preserve">, Kevin Blachford (PhD) is a Lecturer of International Relations at the Baltic Defence College, Estonia and the Estonian School of Diplomacy., (Kevin, “Western orientalism and the threat from Russia” in Comparative Strategy, 39:4, 354-367, </w:t>
      </w:r>
      <w:hyperlink r:id="rId6" w:history="1">
        <w:r w:rsidRPr="00FC75BA">
          <w:t>https://doi.org/10.1080/01495933.2020.1772625</w:t>
        </w:r>
      </w:hyperlink>
      <w:r w:rsidRPr="00FC75BA">
        <w:t xml:space="preserve">) //CHC-DS </w:t>
      </w:r>
      <w:r w:rsidRPr="00FC75BA">
        <w:rPr>
          <w:rFonts w:ascii="Segoe UI Emoji" w:hAnsi="Segoe UI Emoji" w:cs="Segoe UI Emoji"/>
        </w:rPr>
        <w:t>🐱</w:t>
      </w:r>
      <w:r w:rsidRPr="00FC75BA">
        <w:rPr>
          <w:rFonts w:ascii="Times New Roman" w:hAnsi="Times New Roman" w:cs="Times New Roman"/>
        </w:rPr>
        <w:t>‍</w:t>
      </w:r>
      <w:r w:rsidRPr="00FC75BA">
        <w:rPr>
          <w:rFonts w:ascii="Segoe UI Emoji" w:hAnsi="Segoe UI Emoji" w:cs="Segoe UI Emoji"/>
        </w:rPr>
        <w:t>👤</w:t>
      </w:r>
    </w:p>
    <w:p w14:paraId="5CA03157" w14:textId="77777777" w:rsidR="00FC75BA" w:rsidRPr="00FC75BA" w:rsidRDefault="00FC75BA" w:rsidP="00FC75BA">
      <w:pPr>
        <w:rPr>
          <w:sz w:val="16"/>
          <w:szCs w:val="16"/>
        </w:rPr>
      </w:pPr>
      <w:r w:rsidRPr="00FC75BA">
        <w:rPr>
          <w:sz w:val="16"/>
          <w:szCs w:val="16"/>
        </w:rPr>
        <w:t xml:space="preserve">Russian culture as a source of conflict and orientalism </w:t>
      </w:r>
    </w:p>
    <w:p w14:paraId="0891B2FF" w14:textId="77777777" w:rsidR="00FC75BA" w:rsidRPr="00FC75BA" w:rsidRDefault="00FC75BA" w:rsidP="00FC75BA">
      <w:pPr>
        <w:rPr>
          <w:sz w:val="16"/>
        </w:rPr>
      </w:pPr>
      <w:r w:rsidRPr="00FC75BA">
        <w:rPr>
          <w:sz w:val="16"/>
        </w:rPr>
        <w:t xml:space="preserve">Edward Said’s seminal study, Orientalism,19 provided an account of how </w:t>
      </w:r>
      <w:r w:rsidRPr="00FC75BA">
        <w:rPr>
          <w:b/>
          <w:iCs/>
          <w:sz w:val="22"/>
          <w:u w:val="single"/>
        </w:rPr>
        <w:t>Western cultural identity</w:t>
      </w:r>
      <w:r w:rsidRPr="00FC75BA">
        <w:rPr>
          <w:sz w:val="16"/>
        </w:rPr>
        <w:t xml:space="preserve"> </w:t>
      </w:r>
      <w:r w:rsidRPr="00FC75BA">
        <w:rPr>
          <w:sz w:val="22"/>
          <w:u w:val="single"/>
        </w:rPr>
        <w:t>is shaped, formed and defined through comparison and contrast to an Eastern orient</w:t>
      </w:r>
      <w:r w:rsidRPr="00FC75BA">
        <w:rPr>
          <w:sz w:val="16"/>
        </w:rPr>
        <w:t xml:space="preserve">. For Said, </w:t>
      </w:r>
      <w:r w:rsidRPr="00FC75BA">
        <w:rPr>
          <w:sz w:val="22"/>
          <w:u w:val="single"/>
        </w:rPr>
        <w:t>the orient has helped to define</w:t>
      </w:r>
      <w:r w:rsidRPr="00FC75BA">
        <w:rPr>
          <w:sz w:val="16"/>
        </w:rPr>
        <w:t xml:space="preserve"> Europe (or </w:t>
      </w:r>
      <w:r w:rsidRPr="00FC75BA">
        <w:rPr>
          <w:sz w:val="22"/>
          <w:u w:val="single"/>
        </w:rPr>
        <w:t>the West</w:t>
      </w:r>
      <w:r w:rsidRPr="00FC75BA">
        <w:rPr>
          <w:sz w:val="16"/>
        </w:rPr>
        <w:t xml:space="preserve">) </w:t>
      </w:r>
      <w:r w:rsidRPr="00FC75BA">
        <w:rPr>
          <w:sz w:val="22"/>
          <w:u w:val="single"/>
        </w:rPr>
        <w:t>as its</w:t>
      </w:r>
      <w:r w:rsidRPr="00FC75BA">
        <w:rPr>
          <w:sz w:val="16"/>
        </w:rPr>
        <w:t xml:space="preserve"> </w:t>
      </w:r>
      <w:r w:rsidRPr="00FC75BA">
        <w:rPr>
          <w:b/>
          <w:iCs/>
          <w:sz w:val="22"/>
          <w:u w:val="single"/>
        </w:rPr>
        <w:t>contrasting image</w:t>
      </w:r>
      <w:r w:rsidRPr="00FC75BA">
        <w:rPr>
          <w:sz w:val="16"/>
        </w:rPr>
        <w:t xml:space="preserve">, </w:t>
      </w:r>
      <w:r w:rsidRPr="00FC75BA">
        <w:rPr>
          <w:b/>
          <w:iCs/>
          <w:sz w:val="22"/>
          <w:u w:val="single"/>
        </w:rPr>
        <w:t>idea</w:t>
      </w:r>
      <w:r w:rsidRPr="00FC75BA">
        <w:rPr>
          <w:sz w:val="16"/>
        </w:rPr>
        <w:t xml:space="preserve">, </w:t>
      </w:r>
      <w:r w:rsidRPr="00FC75BA">
        <w:rPr>
          <w:b/>
          <w:iCs/>
          <w:sz w:val="22"/>
          <w:u w:val="single"/>
        </w:rPr>
        <w:t>personality</w:t>
      </w:r>
      <w:r w:rsidRPr="00FC75BA">
        <w:rPr>
          <w:sz w:val="16"/>
        </w:rPr>
        <w:t xml:space="preserve"> [</w:t>
      </w:r>
      <w:r w:rsidRPr="00FC75BA">
        <w:rPr>
          <w:sz w:val="22"/>
          <w:u w:val="single"/>
        </w:rPr>
        <w:t>and</w:t>
      </w:r>
      <w:r w:rsidRPr="00FC75BA">
        <w:rPr>
          <w:sz w:val="16"/>
        </w:rPr>
        <w:t xml:space="preserve">] </w:t>
      </w:r>
      <w:r w:rsidRPr="00FC75BA">
        <w:rPr>
          <w:b/>
          <w:iCs/>
          <w:sz w:val="22"/>
          <w:u w:val="single"/>
        </w:rPr>
        <w:t>experience</w:t>
      </w:r>
      <w:r w:rsidRPr="00FC75BA">
        <w:rPr>
          <w:sz w:val="16"/>
        </w:rPr>
        <w:t xml:space="preserve">.” 20 Said’s groundbreaking study showed the West’s ideological suppositions in viewing the orient. Although originally developed from the colonial era, orientalism illustrates how the West defines itself and its view of others. Orientalism is a view </w:t>
      </w:r>
      <w:r w:rsidRPr="00FC75BA">
        <w:rPr>
          <w:sz w:val="22"/>
          <w:u w:val="single"/>
        </w:rPr>
        <w:t>based on an</w:t>
      </w:r>
      <w:r w:rsidRPr="00FC75BA">
        <w:rPr>
          <w:sz w:val="16"/>
        </w:rPr>
        <w:t xml:space="preserve"> “</w:t>
      </w:r>
      <w:r w:rsidRPr="00FC75BA">
        <w:rPr>
          <w:b/>
          <w:iCs/>
          <w:sz w:val="22"/>
          <w:u w:val="single"/>
        </w:rPr>
        <w:t>imaginative geography</w:t>
      </w:r>
      <w:r w:rsidRPr="00FC75BA">
        <w:rPr>
          <w:sz w:val="16"/>
        </w:rPr>
        <w:t xml:space="preserve">” and can be used to understand how the West portrays the East.21 Orientalism provides a framework to understand cultural constructs and purported differences.22 In this case, the following study looks to the othering of Russia as an Eastern power. </w:t>
      </w:r>
      <w:r w:rsidRPr="00FC75BA">
        <w:rPr>
          <w:sz w:val="22"/>
          <w:u w:val="single"/>
        </w:rPr>
        <w:t>Western portrayals of the East have shaped identities and culture, but</w:t>
      </w:r>
      <w:r w:rsidRPr="00FC75BA">
        <w:rPr>
          <w:sz w:val="16"/>
        </w:rPr>
        <w:t xml:space="preserve"> “</w:t>
      </w:r>
      <w:r w:rsidRPr="00FC75BA">
        <w:rPr>
          <w:sz w:val="22"/>
          <w:u w:val="single"/>
        </w:rPr>
        <w:t>crucially,</w:t>
      </w:r>
      <w:r w:rsidRPr="00FC75BA">
        <w:rPr>
          <w:sz w:val="16"/>
        </w:rPr>
        <w:t xml:space="preserve"> </w:t>
      </w:r>
      <w:r w:rsidRPr="00FC75BA">
        <w:rPr>
          <w:b/>
          <w:iCs/>
          <w:sz w:val="22"/>
          <w:u w:val="single"/>
        </w:rPr>
        <w:t>it is not the actual, geographic East and West</w:t>
      </w:r>
      <w:r w:rsidRPr="00FC75BA">
        <w:rPr>
          <w:sz w:val="16"/>
        </w:rPr>
        <w:t xml:space="preserve"> (wherever located) </w:t>
      </w:r>
      <w:r w:rsidRPr="00FC75BA">
        <w:rPr>
          <w:sz w:val="22"/>
          <w:u w:val="single"/>
        </w:rPr>
        <w:t>that is at issue</w:t>
      </w:r>
      <w:r w:rsidRPr="00FC75BA">
        <w:rPr>
          <w:sz w:val="16"/>
        </w:rPr>
        <w:t xml:space="preserve">” </w:t>
      </w:r>
      <w:r w:rsidRPr="00FC75BA">
        <w:rPr>
          <w:sz w:val="22"/>
          <w:u w:val="single"/>
        </w:rPr>
        <w:t>it is the</w:t>
      </w:r>
      <w:r w:rsidRPr="00FC75BA">
        <w:rPr>
          <w:sz w:val="16"/>
        </w:rPr>
        <w:t xml:space="preserve"> </w:t>
      </w:r>
      <w:r w:rsidRPr="00FC75BA">
        <w:rPr>
          <w:b/>
          <w:iCs/>
          <w:sz w:val="22"/>
          <w:u w:val="single"/>
        </w:rPr>
        <w:t>portrayal</w:t>
      </w:r>
      <w:r w:rsidRPr="00FC75BA">
        <w:rPr>
          <w:sz w:val="16"/>
        </w:rPr>
        <w:t xml:space="preserve"> </w:t>
      </w:r>
      <w:r w:rsidRPr="00FC75BA">
        <w:rPr>
          <w:sz w:val="22"/>
          <w:u w:val="single"/>
        </w:rPr>
        <w:t>of distinctive and opposing cultures.</w:t>
      </w:r>
      <w:r w:rsidRPr="00FC75BA">
        <w:rPr>
          <w:sz w:val="16"/>
        </w:rPr>
        <w:t xml:space="preserve">23 Russian imperial expansion in the 19th century, has itself, often been a source of orientalism within the work of Russian geographers, and anthropologists, coming into contact with people in Central Asia.24 However, in contemporary politics, </w:t>
      </w:r>
      <w:r w:rsidRPr="00FC75BA">
        <w:rPr>
          <w:sz w:val="22"/>
          <w:u w:val="single"/>
        </w:rPr>
        <w:t>Russia is increasingly described in orientalist terms that helps to otherize Russia as a distinctive culture that differs to a liberal democratic West</w:t>
      </w:r>
      <w:r w:rsidRPr="00FC75BA">
        <w:rPr>
          <w:sz w:val="16"/>
        </w:rPr>
        <w:t xml:space="preserve">. The following section argues that </w:t>
      </w:r>
      <w:r w:rsidRPr="00FC75BA">
        <w:rPr>
          <w:sz w:val="22"/>
          <w:u w:val="single"/>
        </w:rPr>
        <w:t>it is</w:t>
      </w:r>
      <w:r w:rsidRPr="00FC75BA">
        <w:rPr>
          <w:sz w:val="16"/>
        </w:rPr>
        <w:t xml:space="preserve"> </w:t>
      </w:r>
      <w:r w:rsidRPr="00FC75BA">
        <w:rPr>
          <w:b/>
          <w:iCs/>
          <w:sz w:val="22"/>
          <w:u w:val="single"/>
        </w:rPr>
        <w:t>cultural differences</w:t>
      </w:r>
      <w:r w:rsidRPr="00FC75BA">
        <w:rPr>
          <w:sz w:val="16"/>
        </w:rPr>
        <w:t xml:space="preserve"> </w:t>
      </w:r>
      <w:r w:rsidRPr="00FC75BA">
        <w:rPr>
          <w:sz w:val="22"/>
          <w:u w:val="single"/>
        </w:rPr>
        <w:t>that are</w:t>
      </w:r>
      <w:r w:rsidRPr="00FC75BA">
        <w:rPr>
          <w:sz w:val="16"/>
        </w:rPr>
        <w:t xml:space="preserve"> seen to be </w:t>
      </w:r>
      <w:r w:rsidRPr="00FC75BA">
        <w:rPr>
          <w:sz w:val="22"/>
          <w:u w:val="single"/>
        </w:rPr>
        <w:t>a</w:t>
      </w:r>
      <w:r w:rsidRPr="00FC75BA">
        <w:rPr>
          <w:sz w:val="16"/>
        </w:rPr>
        <w:t xml:space="preserve"> </w:t>
      </w:r>
      <w:r w:rsidRPr="00FC75BA">
        <w:rPr>
          <w:b/>
          <w:iCs/>
          <w:sz w:val="22"/>
          <w:u w:val="single"/>
        </w:rPr>
        <w:t>primary cause</w:t>
      </w:r>
      <w:r w:rsidRPr="00FC75BA">
        <w:rPr>
          <w:sz w:val="16"/>
        </w:rPr>
        <w:t xml:space="preserve"> </w:t>
      </w:r>
      <w:r w:rsidRPr="00FC75BA">
        <w:rPr>
          <w:sz w:val="22"/>
          <w:u w:val="single"/>
        </w:rPr>
        <w:t>of geopolitical tensions</w:t>
      </w:r>
      <w:r w:rsidRPr="00FC75BA">
        <w:rPr>
          <w:sz w:val="16"/>
        </w:rPr>
        <w:t>.</w:t>
      </w:r>
    </w:p>
    <w:p w14:paraId="588C9E27" w14:textId="77777777" w:rsidR="00FC75BA" w:rsidRPr="00FC75BA" w:rsidRDefault="00FC75BA" w:rsidP="00FC75BA">
      <w:pPr>
        <w:rPr>
          <w:sz w:val="16"/>
        </w:rPr>
      </w:pPr>
      <w:r w:rsidRPr="00FC75BA">
        <w:rPr>
          <w:sz w:val="22"/>
          <w:u w:val="single"/>
        </w:rPr>
        <w:t>Geopolitical tensions</w:t>
      </w:r>
      <w:r w:rsidRPr="00FC75BA">
        <w:rPr>
          <w:sz w:val="16"/>
        </w:rPr>
        <w:t xml:space="preserve"> between Russia and the West are commonly understood in cultural terms. This </w:t>
      </w:r>
      <w:r w:rsidRPr="00FC75BA">
        <w:rPr>
          <w:sz w:val="22"/>
          <w:u w:val="single"/>
        </w:rPr>
        <w:t>go</w:t>
      </w:r>
      <w:r w:rsidRPr="00FC75BA">
        <w:rPr>
          <w:sz w:val="16"/>
        </w:rPr>
        <w:t xml:space="preserve">es </w:t>
      </w:r>
      <w:r w:rsidRPr="00FC75BA">
        <w:rPr>
          <w:sz w:val="22"/>
          <w:u w:val="single"/>
        </w:rPr>
        <w:t>beyond an examination of differing national interests, to become an</w:t>
      </w:r>
      <w:r w:rsidRPr="00FC75BA">
        <w:rPr>
          <w:sz w:val="16"/>
        </w:rPr>
        <w:t xml:space="preserve"> </w:t>
      </w:r>
      <w:r w:rsidRPr="00FC75BA">
        <w:rPr>
          <w:b/>
          <w:iCs/>
          <w:sz w:val="22"/>
          <w:u w:val="single"/>
        </w:rPr>
        <w:t>ideological divide</w:t>
      </w:r>
      <w:r w:rsidRPr="00FC75BA">
        <w:rPr>
          <w:sz w:val="16"/>
        </w:rPr>
        <w:t xml:space="preserve"> </w:t>
      </w:r>
      <w:r w:rsidRPr="00FC75BA">
        <w:rPr>
          <w:sz w:val="22"/>
          <w:u w:val="single"/>
        </w:rPr>
        <w:t>between a</w:t>
      </w:r>
      <w:r w:rsidRPr="00FC75BA">
        <w:rPr>
          <w:sz w:val="16"/>
        </w:rPr>
        <w:t xml:space="preserve"> </w:t>
      </w:r>
      <w:r w:rsidRPr="00FC75BA">
        <w:rPr>
          <w:b/>
          <w:iCs/>
          <w:sz w:val="22"/>
          <w:u w:val="single"/>
        </w:rPr>
        <w:t>liberal democratic West</w:t>
      </w:r>
      <w:r w:rsidRPr="00FC75BA">
        <w:rPr>
          <w:sz w:val="16"/>
        </w:rPr>
        <w:t xml:space="preserve"> </w:t>
      </w:r>
      <w:r w:rsidRPr="00FC75BA">
        <w:rPr>
          <w:sz w:val="22"/>
          <w:u w:val="single"/>
        </w:rPr>
        <w:t>and an</w:t>
      </w:r>
      <w:r w:rsidRPr="00FC75BA">
        <w:rPr>
          <w:sz w:val="16"/>
        </w:rPr>
        <w:t xml:space="preserve"> </w:t>
      </w:r>
      <w:r w:rsidRPr="00FC75BA">
        <w:rPr>
          <w:b/>
          <w:iCs/>
          <w:sz w:val="22"/>
          <w:u w:val="single"/>
        </w:rPr>
        <w:t>irrational Russian East</w:t>
      </w:r>
      <w:r w:rsidRPr="00FC75BA">
        <w:rPr>
          <w:sz w:val="16"/>
        </w:rPr>
        <w:t xml:space="preserve">. The </w:t>
      </w:r>
      <w:r w:rsidRPr="00FC75BA">
        <w:rPr>
          <w:sz w:val="22"/>
          <w:u w:val="single"/>
        </w:rPr>
        <w:t>Cold War confrontation</w:t>
      </w:r>
      <w:r w:rsidRPr="00FC75BA">
        <w:rPr>
          <w:sz w:val="16"/>
        </w:rPr>
        <w:t xml:space="preserve"> between the Soviet Union and the U.S. </w:t>
      </w:r>
      <w:r w:rsidRPr="00FC75BA">
        <w:rPr>
          <w:sz w:val="22"/>
          <w:u w:val="single"/>
        </w:rPr>
        <w:t>was often expressed in ideological terms</w:t>
      </w:r>
      <w:r w:rsidRPr="00FC75BA">
        <w:rPr>
          <w:sz w:val="16"/>
        </w:rPr>
        <w:t xml:space="preserve">. </w:t>
      </w:r>
      <w:r w:rsidRPr="00FC75BA">
        <w:rPr>
          <w:sz w:val="22"/>
          <w:u w:val="single"/>
        </w:rPr>
        <w:t>Russia was portrayed</w:t>
      </w:r>
      <w:r w:rsidRPr="00FC75BA">
        <w:rPr>
          <w:sz w:val="16"/>
        </w:rPr>
        <w:t xml:space="preserve"> in the Cold War </w:t>
      </w:r>
      <w:r w:rsidRPr="00FC75BA">
        <w:rPr>
          <w:sz w:val="22"/>
          <w:u w:val="single"/>
        </w:rPr>
        <w:t>as an oriental enemy based on godless communism against America’s liberal democracy</w:t>
      </w:r>
      <w:r w:rsidRPr="00FC75BA">
        <w:rPr>
          <w:sz w:val="16"/>
        </w:rPr>
        <w:t xml:space="preserve">.25 What is significant about the portrayal of the opposing sides in the Cold War is that </w:t>
      </w:r>
      <w:r w:rsidRPr="00FC75BA">
        <w:rPr>
          <w:sz w:val="22"/>
          <w:u w:val="single"/>
        </w:rPr>
        <w:t>cultural explanations were used to explain state behavior</w:t>
      </w:r>
      <w:r w:rsidRPr="00FC75BA">
        <w:rPr>
          <w:sz w:val="16"/>
        </w:rPr>
        <w:t xml:space="preserve">. The </w:t>
      </w:r>
      <w:r w:rsidRPr="00FC75BA">
        <w:rPr>
          <w:sz w:val="22"/>
          <w:u w:val="single"/>
        </w:rPr>
        <w:t>Soviet Union</w:t>
      </w:r>
      <w:r w:rsidRPr="00FC75BA">
        <w:rPr>
          <w:sz w:val="16"/>
        </w:rPr>
        <w:t xml:space="preserve"> was </w:t>
      </w:r>
      <w:r w:rsidRPr="00FC75BA">
        <w:rPr>
          <w:sz w:val="22"/>
          <w:u w:val="single"/>
        </w:rPr>
        <w:t>seen as an irrational enemy that was more likely to use nuclear weapons</w:t>
      </w:r>
      <w:r w:rsidRPr="00FC75BA">
        <w:rPr>
          <w:sz w:val="16"/>
        </w:rPr>
        <w:t xml:space="preserve">.26 The Cold War conflict was also </w:t>
      </w:r>
      <w:r w:rsidRPr="00FC75BA">
        <w:rPr>
          <w:sz w:val="22"/>
          <w:u w:val="single"/>
        </w:rPr>
        <w:t>viewed as an “irreconcilable struggle between two fundamentally different value systems.”</w:t>
      </w:r>
      <w:r w:rsidRPr="00FC75BA">
        <w:rPr>
          <w:sz w:val="16"/>
        </w:rPr>
        <w:t xml:space="preserve"> </w:t>
      </w:r>
      <w:r w:rsidRPr="00FC75BA">
        <w:rPr>
          <w:sz w:val="22"/>
          <w:u w:val="single"/>
        </w:rPr>
        <w:t>American culture was celebrated for its</w:t>
      </w:r>
      <w:r w:rsidRPr="00FC75BA">
        <w:rPr>
          <w:sz w:val="16"/>
        </w:rPr>
        <w:t xml:space="preserve"> embracing of </w:t>
      </w:r>
      <w:r w:rsidRPr="00FC75BA">
        <w:rPr>
          <w:b/>
          <w:iCs/>
          <w:sz w:val="22"/>
          <w:u w:val="single"/>
        </w:rPr>
        <w:t>personal freedom</w:t>
      </w:r>
      <w:r w:rsidRPr="00FC75BA">
        <w:rPr>
          <w:sz w:val="16"/>
        </w:rPr>
        <w:t xml:space="preserve">, </w:t>
      </w:r>
      <w:r w:rsidRPr="00FC75BA">
        <w:rPr>
          <w:sz w:val="22"/>
          <w:u w:val="single"/>
        </w:rPr>
        <w:t>while the Soviets were understood as an</w:t>
      </w:r>
      <w:r w:rsidRPr="00FC75BA">
        <w:rPr>
          <w:sz w:val="16"/>
        </w:rPr>
        <w:t xml:space="preserve"> </w:t>
      </w:r>
      <w:r w:rsidRPr="00FC75BA">
        <w:rPr>
          <w:b/>
          <w:iCs/>
          <w:sz w:val="22"/>
          <w:u w:val="single"/>
        </w:rPr>
        <w:t>oppressive empire</w:t>
      </w:r>
      <w:r w:rsidRPr="00FC75BA">
        <w:rPr>
          <w:sz w:val="16"/>
        </w:rPr>
        <w:t xml:space="preserve">.27 Since the end of the Cold War, the West has assumed that tensions would disappear and Russia would become more “Western.” Russia’s actions in Ukraine and Crimea have led to the revival of tensions, but crucially, </w:t>
      </w:r>
      <w:r w:rsidRPr="00FC75BA">
        <w:rPr>
          <w:sz w:val="22"/>
          <w:u w:val="single"/>
        </w:rPr>
        <w:t>Russian culture is again seen to be a major cause for conflict</w:t>
      </w:r>
      <w:r w:rsidRPr="00FC75BA">
        <w:rPr>
          <w:sz w:val="16"/>
        </w:rPr>
        <w:t xml:space="preserve">. The fall of the Berlin Wall led the West to assume that “as Russia became more prosperous it would become more like other European countries.” 28 </w:t>
      </w:r>
      <w:r w:rsidRPr="00FC75BA">
        <w:rPr>
          <w:sz w:val="22"/>
          <w:u w:val="single"/>
        </w:rPr>
        <w:t xml:space="preserve">The post-Cold War era saw an ideological wave of support for a </w:t>
      </w:r>
      <w:r w:rsidRPr="00FC75BA">
        <w:rPr>
          <w:b/>
          <w:iCs/>
          <w:sz w:val="22"/>
          <w:u w:val="single"/>
        </w:rPr>
        <w:t>Fukuyama-esque future</w:t>
      </w:r>
      <w:r w:rsidRPr="00FC75BA">
        <w:rPr>
          <w:sz w:val="22"/>
          <w:u w:val="single"/>
        </w:rPr>
        <w:t xml:space="preserve"> in which Western style liberal democracy would spread inexorably across the globe</w:t>
      </w:r>
      <w:r w:rsidRPr="00FC75BA">
        <w:rPr>
          <w:sz w:val="16"/>
        </w:rPr>
        <w:t xml:space="preserve">. Underpinning these views was </w:t>
      </w:r>
      <w:r w:rsidRPr="00FC75BA">
        <w:rPr>
          <w:sz w:val="22"/>
          <w:u w:val="single"/>
        </w:rPr>
        <w:t>an ideological belief in the</w:t>
      </w:r>
      <w:r w:rsidRPr="00FC75BA">
        <w:rPr>
          <w:sz w:val="16"/>
        </w:rPr>
        <w:t xml:space="preserve"> </w:t>
      </w:r>
      <w:r w:rsidRPr="00FC75BA">
        <w:rPr>
          <w:b/>
          <w:iCs/>
          <w:sz w:val="22"/>
          <w:u w:val="single"/>
        </w:rPr>
        <w:t>evolution of progress</w:t>
      </w:r>
      <w:r w:rsidRPr="00FC75BA">
        <w:rPr>
          <w:sz w:val="16"/>
        </w:rPr>
        <w:t xml:space="preserve"> and a </w:t>
      </w:r>
      <w:r w:rsidRPr="00FC75BA">
        <w:rPr>
          <w:sz w:val="22"/>
          <w:u w:val="single"/>
        </w:rPr>
        <w:t>triumphalist understanding</w:t>
      </w:r>
      <w:r w:rsidRPr="00FC75BA">
        <w:rPr>
          <w:sz w:val="16"/>
        </w:rPr>
        <w:t xml:space="preserve"> </w:t>
      </w:r>
      <w:r w:rsidRPr="00FC75BA">
        <w:rPr>
          <w:sz w:val="22"/>
          <w:u w:val="single"/>
        </w:rPr>
        <w:t>of</w:t>
      </w:r>
      <w:r w:rsidRPr="00FC75BA">
        <w:rPr>
          <w:sz w:val="16"/>
        </w:rPr>
        <w:t xml:space="preserve"> </w:t>
      </w:r>
      <w:r w:rsidRPr="00FC75BA">
        <w:rPr>
          <w:b/>
          <w:iCs/>
          <w:sz w:val="22"/>
          <w:u w:val="single"/>
        </w:rPr>
        <w:t>Western modernity</w:t>
      </w:r>
      <w:r w:rsidRPr="00FC75BA">
        <w:rPr>
          <w:sz w:val="16"/>
        </w:rPr>
        <w:t xml:space="preserve">.29 </w:t>
      </w:r>
      <w:r w:rsidRPr="00FC75BA">
        <w:rPr>
          <w:sz w:val="22"/>
          <w:u w:val="single"/>
        </w:rPr>
        <w:t>Liberal scholars in</w:t>
      </w:r>
      <w:r w:rsidRPr="00FC75BA">
        <w:rPr>
          <w:sz w:val="16"/>
        </w:rPr>
        <w:t xml:space="preserve"> </w:t>
      </w:r>
      <w:r w:rsidRPr="00FC75BA">
        <w:rPr>
          <w:b/>
          <w:iCs/>
          <w:sz w:val="22"/>
          <w:u w:val="single"/>
        </w:rPr>
        <w:t>IR</w:t>
      </w:r>
      <w:r w:rsidRPr="00FC75BA">
        <w:rPr>
          <w:sz w:val="16"/>
        </w:rPr>
        <w:t xml:space="preserve"> have </w:t>
      </w:r>
      <w:r w:rsidRPr="00FC75BA">
        <w:rPr>
          <w:sz w:val="22"/>
          <w:u w:val="single"/>
        </w:rPr>
        <w:t>continue</w:t>
      </w:r>
      <w:r w:rsidRPr="00FC75BA">
        <w:rPr>
          <w:sz w:val="16"/>
        </w:rPr>
        <w:t xml:space="preserve">d </w:t>
      </w:r>
      <w:r w:rsidRPr="00FC75BA">
        <w:rPr>
          <w:sz w:val="22"/>
          <w:u w:val="single"/>
        </w:rPr>
        <w:t xml:space="preserve">to claim that “there is ultimately </w:t>
      </w:r>
      <w:r w:rsidRPr="00FC75BA">
        <w:rPr>
          <w:b/>
          <w:iCs/>
          <w:sz w:val="22"/>
          <w:u w:val="single"/>
        </w:rPr>
        <w:t>one path to modernity</w:t>
      </w:r>
      <w:r w:rsidRPr="00FC75BA">
        <w:rPr>
          <w:sz w:val="22"/>
          <w:u w:val="single"/>
        </w:rPr>
        <w:t>.”</w:t>
      </w:r>
      <w:r w:rsidRPr="00FC75BA">
        <w:rPr>
          <w:sz w:val="16"/>
        </w:rPr>
        <w:t xml:space="preserve"> 30 This ideological understanding of politics in evolutionary terms vie</w:t>
      </w:r>
      <w:r w:rsidRPr="00FC75BA">
        <w:rPr>
          <w:sz w:val="22"/>
          <w:u w:val="single"/>
        </w:rPr>
        <w:t>ws an American West and a liberal international order as the highest form of modernity</w:t>
      </w:r>
      <w:r w:rsidRPr="00FC75BA">
        <w:rPr>
          <w:sz w:val="16"/>
        </w:rPr>
        <w:t>. Russia’s own interests and understandings of political order can therefore be dismissed because of “Russian backwardness.” 31</w:t>
      </w:r>
    </w:p>
    <w:p w14:paraId="259C1CE1" w14:textId="77777777" w:rsidR="00FC75BA" w:rsidRPr="00FC75BA" w:rsidRDefault="00FC75BA" w:rsidP="00FC75BA">
      <w:pPr>
        <w:rPr>
          <w:sz w:val="16"/>
        </w:rPr>
      </w:pPr>
      <w:r w:rsidRPr="00FC75BA">
        <w:rPr>
          <w:sz w:val="16"/>
        </w:rPr>
        <w:t xml:space="preserve">The triumphalist post-Cold War mood led </w:t>
      </w:r>
      <w:r w:rsidRPr="00FC75BA">
        <w:rPr>
          <w:b/>
          <w:iCs/>
          <w:sz w:val="22"/>
          <w:u w:val="single"/>
        </w:rPr>
        <w:t>liberal scholars of IR</w:t>
      </w:r>
      <w:r w:rsidRPr="00FC75BA">
        <w:rPr>
          <w:sz w:val="16"/>
        </w:rPr>
        <w:t xml:space="preserve"> to </w:t>
      </w:r>
      <w:r w:rsidRPr="00FC75BA">
        <w:rPr>
          <w:sz w:val="22"/>
          <w:u w:val="single"/>
        </w:rPr>
        <w:t>argue that the West and Europe was in a fundamental new era</w:t>
      </w:r>
      <w:r w:rsidRPr="00FC75BA">
        <w:rPr>
          <w:sz w:val="16"/>
        </w:rPr>
        <w:t xml:space="preserve">. The EU was </w:t>
      </w:r>
      <w:r w:rsidRPr="00FC75BA">
        <w:rPr>
          <w:sz w:val="22"/>
          <w:u w:val="single"/>
        </w:rPr>
        <w:t>celebrated for achieving a Kantian Peace</w:t>
      </w:r>
      <w:r w:rsidRPr="00FC75BA">
        <w:rPr>
          <w:sz w:val="16"/>
        </w:rPr>
        <w:t xml:space="preserve">,32 having </w:t>
      </w:r>
      <w:r w:rsidRPr="00FC75BA">
        <w:rPr>
          <w:sz w:val="22"/>
          <w:u w:val="single"/>
        </w:rPr>
        <w:t>created a new approach to international politics through acting as a</w:t>
      </w:r>
      <w:r w:rsidRPr="00FC75BA">
        <w:rPr>
          <w:sz w:val="16"/>
        </w:rPr>
        <w:t xml:space="preserve"> </w:t>
      </w:r>
      <w:r w:rsidRPr="00FC75BA">
        <w:rPr>
          <w:b/>
          <w:iCs/>
          <w:sz w:val="22"/>
          <w:u w:val="single"/>
        </w:rPr>
        <w:t>“civilian”</w:t>
      </w:r>
      <w:r w:rsidRPr="00FC75BA">
        <w:rPr>
          <w:sz w:val="16"/>
        </w:rPr>
        <w:t xml:space="preserve"> 33 </w:t>
      </w:r>
      <w:r w:rsidRPr="00FC75BA">
        <w:rPr>
          <w:sz w:val="22"/>
          <w:u w:val="single"/>
        </w:rPr>
        <w:t>and</w:t>
      </w:r>
      <w:r w:rsidRPr="00FC75BA">
        <w:rPr>
          <w:sz w:val="16"/>
        </w:rPr>
        <w:t xml:space="preserve"> </w:t>
      </w:r>
      <w:r w:rsidRPr="00FC75BA">
        <w:rPr>
          <w:b/>
          <w:iCs/>
          <w:sz w:val="22"/>
          <w:u w:val="single"/>
        </w:rPr>
        <w:t>“normative”</w:t>
      </w:r>
      <w:r w:rsidRPr="00FC75BA">
        <w:rPr>
          <w:sz w:val="16"/>
        </w:rPr>
        <w:t xml:space="preserve"> </w:t>
      </w:r>
      <w:r w:rsidRPr="00FC75BA">
        <w:rPr>
          <w:sz w:val="22"/>
          <w:u w:val="single"/>
        </w:rPr>
        <w:t>power</w:t>
      </w:r>
      <w:r w:rsidRPr="00FC75BA">
        <w:rPr>
          <w:sz w:val="16"/>
        </w:rPr>
        <w:t xml:space="preserve">.34 </w:t>
      </w:r>
      <w:r w:rsidRPr="00FC75BA">
        <w:rPr>
          <w:sz w:val="22"/>
          <w:u w:val="single"/>
        </w:rPr>
        <w:t>Conflict and war</w:t>
      </w:r>
      <w:r w:rsidRPr="00FC75BA">
        <w:rPr>
          <w:sz w:val="16"/>
        </w:rPr>
        <w:t xml:space="preserve"> within Europe </w:t>
      </w:r>
      <w:r w:rsidRPr="00FC75BA">
        <w:rPr>
          <w:sz w:val="22"/>
          <w:u w:val="single"/>
        </w:rPr>
        <w:t>was believed to have been</w:t>
      </w:r>
      <w:r w:rsidRPr="00FC75BA">
        <w:rPr>
          <w:sz w:val="16"/>
        </w:rPr>
        <w:t xml:space="preserve"> all but essentially </w:t>
      </w:r>
      <w:r w:rsidRPr="00FC75BA">
        <w:rPr>
          <w:sz w:val="22"/>
          <w:u w:val="single"/>
        </w:rPr>
        <w:t>eradicated</w:t>
      </w:r>
      <w:r w:rsidRPr="00FC75BA">
        <w:rPr>
          <w:sz w:val="16"/>
        </w:rPr>
        <w:t xml:space="preserve">. The political order of European security based on international institutions and collaboration was celebrated for creating </w:t>
      </w:r>
      <w:r w:rsidRPr="00FC75BA">
        <w:rPr>
          <w:sz w:val="22"/>
          <w:u w:val="single"/>
        </w:rPr>
        <w:t>a Europe “whole, free and at peace.”</w:t>
      </w:r>
      <w:r w:rsidRPr="00FC75BA">
        <w:rPr>
          <w:sz w:val="16"/>
        </w:rPr>
        <w:t xml:space="preserve"> 35 Some scholars even went so far as to claiming Europe had moved into a new historical era through creating “postClausewitzian political cultures” that openly questioned “the utility of force.” 36 Russia’s own willingness to use force in defence of its national interests has therefore caused disbelief amongst elites within Europe. Russia’s actions in Ukraine and Crimea caught European elites by “surprise” 37 and led to criticisms of Western elites being caught “napping.” 38 The end of the Cold War created a Western ideology, which believed in a “prolonged sense of inevitability about Russia rejoining the West.” 39 Russia’s use of force in defence of its interests led one observer to declare the West is “discovering that Russia’s understanding of events, its discourse, methods and calculus of risk differ from its own.” 40 The annexation of Crimea appeared to show that Western triumphalism had misunderstood Russian culture and identity, that the West had simply “got Russia wrong.” 41</w:t>
      </w:r>
    </w:p>
    <w:p w14:paraId="710CADFD" w14:textId="77777777" w:rsidR="00FC75BA" w:rsidRPr="00FC75BA" w:rsidRDefault="00FC75BA" w:rsidP="00FC75BA">
      <w:pPr>
        <w:rPr>
          <w:sz w:val="22"/>
          <w:u w:val="single"/>
        </w:rPr>
      </w:pPr>
      <w:r w:rsidRPr="00FC75BA">
        <w:rPr>
          <w:sz w:val="22"/>
          <w:u w:val="single"/>
        </w:rPr>
        <w:t>Russia’s</w:t>
      </w:r>
      <w:r w:rsidRPr="00FC75BA">
        <w:rPr>
          <w:sz w:val="16"/>
        </w:rPr>
        <w:t xml:space="preserve"> annexation of Crimea and its </w:t>
      </w:r>
      <w:r w:rsidRPr="00FC75BA">
        <w:rPr>
          <w:b/>
          <w:iCs/>
          <w:sz w:val="22"/>
          <w:u w:val="single"/>
        </w:rPr>
        <w:t>involvement in</w:t>
      </w:r>
      <w:r w:rsidRPr="00FC75BA">
        <w:rPr>
          <w:sz w:val="16"/>
        </w:rPr>
        <w:t xml:space="preserve"> the politics of </w:t>
      </w:r>
      <w:r w:rsidRPr="00FC75BA">
        <w:rPr>
          <w:b/>
          <w:iCs/>
          <w:sz w:val="22"/>
          <w:u w:val="single"/>
        </w:rPr>
        <w:t>Ukraine</w:t>
      </w:r>
      <w:r w:rsidRPr="00FC75BA">
        <w:rPr>
          <w:sz w:val="16"/>
        </w:rPr>
        <w:t xml:space="preserve"> </w:t>
      </w:r>
      <w:r w:rsidRPr="00FC75BA">
        <w:rPr>
          <w:sz w:val="22"/>
          <w:u w:val="single"/>
        </w:rPr>
        <w:t>has been explained largely through a cultural lens</w:t>
      </w:r>
      <w:r w:rsidRPr="00FC75BA">
        <w:rPr>
          <w:sz w:val="16"/>
        </w:rPr>
        <w:t xml:space="preserve">. According to Mark Galeotti, Russia believes that it is fighting a “political” war and “faces an existential cultural” threat from the “West.” 42 In trying to understand the Ukrainian crisis, </w:t>
      </w:r>
      <w:r w:rsidRPr="00FC75BA">
        <w:rPr>
          <w:sz w:val="22"/>
          <w:u w:val="single"/>
        </w:rPr>
        <w:t>Russia’s use of</w:t>
      </w:r>
      <w:r w:rsidRPr="00FC75BA">
        <w:rPr>
          <w:sz w:val="16"/>
        </w:rPr>
        <w:t xml:space="preserve"> </w:t>
      </w:r>
      <w:r w:rsidRPr="00FC75BA">
        <w:rPr>
          <w:b/>
          <w:iCs/>
          <w:sz w:val="22"/>
          <w:u w:val="single"/>
        </w:rPr>
        <w:t>hybrid warfare</w:t>
      </w:r>
      <w:r w:rsidRPr="00FC75BA">
        <w:rPr>
          <w:sz w:val="16"/>
        </w:rPr>
        <w:t xml:space="preserve"> </w:t>
      </w:r>
      <w:r w:rsidRPr="00FC75BA">
        <w:rPr>
          <w:sz w:val="22"/>
          <w:u w:val="single"/>
        </w:rPr>
        <w:t>is explained as originating from a particular “</w:t>
      </w:r>
      <w:r w:rsidRPr="00FC75BA">
        <w:rPr>
          <w:b/>
          <w:iCs/>
          <w:sz w:val="22"/>
          <w:u w:val="single"/>
        </w:rPr>
        <w:t>ideological vision</w:t>
      </w:r>
      <w:r w:rsidRPr="00FC75BA">
        <w:rPr>
          <w:sz w:val="16"/>
        </w:rPr>
        <w:t xml:space="preserve"> and political ambition</w:t>
      </w:r>
      <w:r w:rsidRPr="00FC75BA">
        <w:rPr>
          <w:sz w:val="22"/>
          <w:u w:val="single"/>
        </w:rPr>
        <w:t>”</w:t>
      </w:r>
      <w:r w:rsidRPr="00FC75BA">
        <w:rPr>
          <w:sz w:val="16"/>
        </w:rPr>
        <w:t xml:space="preserve"> 43 and from the “worldview” of Russian elites and society.44 Russia’s actions in Ukraine are also attributed to the way the Russia’s leadership “look at the world.” 45 Anatol Lieven argues that overused analogies comparing Russia’s actions to Nazi Germany also </w:t>
      </w:r>
      <w:r w:rsidRPr="00FC75BA">
        <w:rPr>
          <w:sz w:val="22"/>
          <w:u w:val="single"/>
        </w:rPr>
        <w:t xml:space="preserve">imply that Russia’s leadership is a “force of absolute evil, drawing on deeply rooted, malevolent elements of Russian culture.” </w:t>
      </w:r>
      <w:r w:rsidRPr="00FC75BA">
        <w:rPr>
          <w:sz w:val="16"/>
        </w:rPr>
        <w:t xml:space="preserve">46 </w:t>
      </w:r>
      <w:r w:rsidRPr="00FC75BA">
        <w:rPr>
          <w:sz w:val="22"/>
          <w:u w:val="single"/>
        </w:rPr>
        <w:t>It is the</w:t>
      </w:r>
      <w:r w:rsidRPr="00FC75BA">
        <w:rPr>
          <w:sz w:val="16"/>
        </w:rPr>
        <w:t xml:space="preserve"> “</w:t>
      </w:r>
      <w:r w:rsidRPr="00FC75BA">
        <w:rPr>
          <w:b/>
          <w:iCs/>
          <w:sz w:val="22"/>
          <w:u w:val="single"/>
        </w:rPr>
        <w:t>culture</w:t>
      </w:r>
      <w:r w:rsidRPr="00FC75BA">
        <w:rPr>
          <w:sz w:val="16"/>
        </w:rPr>
        <w:t xml:space="preserve">” </w:t>
      </w:r>
      <w:r w:rsidRPr="00FC75BA">
        <w:rPr>
          <w:sz w:val="22"/>
          <w:u w:val="single"/>
        </w:rPr>
        <w:t>of Russian society</w:t>
      </w:r>
      <w:r w:rsidRPr="00FC75BA">
        <w:rPr>
          <w:sz w:val="16"/>
        </w:rPr>
        <w:t xml:space="preserve"> and its elites that is </w:t>
      </w:r>
      <w:r w:rsidRPr="00FC75BA">
        <w:rPr>
          <w:sz w:val="22"/>
          <w:u w:val="single"/>
        </w:rPr>
        <w:t xml:space="preserve">uniquely blamed for “the return of geopolitics” </w:t>
      </w:r>
      <w:r w:rsidRPr="00FC75BA">
        <w:rPr>
          <w:sz w:val="16"/>
        </w:rPr>
        <w:t xml:space="preserve">to Europe.47 Analysts have rushed to also explain these tensions </w:t>
      </w:r>
      <w:r w:rsidRPr="00FC75BA">
        <w:rPr>
          <w:sz w:val="22"/>
          <w:u w:val="single"/>
        </w:rPr>
        <w:t>as a new “East-West” confrontation</w:t>
      </w:r>
      <w:r w:rsidRPr="00FC75BA">
        <w:rPr>
          <w:sz w:val="16"/>
        </w:rPr>
        <w:t xml:space="preserve">48 </w:t>
      </w:r>
      <w:r w:rsidRPr="00FC75BA">
        <w:rPr>
          <w:sz w:val="22"/>
          <w:u w:val="single"/>
        </w:rPr>
        <w:t xml:space="preserve">in which Russia’s non-Western culture has exacerbated the </w:t>
      </w:r>
      <w:r w:rsidRPr="00FC75BA">
        <w:rPr>
          <w:b/>
          <w:iCs/>
          <w:sz w:val="22"/>
          <w:u w:val="single"/>
        </w:rPr>
        <w:t>divide between NATO and Russia</w:t>
      </w:r>
      <w:r w:rsidRPr="00FC75BA">
        <w:rPr>
          <w:sz w:val="22"/>
          <w:u w:val="single"/>
        </w:rPr>
        <w:t>.</w:t>
      </w:r>
    </w:p>
    <w:p w14:paraId="0E7BC357" w14:textId="77777777" w:rsidR="00FC75BA" w:rsidRPr="00FC75BA" w:rsidRDefault="00FC75BA" w:rsidP="00FC75BA">
      <w:pPr>
        <w:rPr>
          <w:sz w:val="16"/>
        </w:rPr>
      </w:pPr>
      <w:r w:rsidRPr="00FC75BA">
        <w:rPr>
          <w:sz w:val="22"/>
          <w:u w:val="single"/>
        </w:rPr>
        <w:t>This East-West divide continues an</w:t>
      </w:r>
      <w:r w:rsidRPr="00FC75BA">
        <w:rPr>
          <w:sz w:val="16"/>
        </w:rPr>
        <w:t xml:space="preserve"> </w:t>
      </w:r>
      <w:r w:rsidRPr="00FC75BA">
        <w:rPr>
          <w:b/>
          <w:iCs/>
          <w:sz w:val="24"/>
          <w:szCs w:val="24"/>
          <w:u w:val="single"/>
        </w:rPr>
        <w:t>orientalist tendency</w:t>
      </w:r>
      <w:r w:rsidRPr="00FC75BA">
        <w:rPr>
          <w:sz w:val="16"/>
          <w:szCs w:val="24"/>
        </w:rPr>
        <w:t xml:space="preserve"> </w:t>
      </w:r>
      <w:r w:rsidRPr="00FC75BA">
        <w:rPr>
          <w:sz w:val="22"/>
          <w:u w:val="single"/>
        </w:rPr>
        <w:t>within</w:t>
      </w:r>
      <w:r w:rsidRPr="00FC75BA">
        <w:rPr>
          <w:sz w:val="16"/>
        </w:rPr>
        <w:t xml:space="preserve"> </w:t>
      </w:r>
      <w:r w:rsidRPr="00FC75BA">
        <w:rPr>
          <w:b/>
          <w:iCs/>
          <w:sz w:val="24"/>
          <w:szCs w:val="24"/>
          <w:u w:val="single"/>
        </w:rPr>
        <w:t>Western security debates</w:t>
      </w:r>
      <w:r w:rsidRPr="00FC75BA">
        <w:rPr>
          <w:sz w:val="16"/>
        </w:rPr>
        <w:t xml:space="preserve">. The idea of a “West at war with an </w:t>
      </w:r>
      <w:r w:rsidRPr="00FC75BA">
        <w:rPr>
          <w:sz w:val="22"/>
          <w:u w:val="single"/>
        </w:rPr>
        <w:t>East</w:t>
      </w:r>
      <w:r w:rsidRPr="00FC75BA">
        <w:rPr>
          <w:sz w:val="16"/>
        </w:rPr>
        <w:t xml:space="preserve"> conceived </w:t>
      </w:r>
      <w:r w:rsidRPr="00FC75BA">
        <w:rPr>
          <w:sz w:val="22"/>
          <w:u w:val="single"/>
        </w:rPr>
        <w:t>as radically other is pervasive</w:t>
      </w:r>
      <w:r w:rsidRPr="00FC75BA">
        <w:rPr>
          <w:sz w:val="16"/>
        </w:rPr>
        <w:t xml:space="preserve"> and longstanding” </w:t>
      </w:r>
      <w:r w:rsidRPr="00FC75BA">
        <w:rPr>
          <w:sz w:val="22"/>
          <w:u w:val="single"/>
        </w:rPr>
        <w:t>within</w:t>
      </w:r>
      <w:r w:rsidRPr="00FC75BA">
        <w:rPr>
          <w:sz w:val="16"/>
        </w:rPr>
        <w:t xml:space="preserve"> </w:t>
      </w:r>
      <w:r w:rsidRPr="00FC75BA">
        <w:rPr>
          <w:b/>
          <w:iCs/>
          <w:sz w:val="22"/>
          <w:u w:val="single"/>
        </w:rPr>
        <w:t>political discourse</w:t>
      </w:r>
      <w:r w:rsidRPr="00FC75BA">
        <w:rPr>
          <w:sz w:val="16"/>
        </w:rPr>
        <w:t xml:space="preserve">.49 The War on Terror is just one recent example of a long propensity within Western security discourse to fall into an orientalist perspective. But it is during conflict and warfare that an </w:t>
      </w:r>
      <w:r w:rsidRPr="00FC75BA">
        <w:rPr>
          <w:sz w:val="22"/>
          <w:u w:val="single"/>
        </w:rPr>
        <w:t>orientalist perspectives frame an “us” versus “them.”</w:t>
      </w:r>
      <w:r w:rsidRPr="00FC75BA">
        <w:rPr>
          <w:sz w:val="16"/>
        </w:rPr>
        <w:t xml:space="preserve"> Political discussions on the War on Terror often </w:t>
      </w:r>
      <w:r w:rsidRPr="00FC75BA">
        <w:rPr>
          <w:sz w:val="22"/>
          <w:u w:val="single"/>
        </w:rPr>
        <w:t>portray</w:t>
      </w:r>
      <w:r w:rsidRPr="00FC75BA">
        <w:rPr>
          <w:sz w:val="16"/>
        </w:rPr>
        <w:t xml:space="preserve">ed </w:t>
      </w:r>
      <w:r w:rsidRPr="00FC75BA">
        <w:rPr>
          <w:sz w:val="22"/>
          <w:u w:val="single"/>
        </w:rPr>
        <w:t xml:space="preserve">a “law abiding, Christian and Western civilization” as threatened by an irrational Eastern enemy that was </w:t>
      </w:r>
      <w:r w:rsidRPr="00FC75BA">
        <w:rPr>
          <w:b/>
          <w:iCs/>
          <w:sz w:val="22"/>
          <w:u w:val="single"/>
        </w:rPr>
        <w:t>“ever-resistant to modernity.”</w:t>
      </w:r>
      <w:r w:rsidRPr="00FC75BA">
        <w:rPr>
          <w:sz w:val="16"/>
        </w:rPr>
        <w:t xml:space="preserve"> 50 In trying to explain the return of geopolitical competition to Europe, </w:t>
      </w:r>
      <w:r w:rsidRPr="00FC75BA">
        <w:rPr>
          <w:sz w:val="22"/>
          <w:u w:val="single"/>
        </w:rPr>
        <w:t xml:space="preserve">there is an orientalist tendency to see Western states as </w:t>
      </w:r>
      <w:r w:rsidRPr="00FC75BA">
        <w:rPr>
          <w:b/>
          <w:iCs/>
          <w:sz w:val="22"/>
          <w:u w:val="single"/>
        </w:rPr>
        <w:t>acting rationally</w:t>
      </w:r>
      <w:r w:rsidRPr="00FC75BA">
        <w:rPr>
          <w:sz w:val="16"/>
        </w:rPr>
        <w:t xml:space="preserve">, responding to incentives; </w:t>
      </w:r>
      <w:r w:rsidRPr="00FC75BA">
        <w:rPr>
          <w:sz w:val="22"/>
          <w:u w:val="single"/>
        </w:rPr>
        <w:t>while Russian foreign policy is shaped by a resistance to modernity and</w:t>
      </w:r>
      <w:r w:rsidRPr="00FC75BA">
        <w:rPr>
          <w:sz w:val="16"/>
        </w:rPr>
        <w:t xml:space="preserve"> the Russian culture of its elites, or by a </w:t>
      </w:r>
      <w:r w:rsidRPr="00FC75BA">
        <w:rPr>
          <w:b/>
          <w:iCs/>
          <w:sz w:val="22"/>
          <w:u w:val="single"/>
        </w:rPr>
        <w:t>primordial instinct</w:t>
      </w:r>
      <w:r w:rsidRPr="00FC75BA">
        <w:rPr>
          <w:sz w:val="16"/>
        </w:rPr>
        <w:t xml:space="preserve"> </w:t>
      </w:r>
      <w:r w:rsidRPr="00FC75BA">
        <w:rPr>
          <w:sz w:val="22"/>
          <w:u w:val="single"/>
        </w:rPr>
        <w:t>traced to its national character</w:t>
      </w:r>
      <w:r w:rsidRPr="00FC75BA">
        <w:rPr>
          <w:sz w:val="16"/>
        </w:rPr>
        <w:t xml:space="preserve"> and the weight of its history.51 As the following section explores, Western political discourse toward Russia is often framed through this orientalist lens.</w:t>
      </w:r>
    </w:p>
    <w:p w14:paraId="3D01A0F8" w14:textId="77777777" w:rsidR="00FC75BA" w:rsidRPr="00FC75BA" w:rsidRDefault="00FC75BA" w:rsidP="00FC75BA">
      <w:pPr>
        <w:keepNext/>
        <w:keepLines/>
        <w:spacing w:before="200"/>
        <w:outlineLvl w:val="3"/>
        <w:rPr>
          <w:rFonts w:eastAsiaTheme="majorEastAsia" w:cstheme="majorBidi"/>
          <w:b/>
          <w:iCs/>
          <w:sz w:val="22"/>
        </w:rPr>
      </w:pPr>
      <w:r w:rsidRPr="00FC75BA">
        <w:rPr>
          <w:rFonts w:eastAsiaTheme="majorEastAsia" w:cstheme="majorBidi"/>
          <w:b/>
          <w:iCs/>
          <w:sz w:val="22"/>
        </w:rPr>
        <w:t xml:space="preserve">War is not a </w:t>
      </w:r>
      <w:r w:rsidRPr="00FC75BA">
        <w:rPr>
          <w:rFonts w:eastAsiaTheme="majorEastAsia" w:cstheme="majorBidi"/>
          <w:b/>
          <w:iCs/>
          <w:sz w:val="22"/>
          <w:u w:val="single"/>
        </w:rPr>
        <w:t>dispute mechanism</w:t>
      </w:r>
      <w:r w:rsidRPr="00FC75BA">
        <w:rPr>
          <w:rFonts w:eastAsiaTheme="majorEastAsia" w:cstheme="majorBidi"/>
          <w:b/>
          <w:iCs/>
          <w:sz w:val="22"/>
        </w:rPr>
        <w:t xml:space="preserve">, but a </w:t>
      </w:r>
      <w:r w:rsidRPr="00FC75BA">
        <w:rPr>
          <w:rFonts w:eastAsiaTheme="majorEastAsia" w:cstheme="majorBidi"/>
          <w:b/>
          <w:iCs/>
          <w:sz w:val="22"/>
          <w:u w:val="single"/>
        </w:rPr>
        <w:t>cultural act</w:t>
      </w:r>
      <w:r w:rsidRPr="00FC75BA">
        <w:rPr>
          <w:rFonts w:eastAsiaTheme="majorEastAsia" w:cstheme="majorBidi"/>
          <w:b/>
          <w:iCs/>
          <w:sz w:val="22"/>
        </w:rPr>
        <w:t xml:space="preserve"> securing the </w:t>
      </w:r>
      <w:r w:rsidRPr="00FC75BA">
        <w:rPr>
          <w:rFonts w:eastAsiaTheme="majorEastAsia" w:cstheme="majorBidi"/>
          <w:b/>
          <w:iCs/>
          <w:sz w:val="22"/>
          <w:u w:val="single"/>
        </w:rPr>
        <w:t>Western identity</w:t>
      </w:r>
      <w:r w:rsidRPr="00FC75BA">
        <w:rPr>
          <w:rFonts w:eastAsiaTheme="majorEastAsia" w:cstheme="majorBidi"/>
          <w:b/>
          <w:iCs/>
          <w:sz w:val="22"/>
        </w:rPr>
        <w:t xml:space="preserve"> against the exotic, yet dangerous Other---their portrayal of Russia’s “</w:t>
      </w:r>
      <w:r w:rsidRPr="00FC75BA">
        <w:rPr>
          <w:rFonts w:eastAsiaTheme="majorEastAsia" w:cstheme="majorBidi"/>
          <w:b/>
          <w:iCs/>
          <w:sz w:val="22"/>
          <w:u w:val="single"/>
        </w:rPr>
        <w:t>irrationality</w:t>
      </w:r>
      <w:r w:rsidRPr="00FC75BA">
        <w:rPr>
          <w:rFonts w:eastAsiaTheme="majorEastAsia" w:cstheme="majorBidi"/>
          <w:b/>
          <w:iCs/>
          <w:sz w:val="22"/>
        </w:rPr>
        <w:t xml:space="preserve">” increases militarization and makes peace-making </w:t>
      </w:r>
      <w:r w:rsidRPr="00FC75BA">
        <w:rPr>
          <w:rFonts w:eastAsiaTheme="majorEastAsia" w:cstheme="majorBidi"/>
          <w:b/>
          <w:iCs/>
          <w:sz w:val="22"/>
          <w:u w:val="single"/>
        </w:rPr>
        <w:t>impossible</w:t>
      </w:r>
      <w:r w:rsidRPr="00FC75BA">
        <w:rPr>
          <w:rFonts w:eastAsiaTheme="majorEastAsia" w:cstheme="majorBidi"/>
          <w:b/>
          <w:iCs/>
          <w:sz w:val="22"/>
        </w:rPr>
        <w:t xml:space="preserve">. </w:t>
      </w:r>
    </w:p>
    <w:p w14:paraId="02892510" w14:textId="77777777" w:rsidR="00FC75BA" w:rsidRPr="00FC75BA" w:rsidRDefault="00FC75BA" w:rsidP="00FC75BA">
      <w:r w:rsidRPr="00FC75BA">
        <w:rPr>
          <w:b/>
          <w:bCs/>
          <w:sz w:val="22"/>
        </w:rPr>
        <w:t>Blachford 20</w:t>
      </w:r>
      <w:r w:rsidRPr="00FC75BA">
        <w:t xml:space="preserve">, Kevin Blachford (PhD) is a Lecturer of International Relations at the Baltic Defence College, Estonia and the Estonian School of Diplomacy., (Kevin, “Western orientalism and the threat from Russia” in Comparative Strategy, 39:4, 354-367, </w:t>
      </w:r>
      <w:hyperlink r:id="rId7" w:history="1">
        <w:r w:rsidRPr="00FC75BA">
          <w:t>https://doi.org/10.1080/01495933.2020.1772625</w:t>
        </w:r>
      </w:hyperlink>
      <w:r w:rsidRPr="00FC75BA">
        <w:t xml:space="preserve">) //CHC-DS </w:t>
      </w:r>
      <w:r w:rsidRPr="00FC75BA">
        <w:rPr>
          <w:rFonts w:ascii="Segoe UI Emoji" w:hAnsi="Segoe UI Emoji" w:cs="Segoe UI Emoji"/>
        </w:rPr>
        <w:t>🐱</w:t>
      </w:r>
      <w:r w:rsidRPr="00FC75BA">
        <w:rPr>
          <w:rFonts w:ascii="Times New Roman" w:hAnsi="Times New Roman" w:cs="Times New Roman"/>
        </w:rPr>
        <w:t>‍</w:t>
      </w:r>
      <w:r w:rsidRPr="00FC75BA">
        <w:rPr>
          <w:rFonts w:ascii="Segoe UI Emoji" w:hAnsi="Segoe UI Emoji" w:cs="Segoe UI Emoji"/>
        </w:rPr>
        <w:t>👤</w:t>
      </w:r>
    </w:p>
    <w:p w14:paraId="625F778E" w14:textId="77777777" w:rsidR="00FC75BA" w:rsidRPr="00FC75BA" w:rsidRDefault="00FC75BA" w:rsidP="00FC75BA">
      <w:pPr>
        <w:rPr>
          <w:sz w:val="16"/>
        </w:rPr>
      </w:pPr>
      <w:r w:rsidRPr="00FC75BA">
        <w:rPr>
          <w:sz w:val="16"/>
        </w:rPr>
        <w:t xml:space="preserve">The subject of international relations (IR) has been defined by questions of war and peace, and the foundations of the discipline can be traced to debates on why states go to war. Cultural explanations of war and culture as a source of conflict has also become a major strand of research.1 Samuel Huntington’s Clash of Civilizations went so far as to suggest that cultural distinctions would define war and conflict for the 21st century.2 </w:t>
      </w:r>
      <w:r w:rsidRPr="00FC75BA">
        <w:rPr>
          <w:sz w:val="22"/>
          <w:u w:val="single"/>
        </w:rPr>
        <w:t>Understanding war through</w:t>
      </w:r>
      <w:r w:rsidRPr="00FC75BA">
        <w:rPr>
          <w:sz w:val="16"/>
        </w:rPr>
        <w:t xml:space="preserve"> </w:t>
      </w:r>
      <w:r w:rsidRPr="00FC75BA">
        <w:rPr>
          <w:b/>
          <w:iCs/>
          <w:sz w:val="22"/>
          <w:u w:val="single"/>
        </w:rPr>
        <w:t>cultural identities</w:t>
      </w:r>
      <w:r w:rsidRPr="00FC75BA">
        <w:rPr>
          <w:sz w:val="16"/>
        </w:rPr>
        <w:t xml:space="preserve"> </w:t>
      </w:r>
      <w:r w:rsidRPr="00FC75BA">
        <w:rPr>
          <w:sz w:val="22"/>
          <w:u w:val="single"/>
        </w:rPr>
        <w:t>demonstrates how groups</w:t>
      </w:r>
      <w:r w:rsidRPr="00FC75BA">
        <w:rPr>
          <w:sz w:val="16"/>
        </w:rPr>
        <w:t xml:space="preserve"> </w:t>
      </w:r>
      <w:r w:rsidRPr="00FC75BA">
        <w:rPr>
          <w:b/>
          <w:iCs/>
          <w:sz w:val="22"/>
          <w:u w:val="single"/>
        </w:rPr>
        <w:t>“other”</w:t>
      </w:r>
      <w:r w:rsidRPr="00FC75BA">
        <w:rPr>
          <w:sz w:val="16"/>
        </w:rPr>
        <w:t xml:space="preserve"> the opposing side and how </w:t>
      </w:r>
      <w:r w:rsidRPr="00FC75BA">
        <w:rPr>
          <w:sz w:val="22"/>
          <w:u w:val="single"/>
        </w:rPr>
        <w:t>war can play a</w:t>
      </w:r>
      <w:r w:rsidRPr="00FC75BA">
        <w:rPr>
          <w:sz w:val="16"/>
        </w:rPr>
        <w:t xml:space="preserve"> </w:t>
      </w:r>
      <w:r w:rsidRPr="00FC75BA">
        <w:rPr>
          <w:b/>
          <w:iCs/>
          <w:sz w:val="22"/>
          <w:u w:val="single"/>
        </w:rPr>
        <w:t>constitutive role</w:t>
      </w:r>
      <w:r w:rsidRPr="00FC75BA">
        <w:rPr>
          <w:sz w:val="16"/>
        </w:rPr>
        <w:t xml:space="preserve"> </w:t>
      </w:r>
      <w:r w:rsidRPr="00FC75BA">
        <w:rPr>
          <w:sz w:val="22"/>
          <w:u w:val="single"/>
        </w:rPr>
        <w:t>in</w:t>
      </w:r>
      <w:r w:rsidRPr="00FC75BA">
        <w:rPr>
          <w:sz w:val="16"/>
        </w:rPr>
        <w:t xml:space="preserve"> </w:t>
      </w:r>
      <w:r w:rsidRPr="00FC75BA">
        <w:rPr>
          <w:b/>
          <w:iCs/>
          <w:sz w:val="22"/>
          <w:u w:val="single"/>
        </w:rPr>
        <w:t>social and political relations</w:t>
      </w:r>
      <w:r w:rsidRPr="00FC75BA">
        <w:rPr>
          <w:sz w:val="16"/>
        </w:rPr>
        <w:t xml:space="preserve">. </w:t>
      </w:r>
      <w:r w:rsidRPr="00FC75BA">
        <w:rPr>
          <w:b/>
          <w:iCs/>
          <w:sz w:val="22"/>
          <w:u w:val="single"/>
        </w:rPr>
        <w:t>War itself</w:t>
      </w:r>
      <w:r w:rsidRPr="00FC75BA">
        <w:rPr>
          <w:sz w:val="16"/>
        </w:rPr>
        <w:t xml:space="preserve">, </w:t>
      </w:r>
      <w:r w:rsidRPr="00FC75BA">
        <w:rPr>
          <w:sz w:val="22"/>
          <w:u w:val="single"/>
        </w:rPr>
        <w:t>can</w:t>
      </w:r>
      <w:r w:rsidRPr="00FC75BA">
        <w:rPr>
          <w:sz w:val="16"/>
        </w:rPr>
        <w:t xml:space="preserve"> also </w:t>
      </w:r>
      <w:r w:rsidRPr="00FC75BA">
        <w:rPr>
          <w:sz w:val="22"/>
          <w:u w:val="single"/>
        </w:rPr>
        <w:t>be understood as a</w:t>
      </w:r>
      <w:r w:rsidRPr="00FC75BA">
        <w:rPr>
          <w:sz w:val="16"/>
        </w:rPr>
        <w:t xml:space="preserve"> </w:t>
      </w:r>
      <w:r w:rsidRPr="00FC75BA">
        <w:rPr>
          <w:b/>
          <w:iCs/>
          <w:sz w:val="22"/>
          <w:u w:val="single"/>
        </w:rPr>
        <w:t>cultural act</w:t>
      </w:r>
      <w:r w:rsidRPr="00FC75BA">
        <w:rPr>
          <w:sz w:val="16"/>
        </w:rPr>
        <w:t xml:space="preserve"> </w:t>
      </w:r>
      <w:r w:rsidRPr="00FC75BA">
        <w:rPr>
          <w:sz w:val="22"/>
          <w:u w:val="single"/>
        </w:rPr>
        <w:t>in which the traits of a society are “violently affirmed.”</w:t>
      </w:r>
      <w:r w:rsidRPr="00FC75BA">
        <w:rPr>
          <w:sz w:val="16"/>
        </w:rPr>
        <w:t xml:space="preserve"> 3 However, </w:t>
      </w:r>
      <w:r w:rsidRPr="00FC75BA">
        <w:rPr>
          <w:b/>
          <w:iCs/>
          <w:sz w:val="22"/>
          <w:u w:val="single"/>
        </w:rPr>
        <w:t>the way IR treats the concept of war</w:t>
      </w:r>
      <w:r w:rsidRPr="00FC75BA">
        <w:rPr>
          <w:sz w:val="16"/>
        </w:rPr>
        <w:t xml:space="preserve"> has recently </w:t>
      </w:r>
      <w:r w:rsidRPr="00FC75BA">
        <w:rPr>
          <w:sz w:val="22"/>
          <w:u w:val="single"/>
        </w:rPr>
        <w:t>come into criticism for its</w:t>
      </w:r>
      <w:r w:rsidRPr="00FC75BA">
        <w:rPr>
          <w:sz w:val="16"/>
        </w:rPr>
        <w:t xml:space="preserve"> </w:t>
      </w:r>
      <w:r w:rsidRPr="00FC75BA">
        <w:rPr>
          <w:b/>
          <w:iCs/>
          <w:sz w:val="22"/>
          <w:u w:val="single"/>
        </w:rPr>
        <w:t>Eurocentric ontology</w:t>
      </w:r>
      <w:r w:rsidRPr="00FC75BA">
        <w:rPr>
          <w:sz w:val="16"/>
        </w:rPr>
        <w:t xml:space="preserve">.4 </w:t>
      </w:r>
      <w:r w:rsidRPr="00FC75BA">
        <w:rPr>
          <w:sz w:val="22"/>
          <w:u w:val="single"/>
        </w:rPr>
        <w:t>Eurocentric ideas and historiographies have</w:t>
      </w:r>
      <w:r w:rsidRPr="00FC75BA">
        <w:rPr>
          <w:sz w:val="16"/>
        </w:rPr>
        <w:t xml:space="preserve"> </w:t>
      </w:r>
      <w:r w:rsidRPr="00FC75BA">
        <w:rPr>
          <w:b/>
          <w:iCs/>
          <w:sz w:val="22"/>
          <w:u w:val="single"/>
        </w:rPr>
        <w:t>shaped</w:t>
      </w:r>
      <w:r w:rsidRPr="00FC75BA">
        <w:rPr>
          <w:sz w:val="16"/>
        </w:rPr>
        <w:t xml:space="preserve"> </w:t>
      </w:r>
      <w:r w:rsidRPr="00FC75BA">
        <w:rPr>
          <w:sz w:val="22"/>
          <w:u w:val="single"/>
        </w:rPr>
        <w:t>and informed</w:t>
      </w:r>
      <w:r w:rsidRPr="00FC75BA">
        <w:rPr>
          <w:sz w:val="16"/>
        </w:rPr>
        <w:t xml:space="preserve"> </w:t>
      </w:r>
      <w:r w:rsidRPr="00FC75BA">
        <w:rPr>
          <w:b/>
          <w:iCs/>
          <w:sz w:val="22"/>
          <w:u w:val="single"/>
        </w:rPr>
        <w:t>our understanding</w:t>
      </w:r>
      <w:r w:rsidRPr="00FC75BA">
        <w:rPr>
          <w:sz w:val="16"/>
        </w:rPr>
        <w:t xml:space="preserve"> </w:t>
      </w:r>
      <w:r w:rsidRPr="00FC75BA">
        <w:rPr>
          <w:sz w:val="22"/>
          <w:u w:val="single"/>
        </w:rPr>
        <w:t>of conflict</w:t>
      </w:r>
      <w:r w:rsidRPr="00FC75BA">
        <w:rPr>
          <w:sz w:val="16"/>
        </w:rPr>
        <w:t xml:space="preserve">. </w:t>
      </w:r>
      <w:r w:rsidRPr="00FC75BA">
        <w:rPr>
          <w:sz w:val="22"/>
          <w:u w:val="single"/>
        </w:rPr>
        <w:t>War as a cultural act</w:t>
      </w:r>
      <w:r w:rsidRPr="00FC75BA">
        <w:rPr>
          <w:sz w:val="16"/>
        </w:rPr>
        <w:t xml:space="preserve"> can also </w:t>
      </w:r>
      <w:r w:rsidRPr="00FC75BA">
        <w:rPr>
          <w:sz w:val="22"/>
          <w:u w:val="single"/>
        </w:rPr>
        <w:t>create a distinct</w:t>
      </w:r>
      <w:r w:rsidRPr="00FC75BA">
        <w:rPr>
          <w:sz w:val="16"/>
        </w:rPr>
        <w:t xml:space="preserve"> </w:t>
      </w:r>
      <w:r w:rsidRPr="00FC75BA">
        <w:rPr>
          <w:b/>
          <w:iCs/>
          <w:sz w:val="22"/>
          <w:u w:val="single"/>
        </w:rPr>
        <w:t>division of identity</w:t>
      </w:r>
      <w:r w:rsidRPr="00FC75BA">
        <w:rPr>
          <w:sz w:val="16"/>
        </w:rPr>
        <w:t xml:space="preserve"> </w:t>
      </w:r>
      <w:r w:rsidRPr="00FC75BA">
        <w:rPr>
          <w:sz w:val="22"/>
          <w:u w:val="single"/>
        </w:rPr>
        <w:t>between “us” and “them.”</w:t>
      </w:r>
      <w:r w:rsidRPr="00FC75BA">
        <w:rPr>
          <w:sz w:val="16"/>
        </w:rPr>
        <w:t xml:space="preserve"> This is evident in the way </w:t>
      </w:r>
      <w:r w:rsidRPr="00FC75BA">
        <w:rPr>
          <w:b/>
          <w:iCs/>
          <w:sz w:val="22"/>
          <w:u w:val="single"/>
        </w:rPr>
        <w:t>Western wars</w:t>
      </w:r>
      <w:r w:rsidRPr="00FC75BA">
        <w:rPr>
          <w:sz w:val="16"/>
        </w:rPr>
        <w:t xml:space="preserve">, </w:t>
      </w:r>
      <w:r w:rsidRPr="00FC75BA">
        <w:rPr>
          <w:sz w:val="22"/>
          <w:u w:val="single"/>
        </w:rPr>
        <w:t>led by the US and</w:t>
      </w:r>
      <w:r w:rsidRPr="00FC75BA">
        <w:rPr>
          <w:sz w:val="16"/>
        </w:rPr>
        <w:t xml:space="preserve"> its </w:t>
      </w:r>
      <w:r w:rsidRPr="00FC75BA">
        <w:rPr>
          <w:sz w:val="22"/>
          <w:u w:val="single"/>
        </w:rPr>
        <w:t>European allies</w:t>
      </w:r>
      <w:r w:rsidRPr="00FC75BA">
        <w:rPr>
          <w:sz w:val="16"/>
        </w:rPr>
        <w:t xml:space="preserve">, </w:t>
      </w:r>
      <w:r w:rsidRPr="00FC75BA">
        <w:rPr>
          <w:sz w:val="22"/>
          <w:u w:val="single"/>
        </w:rPr>
        <w:t>are interpreted in very different ways to other actors</w:t>
      </w:r>
      <w:r w:rsidRPr="00FC75BA">
        <w:rPr>
          <w:sz w:val="16"/>
        </w:rPr>
        <w:t xml:space="preserve">. </w:t>
      </w:r>
      <w:r w:rsidRPr="00FC75BA">
        <w:rPr>
          <w:b/>
          <w:iCs/>
          <w:sz w:val="22"/>
          <w:u w:val="single"/>
        </w:rPr>
        <w:t>Liberal democracies</w:t>
      </w:r>
      <w:r w:rsidRPr="00FC75BA">
        <w:rPr>
          <w:sz w:val="16"/>
        </w:rPr>
        <w:t xml:space="preserve"> regularly </w:t>
      </w:r>
      <w:r w:rsidRPr="00FC75BA">
        <w:rPr>
          <w:sz w:val="22"/>
          <w:u w:val="single"/>
        </w:rPr>
        <w:t>portray</w:t>
      </w:r>
      <w:r w:rsidRPr="00FC75BA">
        <w:rPr>
          <w:sz w:val="16"/>
        </w:rPr>
        <w:t xml:space="preserve"> their </w:t>
      </w:r>
      <w:r w:rsidRPr="00FC75BA">
        <w:rPr>
          <w:sz w:val="22"/>
          <w:u w:val="single"/>
        </w:rPr>
        <w:t>wars as conflicts against irrational aggressors</w:t>
      </w:r>
      <w:r w:rsidRPr="00FC75BA">
        <w:rPr>
          <w:sz w:val="16"/>
        </w:rPr>
        <w:t xml:space="preserve">.5 While </w:t>
      </w:r>
      <w:r w:rsidRPr="00FC75BA">
        <w:rPr>
          <w:sz w:val="22"/>
          <w:u w:val="single"/>
        </w:rPr>
        <w:t>non-Western war is seen as</w:t>
      </w:r>
      <w:r w:rsidRPr="00FC75BA">
        <w:rPr>
          <w:sz w:val="16"/>
        </w:rPr>
        <w:t xml:space="preserve"> </w:t>
      </w:r>
      <w:r w:rsidRPr="00FC75BA">
        <w:rPr>
          <w:b/>
          <w:iCs/>
          <w:sz w:val="22"/>
          <w:u w:val="single"/>
        </w:rPr>
        <w:t>“criminal”</w:t>
      </w:r>
      <w:r w:rsidRPr="00FC75BA">
        <w:rPr>
          <w:sz w:val="16"/>
        </w:rPr>
        <w:t xml:space="preserve"> </w:t>
      </w:r>
      <w:r w:rsidRPr="00FC75BA">
        <w:rPr>
          <w:sz w:val="22"/>
          <w:u w:val="single"/>
        </w:rPr>
        <w:t xml:space="preserve">in its intent or </w:t>
      </w:r>
      <w:r w:rsidRPr="00FC75BA">
        <w:rPr>
          <w:b/>
          <w:iCs/>
          <w:sz w:val="22"/>
          <w:u w:val="single"/>
        </w:rPr>
        <w:t>irrational</w:t>
      </w:r>
      <w:r w:rsidRPr="00FC75BA">
        <w:rPr>
          <w:sz w:val="22"/>
          <w:u w:val="single"/>
        </w:rPr>
        <w:t xml:space="preserve"> in its justifications</w:t>
      </w:r>
      <w:r w:rsidRPr="00FC75BA">
        <w:rPr>
          <w:sz w:val="16"/>
        </w:rPr>
        <w:t>.6</w:t>
      </w:r>
    </w:p>
    <w:p w14:paraId="037A6AE4" w14:textId="77777777" w:rsidR="00FC75BA" w:rsidRPr="00FC75BA" w:rsidRDefault="00FC75BA" w:rsidP="00FC75BA">
      <w:pPr>
        <w:rPr>
          <w:sz w:val="16"/>
        </w:rPr>
      </w:pPr>
      <w:r w:rsidRPr="00FC75BA">
        <w:rPr>
          <w:sz w:val="16"/>
        </w:rPr>
        <w:t xml:space="preserve">In portraying warfare through a cultural lens, </w:t>
      </w:r>
      <w:r w:rsidRPr="00FC75BA">
        <w:rPr>
          <w:sz w:val="22"/>
          <w:u w:val="single"/>
        </w:rPr>
        <w:t>war</w:t>
      </w:r>
      <w:r w:rsidRPr="00FC75BA">
        <w:rPr>
          <w:sz w:val="16"/>
        </w:rPr>
        <w:t xml:space="preserve"> often </w:t>
      </w:r>
      <w:r w:rsidRPr="00FC75BA">
        <w:rPr>
          <w:sz w:val="22"/>
          <w:u w:val="single"/>
        </w:rPr>
        <w:t>becomes a</w:t>
      </w:r>
      <w:r w:rsidRPr="00FC75BA">
        <w:rPr>
          <w:sz w:val="16"/>
        </w:rPr>
        <w:t xml:space="preserve"> “</w:t>
      </w:r>
      <w:r w:rsidRPr="00FC75BA">
        <w:rPr>
          <w:b/>
          <w:iCs/>
          <w:sz w:val="22"/>
          <w:u w:val="single"/>
        </w:rPr>
        <w:t>potent site of orientalism</w:t>
      </w:r>
      <w:r w:rsidRPr="00FC75BA">
        <w:rPr>
          <w:sz w:val="16"/>
        </w:rPr>
        <w:t xml:space="preserve">” </w:t>
      </w:r>
      <w:r w:rsidRPr="00FC75BA">
        <w:rPr>
          <w:sz w:val="22"/>
          <w:u w:val="single"/>
        </w:rPr>
        <w:t>where</w:t>
      </w:r>
      <w:r w:rsidRPr="00FC75BA">
        <w:rPr>
          <w:sz w:val="16"/>
        </w:rPr>
        <w:t xml:space="preserve"> “</w:t>
      </w:r>
      <w:r w:rsidRPr="00FC75BA">
        <w:rPr>
          <w:sz w:val="22"/>
          <w:u w:val="single"/>
        </w:rPr>
        <w:t xml:space="preserve">the West” is defined through opposition to “the East.” </w:t>
      </w:r>
      <w:r w:rsidRPr="00FC75BA">
        <w:rPr>
          <w:sz w:val="16"/>
        </w:rPr>
        <w:t xml:space="preserve">7 It is a perspective that exaggerates cultural differences and often </w:t>
      </w:r>
      <w:r w:rsidRPr="00FC75BA">
        <w:rPr>
          <w:sz w:val="22"/>
          <w:u w:val="single"/>
        </w:rPr>
        <w:t>views other cultures, as</w:t>
      </w:r>
      <w:r w:rsidRPr="00FC75BA">
        <w:rPr>
          <w:sz w:val="16"/>
        </w:rPr>
        <w:t xml:space="preserve"> </w:t>
      </w:r>
      <w:r w:rsidRPr="00FC75BA">
        <w:rPr>
          <w:b/>
          <w:iCs/>
          <w:sz w:val="22"/>
          <w:u w:val="single"/>
        </w:rPr>
        <w:t>exotic</w:t>
      </w:r>
      <w:r w:rsidRPr="00FC75BA">
        <w:rPr>
          <w:sz w:val="16"/>
        </w:rPr>
        <w:t xml:space="preserve">, </w:t>
      </w:r>
      <w:r w:rsidRPr="00FC75BA">
        <w:rPr>
          <w:b/>
          <w:iCs/>
          <w:sz w:val="22"/>
          <w:u w:val="single"/>
        </w:rPr>
        <w:t>uncivilized</w:t>
      </w:r>
      <w:r w:rsidRPr="00FC75BA">
        <w:rPr>
          <w:sz w:val="16"/>
        </w:rPr>
        <w:t xml:space="preserve"> </w:t>
      </w:r>
      <w:r w:rsidRPr="00FC75BA">
        <w:rPr>
          <w:sz w:val="22"/>
          <w:u w:val="single"/>
        </w:rPr>
        <w:t>and</w:t>
      </w:r>
      <w:r w:rsidRPr="00FC75BA">
        <w:rPr>
          <w:sz w:val="16"/>
        </w:rPr>
        <w:t xml:space="preserve"> </w:t>
      </w:r>
      <w:r w:rsidRPr="00FC75BA">
        <w:rPr>
          <w:b/>
          <w:iCs/>
          <w:sz w:val="22"/>
          <w:u w:val="single"/>
        </w:rPr>
        <w:t>dangerous</w:t>
      </w:r>
      <w:r w:rsidRPr="00FC75BA">
        <w:rPr>
          <w:sz w:val="16"/>
        </w:rPr>
        <w:t xml:space="preserve">. </w:t>
      </w:r>
      <w:r w:rsidRPr="00FC75BA">
        <w:rPr>
          <w:sz w:val="22"/>
          <w:u w:val="single"/>
        </w:rPr>
        <w:t xml:space="preserve">Orientalist understandings of war portray </w:t>
      </w:r>
      <w:r w:rsidRPr="00FC75BA">
        <w:rPr>
          <w:b/>
          <w:iCs/>
          <w:sz w:val="22"/>
          <w:u w:val="single"/>
        </w:rPr>
        <w:t>conflict between</w:t>
      </w:r>
      <w:r w:rsidRPr="00FC75BA">
        <w:rPr>
          <w:sz w:val="22"/>
          <w:u w:val="single"/>
        </w:rPr>
        <w:t xml:space="preserve"> distinct </w:t>
      </w:r>
      <w:r w:rsidRPr="00FC75BA">
        <w:rPr>
          <w:b/>
          <w:iCs/>
          <w:sz w:val="22"/>
          <w:u w:val="single"/>
        </w:rPr>
        <w:t>identities</w:t>
      </w:r>
      <w:r w:rsidRPr="00FC75BA">
        <w:rPr>
          <w:sz w:val="22"/>
          <w:u w:val="single"/>
        </w:rPr>
        <w:t xml:space="preserve"> of West and East</w:t>
      </w:r>
      <w:r w:rsidRPr="00FC75BA">
        <w:rPr>
          <w:sz w:val="16"/>
        </w:rPr>
        <w:t xml:space="preserve">. Western warfare is understood through overwhelming firepower, surgical strikes and swift action relying on advanced technology,8 while Eastern warfare is portrayed in orientalist terms. </w:t>
      </w:r>
      <w:r w:rsidRPr="00FC75BA">
        <w:rPr>
          <w:sz w:val="22"/>
          <w:u w:val="single"/>
        </w:rPr>
        <w:t>The East becomes</w:t>
      </w:r>
      <w:r w:rsidRPr="00FC75BA">
        <w:rPr>
          <w:sz w:val="16"/>
        </w:rPr>
        <w:t xml:space="preserve"> seen as </w:t>
      </w:r>
      <w:r w:rsidRPr="00FC75BA">
        <w:rPr>
          <w:sz w:val="22"/>
          <w:u w:val="single"/>
        </w:rPr>
        <w:t>a source of</w:t>
      </w:r>
      <w:r w:rsidRPr="00FC75BA">
        <w:rPr>
          <w:sz w:val="16"/>
        </w:rPr>
        <w:t xml:space="preserve"> </w:t>
      </w:r>
      <w:r w:rsidRPr="00FC75BA">
        <w:rPr>
          <w:b/>
          <w:iCs/>
          <w:sz w:val="22"/>
          <w:u w:val="single"/>
        </w:rPr>
        <w:t>irrational zealots</w:t>
      </w:r>
      <w:r w:rsidRPr="00FC75BA">
        <w:rPr>
          <w:sz w:val="16"/>
        </w:rPr>
        <w:t xml:space="preserve"> </w:t>
      </w:r>
      <w:r w:rsidRPr="00FC75BA">
        <w:rPr>
          <w:sz w:val="22"/>
          <w:u w:val="single"/>
        </w:rPr>
        <w:t>who embrace</w:t>
      </w:r>
      <w:r w:rsidRPr="00FC75BA">
        <w:rPr>
          <w:sz w:val="16"/>
        </w:rPr>
        <w:t xml:space="preserve"> </w:t>
      </w:r>
      <w:r w:rsidRPr="00FC75BA">
        <w:rPr>
          <w:b/>
          <w:iCs/>
          <w:sz w:val="22"/>
          <w:u w:val="single"/>
        </w:rPr>
        <w:t>fanaticism</w:t>
      </w:r>
      <w:r w:rsidRPr="00FC75BA">
        <w:rPr>
          <w:sz w:val="16"/>
        </w:rPr>
        <w:t xml:space="preserve"> </w:t>
      </w:r>
      <w:r w:rsidRPr="00FC75BA">
        <w:rPr>
          <w:sz w:val="22"/>
          <w:u w:val="single"/>
        </w:rPr>
        <w:t>and</w:t>
      </w:r>
      <w:r w:rsidRPr="00FC75BA">
        <w:rPr>
          <w:sz w:val="16"/>
        </w:rPr>
        <w:t xml:space="preserve"> </w:t>
      </w:r>
      <w:r w:rsidRPr="00FC75BA">
        <w:rPr>
          <w:b/>
          <w:iCs/>
          <w:sz w:val="22"/>
          <w:u w:val="single"/>
        </w:rPr>
        <w:t>primeval violence</w:t>
      </w:r>
      <w:r w:rsidRPr="00FC75BA">
        <w:rPr>
          <w:sz w:val="16"/>
        </w:rPr>
        <w:t xml:space="preserve">.9 </w:t>
      </w:r>
      <w:r w:rsidRPr="00FC75BA">
        <w:rPr>
          <w:sz w:val="22"/>
          <w:u w:val="single"/>
        </w:rPr>
        <w:t>War creates an</w:t>
      </w:r>
      <w:r w:rsidRPr="00FC75BA">
        <w:rPr>
          <w:sz w:val="16"/>
        </w:rPr>
        <w:t xml:space="preserve"> </w:t>
      </w:r>
      <w:r w:rsidRPr="00FC75BA">
        <w:rPr>
          <w:b/>
          <w:iCs/>
          <w:sz w:val="24"/>
          <w:szCs w:val="24"/>
          <w:u w:val="single"/>
        </w:rPr>
        <w:t>existential crisis that shapes self-identity</w:t>
      </w:r>
      <w:r w:rsidRPr="00FC75BA">
        <w:rPr>
          <w:sz w:val="16"/>
          <w:szCs w:val="24"/>
        </w:rPr>
        <w:t xml:space="preserve"> </w:t>
      </w:r>
      <w:r w:rsidRPr="00FC75BA">
        <w:rPr>
          <w:sz w:val="16"/>
        </w:rPr>
        <w:t xml:space="preserve">and this can be </w:t>
      </w:r>
      <w:r w:rsidRPr="00FC75BA">
        <w:rPr>
          <w:b/>
          <w:iCs/>
          <w:sz w:val="24"/>
          <w:szCs w:val="24"/>
          <w:u w:val="single"/>
        </w:rPr>
        <w:t>illustrated through</w:t>
      </w:r>
      <w:r w:rsidRPr="00FC75BA">
        <w:rPr>
          <w:sz w:val="16"/>
          <w:szCs w:val="24"/>
        </w:rPr>
        <w:t xml:space="preserve"> </w:t>
      </w:r>
      <w:r w:rsidRPr="00FC75BA">
        <w:rPr>
          <w:sz w:val="16"/>
        </w:rPr>
        <w:t xml:space="preserve">the </w:t>
      </w:r>
      <w:r w:rsidRPr="00FC75BA">
        <w:rPr>
          <w:b/>
          <w:iCs/>
          <w:sz w:val="24"/>
          <w:szCs w:val="24"/>
          <w:u w:val="single"/>
        </w:rPr>
        <w:t>tensions between Russia and the West</w:t>
      </w:r>
      <w:r w:rsidRPr="00FC75BA">
        <w:rPr>
          <w:sz w:val="16"/>
        </w:rPr>
        <w:t xml:space="preserve">. As this paper shows, </w:t>
      </w:r>
      <w:r w:rsidRPr="00FC75BA">
        <w:rPr>
          <w:sz w:val="22"/>
          <w:u w:val="single"/>
        </w:rPr>
        <w:t>Russia’s</w:t>
      </w:r>
      <w:r w:rsidRPr="00FC75BA">
        <w:rPr>
          <w:sz w:val="16"/>
        </w:rPr>
        <w:t xml:space="preserve"> recent wars </w:t>
      </w:r>
      <w:r w:rsidRPr="00FC75BA">
        <w:rPr>
          <w:sz w:val="22"/>
          <w:u w:val="single"/>
        </w:rPr>
        <w:t>in</w:t>
      </w:r>
      <w:r w:rsidRPr="00FC75BA">
        <w:rPr>
          <w:sz w:val="16"/>
        </w:rPr>
        <w:t xml:space="preserve"> Georgia (2008), </w:t>
      </w:r>
      <w:r w:rsidRPr="00FC75BA">
        <w:rPr>
          <w:b/>
          <w:iCs/>
          <w:sz w:val="22"/>
          <w:u w:val="single"/>
        </w:rPr>
        <w:t>Ukraine</w:t>
      </w:r>
      <w:r w:rsidRPr="00FC75BA">
        <w:rPr>
          <w:sz w:val="16"/>
        </w:rPr>
        <w:t xml:space="preserve"> (2014) and Syria (2015-) ha</w:t>
      </w:r>
      <w:r w:rsidRPr="00FC75BA">
        <w:rPr>
          <w:sz w:val="22"/>
          <w:u w:val="single"/>
        </w:rPr>
        <w:t>ve helped shape Western and Russian discourse as competing identities and cultures</w:t>
      </w:r>
      <w:r w:rsidRPr="00FC75BA">
        <w:rPr>
          <w:sz w:val="16"/>
        </w:rPr>
        <w:t xml:space="preserve">. Specifically, </w:t>
      </w:r>
      <w:r w:rsidRPr="00FC75BA">
        <w:rPr>
          <w:sz w:val="22"/>
          <w:u w:val="single"/>
        </w:rPr>
        <w:t>Russia is often portrayed in orientalist terms as an Eastern power that has rejected Western values</w:t>
      </w:r>
      <w:r w:rsidRPr="00FC75BA">
        <w:rPr>
          <w:sz w:val="16"/>
        </w:rPr>
        <w:t xml:space="preserve">. The following paper argues that </w:t>
      </w:r>
      <w:r w:rsidRPr="00FC75BA">
        <w:rPr>
          <w:sz w:val="22"/>
          <w:u w:val="single"/>
        </w:rPr>
        <w:t>orientalist portrayals of Russia</w:t>
      </w:r>
      <w:r w:rsidRPr="00FC75BA">
        <w:rPr>
          <w:sz w:val="16"/>
        </w:rPr>
        <w:t xml:space="preserve"> </w:t>
      </w:r>
      <w:r w:rsidRPr="00FC75BA">
        <w:rPr>
          <w:b/>
          <w:iCs/>
          <w:sz w:val="22"/>
          <w:u w:val="single"/>
        </w:rPr>
        <w:t>limit our understanding</w:t>
      </w:r>
      <w:r w:rsidRPr="00FC75BA">
        <w:rPr>
          <w:sz w:val="16"/>
        </w:rPr>
        <w:t xml:space="preserve"> </w:t>
      </w:r>
      <w:r w:rsidRPr="00FC75BA">
        <w:rPr>
          <w:sz w:val="22"/>
          <w:u w:val="single"/>
        </w:rPr>
        <w:t>of these conflicts and leads to</w:t>
      </w:r>
      <w:r w:rsidRPr="00FC75BA">
        <w:rPr>
          <w:sz w:val="16"/>
        </w:rPr>
        <w:t xml:space="preserve"> </w:t>
      </w:r>
      <w:r w:rsidRPr="00FC75BA">
        <w:rPr>
          <w:b/>
          <w:iCs/>
          <w:sz w:val="22"/>
          <w:u w:val="single"/>
        </w:rPr>
        <w:t>increased militarization</w:t>
      </w:r>
      <w:r w:rsidRPr="00FC75BA">
        <w:rPr>
          <w:sz w:val="16"/>
        </w:rPr>
        <w:t xml:space="preserve"> </w:t>
      </w:r>
      <w:r w:rsidRPr="00FC75BA">
        <w:rPr>
          <w:sz w:val="22"/>
          <w:u w:val="single"/>
        </w:rPr>
        <w:t>as Russian culture is seen as</w:t>
      </w:r>
      <w:r w:rsidRPr="00FC75BA">
        <w:rPr>
          <w:sz w:val="16"/>
        </w:rPr>
        <w:t xml:space="preserve"> </w:t>
      </w:r>
      <w:r w:rsidRPr="00FC75BA">
        <w:rPr>
          <w:b/>
          <w:iCs/>
          <w:sz w:val="22"/>
          <w:u w:val="single"/>
        </w:rPr>
        <w:t>incompatible</w:t>
      </w:r>
      <w:r w:rsidRPr="00FC75BA">
        <w:rPr>
          <w:sz w:val="16"/>
        </w:rPr>
        <w:t xml:space="preserve"> </w:t>
      </w:r>
      <w:r w:rsidRPr="00FC75BA">
        <w:rPr>
          <w:sz w:val="22"/>
          <w:u w:val="single"/>
        </w:rPr>
        <w:t>with Western liberal values</w:t>
      </w:r>
      <w:r w:rsidRPr="00FC75BA">
        <w:rPr>
          <w:sz w:val="16"/>
        </w:rPr>
        <w:t xml:space="preserve">. </w:t>
      </w:r>
    </w:p>
    <w:p w14:paraId="0A637151" w14:textId="77777777" w:rsidR="00FC75BA" w:rsidRPr="00FC75BA" w:rsidRDefault="00FC75BA" w:rsidP="00FC75BA">
      <w:pPr>
        <w:rPr>
          <w:sz w:val="16"/>
        </w:rPr>
      </w:pPr>
      <w:r w:rsidRPr="00FC75BA">
        <w:rPr>
          <w:sz w:val="16"/>
        </w:rPr>
        <w:t xml:space="preserve">Historical patterns of </w:t>
      </w:r>
      <w:r w:rsidRPr="00FC75BA">
        <w:rPr>
          <w:sz w:val="22"/>
          <w:u w:val="single"/>
        </w:rPr>
        <w:t>geopolitical competition</w:t>
      </w:r>
      <w:r w:rsidRPr="00FC75BA">
        <w:rPr>
          <w:sz w:val="16"/>
        </w:rPr>
        <w:t xml:space="preserve"> between the US and Russia have often been </w:t>
      </w:r>
      <w:r w:rsidRPr="00FC75BA">
        <w:rPr>
          <w:sz w:val="22"/>
          <w:u w:val="single"/>
        </w:rPr>
        <w:t>understood through</w:t>
      </w:r>
      <w:r w:rsidRPr="00FC75BA">
        <w:rPr>
          <w:sz w:val="16"/>
        </w:rPr>
        <w:t xml:space="preserve"> their respective </w:t>
      </w:r>
      <w:r w:rsidRPr="00FC75BA">
        <w:rPr>
          <w:b/>
          <w:iCs/>
          <w:sz w:val="22"/>
          <w:u w:val="single"/>
        </w:rPr>
        <w:t>competing identities</w:t>
      </w:r>
      <w:r w:rsidRPr="00FC75BA">
        <w:rPr>
          <w:sz w:val="16"/>
        </w:rPr>
        <w:t xml:space="preserve"> </w:t>
      </w:r>
      <w:r w:rsidRPr="00FC75BA">
        <w:rPr>
          <w:sz w:val="22"/>
          <w:u w:val="single"/>
        </w:rPr>
        <w:t xml:space="preserve">and cultural explanations of contemporary Russia continue to be mired in cliches, stereotypes and </w:t>
      </w:r>
      <w:r w:rsidRPr="00FC75BA">
        <w:rPr>
          <w:b/>
          <w:iCs/>
          <w:sz w:val="22"/>
          <w:u w:val="single"/>
        </w:rPr>
        <w:t>caricatures</w:t>
      </w:r>
      <w:r w:rsidRPr="00FC75BA">
        <w:rPr>
          <w:sz w:val="16"/>
        </w:rPr>
        <w:t xml:space="preserve">.10 </w:t>
      </w:r>
      <w:r w:rsidRPr="00FC75BA">
        <w:rPr>
          <w:sz w:val="22"/>
          <w:u w:val="single"/>
        </w:rPr>
        <w:t>Stereotypes of</w:t>
      </w:r>
      <w:r w:rsidRPr="00FC75BA">
        <w:rPr>
          <w:sz w:val="16"/>
        </w:rPr>
        <w:t xml:space="preserve"> </w:t>
      </w:r>
      <w:r w:rsidRPr="00FC75BA">
        <w:rPr>
          <w:b/>
          <w:iCs/>
          <w:sz w:val="22"/>
          <w:u w:val="single"/>
        </w:rPr>
        <w:t>Putin “playing chess”</w:t>
      </w:r>
      <w:r w:rsidRPr="00FC75BA">
        <w:rPr>
          <w:sz w:val="16"/>
        </w:rPr>
        <w:t xml:space="preserve"> 11 </w:t>
      </w:r>
      <w:r w:rsidRPr="00FC75BA">
        <w:rPr>
          <w:sz w:val="22"/>
          <w:u w:val="single"/>
        </w:rPr>
        <w:t>or</w:t>
      </w:r>
      <w:r w:rsidRPr="00FC75BA">
        <w:rPr>
          <w:sz w:val="16"/>
        </w:rPr>
        <w:t xml:space="preserve"> “</w:t>
      </w:r>
      <w:r w:rsidRPr="00FC75BA">
        <w:rPr>
          <w:sz w:val="22"/>
          <w:u w:val="single"/>
        </w:rPr>
        <w:t>facing up to the bear”</w:t>
      </w:r>
      <w:r w:rsidRPr="00FC75BA">
        <w:rPr>
          <w:sz w:val="16"/>
        </w:rPr>
        <w:t xml:space="preserve"> 12 also continue to </w:t>
      </w:r>
      <w:r w:rsidRPr="00FC75BA">
        <w:rPr>
          <w:b/>
          <w:iCs/>
          <w:sz w:val="22"/>
          <w:u w:val="single"/>
        </w:rPr>
        <w:t>shape Western discourse</w:t>
      </w:r>
      <w:r w:rsidRPr="00FC75BA">
        <w:rPr>
          <w:sz w:val="16"/>
        </w:rPr>
        <w:t xml:space="preserve"> </w:t>
      </w:r>
      <w:r w:rsidRPr="00FC75BA">
        <w:rPr>
          <w:sz w:val="22"/>
          <w:u w:val="single"/>
        </w:rPr>
        <w:t>about tensions with Russia</w:t>
      </w:r>
      <w:r w:rsidRPr="00FC75BA">
        <w:rPr>
          <w:sz w:val="16"/>
        </w:rPr>
        <w:t xml:space="preserve">. </w:t>
      </w:r>
      <w:r w:rsidRPr="00FC75BA">
        <w:rPr>
          <w:sz w:val="22"/>
          <w:u w:val="single"/>
        </w:rPr>
        <w:t>Understandings of Russia then become</w:t>
      </w:r>
      <w:r w:rsidRPr="00FC75BA">
        <w:rPr>
          <w:sz w:val="16"/>
        </w:rPr>
        <w:t xml:space="preserve"> </w:t>
      </w:r>
      <w:r w:rsidRPr="00FC75BA">
        <w:rPr>
          <w:b/>
          <w:iCs/>
          <w:sz w:val="22"/>
          <w:u w:val="single"/>
        </w:rPr>
        <w:t>mired</w:t>
      </w:r>
      <w:r w:rsidRPr="00FC75BA">
        <w:rPr>
          <w:sz w:val="16"/>
        </w:rPr>
        <w:t xml:space="preserve"> </w:t>
      </w:r>
      <w:r w:rsidRPr="00FC75BA">
        <w:rPr>
          <w:sz w:val="22"/>
          <w:u w:val="single"/>
        </w:rPr>
        <w:t>in attempts to explain Russian foreign policy as</w:t>
      </w:r>
      <w:r w:rsidRPr="00FC75BA">
        <w:rPr>
          <w:sz w:val="16"/>
        </w:rPr>
        <w:t xml:space="preserve"> </w:t>
      </w:r>
      <w:r w:rsidRPr="00FC75BA">
        <w:rPr>
          <w:b/>
          <w:iCs/>
          <w:sz w:val="22"/>
          <w:u w:val="single"/>
        </w:rPr>
        <w:t>irrational</w:t>
      </w:r>
      <w:r w:rsidRPr="00FC75BA">
        <w:rPr>
          <w:sz w:val="16"/>
        </w:rPr>
        <w:t xml:space="preserve">, </w:t>
      </w:r>
      <w:r w:rsidRPr="00FC75BA">
        <w:rPr>
          <w:b/>
          <w:iCs/>
          <w:sz w:val="22"/>
          <w:u w:val="single"/>
        </w:rPr>
        <w:t>deceptive</w:t>
      </w:r>
      <w:r w:rsidRPr="00FC75BA">
        <w:rPr>
          <w:sz w:val="16"/>
        </w:rPr>
        <w:t xml:space="preserve"> </w:t>
      </w:r>
      <w:r w:rsidRPr="00FC75BA">
        <w:rPr>
          <w:sz w:val="22"/>
          <w:u w:val="single"/>
        </w:rPr>
        <w:t>and</w:t>
      </w:r>
      <w:r w:rsidRPr="00FC75BA">
        <w:rPr>
          <w:sz w:val="16"/>
        </w:rPr>
        <w:t xml:space="preserve"> </w:t>
      </w:r>
      <w:r w:rsidRPr="00FC75BA">
        <w:rPr>
          <w:b/>
          <w:iCs/>
          <w:sz w:val="22"/>
          <w:u w:val="single"/>
        </w:rPr>
        <w:t>non-Western</w:t>
      </w:r>
      <w:r w:rsidRPr="00FC75BA">
        <w:rPr>
          <w:sz w:val="16"/>
        </w:rPr>
        <w:t xml:space="preserve">. </w:t>
      </w:r>
      <w:r w:rsidRPr="00FC75BA">
        <w:rPr>
          <w:sz w:val="22"/>
          <w:u w:val="single"/>
        </w:rPr>
        <w:t>This</w:t>
      </w:r>
      <w:r w:rsidRPr="00FC75BA">
        <w:rPr>
          <w:sz w:val="16"/>
        </w:rPr>
        <w:t xml:space="preserve"> </w:t>
      </w:r>
      <w:r w:rsidRPr="00FC75BA">
        <w:rPr>
          <w:b/>
          <w:iCs/>
          <w:sz w:val="22"/>
          <w:u w:val="single"/>
        </w:rPr>
        <w:t>orientalist perspective</w:t>
      </w:r>
      <w:r w:rsidRPr="00FC75BA">
        <w:rPr>
          <w:sz w:val="16"/>
        </w:rPr>
        <w:t xml:space="preserve"> </w:t>
      </w:r>
      <w:r w:rsidRPr="00FC75BA">
        <w:rPr>
          <w:sz w:val="22"/>
          <w:u w:val="single"/>
        </w:rPr>
        <w:t>deserves to be investigated</w:t>
      </w:r>
      <w:r w:rsidRPr="00FC75BA">
        <w:rPr>
          <w:sz w:val="16"/>
        </w:rPr>
        <w:t xml:space="preserve"> because Russian culture is widely seen as a primary cause of conflict and tension with the West. </w:t>
      </w:r>
      <w:r w:rsidRPr="00FC75BA">
        <w:rPr>
          <w:sz w:val="22"/>
          <w:u w:val="single"/>
        </w:rPr>
        <w:t>Russia is accused of following a</w:t>
      </w:r>
      <w:r w:rsidRPr="00FC75BA">
        <w:rPr>
          <w:sz w:val="16"/>
        </w:rPr>
        <w:t xml:space="preserve"> “perpetual” and </w:t>
      </w:r>
      <w:r w:rsidRPr="00FC75BA">
        <w:rPr>
          <w:sz w:val="22"/>
          <w:u w:val="single"/>
        </w:rPr>
        <w:t>“historical pattern,”</w:t>
      </w:r>
      <w:r w:rsidRPr="00FC75BA">
        <w:rPr>
          <w:sz w:val="16"/>
        </w:rPr>
        <w:t xml:space="preserve"> 13 </w:t>
      </w:r>
      <w:r w:rsidRPr="00FC75BA">
        <w:rPr>
          <w:sz w:val="22"/>
          <w:u w:val="single"/>
        </w:rPr>
        <w:t xml:space="preserve">in which Russia’s actions can be understood largely through its history, </w:t>
      </w:r>
      <w:r w:rsidRPr="00FC75BA">
        <w:rPr>
          <w:b/>
          <w:iCs/>
          <w:sz w:val="22"/>
          <w:u w:val="single"/>
        </w:rPr>
        <w:t>national identity</w:t>
      </w:r>
      <w:r w:rsidRPr="00FC75BA">
        <w:rPr>
          <w:sz w:val="22"/>
          <w:u w:val="single"/>
        </w:rPr>
        <w:t xml:space="preserve"> and its expansive </w:t>
      </w:r>
      <w:r w:rsidRPr="00FC75BA">
        <w:rPr>
          <w:b/>
          <w:iCs/>
          <w:sz w:val="22"/>
          <w:u w:val="single"/>
        </w:rPr>
        <w:t>geography</w:t>
      </w:r>
      <w:r w:rsidRPr="00FC75BA">
        <w:rPr>
          <w:sz w:val="16"/>
        </w:rPr>
        <w:t xml:space="preserve">. The culture of the Russian leadership and its “way of war” 14 are viewed as a significant source of tension with the West and one of the major causes of the Georgia15 and Ukraine crises.16 These cultural explanations of the tensions between the two sides </w:t>
      </w:r>
      <w:r w:rsidRPr="00FC75BA">
        <w:rPr>
          <w:sz w:val="22"/>
          <w:u w:val="single"/>
        </w:rPr>
        <w:t>portray Russia as diverging from Western norms</w:t>
      </w:r>
      <w:r w:rsidRPr="00FC75BA">
        <w:rPr>
          <w:sz w:val="16"/>
        </w:rPr>
        <w:t xml:space="preserve">.17 This </w:t>
      </w:r>
      <w:r w:rsidRPr="00FC75BA">
        <w:rPr>
          <w:sz w:val="22"/>
          <w:u w:val="single"/>
        </w:rPr>
        <w:t>creates an</w:t>
      </w:r>
      <w:r w:rsidRPr="00FC75BA">
        <w:rPr>
          <w:sz w:val="16"/>
        </w:rPr>
        <w:t xml:space="preserve"> </w:t>
      </w:r>
      <w:r w:rsidRPr="00FC75BA">
        <w:rPr>
          <w:b/>
          <w:iCs/>
          <w:sz w:val="22"/>
          <w:u w:val="single"/>
        </w:rPr>
        <w:t>othering of Russia</w:t>
      </w:r>
      <w:r w:rsidRPr="00FC75BA">
        <w:rPr>
          <w:sz w:val="16"/>
        </w:rPr>
        <w:t xml:space="preserve"> </w:t>
      </w:r>
      <w:r w:rsidRPr="00FC75BA">
        <w:rPr>
          <w:sz w:val="22"/>
          <w:u w:val="single"/>
        </w:rPr>
        <w:t>as it is portrayed as the</w:t>
      </w:r>
      <w:r w:rsidRPr="00FC75BA">
        <w:rPr>
          <w:sz w:val="16"/>
        </w:rPr>
        <w:t xml:space="preserve"> “</w:t>
      </w:r>
      <w:r w:rsidRPr="00FC75BA">
        <w:rPr>
          <w:b/>
          <w:iCs/>
          <w:sz w:val="22"/>
          <w:u w:val="single"/>
        </w:rPr>
        <w:t>West’s mirror image</w:t>
      </w:r>
      <w:r w:rsidRPr="00FC75BA">
        <w:rPr>
          <w:sz w:val="16"/>
        </w:rPr>
        <w:t xml:space="preserve">” and antithesis.18 </w:t>
      </w:r>
      <w:r w:rsidRPr="00FC75BA">
        <w:rPr>
          <w:sz w:val="22"/>
          <w:u w:val="single"/>
        </w:rPr>
        <w:t xml:space="preserve">Orientalist perspectives </w:t>
      </w:r>
      <w:r w:rsidRPr="00FC75BA">
        <w:rPr>
          <w:b/>
          <w:iCs/>
          <w:sz w:val="24"/>
          <w:szCs w:val="24"/>
          <w:u w:val="single"/>
        </w:rPr>
        <w:t>limit the possibilities of negotiation</w:t>
      </w:r>
      <w:r w:rsidRPr="00FC75BA">
        <w:rPr>
          <w:sz w:val="16"/>
          <w:szCs w:val="24"/>
        </w:rPr>
        <w:t xml:space="preserve"> </w:t>
      </w:r>
      <w:r w:rsidRPr="00FC75BA">
        <w:rPr>
          <w:sz w:val="22"/>
          <w:u w:val="single"/>
        </w:rPr>
        <w:t>as the othering of Russia leads to an</w:t>
      </w:r>
      <w:r w:rsidRPr="00FC75BA">
        <w:rPr>
          <w:sz w:val="16"/>
        </w:rPr>
        <w:t xml:space="preserve"> </w:t>
      </w:r>
      <w:r w:rsidRPr="00FC75BA">
        <w:rPr>
          <w:b/>
          <w:iCs/>
          <w:sz w:val="24"/>
          <w:szCs w:val="24"/>
          <w:u w:val="single"/>
        </w:rPr>
        <w:t>increasingly militarized dispute</w:t>
      </w:r>
      <w:r w:rsidRPr="00FC75BA">
        <w:rPr>
          <w:sz w:val="16"/>
          <w:szCs w:val="24"/>
        </w:rPr>
        <w:t xml:space="preserve"> </w:t>
      </w:r>
      <w:r w:rsidRPr="00FC75BA">
        <w:rPr>
          <w:sz w:val="16"/>
        </w:rPr>
        <w:t>viewed in cultural terms in which competing identities are seen as radically different and incompatible.</w:t>
      </w:r>
    </w:p>
    <w:p w14:paraId="23FEE4A7" w14:textId="77777777" w:rsidR="00FC75BA" w:rsidRPr="00FC75BA" w:rsidRDefault="00FC75BA" w:rsidP="00FC75BA"/>
    <w:p w14:paraId="0496A54D" w14:textId="77777777" w:rsidR="00FC75BA" w:rsidRPr="00FC75BA" w:rsidRDefault="00FC75BA" w:rsidP="00FC75BA">
      <w:pPr>
        <w:keepNext/>
        <w:keepLines/>
        <w:pageBreakBefore/>
        <w:spacing w:before="200"/>
        <w:jc w:val="center"/>
        <w:outlineLvl w:val="2"/>
        <w:rPr>
          <w:rFonts w:eastAsiaTheme="majorEastAsia" w:cstheme="majorBidi"/>
          <w:b/>
          <w:sz w:val="32"/>
          <w:szCs w:val="24"/>
          <w:u w:val="single"/>
        </w:rPr>
      </w:pPr>
      <w:r w:rsidRPr="00FC75BA">
        <w:rPr>
          <w:rFonts w:eastAsiaTheme="majorEastAsia" w:cstheme="majorBidi"/>
          <w:b/>
          <w:sz w:val="32"/>
          <w:szCs w:val="24"/>
          <w:u w:val="single"/>
        </w:rPr>
        <w:t>Link---Russia---Capitalism</w:t>
      </w:r>
    </w:p>
    <w:p w14:paraId="22502B27" w14:textId="77777777" w:rsidR="00FC75BA" w:rsidRPr="00FC75BA" w:rsidRDefault="00FC75BA" w:rsidP="00FC75BA">
      <w:pPr>
        <w:keepNext/>
        <w:keepLines/>
        <w:spacing w:before="200"/>
        <w:outlineLvl w:val="3"/>
        <w:rPr>
          <w:rFonts w:eastAsiaTheme="majorEastAsia" w:cstheme="majorBidi"/>
          <w:b/>
          <w:iCs/>
          <w:sz w:val="22"/>
        </w:rPr>
      </w:pPr>
      <w:r w:rsidRPr="00FC75BA">
        <w:rPr>
          <w:rFonts w:eastAsiaTheme="majorEastAsia" w:cstheme="majorBidi"/>
          <w:b/>
          <w:iCs/>
          <w:sz w:val="22"/>
        </w:rPr>
        <w:t xml:space="preserve">The </w:t>
      </w:r>
      <w:r w:rsidRPr="00FC75BA">
        <w:rPr>
          <w:rFonts w:eastAsiaTheme="majorEastAsia" w:cstheme="majorBidi"/>
          <w:b/>
          <w:iCs/>
          <w:sz w:val="22"/>
          <w:u w:val="single"/>
        </w:rPr>
        <w:t>Western cosmology</w:t>
      </w:r>
      <w:r w:rsidRPr="00FC75BA">
        <w:rPr>
          <w:rFonts w:eastAsiaTheme="majorEastAsia" w:cstheme="majorBidi"/>
          <w:b/>
          <w:iCs/>
          <w:sz w:val="22"/>
        </w:rPr>
        <w:t xml:space="preserve"> as the center of the globe reproduces </w:t>
      </w:r>
      <w:r w:rsidRPr="00FC75BA">
        <w:rPr>
          <w:rFonts w:eastAsiaTheme="majorEastAsia" w:cstheme="majorBidi"/>
          <w:b/>
          <w:iCs/>
          <w:sz w:val="22"/>
          <w:u w:val="single"/>
        </w:rPr>
        <w:t>psychically</w:t>
      </w:r>
      <w:r w:rsidRPr="00FC75BA">
        <w:rPr>
          <w:rFonts w:eastAsiaTheme="majorEastAsia" w:cstheme="majorBidi"/>
          <w:b/>
          <w:iCs/>
          <w:sz w:val="22"/>
        </w:rPr>
        <w:t xml:space="preserve"> and </w:t>
      </w:r>
      <w:r w:rsidRPr="00FC75BA">
        <w:rPr>
          <w:rFonts w:eastAsiaTheme="majorEastAsia" w:cstheme="majorBidi"/>
          <w:b/>
          <w:iCs/>
          <w:sz w:val="22"/>
          <w:u w:val="single"/>
        </w:rPr>
        <w:t>racially motivated</w:t>
      </w:r>
      <w:r w:rsidRPr="00FC75BA">
        <w:rPr>
          <w:rFonts w:eastAsiaTheme="majorEastAsia" w:cstheme="majorBidi"/>
          <w:b/>
          <w:iCs/>
          <w:sz w:val="22"/>
        </w:rPr>
        <w:t xml:space="preserve"> violence against the </w:t>
      </w:r>
      <w:r w:rsidRPr="00FC75BA">
        <w:rPr>
          <w:rFonts w:eastAsiaTheme="majorEastAsia" w:cstheme="majorBidi"/>
          <w:b/>
          <w:iCs/>
          <w:sz w:val="22"/>
          <w:u w:val="single"/>
        </w:rPr>
        <w:t>Russian Other</w:t>
      </w:r>
      <w:r w:rsidRPr="00FC75BA">
        <w:rPr>
          <w:rFonts w:eastAsiaTheme="majorEastAsia" w:cstheme="majorBidi"/>
          <w:b/>
          <w:iCs/>
          <w:sz w:val="22"/>
        </w:rPr>
        <w:t xml:space="preserve">. Fascism is not the </w:t>
      </w:r>
      <w:r w:rsidRPr="00FC75BA">
        <w:rPr>
          <w:rFonts w:eastAsiaTheme="majorEastAsia" w:cstheme="majorBidi"/>
          <w:b/>
          <w:iCs/>
          <w:sz w:val="22"/>
          <w:u w:val="single"/>
        </w:rPr>
        <w:t>enemy</w:t>
      </w:r>
      <w:r w:rsidRPr="00FC75BA">
        <w:rPr>
          <w:rFonts w:eastAsiaTheme="majorEastAsia" w:cstheme="majorBidi"/>
          <w:b/>
          <w:iCs/>
          <w:sz w:val="22"/>
        </w:rPr>
        <w:t xml:space="preserve"> of capitalism, but an </w:t>
      </w:r>
      <w:r w:rsidRPr="00FC75BA">
        <w:rPr>
          <w:rFonts w:eastAsiaTheme="majorEastAsia" w:cstheme="majorBidi"/>
          <w:b/>
          <w:iCs/>
          <w:sz w:val="22"/>
          <w:u w:val="single"/>
        </w:rPr>
        <w:t>endpoint</w:t>
      </w:r>
      <w:r w:rsidRPr="00FC75BA">
        <w:rPr>
          <w:rFonts w:eastAsiaTheme="majorEastAsia" w:cstheme="majorBidi"/>
          <w:b/>
          <w:iCs/>
          <w:sz w:val="22"/>
        </w:rPr>
        <w:t xml:space="preserve">. The real enemy is </w:t>
      </w:r>
      <w:r w:rsidRPr="00FC75BA">
        <w:rPr>
          <w:rFonts w:eastAsiaTheme="majorEastAsia" w:cstheme="majorBidi"/>
          <w:b/>
          <w:iCs/>
          <w:sz w:val="22"/>
          <w:u w:val="single"/>
        </w:rPr>
        <w:t>leftist uprising</w:t>
      </w:r>
      <w:r w:rsidRPr="00FC75BA">
        <w:rPr>
          <w:rFonts w:eastAsiaTheme="majorEastAsia" w:cstheme="majorBidi"/>
          <w:b/>
          <w:iCs/>
          <w:sz w:val="22"/>
        </w:rPr>
        <w:t>.</w:t>
      </w:r>
    </w:p>
    <w:p w14:paraId="78944923" w14:textId="77777777" w:rsidR="00FC75BA" w:rsidRPr="00FC75BA" w:rsidRDefault="00FC75BA" w:rsidP="00FC75BA">
      <w:r w:rsidRPr="00FC75BA">
        <w:rPr>
          <w:b/>
          <w:bCs/>
          <w:sz w:val="22"/>
        </w:rPr>
        <w:t>Charles 22</w:t>
      </w:r>
      <w:r w:rsidRPr="00FC75BA">
        <w:t xml:space="preserve">, Hampton Institute, (Julien, “Resurrecting the Ghouls: On the West's History of Hating Russians and Rehabilitating Nazis”, </w:t>
      </w:r>
      <w:hyperlink r:id="rId8" w:history="1">
        <w:r w:rsidRPr="00FC75BA">
          <w:t>https://www.hamptonthink.org/read/tag/orientalism</w:t>
        </w:r>
      </w:hyperlink>
      <w:r w:rsidRPr="00FC75BA">
        <w:t xml:space="preserve">) //CHC-DS </w:t>
      </w:r>
      <w:r w:rsidRPr="00FC75BA">
        <w:rPr>
          <w:rFonts w:ascii="Segoe UI Emoji" w:hAnsi="Segoe UI Emoji" w:cs="Segoe UI Emoji"/>
        </w:rPr>
        <w:t>🐱</w:t>
      </w:r>
      <w:r w:rsidRPr="00FC75BA">
        <w:rPr>
          <w:rFonts w:ascii="Times New Roman" w:hAnsi="Times New Roman" w:cs="Times New Roman"/>
        </w:rPr>
        <w:t>‍</w:t>
      </w:r>
      <w:r w:rsidRPr="00FC75BA">
        <w:rPr>
          <w:rFonts w:ascii="Segoe UI Emoji" w:hAnsi="Segoe UI Emoji" w:cs="Segoe UI Emoji"/>
        </w:rPr>
        <w:t>👤</w:t>
      </w:r>
      <w:r w:rsidRPr="00FC75BA">
        <w:t xml:space="preserve"> </w:t>
      </w:r>
    </w:p>
    <w:p w14:paraId="6BC6B8FA" w14:textId="77777777" w:rsidR="00FC75BA" w:rsidRPr="00FC75BA" w:rsidRDefault="00FC75BA" w:rsidP="00FC75BA">
      <w:pPr>
        <w:rPr>
          <w:sz w:val="16"/>
        </w:rPr>
      </w:pPr>
      <w:r w:rsidRPr="00FC75BA">
        <w:rPr>
          <w:sz w:val="16"/>
        </w:rPr>
        <w:t xml:space="preserve">The character in the novel embodied a version of Edward Said’s </w:t>
      </w:r>
      <w:r w:rsidRPr="00FC75BA">
        <w:rPr>
          <w:b/>
          <w:iCs/>
          <w:sz w:val="22"/>
          <w:u w:val="single"/>
        </w:rPr>
        <w:t>Orientalism</w:t>
      </w:r>
      <w:r w:rsidRPr="00FC75BA">
        <w:rPr>
          <w:sz w:val="22"/>
          <w:u w:val="single"/>
        </w:rPr>
        <w:t>, a process by which the West</w:t>
      </w:r>
      <w:r w:rsidRPr="00FC75BA">
        <w:rPr>
          <w:sz w:val="16"/>
        </w:rPr>
        <w:t xml:space="preserve"> </w:t>
      </w:r>
      <w:r w:rsidRPr="00FC75BA">
        <w:rPr>
          <w:b/>
          <w:iCs/>
          <w:sz w:val="22"/>
          <w:u w:val="single"/>
        </w:rPr>
        <w:t>caricatures</w:t>
      </w:r>
      <w:r w:rsidRPr="00FC75BA">
        <w:rPr>
          <w:sz w:val="16"/>
        </w:rPr>
        <w:t xml:space="preserve"> </w:t>
      </w:r>
      <w:r w:rsidRPr="00FC75BA">
        <w:rPr>
          <w:sz w:val="22"/>
          <w:u w:val="single"/>
        </w:rPr>
        <w:t>other regions, nations, and people</w:t>
      </w:r>
      <w:r w:rsidRPr="00FC75BA">
        <w:rPr>
          <w:sz w:val="16"/>
        </w:rPr>
        <w:t xml:space="preserve"> in cartoonish and sophomoric ways. The better to understand them </w:t>
      </w:r>
      <w:r w:rsidRPr="00FC75BA">
        <w:rPr>
          <w:sz w:val="22"/>
          <w:u w:val="single"/>
        </w:rPr>
        <w:t>at a glance</w:t>
      </w:r>
      <w:r w:rsidRPr="00FC75BA">
        <w:rPr>
          <w:sz w:val="16"/>
        </w:rPr>
        <w:t xml:space="preserve">. Almost </w:t>
      </w:r>
      <w:r w:rsidRPr="00FC75BA">
        <w:rPr>
          <w:sz w:val="22"/>
          <w:u w:val="single"/>
        </w:rPr>
        <w:t>like a kind of intellectual shorthand by which to characterize and dismiss entire populations</w:t>
      </w:r>
      <w:r w:rsidRPr="00FC75BA">
        <w:rPr>
          <w:sz w:val="16"/>
        </w:rPr>
        <w:t xml:space="preserve">. Perform conceptual violence on them until they can be shunted into a shape that slides neatly into a western man’s conception of the world. </w:t>
      </w:r>
      <w:r w:rsidRPr="00FC75BA">
        <w:rPr>
          <w:b/>
          <w:iCs/>
          <w:sz w:val="22"/>
          <w:u w:val="single"/>
        </w:rPr>
        <w:t>Fits the Western cosmology</w:t>
      </w:r>
      <w:r w:rsidRPr="00FC75BA">
        <w:rPr>
          <w:sz w:val="16"/>
        </w:rPr>
        <w:t xml:space="preserve">, </w:t>
      </w:r>
      <w:r w:rsidRPr="00FC75BA">
        <w:rPr>
          <w:sz w:val="22"/>
          <w:u w:val="single"/>
        </w:rPr>
        <w:t xml:space="preserve">in which the U.S. and Europe shine as lodestars in a firmament of flickering blight. Everything in the heavens is of course in desperate need of guidance from the </w:t>
      </w:r>
      <w:r w:rsidRPr="00FC75BA">
        <w:rPr>
          <w:b/>
          <w:iCs/>
          <w:sz w:val="22"/>
          <w:u w:val="single"/>
        </w:rPr>
        <w:t>western polestar</w:t>
      </w:r>
      <w:r w:rsidRPr="00FC75BA">
        <w:rPr>
          <w:sz w:val="16"/>
        </w:rPr>
        <w:t xml:space="preserve">. </w:t>
      </w:r>
    </w:p>
    <w:p w14:paraId="41B33300" w14:textId="77777777" w:rsidR="00FC75BA" w:rsidRPr="00FC75BA" w:rsidRDefault="00FC75BA" w:rsidP="00FC75BA">
      <w:pPr>
        <w:rPr>
          <w:sz w:val="16"/>
          <w:szCs w:val="16"/>
        </w:rPr>
      </w:pPr>
      <w:r w:rsidRPr="00FC75BA">
        <w:rPr>
          <w:sz w:val="16"/>
          <w:szCs w:val="16"/>
        </w:rPr>
        <w:t xml:space="preserve">Examples of the dynamic of Orientalism are particularly rife in Hollywood. Countless series and movies have pitted pious Americans against a raft of crackpot Latinos, Slavs, Arabs, Persians, and Asians bent on genocide, world domination, and numberless other monomaniacal schemes. There’s of course no small amount of projection at work here in the fictional stylings of “the best minds of [our] generation”, as Ginsberg put it. </w:t>
      </w:r>
    </w:p>
    <w:p w14:paraId="12B85B4C" w14:textId="77777777" w:rsidR="00FC75BA" w:rsidRPr="00FC75BA" w:rsidRDefault="00FC75BA" w:rsidP="00FC75BA">
      <w:pPr>
        <w:rPr>
          <w:sz w:val="16"/>
          <w:szCs w:val="16"/>
        </w:rPr>
      </w:pPr>
      <w:r w:rsidRPr="00FC75BA">
        <w:rPr>
          <w:sz w:val="16"/>
          <w:szCs w:val="16"/>
        </w:rPr>
        <w:t xml:space="preserve">Not unlike the Kepler book, the Tom Cruise Jack Reacher films capitalize on the by now threadbare trope of a Soviet psychopath set loose in the naive and peaceable democracies of the West. The Zec is a man who escaped or survived the gulags in Siberia to wreak havoc on the West. In one scene, he describes how he once gnawed off a few fingers to avoid working in Siberian sulfur mines. A man of such exceptional capacities is no doubt useful to certain organizations, he muses. The Zec then encourages one of his low-level thugs to chew off his thumb as a show of fidelity, or some such deranged proof. The man—human, all too human—cannot do it and is summarily executed. The bloodless Zec then waxes psychopathic, wondering why westerners are so weak. </w:t>
      </w:r>
    </w:p>
    <w:p w14:paraId="45933359" w14:textId="77777777" w:rsidR="00FC75BA" w:rsidRPr="00FC75BA" w:rsidRDefault="00FC75BA" w:rsidP="00FC75BA">
      <w:pPr>
        <w:rPr>
          <w:sz w:val="16"/>
          <w:szCs w:val="16"/>
        </w:rPr>
      </w:pPr>
      <w:r w:rsidRPr="00FC75BA">
        <w:rPr>
          <w:sz w:val="16"/>
          <w:szCs w:val="16"/>
        </w:rPr>
        <w:t xml:space="preserve">Observe the set pieces in the Jennifer Lawrence vehicle Red Sparrow. Scenes from the West are well-lit and overflowing with human emotion; scenes from behind the “iron curtain” are dimly lit, drab in color, stylistically old-world, barren of human empathy. In short, thoroughly depressing. Of course, as part of Lawrence’s character Dominika’s training in demolishing her human emotions (weaknesses all) and steeling herself in the arts of pitiless manipulation, she must appear naked before her class and satisfy the lust of a man who previously assaulted her. </w:t>
      </w:r>
    </w:p>
    <w:p w14:paraId="3B25B4C6" w14:textId="77777777" w:rsidR="00FC75BA" w:rsidRPr="00FC75BA" w:rsidRDefault="00FC75BA" w:rsidP="00FC75BA">
      <w:pPr>
        <w:rPr>
          <w:b/>
          <w:iCs/>
          <w:sz w:val="22"/>
          <w:u w:val="single"/>
        </w:rPr>
      </w:pPr>
      <w:r w:rsidRPr="00FC75BA">
        <w:rPr>
          <w:b/>
          <w:iCs/>
          <w:sz w:val="22"/>
          <w:u w:val="single"/>
        </w:rPr>
        <w:t>CHRONIC RESENTMENTS</w:t>
      </w:r>
    </w:p>
    <w:p w14:paraId="3094E8CC" w14:textId="77777777" w:rsidR="00FC75BA" w:rsidRPr="00FC75BA" w:rsidRDefault="00FC75BA" w:rsidP="00FC75BA">
      <w:pPr>
        <w:rPr>
          <w:sz w:val="16"/>
        </w:rPr>
      </w:pPr>
      <w:r w:rsidRPr="00FC75BA">
        <w:rPr>
          <w:sz w:val="16"/>
        </w:rPr>
        <w:t xml:space="preserve">These are caricatures of Russians who evidently have been thoroughly dehumanized by life in the USSR. </w:t>
      </w:r>
      <w:r w:rsidRPr="00FC75BA">
        <w:rPr>
          <w:sz w:val="22"/>
          <w:u w:val="single"/>
        </w:rPr>
        <w:t xml:space="preserve">What has really dehumanized these characters is the </w:t>
      </w:r>
      <w:r w:rsidRPr="00FC75BA">
        <w:rPr>
          <w:b/>
          <w:iCs/>
          <w:sz w:val="22"/>
          <w:u w:val="single"/>
        </w:rPr>
        <w:t>propaganda</w:t>
      </w:r>
      <w:r w:rsidRPr="00FC75BA">
        <w:rPr>
          <w:sz w:val="22"/>
          <w:u w:val="single"/>
        </w:rPr>
        <w:t xml:space="preserve"> which invented them</w:t>
      </w:r>
      <w:r w:rsidRPr="00FC75BA">
        <w:rPr>
          <w:sz w:val="16"/>
        </w:rPr>
        <w:t xml:space="preserve">. </w:t>
      </w:r>
    </w:p>
    <w:p w14:paraId="5BB39DEB" w14:textId="77777777" w:rsidR="00FC75BA" w:rsidRPr="00FC75BA" w:rsidRDefault="00FC75BA" w:rsidP="00FC75BA">
      <w:pPr>
        <w:rPr>
          <w:sz w:val="22"/>
          <w:u w:val="single"/>
        </w:rPr>
      </w:pPr>
      <w:r w:rsidRPr="00FC75BA">
        <w:rPr>
          <w:sz w:val="22"/>
          <w:u w:val="single"/>
        </w:rPr>
        <w:t>Few events ignite this kind of Orientalism more than a war or proxy war with Russia, America’s</w:t>
      </w:r>
      <w:r w:rsidRPr="00FC75BA">
        <w:rPr>
          <w:sz w:val="16"/>
        </w:rPr>
        <w:t xml:space="preserve"> </w:t>
      </w:r>
      <w:r w:rsidRPr="00FC75BA">
        <w:rPr>
          <w:b/>
          <w:iCs/>
          <w:sz w:val="22"/>
          <w:u w:val="single"/>
        </w:rPr>
        <w:t>bete noire</w:t>
      </w:r>
      <w:r w:rsidRPr="00FC75BA">
        <w:rPr>
          <w:sz w:val="16"/>
        </w:rPr>
        <w:t xml:space="preserve">. Despite the fact that the wall has been down for 30 years. Despite the fact that the West enjoyed an extended period of unrestrained looting in the Former Soviet Republics. During which time mortality rates skyrocketed for citizens of those fledgling states, thanks principally to the loss of the generous social supports that underpinned their Soviet economies. Despite the fact that Vladimir Putin is an avowed neoliberal who has repeatedly sought deeper integration with Europe and America, like a stepchild desperate to claim his birthright among a welter of siblings. Despite all this, </w:t>
      </w:r>
      <w:r w:rsidRPr="00FC75BA">
        <w:rPr>
          <w:sz w:val="22"/>
          <w:u w:val="single"/>
        </w:rPr>
        <w:t>Putin</w:t>
      </w:r>
      <w:r w:rsidRPr="00FC75BA">
        <w:rPr>
          <w:sz w:val="16"/>
        </w:rPr>
        <w:t xml:space="preserve">’s patriotic desire to reconstitute Russia as a viable economic and military power has damned him irreparably in the eyes of the West. He </w:t>
      </w:r>
      <w:r w:rsidRPr="00FC75BA">
        <w:rPr>
          <w:sz w:val="22"/>
          <w:u w:val="single"/>
        </w:rPr>
        <w:t xml:space="preserve">is like Kepler’s killer, the manifestation of undiluted evil. Except that Putin is real. </w:t>
      </w:r>
    </w:p>
    <w:p w14:paraId="14BE28F9" w14:textId="77777777" w:rsidR="00FC75BA" w:rsidRPr="00FC75BA" w:rsidRDefault="00FC75BA" w:rsidP="00FC75BA">
      <w:pPr>
        <w:rPr>
          <w:u w:val="single"/>
        </w:rPr>
      </w:pPr>
      <w:r w:rsidRPr="00FC75BA">
        <w:rPr>
          <w:sz w:val="22"/>
          <w:u w:val="single"/>
        </w:rPr>
        <w:t>All this comes from a long lineage of</w:t>
      </w:r>
      <w:r w:rsidRPr="00FC75BA">
        <w:rPr>
          <w:sz w:val="16"/>
        </w:rPr>
        <w:t xml:space="preserve"> </w:t>
      </w:r>
      <w:r w:rsidRPr="00FC75BA">
        <w:rPr>
          <w:b/>
          <w:iCs/>
          <w:sz w:val="22"/>
          <w:u w:val="single"/>
        </w:rPr>
        <w:t>Russophobia</w:t>
      </w:r>
      <w:r w:rsidRPr="00FC75BA">
        <w:rPr>
          <w:sz w:val="16"/>
        </w:rPr>
        <w:t xml:space="preserve">. It </w:t>
      </w:r>
      <w:r w:rsidRPr="00FC75BA">
        <w:rPr>
          <w:sz w:val="22"/>
          <w:u w:val="single"/>
        </w:rPr>
        <w:t>dates back to the Napoleonic Wars in Europe</w:t>
      </w:r>
      <w:r w:rsidRPr="00FC75BA">
        <w:rPr>
          <w:sz w:val="16"/>
        </w:rPr>
        <w:t>, which stirred fears of Russian plots to conquer Europe; t</w:t>
      </w:r>
      <w:r w:rsidRPr="00FC75BA">
        <w:rPr>
          <w:sz w:val="22"/>
          <w:u w:val="single"/>
        </w:rPr>
        <w:t xml:space="preserve">o subsequent paranoia by British colonialists that Russia would steal the Indian subcontinent from its grasp; to the war to unseat the Bolsheviks </w:t>
      </w:r>
      <w:r w:rsidRPr="00FC75BA">
        <w:rPr>
          <w:sz w:val="16"/>
        </w:rPr>
        <w:t xml:space="preserve">and blistering responses to stories of mass slaughter under Soviet rule. In 1944, Hitler described Russians thusly, “These are not human beings: they are beasts from the Asiatic steppes, and the battle I am leading against them is the battle for the dignity of the people of Europe.” This view summarized the ideology behind Germany’s plan to murder 100 million Russians after the defeated the USSR. Likewise, we rarely hear that one of the small handful of groups energetically targeted for liquidation by the Nazis were communists. </w:t>
      </w:r>
      <w:r w:rsidRPr="00FC75BA">
        <w:rPr>
          <w:sz w:val="22"/>
          <w:u w:val="single"/>
        </w:rPr>
        <w:t xml:space="preserve">The Russians sacrificed 27 million people fighting off fascism. This loss is also infrequently highlighted. </w:t>
      </w:r>
    </w:p>
    <w:p w14:paraId="5E36A1CF" w14:textId="77777777" w:rsidR="00FC75BA" w:rsidRPr="00FC75BA" w:rsidRDefault="00FC75BA" w:rsidP="00FC75BA">
      <w:pPr>
        <w:rPr>
          <w:sz w:val="16"/>
        </w:rPr>
      </w:pPr>
      <w:r w:rsidRPr="00FC75BA">
        <w:rPr>
          <w:sz w:val="16"/>
        </w:rPr>
        <w:t xml:space="preserve">The </w:t>
      </w:r>
      <w:r w:rsidRPr="00FC75BA">
        <w:rPr>
          <w:b/>
          <w:iCs/>
          <w:sz w:val="22"/>
          <w:u w:val="single"/>
        </w:rPr>
        <w:t>McCarthyite paranoia</w:t>
      </w:r>
      <w:r w:rsidRPr="00FC75BA">
        <w:rPr>
          <w:sz w:val="16"/>
        </w:rPr>
        <w:t xml:space="preserve"> </w:t>
      </w:r>
      <w:r w:rsidRPr="00FC75BA">
        <w:rPr>
          <w:sz w:val="22"/>
          <w:u w:val="single"/>
        </w:rPr>
        <w:t>was a particularly acute instance</w:t>
      </w:r>
      <w:r w:rsidRPr="00FC75BA">
        <w:rPr>
          <w:sz w:val="16"/>
        </w:rPr>
        <w:t xml:space="preserve"> of this chronic phobia. One can catch a whiff of the age-old bigotry in the propaganda of the present moment. The reflexive aggression toward Russia action </w:t>
      </w:r>
      <w:r w:rsidRPr="00FC75BA">
        <w:rPr>
          <w:sz w:val="22"/>
          <w:u w:val="single"/>
        </w:rPr>
        <w:t>in Ukraine</w:t>
      </w:r>
      <w:r w:rsidRPr="00FC75BA">
        <w:rPr>
          <w:sz w:val="16"/>
        </w:rPr>
        <w:t xml:space="preserve"> (a recent article in The Times (UK) was entitled, </w:t>
      </w:r>
      <w:r w:rsidRPr="00FC75BA">
        <w:rPr>
          <w:b/>
          <w:iCs/>
          <w:sz w:val="22"/>
          <w:u w:val="single"/>
        </w:rPr>
        <w:t>“Russia’s casual savagery is seared into its soul”</w:t>
      </w:r>
      <w:r w:rsidRPr="00FC75BA">
        <w:rPr>
          <w:sz w:val="16"/>
        </w:rPr>
        <w:t xml:space="preserve">) </w:t>
      </w:r>
      <w:r w:rsidRPr="00FC75BA">
        <w:rPr>
          <w:sz w:val="22"/>
          <w:u w:val="single"/>
        </w:rPr>
        <w:t>This latest surge of bile seems in part an explosion of</w:t>
      </w:r>
      <w:r w:rsidRPr="00FC75BA">
        <w:rPr>
          <w:sz w:val="16"/>
        </w:rPr>
        <w:t xml:space="preserve"> </w:t>
      </w:r>
      <w:r w:rsidRPr="00FC75BA">
        <w:rPr>
          <w:b/>
          <w:iCs/>
          <w:sz w:val="22"/>
          <w:u w:val="single"/>
        </w:rPr>
        <w:t>unresolved angst</w:t>
      </w:r>
      <w:r w:rsidRPr="00FC75BA">
        <w:rPr>
          <w:sz w:val="16"/>
        </w:rPr>
        <w:t xml:space="preserve"> from the Russophobia of the Trump years, and perhaps a hundred years prior, though partially diffused by the fall of the wall. Yet it was still there even in the post-wall melees of capitalist looting under the doddering oversight of the Pushkin-quoting boozer Boris Yeltsin. Russians, Muscovites mostly, were freshly depicted as amoral, thieving mafiosi seduced by the flash of capital, the men brutal grotesques and the women biddable jades. Little was made of the valueless cosmos into which they’d been hurled by the blitzkrieg of capital on a society not remotely prepared for it. </w:t>
      </w:r>
    </w:p>
    <w:p w14:paraId="70EA7BBB" w14:textId="77777777" w:rsidR="00FC75BA" w:rsidRPr="00FC75BA" w:rsidRDefault="00FC75BA" w:rsidP="00FC75BA">
      <w:pPr>
        <w:rPr>
          <w:sz w:val="16"/>
          <w:szCs w:val="16"/>
        </w:rPr>
      </w:pPr>
      <w:r w:rsidRPr="00FC75BA">
        <w:rPr>
          <w:sz w:val="16"/>
          <w:szCs w:val="16"/>
        </w:rPr>
        <w:t xml:space="preserve">(Much like the diagnosis of mental health in the West, problems of post-fall Russians were and are localized in the person, in the soul of a people, rarely traced to their societal causes. The New York Times just released a series on the “Inner Pandemic” of mental health issues, though it spends little time focusing on the circumstances that generated these crises, and which it enthusiastically supported.) </w:t>
      </w:r>
    </w:p>
    <w:p w14:paraId="6E99A699" w14:textId="77777777" w:rsidR="00FC75BA" w:rsidRPr="00FC75BA" w:rsidRDefault="00FC75BA" w:rsidP="00FC75BA">
      <w:pPr>
        <w:rPr>
          <w:sz w:val="16"/>
        </w:rPr>
      </w:pPr>
      <w:r w:rsidRPr="00FC75BA">
        <w:rPr>
          <w:b/>
          <w:iCs/>
          <w:sz w:val="22"/>
          <w:u w:val="single"/>
        </w:rPr>
        <w:t>Even today</w:t>
      </w:r>
      <w:r w:rsidRPr="00FC75BA">
        <w:rPr>
          <w:sz w:val="16"/>
        </w:rPr>
        <w:t xml:space="preserve"> </w:t>
      </w:r>
      <w:r w:rsidRPr="00FC75BA">
        <w:rPr>
          <w:sz w:val="22"/>
          <w:u w:val="single"/>
        </w:rPr>
        <w:t>one finds strains of the old</w:t>
      </w:r>
      <w:r w:rsidRPr="00FC75BA">
        <w:rPr>
          <w:sz w:val="16"/>
        </w:rPr>
        <w:t xml:space="preserve"> </w:t>
      </w:r>
      <w:r w:rsidRPr="00FC75BA">
        <w:rPr>
          <w:b/>
          <w:iCs/>
          <w:sz w:val="22"/>
          <w:u w:val="single"/>
        </w:rPr>
        <w:t>Hitlerian trope</w:t>
      </w:r>
      <w:r w:rsidRPr="00FC75BA">
        <w:rPr>
          <w:sz w:val="16"/>
        </w:rPr>
        <w:t xml:space="preserve"> </w:t>
      </w:r>
      <w:r w:rsidRPr="00FC75BA">
        <w:rPr>
          <w:sz w:val="22"/>
          <w:u w:val="single"/>
        </w:rPr>
        <w:t>coursing through the</w:t>
      </w:r>
      <w:r w:rsidRPr="00FC75BA">
        <w:rPr>
          <w:sz w:val="16"/>
        </w:rPr>
        <w:t xml:space="preserve"> </w:t>
      </w:r>
      <w:r w:rsidRPr="00FC75BA">
        <w:rPr>
          <w:b/>
          <w:iCs/>
          <w:sz w:val="22"/>
          <w:u w:val="single"/>
        </w:rPr>
        <w:t>western mainstream</w:t>
      </w:r>
      <w:r w:rsidRPr="00FC75BA">
        <w:rPr>
          <w:sz w:val="16"/>
        </w:rPr>
        <w:t xml:space="preserve">. Recently on Germany’s ZDF channel, a guest of the Markus Lanz Show reminded viewers, with a slim smile, that, </w:t>
      </w:r>
      <w:r w:rsidRPr="00FC75BA">
        <w:rPr>
          <w:b/>
          <w:iCs/>
          <w:sz w:val="22"/>
          <w:u w:val="single"/>
        </w:rPr>
        <w:t>“Even if Russians look European, they are not European.”</w:t>
      </w:r>
      <w:r w:rsidRPr="00FC75BA">
        <w:rPr>
          <w:sz w:val="16"/>
        </w:rPr>
        <w:t xml:space="preserve"> She rambled on incoherently about the Slavic view of death and noted that, </w:t>
      </w:r>
      <w:r w:rsidRPr="00FC75BA">
        <w:rPr>
          <w:b/>
          <w:iCs/>
          <w:sz w:val="22"/>
          <w:u w:val="single"/>
        </w:rPr>
        <w:t>“They have no concept of a liberal, post-modern life.”</w:t>
      </w:r>
      <w:r w:rsidRPr="00FC75BA">
        <w:rPr>
          <w:sz w:val="16"/>
        </w:rPr>
        <w:t xml:space="preserve"> She may as well have said they were beasts from the Asiatic steppes and referred viewers to the Jack Reacher movie. After which, perhaps, they might donate to the latest national purity fund. </w:t>
      </w:r>
    </w:p>
    <w:p w14:paraId="17992A8E" w14:textId="77777777" w:rsidR="00FC75BA" w:rsidRPr="00FC75BA" w:rsidRDefault="00FC75BA" w:rsidP="00FC75BA">
      <w:pPr>
        <w:rPr>
          <w:sz w:val="16"/>
        </w:rPr>
      </w:pPr>
      <w:r w:rsidRPr="00FC75BA">
        <w:rPr>
          <w:sz w:val="22"/>
          <w:u w:val="single"/>
        </w:rPr>
        <w:t>This seems to be part unhinged racism, but also a</w:t>
      </w:r>
      <w:r w:rsidRPr="00FC75BA">
        <w:rPr>
          <w:sz w:val="16"/>
        </w:rPr>
        <w:t xml:space="preserve"> </w:t>
      </w:r>
      <w:r w:rsidRPr="00FC75BA">
        <w:rPr>
          <w:b/>
          <w:iCs/>
          <w:sz w:val="22"/>
          <w:u w:val="single"/>
        </w:rPr>
        <w:t>psychological necessity</w:t>
      </w:r>
      <w:r w:rsidRPr="00FC75BA">
        <w:rPr>
          <w:sz w:val="16"/>
        </w:rPr>
        <w:t xml:space="preserve"> </w:t>
      </w:r>
      <w:r w:rsidRPr="00FC75BA">
        <w:rPr>
          <w:sz w:val="22"/>
          <w:u w:val="single"/>
        </w:rPr>
        <w:t>for enemies in nation-states</w:t>
      </w:r>
      <w:r w:rsidRPr="00FC75BA">
        <w:rPr>
          <w:sz w:val="16"/>
        </w:rPr>
        <w:t xml:space="preserve">. And </w:t>
      </w:r>
      <w:r w:rsidRPr="00FC75BA">
        <w:rPr>
          <w:b/>
          <w:iCs/>
          <w:sz w:val="22"/>
          <w:u w:val="single"/>
        </w:rPr>
        <w:t>one wonders if race isn’t utilized to that end</w:t>
      </w:r>
      <w:r w:rsidRPr="00FC75BA">
        <w:rPr>
          <w:sz w:val="16"/>
        </w:rPr>
        <w:t xml:space="preserve">. And </w:t>
      </w:r>
      <w:r w:rsidRPr="00FC75BA">
        <w:rPr>
          <w:sz w:val="22"/>
          <w:u w:val="single"/>
        </w:rPr>
        <w:t>whether this psychological need springs from a desire for national purpose, or more from an</w:t>
      </w:r>
      <w:r w:rsidRPr="00FC75BA">
        <w:rPr>
          <w:sz w:val="16"/>
        </w:rPr>
        <w:t xml:space="preserve"> </w:t>
      </w:r>
      <w:r w:rsidRPr="00FC75BA">
        <w:rPr>
          <w:b/>
          <w:iCs/>
          <w:sz w:val="22"/>
          <w:u w:val="single"/>
        </w:rPr>
        <w:t>unrelenting need of capital</w:t>
      </w:r>
      <w:r w:rsidRPr="00FC75BA">
        <w:rPr>
          <w:sz w:val="16"/>
        </w:rPr>
        <w:t xml:space="preserve"> </w:t>
      </w:r>
      <w:r w:rsidRPr="00FC75BA">
        <w:rPr>
          <w:sz w:val="22"/>
          <w:u w:val="single"/>
        </w:rPr>
        <w:t>for new markets—and the geospatial requirements that go with it</w:t>
      </w:r>
      <w:r w:rsidRPr="00FC75BA">
        <w:rPr>
          <w:sz w:val="16"/>
        </w:rPr>
        <w:t xml:space="preserve">. Surely the historical Lebensraum looms large behind modern geopolitical conflicts. </w:t>
      </w:r>
    </w:p>
    <w:p w14:paraId="6A023D82" w14:textId="77777777" w:rsidR="00FC75BA" w:rsidRPr="00FC75BA" w:rsidRDefault="00FC75BA" w:rsidP="00FC75BA">
      <w:pPr>
        <w:rPr>
          <w:b/>
          <w:iCs/>
          <w:sz w:val="22"/>
          <w:u w:val="single"/>
        </w:rPr>
      </w:pPr>
      <w:r w:rsidRPr="00FC75BA">
        <w:rPr>
          <w:b/>
          <w:iCs/>
          <w:sz w:val="22"/>
          <w:u w:val="single"/>
        </w:rPr>
        <w:t xml:space="preserve">ADDICTED TO CONFLICT </w:t>
      </w:r>
    </w:p>
    <w:p w14:paraId="72FE9FB5" w14:textId="77777777" w:rsidR="00FC75BA" w:rsidRPr="00FC75BA" w:rsidRDefault="00FC75BA" w:rsidP="00FC75BA">
      <w:pPr>
        <w:rPr>
          <w:sz w:val="16"/>
        </w:rPr>
      </w:pPr>
      <w:r w:rsidRPr="00FC75BA">
        <w:rPr>
          <w:sz w:val="16"/>
        </w:rPr>
        <w:t xml:space="preserve">But </w:t>
      </w:r>
      <w:r w:rsidRPr="00FC75BA">
        <w:rPr>
          <w:sz w:val="22"/>
          <w:u w:val="single"/>
        </w:rPr>
        <w:t>it isn’t just the</w:t>
      </w:r>
      <w:r w:rsidRPr="00FC75BA">
        <w:rPr>
          <w:sz w:val="16"/>
        </w:rPr>
        <w:t xml:space="preserve"> </w:t>
      </w:r>
      <w:r w:rsidRPr="00FC75BA">
        <w:rPr>
          <w:b/>
          <w:iCs/>
          <w:sz w:val="22"/>
          <w:u w:val="single"/>
        </w:rPr>
        <w:t>xenophobic fear</w:t>
      </w:r>
      <w:r w:rsidRPr="00FC75BA">
        <w:rPr>
          <w:sz w:val="16"/>
        </w:rPr>
        <w:t xml:space="preserve"> </w:t>
      </w:r>
      <w:r w:rsidRPr="00FC75BA">
        <w:rPr>
          <w:sz w:val="22"/>
          <w:u w:val="single"/>
        </w:rPr>
        <w:t>of Slavic people.</w:t>
      </w:r>
      <w:r w:rsidRPr="00FC75BA">
        <w:rPr>
          <w:sz w:val="16"/>
        </w:rPr>
        <w:t xml:space="preserve"> There’s another element at work here. One is reminded </w:t>
      </w:r>
      <w:r w:rsidRPr="00FC75BA">
        <w:rPr>
          <w:sz w:val="22"/>
          <w:u w:val="single"/>
        </w:rPr>
        <w:t>of Colin Powell, former leader of the Joint Chiefs of Staf</w:t>
      </w:r>
      <w:r w:rsidRPr="00FC75BA">
        <w:rPr>
          <w:sz w:val="16"/>
        </w:rPr>
        <w:t xml:space="preserve">f—and dissembler nonpareil—before the U.N. Security Council. He once told a reporter that he </w:t>
      </w:r>
      <w:r w:rsidRPr="00FC75BA">
        <w:rPr>
          <w:sz w:val="22"/>
          <w:u w:val="single"/>
        </w:rPr>
        <w:t>feared he was</w:t>
      </w:r>
      <w:r w:rsidRPr="00FC75BA">
        <w:rPr>
          <w:sz w:val="16"/>
        </w:rPr>
        <w:t xml:space="preserve"> </w:t>
      </w:r>
      <w:r w:rsidRPr="00FC75BA">
        <w:rPr>
          <w:b/>
          <w:iCs/>
          <w:sz w:val="22"/>
          <w:u w:val="single"/>
        </w:rPr>
        <w:t>“running out of enemies”</w:t>
      </w:r>
      <w:r w:rsidRPr="00FC75BA">
        <w:rPr>
          <w:sz w:val="16"/>
        </w:rPr>
        <w:t xml:space="preserve"> </w:t>
      </w:r>
      <w:r w:rsidRPr="00FC75BA">
        <w:rPr>
          <w:sz w:val="22"/>
          <w:u w:val="single"/>
        </w:rPr>
        <w:t>in the aftermath of the fall of the Soviet Union</w:t>
      </w:r>
      <w:r w:rsidRPr="00FC75BA">
        <w:rPr>
          <w:sz w:val="16"/>
        </w:rPr>
        <w:t xml:space="preserve">. </w:t>
      </w:r>
      <w:r w:rsidRPr="00FC75BA">
        <w:rPr>
          <w:sz w:val="22"/>
          <w:u w:val="single"/>
        </w:rPr>
        <w:t>He was unwittingly disclosing a</w:t>
      </w:r>
      <w:r w:rsidRPr="00FC75BA">
        <w:rPr>
          <w:sz w:val="16"/>
        </w:rPr>
        <w:t xml:space="preserve"> </w:t>
      </w:r>
      <w:r w:rsidRPr="00FC75BA">
        <w:rPr>
          <w:b/>
          <w:iCs/>
          <w:sz w:val="22"/>
          <w:u w:val="single"/>
        </w:rPr>
        <w:t>clandestine principle</w:t>
      </w:r>
      <w:r w:rsidRPr="00FC75BA">
        <w:rPr>
          <w:sz w:val="16"/>
        </w:rPr>
        <w:t xml:space="preserve"> </w:t>
      </w:r>
      <w:r w:rsidRPr="00FC75BA">
        <w:rPr>
          <w:sz w:val="22"/>
          <w:u w:val="single"/>
        </w:rPr>
        <w:t xml:space="preserve">of </w:t>
      </w:r>
      <w:r w:rsidRPr="00FC75BA">
        <w:rPr>
          <w:b/>
          <w:iCs/>
          <w:sz w:val="22"/>
          <w:u w:val="single"/>
        </w:rPr>
        <w:t>Washington foreign policy</w:t>
      </w:r>
      <w:r w:rsidRPr="00FC75BA">
        <w:rPr>
          <w:sz w:val="16"/>
        </w:rPr>
        <w:t xml:space="preserve">. Namely, that </w:t>
      </w:r>
      <w:r w:rsidRPr="00FC75BA">
        <w:rPr>
          <w:sz w:val="22"/>
          <w:u w:val="single"/>
        </w:rPr>
        <w:t xml:space="preserve">it must always have an enemy. It cannot conceive a world of peaceful inhabitants, engaged in serene market exchange, celebrating a peace dividend </w:t>
      </w:r>
      <w:r w:rsidRPr="00FC75BA">
        <w:rPr>
          <w:sz w:val="16"/>
        </w:rPr>
        <w:t xml:space="preserve">while occasionally reminding new generations of the perils of conflict. </w:t>
      </w:r>
      <w:r w:rsidRPr="00FC75BA">
        <w:rPr>
          <w:sz w:val="22"/>
          <w:u w:val="single"/>
        </w:rPr>
        <w:t>This is not a conceit in the mental universe of the planners of</w:t>
      </w:r>
      <w:r w:rsidRPr="00FC75BA">
        <w:rPr>
          <w:sz w:val="16"/>
        </w:rPr>
        <w:t xml:space="preserve"> </w:t>
      </w:r>
      <w:r w:rsidRPr="00FC75BA">
        <w:rPr>
          <w:b/>
          <w:iCs/>
          <w:sz w:val="22"/>
          <w:u w:val="single"/>
        </w:rPr>
        <w:t>American hegemony</w:t>
      </w:r>
      <w:r w:rsidRPr="00FC75BA">
        <w:rPr>
          <w:sz w:val="16"/>
        </w:rPr>
        <w:t xml:space="preserve">, be they retired generals on media networks, cabinet lieutenants sketching hemispheric takeovers, or well-compensated scriveners in beltway think tanks. And certainly not among the lurid corridors of K Street defense lobbyists. </w:t>
      </w:r>
      <w:r w:rsidRPr="00FC75BA">
        <w:rPr>
          <w:b/>
          <w:iCs/>
          <w:sz w:val="22"/>
          <w:u w:val="single"/>
        </w:rPr>
        <w:t>If Putin did not exist, Washington would have invented him</w:t>
      </w:r>
      <w:r w:rsidRPr="00FC75BA">
        <w:rPr>
          <w:sz w:val="16"/>
        </w:rPr>
        <w:t xml:space="preserve">. Much as they invented, to a surprising degree, Osama bin Laden and his Al Qaeda henchmen. </w:t>
      </w:r>
    </w:p>
    <w:p w14:paraId="2D41C9C8" w14:textId="77777777" w:rsidR="00FC75BA" w:rsidRPr="00FC75BA" w:rsidRDefault="00FC75BA" w:rsidP="00FC75BA">
      <w:pPr>
        <w:rPr>
          <w:sz w:val="16"/>
        </w:rPr>
      </w:pPr>
      <w:r w:rsidRPr="00FC75BA">
        <w:rPr>
          <w:sz w:val="16"/>
        </w:rPr>
        <w:t xml:space="preserve">More often than not, the enemy must be cut from whole cloth. They do not ordinarily present themselves. </w:t>
      </w:r>
      <w:r w:rsidRPr="00FC75BA">
        <w:rPr>
          <w:sz w:val="22"/>
          <w:u w:val="single"/>
        </w:rPr>
        <w:t>Few countries are interested in going to war with the United States. At worst most nations are disinterested in submitting themselves to American rule, which manifests in numberless ways</w:t>
      </w:r>
      <w:r w:rsidRPr="00FC75BA">
        <w:rPr>
          <w:sz w:val="16"/>
        </w:rPr>
        <w:t xml:space="preserve">, a protean ogre extending its tentacles across the globe. </w:t>
      </w:r>
      <w:r w:rsidRPr="00FC75BA">
        <w:rPr>
          <w:sz w:val="22"/>
          <w:u w:val="single"/>
        </w:rPr>
        <w:t>Soft power, hard power,</w:t>
      </w:r>
      <w:r w:rsidRPr="00FC75BA">
        <w:rPr>
          <w:sz w:val="16"/>
        </w:rPr>
        <w:t xml:space="preserve"> </w:t>
      </w:r>
      <w:r w:rsidRPr="00FC75BA">
        <w:rPr>
          <w:b/>
          <w:iCs/>
          <w:sz w:val="22"/>
          <w:u w:val="single"/>
        </w:rPr>
        <w:t>invisible power</w:t>
      </w:r>
      <w:r w:rsidRPr="00FC75BA">
        <w:rPr>
          <w:sz w:val="16"/>
        </w:rPr>
        <w:t xml:space="preserve">. </w:t>
      </w:r>
      <w:r w:rsidRPr="00FC75BA">
        <w:rPr>
          <w:sz w:val="22"/>
          <w:u w:val="single"/>
        </w:rPr>
        <w:t>Be it the petro dollar</w:t>
      </w:r>
      <w:r w:rsidRPr="00FC75BA">
        <w:rPr>
          <w:sz w:val="16"/>
        </w:rPr>
        <w:t xml:space="preserve"> and the SWIFT system that places a subject nation under the perpetual threat of American sanctions. (A form of economic colonialism.) Be it </w:t>
      </w:r>
      <w:r w:rsidRPr="00FC75BA">
        <w:rPr>
          <w:b/>
          <w:iCs/>
          <w:sz w:val="22"/>
          <w:u w:val="single"/>
        </w:rPr>
        <w:t>bilateral security</w:t>
      </w:r>
      <w:r w:rsidRPr="00FC75BA">
        <w:rPr>
          <w:sz w:val="16"/>
        </w:rPr>
        <w:t xml:space="preserve"> arrangements that infiltrate the country with U.S. military personnel and ensnare it in long-term weapons contracts with beltway defense contractors. (A form of military subjugation.) Be it onerous and odious </w:t>
      </w:r>
      <w:r w:rsidRPr="00FC75BA">
        <w:rPr>
          <w:sz w:val="22"/>
          <w:u w:val="single"/>
        </w:rPr>
        <w:t>loan agreements</w:t>
      </w:r>
      <w:r w:rsidRPr="00FC75BA">
        <w:rPr>
          <w:sz w:val="16"/>
        </w:rPr>
        <w:t xml:space="preserve"> with Bretton Woods institutions that enslave generations of citizens to corrupt banks of the global North. (A form of vassalage.) From which those citizens’ meager avenues of escape include metastasizing debt service and consequent debt deflation, firesales of national patrimony, or the trauma of default, runaway inflation, and economic collapse. Choose wisely. </w:t>
      </w:r>
    </w:p>
    <w:p w14:paraId="4FE6CE34" w14:textId="77777777" w:rsidR="00FC75BA" w:rsidRPr="00FC75BA" w:rsidRDefault="00FC75BA" w:rsidP="00FC75BA">
      <w:pPr>
        <w:rPr>
          <w:sz w:val="16"/>
        </w:rPr>
      </w:pPr>
      <w:r w:rsidRPr="00FC75BA">
        <w:rPr>
          <w:sz w:val="16"/>
        </w:rPr>
        <w:t xml:space="preserve">Rather than being enemies of the American state, </w:t>
      </w:r>
      <w:r w:rsidRPr="00FC75BA">
        <w:rPr>
          <w:sz w:val="22"/>
          <w:u w:val="single"/>
        </w:rPr>
        <w:t>such nations would really rather be left alone</w:t>
      </w:r>
      <w:r w:rsidRPr="00FC75BA">
        <w:rPr>
          <w:sz w:val="16"/>
        </w:rPr>
        <w:t xml:space="preserve">. </w:t>
      </w:r>
      <w:r w:rsidRPr="00FC75BA">
        <w:rPr>
          <w:sz w:val="22"/>
          <w:u w:val="single"/>
        </w:rPr>
        <w:t>To experiment with alternative economic models including socialism and its various hybrids</w:t>
      </w:r>
      <w:r w:rsidRPr="00FC75BA">
        <w:rPr>
          <w:sz w:val="16"/>
        </w:rPr>
        <w:t xml:space="preserve">. To trade in local currencies. To align in regional economic blocs. </w:t>
      </w:r>
      <w:r w:rsidRPr="00FC75BA">
        <w:rPr>
          <w:sz w:val="22"/>
          <w:u w:val="single"/>
        </w:rPr>
        <w:t xml:space="preserve">But this option–attempting to implement an economic structure other than western neoliberalism–is </w:t>
      </w:r>
      <w:r w:rsidRPr="00FC75BA">
        <w:rPr>
          <w:b/>
          <w:iCs/>
          <w:sz w:val="22"/>
          <w:u w:val="single"/>
        </w:rPr>
        <w:t>anathema to Washington</w:t>
      </w:r>
      <w:r w:rsidRPr="00FC75BA">
        <w:rPr>
          <w:sz w:val="16"/>
        </w:rPr>
        <w:t xml:space="preserve">. Just ask Russia, China, Iran, Venezuela, Brazil, Syria, Libya, North Korea, and any other nation that wishes to forge its own path. </w:t>
      </w:r>
    </w:p>
    <w:p w14:paraId="648184D8" w14:textId="77777777" w:rsidR="00FC75BA" w:rsidRPr="00FC75BA" w:rsidRDefault="00FC75BA" w:rsidP="00FC75BA">
      <w:pPr>
        <w:rPr>
          <w:sz w:val="16"/>
          <w:szCs w:val="16"/>
        </w:rPr>
      </w:pPr>
      <w:r w:rsidRPr="00FC75BA">
        <w:rPr>
          <w:sz w:val="16"/>
          <w:szCs w:val="16"/>
        </w:rPr>
        <w:t>THE REAL ENEMY</w:t>
      </w:r>
    </w:p>
    <w:p w14:paraId="57D23825" w14:textId="77777777" w:rsidR="00FC75BA" w:rsidRPr="00FC75BA" w:rsidRDefault="00FC75BA" w:rsidP="00FC75BA">
      <w:pPr>
        <w:rPr>
          <w:sz w:val="16"/>
        </w:rPr>
      </w:pPr>
      <w:r w:rsidRPr="00FC75BA">
        <w:rPr>
          <w:sz w:val="16"/>
        </w:rPr>
        <w:t xml:space="preserve">Which brings us to </w:t>
      </w:r>
      <w:r w:rsidRPr="00FC75BA">
        <w:rPr>
          <w:sz w:val="22"/>
          <w:u w:val="single"/>
        </w:rPr>
        <w:t>the real enemy of the United States</w:t>
      </w:r>
      <w:r w:rsidRPr="00FC75BA">
        <w:rPr>
          <w:sz w:val="16"/>
        </w:rPr>
        <w:t xml:space="preserve">. Despite reports to the contrary, it </w:t>
      </w:r>
      <w:r w:rsidRPr="00FC75BA">
        <w:rPr>
          <w:sz w:val="22"/>
          <w:u w:val="single"/>
        </w:rPr>
        <w:t>is</w:t>
      </w:r>
      <w:r w:rsidRPr="00FC75BA">
        <w:rPr>
          <w:b/>
          <w:iCs/>
          <w:sz w:val="22"/>
          <w:u w:val="single"/>
        </w:rPr>
        <w:t xml:space="preserve"> not fascism</w:t>
      </w:r>
      <w:r w:rsidRPr="00FC75BA">
        <w:rPr>
          <w:sz w:val="16"/>
        </w:rPr>
        <w:t xml:space="preserve">. </w:t>
      </w:r>
      <w:r w:rsidRPr="00FC75BA">
        <w:rPr>
          <w:sz w:val="22"/>
          <w:u w:val="single"/>
        </w:rPr>
        <w:t>Fascism is merely an</w:t>
      </w:r>
      <w:r w:rsidRPr="00FC75BA">
        <w:rPr>
          <w:sz w:val="16"/>
        </w:rPr>
        <w:t xml:space="preserve"> </w:t>
      </w:r>
      <w:r w:rsidRPr="00FC75BA">
        <w:rPr>
          <w:b/>
          <w:iCs/>
          <w:sz w:val="22"/>
          <w:u w:val="single"/>
        </w:rPr>
        <w:t>end-point of capitalism</w:t>
      </w:r>
      <w:r w:rsidRPr="00FC75BA">
        <w:rPr>
          <w:sz w:val="16"/>
        </w:rPr>
        <w:t xml:space="preserve">, </w:t>
      </w:r>
      <w:r w:rsidRPr="00FC75BA">
        <w:rPr>
          <w:sz w:val="22"/>
          <w:u w:val="single"/>
        </w:rPr>
        <w:t>which will almost assuredly emerge wherever capitalism is practiced in unregulated and unrepentant fashion</w:t>
      </w:r>
      <w:r w:rsidRPr="00FC75BA">
        <w:rPr>
          <w:sz w:val="16"/>
        </w:rPr>
        <w:t xml:space="preserve">. As middle class wealth craters, however broadly, and extreme wealth and privilege expands, however narrowly, </w:t>
      </w:r>
      <w:r w:rsidRPr="00FC75BA">
        <w:rPr>
          <w:sz w:val="22"/>
          <w:u w:val="single"/>
        </w:rPr>
        <w:t xml:space="preserve">it will require force to generate compliance within a resentful and restive population. We are </w:t>
      </w:r>
      <w:r w:rsidRPr="00FC75BA">
        <w:rPr>
          <w:b/>
          <w:iCs/>
          <w:sz w:val="22"/>
          <w:u w:val="single"/>
        </w:rPr>
        <w:t>witnessing this transition</w:t>
      </w:r>
      <w:r w:rsidRPr="00FC75BA">
        <w:rPr>
          <w:sz w:val="22"/>
          <w:u w:val="single"/>
        </w:rPr>
        <w:t xml:space="preserve"> in the West </w:t>
      </w:r>
      <w:r w:rsidRPr="00FC75BA">
        <w:rPr>
          <w:b/>
          <w:iCs/>
          <w:sz w:val="22"/>
          <w:u w:val="single"/>
        </w:rPr>
        <w:t>right now</w:t>
      </w:r>
      <w:r w:rsidRPr="00FC75BA">
        <w:rPr>
          <w:sz w:val="22"/>
          <w:u w:val="single"/>
        </w:rPr>
        <w:t>.</w:t>
      </w:r>
      <w:r w:rsidRPr="00FC75BA">
        <w:rPr>
          <w:sz w:val="16"/>
        </w:rPr>
        <w:t xml:space="preserve"> </w:t>
      </w:r>
    </w:p>
    <w:p w14:paraId="36C0CFF0" w14:textId="77777777" w:rsidR="00FC75BA" w:rsidRPr="00FC75BA" w:rsidRDefault="00FC75BA" w:rsidP="00FC75BA">
      <w:pPr>
        <w:rPr>
          <w:sz w:val="16"/>
        </w:rPr>
      </w:pPr>
      <w:r w:rsidRPr="00FC75BA">
        <w:rPr>
          <w:sz w:val="16"/>
        </w:rPr>
        <w:t xml:space="preserve">All this to say that, no, </w:t>
      </w:r>
      <w:r w:rsidRPr="00FC75BA">
        <w:rPr>
          <w:sz w:val="22"/>
          <w:u w:val="single"/>
        </w:rPr>
        <w:t>fascism was never the primary nemesis</w:t>
      </w:r>
      <w:r w:rsidRPr="00FC75BA">
        <w:rPr>
          <w:sz w:val="16"/>
        </w:rPr>
        <w:t xml:space="preserve">. </w:t>
      </w:r>
      <w:r w:rsidRPr="00FC75BA">
        <w:rPr>
          <w:b/>
          <w:iCs/>
          <w:sz w:val="22"/>
          <w:u w:val="single"/>
        </w:rPr>
        <w:t>The real enemy is communism</w:t>
      </w:r>
      <w:r w:rsidRPr="00FC75BA">
        <w:rPr>
          <w:sz w:val="16"/>
        </w:rPr>
        <w:t xml:space="preserve">. </w:t>
      </w:r>
      <w:r w:rsidRPr="00FC75BA">
        <w:rPr>
          <w:sz w:val="22"/>
          <w:u w:val="single"/>
        </w:rPr>
        <w:t>Western capital cannot abide the notion of a workers' state full of nationalized enterprises committed to the general welfare</w:t>
      </w:r>
      <w:r w:rsidRPr="00FC75BA">
        <w:rPr>
          <w:sz w:val="16"/>
        </w:rPr>
        <w:t xml:space="preserve">. One which deprioritizes the profit motive and tars it with the stigma of avarice and usury. </w:t>
      </w:r>
      <w:r w:rsidRPr="00FC75BA">
        <w:rPr>
          <w:sz w:val="22"/>
          <w:u w:val="single"/>
        </w:rPr>
        <w:t>This is and has always been Washington’s worst-case scenario, which it watched materialize in the Bolshevik Revolution, a knife in the side of capital that drew blood for 74 years</w:t>
      </w:r>
      <w:r w:rsidRPr="00FC75BA">
        <w:rPr>
          <w:sz w:val="16"/>
        </w:rPr>
        <w:t xml:space="preserve">, and which it tried hysterically to end all the while. </w:t>
      </w:r>
    </w:p>
    <w:p w14:paraId="1DF604A1" w14:textId="77777777" w:rsidR="00FC75BA" w:rsidRPr="00FC75BA" w:rsidRDefault="00FC75BA" w:rsidP="00FC75BA">
      <w:pPr>
        <w:rPr>
          <w:sz w:val="16"/>
        </w:rPr>
      </w:pPr>
      <w:r w:rsidRPr="00FC75BA">
        <w:rPr>
          <w:sz w:val="16"/>
        </w:rPr>
        <w:t xml:space="preserve">Not even the shameful scourge of Nazism rising up in the heart of civilized Europe was enough to lift fascism above communism as public enemy number one. As John Steppling notes in an excellent essay on the rehabilitation of fascism, Arthur Schweitzer, author of Big Business in the Third Reich, says that many </w:t>
      </w:r>
      <w:r w:rsidRPr="00FC75BA">
        <w:rPr>
          <w:sz w:val="22"/>
          <w:u w:val="single"/>
        </w:rPr>
        <w:t xml:space="preserve">German businessmen saw virulent anti-semitism as little more than a form of “economic policy reform.” </w:t>
      </w:r>
    </w:p>
    <w:p w14:paraId="021C512F" w14:textId="77777777" w:rsidR="00FC75BA" w:rsidRPr="00FC75BA" w:rsidRDefault="00FC75BA" w:rsidP="00FC75BA">
      <w:pPr>
        <w:rPr>
          <w:sz w:val="16"/>
        </w:rPr>
      </w:pPr>
      <w:r w:rsidRPr="00FC75BA">
        <w:rPr>
          <w:sz w:val="16"/>
        </w:rPr>
        <w:t xml:space="preserve">It is instructive to read works like The Splendid Blond Beast, which outlines the myriad deceptions of the postwar era of supposed deNazification in Western Europe. As it turns out, </w:t>
      </w:r>
      <w:r w:rsidRPr="00FC75BA">
        <w:rPr>
          <w:sz w:val="22"/>
          <w:u w:val="single"/>
        </w:rPr>
        <w:t>Washington was</w:t>
      </w:r>
      <w:r w:rsidRPr="00FC75BA">
        <w:rPr>
          <w:sz w:val="16"/>
        </w:rPr>
        <w:t xml:space="preserve"> </w:t>
      </w:r>
      <w:r w:rsidRPr="00FC75BA">
        <w:rPr>
          <w:b/>
          <w:iCs/>
          <w:sz w:val="22"/>
          <w:u w:val="single"/>
        </w:rPr>
        <w:t>torn</w:t>
      </w:r>
      <w:r w:rsidRPr="00FC75BA">
        <w:rPr>
          <w:sz w:val="16"/>
        </w:rPr>
        <w:t xml:space="preserve"> </w:t>
      </w:r>
      <w:r w:rsidRPr="00FC75BA">
        <w:rPr>
          <w:sz w:val="22"/>
          <w:u w:val="single"/>
        </w:rPr>
        <w:t>on the prosecution of Nazi war crimes</w:t>
      </w:r>
      <w:r w:rsidRPr="00FC75BA">
        <w:rPr>
          <w:sz w:val="16"/>
        </w:rPr>
        <w:t xml:space="preserve">. Although Frederick </w:t>
      </w:r>
      <w:r w:rsidRPr="00FC75BA">
        <w:rPr>
          <w:sz w:val="22"/>
          <w:u w:val="single"/>
        </w:rPr>
        <w:t>Roosevelt</w:t>
      </w:r>
      <w:r w:rsidRPr="00FC75BA">
        <w:rPr>
          <w:sz w:val="16"/>
        </w:rPr>
        <w:t xml:space="preserve"> and others supported harsh punishment, </w:t>
      </w:r>
      <w:r w:rsidRPr="00FC75BA">
        <w:rPr>
          <w:sz w:val="22"/>
          <w:u w:val="single"/>
        </w:rPr>
        <w:t>helped establish Nuremberg and sent principled judges like Robert Jackson</w:t>
      </w:r>
      <w:r w:rsidRPr="00FC75BA">
        <w:rPr>
          <w:sz w:val="16"/>
        </w:rPr>
        <w:t xml:space="preserve">, others like powerful Director of Central Intelligence Allen Dulles and his Secretary of State brother John Foster Dulles sought </w:t>
      </w:r>
      <w:r w:rsidRPr="00FC75BA">
        <w:rPr>
          <w:sz w:val="22"/>
          <w:u w:val="single"/>
        </w:rPr>
        <w:t>to</w:t>
      </w:r>
      <w:r w:rsidRPr="00FC75BA">
        <w:rPr>
          <w:sz w:val="16"/>
        </w:rPr>
        <w:t xml:space="preserve"> </w:t>
      </w:r>
      <w:r w:rsidRPr="00FC75BA">
        <w:rPr>
          <w:b/>
          <w:iCs/>
          <w:sz w:val="22"/>
          <w:u w:val="single"/>
        </w:rPr>
        <w:t>shield German</w:t>
      </w:r>
      <w:r w:rsidRPr="00FC75BA">
        <w:rPr>
          <w:sz w:val="16"/>
        </w:rPr>
        <w:t xml:space="preserve"> industrialists and </w:t>
      </w:r>
      <w:r w:rsidRPr="00FC75BA">
        <w:rPr>
          <w:b/>
          <w:iCs/>
          <w:sz w:val="22"/>
          <w:u w:val="single"/>
        </w:rPr>
        <w:t>military officers</w:t>
      </w:r>
      <w:r w:rsidRPr="00FC75BA">
        <w:rPr>
          <w:sz w:val="16"/>
        </w:rPr>
        <w:t xml:space="preserve">, all </w:t>
      </w:r>
      <w:r w:rsidRPr="00FC75BA">
        <w:rPr>
          <w:sz w:val="22"/>
          <w:u w:val="single"/>
        </w:rPr>
        <w:t>deeply</w:t>
      </w:r>
      <w:r w:rsidRPr="00FC75BA">
        <w:rPr>
          <w:sz w:val="16"/>
        </w:rPr>
        <w:t xml:space="preserve"> complicit and </w:t>
      </w:r>
      <w:r w:rsidRPr="00FC75BA">
        <w:rPr>
          <w:sz w:val="22"/>
          <w:u w:val="single"/>
        </w:rPr>
        <w:t>enthusiastic collaborators in the Nazi extermination campaigns</w:t>
      </w:r>
      <w:r w:rsidRPr="00FC75BA">
        <w:rPr>
          <w:sz w:val="16"/>
        </w:rPr>
        <w:t xml:space="preserve">. </w:t>
      </w:r>
    </w:p>
    <w:p w14:paraId="13633080" w14:textId="77777777" w:rsidR="00FC75BA" w:rsidRPr="00FC75BA" w:rsidRDefault="00FC75BA" w:rsidP="00FC75BA">
      <w:pPr>
        <w:rPr>
          <w:sz w:val="16"/>
        </w:rPr>
      </w:pPr>
      <w:r w:rsidRPr="00FC75BA">
        <w:rPr>
          <w:sz w:val="22"/>
          <w:u w:val="single"/>
        </w:rPr>
        <w:t>Then there was</w:t>
      </w:r>
      <w:r w:rsidRPr="00FC75BA">
        <w:rPr>
          <w:sz w:val="16"/>
        </w:rPr>
        <w:t xml:space="preserve"> </w:t>
      </w:r>
      <w:r w:rsidRPr="00FC75BA">
        <w:rPr>
          <w:b/>
          <w:iCs/>
          <w:sz w:val="22"/>
          <w:u w:val="single"/>
        </w:rPr>
        <w:t>Operation Paperclip</w:t>
      </w:r>
      <w:r w:rsidRPr="00FC75BA">
        <w:rPr>
          <w:sz w:val="16"/>
        </w:rPr>
        <w:t xml:space="preserve">, </w:t>
      </w:r>
      <w:r w:rsidRPr="00FC75BA">
        <w:rPr>
          <w:sz w:val="22"/>
          <w:u w:val="single"/>
        </w:rPr>
        <w:t>a full program dedicated to</w:t>
      </w:r>
      <w:r w:rsidRPr="00FC75BA">
        <w:rPr>
          <w:sz w:val="16"/>
        </w:rPr>
        <w:t xml:space="preserve"> </w:t>
      </w:r>
      <w:r w:rsidRPr="00FC75BA">
        <w:rPr>
          <w:b/>
          <w:iCs/>
          <w:sz w:val="22"/>
          <w:u w:val="single"/>
        </w:rPr>
        <w:t>repatriating Nazis</w:t>
      </w:r>
      <w:r w:rsidRPr="00FC75BA">
        <w:rPr>
          <w:sz w:val="16"/>
        </w:rPr>
        <w:t xml:space="preserve"> </w:t>
      </w:r>
      <w:r w:rsidRPr="00FC75BA">
        <w:rPr>
          <w:sz w:val="22"/>
          <w:u w:val="single"/>
        </w:rPr>
        <w:t>in the U</w:t>
      </w:r>
      <w:r w:rsidRPr="00FC75BA">
        <w:rPr>
          <w:sz w:val="16"/>
        </w:rPr>
        <w:t xml:space="preserve">nited </w:t>
      </w:r>
      <w:r w:rsidRPr="00FC75BA">
        <w:rPr>
          <w:sz w:val="22"/>
          <w:u w:val="single"/>
        </w:rPr>
        <w:t>S</w:t>
      </w:r>
      <w:r w:rsidRPr="00FC75BA">
        <w:rPr>
          <w:sz w:val="16"/>
        </w:rPr>
        <w:t xml:space="preserve">tates </w:t>
      </w:r>
      <w:r w:rsidRPr="00FC75BA">
        <w:rPr>
          <w:sz w:val="22"/>
          <w:u w:val="single"/>
        </w:rPr>
        <w:t>and installing them in key posts in pivotal internationalist institutions like the UN.</w:t>
      </w:r>
      <w:r w:rsidRPr="00FC75BA">
        <w:rPr>
          <w:sz w:val="16"/>
        </w:rPr>
        <w:t xml:space="preserve"> And </w:t>
      </w:r>
      <w:r w:rsidRPr="00FC75BA">
        <w:rPr>
          <w:b/>
          <w:iCs/>
          <w:sz w:val="22"/>
          <w:u w:val="single"/>
        </w:rPr>
        <w:t>Nato’s</w:t>
      </w:r>
      <w:r w:rsidRPr="00FC75BA">
        <w:rPr>
          <w:sz w:val="16"/>
        </w:rPr>
        <w:t xml:space="preserve"> alleged </w:t>
      </w:r>
      <w:r w:rsidRPr="00FC75BA">
        <w:rPr>
          <w:b/>
          <w:iCs/>
          <w:sz w:val="22"/>
          <w:u w:val="single"/>
        </w:rPr>
        <w:t>role in Operation Gladio</w:t>
      </w:r>
      <w:r w:rsidRPr="00FC75BA">
        <w:rPr>
          <w:sz w:val="16"/>
        </w:rPr>
        <w:t xml:space="preserve">, code name for a series of stay behind secret armies committed to armed resistance, acts of subversion, and terror, that </w:t>
      </w:r>
      <w:r w:rsidRPr="00FC75BA">
        <w:rPr>
          <w:sz w:val="22"/>
          <w:u w:val="single"/>
        </w:rPr>
        <w:t>were to be activated in the event of an invasion of Western Europe by Warsaw Pact nations</w:t>
      </w:r>
      <w:r w:rsidRPr="00FC75BA">
        <w:rPr>
          <w:sz w:val="16"/>
        </w:rPr>
        <w:t xml:space="preserve">, something never on the books in Moscow, but alive </w:t>
      </w:r>
      <w:r w:rsidRPr="00FC75BA">
        <w:rPr>
          <w:sz w:val="22"/>
          <w:u w:val="single"/>
        </w:rPr>
        <w:t>in the feverish imagination of beltway anti-communists</w:t>
      </w:r>
      <w:r w:rsidRPr="00FC75BA">
        <w:rPr>
          <w:sz w:val="16"/>
        </w:rPr>
        <w:t xml:space="preserve">. These dispersed embedded and hastily assembled paramilitaries were actually </w:t>
      </w:r>
      <w:r w:rsidRPr="00FC75BA">
        <w:rPr>
          <w:sz w:val="22"/>
          <w:u w:val="single"/>
        </w:rPr>
        <w:t>left behind to agitate against and prevent the rise of leftist</w:t>
      </w:r>
      <w:r w:rsidRPr="00FC75BA">
        <w:rPr>
          <w:sz w:val="16"/>
        </w:rPr>
        <w:t xml:space="preserve"> (see communist) </w:t>
      </w:r>
      <w:r w:rsidRPr="00FC75BA">
        <w:rPr>
          <w:sz w:val="22"/>
          <w:u w:val="single"/>
        </w:rPr>
        <w:t>political blocs</w:t>
      </w:r>
      <w:r w:rsidRPr="00FC75BA">
        <w:rPr>
          <w:sz w:val="16"/>
        </w:rPr>
        <w:t xml:space="preserve">. They operated in Italy, Greece, France, Germany, Portugal and across Northern Europe. Nato, the CIA, and various European intelligence agencies were not about to watch Western Europe go communist regardless of what the democratized masses aberrantly desired. </w:t>
      </w:r>
    </w:p>
    <w:p w14:paraId="5F48495C" w14:textId="77777777" w:rsidR="00FC75BA" w:rsidRPr="00FC75BA" w:rsidRDefault="00FC75BA" w:rsidP="00FC75BA">
      <w:pPr>
        <w:rPr>
          <w:sz w:val="16"/>
        </w:rPr>
      </w:pPr>
      <w:r w:rsidRPr="00FC75BA">
        <w:rPr>
          <w:sz w:val="16"/>
        </w:rPr>
        <w:t xml:space="preserve">Much of this </w:t>
      </w:r>
      <w:r w:rsidRPr="00FC75BA">
        <w:rPr>
          <w:b/>
          <w:iCs/>
          <w:sz w:val="22"/>
          <w:u w:val="single"/>
        </w:rPr>
        <w:t>history suggests</w:t>
      </w:r>
      <w:r w:rsidRPr="00FC75BA">
        <w:rPr>
          <w:sz w:val="16"/>
        </w:rPr>
        <w:t xml:space="preserve"> </w:t>
      </w:r>
      <w:r w:rsidRPr="00FC75BA">
        <w:rPr>
          <w:sz w:val="22"/>
          <w:u w:val="single"/>
        </w:rPr>
        <w:t>that the</w:t>
      </w:r>
      <w:r w:rsidRPr="00FC75BA">
        <w:rPr>
          <w:sz w:val="16"/>
        </w:rPr>
        <w:t xml:space="preserve"> </w:t>
      </w:r>
      <w:r w:rsidRPr="00FC75BA">
        <w:rPr>
          <w:b/>
          <w:iCs/>
          <w:sz w:val="22"/>
          <w:u w:val="single"/>
        </w:rPr>
        <w:t>underlying need of capitalism</w:t>
      </w:r>
      <w:r w:rsidRPr="00FC75BA">
        <w:rPr>
          <w:sz w:val="16"/>
        </w:rPr>
        <w:t xml:space="preserve"> </w:t>
      </w:r>
      <w:r w:rsidRPr="00FC75BA">
        <w:rPr>
          <w:sz w:val="22"/>
          <w:u w:val="single"/>
        </w:rPr>
        <w:t>for new markets is primary</w:t>
      </w:r>
      <w:r w:rsidRPr="00FC75BA">
        <w:rPr>
          <w:sz w:val="16"/>
        </w:rPr>
        <w:t xml:space="preserve">, </w:t>
      </w:r>
      <w:r w:rsidRPr="00FC75BA">
        <w:rPr>
          <w:sz w:val="22"/>
          <w:u w:val="single"/>
        </w:rPr>
        <w:t>and</w:t>
      </w:r>
      <w:r w:rsidRPr="00FC75BA">
        <w:rPr>
          <w:sz w:val="16"/>
        </w:rPr>
        <w:t xml:space="preserve"> perhaps that </w:t>
      </w:r>
      <w:r w:rsidRPr="00FC75BA">
        <w:rPr>
          <w:b/>
          <w:iCs/>
          <w:sz w:val="22"/>
          <w:u w:val="single"/>
        </w:rPr>
        <w:t>race is a tool</w:t>
      </w:r>
      <w:r w:rsidRPr="00FC75BA">
        <w:rPr>
          <w:sz w:val="16"/>
        </w:rPr>
        <w:t xml:space="preserve"> </w:t>
      </w:r>
      <w:r w:rsidRPr="00FC75BA">
        <w:rPr>
          <w:sz w:val="22"/>
          <w:u w:val="single"/>
        </w:rPr>
        <w:t>leveraged to</w:t>
      </w:r>
      <w:r w:rsidRPr="00FC75BA">
        <w:rPr>
          <w:sz w:val="16"/>
        </w:rPr>
        <w:t xml:space="preserve"> </w:t>
      </w:r>
      <w:r w:rsidRPr="00FC75BA">
        <w:rPr>
          <w:b/>
          <w:iCs/>
          <w:sz w:val="22"/>
          <w:u w:val="single"/>
        </w:rPr>
        <w:t>rationalize</w:t>
      </w:r>
      <w:r w:rsidRPr="00FC75BA">
        <w:rPr>
          <w:sz w:val="16"/>
        </w:rPr>
        <w:t xml:space="preserve"> </w:t>
      </w:r>
      <w:r w:rsidRPr="00FC75BA">
        <w:rPr>
          <w:sz w:val="22"/>
          <w:u w:val="single"/>
        </w:rPr>
        <w:t>what is at bottom base exploitation</w:t>
      </w:r>
      <w:r w:rsidRPr="00FC75BA">
        <w:rPr>
          <w:sz w:val="16"/>
        </w:rPr>
        <w:t>. Hence our general acceptance of fascism in Ukraine and hysteria against Russia.</w:t>
      </w:r>
    </w:p>
    <w:p w14:paraId="73333B5D" w14:textId="77777777" w:rsidR="00FC75BA" w:rsidRPr="00FC75BA" w:rsidRDefault="00FC75BA" w:rsidP="00FC75BA">
      <w:pPr>
        <w:keepNext/>
        <w:keepLines/>
        <w:pageBreakBefore/>
        <w:spacing w:before="200"/>
        <w:jc w:val="center"/>
        <w:outlineLvl w:val="2"/>
        <w:rPr>
          <w:rFonts w:eastAsiaTheme="majorEastAsia" w:cstheme="majorBidi"/>
          <w:b/>
          <w:sz w:val="32"/>
          <w:szCs w:val="24"/>
          <w:u w:val="single"/>
        </w:rPr>
      </w:pPr>
      <w:r w:rsidRPr="00FC75BA">
        <w:rPr>
          <w:rFonts w:eastAsiaTheme="majorEastAsia" w:cstheme="majorBidi"/>
          <w:b/>
          <w:sz w:val="32"/>
          <w:szCs w:val="24"/>
          <w:u w:val="single"/>
        </w:rPr>
        <w:t>Link---Ukraine</w:t>
      </w:r>
    </w:p>
    <w:p w14:paraId="0F796309" w14:textId="77777777" w:rsidR="00FC75BA" w:rsidRPr="00FC75BA" w:rsidRDefault="00FC75BA" w:rsidP="00FC75BA">
      <w:pPr>
        <w:keepNext/>
        <w:keepLines/>
        <w:spacing w:before="200"/>
        <w:outlineLvl w:val="3"/>
        <w:rPr>
          <w:rFonts w:eastAsiaTheme="majorEastAsia" w:cstheme="majorBidi"/>
          <w:b/>
          <w:iCs/>
          <w:sz w:val="22"/>
        </w:rPr>
      </w:pPr>
      <w:r w:rsidRPr="00FC75BA">
        <w:rPr>
          <w:rFonts w:eastAsiaTheme="majorEastAsia" w:cstheme="majorBidi"/>
          <w:b/>
          <w:iCs/>
          <w:sz w:val="22"/>
        </w:rPr>
        <w:t xml:space="preserve">Their </w:t>
      </w:r>
      <w:r w:rsidRPr="00FC75BA">
        <w:rPr>
          <w:rFonts w:eastAsiaTheme="majorEastAsia" w:cstheme="majorBidi"/>
          <w:b/>
          <w:iCs/>
          <w:sz w:val="22"/>
          <w:u w:val="single"/>
        </w:rPr>
        <w:t>critical discourse</w:t>
      </w:r>
      <w:r w:rsidRPr="00FC75BA">
        <w:rPr>
          <w:rFonts w:eastAsiaTheme="majorEastAsia" w:cstheme="majorBidi"/>
          <w:b/>
          <w:iCs/>
          <w:sz w:val="22"/>
        </w:rPr>
        <w:t xml:space="preserve"> of Russia’s hybrid warfare in Ukraine is a </w:t>
      </w:r>
      <w:r w:rsidRPr="00FC75BA">
        <w:rPr>
          <w:rFonts w:eastAsiaTheme="majorEastAsia" w:cstheme="majorBidi"/>
          <w:b/>
          <w:iCs/>
          <w:sz w:val="22"/>
          <w:u w:val="single"/>
        </w:rPr>
        <w:t>hypocritical ploy</w:t>
      </w:r>
      <w:r w:rsidRPr="00FC75BA">
        <w:rPr>
          <w:rFonts w:eastAsiaTheme="majorEastAsia" w:cstheme="majorBidi"/>
          <w:b/>
          <w:iCs/>
          <w:sz w:val="22"/>
        </w:rPr>
        <w:t xml:space="preserve"> that </w:t>
      </w:r>
      <w:r w:rsidRPr="00FC75BA">
        <w:rPr>
          <w:rFonts w:eastAsiaTheme="majorEastAsia" w:cstheme="majorBidi"/>
          <w:b/>
          <w:iCs/>
          <w:sz w:val="22"/>
          <w:u w:val="single"/>
        </w:rPr>
        <w:t>invisiblizes</w:t>
      </w:r>
      <w:r w:rsidRPr="00FC75BA">
        <w:rPr>
          <w:rFonts w:eastAsiaTheme="majorEastAsia" w:cstheme="majorBidi"/>
          <w:b/>
          <w:iCs/>
          <w:sz w:val="22"/>
        </w:rPr>
        <w:t xml:space="preserve"> Western </w:t>
      </w:r>
      <w:r w:rsidRPr="00FC75BA">
        <w:rPr>
          <w:rFonts w:eastAsiaTheme="majorEastAsia" w:cstheme="majorBidi"/>
          <w:b/>
          <w:iCs/>
          <w:sz w:val="22"/>
          <w:u w:val="single"/>
        </w:rPr>
        <w:t>proxy wars</w:t>
      </w:r>
      <w:r w:rsidRPr="00FC75BA">
        <w:rPr>
          <w:rFonts w:eastAsiaTheme="majorEastAsia" w:cstheme="majorBidi"/>
          <w:b/>
          <w:iCs/>
          <w:sz w:val="22"/>
        </w:rPr>
        <w:t xml:space="preserve">, </w:t>
      </w:r>
      <w:r w:rsidRPr="00FC75BA">
        <w:rPr>
          <w:rFonts w:eastAsiaTheme="majorEastAsia" w:cstheme="majorBidi"/>
          <w:b/>
          <w:iCs/>
          <w:sz w:val="22"/>
          <w:u w:val="single"/>
        </w:rPr>
        <w:t>propaganda</w:t>
      </w:r>
      <w:r w:rsidRPr="00FC75BA">
        <w:rPr>
          <w:rFonts w:eastAsiaTheme="majorEastAsia" w:cstheme="majorBidi"/>
          <w:b/>
          <w:iCs/>
          <w:sz w:val="22"/>
        </w:rPr>
        <w:t xml:space="preserve">, and </w:t>
      </w:r>
      <w:r w:rsidRPr="00FC75BA">
        <w:rPr>
          <w:rFonts w:eastAsiaTheme="majorEastAsia" w:cstheme="majorBidi"/>
          <w:b/>
          <w:iCs/>
          <w:sz w:val="22"/>
          <w:u w:val="single"/>
        </w:rPr>
        <w:t>covert operations</w:t>
      </w:r>
      <w:r w:rsidRPr="00FC75BA">
        <w:rPr>
          <w:rFonts w:eastAsiaTheme="majorEastAsia" w:cstheme="majorBidi"/>
          <w:b/>
          <w:iCs/>
          <w:sz w:val="22"/>
        </w:rPr>
        <w:t xml:space="preserve"> and constructs the West as a </w:t>
      </w:r>
      <w:r w:rsidRPr="00FC75BA">
        <w:rPr>
          <w:rFonts w:eastAsiaTheme="majorEastAsia" w:cstheme="majorBidi"/>
          <w:b/>
          <w:iCs/>
          <w:sz w:val="22"/>
          <w:u w:val="single"/>
        </w:rPr>
        <w:t>rational</w:t>
      </w:r>
      <w:r w:rsidRPr="00FC75BA">
        <w:rPr>
          <w:rFonts w:eastAsiaTheme="majorEastAsia" w:cstheme="majorBidi"/>
          <w:b/>
          <w:iCs/>
          <w:sz w:val="22"/>
        </w:rPr>
        <w:t xml:space="preserve"> ruler of norms.</w:t>
      </w:r>
    </w:p>
    <w:p w14:paraId="3ED91AAC" w14:textId="77777777" w:rsidR="00FC75BA" w:rsidRPr="00FC75BA" w:rsidRDefault="00FC75BA" w:rsidP="00FC75BA">
      <w:r w:rsidRPr="00FC75BA">
        <w:rPr>
          <w:b/>
          <w:bCs/>
          <w:sz w:val="22"/>
        </w:rPr>
        <w:t>Blachford 20</w:t>
      </w:r>
      <w:r w:rsidRPr="00FC75BA">
        <w:t xml:space="preserve">, Kevin Blachford (PhD) is a Lecturer of International Relations at the Baltic Defence College, Estonia and the Estonian School of Diplomacy., (Kevin, “Western orientalism and the threat from Russia” in Comparative Strategy, 39:4, 354-367, </w:t>
      </w:r>
      <w:hyperlink r:id="rId9" w:history="1">
        <w:r w:rsidRPr="00FC75BA">
          <w:t>https://doi.org/10.1080/01495933.2020.1772625</w:t>
        </w:r>
      </w:hyperlink>
      <w:r w:rsidRPr="00FC75BA">
        <w:t xml:space="preserve">) //CHC-DS </w:t>
      </w:r>
      <w:r w:rsidRPr="00FC75BA">
        <w:rPr>
          <w:rFonts w:ascii="Segoe UI Emoji" w:hAnsi="Segoe UI Emoji" w:cs="Segoe UI Emoji"/>
        </w:rPr>
        <w:t>🐱</w:t>
      </w:r>
      <w:r w:rsidRPr="00FC75BA">
        <w:rPr>
          <w:rFonts w:ascii="Times New Roman" w:hAnsi="Times New Roman" w:cs="Times New Roman"/>
        </w:rPr>
        <w:t>‍</w:t>
      </w:r>
      <w:r w:rsidRPr="00FC75BA">
        <w:rPr>
          <w:rFonts w:ascii="Segoe UI Emoji" w:hAnsi="Segoe UI Emoji" w:cs="Segoe UI Emoji"/>
        </w:rPr>
        <w:t>👤</w:t>
      </w:r>
    </w:p>
    <w:p w14:paraId="29E1207D" w14:textId="77777777" w:rsidR="00FC75BA" w:rsidRPr="00FC75BA" w:rsidRDefault="00FC75BA" w:rsidP="00FC75BA">
      <w:pPr>
        <w:rPr>
          <w:sz w:val="16"/>
        </w:rPr>
      </w:pPr>
      <w:r w:rsidRPr="00FC75BA">
        <w:rPr>
          <w:sz w:val="16"/>
        </w:rPr>
        <w:t xml:space="preserve">The </w:t>
      </w:r>
      <w:r w:rsidRPr="00FC75BA">
        <w:rPr>
          <w:b/>
          <w:iCs/>
          <w:sz w:val="22"/>
          <w:u w:val="single"/>
        </w:rPr>
        <w:t>fighting in Ukraine</w:t>
      </w:r>
      <w:r w:rsidRPr="00FC75BA">
        <w:rPr>
          <w:sz w:val="16"/>
        </w:rPr>
        <w:t xml:space="preserve"> and the annexation of Crimea </w:t>
      </w:r>
      <w:r w:rsidRPr="00FC75BA">
        <w:rPr>
          <w:sz w:val="22"/>
          <w:u w:val="single"/>
        </w:rPr>
        <w:t>has been interpreted as a “frontal challenge to the post-Cold War European regional order.”</w:t>
      </w:r>
      <w:r w:rsidRPr="00FC75BA">
        <w:rPr>
          <w:sz w:val="16"/>
        </w:rPr>
        <w:t xml:space="preserve"> 57 </w:t>
      </w:r>
      <w:r w:rsidRPr="00FC75BA">
        <w:rPr>
          <w:sz w:val="22"/>
          <w:u w:val="single"/>
        </w:rPr>
        <w:t>Russia’s actions created</w:t>
      </w:r>
      <w:r w:rsidRPr="00FC75BA">
        <w:rPr>
          <w:sz w:val="16"/>
        </w:rPr>
        <w:t xml:space="preserve"> </w:t>
      </w:r>
      <w:r w:rsidRPr="00FC75BA">
        <w:rPr>
          <w:b/>
          <w:iCs/>
          <w:sz w:val="22"/>
          <w:u w:val="single"/>
        </w:rPr>
        <w:t>surprise</w:t>
      </w:r>
      <w:r w:rsidRPr="00FC75BA">
        <w:rPr>
          <w:sz w:val="16"/>
        </w:rPr>
        <w:t xml:space="preserve"> </w:t>
      </w:r>
      <w:r w:rsidRPr="00FC75BA">
        <w:rPr>
          <w:sz w:val="22"/>
          <w:u w:val="single"/>
        </w:rPr>
        <w:t>and</w:t>
      </w:r>
      <w:r w:rsidRPr="00FC75BA">
        <w:rPr>
          <w:sz w:val="16"/>
        </w:rPr>
        <w:t xml:space="preserve"> </w:t>
      </w:r>
      <w:r w:rsidRPr="00FC75BA">
        <w:rPr>
          <w:b/>
          <w:iCs/>
          <w:sz w:val="22"/>
          <w:u w:val="single"/>
        </w:rPr>
        <w:t>shock</w:t>
      </w:r>
      <w:r w:rsidRPr="00FC75BA">
        <w:rPr>
          <w:sz w:val="16"/>
        </w:rPr>
        <w:t xml:space="preserve"> </w:t>
      </w:r>
      <w:r w:rsidRPr="00FC75BA">
        <w:rPr>
          <w:sz w:val="22"/>
          <w:u w:val="single"/>
        </w:rPr>
        <w:t>for analysts and policy makers</w:t>
      </w:r>
      <w:r w:rsidRPr="00FC75BA">
        <w:rPr>
          <w:sz w:val="16"/>
        </w:rPr>
        <w:t xml:space="preserve"> alike, </w:t>
      </w:r>
      <w:r w:rsidRPr="00FC75BA">
        <w:rPr>
          <w:sz w:val="22"/>
          <w:u w:val="single"/>
        </w:rPr>
        <w:t>but there have been few serious investigations into Russia’s strategic decisions</w:t>
      </w:r>
      <w:r w:rsidRPr="00FC75BA">
        <w:rPr>
          <w:sz w:val="16"/>
        </w:rPr>
        <w:t xml:space="preserve">. </w:t>
      </w:r>
      <w:r w:rsidRPr="00FC75BA">
        <w:rPr>
          <w:sz w:val="22"/>
          <w:u w:val="single"/>
        </w:rPr>
        <w:t>Instead</w:t>
      </w:r>
      <w:r w:rsidRPr="00FC75BA">
        <w:rPr>
          <w:sz w:val="16"/>
        </w:rPr>
        <w:t xml:space="preserve">, </w:t>
      </w:r>
      <w:r w:rsidRPr="00FC75BA">
        <w:rPr>
          <w:b/>
          <w:iCs/>
          <w:sz w:val="22"/>
          <w:u w:val="single"/>
        </w:rPr>
        <w:t>Western public discourse</w:t>
      </w:r>
      <w:r w:rsidRPr="00FC75BA">
        <w:rPr>
          <w:sz w:val="16"/>
        </w:rPr>
        <w:t xml:space="preserve"> has </w:t>
      </w:r>
      <w:r w:rsidRPr="00FC75BA">
        <w:rPr>
          <w:sz w:val="22"/>
          <w:u w:val="single"/>
        </w:rPr>
        <w:t>followed an</w:t>
      </w:r>
      <w:r w:rsidRPr="00FC75BA">
        <w:rPr>
          <w:sz w:val="16"/>
        </w:rPr>
        <w:t xml:space="preserve"> </w:t>
      </w:r>
      <w:r w:rsidRPr="00FC75BA">
        <w:rPr>
          <w:b/>
          <w:iCs/>
          <w:sz w:val="22"/>
          <w:u w:val="single"/>
        </w:rPr>
        <w:t>orientalist trend</w:t>
      </w:r>
      <w:r w:rsidRPr="00FC75BA">
        <w:rPr>
          <w:sz w:val="16"/>
        </w:rPr>
        <w:t xml:space="preserve"> </w:t>
      </w:r>
      <w:r w:rsidRPr="00FC75BA">
        <w:rPr>
          <w:sz w:val="22"/>
          <w:u w:val="single"/>
        </w:rPr>
        <w:t>in blaming an</w:t>
      </w:r>
      <w:r w:rsidRPr="00FC75BA">
        <w:rPr>
          <w:sz w:val="16"/>
        </w:rPr>
        <w:t xml:space="preserve"> </w:t>
      </w:r>
      <w:r w:rsidRPr="00FC75BA">
        <w:rPr>
          <w:b/>
          <w:iCs/>
          <w:sz w:val="22"/>
          <w:u w:val="single"/>
        </w:rPr>
        <w:t>irrational leadership</w:t>
      </w:r>
      <w:r w:rsidRPr="00FC75BA">
        <w:rPr>
          <w:sz w:val="16"/>
        </w:rPr>
        <w:t xml:space="preserve"> </w:t>
      </w:r>
      <w:r w:rsidRPr="00FC75BA">
        <w:rPr>
          <w:sz w:val="22"/>
          <w:u w:val="single"/>
        </w:rPr>
        <w:t>and its</w:t>
      </w:r>
      <w:r w:rsidRPr="00FC75BA">
        <w:rPr>
          <w:sz w:val="16"/>
        </w:rPr>
        <w:t xml:space="preserve"> </w:t>
      </w:r>
      <w:r w:rsidRPr="00FC75BA">
        <w:rPr>
          <w:b/>
          <w:iCs/>
          <w:sz w:val="22"/>
          <w:u w:val="single"/>
        </w:rPr>
        <w:t>Eastern culture</w:t>
      </w:r>
      <w:r w:rsidRPr="00FC75BA">
        <w:rPr>
          <w:sz w:val="16"/>
        </w:rPr>
        <w:t xml:space="preserve">. The </w:t>
      </w:r>
      <w:r w:rsidRPr="00FC75BA">
        <w:rPr>
          <w:sz w:val="22"/>
          <w:u w:val="single"/>
        </w:rPr>
        <w:t>use of force by Russia is</w:t>
      </w:r>
      <w:r w:rsidRPr="00FC75BA">
        <w:rPr>
          <w:sz w:val="16"/>
        </w:rPr>
        <w:t xml:space="preserve"> also seen </w:t>
      </w:r>
      <w:r w:rsidRPr="00FC75BA">
        <w:rPr>
          <w:sz w:val="22"/>
          <w:u w:val="single"/>
        </w:rPr>
        <w:t xml:space="preserve">as uniquely linked to </w:t>
      </w:r>
      <w:r w:rsidRPr="00FC75BA">
        <w:rPr>
          <w:b/>
          <w:iCs/>
          <w:sz w:val="22"/>
          <w:u w:val="single"/>
        </w:rPr>
        <w:t>Putin</w:t>
      </w:r>
      <w:r w:rsidRPr="00FC75BA">
        <w:rPr>
          <w:sz w:val="22"/>
          <w:u w:val="single"/>
        </w:rPr>
        <w:t>’s leadership</w:t>
      </w:r>
      <w:r w:rsidRPr="00FC75BA">
        <w:rPr>
          <w:sz w:val="16"/>
        </w:rPr>
        <w:t xml:space="preserve">. The </w:t>
      </w:r>
      <w:r w:rsidRPr="00FC75BA">
        <w:rPr>
          <w:sz w:val="22"/>
          <w:u w:val="single"/>
        </w:rPr>
        <w:t>Ukraine</w:t>
      </w:r>
      <w:r w:rsidRPr="00FC75BA">
        <w:rPr>
          <w:sz w:val="16"/>
        </w:rPr>
        <w:t xml:space="preserve"> and Georgia </w:t>
      </w:r>
      <w:r w:rsidRPr="00FC75BA">
        <w:rPr>
          <w:sz w:val="22"/>
          <w:u w:val="single"/>
        </w:rPr>
        <w:t>crisis is blamed on Putin’s “unique response”</w:t>
      </w:r>
      <w:r w:rsidRPr="00FC75BA">
        <w:rPr>
          <w:sz w:val="16"/>
        </w:rPr>
        <w:t xml:space="preserve"> 58 </w:t>
      </w:r>
      <w:r w:rsidRPr="00FC75BA">
        <w:rPr>
          <w:sz w:val="22"/>
          <w:u w:val="single"/>
        </w:rPr>
        <w:t xml:space="preserve">and Putin’s “choice.” </w:t>
      </w:r>
      <w:r w:rsidRPr="00FC75BA">
        <w:rPr>
          <w:sz w:val="16"/>
        </w:rPr>
        <w:t xml:space="preserve">59 </w:t>
      </w:r>
      <w:r w:rsidRPr="00FC75BA">
        <w:rPr>
          <w:sz w:val="22"/>
          <w:u w:val="single"/>
        </w:rPr>
        <w:t>There seems</w:t>
      </w:r>
      <w:r w:rsidRPr="00FC75BA">
        <w:rPr>
          <w:sz w:val="16"/>
        </w:rPr>
        <w:t xml:space="preserve"> </w:t>
      </w:r>
      <w:r w:rsidRPr="00FC75BA">
        <w:rPr>
          <w:b/>
          <w:iCs/>
          <w:sz w:val="22"/>
          <w:u w:val="single"/>
        </w:rPr>
        <w:t>little attempt</w:t>
      </w:r>
      <w:r w:rsidRPr="00FC75BA">
        <w:rPr>
          <w:sz w:val="16"/>
        </w:rPr>
        <w:t xml:space="preserve"> </w:t>
      </w:r>
      <w:r w:rsidRPr="00FC75BA">
        <w:rPr>
          <w:sz w:val="22"/>
          <w:u w:val="single"/>
        </w:rPr>
        <w:t>to explore</w:t>
      </w:r>
      <w:r w:rsidRPr="00FC75BA">
        <w:rPr>
          <w:sz w:val="16"/>
        </w:rPr>
        <w:t xml:space="preserve"> either </w:t>
      </w:r>
      <w:r w:rsidRPr="00FC75BA">
        <w:rPr>
          <w:sz w:val="22"/>
          <w:u w:val="single"/>
        </w:rPr>
        <w:t>the workings of the Russian leadership</w:t>
      </w:r>
      <w:r w:rsidRPr="00FC75BA">
        <w:rPr>
          <w:sz w:val="16"/>
        </w:rPr>
        <w:t xml:space="preserve"> or to consider in more detail why Russia chose to intervene. </w:t>
      </w:r>
      <w:r w:rsidRPr="00FC75BA">
        <w:rPr>
          <w:sz w:val="22"/>
          <w:u w:val="single"/>
        </w:rPr>
        <w:t>Instead, there is a tendency to embrace</w:t>
      </w:r>
      <w:r w:rsidRPr="00FC75BA">
        <w:rPr>
          <w:sz w:val="16"/>
        </w:rPr>
        <w:t xml:space="preserve"> </w:t>
      </w:r>
      <w:r w:rsidRPr="00FC75BA">
        <w:rPr>
          <w:b/>
          <w:iCs/>
          <w:sz w:val="22"/>
          <w:u w:val="single"/>
        </w:rPr>
        <w:t>simplistic arguments</w:t>
      </w:r>
      <w:r w:rsidRPr="00FC75BA">
        <w:rPr>
          <w:sz w:val="16"/>
        </w:rPr>
        <w:t xml:space="preserve"> </w:t>
      </w:r>
      <w:r w:rsidRPr="00FC75BA">
        <w:rPr>
          <w:sz w:val="22"/>
          <w:u w:val="single"/>
        </w:rPr>
        <w:t>blaming Putin’s “unconstrained, erratic adventurism.”</w:t>
      </w:r>
      <w:r w:rsidRPr="00FC75BA">
        <w:rPr>
          <w:sz w:val="16"/>
        </w:rPr>
        <w:t xml:space="preserve"> 60 </w:t>
      </w:r>
      <w:r w:rsidRPr="00FC75BA">
        <w:rPr>
          <w:sz w:val="22"/>
          <w:u w:val="single"/>
        </w:rPr>
        <w:t>Western analysts argue Putin’s “surprise policy decisions,” and his “rashness,” “have astounded even expert analysis.”</w:t>
      </w:r>
      <w:r w:rsidRPr="00FC75BA">
        <w:rPr>
          <w:sz w:val="16"/>
        </w:rPr>
        <w:t xml:space="preserve"> 61 What is significant about the attempts to blame solely </w:t>
      </w:r>
      <w:r w:rsidRPr="00FC75BA">
        <w:rPr>
          <w:sz w:val="22"/>
          <w:u w:val="single"/>
        </w:rPr>
        <w:t>Putin</w:t>
      </w:r>
      <w:r w:rsidRPr="00FC75BA">
        <w:rPr>
          <w:sz w:val="16"/>
        </w:rPr>
        <w:t xml:space="preserve"> is that he </w:t>
      </w:r>
      <w:r w:rsidRPr="00FC75BA">
        <w:rPr>
          <w:sz w:val="22"/>
          <w:u w:val="single"/>
        </w:rPr>
        <w:t>is seen as</w:t>
      </w:r>
      <w:r w:rsidRPr="00FC75BA">
        <w:rPr>
          <w:sz w:val="16"/>
        </w:rPr>
        <w:t xml:space="preserve"> </w:t>
      </w:r>
      <w:r w:rsidRPr="00FC75BA">
        <w:rPr>
          <w:b/>
          <w:iCs/>
          <w:sz w:val="22"/>
          <w:u w:val="single"/>
        </w:rPr>
        <w:t>uniquely responsible</w:t>
      </w:r>
      <w:r w:rsidRPr="00FC75BA">
        <w:rPr>
          <w:sz w:val="16"/>
        </w:rPr>
        <w:t xml:space="preserve">. Putin as the sole figure involved is </w:t>
      </w:r>
      <w:r w:rsidRPr="00FC75BA">
        <w:rPr>
          <w:sz w:val="22"/>
          <w:u w:val="single"/>
        </w:rPr>
        <w:t>then portrayed as an “ideologue”</w:t>
      </w:r>
      <w:r w:rsidRPr="00FC75BA">
        <w:rPr>
          <w:sz w:val="16"/>
        </w:rPr>
        <w:t xml:space="preserve"> 62 </w:t>
      </w:r>
      <w:r w:rsidRPr="00FC75BA">
        <w:rPr>
          <w:sz w:val="22"/>
          <w:u w:val="single"/>
        </w:rPr>
        <w:t>and as a “gambler.”</w:t>
      </w:r>
      <w:r w:rsidRPr="00FC75BA">
        <w:rPr>
          <w:sz w:val="16"/>
        </w:rPr>
        <w:t xml:space="preserve"> 63 His actions are </w:t>
      </w:r>
      <w:r w:rsidRPr="00FC75BA">
        <w:rPr>
          <w:sz w:val="22"/>
          <w:u w:val="single"/>
        </w:rPr>
        <w:t>not seen as the rational choice of a leader responding to a realpolitik environment</w:t>
      </w:r>
      <w:r w:rsidRPr="00FC75BA">
        <w:rPr>
          <w:sz w:val="16"/>
        </w:rPr>
        <w:t>. However, counter arguments have been made which show Russia’s hybrid war in Ukraine was not an irrational opportunistic gamble, but an attempt to coerce Kiev into negotiations.64 But while such alternative explanations have been discussed in academic publications they have not been widely covered within the Western media.</w:t>
      </w:r>
    </w:p>
    <w:p w14:paraId="3CA81362" w14:textId="77777777" w:rsidR="00FC75BA" w:rsidRPr="00FC75BA" w:rsidRDefault="00FC75BA" w:rsidP="00FC75BA">
      <w:pPr>
        <w:rPr>
          <w:sz w:val="22"/>
          <w:u w:val="single"/>
        </w:rPr>
      </w:pPr>
      <w:r w:rsidRPr="00FC75BA">
        <w:rPr>
          <w:sz w:val="22"/>
          <w:u w:val="single"/>
        </w:rPr>
        <w:t>The Ukraine crisis has</w:t>
      </w:r>
      <w:r w:rsidRPr="00FC75BA">
        <w:rPr>
          <w:sz w:val="16"/>
        </w:rPr>
        <w:t xml:space="preserve">, however, </w:t>
      </w:r>
      <w:r w:rsidRPr="00FC75BA">
        <w:rPr>
          <w:sz w:val="22"/>
          <w:u w:val="single"/>
        </w:rPr>
        <w:t>been widely covered</w:t>
      </w:r>
      <w:r w:rsidRPr="00FC75BA">
        <w:rPr>
          <w:sz w:val="16"/>
        </w:rPr>
        <w:t xml:space="preserve"> in the media </w:t>
      </w:r>
      <w:r w:rsidRPr="00FC75BA">
        <w:rPr>
          <w:sz w:val="22"/>
          <w:u w:val="single"/>
        </w:rPr>
        <w:t>for its use of</w:t>
      </w:r>
      <w:r w:rsidRPr="00FC75BA">
        <w:rPr>
          <w:sz w:val="16"/>
        </w:rPr>
        <w:t xml:space="preserve"> </w:t>
      </w:r>
      <w:r w:rsidRPr="00FC75BA">
        <w:rPr>
          <w:b/>
          <w:iCs/>
          <w:sz w:val="22"/>
          <w:u w:val="single"/>
        </w:rPr>
        <w:t>hybrid warfare</w:t>
      </w:r>
      <w:r w:rsidRPr="00FC75BA">
        <w:rPr>
          <w:sz w:val="16"/>
        </w:rPr>
        <w:t xml:space="preserve">. The </w:t>
      </w:r>
      <w:r w:rsidRPr="00FC75BA">
        <w:rPr>
          <w:sz w:val="22"/>
          <w:u w:val="single"/>
        </w:rPr>
        <w:t>surprise and confusion</w:t>
      </w:r>
      <w:r w:rsidRPr="00FC75BA">
        <w:rPr>
          <w:sz w:val="16"/>
        </w:rPr>
        <w:t xml:space="preserve"> these events created within Western political commentary </w:t>
      </w:r>
      <w:r w:rsidRPr="00FC75BA">
        <w:rPr>
          <w:sz w:val="22"/>
          <w:u w:val="single"/>
        </w:rPr>
        <w:t>was intertwined with an</w:t>
      </w:r>
      <w:r w:rsidRPr="00FC75BA">
        <w:rPr>
          <w:sz w:val="16"/>
        </w:rPr>
        <w:t xml:space="preserve"> </w:t>
      </w:r>
      <w:r w:rsidRPr="00FC75BA">
        <w:rPr>
          <w:b/>
          <w:iCs/>
          <w:sz w:val="22"/>
          <w:u w:val="single"/>
        </w:rPr>
        <w:t>orientalist perspective</w:t>
      </w:r>
      <w:r w:rsidRPr="00FC75BA">
        <w:rPr>
          <w:sz w:val="16"/>
        </w:rPr>
        <w:t xml:space="preserve"> </w:t>
      </w:r>
      <w:r w:rsidRPr="00FC75BA">
        <w:rPr>
          <w:sz w:val="22"/>
          <w:u w:val="single"/>
        </w:rPr>
        <w:t>that sought to highlight Russia’s</w:t>
      </w:r>
      <w:r w:rsidRPr="00FC75BA">
        <w:rPr>
          <w:sz w:val="16"/>
        </w:rPr>
        <w:t xml:space="preserve"> </w:t>
      </w:r>
      <w:r w:rsidRPr="00FC75BA">
        <w:rPr>
          <w:b/>
          <w:iCs/>
          <w:sz w:val="22"/>
          <w:u w:val="single"/>
        </w:rPr>
        <w:t>cultural differences</w:t>
      </w:r>
      <w:r w:rsidRPr="00FC75BA">
        <w:rPr>
          <w:sz w:val="16"/>
        </w:rPr>
        <w:t xml:space="preserve"> </w:t>
      </w:r>
      <w:r w:rsidRPr="00FC75BA">
        <w:rPr>
          <w:sz w:val="22"/>
          <w:u w:val="single"/>
        </w:rPr>
        <w:t>to the West</w:t>
      </w:r>
      <w:r w:rsidRPr="00FC75BA">
        <w:rPr>
          <w:sz w:val="16"/>
        </w:rPr>
        <w:t xml:space="preserve">. </w:t>
      </w:r>
      <w:r w:rsidRPr="00FC75BA">
        <w:rPr>
          <w:b/>
          <w:iCs/>
          <w:sz w:val="22"/>
          <w:u w:val="single"/>
        </w:rPr>
        <w:t>Hybrid warfare</w:t>
      </w:r>
      <w:r w:rsidRPr="00FC75BA">
        <w:rPr>
          <w:sz w:val="16"/>
        </w:rPr>
        <w:t xml:space="preserve"> </w:t>
      </w:r>
      <w:r w:rsidRPr="00FC75BA">
        <w:rPr>
          <w:sz w:val="22"/>
          <w:u w:val="single"/>
        </w:rPr>
        <w:t>has been described as a conflict between “East and West.”</w:t>
      </w:r>
      <w:r w:rsidRPr="00FC75BA">
        <w:rPr>
          <w:sz w:val="16"/>
        </w:rPr>
        <w:t xml:space="preserve"> 65 What is significant in this portrayal is that Russia’s hybrid warfare is then </w:t>
      </w:r>
      <w:r w:rsidRPr="00FC75BA">
        <w:rPr>
          <w:sz w:val="22"/>
          <w:u w:val="single"/>
        </w:rPr>
        <w:t>viewed in omnipotent terms which exaggerates Russia’s power and ability</w:t>
      </w:r>
      <w:r w:rsidRPr="00FC75BA">
        <w:rPr>
          <w:sz w:val="16"/>
        </w:rPr>
        <w:t xml:space="preserve">.66 </w:t>
      </w:r>
      <w:r w:rsidRPr="00FC75BA">
        <w:rPr>
          <w:sz w:val="22"/>
          <w:u w:val="single"/>
        </w:rPr>
        <w:t>Western observers have long</w:t>
      </w:r>
      <w:r w:rsidRPr="00FC75BA">
        <w:rPr>
          <w:sz w:val="16"/>
        </w:rPr>
        <w:t xml:space="preserve"> </w:t>
      </w:r>
      <w:r w:rsidRPr="00FC75BA">
        <w:rPr>
          <w:b/>
          <w:iCs/>
          <w:sz w:val="22"/>
          <w:u w:val="single"/>
        </w:rPr>
        <w:t>demonized</w:t>
      </w:r>
      <w:r w:rsidRPr="00FC75BA">
        <w:rPr>
          <w:sz w:val="16"/>
        </w:rPr>
        <w:t xml:space="preserve"> </w:t>
      </w:r>
      <w:r w:rsidRPr="00FC75BA">
        <w:rPr>
          <w:sz w:val="22"/>
          <w:u w:val="single"/>
        </w:rPr>
        <w:t>Eastern tactics in war as</w:t>
      </w:r>
      <w:r w:rsidRPr="00FC75BA">
        <w:rPr>
          <w:sz w:val="16"/>
        </w:rPr>
        <w:t xml:space="preserve"> </w:t>
      </w:r>
      <w:r w:rsidRPr="00FC75BA">
        <w:rPr>
          <w:b/>
          <w:iCs/>
          <w:sz w:val="22"/>
          <w:u w:val="single"/>
        </w:rPr>
        <w:t>irrational</w:t>
      </w:r>
      <w:r w:rsidRPr="00FC75BA">
        <w:rPr>
          <w:sz w:val="16"/>
        </w:rPr>
        <w:t xml:space="preserve">, </w:t>
      </w:r>
      <w:r w:rsidRPr="00FC75BA">
        <w:rPr>
          <w:b/>
          <w:iCs/>
          <w:sz w:val="22"/>
          <w:u w:val="single"/>
        </w:rPr>
        <w:t>deceptive</w:t>
      </w:r>
      <w:r w:rsidRPr="00FC75BA">
        <w:rPr>
          <w:sz w:val="16"/>
        </w:rPr>
        <w:t xml:space="preserve"> </w:t>
      </w:r>
      <w:r w:rsidRPr="00FC75BA">
        <w:rPr>
          <w:sz w:val="22"/>
          <w:u w:val="single"/>
        </w:rPr>
        <w:t>and</w:t>
      </w:r>
      <w:r w:rsidRPr="00FC75BA">
        <w:rPr>
          <w:sz w:val="16"/>
        </w:rPr>
        <w:t xml:space="preserve"> </w:t>
      </w:r>
      <w:r w:rsidRPr="00FC75BA">
        <w:rPr>
          <w:b/>
          <w:iCs/>
          <w:sz w:val="22"/>
          <w:u w:val="single"/>
        </w:rPr>
        <w:t>underhanded</w:t>
      </w:r>
      <w:r w:rsidRPr="00FC75BA">
        <w:rPr>
          <w:sz w:val="16"/>
        </w:rPr>
        <w:t xml:space="preserve">.67 In describing Russia’s actions, Western analysts repeat this formula by </w:t>
      </w:r>
      <w:r w:rsidRPr="00FC75BA">
        <w:rPr>
          <w:sz w:val="22"/>
          <w:u w:val="single"/>
        </w:rPr>
        <w:t>accusing Russia of using “shadowy tactics”</w:t>
      </w:r>
      <w:r w:rsidRPr="00FC75BA">
        <w:rPr>
          <w:sz w:val="16"/>
        </w:rPr>
        <w:t xml:space="preserve"> 68 of being “sneaky” 69 and using tactics </w:t>
      </w:r>
      <w:r w:rsidRPr="00FC75BA">
        <w:rPr>
          <w:sz w:val="22"/>
          <w:u w:val="single"/>
        </w:rPr>
        <w:t>based on “deceit.”</w:t>
      </w:r>
      <w:r w:rsidRPr="00FC75BA">
        <w:rPr>
          <w:sz w:val="16"/>
        </w:rPr>
        <w:t xml:space="preserve"> 70 </w:t>
      </w:r>
      <w:r w:rsidRPr="00FC75BA">
        <w:rPr>
          <w:sz w:val="22"/>
          <w:u w:val="single"/>
        </w:rPr>
        <w:t>Hybrid warfare is further interpreted with reference to the Ancient Chinese strategist Sun Tzu</w:t>
      </w:r>
      <w:r w:rsidRPr="00FC75BA">
        <w:rPr>
          <w:sz w:val="16"/>
        </w:rPr>
        <w:t xml:space="preserve">.71 The reputation of Sun Tzu as an Eastern general </w:t>
      </w:r>
      <w:r w:rsidRPr="00FC75BA">
        <w:rPr>
          <w:sz w:val="22"/>
          <w:u w:val="single"/>
        </w:rPr>
        <w:t>willing to use deception and secrecy to win battles</w:t>
      </w:r>
      <w:r w:rsidRPr="00FC75BA">
        <w:rPr>
          <w:sz w:val="16"/>
        </w:rPr>
        <w:t xml:space="preserve"> is then </w:t>
      </w:r>
      <w:r w:rsidRPr="00FC75BA">
        <w:rPr>
          <w:sz w:val="22"/>
          <w:u w:val="single"/>
        </w:rPr>
        <w:t>compared to Russia’s own use of asymmetric warfare</w:t>
      </w:r>
      <w:r w:rsidRPr="00FC75BA">
        <w:rPr>
          <w:sz w:val="16"/>
        </w:rPr>
        <w:t xml:space="preserve">.72 But crucially, this historical analogy devolves further into an orientalist perspective when </w:t>
      </w:r>
      <w:r w:rsidRPr="00FC75BA">
        <w:rPr>
          <w:sz w:val="22"/>
          <w:u w:val="single"/>
        </w:rPr>
        <w:t>Russia is accused of being, not just a “sneaky” Easterner, but by</w:t>
      </w:r>
      <w:r w:rsidRPr="00FC75BA">
        <w:rPr>
          <w:sz w:val="16"/>
        </w:rPr>
        <w:t xml:space="preserve"> </w:t>
      </w:r>
      <w:r w:rsidRPr="00FC75BA">
        <w:rPr>
          <w:b/>
          <w:iCs/>
          <w:sz w:val="22"/>
          <w:u w:val="single"/>
        </w:rPr>
        <w:t>not playing by “the rules.”</w:t>
      </w:r>
      <w:r w:rsidRPr="00FC75BA">
        <w:rPr>
          <w:sz w:val="16"/>
        </w:rPr>
        <w:t xml:space="preserve"> 73 </w:t>
      </w:r>
      <w:r w:rsidRPr="00FC75BA">
        <w:rPr>
          <w:sz w:val="22"/>
          <w:u w:val="single"/>
        </w:rPr>
        <w:t>Russia’s use of asymmetric warfare is not interpreted as a</w:t>
      </w:r>
      <w:r w:rsidRPr="00FC75BA">
        <w:rPr>
          <w:sz w:val="16"/>
        </w:rPr>
        <w:t xml:space="preserve"> </w:t>
      </w:r>
      <w:r w:rsidRPr="00FC75BA">
        <w:rPr>
          <w:b/>
          <w:iCs/>
          <w:sz w:val="22"/>
          <w:u w:val="single"/>
        </w:rPr>
        <w:t>rational response</w:t>
      </w:r>
      <w:r w:rsidRPr="00FC75BA">
        <w:rPr>
          <w:sz w:val="16"/>
        </w:rPr>
        <w:t xml:space="preserve"> to material or strategic constraints, </w:t>
      </w:r>
      <w:r w:rsidRPr="00FC75BA">
        <w:rPr>
          <w:sz w:val="22"/>
          <w:u w:val="single"/>
        </w:rPr>
        <w:t xml:space="preserve">but is blamed for being </w:t>
      </w:r>
      <w:r w:rsidRPr="00FC75BA">
        <w:rPr>
          <w:b/>
          <w:iCs/>
          <w:sz w:val="22"/>
          <w:u w:val="single"/>
        </w:rPr>
        <w:t>deceptive</w:t>
      </w:r>
      <w:r w:rsidRPr="00FC75BA">
        <w:rPr>
          <w:sz w:val="22"/>
          <w:u w:val="single"/>
        </w:rPr>
        <w:t>.</w:t>
      </w:r>
    </w:p>
    <w:p w14:paraId="16FC6461" w14:textId="77777777" w:rsidR="00FC75BA" w:rsidRPr="00FC75BA" w:rsidRDefault="00FC75BA" w:rsidP="00FC75BA">
      <w:pPr>
        <w:rPr>
          <w:sz w:val="16"/>
        </w:rPr>
      </w:pPr>
      <w:r w:rsidRPr="00FC75BA">
        <w:rPr>
          <w:sz w:val="16"/>
        </w:rPr>
        <w:t xml:space="preserve">The significance of these critiques is that </w:t>
      </w:r>
      <w:r w:rsidRPr="00FC75BA">
        <w:rPr>
          <w:sz w:val="22"/>
          <w:u w:val="single"/>
        </w:rPr>
        <w:t>Russia is accused of not acting in a manner acceptable to the West</w:t>
      </w:r>
      <w:r w:rsidRPr="00FC75BA">
        <w:rPr>
          <w:sz w:val="16"/>
        </w:rPr>
        <w:t xml:space="preserve">. </w:t>
      </w:r>
      <w:r w:rsidRPr="00FC75BA">
        <w:rPr>
          <w:sz w:val="22"/>
          <w:u w:val="single"/>
        </w:rPr>
        <w:t>Russia’s hybrid war is understood as breaking the rules</w:t>
      </w:r>
      <w:r w:rsidRPr="00FC75BA">
        <w:rPr>
          <w:sz w:val="16"/>
        </w:rPr>
        <w:t xml:space="preserve"> and as Martin Zapfe argues, Russia “seems to have rejected the established Western playbook.” 74 </w:t>
      </w:r>
      <w:r w:rsidRPr="00FC75BA">
        <w:rPr>
          <w:sz w:val="22"/>
          <w:u w:val="single"/>
        </w:rPr>
        <w:t>It is the</w:t>
      </w:r>
      <w:r w:rsidRPr="00FC75BA">
        <w:rPr>
          <w:sz w:val="16"/>
        </w:rPr>
        <w:t xml:space="preserve"> </w:t>
      </w:r>
      <w:r w:rsidRPr="00FC75BA">
        <w:rPr>
          <w:b/>
          <w:iCs/>
          <w:sz w:val="22"/>
          <w:u w:val="single"/>
        </w:rPr>
        <w:t>“strategic culture”</w:t>
      </w:r>
      <w:r w:rsidRPr="00FC75BA">
        <w:rPr>
          <w:sz w:val="16"/>
        </w:rPr>
        <w:t xml:space="preserve"> </w:t>
      </w:r>
      <w:r w:rsidRPr="00FC75BA">
        <w:rPr>
          <w:sz w:val="22"/>
          <w:u w:val="single"/>
        </w:rPr>
        <w:t>of Russia which is seen to be at fault in rejecting Western ways of war</w:t>
      </w:r>
      <w:r w:rsidRPr="00FC75BA">
        <w:rPr>
          <w:sz w:val="16"/>
        </w:rPr>
        <w:t xml:space="preserve">.75 These </w:t>
      </w:r>
      <w:r w:rsidRPr="00FC75BA">
        <w:rPr>
          <w:sz w:val="22"/>
          <w:u w:val="single"/>
        </w:rPr>
        <w:t>portrayals of a Russian East as enigmatic and dangerous, diverging from Western norms shows an orientalist perspective.</w:t>
      </w:r>
      <w:r w:rsidRPr="00FC75BA">
        <w:rPr>
          <w:sz w:val="16"/>
        </w:rPr>
        <w:t xml:space="preserve">76 Looking to Sun Tzu in order to understand contemporary military strategy can be illuminating. But what makes these perspectives problematic is the way Russia is viewed as acting in a way that the West would never contemplate. For example, </w:t>
      </w:r>
      <w:r w:rsidRPr="00FC75BA">
        <w:rPr>
          <w:sz w:val="22"/>
          <w:u w:val="single"/>
        </w:rPr>
        <w:t>Russia is accused of being uniquely better suited to hybrid warfare because of Putin’s “central guiding authority.”</w:t>
      </w:r>
      <w:r w:rsidRPr="00FC75BA">
        <w:rPr>
          <w:sz w:val="16"/>
        </w:rPr>
        <w:t xml:space="preserve"> 77 </w:t>
      </w:r>
      <w:r w:rsidRPr="00FC75BA">
        <w:rPr>
          <w:sz w:val="22"/>
          <w:u w:val="single"/>
        </w:rPr>
        <w:t>This</w:t>
      </w:r>
      <w:r w:rsidRPr="00FC75BA">
        <w:rPr>
          <w:sz w:val="16"/>
        </w:rPr>
        <w:t xml:space="preserve"> </w:t>
      </w:r>
      <w:r w:rsidRPr="00FC75BA">
        <w:rPr>
          <w:b/>
          <w:iCs/>
          <w:sz w:val="22"/>
          <w:u w:val="single"/>
        </w:rPr>
        <w:t>ignores</w:t>
      </w:r>
      <w:r w:rsidRPr="00FC75BA">
        <w:rPr>
          <w:sz w:val="16"/>
        </w:rPr>
        <w:t xml:space="preserve"> </w:t>
      </w:r>
      <w:r w:rsidRPr="00FC75BA">
        <w:rPr>
          <w:sz w:val="22"/>
          <w:u w:val="single"/>
        </w:rPr>
        <w:t>that the concept of hybrid warfare originated with the US</w:t>
      </w:r>
      <w:r w:rsidRPr="00FC75BA">
        <w:rPr>
          <w:sz w:val="16"/>
        </w:rPr>
        <w:t xml:space="preserve">78 </w:t>
      </w:r>
      <w:r w:rsidRPr="00FC75BA">
        <w:rPr>
          <w:sz w:val="22"/>
          <w:u w:val="single"/>
        </w:rPr>
        <w:t>and</w:t>
      </w:r>
      <w:r w:rsidRPr="00FC75BA">
        <w:rPr>
          <w:sz w:val="16"/>
        </w:rPr>
        <w:t xml:space="preserve"> </w:t>
      </w:r>
      <w:r w:rsidRPr="00FC75BA">
        <w:rPr>
          <w:b/>
          <w:iCs/>
          <w:sz w:val="22"/>
          <w:u w:val="single"/>
        </w:rPr>
        <w:t>Western uses of</w:t>
      </w:r>
      <w:r w:rsidRPr="00FC75BA">
        <w:rPr>
          <w:sz w:val="16"/>
        </w:rPr>
        <w:t xml:space="preserve"> </w:t>
      </w:r>
      <w:r w:rsidRPr="00FC75BA">
        <w:rPr>
          <w:sz w:val="22"/>
          <w:u w:val="single"/>
        </w:rPr>
        <w:t>deception</w:t>
      </w:r>
      <w:r w:rsidRPr="00FC75BA">
        <w:rPr>
          <w:sz w:val="16"/>
        </w:rPr>
        <w:t xml:space="preserve">, </w:t>
      </w:r>
      <w:r w:rsidRPr="00FC75BA">
        <w:rPr>
          <w:sz w:val="22"/>
          <w:u w:val="single"/>
        </w:rPr>
        <w:t>covert tactics or</w:t>
      </w:r>
      <w:r w:rsidRPr="00FC75BA">
        <w:rPr>
          <w:sz w:val="16"/>
        </w:rPr>
        <w:t xml:space="preserve"> </w:t>
      </w:r>
      <w:r w:rsidRPr="00FC75BA">
        <w:rPr>
          <w:b/>
          <w:iCs/>
          <w:sz w:val="22"/>
          <w:u w:val="single"/>
        </w:rPr>
        <w:t>proxy fighters becomes</w:t>
      </w:r>
      <w:r w:rsidRPr="00FC75BA">
        <w:rPr>
          <w:sz w:val="16"/>
        </w:rPr>
        <w:t xml:space="preserve"> essentially </w:t>
      </w:r>
      <w:r w:rsidRPr="00FC75BA">
        <w:rPr>
          <w:b/>
          <w:iCs/>
          <w:sz w:val="22"/>
          <w:u w:val="single"/>
        </w:rPr>
        <w:t>ignored</w:t>
      </w:r>
      <w:r w:rsidRPr="00FC75BA">
        <w:rPr>
          <w:sz w:val="16"/>
        </w:rPr>
        <w:t xml:space="preserve">. Rod Thornton argues further that, “the basic problem across the board is that liberal democracies have an inherent distaste for producing anything at the strategic level that resembles propaganda or could be classed as psychological warfare.” 79 </w:t>
      </w:r>
      <w:r w:rsidRPr="00FC75BA">
        <w:rPr>
          <w:sz w:val="22"/>
          <w:u w:val="single"/>
        </w:rPr>
        <w:t>The</w:t>
      </w:r>
      <w:r w:rsidRPr="00FC75BA">
        <w:rPr>
          <w:sz w:val="16"/>
        </w:rPr>
        <w:t xml:space="preserve"> </w:t>
      </w:r>
      <w:r w:rsidRPr="00FC75BA">
        <w:rPr>
          <w:b/>
          <w:iCs/>
          <w:sz w:val="24"/>
          <w:szCs w:val="24"/>
          <w:u w:val="single"/>
        </w:rPr>
        <w:t>long US history of propaganda</w:t>
      </w:r>
      <w:r w:rsidRPr="00FC75BA">
        <w:rPr>
          <w:sz w:val="16"/>
          <w:szCs w:val="24"/>
        </w:rPr>
        <w:t xml:space="preserve"> </w:t>
      </w:r>
      <w:r w:rsidRPr="00FC75BA">
        <w:rPr>
          <w:sz w:val="22"/>
          <w:u w:val="single"/>
        </w:rPr>
        <w:t>and</w:t>
      </w:r>
      <w:r w:rsidRPr="00FC75BA">
        <w:rPr>
          <w:sz w:val="16"/>
        </w:rPr>
        <w:t xml:space="preserve"> </w:t>
      </w:r>
      <w:r w:rsidRPr="00FC75BA">
        <w:rPr>
          <w:b/>
          <w:iCs/>
          <w:sz w:val="22"/>
          <w:u w:val="single"/>
        </w:rPr>
        <w:t>covert war</w:t>
      </w:r>
      <w:r w:rsidRPr="00FC75BA">
        <w:rPr>
          <w:sz w:val="16"/>
        </w:rPr>
        <w:t xml:space="preserve"> </w:t>
      </w:r>
      <w:r w:rsidRPr="00FC75BA">
        <w:rPr>
          <w:sz w:val="22"/>
          <w:u w:val="single"/>
        </w:rPr>
        <w:t>in both the Cold War and the War on Terror is therefore</w:t>
      </w:r>
      <w:r w:rsidRPr="00FC75BA">
        <w:rPr>
          <w:sz w:val="16"/>
        </w:rPr>
        <w:t xml:space="preserve"> negated and </w:t>
      </w:r>
      <w:r w:rsidRPr="00FC75BA">
        <w:rPr>
          <w:b/>
          <w:iCs/>
          <w:sz w:val="24"/>
          <w:szCs w:val="24"/>
          <w:u w:val="single"/>
        </w:rPr>
        <w:t>exempt from consideration</w:t>
      </w:r>
      <w:r w:rsidRPr="00FC75BA">
        <w:rPr>
          <w:sz w:val="16"/>
        </w:rPr>
        <w:t xml:space="preserve">. As Rory Cormac and Richard Aldrich have argued, much of </w:t>
      </w:r>
      <w:r w:rsidRPr="00FC75BA">
        <w:rPr>
          <w:b/>
          <w:iCs/>
          <w:sz w:val="22"/>
          <w:u w:val="single"/>
        </w:rPr>
        <w:t>IR</w:t>
      </w:r>
      <w:r w:rsidRPr="00FC75BA">
        <w:rPr>
          <w:sz w:val="16"/>
        </w:rPr>
        <w:t>, “</w:t>
      </w:r>
      <w:r w:rsidRPr="00FC75BA">
        <w:rPr>
          <w:sz w:val="22"/>
          <w:u w:val="single"/>
        </w:rPr>
        <w:t>offers a</w:t>
      </w:r>
      <w:r w:rsidRPr="00FC75BA">
        <w:rPr>
          <w:sz w:val="16"/>
        </w:rPr>
        <w:t xml:space="preserve"> </w:t>
      </w:r>
      <w:r w:rsidRPr="00FC75BA">
        <w:rPr>
          <w:b/>
          <w:iCs/>
          <w:sz w:val="22"/>
          <w:u w:val="single"/>
        </w:rPr>
        <w:t>simplistic view of secrecy</w:t>
      </w:r>
      <w:r w:rsidRPr="00FC75BA">
        <w:rPr>
          <w:sz w:val="16"/>
        </w:rPr>
        <w:t xml:space="preserve">” </w:t>
      </w:r>
      <w:r w:rsidRPr="00FC75BA">
        <w:rPr>
          <w:sz w:val="22"/>
          <w:u w:val="single"/>
        </w:rPr>
        <w:t>and Western covert action by taking</w:t>
      </w:r>
      <w:r w:rsidRPr="00FC75BA">
        <w:rPr>
          <w:sz w:val="16"/>
        </w:rPr>
        <w:t xml:space="preserve"> “</w:t>
      </w:r>
      <w:r w:rsidRPr="00FC75BA">
        <w:rPr>
          <w:sz w:val="22"/>
          <w:u w:val="single"/>
        </w:rPr>
        <w:t>plausible deniability at face value</w:t>
      </w:r>
      <w:r w:rsidRPr="00FC75BA">
        <w:rPr>
          <w:sz w:val="16"/>
        </w:rPr>
        <w:t xml:space="preserve">.” 80 </w:t>
      </w:r>
      <w:r w:rsidRPr="00FC75BA">
        <w:rPr>
          <w:sz w:val="22"/>
          <w:u w:val="single"/>
        </w:rPr>
        <w:t>Attempts to critically analyze Russia’s use of asymmetric warfare have therefore failed to fully engage with the West’s own use of covert warfare</w:t>
      </w:r>
      <w:r w:rsidRPr="00FC75BA">
        <w:rPr>
          <w:sz w:val="16"/>
        </w:rPr>
        <w:t>.</w:t>
      </w:r>
    </w:p>
    <w:p w14:paraId="6BA3A58B" w14:textId="77777777" w:rsidR="00FC75BA" w:rsidRPr="00FC75BA" w:rsidRDefault="00FC75BA" w:rsidP="00FC75BA"/>
    <w:p w14:paraId="0012AA34" w14:textId="77777777" w:rsidR="00FC75BA" w:rsidRPr="00FC75BA" w:rsidRDefault="00FC75BA" w:rsidP="00FC75BA">
      <w:pPr>
        <w:keepNext/>
        <w:keepLines/>
        <w:spacing w:before="200"/>
        <w:outlineLvl w:val="3"/>
        <w:rPr>
          <w:rFonts w:eastAsiaTheme="majorEastAsia" w:cstheme="majorBidi"/>
          <w:b/>
          <w:iCs/>
          <w:sz w:val="22"/>
        </w:rPr>
      </w:pPr>
      <w:r w:rsidRPr="00FC75BA">
        <w:rPr>
          <w:rFonts w:eastAsiaTheme="majorEastAsia" w:cstheme="majorBidi"/>
          <w:b/>
          <w:iCs/>
          <w:sz w:val="22"/>
        </w:rPr>
        <w:t xml:space="preserve">Their </w:t>
      </w:r>
      <w:r w:rsidRPr="00FC75BA">
        <w:rPr>
          <w:rFonts w:eastAsiaTheme="majorEastAsia" w:cstheme="majorBidi"/>
          <w:b/>
          <w:iCs/>
          <w:sz w:val="22"/>
          <w:u w:val="single"/>
        </w:rPr>
        <w:t>call out</w:t>
      </w:r>
      <w:r w:rsidRPr="00FC75BA">
        <w:rPr>
          <w:rFonts w:eastAsiaTheme="majorEastAsia" w:cstheme="majorBidi"/>
          <w:b/>
          <w:iCs/>
          <w:sz w:val="22"/>
        </w:rPr>
        <w:t xml:space="preserve"> of the Ukrainian invasion is a </w:t>
      </w:r>
      <w:r w:rsidRPr="00FC75BA">
        <w:rPr>
          <w:rFonts w:eastAsiaTheme="majorEastAsia" w:cstheme="majorBidi"/>
          <w:b/>
          <w:iCs/>
          <w:sz w:val="22"/>
          <w:u w:val="single"/>
        </w:rPr>
        <w:t>deceitful attempt</w:t>
      </w:r>
      <w:r w:rsidRPr="00FC75BA">
        <w:rPr>
          <w:rFonts w:eastAsiaTheme="majorEastAsia" w:cstheme="majorBidi"/>
          <w:b/>
          <w:iCs/>
          <w:sz w:val="22"/>
        </w:rPr>
        <w:t xml:space="preserve"> to make you </w:t>
      </w:r>
      <w:r w:rsidRPr="00FC75BA">
        <w:rPr>
          <w:rFonts w:eastAsiaTheme="majorEastAsia" w:cstheme="majorBidi"/>
          <w:b/>
          <w:iCs/>
          <w:sz w:val="22"/>
          <w:u w:val="single"/>
        </w:rPr>
        <w:t>forget</w:t>
      </w:r>
      <w:r w:rsidRPr="00FC75BA">
        <w:rPr>
          <w:rFonts w:eastAsiaTheme="majorEastAsia" w:cstheme="majorBidi"/>
          <w:b/>
          <w:iCs/>
          <w:sz w:val="22"/>
        </w:rPr>
        <w:t xml:space="preserve"> about US interventions in Yemen, Libya and Syria that were </w:t>
      </w:r>
      <w:r w:rsidRPr="00FC75BA">
        <w:rPr>
          <w:rFonts w:eastAsiaTheme="majorEastAsia" w:cstheme="majorBidi"/>
          <w:b/>
          <w:iCs/>
          <w:sz w:val="22"/>
          <w:u w:val="single"/>
        </w:rPr>
        <w:t>more brutal</w:t>
      </w:r>
      <w:r w:rsidRPr="00FC75BA">
        <w:rPr>
          <w:rFonts w:eastAsiaTheme="majorEastAsia" w:cstheme="majorBidi"/>
          <w:b/>
          <w:iCs/>
          <w:sz w:val="22"/>
        </w:rPr>
        <w:t xml:space="preserve">. Don’t buy their propaganda. </w:t>
      </w:r>
    </w:p>
    <w:p w14:paraId="67184529" w14:textId="77777777" w:rsidR="00FC75BA" w:rsidRPr="00FC75BA" w:rsidRDefault="00FC75BA" w:rsidP="00FC75BA">
      <w:r w:rsidRPr="00FC75BA">
        <w:rPr>
          <w:b/>
          <w:bCs/>
          <w:sz w:val="22"/>
        </w:rPr>
        <w:t>Charles 22</w:t>
      </w:r>
      <w:r w:rsidRPr="00FC75BA">
        <w:t xml:space="preserve">, Hampton Institute, (Julien, “Resurrecting the Ghouls: On the West's History of Hating Russians and Rehabilitating Nazis”, </w:t>
      </w:r>
      <w:hyperlink r:id="rId10" w:history="1">
        <w:r w:rsidRPr="00FC75BA">
          <w:t>https://www.hamptonthink.org/read/tag/orientalism</w:t>
        </w:r>
      </w:hyperlink>
      <w:r w:rsidRPr="00FC75BA">
        <w:t xml:space="preserve">) //CHC-DS </w:t>
      </w:r>
      <w:r w:rsidRPr="00FC75BA">
        <w:rPr>
          <w:rFonts w:ascii="Segoe UI Emoji" w:hAnsi="Segoe UI Emoji" w:cs="Segoe UI Emoji"/>
        </w:rPr>
        <w:t>🐱</w:t>
      </w:r>
      <w:r w:rsidRPr="00FC75BA">
        <w:rPr>
          <w:rFonts w:ascii="Times New Roman" w:hAnsi="Times New Roman" w:cs="Times New Roman"/>
        </w:rPr>
        <w:t>‍</w:t>
      </w:r>
      <w:r w:rsidRPr="00FC75BA">
        <w:rPr>
          <w:rFonts w:ascii="Segoe UI Emoji" w:hAnsi="Segoe UI Emoji" w:cs="Segoe UI Emoji"/>
        </w:rPr>
        <w:t>👤</w:t>
      </w:r>
      <w:r w:rsidRPr="00FC75BA">
        <w:t xml:space="preserve"> </w:t>
      </w:r>
    </w:p>
    <w:p w14:paraId="29221F8C" w14:textId="77777777" w:rsidR="00FC75BA" w:rsidRPr="00FC75BA" w:rsidRDefault="00FC75BA" w:rsidP="00FC75BA">
      <w:r w:rsidRPr="00FC75BA">
        <w:t>TRIGGER WARNING: mention of r*pe</w:t>
      </w:r>
    </w:p>
    <w:p w14:paraId="1D210352" w14:textId="77777777" w:rsidR="00FC75BA" w:rsidRPr="00FC75BA" w:rsidRDefault="00FC75BA" w:rsidP="00FC75BA">
      <w:pPr>
        <w:rPr>
          <w:sz w:val="22"/>
          <w:u w:val="single"/>
        </w:rPr>
      </w:pPr>
      <w:r w:rsidRPr="00FC75BA">
        <w:rPr>
          <w:sz w:val="22"/>
          <w:u w:val="single"/>
        </w:rPr>
        <w:t>We might argue that this is different: Russia invaded another country</w:t>
      </w:r>
      <w:r w:rsidRPr="00FC75BA">
        <w:rPr>
          <w:sz w:val="16"/>
        </w:rPr>
        <w:t xml:space="preserve">. </w:t>
      </w:r>
      <w:r w:rsidRPr="00FC75BA">
        <w:rPr>
          <w:b/>
          <w:iCs/>
          <w:sz w:val="22"/>
          <w:u w:val="single"/>
        </w:rPr>
        <w:t>On investigation the argument falters</w:t>
      </w:r>
      <w:r w:rsidRPr="00FC75BA">
        <w:rPr>
          <w:sz w:val="16"/>
        </w:rPr>
        <w:t xml:space="preserve">, fractures </w:t>
      </w:r>
      <w:r w:rsidRPr="00FC75BA">
        <w:rPr>
          <w:sz w:val="22"/>
          <w:u w:val="single"/>
        </w:rPr>
        <w:t>amid a sea of sharp facts: a</w:t>
      </w:r>
      <w:r w:rsidRPr="00FC75BA">
        <w:rPr>
          <w:sz w:val="16"/>
        </w:rPr>
        <w:t xml:space="preserve"> </w:t>
      </w:r>
      <w:r w:rsidRPr="00FC75BA">
        <w:rPr>
          <w:b/>
          <w:iCs/>
          <w:sz w:val="22"/>
          <w:u w:val="single"/>
        </w:rPr>
        <w:t>foreign backer</w:t>
      </w:r>
      <w:r w:rsidRPr="00FC75BA">
        <w:rPr>
          <w:sz w:val="16"/>
        </w:rPr>
        <w:t xml:space="preserve">, </w:t>
      </w:r>
      <w:r w:rsidRPr="00FC75BA">
        <w:rPr>
          <w:sz w:val="22"/>
          <w:u w:val="single"/>
        </w:rPr>
        <w:t>a</w:t>
      </w:r>
      <w:r w:rsidRPr="00FC75BA">
        <w:rPr>
          <w:sz w:val="16"/>
        </w:rPr>
        <w:t xml:space="preserve"> </w:t>
      </w:r>
      <w:r w:rsidRPr="00FC75BA">
        <w:rPr>
          <w:b/>
          <w:iCs/>
          <w:sz w:val="22"/>
          <w:u w:val="single"/>
        </w:rPr>
        <w:t>coup d’etat</w:t>
      </w:r>
      <w:r w:rsidRPr="00FC75BA">
        <w:rPr>
          <w:sz w:val="16"/>
        </w:rPr>
        <w:t xml:space="preserve">, </w:t>
      </w:r>
      <w:r w:rsidRPr="00FC75BA">
        <w:rPr>
          <w:sz w:val="22"/>
          <w:u w:val="single"/>
        </w:rPr>
        <w:t>an</w:t>
      </w:r>
      <w:r w:rsidRPr="00FC75BA">
        <w:rPr>
          <w:sz w:val="16"/>
        </w:rPr>
        <w:t xml:space="preserve"> </w:t>
      </w:r>
      <w:r w:rsidRPr="00FC75BA">
        <w:rPr>
          <w:b/>
          <w:iCs/>
          <w:sz w:val="22"/>
          <w:u w:val="single"/>
        </w:rPr>
        <w:t>ultranationalist takeover</w:t>
      </w:r>
      <w:r w:rsidRPr="00FC75BA">
        <w:rPr>
          <w:sz w:val="16"/>
        </w:rPr>
        <w:t xml:space="preserve">, </w:t>
      </w:r>
      <w:r w:rsidRPr="00FC75BA">
        <w:rPr>
          <w:sz w:val="22"/>
          <w:u w:val="single"/>
        </w:rPr>
        <w:t>a</w:t>
      </w:r>
      <w:r w:rsidRPr="00FC75BA">
        <w:rPr>
          <w:sz w:val="16"/>
        </w:rPr>
        <w:t xml:space="preserve"> </w:t>
      </w:r>
      <w:r w:rsidRPr="00FC75BA">
        <w:rPr>
          <w:b/>
          <w:iCs/>
          <w:sz w:val="22"/>
          <w:u w:val="single"/>
        </w:rPr>
        <w:t>Nato infiltration</w:t>
      </w:r>
      <w:r w:rsidRPr="00FC75BA">
        <w:rPr>
          <w:sz w:val="16"/>
        </w:rPr>
        <w:t xml:space="preserve">, a legal apparatus mobilized against its own citizens, </w:t>
      </w:r>
      <w:r w:rsidRPr="00FC75BA">
        <w:rPr>
          <w:sz w:val="22"/>
          <w:u w:val="single"/>
        </w:rPr>
        <w:t xml:space="preserve">a massacre of ethnic Russians, preparations for a final assault. And finally, a full response from Moscow. </w:t>
      </w:r>
    </w:p>
    <w:p w14:paraId="168922E1" w14:textId="77777777" w:rsidR="00FC75BA" w:rsidRPr="00FC75BA" w:rsidRDefault="00FC75BA" w:rsidP="00FC75BA">
      <w:pPr>
        <w:rPr>
          <w:sz w:val="16"/>
        </w:rPr>
      </w:pPr>
      <w:r w:rsidRPr="00FC75BA">
        <w:rPr>
          <w:sz w:val="16"/>
        </w:rPr>
        <w:t xml:space="preserve">But </w:t>
      </w:r>
      <w:r w:rsidRPr="00FC75BA">
        <w:rPr>
          <w:sz w:val="22"/>
          <w:u w:val="single"/>
        </w:rPr>
        <w:t>even if an invasion were our threshold for outrage, none of this pathos has been evident in</w:t>
      </w:r>
      <w:r w:rsidRPr="00FC75BA">
        <w:rPr>
          <w:sz w:val="16"/>
        </w:rPr>
        <w:t xml:space="preserve"> </w:t>
      </w:r>
      <w:r w:rsidRPr="00FC75BA">
        <w:rPr>
          <w:b/>
          <w:iCs/>
          <w:sz w:val="22"/>
          <w:u w:val="single"/>
        </w:rPr>
        <w:t>our response</w:t>
      </w:r>
      <w:r w:rsidRPr="00FC75BA">
        <w:rPr>
          <w:sz w:val="16"/>
        </w:rPr>
        <w:t xml:space="preserve"> </w:t>
      </w:r>
      <w:r w:rsidRPr="00FC75BA">
        <w:rPr>
          <w:sz w:val="22"/>
          <w:u w:val="single"/>
        </w:rPr>
        <w:t xml:space="preserve">to the U.S.-backed </w:t>
      </w:r>
      <w:r w:rsidRPr="00FC75BA">
        <w:rPr>
          <w:b/>
          <w:iCs/>
          <w:sz w:val="22"/>
          <w:u w:val="single"/>
        </w:rPr>
        <w:t>Saudi war on Yemen</w:t>
      </w:r>
      <w:r w:rsidRPr="00FC75BA">
        <w:rPr>
          <w:sz w:val="16"/>
        </w:rPr>
        <w:t xml:space="preserve">, </w:t>
      </w:r>
      <w:r w:rsidRPr="00FC75BA">
        <w:rPr>
          <w:sz w:val="22"/>
          <w:u w:val="single"/>
        </w:rPr>
        <w:t>or</w:t>
      </w:r>
      <w:r w:rsidRPr="00FC75BA">
        <w:rPr>
          <w:sz w:val="16"/>
        </w:rPr>
        <w:t xml:space="preserve"> </w:t>
      </w:r>
      <w:r w:rsidRPr="00FC75BA">
        <w:rPr>
          <w:b/>
          <w:iCs/>
          <w:sz w:val="22"/>
          <w:u w:val="single"/>
        </w:rPr>
        <w:t xml:space="preserve">U.S. wars </w:t>
      </w:r>
      <w:r w:rsidRPr="00FC75BA">
        <w:rPr>
          <w:sz w:val="22"/>
          <w:u w:val="single"/>
        </w:rPr>
        <w:t>on</w:t>
      </w:r>
      <w:r w:rsidRPr="00FC75BA">
        <w:rPr>
          <w:b/>
          <w:iCs/>
          <w:sz w:val="22"/>
          <w:u w:val="single"/>
        </w:rPr>
        <w:t xml:space="preserve"> Libya and Syria</w:t>
      </w:r>
      <w:r w:rsidRPr="00FC75BA">
        <w:rPr>
          <w:sz w:val="16"/>
        </w:rPr>
        <w:t xml:space="preserve">. </w:t>
      </w:r>
      <w:r w:rsidRPr="00FC75BA">
        <w:rPr>
          <w:sz w:val="22"/>
          <w:u w:val="single"/>
        </w:rPr>
        <w:t>Even though the western aggression is criminal and death tolls are staggering</w:t>
      </w:r>
      <w:r w:rsidRPr="00FC75BA">
        <w:rPr>
          <w:sz w:val="16"/>
        </w:rPr>
        <w:t xml:space="preserve">. Even though there were plenty of visuals and myths available to rouse the choler of the people: visions of rampaging soldiers on Viagra rape sprees; grotesquely thin and lifeless children in the dust of the KSA’s induced famine; the hurling of gays off rooftops in Raqqa by ‘moderate rebels’. No, </w:t>
      </w:r>
      <w:r w:rsidRPr="00FC75BA">
        <w:rPr>
          <w:sz w:val="22"/>
          <w:u w:val="single"/>
        </w:rPr>
        <w:t>our</w:t>
      </w:r>
      <w:r w:rsidRPr="00FC75BA">
        <w:rPr>
          <w:sz w:val="16"/>
        </w:rPr>
        <w:t xml:space="preserve"> </w:t>
      </w:r>
      <w:r w:rsidRPr="00FC75BA">
        <w:rPr>
          <w:b/>
          <w:iCs/>
          <w:sz w:val="22"/>
          <w:u w:val="single"/>
        </w:rPr>
        <w:t>collective consciousness</w:t>
      </w:r>
      <w:r w:rsidRPr="00FC75BA">
        <w:rPr>
          <w:sz w:val="16"/>
        </w:rPr>
        <w:t xml:space="preserve"> </w:t>
      </w:r>
      <w:r w:rsidRPr="00FC75BA">
        <w:rPr>
          <w:sz w:val="22"/>
          <w:u w:val="single"/>
        </w:rPr>
        <w:t>has</w:t>
      </w:r>
      <w:r w:rsidRPr="00FC75BA">
        <w:rPr>
          <w:sz w:val="16"/>
        </w:rPr>
        <w:t xml:space="preserve"> definitely </w:t>
      </w:r>
      <w:r w:rsidRPr="00FC75BA">
        <w:rPr>
          <w:sz w:val="22"/>
          <w:u w:val="single"/>
        </w:rPr>
        <w:t>been conditioned to</w:t>
      </w:r>
      <w:r w:rsidRPr="00FC75BA">
        <w:rPr>
          <w:sz w:val="16"/>
        </w:rPr>
        <w:t xml:space="preserve"> </w:t>
      </w:r>
      <w:r w:rsidRPr="00FC75BA">
        <w:rPr>
          <w:b/>
          <w:iCs/>
          <w:sz w:val="22"/>
          <w:u w:val="single"/>
        </w:rPr>
        <w:t>despise</w:t>
      </w:r>
      <w:r w:rsidRPr="00FC75BA">
        <w:rPr>
          <w:sz w:val="16"/>
        </w:rPr>
        <w:t xml:space="preserve"> most of all </w:t>
      </w:r>
      <w:r w:rsidRPr="00FC75BA">
        <w:rPr>
          <w:sz w:val="22"/>
          <w:u w:val="single"/>
        </w:rPr>
        <w:t>the legatees of Soviet communism, punished for the sins of the father in the first instance and for the defense of their national autonomy in the second</w:t>
      </w:r>
      <w:r w:rsidRPr="00FC75BA">
        <w:rPr>
          <w:sz w:val="16"/>
        </w:rPr>
        <w:t xml:space="preserve">. </w:t>
      </w:r>
      <w:r w:rsidRPr="00FC75BA">
        <w:rPr>
          <w:b/>
          <w:iCs/>
          <w:sz w:val="22"/>
          <w:u w:val="single"/>
        </w:rPr>
        <w:t>War</w:t>
      </w:r>
      <w:r w:rsidRPr="00FC75BA">
        <w:rPr>
          <w:sz w:val="16"/>
        </w:rPr>
        <w:t xml:space="preserve">, </w:t>
      </w:r>
      <w:r w:rsidRPr="00FC75BA">
        <w:rPr>
          <w:sz w:val="22"/>
          <w:u w:val="single"/>
        </w:rPr>
        <w:t>and</w:t>
      </w:r>
      <w:r w:rsidRPr="00FC75BA">
        <w:rPr>
          <w:sz w:val="16"/>
        </w:rPr>
        <w:t xml:space="preserve"> </w:t>
      </w:r>
      <w:r w:rsidRPr="00FC75BA">
        <w:rPr>
          <w:b/>
          <w:iCs/>
          <w:sz w:val="22"/>
          <w:u w:val="single"/>
        </w:rPr>
        <w:t>war propaganda</w:t>
      </w:r>
      <w:r w:rsidRPr="00FC75BA">
        <w:rPr>
          <w:sz w:val="16"/>
        </w:rPr>
        <w:t xml:space="preserve">, </w:t>
      </w:r>
      <w:r w:rsidRPr="00FC75BA">
        <w:rPr>
          <w:sz w:val="22"/>
          <w:u w:val="single"/>
        </w:rPr>
        <w:t>is</w:t>
      </w:r>
      <w:r w:rsidRPr="00FC75BA">
        <w:rPr>
          <w:sz w:val="16"/>
        </w:rPr>
        <w:t xml:space="preserve"> often </w:t>
      </w:r>
      <w:r w:rsidRPr="00FC75BA">
        <w:rPr>
          <w:sz w:val="22"/>
          <w:u w:val="single"/>
        </w:rPr>
        <w:t>a kind of</w:t>
      </w:r>
      <w:r w:rsidRPr="00FC75BA">
        <w:rPr>
          <w:sz w:val="16"/>
        </w:rPr>
        <w:t xml:space="preserve"> </w:t>
      </w:r>
      <w:r w:rsidRPr="00FC75BA">
        <w:rPr>
          <w:b/>
          <w:iCs/>
          <w:sz w:val="22"/>
          <w:u w:val="single"/>
        </w:rPr>
        <w:t>industrialized hatred</w:t>
      </w:r>
      <w:r w:rsidRPr="00FC75BA">
        <w:rPr>
          <w:sz w:val="16"/>
        </w:rPr>
        <w:t xml:space="preserve">, </w:t>
      </w:r>
      <w:r w:rsidRPr="00FC75BA">
        <w:rPr>
          <w:sz w:val="22"/>
          <w:u w:val="single"/>
        </w:rPr>
        <w:t xml:space="preserve">organized malice armed with the </w:t>
      </w:r>
      <w:r w:rsidRPr="00FC75BA">
        <w:rPr>
          <w:b/>
          <w:iCs/>
          <w:sz w:val="22"/>
          <w:u w:val="single"/>
        </w:rPr>
        <w:t>implements of death</w:t>
      </w:r>
      <w:r w:rsidRPr="00FC75BA">
        <w:rPr>
          <w:sz w:val="16"/>
        </w:rPr>
        <w:t xml:space="preserve">. </w:t>
      </w:r>
    </w:p>
    <w:p w14:paraId="260BCD29" w14:textId="77777777" w:rsidR="00FC75BA" w:rsidRPr="00FC75BA" w:rsidRDefault="00FC75BA" w:rsidP="00FC75BA">
      <w:pPr>
        <w:rPr>
          <w:sz w:val="16"/>
        </w:rPr>
      </w:pPr>
      <w:r w:rsidRPr="00FC75BA">
        <w:rPr>
          <w:sz w:val="16"/>
        </w:rPr>
        <w:t xml:space="preserve">As Arthur Ponsonby says in his book Falsehoods in War Time, </w:t>
      </w:r>
      <w:r w:rsidRPr="00FC75BA">
        <w:rPr>
          <w:sz w:val="22"/>
          <w:u w:val="single"/>
        </w:rPr>
        <w:t>deceitfulness is extraordinarily useful because humanity is mendacious and credulous in near equal measure. It</w:t>
      </w:r>
      <w:r w:rsidRPr="00FC75BA">
        <w:rPr>
          <w:sz w:val="16"/>
        </w:rPr>
        <w:t xml:space="preserve"> </w:t>
      </w:r>
      <w:r w:rsidRPr="00FC75BA">
        <w:rPr>
          <w:b/>
          <w:iCs/>
          <w:sz w:val="22"/>
          <w:u w:val="single"/>
        </w:rPr>
        <w:t>lies</w:t>
      </w:r>
      <w:r w:rsidRPr="00FC75BA">
        <w:rPr>
          <w:sz w:val="16"/>
        </w:rPr>
        <w:t xml:space="preserve"> </w:t>
      </w:r>
      <w:r w:rsidRPr="00FC75BA">
        <w:rPr>
          <w:sz w:val="22"/>
          <w:u w:val="single"/>
        </w:rPr>
        <w:t>and</w:t>
      </w:r>
      <w:r w:rsidRPr="00FC75BA">
        <w:rPr>
          <w:sz w:val="16"/>
        </w:rPr>
        <w:t xml:space="preserve"> </w:t>
      </w:r>
      <w:r w:rsidRPr="00FC75BA">
        <w:rPr>
          <w:b/>
          <w:iCs/>
          <w:sz w:val="22"/>
          <w:u w:val="single"/>
        </w:rPr>
        <w:t>refuses to believe</w:t>
      </w:r>
      <w:r w:rsidRPr="00FC75BA">
        <w:rPr>
          <w:sz w:val="16"/>
        </w:rPr>
        <w:t xml:space="preserve"> </w:t>
      </w:r>
      <w:r w:rsidRPr="00FC75BA">
        <w:rPr>
          <w:sz w:val="22"/>
          <w:u w:val="single"/>
        </w:rPr>
        <w:t>it is being lied to</w:t>
      </w:r>
      <w:r w:rsidRPr="00FC75BA">
        <w:rPr>
          <w:sz w:val="16"/>
        </w:rPr>
        <w:t xml:space="preserve">. Ponsonby, a member of British Parliament writing after World War I, says that </w:t>
      </w:r>
      <w:r w:rsidRPr="00FC75BA">
        <w:rPr>
          <w:sz w:val="22"/>
          <w:u w:val="single"/>
        </w:rPr>
        <w:t>nations must “justify themselves by depicting the enemy as an undiluted criminal; and secondly, to inflame popular passion for the continuance of the struggle.”</w:t>
      </w:r>
      <w:r w:rsidRPr="00FC75BA">
        <w:rPr>
          <w:sz w:val="16"/>
        </w:rPr>
        <w:t xml:space="preserve"> Obviously little </w:t>
      </w:r>
      <w:r w:rsidRPr="00FC75BA">
        <w:rPr>
          <w:sz w:val="22"/>
          <w:u w:val="single"/>
        </w:rPr>
        <w:t xml:space="preserve">has changed since our </w:t>
      </w:r>
      <w:r w:rsidRPr="00FC75BA">
        <w:rPr>
          <w:b/>
          <w:iCs/>
          <w:sz w:val="22"/>
          <w:u w:val="single"/>
        </w:rPr>
        <w:t>initial experience</w:t>
      </w:r>
      <w:r w:rsidRPr="00FC75BA">
        <w:rPr>
          <w:sz w:val="16"/>
        </w:rPr>
        <w:t xml:space="preserve"> </w:t>
      </w:r>
      <w:r w:rsidRPr="00FC75BA">
        <w:rPr>
          <w:sz w:val="22"/>
          <w:u w:val="single"/>
        </w:rPr>
        <w:t>of industrial warfare. We are constitutionally and economically committed to</w:t>
      </w:r>
      <w:r w:rsidRPr="00FC75BA">
        <w:rPr>
          <w:sz w:val="16"/>
        </w:rPr>
        <w:t xml:space="preserve"> </w:t>
      </w:r>
      <w:r w:rsidRPr="00FC75BA">
        <w:rPr>
          <w:b/>
          <w:iCs/>
          <w:sz w:val="22"/>
          <w:u w:val="single"/>
        </w:rPr>
        <w:t>domineering aims</w:t>
      </w:r>
      <w:r w:rsidRPr="00FC75BA">
        <w:rPr>
          <w:sz w:val="16"/>
        </w:rPr>
        <w:t xml:space="preserve">, are </w:t>
      </w:r>
      <w:r w:rsidRPr="00FC75BA">
        <w:rPr>
          <w:sz w:val="22"/>
          <w:u w:val="single"/>
        </w:rPr>
        <w:t>inimical to anything that might impede our expansion</w:t>
      </w:r>
      <w:r w:rsidRPr="00FC75BA">
        <w:rPr>
          <w:sz w:val="16"/>
        </w:rPr>
        <w:t xml:space="preserve">, and </w:t>
      </w:r>
      <w:r w:rsidRPr="00FC75BA">
        <w:rPr>
          <w:sz w:val="22"/>
          <w:u w:val="single"/>
        </w:rPr>
        <w:t>we</w:t>
      </w:r>
      <w:r w:rsidRPr="00FC75BA">
        <w:rPr>
          <w:sz w:val="16"/>
        </w:rPr>
        <w:t xml:space="preserve"> </w:t>
      </w:r>
      <w:r w:rsidRPr="00FC75BA">
        <w:rPr>
          <w:b/>
          <w:iCs/>
          <w:sz w:val="22"/>
          <w:u w:val="single"/>
        </w:rPr>
        <w:t>rationalize</w:t>
      </w:r>
      <w:r w:rsidRPr="00FC75BA">
        <w:rPr>
          <w:sz w:val="16"/>
        </w:rPr>
        <w:t xml:space="preserve"> </w:t>
      </w:r>
      <w:r w:rsidRPr="00FC75BA">
        <w:rPr>
          <w:sz w:val="22"/>
          <w:u w:val="single"/>
        </w:rPr>
        <w:t>our behavior to these ends with</w:t>
      </w:r>
      <w:r w:rsidRPr="00FC75BA">
        <w:rPr>
          <w:sz w:val="16"/>
        </w:rPr>
        <w:t xml:space="preserve"> a healthy dose of </w:t>
      </w:r>
      <w:r w:rsidRPr="00FC75BA">
        <w:rPr>
          <w:sz w:val="22"/>
          <w:u w:val="single"/>
        </w:rPr>
        <w:t>projection abetted by</w:t>
      </w:r>
      <w:r w:rsidRPr="00FC75BA">
        <w:rPr>
          <w:sz w:val="16"/>
        </w:rPr>
        <w:t xml:space="preserve"> </w:t>
      </w:r>
      <w:r w:rsidRPr="00FC75BA">
        <w:rPr>
          <w:b/>
          <w:iCs/>
          <w:sz w:val="22"/>
          <w:u w:val="single"/>
        </w:rPr>
        <w:t>racist caricature</w:t>
      </w:r>
      <w:r w:rsidRPr="00FC75BA">
        <w:rPr>
          <w:sz w:val="16"/>
        </w:rPr>
        <w:t xml:space="preserve">. It is a frightful concoction of pitiless greed and base prejudice. </w:t>
      </w:r>
    </w:p>
    <w:p w14:paraId="2DCA52F2" w14:textId="77777777" w:rsidR="00FC75BA" w:rsidRPr="00FC75BA" w:rsidRDefault="00FC75BA" w:rsidP="00FC75BA">
      <w:pPr>
        <w:rPr>
          <w:sz w:val="16"/>
        </w:rPr>
      </w:pPr>
      <w:r w:rsidRPr="00FC75BA">
        <w:rPr>
          <w:sz w:val="16"/>
        </w:rPr>
        <w:t xml:space="preserve">Yet </w:t>
      </w:r>
      <w:r w:rsidRPr="00FC75BA">
        <w:rPr>
          <w:sz w:val="22"/>
          <w:u w:val="single"/>
        </w:rPr>
        <w:t xml:space="preserve">every time we think we have put these cruel rancorous sides to our human selves to rest, they reappear, refashioned in new apparel, with </w:t>
      </w:r>
      <w:r w:rsidRPr="00FC75BA">
        <w:rPr>
          <w:b/>
          <w:iCs/>
          <w:sz w:val="22"/>
          <w:u w:val="single"/>
        </w:rPr>
        <w:t>fresh logic</w:t>
      </w:r>
      <w:r w:rsidRPr="00FC75BA">
        <w:rPr>
          <w:sz w:val="22"/>
          <w:u w:val="single"/>
        </w:rPr>
        <w:t xml:space="preserve">, </w:t>
      </w:r>
      <w:r w:rsidRPr="00FC75BA">
        <w:rPr>
          <w:b/>
          <w:iCs/>
          <w:sz w:val="22"/>
          <w:u w:val="single"/>
        </w:rPr>
        <w:t>ironclad rationales</w:t>
      </w:r>
      <w:r w:rsidRPr="00FC75BA">
        <w:rPr>
          <w:sz w:val="16"/>
        </w:rPr>
        <w:t xml:space="preserve">. </w:t>
      </w:r>
      <w:r w:rsidRPr="00FC75BA">
        <w:rPr>
          <w:b/>
          <w:iCs/>
          <w:sz w:val="22"/>
          <w:u w:val="single"/>
        </w:rPr>
        <w:t>We are sold a bill of goods</w:t>
      </w:r>
      <w:r w:rsidRPr="00FC75BA">
        <w:rPr>
          <w:sz w:val="16"/>
        </w:rPr>
        <w:t xml:space="preserve">. Perhaps </w:t>
      </w:r>
      <w:r w:rsidRPr="00FC75BA">
        <w:rPr>
          <w:sz w:val="22"/>
          <w:u w:val="single"/>
        </w:rPr>
        <w:t>this should come as no</w:t>
      </w:r>
      <w:r w:rsidRPr="00FC75BA">
        <w:rPr>
          <w:sz w:val="16"/>
        </w:rPr>
        <w:t xml:space="preserve"> real </w:t>
      </w:r>
      <w:r w:rsidRPr="00FC75BA">
        <w:rPr>
          <w:sz w:val="22"/>
          <w:u w:val="single"/>
        </w:rPr>
        <w:t>surprise to citizens of a country that worships a single skill, salesmanship, and a single “virtue”, wealth, as its most sacred values</w:t>
      </w:r>
      <w:r w:rsidRPr="00FC75BA">
        <w:rPr>
          <w:sz w:val="16"/>
        </w:rPr>
        <w:t xml:space="preserve">. </w:t>
      </w:r>
      <w:r w:rsidRPr="00FC75BA">
        <w:rPr>
          <w:b/>
          <w:iCs/>
          <w:sz w:val="22"/>
          <w:u w:val="single"/>
        </w:rPr>
        <w:t>Everything is a commodity</w:t>
      </w:r>
      <w:r w:rsidRPr="00FC75BA">
        <w:rPr>
          <w:sz w:val="16"/>
        </w:rPr>
        <w:t xml:space="preserve"> </w:t>
      </w:r>
      <w:r w:rsidRPr="00FC75BA">
        <w:rPr>
          <w:sz w:val="22"/>
          <w:u w:val="single"/>
        </w:rPr>
        <w:t>and everything that has been sold in the past will be sold again</w:t>
      </w:r>
      <w:r w:rsidRPr="00FC75BA">
        <w:rPr>
          <w:sz w:val="16"/>
        </w:rPr>
        <w:t xml:space="preserve">. Our entertainment culture is rife with reproductions of yesterday’s stories. </w:t>
      </w:r>
      <w:r w:rsidRPr="00FC75BA">
        <w:rPr>
          <w:b/>
          <w:iCs/>
          <w:sz w:val="22"/>
          <w:u w:val="single"/>
        </w:rPr>
        <w:t xml:space="preserve">Why not re-commoditize fascism? </w:t>
      </w:r>
      <w:r w:rsidRPr="00FC75BA">
        <w:rPr>
          <w:sz w:val="16"/>
        </w:rPr>
        <w:t xml:space="preserve">Wave the colors of a new flag and herald the insignia of a new battalion. Lionize a new leader, dress him in army green and pose him on the marble stairs of the halls of power, sandbags stacked to the roofs behind him. </w:t>
      </w:r>
      <w:r w:rsidRPr="00FC75BA">
        <w:rPr>
          <w:b/>
          <w:iCs/>
          <w:sz w:val="22"/>
          <w:u w:val="single"/>
        </w:rPr>
        <w:t>Honor under siege</w:t>
      </w:r>
      <w:r w:rsidRPr="00FC75BA">
        <w:rPr>
          <w:sz w:val="16"/>
        </w:rPr>
        <w:t xml:space="preserve">. </w:t>
      </w:r>
    </w:p>
    <w:p w14:paraId="45DCD878" w14:textId="77777777" w:rsidR="00FC75BA" w:rsidRPr="00FC75BA" w:rsidRDefault="00FC75BA" w:rsidP="00FC75BA">
      <w:pPr>
        <w:rPr>
          <w:sz w:val="16"/>
        </w:rPr>
      </w:pPr>
      <w:r w:rsidRPr="00FC75BA">
        <w:rPr>
          <w:sz w:val="22"/>
          <w:u w:val="single"/>
        </w:rPr>
        <w:t>What has been sold before will be sold again; what we have hated before we will hate again</w:t>
      </w:r>
      <w:r w:rsidRPr="00FC75BA">
        <w:rPr>
          <w:sz w:val="16"/>
        </w:rPr>
        <w:t xml:space="preserve">. If it isn’t quite eternal return then it surely is </w:t>
      </w:r>
      <w:r w:rsidRPr="00FC75BA">
        <w:rPr>
          <w:b/>
          <w:iCs/>
          <w:sz w:val="22"/>
          <w:u w:val="single"/>
        </w:rPr>
        <w:t>history recurring as tragedy then farce</w:t>
      </w:r>
      <w:r w:rsidRPr="00FC75BA">
        <w:rPr>
          <w:sz w:val="16"/>
        </w:rPr>
        <w:t xml:space="preserve">. </w:t>
      </w:r>
      <w:r w:rsidRPr="00FC75BA">
        <w:rPr>
          <w:sz w:val="22"/>
          <w:u w:val="single"/>
        </w:rPr>
        <w:t>This soft embrace of fascism and rabid anti-communism goes all the way back to the Bolshevik uprising</w:t>
      </w:r>
      <w:r w:rsidRPr="00FC75BA">
        <w:rPr>
          <w:sz w:val="16"/>
        </w:rPr>
        <w:t xml:space="preserve">. As one of Kepler’s Nordic tales is subtitled, </w:t>
      </w:r>
      <w:r w:rsidRPr="00FC75BA">
        <w:rPr>
          <w:sz w:val="22"/>
          <w:u w:val="single"/>
        </w:rPr>
        <w:t xml:space="preserve">“Sometimes the past won’t stay buried.” </w:t>
      </w:r>
      <w:r w:rsidRPr="00FC75BA">
        <w:rPr>
          <w:sz w:val="16"/>
        </w:rPr>
        <w:t>Yes, the graves are always rather too near the surface.</w:t>
      </w:r>
    </w:p>
    <w:p w14:paraId="4469432B" w14:textId="77777777" w:rsidR="00FC75BA" w:rsidRPr="00FC75BA" w:rsidRDefault="00FC75BA" w:rsidP="00FC75BA"/>
    <w:p w14:paraId="15429EB7" w14:textId="77777777" w:rsidR="00FC75BA" w:rsidRPr="00FC75BA" w:rsidRDefault="00FC75BA" w:rsidP="00FC75BA"/>
    <w:p w14:paraId="37CFA102" w14:textId="77777777" w:rsidR="00FC75BA" w:rsidRPr="00FC75BA" w:rsidRDefault="00FC75BA" w:rsidP="00FC75BA"/>
    <w:p w14:paraId="33608AFD" w14:textId="77777777" w:rsidR="00FC75BA" w:rsidRPr="00FC75BA" w:rsidRDefault="00FC75BA" w:rsidP="00FC75BA">
      <w:pPr>
        <w:keepNext/>
        <w:keepLines/>
        <w:pageBreakBefore/>
        <w:spacing w:before="200"/>
        <w:jc w:val="center"/>
        <w:outlineLvl w:val="2"/>
        <w:rPr>
          <w:rFonts w:eastAsiaTheme="majorEastAsia" w:cstheme="majorBidi"/>
          <w:b/>
          <w:sz w:val="32"/>
          <w:szCs w:val="24"/>
          <w:u w:val="single"/>
        </w:rPr>
      </w:pPr>
      <w:r w:rsidRPr="00FC75BA">
        <w:rPr>
          <w:rFonts w:eastAsiaTheme="majorEastAsia" w:cstheme="majorBidi"/>
          <w:b/>
          <w:sz w:val="32"/>
          <w:szCs w:val="24"/>
          <w:u w:val="single"/>
        </w:rPr>
        <w:t>Link---Balkans</w:t>
      </w:r>
    </w:p>
    <w:p w14:paraId="19C0EDC5" w14:textId="77777777" w:rsidR="00FC75BA" w:rsidRPr="00FC75BA" w:rsidRDefault="00FC75BA" w:rsidP="00FC75BA"/>
    <w:p w14:paraId="196E5A96" w14:textId="77777777" w:rsidR="00FC75BA" w:rsidRPr="00FC75BA" w:rsidRDefault="00FC75BA" w:rsidP="00FC75BA">
      <w:pPr>
        <w:keepNext/>
        <w:keepLines/>
        <w:spacing w:before="200"/>
        <w:outlineLvl w:val="3"/>
        <w:rPr>
          <w:rFonts w:eastAsiaTheme="majorEastAsia" w:cstheme="majorBidi"/>
          <w:b/>
          <w:iCs/>
          <w:sz w:val="22"/>
        </w:rPr>
      </w:pPr>
      <w:r w:rsidRPr="00FC75BA">
        <w:rPr>
          <w:rFonts w:eastAsiaTheme="majorEastAsia" w:cstheme="majorBidi"/>
          <w:b/>
          <w:iCs/>
          <w:sz w:val="22"/>
        </w:rPr>
        <w:t xml:space="preserve">Their Balkans securitization is an </w:t>
      </w:r>
      <w:r w:rsidRPr="00FC75BA">
        <w:rPr>
          <w:rFonts w:eastAsiaTheme="majorEastAsia" w:cstheme="majorBidi"/>
          <w:b/>
          <w:iCs/>
          <w:sz w:val="22"/>
          <w:u w:val="single"/>
        </w:rPr>
        <w:t>unsophisticated trope</w:t>
      </w:r>
      <w:r w:rsidRPr="00FC75BA">
        <w:rPr>
          <w:rFonts w:eastAsiaTheme="majorEastAsia" w:cstheme="majorBidi"/>
          <w:b/>
          <w:iCs/>
          <w:sz w:val="22"/>
        </w:rPr>
        <w:t xml:space="preserve"> that simultaneously renders them an </w:t>
      </w:r>
      <w:r w:rsidRPr="00FC75BA">
        <w:rPr>
          <w:rFonts w:eastAsiaTheme="majorEastAsia" w:cstheme="majorBidi"/>
          <w:b/>
          <w:iCs/>
          <w:sz w:val="22"/>
          <w:u w:val="single"/>
        </w:rPr>
        <w:t>insignificant Other</w:t>
      </w:r>
      <w:r w:rsidRPr="00FC75BA">
        <w:rPr>
          <w:rFonts w:eastAsiaTheme="majorEastAsia" w:cstheme="majorBidi"/>
          <w:b/>
          <w:iCs/>
          <w:sz w:val="22"/>
        </w:rPr>
        <w:t xml:space="preserve"> and a </w:t>
      </w:r>
      <w:r w:rsidRPr="00FC75BA">
        <w:rPr>
          <w:rFonts w:eastAsiaTheme="majorEastAsia" w:cstheme="majorBidi"/>
          <w:b/>
          <w:iCs/>
          <w:sz w:val="22"/>
          <w:u w:val="single"/>
        </w:rPr>
        <w:t>disease</w:t>
      </w:r>
      <w:r w:rsidRPr="00FC75BA">
        <w:rPr>
          <w:rFonts w:eastAsiaTheme="majorEastAsia" w:cstheme="majorBidi"/>
          <w:b/>
          <w:iCs/>
          <w:sz w:val="22"/>
        </w:rPr>
        <w:t xml:space="preserve"> in need of </w:t>
      </w:r>
      <w:r w:rsidRPr="00FC75BA">
        <w:rPr>
          <w:rFonts w:eastAsiaTheme="majorEastAsia" w:cstheme="majorBidi"/>
          <w:b/>
          <w:iCs/>
          <w:sz w:val="22"/>
          <w:u w:val="single"/>
        </w:rPr>
        <w:t>NATO’s cure</w:t>
      </w:r>
      <w:r w:rsidRPr="00FC75BA">
        <w:rPr>
          <w:rFonts w:eastAsiaTheme="majorEastAsia" w:cstheme="majorBidi"/>
          <w:b/>
          <w:iCs/>
          <w:sz w:val="22"/>
        </w:rPr>
        <w:t>.</w:t>
      </w:r>
    </w:p>
    <w:p w14:paraId="3995F2ED" w14:textId="77777777" w:rsidR="00FC75BA" w:rsidRPr="00FC75BA" w:rsidRDefault="00FC75BA" w:rsidP="00FC75BA">
      <w:r w:rsidRPr="00FC75BA">
        <w:rPr>
          <w:b/>
          <w:bCs/>
          <w:sz w:val="22"/>
        </w:rPr>
        <w:t>Bryan 18</w:t>
      </w:r>
      <w:r w:rsidRPr="00FC75BA">
        <w:t xml:space="preserve">, University of San Francisco, (Madelynn , “Geopolitics And The Balkan Other: The Uses Of “Balkanism” In NATO Expansion”, Undergraduate Honors Thesis, </w:t>
      </w:r>
      <w:hyperlink r:id="rId11" w:history="1">
        <w:r w:rsidRPr="00FC75BA">
          <w:t>https://repository.usfca.edu/cgi/viewcontent.cgi?article=1013&amp;context=honors</w:t>
        </w:r>
      </w:hyperlink>
      <w:r w:rsidRPr="00FC75BA">
        <w:t xml:space="preserve">) //CHC-DS </w:t>
      </w:r>
      <w:r w:rsidRPr="00FC75BA">
        <w:rPr>
          <w:rFonts w:ascii="Segoe UI Emoji" w:hAnsi="Segoe UI Emoji" w:cs="Segoe UI Emoji"/>
        </w:rPr>
        <w:t>🐱</w:t>
      </w:r>
      <w:r w:rsidRPr="00FC75BA">
        <w:rPr>
          <w:rFonts w:ascii="Times New Roman" w:hAnsi="Times New Roman" w:cs="Times New Roman"/>
        </w:rPr>
        <w:t>‍</w:t>
      </w:r>
      <w:r w:rsidRPr="00FC75BA">
        <w:rPr>
          <w:rFonts w:ascii="Segoe UI Emoji" w:hAnsi="Segoe UI Emoji" w:cs="Segoe UI Emoji"/>
        </w:rPr>
        <w:t>👤</w:t>
      </w:r>
    </w:p>
    <w:p w14:paraId="48953E0C" w14:textId="77777777" w:rsidR="00FC75BA" w:rsidRPr="00FC75BA" w:rsidRDefault="00FC75BA" w:rsidP="00FC75BA">
      <w:pPr>
        <w:rPr>
          <w:sz w:val="22"/>
          <w:u w:val="single"/>
        </w:rPr>
      </w:pPr>
      <w:r w:rsidRPr="00FC75BA">
        <w:rPr>
          <w:sz w:val="16"/>
        </w:rPr>
        <w:t xml:space="preserve">By manipulating long-established </w:t>
      </w:r>
      <w:r w:rsidRPr="00FC75BA">
        <w:rPr>
          <w:sz w:val="22"/>
          <w:u w:val="single"/>
        </w:rPr>
        <w:t>negative representations and historical narratives</w:t>
      </w:r>
      <w:r w:rsidRPr="00FC75BA">
        <w:rPr>
          <w:sz w:val="16"/>
        </w:rPr>
        <w:t xml:space="preserve">, the VOA </w:t>
      </w:r>
      <w:r w:rsidRPr="00FC75BA">
        <w:rPr>
          <w:b/>
          <w:iCs/>
          <w:sz w:val="22"/>
          <w:u w:val="single"/>
        </w:rPr>
        <w:t>“others”</w:t>
      </w:r>
      <w:r w:rsidRPr="00FC75BA">
        <w:rPr>
          <w:sz w:val="16"/>
        </w:rPr>
        <w:t xml:space="preserve"> </w:t>
      </w:r>
      <w:r w:rsidRPr="00FC75BA">
        <w:rPr>
          <w:sz w:val="22"/>
          <w:u w:val="single"/>
        </w:rPr>
        <w:t>Serbia, Macedonia, and Bosnia to create an urgent necessity for their accession to NATO</w:t>
      </w:r>
      <w:r w:rsidRPr="00FC75BA">
        <w:rPr>
          <w:sz w:val="16"/>
        </w:rPr>
        <w:t xml:space="preserve">. The </w:t>
      </w:r>
      <w:r w:rsidRPr="00FC75BA">
        <w:rPr>
          <w:sz w:val="22"/>
          <w:u w:val="single"/>
        </w:rPr>
        <w:t>uses of</w:t>
      </w:r>
      <w:r w:rsidRPr="00FC75BA">
        <w:rPr>
          <w:sz w:val="16"/>
        </w:rPr>
        <w:t xml:space="preserve"> </w:t>
      </w:r>
      <w:r w:rsidRPr="00FC75BA">
        <w:rPr>
          <w:b/>
          <w:iCs/>
          <w:sz w:val="22"/>
          <w:u w:val="single"/>
        </w:rPr>
        <w:t>balkanist discourses</w:t>
      </w:r>
      <w:r w:rsidRPr="00FC75BA">
        <w:rPr>
          <w:sz w:val="16"/>
        </w:rPr>
        <w:t xml:space="preserve"> for the purpose of NATO expansion </w:t>
      </w:r>
      <w:r w:rsidRPr="00FC75BA">
        <w:rPr>
          <w:sz w:val="22"/>
          <w:u w:val="single"/>
        </w:rPr>
        <w:t>have significant implications, both theoretically and practicall</w:t>
      </w:r>
      <w:r w:rsidRPr="00FC75BA">
        <w:rPr>
          <w:sz w:val="16"/>
        </w:rPr>
        <w:t xml:space="preserve">y. In terms of theories of the “other,” it presents an unusual case study of “othering.” Since “othering” involves emphasizing contrasts between groups, it is typically a mechanism of exclusion. However, in the balkanist discourses of VOA, the “othering” functions to compel inclusion in a particular group. This is not to suggest that the “othering” of these three countries is not for the purpose of invoking a contrast as described by Wolf (1994). The </w:t>
      </w:r>
      <w:r w:rsidRPr="00FC75BA">
        <w:rPr>
          <w:sz w:val="22"/>
          <w:u w:val="single"/>
        </w:rPr>
        <w:t>discourses maintain</w:t>
      </w:r>
      <w:r w:rsidRPr="00FC75BA">
        <w:rPr>
          <w:sz w:val="16"/>
        </w:rPr>
        <w:t xml:space="preserve">ed the </w:t>
      </w:r>
      <w:r w:rsidRPr="00FC75BA">
        <w:rPr>
          <w:sz w:val="22"/>
          <w:u w:val="single"/>
        </w:rPr>
        <w:t>depictions of</w:t>
      </w:r>
      <w:r w:rsidRPr="00FC75BA">
        <w:rPr>
          <w:sz w:val="16"/>
        </w:rPr>
        <w:t xml:space="preserve"> </w:t>
      </w:r>
      <w:r w:rsidRPr="00FC75BA">
        <w:rPr>
          <w:b/>
          <w:iCs/>
          <w:sz w:val="22"/>
          <w:u w:val="single"/>
        </w:rPr>
        <w:t>backwardness</w:t>
      </w:r>
      <w:r w:rsidRPr="00FC75BA">
        <w:rPr>
          <w:sz w:val="16"/>
        </w:rPr>
        <w:t xml:space="preserve"> </w:t>
      </w:r>
      <w:r w:rsidRPr="00FC75BA">
        <w:rPr>
          <w:sz w:val="22"/>
          <w:u w:val="single"/>
        </w:rPr>
        <w:t>and</w:t>
      </w:r>
      <w:r w:rsidRPr="00FC75BA">
        <w:rPr>
          <w:sz w:val="16"/>
        </w:rPr>
        <w:t xml:space="preserve"> </w:t>
      </w:r>
      <w:r w:rsidRPr="00FC75BA">
        <w:rPr>
          <w:b/>
          <w:iCs/>
          <w:sz w:val="22"/>
          <w:u w:val="single"/>
        </w:rPr>
        <w:t>volatility</w:t>
      </w:r>
      <w:r w:rsidRPr="00FC75BA">
        <w:rPr>
          <w:sz w:val="16"/>
        </w:rPr>
        <w:t xml:space="preserve"> of past discourses </w:t>
      </w:r>
      <w:r w:rsidRPr="00FC75BA">
        <w:rPr>
          <w:sz w:val="22"/>
          <w:u w:val="single"/>
        </w:rPr>
        <w:t>on the Balkans</w:t>
      </w:r>
      <w:r w:rsidRPr="00FC75BA">
        <w:rPr>
          <w:sz w:val="16"/>
        </w:rPr>
        <w:t xml:space="preserve"> without remarkable variation. The negative representations then </w:t>
      </w:r>
      <w:r w:rsidRPr="00FC75BA">
        <w:rPr>
          <w:sz w:val="22"/>
          <w:u w:val="single"/>
        </w:rPr>
        <w:t>followed an expected dynamic of contrasting with and thus</w:t>
      </w:r>
      <w:r w:rsidRPr="00FC75BA">
        <w:rPr>
          <w:sz w:val="16"/>
        </w:rPr>
        <w:t xml:space="preserve"> </w:t>
      </w:r>
      <w:r w:rsidRPr="00FC75BA">
        <w:rPr>
          <w:b/>
          <w:iCs/>
          <w:sz w:val="22"/>
          <w:u w:val="single"/>
        </w:rPr>
        <w:t>defining</w:t>
      </w:r>
      <w:r w:rsidRPr="00FC75BA">
        <w:rPr>
          <w:sz w:val="16"/>
        </w:rPr>
        <w:t xml:space="preserve"> </w:t>
      </w:r>
      <w:r w:rsidRPr="00FC75BA">
        <w:rPr>
          <w:sz w:val="22"/>
          <w:u w:val="single"/>
        </w:rPr>
        <w:t xml:space="preserve">a </w:t>
      </w:r>
      <w:r w:rsidRPr="00FC75BA">
        <w:rPr>
          <w:b/>
          <w:iCs/>
          <w:sz w:val="22"/>
          <w:u w:val="single"/>
        </w:rPr>
        <w:t>NATO of progressiveness</w:t>
      </w:r>
      <w:r w:rsidRPr="00FC75BA">
        <w:rPr>
          <w:sz w:val="16"/>
        </w:rPr>
        <w:t xml:space="preserve">, </w:t>
      </w:r>
      <w:r w:rsidRPr="00FC75BA">
        <w:rPr>
          <w:b/>
          <w:iCs/>
          <w:sz w:val="22"/>
          <w:u w:val="single"/>
        </w:rPr>
        <w:t>stability</w:t>
      </w:r>
      <w:r w:rsidRPr="00FC75BA">
        <w:rPr>
          <w:sz w:val="16"/>
        </w:rPr>
        <w:t xml:space="preserve">, </w:t>
      </w:r>
      <w:r w:rsidRPr="00FC75BA">
        <w:rPr>
          <w:sz w:val="22"/>
          <w:u w:val="single"/>
        </w:rPr>
        <w:t>and</w:t>
      </w:r>
      <w:r w:rsidRPr="00FC75BA">
        <w:rPr>
          <w:sz w:val="16"/>
        </w:rPr>
        <w:t xml:space="preserve"> </w:t>
      </w:r>
      <w:r w:rsidRPr="00FC75BA">
        <w:rPr>
          <w:b/>
          <w:iCs/>
          <w:sz w:val="22"/>
          <w:u w:val="single"/>
        </w:rPr>
        <w:t>democracy</w:t>
      </w:r>
      <w:r w:rsidRPr="00FC75BA">
        <w:rPr>
          <w:sz w:val="16"/>
        </w:rPr>
        <w:t>—</w:t>
      </w:r>
      <w:r w:rsidRPr="00FC75BA">
        <w:rPr>
          <w:sz w:val="22"/>
          <w:u w:val="single"/>
        </w:rPr>
        <w:t>a NATO that will</w:t>
      </w:r>
      <w:r w:rsidRPr="00FC75BA">
        <w:rPr>
          <w:sz w:val="16"/>
        </w:rPr>
        <w:t xml:space="preserve"> </w:t>
      </w:r>
      <w:r w:rsidRPr="00FC75BA">
        <w:rPr>
          <w:b/>
          <w:iCs/>
          <w:sz w:val="22"/>
          <w:u w:val="single"/>
        </w:rPr>
        <w:t>cure the disease of Balkan-ness</w:t>
      </w:r>
      <w:r w:rsidRPr="00FC75BA">
        <w:rPr>
          <w:sz w:val="16"/>
        </w:rPr>
        <w:t xml:space="preserve"> </w:t>
      </w:r>
      <w:r w:rsidRPr="00FC75BA">
        <w:rPr>
          <w:sz w:val="22"/>
          <w:u w:val="single"/>
        </w:rPr>
        <w:t>with its all-encompassing transformative influence.</w:t>
      </w:r>
    </w:p>
    <w:p w14:paraId="207A24EF" w14:textId="77777777" w:rsidR="00FC75BA" w:rsidRPr="00FC75BA" w:rsidRDefault="00FC75BA" w:rsidP="00FC75BA">
      <w:pPr>
        <w:rPr>
          <w:sz w:val="16"/>
        </w:rPr>
      </w:pPr>
      <w:r w:rsidRPr="00FC75BA">
        <w:rPr>
          <w:sz w:val="16"/>
        </w:rPr>
        <w:t xml:space="preserve">Hence, </w:t>
      </w:r>
      <w:r w:rsidRPr="00FC75BA">
        <w:rPr>
          <w:sz w:val="22"/>
          <w:u w:val="single"/>
        </w:rPr>
        <w:t>the contrast</w:t>
      </w:r>
      <w:r w:rsidRPr="00FC75BA">
        <w:rPr>
          <w:sz w:val="16"/>
        </w:rPr>
        <w:t xml:space="preserve"> encourages these countries to seek inclusion in NATO in two ways. By defining the more positive image of the West, it </w:t>
      </w:r>
      <w:r w:rsidRPr="00FC75BA">
        <w:rPr>
          <w:sz w:val="22"/>
          <w:u w:val="single"/>
        </w:rPr>
        <w:t>strives to increase the attractiveness of NATO accession</w:t>
      </w:r>
      <w:r w:rsidRPr="00FC75BA">
        <w:rPr>
          <w:sz w:val="16"/>
        </w:rPr>
        <w:t xml:space="preserve">. Moreover, </w:t>
      </w:r>
      <w:r w:rsidRPr="00FC75BA">
        <w:rPr>
          <w:sz w:val="22"/>
          <w:u w:val="single"/>
        </w:rPr>
        <w:t>the</w:t>
      </w:r>
      <w:r w:rsidRPr="00FC75BA">
        <w:rPr>
          <w:sz w:val="16"/>
        </w:rPr>
        <w:t xml:space="preserve"> “</w:t>
      </w:r>
      <w:r w:rsidRPr="00FC75BA">
        <w:rPr>
          <w:b/>
          <w:iCs/>
          <w:sz w:val="22"/>
          <w:u w:val="single"/>
        </w:rPr>
        <w:t>othering</w:t>
      </w:r>
      <w:r w:rsidRPr="00FC75BA">
        <w:rPr>
          <w:sz w:val="16"/>
        </w:rPr>
        <w:t>” cr</w:t>
      </w:r>
      <w:r w:rsidRPr="00FC75BA">
        <w:rPr>
          <w:sz w:val="22"/>
          <w:u w:val="single"/>
        </w:rPr>
        <w:t>eates a false separation between the Balkans and Europe (e.g. the West)</w:t>
      </w:r>
      <w:r w:rsidRPr="00FC75BA">
        <w:rPr>
          <w:sz w:val="16"/>
        </w:rPr>
        <w:t xml:space="preserve">. If countries within NATO and the EU are indubitably within Europe then </w:t>
      </w:r>
      <w:r w:rsidRPr="00FC75BA">
        <w:rPr>
          <w:sz w:val="22"/>
          <w:u w:val="single"/>
        </w:rPr>
        <w:t>there is no geographic basis for “othering” the Balkans in these terms</w:t>
      </w:r>
      <w:r w:rsidRPr="00FC75BA">
        <w:rPr>
          <w:sz w:val="16"/>
        </w:rPr>
        <w:t xml:space="preserve">. To the east, west, north, and south, NATO and EU members surround them. Thus, </w:t>
      </w:r>
      <w:r w:rsidRPr="00FC75BA">
        <w:rPr>
          <w:sz w:val="22"/>
          <w:u w:val="single"/>
        </w:rPr>
        <w:t>creating this distance between them and the EU coercively compels them to join NATO in order to be part of Europe and the West</w:t>
      </w:r>
      <w:r w:rsidRPr="00FC75BA">
        <w:rPr>
          <w:sz w:val="16"/>
        </w:rPr>
        <w:t xml:space="preserve">. </w:t>
      </w:r>
      <w:r w:rsidRPr="00FC75BA">
        <w:rPr>
          <w:sz w:val="22"/>
          <w:u w:val="single"/>
        </w:rPr>
        <w:t>The discourse</w:t>
      </w:r>
      <w:r w:rsidRPr="00FC75BA">
        <w:rPr>
          <w:sz w:val="16"/>
        </w:rPr>
        <w:t xml:space="preserve"> “</w:t>
      </w:r>
      <w:r w:rsidRPr="00FC75BA">
        <w:rPr>
          <w:b/>
          <w:iCs/>
          <w:sz w:val="22"/>
          <w:u w:val="single"/>
        </w:rPr>
        <w:t>others</w:t>
      </w:r>
      <w:r w:rsidRPr="00FC75BA">
        <w:rPr>
          <w:sz w:val="16"/>
        </w:rPr>
        <w:t xml:space="preserve">” </w:t>
      </w:r>
      <w:r w:rsidRPr="00FC75BA">
        <w:rPr>
          <w:sz w:val="22"/>
          <w:u w:val="single"/>
        </w:rPr>
        <w:t>them in order to produce a</w:t>
      </w:r>
      <w:r w:rsidRPr="00FC75BA">
        <w:rPr>
          <w:sz w:val="16"/>
        </w:rPr>
        <w:t xml:space="preserve"> </w:t>
      </w:r>
      <w:r w:rsidRPr="00FC75BA">
        <w:rPr>
          <w:b/>
          <w:iCs/>
          <w:sz w:val="22"/>
          <w:u w:val="single"/>
        </w:rPr>
        <w:t>false need to legitimize their place</w:t>
      </w:r>
      <w:r w:rsidRPr="00FC75BA">
        <w:rPr>
          <w:sz w:val="16"/>
        </w:rPr>
        <w:t xml:space="preserve"> </w:t>
      </w:r>
      <w:r w:rsidRPr="00FC75BA">
        <w:rPr>
          <w:sz w:val="22"/>
          <w:u w:val="single"/>
        </w:rPr>
        <w:t>in Europe</w:t>
      </w:r>
      <w:r w:rsidRPr="00FC75BA">
        <w:rPr>
          <w:sz w:val="16"/>
        </w:rPr>
        <w:t>, inversing the usual exclusionary purpose of “othering.” This is not to imply that the geopolitical uses of balkanism are homogenous. For example, the EU may well “other” these countries in order to preserve their “outsider” status given that more is at stake economically and politically in integrating them than in the case of a military alliance. Since the geopolitical uses of balkanist discourse have proven malleable across time, it may differ depending on perspective as well. More research could increase our understanding of how and why balkanism continues to be a salient mechanism of geopolitics in different periods and contexts.</w:t>
      </w:r>
    </w:p>
    <w:p w14:paraId="08E79EBF" w14:textId="77777777" w:rsidR="00FC75BA" w:rsidRPr="00FC75BA" w:rsidRDefault="00FC75BA" w:rsidP="00FC75BA">
      <w:pPr>
        <w:rPr>
          <w:sz w:val="22"/>
          <w:u w:val="single"/>
        </w:rPr>
      </w:pPr>
      <w:r w:rsidRPr="00FC75BA">
        <w:rPr>
          <w:sz w:val="16"/>
        </w:rPr>
        <w:t xml:space="preserve">The current </w:t>
      </w:r>
      <w:r w:rsidRPr="00FC75BA">
        <w:rPr>
          <w:sz w:val="22"/>
          <w:u w:val="single"/>
        </w:rPr>
        <w:t>balkanist discourse has practical implications</w:t>
      </w:r>
      <w:r w:rsidRPr="00FC75BA">
        <w:rPr>
          <w:sz w:val="16"/>
        </w:rPr>
        <w:t xml:space="preserve"> as well. As Hammond (2004) showed of early balkanist discourses, they have </w:t>
      </w:r>
      <w:r w:rsidRPr="00FC75BA">
        <w:rPr>
          <w:sz w:val="22"/>
          <w:u w:val="single"/>
        </w:rPr>
        <w:t>geopolitical uses with real political impacts</w:t>
      </w:r>
      <w:r w:rsidRPr="00FC75BA">
        <w:rPr>
          <w:sz w:val="16"/>
        </w:rPr>
        <w:t xml:space="preserve">. The specific purpose of balkanist discourses have changed but not the way </w:t>
      </w:r>
      <w:r w:rsidRPr="00FC75BA">
        <w:rPr>
          <w:sz w:val="22"/>
          <w:u w:val="single"/>
        </w:rPr>
        <w:t>they lend themselves to geopolitical power dynamics</w:t>
      </w:r>
      <w:r w:rsidRPr="00FC75BA">
        <w:rPr>
          <w:sz w:val="16"/>
        </w:rPr>
        <w:t xml:space="preserve">. Kovacevic claims that </w:t>
      </w:r>
      <w:r w:rsidRPr="00FC75BA">
        <w:rPr>
          <w:b/>
          <w:iCs/>
          <w:sz w:val="22"/>
          <w:u w:val="single"/>
        </w:rPr>
        <w:t>Montenegro</w:t>
      </w:r>
      <w:r w:rsidRPr="00FC75BA">
        <w:rPr>
          <w:sz w:val="16"/>
        </w:rPr>
        <w:t xml:space="preserve"> “</w:t>
      </w:r>
      <w:r w:rsidRPr="00FC75BA">
        <w:rPr>
          <w:sz w:val="22"/>
          <w:u w:val="single"/>
        </w:rPr>
        <w:t>becomes a mere</w:t>
      </w:r>
      <w:r w:rsidRPr="00FC75BA">
        <w:rPr>
          <w:sz w:val="16"/>
        </w:rPr>
        <w:t xml:space="preserve"> </w:t>
      </w:r>
      <w:r w:rsidRPr="00FC75BA">
        <w:rPr>
          <w:b/>
          <w:iCs/>
          <w:sz w:val="22"/>
          <w:u w:val="single"/>
        </w:rPr>
        <w:t>pawn in the geopolitical chess game</w:t>
      </w:r>
      <w:r w:rsidRPr="00FC75BA">
        <w:rPr>
          <w:sz w:val="16"/>
        </w:rPr>
        <w:t xml:space="preserve"> </w:t>
      </w:r>
      <w:r w:rsidRPr="00FC75BA">
        <w:rPr>
          <w:sz w:val="22"/>
          <w:u w:val="single"/>
        </w:rPr>
        <w:t>by the</w:t>
      </w:r>
      <w:r w:rsidRPr="00FC75BA">
        <w:rPr>
          <w:sz w:val="16"/>
        </w:rPr>
        <w:t xml:space="preserve"> </w:t>
      </w:r>
      <w:r w:rsidRPr="00FC75BA">
        <w:rPr>
          <w:b/>
          <w:iCs/>
          <w:sz w:val="22"/>
          <w:u w:val="single"/>
        </w:rPr>
        <w:t>antagonistic colonial powers</w:t>
      </w:r>
      <w:r w:rsidRPr="00FC75BA">
        <w:rPr>
          <w:sz w:val="16"/>
        </w:rPr>
        <w:t xml:space="preserve"> </w:t>
      </w:r>
      <w:r w:rsidRPr="00FC75BA">
        <w:rPr>
          <w:sz w:val="22"/>
          <w:u w:val="single"/>
        </w:rPr>
        <w:t xml:space="preserve">which NATO must win at </w:t>
      </w:r>
      <w:r w:rsidRPr="00FC75BA">
        <w:rPr>
          <w:b/>
          <w:iCs/>
          <w:sz w:val="22"/>
          <w:u w:val="single"/>
        </w:rPr>
        <w:t>any price</w:t>
      </w:r>
      <w:r w:rsidRPr="00FC75BA">
        <w:rPr>
          <w:sz w:val="16"/>
        </w:rPr>
        <w:t xml:space="preserve">” (2017, 46). The </w:t>
      </w:r>
      <w:r w:rsidRPr="00FC75BA">
        <w:rPr>
          <w:sz w:val="22"/>
          <w:u w:val="single"/>
        </w:rPr>
        <w:t>same could be said of the three countries</w:t>
      </w:r>
      <w:r w:rsidRPr="00FC75BA">
        <w:rPr>
          <w:sz w:val="16"/>
        </w:rPr>
        <w:t xml:space="preserve"> in this study </w:t>
      </w:r>
      <w:r w:rsidRPr="00FC75BA">
        <w:rPr>
          <w:b/>
          <w:iCs/>
          <w:sz w:val="22"/>
          <w:u w:val="single"/>
        </w:rPr>
        <w:t>as the US embroils them</w:t>
      </w:r>
      <w:r w:rsidRPr="00FC75BA">
        <w:rPr>
          <w:sz w:val="16"/>
        </w:rPr>
        <w:t xml:space="preserve"> </w:t>
      </w:r>
      <w:r w:rsidRPr="00FC75BA">
        <w:rPr>
          <w:sz w:val="22"/>
          <w:u w:val="single"/>
        </w:rPr>
        <w:t>in their disputes with Russia and other countries</w:t>
      </w:r>
      <w:r w:rsidRPr="00FC75BA">
        <w:rPr>
          <w:sz w:val="16"/>
        </w:rPr>
        <w:t xml:space="preserve">. </w:t>
      </w:r>
      <w:r w:rsidRPr="00FC75BA">
        <w:rPr>
          <w:sz w:val="22"/>
          <w:u w:val="single"/>
        </w:rPr>
        <w:t>They claim to offer</w:t>
      </w:r>
      <w:r w:rsidRPr="00FC75BA">
        <w:rPr>
          <w:sz w:val="16"/>
        </w:rPr>
        <w:t xml:space="preserve"> </w:t>
      </w:r>
      <w:r w:rsidRPr="00FC75BA">
        <w:rPr>
          <w:b/>
          <w:iCs/>
          <w:sz w:val="22"/>
          <w:u w:val="single"/>
        </w:rPr>
        <w:t>protection</w:t>
      </w:r>
      <w:r w:rsidRPr="00FC75BA">
        <w:rPr>
          <w:sz w:val="16"/>
        </w:rPr>
        <w:t xml:space="preserve"> </w:t>
      </w:r>
      <w:r w:rsidRPr="00FC75BA">
        <w:rPr>
          <w:sz w:val="22"/>
          <w:u w:val="single"/>
        </w:rPr>
        <w:t xml:space="preserve">to the Balkans yet </w:t>
      </w:r>
      <w:r w:rsidRPr="00FC75BA">
        <w:rPr>
          <w:b/>
          <w:iCs/>
          <w:sz w:val="22"/>
          <w:u w:val="single"/>
        </w:rPr>
        <w:t>do not prove</w:t>
      </w:r>
      <w:r w:rsidRPr="00FC75BA">
        <w:rPr>
          <w:sz w:val="22"/>
          <w:u w:val="single"/>
        </w:rPr>
        <w:t xml:space="preserve"> that their involvement in the region is any different than the countries of which the US warns them</w:t>
      </w:r>
      <w:r w:rsidRPr="00FC75BA">
        <w:rPr>
          <w:sz w:val="16"/>
        </w:rPr>
        <w:t xml:space="preserve">. </w:t>
      </w:r>
      <w:r w:rsidRPr="00FC75BA">
        <w:rPr>
          <w:sz w:val="22"/>
          <w:u w:val="single"/>
        </w:rPr>
        <w:t>They are more interested in</w:t>
      </w:r>
      <w:r w:rsidRPr="00FC75BA">
        <w:rPr>
          <w:sz w:val="16"/>
        </w:rPr>
        <w:t xml:space="preserve"> </w:t>
      </w:r>
      <w:r w:rsidRPr="00FC75BA">
        <w:rPr>
          <w:b/>
          <w:iCs/>
          <w:sz w:val="22"/>
          <w:u w:val="single"/>
        </w:rPr>
        <w:t>hindering the advances</w:t>
      </w:r>
      <w:r w:rsidRPr="00FC75BA">
        <w:rPr>
          <w:sz w:val="16"/>
        </w:rPr>
        <w:t xml:space="preserve"> </w:t>
      </w:r>
      <w:r w:rsidRPr="00FC75BA">
        <w:rPr>
          <w:sz w:val="22"/>
          <w:u w:val="single"/>
        </w:rPr>
        <w:t>of the other ‘malign foreign influences’ or rather, countries with which the US currently has disagreements, than helping the Balkans.</w:t>
      </w:r>
    </w:p>
    <w:p w14:paraId="38C1C886" w14:textId="77777777" w:rsidR="00FC75BA" w:rsidRPr="00FC75BA" w:rsidRDefault="00FC75BA" w:rsidP="00FC75BA">
      <w:pPr>
        <w:rPr>
          <w:sz w:val="16"/>
        </w:rPr>
      </w:pPr>
      <w:r w:rsidRPr="00FC75BA">
        <w:rPr>
          <w:sz w:val="16"/>
        </w:rPr>
        <w:t xml:space="preserve">By supporting those politicians in Macedonia, Serbia, and Bosnia who most reflect western discourses, the US may alienate those in power from the people of the country. The difference in US discourse on the current Macedonian Prime Minister Zaev and his predecessor, as discussed earlier, revealed the difference in how the US discusses the politicians who reflect their agenda. Zaev most emphatically adhered to US discourse. The results are more than merely misguided perceptions of the Balkans. </w:t>
      </w:r>
      <w:r w:rsidRPr="00FC75BA">
        <w:rPr>
          <w:sz w:val="22"/>
          <w:u w:val="single"/>
        </w:rPr>
        <w:t xml:space="preserve">As domestic politicians receive more international legitimacy by adhering to these discriminatory discourses, they become partakers of the balkanist discourse, “othering” their own people. Just as the US does, the domestic </w:t>
      </w:r>
      <w:r w:rsidRPr="00FC75BA">
        <w:rPr>
          <w:b/>
          <w:iCs/>
          <w:sz w:val="22"/>
          <w:u w:val="single"/>
        </w:rPr>
        <w:t>political elite manipulate representation</w:t>
      </w:r>
      <w:r w:rsidRPr="00FC75BA">
        <w:rPr>
          <w:sz w:val="16"/>
        </w:rPr>
        <w:t xml:space="preserve"> </w:t>
      </w:r>
      <w:r w:rsidRPr="00FC75BA">
        <w:rPr>
          <w:sz w:val="22"/>
          <w:u w:val="single"/>
        </w:rPr>
        <w:t>of their people to their own political ends</w:t>
      </w:r>
      <w:r w:rsidRPr="00FC75BA">
        <w:rPr>
          <w:sz w:val="16"/>
        </w:rPr>
        <w:t xml:space="preserve">. </w:t>
      </w:r>
      <w:r w:rsidRPr="00FC75BA">
        <w:rPr>
          <w:sz w:val="22"/>
          <w:u w:val="single"/>
        </w:rPr>
        <w:t>The US uses balkanist discourses to</w:t>
      </w:r>
      <w:r w:rsidRPr="00FC75BA">
        <w:rPr>
          <w:sz w:val="16"/>
        </w:rPr>
        <w:t xml:space="preserve"> </w:t>
      </w:r>
      <w:r w:rsidRPr="00FC75BA">
        <w:rPr>
          <w:b/>
          <w:iCs/>
          <w:sz w:val="22"/>
          <w:u w:val="single"/>
        </w:rPr>
        <w:t>control</w:t>
      </w:r>
      <w:r w:rsidRPr="00FC75BA">
        <w:rPr>
          <w:sz w:val="16"/>
        </w:rPr>
        <w:t xml:space="preserve"> </w:t>
      </w:r>
      <w:r w:rsidRPr="00FC75BA">
        <w:rPr>
          <w:sz w:val="22"/>
          <w:u w:val="single"/>
        </w:rPr>
        <w:t>them at the level of the nation while the domestic politicians serve an</w:t>
      </w:r>
      <w:r w:rsidRPr="00FC75BA">
        <w:rPr>
          <w:sz w:val="16"/>
        </w:rPr>
        <w:t xml:space="preserve"> </w:t>
      </w:r>
      <w:r w:rsidRPr="00FC75BA">
        <w:rPr>
          <w:b/>
          <w:iCs/>
          <w:sz w:val="22"/>
          <w:u w:val="single"/>
        </w:rPr>
        <w:t>image</w:t>
      </w:r>
      <w:r w:rsidRPr="00FC75BA">
        <w:rPr>
          <w:sz w:val="16"/>
        </w:rPr>
        <w:t xml:space="preserve"> of the Balkans </w:t>
      </w:r>
      <w:r w:rsidRPr="00FC75BA">
        <w:rPr>
          <w:sz w:val="22"/>
          <w:u w:val="single"/>
        </w:rPr>
        <w:t>to the West as it prefers to see them</w:t>
      </w:r>
      <w:r w:rsidRPr="00FC75BA">
        <w:rPr>
          <w:sz w:val="16"/>
        </w:rPr>
        <w:t>.</w:t>
      </w:r>
    </w:p>
    <w:p w14:paraId="7D368CED" w14:textId="77777777" w:rsidR="00FC75BA" w:rsidRPr="00FC75BA" w:rsidRDefault="00FC75BA" w:rsidP="00FC75BA">
      <w:pPr>
        <w:rPr>
          <w:sz w:val="16"/>
        </w:rPr>
      </w:pPr>
      <w:r w:rsidRPr="00FC75BA">
        <w:rPr>
          <w:sz w:val="16"/>
        </w:rPr>
        <w:t xml:space="preserve">If the political elite seek NATO membership to strengthen ties with the US, it could be against the desires of the people. As the opinion polls showed in the case of Montenegro, attitudes on NATO accession tends to be far from homogenous in the former Yugoslav states (Citizen’s Attitudes on NATO Integrations, 2015). Its controversial reception in Montenegro is also a point of Kovacevic’s article (2017, 50). It is then possible </w:t>
      </w:r>
      <w:r w:rsidRPr="00FC75BA">
        <w:rPr>
          <w:sz w:val="22"/>
          <w:u w:val="single"/>
        </w:rPr>
        <w:t>the US and NATO use balkanist discourses to support regimes in the Balkans that derive their power from the approval of the West rather than the will of the people, negating its supposed aim of truly spreading democracy</w:t>
      </w:r>
      <w:r w:rsidRPr="00FC75BA">
        <w:rPr>
          <w:sz w:val="16"/>
        </w:rPr>
        <w:t>. This raises the further question of how elite political discourses differ from those of the general population. One cannot assume that because the political elite reflect western balkanist discourses, the population does as well. Differences in their discourse would better reveal the extent to which these uses of balkanism alienate the politicians from the people and whether the encouragement of NATO membership mispresents the general will.</w:t>
      </w:r>
    </w:p>
    <w:p w14:paraId="30C94E8B" w14:textId="77777777" w:rsidR="00FC75BA" w:rsidRPr="00FC75BA" w:rsidRDefault="00FC75BA" w:rsidP="00FC75BA">
      <w:pPr>
        <w:rPr>
          <w:sz w:val="16"/>
          <w:szCs w:val="16"/>
        </w:rPr>
      </w:pPr>
      <w:r w:rsidRPr="00FC75BA">
        <w:rPr>
          <w:sz w:val="16"/>
          <w:szCs w:val="16"/>
        </w:rPr>
        <w:t>Finally, my study begs the question of why such blatant balkanist discourse as that found in VOA survives so unchanged to the current day. Said’s seminal Orientalism has arguably ruptured the continuity of Orientalist representations. Of course, people may still employ Orientalist stereotypes, but his general ideas have entered mainstream thought. When employed, Orientalist representations are more likely to be in a nuanced form. No such rupture of balkanism is evident. As Goldsworthy notes, writers who would “consider themselves to be advanced exponents of European multicultural ideals” can write of people in the Balkans “with the sort of generalised [sic], open condescension which would appal [sic] them if applied to Somalis or the peoples of Zaire” (1998, xi). The easy continuance of balkanism is not from the lack of an academic exposé as the literature exemplifies. Goldsworthy’s comment suggests that, since the Balkans are within Europe, Europeans did not recognize their discourse on the Balkans as discriminatory.</w:t>
      </w:r>
    </w:p>
    <w:p w14:paraId="35D6FA72" w14:textId="77777777" w:rsidR="00FC75BA" w:rsidRPr="00FC75BA" w:rsidRDefault="00FC75BA" w:rsidP="00FC75BA">
      <w:pPr>
        <w:rPr>
          <w:sz w:val="16"/>
        </w:rPr>
      </w:pPr>
      <w:r w:rsidRPr="00FC75BA">
        <w:rPr>
          <w:sz w:val="16"/>
        </w:rPr>
        <w:t xml:space="preserve">Considering my earlier anecdote from the research program in Switzerland, I propose that the continuity of balkansim relates to the perception of the Balkans’ unimportance. While the VOA’s </w:t>
      </w:r>
      <w:r w:rsidRPr="00FC75BA">
        <w:rPr>
          <w:sz w:val="22"/>
          <w:u w:val="single"/>
        </w:rPr>
        <w:t>discourse</w:t>
      </w:r>
      <w:r w:rsidRPr="00FC75BA">
        <w:rPr>
          <w:sz w:val="16"/>
        </w:rPr>
        <w:t xml:space="preserve"> </w:t>
      </w:r>
      <w:r w:rsidRPr="00FC75BA">
        <w:rPr>
          <w:b/>
          <w:iCs/>
          <w:sz w:val="22"/>
          <w:u w:val="single"/>
        </w:rPr>
        <w:t>inflates</w:t>
      </w:r>
      <w:r w:rsidRPr="00FC75BA">
        <w:rPr>
          <w:sz w:val="16"/>
        </w:rPr>
        <w:t xml:space="preserve"> </w:t>
      </w:r>
      <w:r w:rsidRPr="00FC75BA">
        <w:rPr>
          <w:sz w:val="22"/>
          <w:u w:val="single"/>
        </w:rPr>
        <w:t>the</w:t>
      </w:r>
      <w:r w:rsidRPr="00FC75BA">
        <w:rPr>
          <w:sz w:val="16"/>
        </w:rPr>
        <w:t xml:space="preserve"> </w:t>
      </w:r>
      <w:r w:rsidRPr="00FC75BA">
        <w:rPr>
          <w:b/>
          <w:iCs/>
          <w:sz w:val="22"/>
          <w:u w:val="single"/>
        </w:rPr>
        <w:t>significance</w:t>
      </w:r>
      <w:r w:rsidRPr="00FC75BA">
        <w:rPr>
          <w:sz w:val="16"/>
        </w:rPr>
        <w:t xml:space="preserve"> </w:t>
      </w:r>
      <w:r w:rsidRPr="00FC75BA">
        <w:rPr>
          <w:sz w:val="22"/>
          <w:u w:val="single"/>
        </w:rPr>
        <w:t>of these countries’ need for NATO</w:t>
      </w:r>
      <w:r w:rsidRPr="00FC75BA">
        <w:rPr>
          <w:sz w:val="16"/>
        </w:rPr>
        <w:t xml:space="preserve">, it </w:t>
      </w:r>
      <w:r w:rsidRPr="00FC75BA">
        <w:rPr>
          <w:sz w:val="22"/>
          <w:u w:val="single"/>
        </w:rPr>
        <w:t>simultaneously</w:t>
      </w:r>
      <w:r w:rsidRPr="00FC75BA">
        <w:rPr>
          <w:sz w:val="16"/>
        </w:rPr>
        <w:t xml:space="preserve"> </w:t>
      </w:r>
      <w:r w:rsidRPr="00FC75BA">
        <w:rPr>
          <w:b/>
          <w:iCs/>
          <w:sz w:val="22"/>
          <w:u w:val="single"/>
        </w:rPr>
        <w:t>trivializes</w:t>
      </w:r>
      <w:r w:rsidRPr="00FC75BA">
        <w:rPr>
          <w:sz w:val="16"/>
        </w:rPr>
        <w:t xml:space="preserve"> </w:t>
      </w:r>
      <w:r w:rsidRPr="00FC75BA">
        <w:rPr>
          <w:sz w:val="22"/>
          <w:u w:val="single"/>
        </w:rPr>
        <w:t>the Balkans through representations of</w:t>
      </w:r>
      <w:r w:rsidRPr="00FC75BA">
        <w:rPr>
          <w:sz w:val="16"/>
        </w:rPr>
        <w:t xml:space="preserve"> </w:t>
      </w:r>
      <w:r w:rsidRPr="00FC75BA">
        <w:rPr>
          <w:b/>
          <w:iCs/>
          <w:sz w:val="22"/>
          <w:u w:val="single"/>
        </w:rPr>
        <w:t>unsophisticated tropes</w:t>
      </w:r>
      <w:r w:rsidRPr="00FC75BA">
        <w:rPr>
          <w:sz w:val="16"/>
        </w:rPr>
        <w:t xml:space="preserve">. The domestic political elite then confirm this triviality rather than challenging it. </w:t>
      </w:r>
      <w:r w:rsidRPr="00FC75BA">
        <w:rPr>
          <w:sz w:val="22"/>
          <w:u w:val="single"/>
        </w:rPr>
        <w:t>The emphasis on the Balkans’ unimportance allows the discourses to remain unnoticed by the public eye.</w:t>
      </w:r>
      <w:r w:rsidRPr="00FC75BA">
        <w:rPr>
          <w:sz w:val="16"/>
        </w:rPr>
        <w:t xml:space="preserve"> This is what leads generally well-informed people such as my colleagues in Geneva to dismiss a study of the Balkans. </w:t>
      </w:r>
      <w:r w:rsidRPr="00FC75BA">
        <w:rPr>
          <w:sz w:val="22"/>
          <w:u w:val="single"/>
        </w:rPr>
        <w:t xml:space="preserve">The </w:t>
      </w:r>
      <w:r w:rsidRPr="00FC75BA">
        <w:rPr>
          <w:b/>
          <w:iCs/>
          <w:sz w:val="22"/>
          <w:u w:val="single"/>
        </w:rPr>
        <w:t>arrogant trivializing</w:t>
      </w:r>
      <w:r w:rsidRPr="00FC75BA">
        <w:rPr>
          <w:sz w:val="22"/>
          <w:u w:val="single"/>
        </w:rPr>
        <w:t xml:space="preserve"> of Balkan countries allows such discriminatory discourse to continue unchallenged among critical circles </w:t>
      </w:r>
      <w:r w:rsidRPr="00FC75BA">
        <w:rPr>
          <w:sz w:val="16"/>
        </w:rPr>
        <w:t>where it should receive censure.</w:t>
      </w:r>
    </w:p>
    <w:p w14:paraId="1352B9FD" w14:textId="77777777" w:rsidR="00FC75BA" w:rsidRPr="00FC75BA" w:rsidRDefault="00FC75BA" w:rsidP="00FC75BA"/>
    <w:p w14:paraId="67B5D8D4" w14:textId="77777777" w:rsidR="00FC75BA" w:rsidRPr="00FC75BA" w:rsidRDefault="00FC75BA" w:rsidP="00FC75BA">
      <w:pPr>
        <w:keepNext/>
        <w:keepLines/>
        <w:pageBreakBefore/>
        <w:spacing w:before="200"/>
        <w:jc w:val="center"/>
        <w:outlineLvl w:val="2"/>
        <w:rPr>
          <w:rFonts w:eastAsiaTheme="majorEastAsia" w:cstheme="majorBidi"/>
          <w:b/>
          <w:sz w:val="32"/>
          <w:szCs w:val="24"/>
          <w:u w:val="single"/>
        </w:rPr>
      </w:pPr>
      <w:r w:rsidRPr="00FC75BA">
        <w:rPr>
          <w:rFonts w:eastAsiaTheme="majorEastAsia" w:cstheme="majorBidi"/>
          <w:b/>
          <w:sz w:val="32"/>
          <w:szCs w:val="24"/>
          <w:u w:val="single"/>
        </w:rPr>
        <w:t>Link---Middle East</w:t>
      </w:r>
    </w:p>
    <w:p w14:paraId="464C2684" w14:textId="77777777" w:rsidR="00FC75BA" w:rsidRPr="00FC75BA" w:rsidRDefault="00FC75BA" w:rsidP="00FC75BA">
      <w:pPr>
        <w:keepNext/>
        <w:keepLines/>
        <w:spacing w:before="200"/>
        <w:outlineLvl w:val="3"/>
        <w:rPr>
          <w:rFonts w:eastAsiaTheme="majorEastAsia" w:cstheme="majorBidi"/>
          <w:b/>
          <w:iCs/>
          <w:sz w:val="22"/>
        </w:rPr>
      </w:pPr>
      <w:r w:rsidRPr="00FC75BA">
        <w:rPr>
          <w:rFonts w:eastAsiaTheme="majorEastAsia" w:cstheme="majorBidi"/>
          <w:b/>
          <w:iCs/>
          <w:sz w:val="22"/>
        </w:rPr>
        <w:t xml:space="preserve">Their </w:t>
      </w:r>
      <w:r w:rsidRPr="00FC75BA">
        <w:rPr>
          <w:rFonts w:eastAsiaTheme="majorEastAsia" w:cstheme="majorBidi"/>
          <w:b/>
          <w:iCs/>
          <w:sz w:val="22"/>
          <w:u w:val="single"/>
        </w:rPr>
        <w:t>policy research</w:t>
      </w:r>
      <w:r w:rsidRPr="00FC75BA">
        <w:rPr>
          <w:rFonts w:eastAsiaTheme="majorEastAsia" w:cstheme="majorBidi"/>
          <w:b/>
          <w:iCs/>
          <w:sz w:val="22"/>
        </w:rPr>
        <w:t xml:space="preserve"> of Middle East securitization propagates </w:t>
      </w:r>
      <w:r w:rsidRPr="00FC75BA">
        <w:rPr>
          <w:rFonts w:eastAsiaTheme="majorEastAsia" w:cstheme="majorBidi"/>
          <w:b/>
          <w:iCs/>
          <w:sz w:val="22"/>
          <w:u w:val="single"/>
        </w:rPr>
        <w:t>Western exceptionalism</w:t>
      </w:r>
      <w:r w:rsidRPr="00FC75BA">
        <w:rPr>
          <w:rFonts w:eastAsiaTheme="majorEastAsia" w:cstheme="majorBidi"/>
          <w:b/>
          <w:iCs/>
          <w:sz w:val="22"/>
        </w:rPr>
        <w:t xml:space="preserve">, built around </w:t>
      </w:r>
      <w:r w:rsidRPr="00FC75BA">
        <w:rPr>
          <w:rFonts w:eastAsiaTheme="majorEastAsia" w:cstheme="majorBidi"/>
          <w:b/>
          <w:iCs/>
          <w:sz w:val="22"/>
          <w:u w:val="single"/>
        </w:rPr>
        <w:t>racist assertions</w:t>
      </w:r>
      <w:r w:rsidRPr="00FC75BA">
        <w:rPr>
          <w:rFonts w:eastAsiaTheme="majorEastAsia" w:cstheme="majorBidi"/>
          <w:b/>
          <w:iCs/>
          <w:sz w:val="22"/>
        </w:rPr>
        <w:t xml:space="preserve">, </w:t>
      </w:r>
      <w:r w:rsidRPr="00FC75BA">
        <w:rPr>
          <w:rFonts w:eastAsiaTheme="majorEastAsia" w:cstheme="majorBidi"/>
          <w:b/>
          <w:iCs/>
          <w:sz w:val="22"/>
          <w:u w:val="single"/>
        </w:rPr>
        <w:t>violent regimes</w:t>
      </w:r>
      <w:r w:rsidRPr="00FC75BA">
        <w:rPr>
          <w:rFonts w:eastAsiaTheme="majorEastAsia" w:cstheme="majorBidi"/>
          <w:b/>
          <w:iCs/>
          <w:sz w:val="22"/>
        </w:rPr>
        <w:t xml:space="preserve">, </w:t>
      </w:r>
      <w:r w:rsidRPr="00FC75BA">
        <w:rPr>
          <w:rFonts w:eastAsiaTheme="majorEastAsia" w:cstheme="majorBidi"/>
          <w:b/>
          <w:iCs/>
          <w:sz w:val="22"/>
          <w:u w:val="single"/>
        </w:rPr>
        <w:t>outsourcing of torture</w:t>
      </w:r>
      <w:r w:rsidRPr="00FC75BA">
        <w:rPr>
          <w:rFonts w:eastAsiaTheme="majorEastAsia" w:cstheme="majorBidi"/>
          <w:b/>
          <w:iCs/>
          <w:sz w:val="22"/>
        </w:rPr>
        <w:t xml:space="preserve">, </w:t>
      </w:r>
      <w:r w:rsidRPr="00FC75BA">
        <w:rPr>
          <w:rFonts w:eastAsiaTheme="majorEastAsia" w:cstheme="majorBidi"/>
          <w:b/>
          <w:iCs/>
          <w:sz w:val="22"/>
          <w:u w:val="single"/>
        </w:rPr>
        <w:t>civilian targeting</w:t>
      </w:r>
      <w:r w:rsidRPr="00FC75BA">
        <w:rPr>
          <w:rFonts w:eastAsiaTheme="majorEastAsia" w:cstheme="majorBidi"/>
          <w:b/>
          <w:iCs/>
          <w:sz w:val="22"/>
        </w:rPr>
        <w:t xml:space="preserve">, and </w:t>
      </w:r>
      <w:r w:rsidRPr="00FC75BA">
        <w:rPr>
          <w:rFonts w:eastAsiaTheme="majorEastAsia" w:cstheme="majorBidi"/>
          <w:b/>
          <w:iCs/>
          <w:sz w:val="22"/>
          <w:u w:val="single"/>
        </w:rPr>
        <w:t>mass detentions</w:t>
      </w:r>
      <w:r w:rsidRPr="00FC75BA">
        <w:rPr>
          <w:rFonts w:eastAsiaTheme="majorEastAsia" w:cstheme="majorBidi"/>
          <w:b/>
          <w:iCs/>
          <w:sz w:val="22"/>
        </w:rPr>
        <w:t>. Don’t trust the West.</w:t>
      </w:r>
    </w:p>
    <w:p w14:paraId="726E6633" w14:textId="77777777" w:rsidR="00FC75BA" w:rsidRPr="00FC75BA" w:rsidRDefault="00FC75BA" w:rsidP="00FC75BA">
      <w:r w:rsidRPr="00FC75BA">
        <w:rPr>
          <w:b/>
          <w:bCs/>
          <w:sz w:val="22"/>
        </w:rPr>
        <w:t>Cambanis and Antoun 22</w:t>
      </w:r>
      <w:r w:rsidRPr="00FC75BA">
        <w:t xml:space="preserve">, *Thanassis Cambanis is an author, journalist, and director of Century International. His work focuses on U.S. foreign policy, Arab politics, and social movements in the Middle East. **Naira Antoun is a fellow at Century International and director of the Transnational Trends in Citizenship initiative. She is also a contributing editor at Mada Masr, where she has worked since its establishment in 2013., (Thanassis and Naira, “No Region Is an Island: Crises and Their Solutions Connect the West and Middle East”, The Century Foundation, </w:t>
      </w:r>
      <w:hyperlink r:id="rId12" w:history="1">
        <w:r w:rsidRPr="00FC75BA">
          <w:t>https://tcf.org/content/report/no-region-is-an-island-crises-and-their-solutions-connect-the-west-and-middle-east/?agreed=1</w:t>
        </w:r>
      </w:hyperlink>
      <w:r w:rsidRPr="00FC75BA">
        <w:t xml:space="preserve">) //CHC-DS </w:t>
      </w:r>
      <w:r w:rsidRPr="00FC75BA">
        <w:rPr>
          <w:rFonts w:ascii="Segoe UI Emoji" w:hAnsi="Segoe UI Emoji" w:cs="Segoe UI Emoji"/>
        </w:rPr>
        <w:t>🐱</w:t>
      </w:r>
      <w:r w:rsidRPr="00FC75BA">
        <w:rPr>
          <w:rFonts w:ascii="Times New Roman" w:hAnsi="Times New Roman" w:cs="Times New Roman"/>
        </w:rPr>
        <w:t>‍</w:t>
      </w:r>
      <w:r w:rsidRPr="00FC75BA">
        <w:rPr>
          <w:rFonts w:ascii="Segoe UI Emoji" w:hAnsi="Segoe UI Emoji" w:cs="Segoe UI Emoji"/>
        </w:rPr>
        <w:t>👤</w:t>
      </w:r>
      <w:r w:rsidRPr="00FC75BA">
        <w:t xml:space="preserve"> </w:t>
      </w:r>
    </w:p>
    <w:p w14:paraId="1053A0FA" w14:textId="77777777" w:rsidR="00FC75BA" w:rsidRPr="00FC75BA" w:rsidRDefault="00FC75BA" w:rsidP="00FC75BA">
      <w:pPr>
        <w:rPr>
          <w:sz w:val="16"/>
        </w:rPr>
      </w:pPr>
      <w:r w:rsidRPr="00FC75BA">
        <w:rPr>
          <w:sz w:val="22"/>
          <w:u w:val="single"/>
        </w:rPr>
        <w:t>Despite</w:t>
      </w:r>
      <w:r w:rsidRPr="00FC75BA">
        <w:rPr>
          <w:sz w:val="16"/>
        </w:rPr>
        <w:t xml:space="preserve"> the </w:t>
      </w:r>
      <w:r w:rsidRPr="00FC75BA">
        <w:rPr>
          <w:sz w:val="22"/>
          <w:u w:val="single"/>
        </w:rPr>
        <w:t>bountiful evidence of the fallacies of exceptionalism</w:t>
      </w:r>
      <w:r w:rsidRPr="00FC75BA">
        <w:rPr>
          <w:sz w:val="16"/>
        </w:rPr>
        <w:t xml:space="preserve">, </w:t>
      </w:r>
      <w:r w:rsidRPr="00FC75BA">
        <w:rPr>
          <w:b/>
          <w:iCs/>
          <w:sz w:val="22"/>
          <w:u w:val="single"/>
        </w:rPr>
        <w:t>Western policymakers</w:t>
      </w:r>
      <w:r w:rsidRPr="00FC75BA">
        <w:rPr>
          <w:sz w:val="16"/>
        </w:rPr>
        <w:t xml:space="preserve"> </w:t>
      </w:r>
      <w:r w:rsidRPr="00FC75BA">
        <w:rPr>
          <w:sz w:val="22"/>
          <w:u w:val="single"/>
        </w:rPr>
        <w:t>and researchers</w:t>
      </w:r>
      <w:r w:rsidRPr="00FC75BA">
        <w:rPr>
          <w:sz w:val="16"/>
        </w:rPr>
        <w:t xml:space="preserve"> have </w:t>
      </w:r>
      <w:r w:rsidRPr="00FC75BA">
        <w:rPr>
          <w:sz w:val="22"/>
          <w:u w:val="single"/>
        </w:rPr>
        <w:t>subject</w:t>
      </w:r>
      <w:r w:rsidRPr="00FC75BA">
        <w:rPr>
          <w:sz w:val="16"/>
        </w:rPr>
        <w:t xml:space="preserve">ed </w:t>
      </w:r>
      <w:r w:rsidRPr="00FC75BA">
        <w:rPr>
          <w:sz w:val="22"/>
          <w:u w:val="single"/>
        </w:rPr>
        <w:t>the Middle East to a</w:t>
      </w:r>
      <w:r w:rsidRPr="00FC75BA">
        <w:rPr>
          <w:sz w:val="16"/>
        </w:rPr>
        <w:t xml:space="preserve"> </w:t>
      </w:r>
      <w:r w:rsidRPr="00FC75BA">
        <w:rPr>
          <w:b/>
          <w:iCs/>
          <w:sz w:val="22"/>
          <w:u w:val="single"/>
        </w:rPr>
        <w:t>particularly toxic</w:t>
      </w:r>
      <w:r w:rsidRPr="00FC75BA">
        <w:rPr>
          <w:sz w:val="16"/>
        </w:rPr>
        <w:t xml:space="preserve"> </w:t>
      </w:r>
      <w:r w:rsidRPr="00FC75BA">
        <w:rPr>
          <w:sz w:val="22"/>
          <w:u w:val="single"/>
        </w:rPr>
        <w:t>form of analysis</w:t>
      </w:r>
      <w:r w:rsidRPr="00FC75BA">
        <w:rPr>
          <w:sz w:val="16"/>
        </w:rPr>
        <w:t xml:space="preserve">, </w:t>
      </w:r>
      <w:r w:rsidRPr="00FC75BA">
        <w:rPr>
          <w:sz w:val="22"/>
          <w:u w:val="single"/>
        </w:rPr>
        <w:t>falsely attributing its problems to innate</w:t>
      </w:r>
      <w:r w:rsidRPr="00FC75BA">
        <w:rPr>
          <w:sz w:val="16"/>
        </w:rPr>
        <w:t xml:space="preserve"> </w:t>
      </w:r>
      <w:r w:rsidRPr="00FC75BA">
        <w:rPr>
          <w:b/>
          <w:iCs/>
          <w:sz w:val="22"/>
          <w:u w:val="single"/>
        </w:rPr>
        <w:t>cultural</w:t>
      </w:r>
      <w:r w:rsidRPr="00FC75BA">
        <w:rPr>
          <w:sz w:val="16"/>
        </w:rPr>
        <w:t xml:space="preserve"> </w:t>
      </w:r>
      <w:r w:rsidRPr="00FC75BA">
        <w:rPr>
          <w:sz w:val="22"/>
          <w:u w:val="single"/>
        </w:rPr>
        <w:t>or</w:t>
      </w:r>
      <w:r w:rsidRPr="00FC75BA">
        <w:rPr>
          <w:sz w:val="16"/>
        </w:rPr>
        <w:t xml:space="preserve"> </w:t>
      </w:r>
      <w:r w:rsidRPr="00FC75BA">
        <w:rPr>
          <w:b/>
          <w:iCs/>
          <w:sz w:val="22"/>
          <w:u w:val="single"/>
        </w:rPr>
        <w:t>political traits</w:t>
      </w:r>
      <w:r w:rsidRPr="00FC75BA">
        <w:rPr>
          <w:sz w:val="16"/>
        </w:rPr>
        <w:t xml:space="preserve">. In reality, </w:t>
      </w:r>
      <w:r w:rsidRPr="00FC75BA">
        <w:rPr>
          <w:b/>
          <w:iCs/>
          <w:sz w:val="22"/>
          <w:u w:val="single"/>
        </w:rPr>
        <w:t>Western interventions</w:t>
      </w:r>
      <w:r w:rsidRPr="00FC75BA">
        <w:rPr>
          <w:sz w:val="16"/>
        </w:rPr>
        <w:t xml:space="preserve">, </w:t>
      </w:r>
      <w:r w:rsidRPr="00FC75BA">
        <w:rPr>
          <w:sz w:val="22"/>
          <w:u w:val="single"/>
        </w:rPr>
        <w:t>from the colonial era to the War on Terror</w:t>
      </w:r>
      <w:r w:rsidRPr="00FC75BA">
        <w:rPr>
          <w:sz w:val="16"/>
        </w:rPr>
        <w:t xml:space="preserve">, </w:t>
      </w:r>
      <w:r w:rsidRPr="00FC75BA">
        <w:rPr>
          <w:sz w:val="22"/>
          <w:u w:val="single"/>
        </w:rPr>
        <w:t xml:space="preserve">have shaped the region’s politics and often </w:t>
      </w:r>
      <w:r w:rsidRPr="00FC75BA">
        <w:rPr>
          <w:b/>
          <w:iCs/>
          <w:sz w:val="22"/>
          <w:u w:val="single"/>
        </w:rPr>
        <w:t>drove its conflicts</w:t>
      </w:r>
      <w:r w:rsidRPr="00FC75BA">
        <w:rPr>
          <w:sz w:val="16"/>
        </w:rPr>
        <w:t xml:space="preserve">. Edward Said’s Orientalism, published in 1978, remains one of the clearest articulations of this argument—that </w:t>
      </w:r>
      <w:r w:rsidRPr="00FC75BA">
        <w:rPr>
          <w:sz w:val="22"/>
          <w:u w:val="single"/>
        </w:rPr>
        <w:t xml:space="preserve">Western policy and ideas have </w:t>
      </w:r>
      <w:r w:rsidRPr="00FC75BA">
        <w:rPr>
          <w:b/>
          <w:iCs/>
          <w:sz w:val="22"/>
          <w:u w:val="single"/>
        </w:rPr>
        <w:t>exceptionalized</w:t>
      </w:r>
      <w:r w:rsidRPr="00FC75BA">
        <w:rPr>
          <w:sz w:val="22"/>
          <w:u w:val="single"/>
        </w:rPr>
        <w:t xml:space="preserve"> the Middle East</w:t>
      </w:r>
      <w:r w:rsidRPr="00FC75BA">
        <w:rPr>
          <w:sz w:val="16"/>
        </w:rPr>
        <w:t xml:space="preserve">, throughout history, </w:t>
      </w:r>
      <w:r w:rsidRPr="00FC75BA">
        <w:rPr>
          <w:sz w:val="22"/>
          <w:u w:val="single"/>
        </w:rPr>
        <w:t>as if the region operates under different rules than human societies everywhere else in the world</w:t>
      </w:r>
      <w:r w:rsidRPr="00FC75BA">
        <w:rPr>
          <w:sz w:val="16"/>
        </w:rPr>
        <w:t xml:space="preserve">.5 </w:t>
      </w:r>
      <w:r w:rsidRPr="00FC75BA">
        <w:rPr>
          <w:sz w:val="22"/>
          <w:u w:val="single"/>
        </w:rPr>
        <w:t xml:space="preserve">Policymakers and analysts in the West built policy around these </w:t>
      </w:r>
      <w:r w:rsidRPr="00FC75BA">
        <w:rPr>
          <w:b/>
          <w:iCs/>
          <w:sz w:val="24"/>
          <w:szCs w:val="24"/>
          <w:u w:val="single"/>
        </w:rPr>
        <w:t>unfounded</w:t>
      </w:r>
      <w:r w:rsidRPr="00FC75BA">
        <w:rPr>
          <w:sz w:val="16"/>
        </w:rPr>
        <w:t xml:space="preserve">, often </w:t>
      </w:r>
      <w:r w:rsidRPr="00FC75BA">
        <w:rPr>
          <w:b/>
          <w:iCs/>
          <w:sz w:val="24"/>
          <w:szCs w:val="24"/>
          <w:u w:val="single"/>
        </w:rPr>
        <w:t>racist assertions</w:t>
      </w:r>
      <w:r w:rsidRPr="00FC75BA">
        <w:rPr>
          <w:sz w:val="16"/>
        </w:rPr>
        <w:t xml:space="preserve">, </w:t>
      </w:r>
      <w:r w:rsidRPr="00FC75BA">
        <w:rPr>
          <w:sz w:val="22"/>
          <w:u w:val="single"/>
        </w:rPr>
        <w:t>including</w:t>
      </w:r>
      <w:r w:rsidRPr="00FC75BA">
        <w:rPr>
          <w:sz w:val="16"/>
        </w:rPr>
        <w:t xml:space="preserve"> </w:t>
      </w:r>
      <w:r w:rsidRPr="00FC75BA">
        <w:rPr>
          <w:b/>
          <w:iCs/>
          <w:sz w:val="22"/>
          <w:u w:val="single"/>
        </w:rPr>
        <w:t>tropes</w:t>
      </w:r>
      <w:r w:rsidRPr="00FC75BA">
        <w:rPr>
          <w:sz w:val="16"/>
        </w:rPr>
        <w:t xml:space="preserve"> </w:t>
      </w:r>
      <w:r w:rsidRPr="00FC75BA">
        <w:rPr>
          <w:sz w:val="22"/>
          <w:u w:val="single"/>
        </w:rPr>
        <w:t>about Islam being incompatible with democracy, or</w:t>
      </w:r>
      <w:r w:rsidRPr="00FC75BA">
        <w:rPr>
          <w:sz w:val="16"/>
        </w:rPr>
        <w:t xml:space="preserve"> about </w:t>
      </w:r>
      <w:r w:rsidRPr="00FC75BA">
        <w:rPr>
          <w:sz w:val="22"/>
          <w:u w:val="single"/>
        </w:rPr>
        <w:t>sectarian and ethnic violence being supposedly normal and routine</w:t>
      </w:r>
      <w:r w:rsidRPr="00FC75BA">
        <w:rPr>
          <w:sz w:val="16"/>
        </w:rPr>
        <w:t xml:space="preserve">. </w:t>
      </w:r>
      <w:r w:rsidRPr="00FC75BA">
        <w:rPr>
          <w:sz w:val="22"/>
          <w:u w:val="single"/>
        </w:rPr>
        <w:t>This</w:t>
      </w:r>
      <w:r w:rsidRPr="00FC75BA">
        <w:rPr>
          <w:sz w:val="16"/>
        </w:rPr>
        <w:t xml:space="preserve"> </w:t>
      </w:r>
      <w:r w:rsidRPr="00FC75BA">
        <w:rPr>
          <w:b/>
          <w:iCs/>
          <w:sz w:val="22"/>
          <w:u w:val="single"/>
        </w:rPr>
        <w:t>Western exceptionalizing</w:t>
      </w:r>
      <w:r w:rsidRPr="00FC75BA">
        <w:rPr>
          <w:sz w:val="16"/>
        </w:rPr>
        <w:t xml:space="preserve"> </w:t>
      </w:r>
      <w:r w:rsidRPr="00FC75BA">
        <w:rPr>
          <w:sz w:val="22"/>
          <w:u w:val="single"/>
        </w:rPr>
        <w:t>of the Middle East has driven</w:t>
      </w:r>
      <w:r w:rsidRPr="00FC75BA">
        <w:rPr>
          <w:sz w:val="16"/>
        </w:rPr>
        <w:t xml:space="preserve"> </w:t>
      </w:r>
      <w:r w:rsidRPr="00FC75BA">
        <w:rPr>
          <w:b/>
          <w:iCs/>
          <w:sz w:val="22"/>
          <w:u w:val="single"/>
        </w:rPr>
        <w:t>pernicious policies</w:t>
      </w:r>
      <w:r w:rsidRPr="00FC75BA">
        <w:rPr>
          <w:sz w:val="16"/>
        </w:rPr>
        <w:t xml:space="preserve"> </w:t>
      </w:r>
      <w:r w:rsidRPr="00FC75BA">
        <w:rPr>
          <w:sz w:val="22"/>
          <w:u w:val="single"/>
        </w:rPr>
        <w:t>by the U</w:t>
      </w:r>
      <w:r w:rsidRPr="00FC75BA">
        <w:rPr>
          <w:sz w:val="16"/>
        </w:rPr>
        <w:t xml:space="preserve">nited </w:t>
      </w:r>
      <w:r w:rsidRPr="00FC75BA">
        <w:rPr>
          <w:sz w:val="22"/>
          <w:u w:val="single"/>
        </w:rPr>
        <w:t>S</w:t>
      </w:r>
      <w:r w:rsidRPr="00FC75BA">
        <w:rPr>
          <w:sz w:val="16"/>
        </w:rPr>
        <w:t xml:space="preserve">tates </w:t>
      </w:r>
      <w:r w:rsidRPr="00FC75BA">
        <w:rPr>
          <w:sz w:val="22"/>
          <w:u w:val="single"/>
        </w:rPr>
        <w:t>and other Western governments, including</w:t>
      </w:r>
      <w:r w:rsidRPr="00FC75BA">
        <w:rPr>
          <w:sz w:val="16"/>
        </w:rPr>
        <w:t xml:space="preserve"> </w:t>
      </w:r>
      <w:r w:rsidRPr="00FC75BA">
        <w:rPr>
          <w:b/>
          <w:iCs/>
          <w:sz w:val="22"/>
          <w:u w:val="single"/>
        </w:rPr>
        <w:t>support for violent regimes</w:t>
      </w:r>
      <w:r w:rsidRPr="00FC75BA">
        <w:rPr>
          <w:sz w:val="16"/>
        </w:rPr>
        <w:t xml:space="preserve"> </w:t>
      </w:r>
      <w:r w:rsidRPr="00FC75BA">
        <w:rPr>
          <w:sz w:val="22"/>
          <w:u w:val="single"/>
        </w:rPr>
        <w:t>in the Middle East;</w:t>
      </w:r>
      <w:r w:rsidRPr="00FC75BA">
        <w:rPr>
          <w:sz w:val="16"/>
        </w:rPr>
        <w:t xml:space="preserve"> renditions and </w:t>
      </w:r>
      <w:r w:rsidRPr="00FC75BA">
        <w:rPr>
          <w:b/>
          <w:iCs/>
          <w:sz w:val="22"/>
          <w:u w:val="single"/>
        </w:rPr>
        <w:t>U.S. outsourcing of torture</w:t>
      </w:r>
      <w:r w:rsidRPr="00FC75BA">
        <w:rPr>
          <w:sz w:val="16"/>
        </w:rPr>
        <w:t xml:space="preserve"> </w:t>
      </w:r>
      <w:r w:rsidRPr="00FC75BA">
        <w:rPr>
          <w:sz w:val="22"/>
          <w:u w:val="single"/>
        </w:rPr>
        <w:t>to Middle Eastern partner governments;</w:t>
      </w:r>
      <w:r w:rsidRPr="00FC75BA">
        <w:rPr>
          <w:sz w:val="16"/>
        </w:rPr>
        <w:t xml:space="preserve"> </w:t>
      </w:r>
      <w:r w:rsidRPr="00FC75BA">
        <w:rPr>
          <w:sz w:val="22"/>
          <w:u w:val="single"/>
        </w:rPr>
        <w:t>indiscriminate</w:t>
      </w:r>
      <w:r w:rsidRPr="00FC75BA">
        <w:rPr>
          <w:b/>
          <w:iCs/>
          <w:sz w:val="22"/>
          <w:u w:val="single"/>
        </w:rPr>
        <w:t xml:space="preserve"> targeting of civilians</w:t>
      </w:r>
      <w:r w:rsidRPr="00FC75BA">
        <w:rPr>
          <w:sz w:val="16"/>
        </w:rPr>
        <w:t xml:space="preserve"> </w:t>
      </w:r>
      <w:r w:rsidRPr="00FC75BA">
        <w:rPr>
          <w:sz w:val="22"/>
          <w:u w:val="single"/>
        </w:rPr>
        <w:t>in the War on Terror;</w:t>
      </w:r>
      <w:r w:rsidRPr="00FC75BA">
        <w:rPr>
          <w:sz w:val="16"/>
        </w:rPr>
        <w:t xml:space="preserve"> </w:t>
      </w:r>
      <w:r w:rsidRPr="00FC75BA">
        <w:rPr>
          <w:b/>
          <w:iCs/>
          <w:sz w:val="22"/>
          <w:u w:val="single"/>
        </w:rPr>
        <w:t>mass</w:t>
      </w:r>
      <w:r w:rsidRPr="00FC75BA">
        <w:rPr>
          <w:sz w:val="16"/>
        </w:rPr>
        <w:t xml:space="preserve"> and extrajudicial </w:t>
      </w:r>
      <w:r w:rsidRPr="00FC75BA">
        <w:rPr>
          <w:b/>
          <w:iCs/>
          <w:sz w:val="22"/>
          <w:u w:val="single"/>
        </w:rPr>
        <w:t>detentions</w:t>
      </w:r>
      <w:r w:rsidRPr="00FC75BA">
        <w:rPr>
          <w:sz w:val="22"/>
          <w:u w:val="single"/>
        </w:rPr>
        <w:t>;</w:t>
      </w:r>
      <w:r w:rsidRPr="00FC75BA">
        <w:rPr>
          <w:sz w:val="16"/>
        </w:rPr>
        <w:t xml:space="preserve"> </w:t>
      </w:r>
      <w:r w:rsidRPr="00FC75BA">
        <w:rPr>
          <w:sz w:val="22"/>
          <w:u w:val="single"/>
        </w:rPr>
        <w:t>and the</w:t>
      </w:r>
      <w:r w:rsidRPr="00FC75BA">
        <w:rPr>
          <w:sz w:val="16"/>
        </w:rPr>
        <w:t xml:space="preserve"> </w:t>
      </w:r>
      <w:r w:rsidRPr="00FC75BA">
        <w:rPr>
          <w:b/>
          <w:iCs/>
          <w:sz w:val="22"/>
          <w:u w:val="single"/>
        </w:rPr>
        <w:t>diminution of rights</w:t>
      </w:r>
      <w:r w:rsidRPr="00FC75BA">
        <w:rPr>
          <w:sz w:val="16"/>
        </w:rPr>
        <w:t xml:space="preserve"> </w:t>
      </w:r>
      <w:r w:rsidRPr="00FC75BA">
        <w:rPr>
          <w:sz w:val="22"/>
          <w:u w:val="single"/>
        </w:rPr>
        <w:t>and due process for enemies labeled as terrorists</w:t>
      </w:r>
      <w:r w:rsidRPr="00FC75BA">
        <w:rPr>
          <w:sz w:val="16"/>
        </w:rPr>
        <w:t xml:space="preserve">. </w:t>
      </w:r>
    </w:p>
    <w:p w14:paraId="73534067" w14:textId="77777777" w:rsidR="00FC75BA" w:rsidRPr="00FC75BA" w:rsidRDefault="00FC75BA" w:rsidP="00FC75BA">
      <w:pPr>
        <w:rPr>
          <w:sz w:val="16"/>
        </w:rPr>
      </w:pPr>
      <w:r w:rsidRPr="00FC75BA">
        <w:rPr>
          <w:b/>
          <w:iCs/>
          <w:sz w:val="24"/>
          <w:szCs w:val="24"/>
          <w:u w:val="single"/>
        </w:rPr>
        <w:t>Policy</w:t>
      </w:r>
      <w:r w:rsidRPr="00FC75BA">
        <w:rPr>
          <w:sz w:val="16"/>
        </w:rPr>
        <w:t xml:space="preserve">, </w:t>
      </w:r>
      <w:r w:rsidRPr="00FC75BA">
        <w:rPr>
          <w:b/>
          <w:iCs/>
          <w:sz w:val="24"/>
          <w:szCs w:val="24"/>
          <w:u w:val="single"/>
        </w:rPr>
        <w:t>research</w:t>
      </w:r>
      <w:r w:rsidRPr="00FC75BA">
        <w:rPr>
          <w:sz w:val="16"/>
        </w:rPr>
        <w:t xml:space="preserve">, and academic institutions </w:t>
      </w:r>
      <w:r w:rsidRPr="00FC75BA">
        <w:rPr>
          <w:b/>
          <w:iCs/>
          <w:sz w:val="22"/>
          <w:u w:val="single"/>
        </w:rPr>
        <w:t>have made exceptionalism</w:t>
      </w:r>
      <w:r w:rsidRPr="00FC75BA">
        <w:rPr>
          <w:sz w:val="16"/>
        </w:rPr>
        <w:t xml:space="preserve"> </w:t>
      </w:r>
      <w:r w:rsidRPr="00FC75BA">
        <w:rPr>
          <w:sz w:val="22"/>
          <w:u w:val="single"/>
        </w:rPr>
        <w:t>an all but</w:t>
      </w:r>
      <w:r w:rsidRPr="00FC75BA">
        <w:rPr>
          <w:sz w:val="16"/>
        </w:rPr>
        <w:t xml:space="preserve"> </w:t>
      </w:r>
      <w:r w:rsidRPr="00FC75BA">
        <w:rPr>
          <w:b/>
          <w:iCs/>
          <w:sz w:val="22"/>
          <w:u w:val="single"/>
        </w:rPr>
        <w:t>permanent</w:t>
      </w:r>
      <w:r w:rsidRPr="00FC75BA">
        <w:rPr>
          <w:sz w:val="16"/>
        </w:rPr>
        <w:t xml:space="preserve"> </w:t>
      </w:r>
      <w:r w:rsidRPr="00FC75BA">
        <w:rPr>
          <w:sz w:val="22"/>
          <w:u w:val="single"/>
        </w:rPr>
        <w:t>feature of their output by putting regional experts and expertise into silos</w:t>
      </w:r>
      <w:r w:rsidRPr="00FC75BA">
        <w:rPr>
          <w:sz w:val="16"/>
        </w:rPr>
        <w:t xml:space="preserve">. Some of this regionalization is an unavoidable feature of organizing research departments or policymaking institutions, which </w:t>
      </w:r>
      <w:r w:rsidRPr="00FC75BA">
        <w:rPr>
          <w:sz w:val="22"/>
          <w:u w:val="single"/>
        </w:rPr>
        <w:t>systematically and structurally promote analysis and</w:t>
      </w:r>
      <w:r w:rsidRPr="00FC75BA">
        <w:rPr>
          <w:sz w:val="16"/>
        </w:rPr>
        <w:t xml:space="preserve"> </w:t>
      </w:r>
      <w:r w:rsidRPr="00FC75BA">
        <w:rPr>
          <w:b/>
          <w:iCs/>
          <w:sz w:val="22"/>
          <w:u w:val="single"/>
        </w:rPr>
        <w:t>knowledge production</w:t>
      </w:r>
      <w:r w:rsidRPr="00FC75BA">
        <w:rPr>
          <w:sz w:val="16"/>
        </w:rPr>
        <w:t xml:space="preserve"> </w:t>
      </w:r>
      <w:r w:rsidRPr="00FC75BA">
        <w:rPr>
          <w:sz w:val="22"/>
          <w:u w:val="single"/>
        </w:rPr>
        <w:t>around either geographic, disciplinary, or functional categories</w:t>
      </w:r>
      <w:r w:rsidRPr="00FC75BA">
        <w:rPr>
          <w:sz w:val="16"/>
        </w:rPr>
        <w:t>. As a result of these organizational and structural factors, even experts who consciously seek to overcome exceptionalism or regional silos can unwittingly fall into blinkered and institutionalized professional habits.</w:t>
      </w:r>
    </w:p>
    <w:p w14:paraId="5BDAA85A" w14:textId="77777777" w:rsidR="00FC75BA" w:rsidRPr="00FC75BA" w:rsidRDefault="00FC75BA" w:rsidP="00FC75BA">
      <w:pPr>
        <w:rPr>
          <w:sz w:val="16"/>
          <w:szCs w:val="16"/>
        </w:rPr>
      </w:pPr>
      <w:r w:rsidRPr="00FC75BA">
        <w:rPr>
          <w:sz w:val="16"/>
          <w:szCs w:val="16"/>
        </w:rPr>
        <w:t>In this project, Maya Mikdashi describes, in her dialogue with Karma R. Chávez, a compelling example of how such exceptionalism is reproduced in academic research:</w:t>
      </w:r>
    </w:p>
    <w:p w14:paraId="6E796520" w14:textId="77777777" w:rsidR="00FC75BA" w:rsidRPr="00FC75BA" w:rsidRDefault="00FC75BA" w:rsidP="00FC75BA">
      <w:pPr>
        <w:rPr>
          <w:sz w:val="16"/>
        </w:rPr>
      </w:pPr>
      <w:r w:rsidRPr="00FC75BA">
        <w:rPr>
          <w:sz w:val="16"/>
        </w:rPr>
        <w:t xml:space="preserve">It is rare for a book in queer, gender, or feminist studies (or a “theoretical” book more generally), which is anchored in research in the United States, to be encumbered with a title that ends with the hanging phrase “in the United States.” Instead, the title is location-less, and in some cases, so is the writing itself, as if research conducted in the United States should speak for the world. </w:t>
      </w:r>
      <w:r w:rsidRPr="00FC75BA">
        <w:rPr>
          <w:sz w:val="22"/>
          <w:u w:val="single"/>
        </w:rPr>
        <w:t>The United States is treated as an exemplary place from which to derive or produce narratives (or theories) that are universal or universalizing in reach</w:t>
      </w:r>
      <w:r w:rsidRPr="00FC75BA">
        <w:rPr>
          <w:sz w:val="16"/>
        </w:rPr>
        <w:t>.6</w:t>
      </w:r>
    </w:p>
    <w:p w14:paraId="42297410" w14:textId="77777777" w:rsidR="00FC75BA" w:rsidRPr="00FC75BA" w:rsidRDefault="00FC75BA" w:rsidP="00FC75BA">
      <w:pPr>
        <w:rPr>
          <w:sz w:val="16"/>
          <w:szCs w:val="16"/>
        </w:rPr>
      </w:pPr>
      <w:r w:rsidRPr="00FC75BA">
        <w:rPr>
          <w:sz w:val="16"/>
          <w:szCs w:val="16"/>
        </w:rPr>
        <w:t xml:space="preserve">By the logic of exceptionalism, the Middle East can only teach us about itself. It cannot contribute to theory, nor have relevance beyond its location. </w:t>
      </w:r>
    </w:p>
    <w:p w14:paraId="4B5651F8" w14:textId="77777777" w:rsidR="00FC75BA" w:rsidRPr="00FC75BA" w:rsidRDefault="00FC75BA" w:rsidP="00FC75BA">
      <w:pPr>
        <w:rPr>
          <w:sz w:val="16"/>
          <w:szCs w:val="16"/>
        </w:rPr>
      </w:pPr>
      <w:r w:rsidRPr="00FC75BA">
        <w:rPr>
          <w:sz w:val="16"/>
          <w:szCs w:val="16"/>
        </w:rPr>
        <w:t>The efforts in Transnational Trends in Citizenship build on those of an earlier Century International project, Citizenship and Its Discontents. Participants in this precursor project, which concluded in 2019, found considerable common ground in the quest for universal rights across borders and identity categories in the Middle East. Citizenship and Its Discontents sought ways to discuss the quest for meaningful citizenship and universal rights within the diversity of the Middle East.7 Transnational Trends in Citizenship extends the idea beyond the regional prism.</w:t>
      </w:r>
    </w:p>
    <w:p w14:paraId="49936DDC" w14:textId="77777777" w:rsidR="00FC75BA" w:rsidRPr="00FC75BA" w:rsidRDefault="00FC75BA" w:rsidP="00FC75BA">
      <w:pPr>
        <w:rPr>
          <w:sz w:val="16"/>
          <w:szCs w:val="16"/>
        </w:rPr>
      </w:pPr>
      <w:r w:rsidRPr="00FC75BA">
        <w:rPr>
          <w:sz w:val="16"/>
          <w:szCs w:val="16"/>
        </w:rPr>
        <w:t>Analyst and humorist Karl Sharro, one of the participants in Citizenship and Its Discontents, began in 2016 to jokingly refer to himself as a “WENA expert” (Western Europe and North America), poking fun at the reductive nature of much analysis of the MENA (Middle East and North Africa) region.8 But Sharro’s joke contains a powerful insight, and a handy method to test regional generalizations for exceptionalism. Any analytical tool that serves MENA should do the same for WENA. By the same token, analysis that is reductive, bigoted, or essentialist doesn’t serve any case; a statement about WENA that is patently ridiculous will be equally silly for the MENA region. Comparison can help reveal poor methods in order to quickly discard them. For example, consider how quickly serious Western thinkers would dismiss, out of hand, an inquiry into whether Christianity is inherently violent or compatible with democracy, or whether “American culture” is mature enough to accept the compromises inherent to legislative democracy. If the question is untenable when applied to a familiar society, it should not be applied to another society, either.</w:t>
      </w:r>
    </w:p>
    <w:p w14:paraId="37EA77CD" w14:textId="77777777" w:rsidR="00FC75BA" w:rsidRPr="00FC75BA" w:rsidRDefault="00FC75BA" w:rsidP="00FC75BA">
      <w:pPr>
        <w:rPr>
          <w:sz w:val="16"/>
          <w:szCs w:val="16"/>
        </w:rPr>
      </w:pPr>
      <w:r w:rsidRPr="00FC75BA">
        <w:rPr>
          <w:sz w:val="16"/>
          <w:szCs w:val="16"/>
        </w:rPr>
        <w:t>Overcoming Exceptionalism</w:t>
      </w:r>
    </w:p>
    <w:p w14:paraId="3902B602" w14:textId="77777777" w:rsidR="00FC75BA" w:rsidRPr="00FC75BA" w:rsidRDefault="00FC75BA" w:rsidP="00FC75BA">
      <w:pPr>
        <w:rPr>
          <w:sz w:val="16"/>
        </w:rPr>
      </w:pPr>
      <w:r w:rsidRPr="00FC75BA">
        <w:rPr>
          <w:sz w:val="16"/>
        </w:rPr>
        <w:t>Acknowledging the harm that exceptionalism does to analysis and policy, and expunging it from the questions we ask and the writing we produce, are important steps toward overcoming it. But except</w:t>
      </w:r>
      <w:r w:rsidRPr="00FC75BA">
        <w:rPr>
          <w:sz w:val="22"/>
          <w:u w:val="single"/>
        </w:rPr>
        <w:t>ionalism is deeply ingrained in inquiries about both the MENA region and Western Europe and North America</w:t>
      </w:r>
      <w:r w:rsidRPr="00FC75BA">
        <w:rPr>
          <w:sz w:val="16"/>
        </w:rPr>
        <w:t xml:space="preserve">. </w:t>
      </w:r>
      <w:r w:rsidRPr="00FC75BA">
        <w:rPr>
          <w:sz w:val="22"/>
          <w:u w:val="single"/>
        </w:rPr>
        <w:t>Going beyond area-based silos</w:t>
      </w:r>
      <w:r w:rsidRPr="00FC75BA">
        <w:rPr>
          <w:sz w:val="16"/>
        </w:rPr>
        <w:t>—</w:t>
      </w:r>
      <w:r w:rsidRPr="00FC75BA">
        <w:rPr>
          <w:sz w:val="22"/>
          <w:u w:val="single"/>
        </w:rPr>
        <w:t>and conquering exceptionalism</w:t>
      </w:r>
      <w:r w:rsidRPr="00FC75BA">
        <w:rPr>
          <w:sz w:val="16"/>
        </w:rPr>
        <w:t>—</w:t>
      </w:r>
      <w:r w:rsidRPr="00FC75BA">
        <w:rPr>
          <w:sz w:val="22"/>
          <w:u w:val="single"/>
        </w:rPr>
        <w:t>means</w:t>
      </w:r>
      <w:r w:rsidRPr="00FC75BA">
        <w:rPr>
          <w:sz w:val="16"/>
        </w:rPr>
        <w:t xml:space="preserve"> creating </w:t>
      </w:r>
      <w:r w:rsidRPr="00FC75BA">
        <w:rPr>
          <w:b/>
          <w:iCs/>
          <w:sz w:val="22"/>
          <w:u w:val="single"/>
        </w:rPr>
        <w:t>new methodologies</w:t>
      </w:r>
      <w:r w:rsidRPr="00FC75BA">
        <w:rPr>
          <w:sz w:val="16"/>
        </w:rPr>
        <w:t xml:space="preserve"> </w:t>
      </w:r>
      <w:r w:rsidRPr="00FC75BA">
        <w:rPr>
          <w:sz w:val="22"/>
          <w:u w:val="single"/>
        </w:rPr>
        <w:t>and new approaches to</w:t>
      </w:r>
      <w:r w:rsidRPr="00FC75BA">
        <w:rPr>
          <w:sz w:val="16"/>
        </w:rPr>
        <w:t xml:space="preserve"> </w:t>
      </w:r>
      <w:r w:rsidRPr="00FC75BA">
        <w:rPr>
          <w:b/>
          <w:iCs/>
          <w:sz w:val="22"/>
          <w:u w:val="single"/>
        </w:rPr>
        <w:t>knowledge production</w:t>
      </w:r>
      <w:r w:rsidRPr="00FC75BA">
        <w:rPr>
          <w:sz w:val="16"/>
        </w:rPr>
        <w:t>. Transnational Trends in Citizenship attempts to advance such a methodology, by putting experts on the Middle East and the West and their parallel inquiries on equal footing.</w:t>
      </w:r>
    </w:p>
    <w:p w14:paraId="380D4FF5" w14:textId="77777777" w:rsidR="00FC75BA" w:rsidRPr="00FC75BA" w:rsidRDefault="00FC75BA" w:rsidP="00FC75BA">
      <w:pPr>
        <w:rPr>
          <w:sz w:val="16"/>
        </w:rPr>
      </w:pPr>
    </w:p>
    <w:p w14:paraId="71C12CB0" w14:textId="77777777" w:rsidR="00FC75BA" w:rsidRPr="00FC75BA" w:rsidRDefault="00FC75BA" w:rsidP="00FC75BA">
      <w:pPr>
        <w:keepNext/>
        <w:keepLines/>
        <w:pageBreakBefore/>
        <w:spacing w:before="200"/>
        <w:jc w:val="center"/>
        <w:outlineLvl w:val="2"/>
        <w:rPr>
          <w:rFonts w:eastAsiaTheme="majorEastAsia" w:cstheme="majorBidi"/>
          <w:b/>
          <w:sz w:val="32"/>
          <w:szCs w:val="24"/>
          <w:u w:val="single"/>
        </w:rPr>
      </w:pPr>
      <w:r w:rsidRPr="00FC75BA">
        <w:rPr>
          <w:rFonts w:eastAsiaTheme="majorEastAsia" w:cstheme="majorBidi"/>
          <w:b/>
          <w:sz w:val="32"/>
          <w:szCs w:val="24"/>
          <w:u w:val="single"/>
        </w:rPr>
        <w:t>Link---Global Periphery</w:t>
      </w:r>
    </w:p>
    <w:p w14:paraId="1ADC4F1B" w14:textId="77777777" w:rsidR="00FC75BA" w:rsidRPr="00FC75BA" w:rsidRDefault="00FC75BA" w:rsidP="00FC75BA">
      <w:pPr>
        <w:keepNext/>
        <w:keepLines/>
        <w:spacing w:before="200"/>
        <w:outlineLvl w:val="3"/>
        <w:rPr>
          <w:rFonts w:eastAsiaTheme="majorEastAsia" w:cstheme="majorBidi"/>
          <w:b/>
          <w:iCs/>
          <w:sz w:val="22"/>
        </w:rPr>
      </w:pPr>
      <w:r w:rsidRPr="00FC75BA">
        <w:rPr>
          <w:rFonts w:eastAsiaTheme="majorEastAsia" w:cstheme="majorBidi"/>
          <w:b/>
          <w:iCs/>
          <w:sz w:val="22"/>
        </w:rPr>
        <w:t xml:space="preserve">NATO as the </w:t>
      </w:r>
      <w:r w:rsidRPr="00FC75BA">
        <w:rPr>
          <w:rFonts w:eastAsiaTheme="majorEastAsia" w:cstheme="majorBidi"/>
          <w:b/>
          <w:iCs/>
          <w:sz w:val="22"/>
          <w:u w:val="single"/>
        </w:rPr>
        <w:t>policer</w:t>
      </w:r>
      <w:r w:rsidRPr="00FC75BA">
        <w:rPr>
          <w:rFonts w:eastAsiaTheme="majorEastAsia" w:cstheme="majorBidi"/>
          <w:b/>
          <w:iCs/>
          <w:sz w:val="22"/>
        </w:rPr>
        <w:t xml:space="preserve"> of the </w:t>
      </w:r>
      <w:r w:rsidRPr="00FC75BA">
        <w:rPr>
          <w:rFonts w:eastAsiaTheme="majorEastAsia" w:cstheme="majorBidi"/>
          <w:b/>
          <w:iCs/>
          <w:sz w:val="22"/>
          <w:u w:val="single"/>
        </w:rPr>
        <w:t>global periphery</w:t>
      </w:r>
      <w:r w:rsidRPr="00FC75BA">
        <w:rPr>
          <w:rFonts w:eastAsiaTheme="majorEastAsia" w:cstheme="majorBidi"/>
          <w:b/>
          <w:iCs/>
          <w:sz w:val="22"/>
        </w:rPr>
        <w:t xml:space="preserve"> reproduces </w:t>
      </w:r>
      <w:r w:rsidRPr="00FC75BA">
        <w:rPr>
          <w:rFonts w:eastAsiaTheme="majorEastAsia" w:cstheme="majorBidi"/>
          <w:b/>
          <w:iCs/>
          <w:sz w:val="22"/>
          <w:u w:val="single"/>
        </w:rPr>
        <w:t>civilizational assimilation</w:t>
      </w:r>
      <w:r w:rsidRPr="00FC75BA">
        <w:rPr>
          <w:rFonts w:eastAsiaTheme="majorEastAsia" w:cstheme="majorBidi"/>
          <w:b/>
          <w:iCs/>
          <w:sz w:val="22"/>
        </w:rPr>
        <w:t xml:space="preserve"> and the Western </w:t>
      </w:r>
      <w:r w:rsidRPr="00FC75BA">
        <w:rPr>
          <w:rFonts w:eastAsiaTheme="majorEastAsia" w:cstheme="majorBidi"/>
          <w:b/>
          <w:iCs/>
          <w:sz w:val="22"/>
          <w:u w:val="single"/>
        </w:rPr>
        <w:t>epistemological apparatus</w:t>
      </w:r>
      <w:r w:rsidRPr="00FC75BA">
        <w:rPr>
          <w:rFonts w:eastAsiaTheme="majorEastAsia" w:cstheme="majorBidi"/>
          <w:b/>
          <w:iCs/>
          <w:sz w:val="22"/>
        </w:rPr>
        <w:t xml:space="preserve"> as the “cure” to the world, striking down </w:t>
      </w:r>
      <w:r w:rsidRPr="00FC75BA">
        <w:rPr>
          <w:rFonts w:eastAsiaTheme="majorEastAsia" w:cstheme="majorBidi"/>
          <w:b/>
          <w:iCs/>
          <w:sz w:val="22"/>
          <w:u w:val="single"/>
        </w:rPr>
        <w:t>Leftist resistance</w:t>
      </w:r>
      <w:r w:rsidRPr="00FC75BA">
        <w:rPr>
          <w:rFonts w:eastAsiaTheme="majorEastAsia" w:cstheme="majorBidi"/>
          <w:b/>
          <w:iCs/>
          <w:sz w:val="22"/>
        </w:rPr>
        <w:t xml:space="preserve"> and creating </w:t>
      </w:r>
      <w:r w:rsidRPr="00FC75BA">
        <w:rPr>
          <w:rFonts w:eastAsiaTheme="majorEastAsia" w:cstheme="majorBidi"/>
          <w:b/>
          <w:iCs/>
          <w:sz w:val="22"/>
          <w:u w:val="single"/>
        </w:rPr>
        <w:t>endless interventions</w:t>
      </w:r>
      <w:r w:rsidRPr="00FC75BA">
        <w:rPr>
          <w:rFonts w:eastAsiaTheme="majorEastAsia" w:cstheme="majorBidi"/>
          <w:b/>
          <w:iCs/>
          <w:sz w:val="22"/>
        </w:rPr>
        <w:t xml:space="preserve"> in the name of global containment.</w:t>
      </w:r>
    </w:p>
    <w:p w14:paraId="10D37955" w14:textId="77777777" w:rsidR="00FC75BA" w:rsidRPr="00FC75BA" w:rsidRDefault="00FC75BA" w:rsidP="00FC75BA">
      <w:r w:rsidRPr="00FC75BA">
        <w:rPr>
          <w:b/>
          <w:bCs/>
          <w:sz w:val="22"/>
        </w:rPr>
        <w:t>Abu Odeh 20</w:t>
      </w:r>
      <w:r w:rsidRPr="00FC75BA">
        <w:t xml:space="preserve">, Abu Odeh is an Assistant Professor of Comparative Literature at Al-Zaytoonah University of Jordan, a permanent fellow of the Tokyo Foundation for Policy Research, and an advisor for Visto International. He received his PhD from Indiana University of Pennsylvania in 2017, and where he also taught between the years 2014-2015. In 2009, he was a visiting scholar at University of California-San Diego where he conducted a critical study on the politics of knowledge and late style in the work of Edward Said. His research focuses on Orientalism, postcolonialism, critical theory, race studies, and the politics of exile. His latest book, The Consolations of Exile: Narrating the Self, has recently been published by the Arab Institute for Research and Publication, Beirut(2019). (Tayseer, “European Universalism’ and ‘Post-Orientalism”, Visto International, https://vistointernational.org/publications/european-universalism-and-post-orientalism/) //CHC-DS </w:t>
      </w:r>
      <w:r w:rsidRPr="00FC75BA">
        <w:rPr>
          <w:rFonts w:ascii="Segoe UI Emoji" w:hAnsi="Segoe UI Emoji" w:cs="Segoe UI Emoji"/>
        </w:rPr>
        <w:t>🐱</w:t>
      </w:r>
      <w:r w:rsidRPr="00FC75BA">
        <w:rPr>
          <w:rFonts w:ascii="Times New Roman" w:hAnsi="Times New Roman" w:cs="Times New Roman"/>
        </w:rPr>
        <w:t>‍</w:t>
      </w:r>
      <w:r w:rsidRPr="00FC75BA">
        <w:rPr>
          <w:rFonts w:ascii="Segoe UI Emoji" w:hAnsi="Segoe UI Emoji" w:cs="Segoe UI Emoji"/>
        </w:rPr>
        <w:t>👤</w:t>
      </w:r>
    </w:p>
    <w:p w14:paraId="1BE2600A" w14:textId="77777777" w:rsidR="00FC75BA" w:rsidRPr="00FC75BA" w:rsidRDefault="00FC75BA" w:rsidP="00FC75BA">
      <w:pPr>
        <w:rPr>
          <w:sz w:val="16"/>
        </w:rPr>
      </w:pPr>
      <w:r w:rsidRPr="00FC75BA">
        <w:rPr>
          <w:b/>
          <w:iCs/>
          <w:sz w:val="22"/>
          <w:u w:val="single"/>
        </w:rPr>
        <w:t>Imperialistic</w:t>
      </w:r>
      <w:r w:rsidRPr="00FC75BA">
        <w:rPr>
          <w:sz w:val="16"/>
        </w:rPr>
        <w:t xml:space="preserve"> and </w:t>
      </w:r>
      <w:r w:rsidRPr="00FC75BA">
        <w:rPr>
          <w:b/>
          <w:iCs/>
          <w:sz w:val="22"/>
          <w:u w:val="single"/>
        </w:rPr>
        <w:t>ideological roots</w:t>
      </w:r>
      <w:r w:rsidRPr="00FC75BA">
        <w:rPr>
          <w:sz w:val="16"/>
        </w:rPr>
        <w:t xml:space="preserve"> </w:t>
      </w:r>
      <w:r w:rsidRPr="00FC75BA">
        <w:rPr>
          <w:sz w:val="22"/>
          <w:u w:val="single"/>
        </w:rPr>
        <w:t>lie at the heart of the pan-European universal rhetoric in that it</w:t>
      </w:r>
      <w:r w:rsidRPr="00FC75BA">
        <w:rPr>
          <w:sz w:val="16"/>
        </w:rPr>
        <w:t xml:space="preserve"> </w:t>
      </w:r>
      <w:r w:rsidRPr="00FC75BA">
        <w:rPr>
          <w:b/>
          <w:iCs/>
          <w:sz w:val="22"/>
          <w:u w:val="single"/>
        </w:rPr>
        <w:t>justifies</w:t>
      </w:r>
      <w:r w:rsidRPr="00FC75BA">
        <w:rPr>
          <w:sz w:val="16"/>
        </w:rPr>
        <w:t xml:space="preserve"> </w:t>
      </w:r>
      <w:r w:rsidRPr="00FC75BA">
        <w:rPr>
          <w:sz w:val="22"/>
          <w:u w:val="single"/>
        </w:rPr>
        <w:t>and</w:t>
      </w:r>
      <w:r w:rsidRPr="00FC75BA">
        <w:rPr>
          <w:sz w:val="16"/>
        </w:rPr>
        <w:t xml:space="preserve"> </w:t>
      </w:r>
      <w:r w:rsidRPr="00FC75BA">
        <w:rPr>
          <w:b/>
          <w:iCs/>
          <w:sz w:val="22"/>
          <w:u w:val="single"/>
        </w:rPr>
        <w:t>sustains</w:t>
      </w:r>
      <w:r w:rsidRPr="00FC75BA">
        <w:rPr>
          <w:sz w:val="16"/>
        </w:rPr>
        <w:t xml:space="preserve"> </w:t>
      </w:r>
      <w:r w:rsidRPr="00FC75BA">
        <w:rPr>
          <w:sz w:val="22"/>
          <w:u w:val="single"/>
        </w:rPr>
        <w:t>the U</w:t>
      </w:r>
      <w:r w:rsidRPr="00FC75BA">
        <w:rPr>
          <w:sz w:val="16"/>
        </w:rPr>
        <w:t xml:space="preserve">nited </w:t>
      </w:r>
      <w:r w:rsidRPr="00FC75BA">
        <w:rPr>
          <w:sz w:val="22"/>
          <w:u w:val="single"/>
        </w:rPr>
        <w:t>S</w:t>
      </w:r>
      <w:r w:rsidRPr="00FC75BA">
        <w:rPr>
          <w:sz w:val="16"/>
        </w:rPr>
        <w:t xml:space="preserve">tates’ </w:t>
      </w:r>
      <w:r w:rsidRPr="00FC75BA">
        <w:rPr>
          <w:sz w:val="22"/>
          <w:u w:val="single"/>
        </w:rPr>
        <w:t xml:space="preserve">policies as the </w:t>
      </w:r>
      <w:r w:rsidRPr="00FC75BA">
        <w:rPr>
          <w:b/>
          <w:iCs/>
          <w:sz w:val="22"/>
          <w:u w:val="single"/>
        </w:rPr>
        <w:t>world’s superpower</w:t>
      </w:r>
      <w:r w:rsidRPr="00FC75BA">
        <w:rPr>
          <w:sz w:val="16"/>
        </w:rPr>
        <w:t xml:space="preserve">. In a similar vein, </w:t>
      </w:r>
      <w:r w:rsidRPr="00FC75BA">
        <w:rPr>
          <w:sz w:val="22"/>
          <w:u w:val="single"/>
        </w:rPr>
        <w:t>such</w:t>
      </w:r>
      <w:r w:rsidRPr="00FC75BA">
        <w:rPr>
          <w:sz w:val="16"/>
        </w:rPr>
        <w:t xml:space="preserve"> </w:t>
      </w:r>
      <w:r w:rsidRPr="00FC75BA">
        <w:rPr>
          <w:b/>
          <w:iCs/>
          <w:sz w:val="22"/>
          <w:u w:val="single"/>
        </w:rPr>
        <w:t>rhetoric</w:t>
      </w:r>
      <w:r w:rsidRPr="00FC75BA">
        <w:rPr>
          <w:sz w:val="16"/>
        </w:rPr>
        <w:t xml:space="preserve"> </w:t>
      </w:r>
      <w:r w:rsidRPr="00FC75BA">
        <w:rPr>
          <w:sz w:val="22"/>
          <w:u w:val="single"/>
        </w:rPr>
        <w:t xml:space="preserve">justifies the actions of the </w:t>
      </w:r>
      <w:r w:rsidRPr="00FC75BA">
        <w:rPr>
          <w:b/>
          <w:iCs/>
          <w:sz w:val="22"/>
          <w:u w:val="single"/>
        </w:rPr>
        <w:t>NATO alliance</w:t>
      </w:r>
      <w:r w:rsidRPr="00FC75BA">
        <w:rPr>
          <w:sz w:val="16"/>
        </w:rPr>
        <w:t xml:space="preserve">, the U.K., and mainstream </w:t>
      </w:r>
      <w:r w:rsidRPr="00FC75BA">
        <w:rPr>
          <w:rFonts w:ascii="Times New Roman" w:hAnsi="Times New Roman" w:cs="Times New Roman"/>
          <w:sz w:val="16"/>
        </w:rPr>
        <w:t>َ</w:t>
      </w:r>
      <w:r w:rsidRPr="00FC75BA">
        <w:rPr>
          <w:sz w:val="16"/>
        </w:rPr>
        <w:t xml:space="preserve">Western media </w:t>
      </w:r>
      <w:r w:rsidRPr="00FC75BA">
        <w:rPr>
          <w:sz w:val="22"/>
          <w:u w:val="single"/>
        </w:rPr>
        <w:t>as they intervene to dominate the scene in the Middle East, which Orientalists refer to as the “periphery countries”</w:t>
      </w:r>
      <w:r w:rsidRPr="00FC75BA">
        <w:rPr>
          <w:sz w:val="16"/>
        </w:rPr>
        <w:t>.</w:t>
      </w:r>
    </w:p>
    <w:p w14:paraId="568B0EE9" w14:textId="77777777" w:rsidR="00FC75BA" w:rsidRPr="00FC75BA" w:rsidRDefault="00FC75BA" w:rsidP="00FC75BA">
      <w:pPr>
        <w:rPr>
          <w:sz w:val="22"/>
          <w:u w:val="single"/>
        </w:rPr>
      </w:pPr>
      <w:r w:rsidRPr="00FC75BA">
        <w:rPr>
          <w:sz w:val="22"/>
          <w:u w:val="single"/>
        </w:rPr>
        <w:t>This situation seems</w:t>
      </w:r>
      <w:r w:rsidRPr="00FC75BA">
        <w:rPr>
          <w:sz w:val="16"/>
        </w:rPr>
        <w:t xml:space="preserve"> </w:t>
      </w:r>
      <w:r w:rsidRPr="00FC75BA">
        <w:rPr>
          <w:b/>
          <w:iCs/>
          <w:sz w:val="22"/>
          <w:u w:val="single"/>
        </w:rPr>
        <w:t>extremely dangerous</w:t>
      </w:r>
      <w:r w:rsidRPr="00FC75BA">
        <w:rPr>
          <w:sz w:val="16"/>
        </w:rPr>
        <w:t xml:space="preserve"> </w:t>
      </w:r>
      <w:r w:rsidRPr="00FC75BA">
        <w:rPr>
          <w:sz w:val="22"/>
          <w:u w:val="single"/>
        </w:rPr>
        <w:t>because the US, being the New Rome, is reproducing a</w:t>
      </w:r>
      <w:r w:rsidRPr="00FC75BA">
        <w:rPr>
          <w:sz w:val="16"/>
        </w:rPr>
        <w:t xml:space="preserve"> </w:t>
      </w:r>
      <w:r w:rsidRPr="00FC75BA">
        <w:rPr>
          <w:b/>
          <w:iCs/>
          <w:sz w:val="22"/>
          <w:u w:val="single"/>
        </w:rPr>
        <w:t>fixed binary rhetoric</w:t>
      </w:r>
      <w:r w:rsidRPr="00FC75BA">
        <w:rPr>
          <w:sz w:val="16"/>
        </w:rPr>
        <w:t xml:space="preserve"> </w:t>
      </w:r>
      <w:r w:rsidRPr="00FC75BA">
        <w:rPr>
          <w:sz w:val="22"/>
          <w:u w:val="single"/>
        </w:rPr>
        <w:t>that does not accept the</w:t>
      </w:r>
      <w:r w:rsidRPr="00FC75BA">
        <w:rPr>
          <w:sz w:val="16"/>
        </w:rPr>
        <w:t xml:space="preserve"> </w:t>
      </w:r>
      <w:r w:rsidRPr="00FC75BA">
        <w:rPr>
          <w:b/>
          <w:iCs/>
          <w:sz w:val="22"/>
          <w:u w:val="single"/>
        </w:rPr>
        <w:t>opposite other</w:t>
      </w:r>
      <w:r w:rsidRPr="00FC75BA">
        <w:rPr>
          <w:sz w:val="16"/>
        </w:rPr>
        <w:t xml:space="preserve">: </w:t>
      </w:r>
      <w:r w:rsidRPr="00FC75BA">
        <w:rPr>
          <w:sz w:val="22"/>
          <w:u w:val="single"/>
        </w:rPr>
        <w:t>the struggle between good and evil; between those who follow European universal system, and those who oppose it.</w:t>
      </w:r>
      <w:r w:rsidRPr="00FC75BA">
        <w:rPr>
          <w:sz w:val="16"/>
        </w:rPr>
        <w:t xml:space="preserve"> Therefore, </w:t>
      </w:r>
      <w:r w:rsidRPr="00FC75BA">
        <w:rPr>
          <w:sz w:val="22"/>
          <w:u w:val="single"/>
        </w:rPr>
        <w:t>Eurocentrism produces</w:t>
      </w:r>
      <w:r w:rsidRPr="00FC75BA">
        <w:rPr>
          <w:sz w:val="16"/>
        </w:rPr>
        <w:t xml:space="preserve"> </w:t>
      </w:r>
      <w:r w:rsidRPr="00FC75BA">
        <w:rPr>
          <w:b/>
          <w:iCs/>
          <w:sz w:val="22"/>
          <w:u w:val="single"/>
        </w:rPr>
        <w:t>fixed values of peace</w:t>
      </w:r>
      <w:r w:rsidRPr="00FC75BA">
        <w:rPr>
          <w:sz w:val="16"/>
        </w:rPr>
        <w:t xml:space="preserve">, </w:t>
      </w:r>
      <w:r w:rsidRPr="00FC75BA">
        <w:rPr>
          <w:b/>
          <w:iCs/>
          <w:sz w:val="22"/>
          <w:u w:val="single"/>
        </w:rPr>
        <w:t>war</w:t>
      </w:r>
      <w:r w:rsidRPr="00FC75BA">
        <w:rPr>
          <w:sz w:val="16"/>
        </w:rPr>
        <w:t xml:space="preserve">, </w:t>
      </w:r>
      <w:r w:rsidRPr="00FC75BA">
        <w:rPr>
          <w:b/>
          <w:iCs/>
          <w:sz w:val="22"/>
          <w:u w:val="single"/>
        </w:rPr>
        <w:t>free markets</w:t>
      </w:r>
      <w:r w:rsidRPr="00FC75BA">
        <w:rPr>
          <w:sz w:val="16"/>
        </w:rPr>
        <w:t xml:space="preserve">, </w:t>
      </w:r>
      <w:r w:rsidRPr="00FC75BA">
        <w:rPr>
          <w:sz w:val="22"/>
          <w:u w:val="single"/>
        </w:rPr>
        <w:t>and the</w:t>
      </w:r>
      <w:r w:rsidRPr="00FC75BA">
        <w:rPr>
          <w:sz w:val="16"/>
        </w:rPr>
        <w:t xml:space="preserve"> </w:t>
      </w:r>
      <w:r w:rsidRPr="00FC75BA">
        <w:rPr>
          <w:b/>
          <w:iCs/>
          <w:sz w:val="22"/>
          <w:u w:val="single"/>
        </w:rPr>
        <w:t>new global order</w:t>
      </w:r>
      <w:r w:rsidRPr="00FC75BA">
        <w:rPr>
          <w:sz w:val="16"/>
        </w:rPr>
        <w:t xml:space="preserve">. As for their part, universities have </w:t>
      </w:r>
      <w:r w:rsidRPr="00FC75BA">
        <w:rPr>
          <w:sz w:val="22"/>
          <w:u w:val="single"/>
        </w:rPr>
        <w:t xml:space="preserve">played a central role in promoting Western-centrism, both in </w:t>
      </w:r>
      <w:r w:rsidRPr="00FC75BA">
        <w:rPr>
          <w:b/>
          <w:iCs/>
          <w:sz w:val="22"/>
          <w:u w:val="single"/>
        </w:rPr>
        <w:t>form</w:t>
      </w:r>
      <w:r w:rsidRPr="00FC75BA">
        <w:rPr>
          <w:sz w:val="22"/>
          <w:u w:val="single"/>
        </w:rPr>
        <w:t xml:space="preserve"> and </w:t>
      </w:r>
      <w:r w:rsidRPr="00FC75BA">
        <w:rPr>
          <w:b/>
          <w:iCs/>
          <w:sz w:val="22"/>
          <w:u w:val="single"/>
        </w:rPr>
        <w:t>substance</w:t>
      </w:r>
      <w:r w:rsidRPr="00FC75BA">
        <w:rPr>
          <w:sz w:val="22"/>
          <w:u w:val="single"/>
        </w:rPr>
        <w:t>.</w:t>
      </w:r>
    </w:p>
    <w:p w14:paraId="2FC7F216" w14:textId="77777777" w:rsidR="00FC75BA" w:rsidRPr="00FC75BA" w:rsidRDefault="00FC75BA" w:rsidP="00FC75BA">
      <w:pPr>
        <w:rPr>
          <w:sz w:val="16"/>
        </w:rPr>
      </w:pPr>
      <w:r w:rsidRPr="00FC75BA">
        <w:rPr>
          <w:sz w:val="16"/>
        </w:rPr>
        <w:t xml:space="preserve">The </w:t>
      </w:r>
      <w:r w:rsidRPr="00FC75BA">
        <w:rPr>
          <w:b/>
          <w:iCs/>
          <w:sz w:val="22"/>
          <w:u w:val="single"/>
        </w:rPr>
        <w:t>Western rhetoric</w:t>
      </w:r>
      <w:r w:rsidRPr="00FC75BA">
        <w:rPr>
          <w:sz w:val="16"/>
        </w:rPr>
        <w:t xml:space="preserve"> meant here </w:t>
      </w:r>
      <w:r w:rsidRPr="00FC75BA">
        <w:rPr>
          <w:sz w:val="22"/>
          <w:u w:val="single"/>
        </w:rPr>
        <w:t>is one which takes root in Western universal values being adopted by all contemporary states, especially those considered as part of the periphery</w:t>
      </w:r>
      <w:r w:rsidRPr="00FC75BA">
        <w:rPr>
          <w:sz w:val="16"/>
        </w:rPr>
        <w:t xml:space="preserve">. In this sense, </w:t>
      </w:r>
      <w:r w:rsidRPr="00FC75BA">
        <w:rPr>
          <w:sz w:val="22"/>
          <w:u w:val="single"/>
        </w:rPr>
        <w:t>the periphery’s involvement</w:t>
      </w:r>
      <w:r w:rsidRPr="00FC75BA">
        <w:rPr>
          <w:sz w:val="16"/>
        </w:rPr>
        <w:t xml:space="preserve"> in the European universal rhetoric </w:t>
      </w:r>
      <w:r w:rsidRPr="00FC75BA">
        <w:rPr>
          <w:sz w:val="22"/>
          <w:u w:val="single"/>
        </w:rPr>
        <w:t>becomes a form of</w:t>
      </w:r>
      <w:r w:rsidRPr="00FC75BA">
        <w:rPr>
          <w:sz w:val="16"/>
        </w:rPr>
        <w:t xml:space="preserve"> </w:t>
      </w:r>
      <w:r w:rsidRPr="00FC75BA">
        <w:rPr>
          <w:b/>
          <w:iCs/>
          <w:sz w:val="24"/>
          <w:szCs w:val="24"/>
          <w:u w:val="single"/>
        </w:rPr>
        <w:t>civilisational assimilation</w:t>
      </w:r>
      <w:r w:rsidRPr="00FC75BA">
        <w:rPr>
          <w:sz w:val="16"/>
        </w:rPr>
        <w:t xml:space="preserve">, </w:t>
      </w:r>
      <w:r w:rsidRPr="00FC75BA">
        <w:rPr>
          <w:sz w:val="22"/>
          <w:u w:val="single"/>
        </w:rPr>
        <w:t>including the Reaganian</w:t>
      </w:r>
      <w:r w:rsidRPr="00FC75BA">
        <w:rPr>
          <w:sz w:val="16"/>
        </w:rPr>
        <w:t xml:space="preserve"> </w:t>
      </w:r>
      <w:r w:rsidRPr="00FC75BA">
        <w:rPr>
          <w:b/>
          <w:iCs/>
          <w:sz w:val="22"/>
          <w:u w:val="single"/>
        </w:rPr>
        <w:t>neoliberal policies</w:t>
      </w:r>
      <w:r w:rsidRPr="00FC75BA">
        <w:rPr>
          <w:sz w:val="16"/>
        </w:rPr>
        <w:t xml:space="preserve"> </w:t>
      </w:r>
      <w:r w:rsidRPr="00FC75BA">
        <w:rPr>
          <w:sz w:val="22"/>
          <w:u w:val="single"/>
        </w:rPr>
        <w:t>up until</w:t>
      </w:r>
      <w:r w:rsidRPr="00FC75BA">
        <w:rPr>
          <w:sz w:val="16"/>
        </w:rPr>
        <w:t xml:space="preserve"> the current </w:t>
      </w:r>
      <w:r w:rsidRPr="00FC75BA">
        <w:rPr>
          <w:sz w:val="22"/>
          <w:u w:val="single"/>
        </w:rPr>
        <w:t>Trumpian era, which</w:t>
      </w:r>
      <w:r w:rsidRPr="00FC75BA">
        <w:rPr>
          <w:sz w:val="16"/>
        </w:rPr>
        <w:t xml:space="preserve"> so far </w:t>
      </w:r>
      <w:r w:rsidRPr="00FC75BA">
        <w:rPr>
          <w:sz w:val="22"/>
          <w:u w:val="single"/>
        </w:rPr>
        <w:t>represents the darkest manifestation of radical European universalism, Islamophobia and anti-immigrantion</w:t>
      </w:r>
      <w:r w:rsidRPr="00FC75BA">
        <w:rPr>
          <w:sz w:val="16"/>
        </w:rPr>
        <w:t xml:space="preserve">. Other representative cases would be Boris Johnson’s leadership in the UK, in addition to all conservative </w:t>
      </w:r>
      <w:r w:rsidRPr="00FC75BA">
        <w:rPr>
          <w:sz w:val="22"/>
          <w:u w:val="single"/>
        </w:rPr>
        <w:t>European leaders</w:t>
      </w:r>
      <w:r w:rsidRPr="00FC75BA">
        <w:rPr>
          <w:sz w:val="16"/>
        </w:rPr>
        <w:t xml:space="preserve">, who </w:t>
      </w:r>
      <w:r w:rsidRPr="00FC75BA">
        <w:rPr>
          <w:sz w:val="22"/>
          <w:u w:val="single"/>
        </w:rPr>
        <w:t>view with suspicion and ‘identitarian’ Orientalism all immigrants from beyond the Mediterranean and elsewhere, especially those coming from the Middles East and Muslim countries</w:t>
      </w:r>
      <w:r w:rsidRPr="00FC75BA">
        <w:rPr>
          <w:sz w:val="16"/>
        </w:rPr>
        <w:t>.</w:t>
      </w:r>
    </w:p>
    <w:p w14:paraId="249F0FFC" w14:textId="77777777" w:rsidR="00FC75BA" w:rsidRPr="00FC75BA" w:rsidRDefault="00FC75BA" w:rsidP="00FC75BA">
      <w:pPr>
        <w:rPr>
          <w:sz w:val="16"/>
        </w:rPr>
      </w:pPr>
      <w:r w:rsidRPr="00FC75BA">
        <w:rPr>
          <w:sz w:val="16"/>
        </w:rPr>
        <w:t>In his article titled: “Imperialist political rhetoric”, the Arab thinker Joseph Massad (2020) argues that th</w:t>
      </w:r>
      <w:r w:rsidRPr="00FC75BA">
        <w:rPr>
          <w:sz w:val="22"/>
          <w:u w:val="single"/>
        </w:rPr>
        <w:t>e United States has expanded its neoliberal efforts during the presidency of Ronald Reagan</w:t>
      </w:r>
      <w:r w:rsidRPr="00FC75BA">
        <w:rPr>
          <w:sz w:val="16"/>
        </w:rPr>
        <w:t xml:space="preserve"> (1981-1989), the 40th U.S. president, </w:t>
      </w:r>
      <w:r w:rsidRPr="00FC75BA">
        <w:rPr>
          <w:sz w:val="22"/>
          <w:u w:val="single"/>
        </w:rPr>
        <w:t>to</w:t>
      </w:r>
      <w:r w:rsidRPr="00FC75BA">
        <w:rPr>
          <w:sz w:val="16"/>
        </w:rPr>
        <w:t xml:space="preserve"> </w:t>
      </w:r>
      <w:r w:rsidRPr="00FC75BA">
        <w:rPr>
          <w:b/>
          <w:iCs/>
          <w:sz w:val="22"/>
          <w:u w:val="single"/>
        </w:rPr>
        <w:t>contain the entire globe</w:t>
      </w:r>
      <w:r w:rsidRPr="00FC75BA">
        <w:rPr>
          <w:sz w:val="16"/>
        </w:rPr>
        <w:t xml:space="preserve">, </w:t>
      </w:r>
      <w:r w:rsidRPr="00FC75BA">
        <w:rPr>
          <w:sz w:val="22"/>
          <w:u w:val="single"/>
        </w:rPr>
        <w:t xml:space="preserve">and to change the </w:t>
      </w:r>
      <w:r w:rsidRPr="00FC75BA">
        <w:rPr>
          <w:b/>
          <w:iCs/>
          <w:sz w:val="22"/>
          <w:u w:val="single"/>
        </w:rPr>
        <w:t>chief political ideas used by the International Left</w:t>
      </w:r>
      <w:r w:rsidRPr="00FC75BA">
        <w:rPr>
          <w:sz w:val="22"/>
          <w:u w:val="single"/>
        </w:rPr>
        <w:t xml:space="preserve"> against the United States’ global power</w:t>
      </w:r>
      <w:r w:rsidRPr="00FC75BA">
        <w:rPr>
          <w:sz w:val="16"/>
        </w:rPr>
        <w:t xml:space="preserve">. Massad reaffirms that </w:t>
      </w:r>
      <w:r w:rsidRPr="00FC75BA">
        <w:rPr>
          <w:sz w:val="22"/>
          <w:u w:val="single"/>
        </w:rPr>
        <w:t>these colonial ambitions have rested on an essential goal: to</w:t>
      </w:r>
      <w:r w:rsidRPr="00FC75BA">
        <w:rPr>
          <w:sz w:val="16"/>
        </w:rPr>
        <w:t xml:space="preserve"> </w:t>
      </w:r>
      <w:r w:rsidRPr="00FC75BA">
        <w:rPr>
          <w:b/>
          <w:iCs/>
          <w:sz w:val="22"/>
          <w:u w:val="single"/>
        </w:rPr>
        <w:t>reshape the international political culture</w:t>
      </w:r>
      <w:r w:rsidRPr="00FC75BA">
        <w:rPr>
          <w:sz w:val="16"/>
        </w:rPr>
        <w:t xml:space="preserve">, not just </w:t>
      </w:r>
      <w:r w:rsidRPr="00FC75BA">
        <w:rPr>
          <w:sz w:val="22"/>
          <w:u w:val="single"/>
        </w:rPr>
        <w:t>inside but also outside</w:t>
      </w:r>
      <w:r w:rsidRPr="00FC75BA">
        <w:rPr>
          <w:sz w:val="16"/>
        </w:rPr>
        <w:t xml:space="preserve"> of the </w:t>
      </w:r>
      <w:r w:rsidRPr="00FC75BA">
        <w:rPr>
          <w:sz w:val="22"/>
          <w:u w:val="single"/>
        </w:rPr>
        <w:t>U.S. borders</w:t>
      </w:r>
      <w:r w:rsidRPr="00FC75BA">
        <w:rPr>
          <w:sz w:val="16"/>
        </w:rPr>
        <w:t xml:space="preserve">. Drawing on Francis Fukuyama’s argument of the end of history, </w:t>
      </w:r>
      <w:r w:rsidRPr="00FC75BA">
        <w:rPr>
          <w:sz w:val="22"/>
          <w:u w:val="single"/>
        </w:rPr>
        <w:t>such a mission would be described as</w:t>
      </w:r>
      <w:r w:rsidRPr="00FC75BA">
        <w:rPr>
          <w:sz w:val="16"/>
        </w:rPr>
        <w:t xml:space="preserve"> </w:t>
      </w:r>
      <w:r w:rsidRPr="00FC75BA">
        <w:rPr>
          <w:b/>
          <w:iCs/>
          <w:sz w:val="22"/>
          <w:u w:val="single"/>
        </w:rPr>
        <w:t>“liberal democracy.”</w:t>
      </w:r>
      <w:r w:rsidRPr="00FC75BA">
        <w:rPr>
          <w:sz w:val="16"/>
        </w:rPr>
        <w:t xml:space="preserve"> In his provocative article “The End of History?”, Fukuyama argues that the historical class struggle between the ‘master and slave’ wouldn’t have realistically ended without Western democracies and the free market economy. </w:t>
      </w:r>
      <w:r w:rsidRPr="00FC75BA">
        <w:rPr>
          <w:sz w:val="22"/>
          <w:u w:val="single"/>
        </w:rPr>
        <w:t>The future, Fukuyama argues, is bound up with capitalism, in the face of which all other international systems stand defenseless</w:t>
      </w:r>
      <w:r w:rsidRPr="00FC75BA">
        <w:rPr>
          <w:sz w:val="16"/>
        </w:rPr>
        <w:t xml:space="preserve">. Here, I pose a rhetorical question: </w:t>
      </w:r>
      <w:r w:rsidRPr="00FC75BA">
        <w:rPr>
          <w:sz w:val="22"/>
          <w:u w:val="single"/>
        </w:rPr>
        <w:t xml:space="preserve">if Fukuyama were right, what has American democracy brought to the Middle East </w:t>
      </w:r>
      <w:r w:rsidRPr="00FC75BA">
        <w:rPr>
          <w:rFonts w:ascii="Times New Roman" w:hAnsi="Times New Roman" w:cs="Times New Roman"/>
          <w:sz w:val="22"/>
          <w:u w:val="single"/>
        </w:rPr>
        <w:t>‒</w:t>
      </w:r>
      <w:r w:rsidRPr="00FC75BA">
        <w:rPr>
          <w:sz w:val="16"/>
        </w:rPr>
        <w:t xml:space="preserve"> assuming that it is based on the principles of justice, equality and freedom as enshrined by the Founding Fathers </w:t>
      </w:r>
      <w:r w:rsidRPr="00FC75BA">
        <w:rPr>
          <w:rFonts w:ascii="Times New Roman" w:hAnsi="Times New Roman" w:cs="Times New Roman"/>
          <w:sz w:val="16"/>
        </w:rPr>
        <w:t>‒</w:t>
      </w:r>
      <w:r w:rsidRPr="00FC75BA">
        <w:rPr>
          <w:sz w:val="16"/>
        </w:rPr>
        <w:t xml:space="preserve"> </w:t>
      </w:r>
      <w:r w:rsidRPr="00FC75BA">
        <w:rPr>
          <w:sz w:val="22"/>
          <w:u w:val="single"/>
        </w:rPr>
        <w:t>in light of the</w:t>
      </w:r>
      <w:r w:rsidRPr="00FC75BA">
        <w:rPr>
          <w:sz w:val="16"/>
        </w:rPr>
        <w:t xml:space="preserve"> </w:t>
      </w:r>
      <w:r w:rsidRPr="00FC75BA">
        <w:rPr>
          <w:b/>
          <w:iCs/>
          <w:sz w:val="22"/>
          <w:u w:val="single"/>
        </w:rPr>
        <w:t>endless American intervention</w:t>
      </w:r>
      <w:r w:rsidRPr="00FC75BA">
        <w:rPr>
          <w:sz w:val="16"/>
        </w:rPr>
        <w:t xml:space="preserve"> policie</w:t>
      </w:r>
      <w:r w:rsidRPr="00FC75BA">
        <w:rPr>
          <w:b/>
          <w:iCs/>
          <w:sz w:val="22"/>
          <w:u w:val="single"/>
        </w:rPr>
        <w:t>s</w:t>
      </w:r>
      <w:r w:rsidRPr="00FC75BA">
        <w:rPr>
          <w:sz w:val="16"/>
        </w:rPr>
        <w:t>, the last of which is the Deal of the Century</w:t>
      </w:r>
      <w:r w:rsidRPr="00FC75BA">
        <w:rPr>
          <w:sz w:val="22"/>
          <w:u w:val="single"/>
        </w:rPr>
        <w:t>?</w:t>
      </w:r>
    </w:p>
    <w:p w14:paraId="0534EFCC" w14:textId="77777777" w:rsidR="00FC75BA" w:rsidRPr="00FC75BA" w:rsidRDefault="00FC75BA" w:rsidP="00FC75BA">
      <w:pPr>
        <w:rPr>
          <w:sz w:val="16"/>
        </w:rPr>
      </w:pPr>
      <w:r w:rsidRPr="00FC75BA">
        <w:rPr>
          <w:sz w:val="16"/>
        </w:rPr>
        <w:t xml:space="preserve">The </w:t>
      </w:r>
      <w:r w:rsidRPr="00FC75BA">
        <w:rPr>
          <w:b/>
          <w:iCs/>
          <w:sz w:val="22"/>
          <w:u w:val="single"/>
        </w:rPr>
        <w:t>Western universal ideology</w:t>
      </w:r>
      <w:r w:rsidRPr="00FC75BA">
        <w:rPr>
          <w:sz w:val="16"/>
        </w:rPr>
        <w:t xml:space="preserve"> </w:t>
      </w:r>
      <w:r w:rsidRPr="00FC75BA">
        <w:rPr>
          <w:sz w:val="22"/>
          <w:u w:val="single"/>
        </w:rPr>
        <w:t>and</w:t>
      </w:r>
      <w:r w:rsidRPr="00FC75BA">
        <w:rPr>
          <w:sz w:val="16"/>
        </w:rPr>
        <w:t xml:space="preserve"> </w:t>
      </w:r>
      <w:r w:rsidRPr="00FC75BA">
        <w:rPr>
          <w:b/>
          <w:iCs/>
          <w:sz w:val="22"/>
          <w:u w:val="single"/>
        </w:rPr>
        <w:t>rhetoric of terror</w:t>
      </w:r>
      <w:r w:rsidRPr="00FC75BA">
        <w:rPr>
          <w:sz w:val="16"/>
        </w:rPr>
        <w:t xml:space="preserve"> </w:t>
      </w:r>
      <w:r w:rsidRPr="00FC75BA">
        <w:rPr>
          <w:sz w:val="22"/>
          <w:u w:val="single"/>
        </w:rPr>
        <w:t>go hand in hand as a</w:t>
      </w:r>
      <w:r w:rsidRPr="00FC75BA">
        <w:rPr>
          <w:sz w:val="16"/>
        </w:rPr>
        <w:t xml:space="preserve"> </w:t>
      </w:r>
      <w:r w:rsidRPr="00FC75BA">
        <w:rPr>
          <w:b/>
          <w:iCs/>
          <w:sz w:val="22"/>
          <w:u w:val="single"/>
        </w:rPr>
        <w:t>Western-centric narrative</w:t>
      </w:r>
      <w:r w:rsidRPr="00FC75BA">
        <w:rPr>
          <w:sz w:val="16"/>
        </w:rPr>
        <w:t xml:space="preserve">, </w:t>
      </w:r>
      <w:r w:rsidRPr="00FC75BA">
        <w:rPr>
          <w:sz w:val="22"/>
          <w:u w:val="single"/>
        </w:rPr>
        <w:t>exhibited as</w:t>
      </w:r>
      <w:r w:rsidRPr="00FC75BA">
        <w:rPr>
          <w:sz w:val="16"/>
        </w:rPr>
        <w:t xml:space="preserve"> a sort of an </w:t>
      </w:r>
      <w:r w:rsidRPr="00FC75BA">
        <w:rPr>
          <w:b/>
          <w:iCs/>
          <w:sz w:val="24"/>
          <w:szCs w:val="24"/>
          <w:u w:val="single"/>
        </w:rPr>
        <w:t>epistemological</w:t>
      </w:r>
      <w:r w:rsidRPr="00FC75BA">
        <w:rPr>
          <w:sz w:val="16"/>
        </w:rPr>
        <w:t xml:space="preserve">, </w:t>
      </w:r>
      <w:r w:rsidRPr="00FC75BA">
        <w:rPr>
          <w:b/>
          <w:iCs/>
          <w:sz w:val="24"/>
          <w:szCs w:val="24"/>
          <w:u w:val="single"/>
        </w:rPr>
        <w:t>therapeutic</w:t>
      </w:r>
      <w:r w:rsidRPr="00FC75BA">
        <w:rPr>
          <w:sz w:val="16"/>
        </w:rPr>
        <w:t xml:space="preserve">, </w:t>
      </w:r>
      <w:r w:rsidRPr="00FC75BA">
        <w:rPr>
          <w:sz w:val="22"/>
          <w:u w:val="single"/>
        </w:rPr>
        <w:t>and</w:t>
      </w:r>
      <w:r w:rsidRPr="00FC75BA">
        <w:rPr>
          <w:sz w:val="16"/>
        </w:rPr>
        <w:t xml:space="preserve"> </w:t>
      </w:r>
      <w:r w:rsidRPr="00FC75BA">
        <w:rPr>
          <w:b/>
          <w:iCs/>
          <w:sz w:val="24"/>
          <w:szCs w:val="24"/>
          <w:u w:val="single"/>
        </w:rPr>
        <w:t>civilisational apparatus</w:t>
      </w:r>
      <w:r w:rsidRPr="00FC75BA">
        <w:rPr>
          <w:sz w:val="16"/>
        </w:rPr>
        <w:t xml:space="preserve">. It is </w:t>
      </w:r>
      <w:r w:rsidRPr="00FC75BA">
        <w:rPr>
          <w:sz w:val="22"/>
          <w:u w:val="single"/>
        </w:rPr>
        <w:t>derived from</w:t>
      </w:r>
      <w:r w:rsidRPr="00FC75BA">
        <w:rPr>
          <w:sz w:val="16"/>
        </w:rPr>
        <w:t xml:space="preserve"> Jacques </w:t>
      </w:r>
      <w:r w:rsidRPr="00FC75BA">
        <w:rPr>
          <w:sz w:val="22"/>
          <w:u w:val="single"/>
        </w:rPr>
        <w:t xml:space="preserve">Derrida’s notion of “Pharmakon” (or the remedy) which </w:t>
      </w:r>
      <w:r w:rsidRPr="00FC75BA">
        <w:rPr>
          <w:rFonts w:ascii="Times New Roman" w:hAnsi="Times New Roman" w:cs="Times New Roman"/>
          <w:sz w:val="22"/>
          <w:u w:val="single"/>
        </w:rPr>
        <w:t>‒</w:t>
      </w:r>
      <w:r w:rsidRPr="00FC75BA">
        <w:rPr>
          <w:sz w:val="22"/>
          <w:u w:val="single"/>
        </w:rPr>
        <w:t xml:space="preserve"> according to this Western-centric rhetoric </w:t>
      </w:r>
      <w:r w:rsidRPr="00FC75BA">
        <w:rPr>
          <w:rFonts w:ascii="Times New Roman" w:hAnsi="Times New Roman" w:cs="Times New Roman"/>
          <w:sz w:val="22"/>
          <w:u w:val="single"/>
        </w:rPr>
        <w:t>‒</w:t>
      </w:r>
      <w:r w:rsidRPr="00FC75BA">
        <w:rPr>
          <w:sz w:val="22"/>
          <w:u w:val="single"/>
        </w:rPr>
        <w:t xml:space="preserve"> </w:t>
      </w:r>
      <w:r w:rsidRPr="00FC75BA">
        <w:rPr>
          <w:b/>
          <w:iCs/>
          <w:sz w:val="22"/>
          <w:u w:val="single"/>
        </w:rPr>
        <w:t>cures</w:t>
      </w:r>
      <w:r w:rsidRPr="00FC75BA">
        <w:rPr>
          <w:sz w:val="22"/>
          <w:u w:val="single"/>
        </w:rPr>
        <w:t xml:space="preserve"> the backward periphery</w:t>
      </w:r>
      <w:r w:rsidRPr="00FC75BA">
        <w:rPr>
          <w:sz w:val="16"/>
        </w:rPr>
        <w:t xml:space="preserve">. </w:t>
      </w:r>
      <w:r w:rsidRPr="00FC75BA">
        <w:rPr>
          <w:sz w:val="22"/>
          <w:u w:val="single"/>
        </w:rPr>
        <w:t xml:space="preserve">However, we only find this Pharmakon to be </w:t>
      </w:r>
      <w:r w:rsidRPr="00FC75BA">
        <w:rPr>
          <w:rFonts w:ascii="Times New Roman" w:hAnsi="Times New Roman" w:cs="Times New Roman"/>
          <w:sz w:val="16"/>
        </w:rPr>
        <w:t>‒</w:t>
      </w:r>
      <w:r w:rsidRPr="00FC75BA">
        <w:rPr>
          <w:sz w:val="16"/>
        </w:rPr>
        <w:t xml:space="preserve"> as put by Mustafa Said, the protagonist in Tayeb Salih’s novel, “Season of Migration to the North” </w:t>
      </w:r>
      <w:r w:rsidRPr="00FC75BA">
        <w:rPr>
          <w:rFonts w:ascii="Times New Roman" w:hAnsi="Times New Roman" w:cs="Times New Roman"/>
          <w:sz w:val="16"/>
        </w:rPr>
        <w:t>‒</w:t>
      </w:r>
      <w:r w:rsidRPr="00FC75BA">
        <w:rPr>
          <w:sz w:val="16"/>
        </w:rPr>
        <w:t xml:space="preserve"> </w:t>
      </w:r>
      <w:r w:rsidRPr="00FC75BA">
        <w:rPr>
          <w:sz w:val="22"/>
          <w:u w:val="single"/>
        </w:rPr>
        <w:t>a “germ”.</w:t>
      </w:r>
      <w:r w:rsidRPr="00FC75BA">
        <w:rPr>
          <w:sz w:val="16"/>
        </w:rPr>
        <w:t xml:space="preserve"> Said says as he sets the scene for such a historical and narrative trial: “</w:t>
      </w:r>
      <w:r w:rsidRPr="00FC75BA">
        <w:rPr>
          <w:sz w:val="22"/>
          <w:u w:val="single"/>
        </w:rPr>
        <w:t>They imported to us the germ of the greatest European violence, as seen on the Somme and at Verdun, the like of which the world has never previously known, the germ of a deadly disease that struck them more than a thousand years ago</w:t>
      </w:r>
      <w:r w:rsidRPr="00FC75BA">
        <w:rPr>
          <w:sz w:val="16"/>
        </w:rPr>
        <w:t>” (Salih, 1991, p. 95).</w:t>
      </w:r>
    </w:p>
    <w:p w14:paraId="5AE00FE4" w14:textId="77777777" w:rsidR="00FC75BA" w:rsidRPr="00FC75BA" w:rsidRDefault="00FC75BA" w:rsidP="00FC75BA"/>
    <w:p w14:paraId="60CE932A" w14:textId="77777777" w:rsidR="00FC75BA" w:rsidRPr="00FC75BA" w:rsidRDefault="00FC75BA" w:rsidP="00FC75BA">
      <w:pPr>
        <w:keepNext/>
        <w:keepLines/>
        <w:pageBreakBefore/>
        <w:spacing w:before="200"/>
        <w:jc w:val="center"/>
        <w:outlineLvl w:val="2"/>
        <w:rPr>
          <w:rFonts w:eastAsiaTheme="majorEastAsia" w:cstheme="majorBidi"/>
          <w:b/>
          <w:sz w:val="32"/>
          <w:szCs w:val="24"/>
          <w:u w:val="single"/>
        </w:rPr>
      </w:pPr>
      <w:r w:rsidRPr="00FC75BA">
        <w:rPr>
          <w:rFonts w:eastAsiaTheme="majorEastAsia" w:cstheme="majorBidi"/>
          <w:b/>
          <w:sz w:val="32"/>
          <w:szCs w:val="24"/>
          <w:u w:val="single"/>
        </w:rPr>
        <w:t>Link---Liberalism</w:t>
      </w:r>
    </w:p>
    <w:p w14:paraId="6FF09D54" w14:textId="77777777" w:rsidR="00FC75BA" w:rsidRPr="00FC75BA" w:rsidRDefault="00FC75BA" w:rsidP="00FC75BA">
      <w:pPr>
        <w:keepNext/>
        <w:keepLines/>
        <w:spacing w:before="200"/>
        <w:outlineLvl w:val="3"/>
        <w:rPr>
          <w:rFonts w:eastAsiaTheme="majorEastAsia" w:cstheme="majorBidi"/>
          <w:b/>
          <w:iCs/>
          <w:sz w:val="22"/>
        </w:rPr>
      </w:pPr>
      <w:r w:rsidRPr="00FC75BA">
        <w:rPr>
          <w:rFonts w:eastAsiaTheme="majorEastAsia" w:cstheme="majorBidi"/>
          <w:b/>
          <w:iCs/>
          <w:sz w:val="22"/>
        </w:rPr>
        <w:t xml:space="preserve">Promotion of Western liberalism constructs the understanding that subjectivities who </w:t>
      </w:r>
      <w:r w:rsidRPr="00FC75BA">
        <w:rPr>
          <w:rFonts w:eastAsiaTheme="majorEastAsia" w:cstheme="majorBidi"/>
          <w:b/>
          <w:iCs/>
          <w:sz w:val="22"/>
          <w:u w:val="single"/>
        </w:rPr>
        <w:t>don’t conform</w:t>
      </w:r>
      <w:r w:rsidRPr="00FC75BA">
        <w:rPr>
          <w:rFonts w:eastAsiaTheme="majorEastAsia" w:cstheme="majorBidi"/>
          <w:b/>
          <w:iCs/>
          <w:sz w:val="22"/>
        </w:rPr>
        <w:t xml:space="preserve"> to liberalism must be </w:t>
      </w:r>
      <w:r w:rsidRPr="00FC75BA">
        <w:rPr>
          <w:rFonts w:eastAsiaTheme="majorEastAsia" w:cstheme="majorBidi"/>
          <w:b/>
          <w:iCs/>
          <w:sz w:val="22"/>
          <w:u w:val="single"/>
        </w:rPr>
        <w:t>corrected</w:t>
      </w:r>
      <w:r w:rsidRPr="00FC75BA">
        <w:rPr>
          <w:rFonts w:eastAsiaTheme="majorEastAsia" w:cstheme="majorBidi"/>
          <w:b/>
          <w:iCs/>
          <w:sz w:val="22"/>
        </w:rPr>
        <w:t xml:space="preserve"> and </w:t>
      </w:r>
      <w:r w:rsidRPr="00FC75BA">
        <w:rPr>
          <w:rFonts w:eastAsiaTheme="majorEastAsia" w:cstheme="majorBidi"/>
          <w:b/>
          <w:iCs/>
          <w:sz w:val="22"/>
          <w:u w:val="single"/>
        </w:rPr>
        <w:t>rationalized</w:t>
      </w:r>
      <w:r w:rsidRPr="00FC75BA">
        <w:rPr>
          <w:rFonts w:eastAsiaTheme="majorEastAsia" w:cstheme="majorBidi"/>
          <w:b/>
          <w:iCs/>
          <w:sz w:val="22"/>
        </w:rPr>
        <w:t xml:space="preserve"> before deserving trust and respect.</w:t>
      </w:r>
    </w:p>
    <w:p w14:paraId="7CD08F01" w14:textId="77777777" w:rsidR="00FC75BA" w:rsidRPr="00FC75BA" w:rsidRDefault="00FC75BA" w:rsidP="00FC75BA">
      <w:r w:rsidRPr="00FC75BA">
        <w:rPr>
          <w:b/>
          <w:bCs/>
          <w:sz w:val="22"/>
        </w:rPr>
        <w:t>Gheciu 05</w:t>
      </w:r>
      <w:r w:rsidRPr="00FC75BA">
        <w:t xml:space="preserve">, Alexandra Gheciu is a Professor at the Graduate School of Public and International Affairs, and Associate Director of the Centre for International Policy Studies. Her research interests are in the fields of international security, international institutions, Euro-Atlantic relations, global governance and the liberal order, the Global Right, state (re)building, and International Relations theory., (Alexandra, “NATO in the 'New Europe': The Politics of International Socialization After the Cold War”, Stanford University Press, </w:t>
      </w:r>
      <w:hyperlink r:id="rId13" w:history="1">
        <w:r w:rsidRPr="00FC75BA">
          <w:t>https://doi-org.proxy.lib.umich.edu/10.1515/9780804767668</w:t>
        </w:r>
      </w:hyperlink>
      <w:r w:rsidRPr="00FC75BA">
        <w:t xml:space="preserve">) //CHC-DS </w:t>
      </w:r>
      <w:r w:rsidRPr="00FC75BA">
        <w:rPr>
          <w:rFonts w:ascii="Segoe UI Emoji" w:hAnsi="Segoe UI Emoji" w:cs="Segoe UI Emoji"/>
        </w:rPr>
        <w:t>🐱</w:t>
      </w:r>
      <w:r w:rsidRPr="00FC75BA">
        <w:rPr>
          <w:rFonts w:ascii="Times New Roman" w:hAnsi="Times New Roman" w:cs="Times New Roman"/>
        </w:rPr>
        <w:t>‍</w:t>
      </w:r>
      <w:r w:rsidRPr="00FC75BA">
        <w:rPr>
          <w:rFonts w:ascii="Segoe UI Emoji" w:hAnsi="Segoe UI Emoji" w:cs="Segoe UI Emoji"/>
        </w:rPr>
        <w:t>👤</w:t>
      </w:r>
      <w:r w:rsidRPr="00FC75BA">
        <w:t xml:space="preserve"> </w:t>
      </w:r>
    </w:p>
    <w:p w14:paraId="680B245A" w14:textId="77777777" w:rsidR="00FC75BA" w:rsidRPr="00FC75BA" w:rsidRDefault="00FC75BA" w:rsidP="00FC75BA">
      <w:pPr>
        <w:rPr>
          <w:sz w:val="16"/>
        </w:rPr>
      </w:pPr>
      <w:r w:rsidRPr="00FC75BA">
        <w:rPr>
          <w:sz w:val="16"/>
        </w:rPr>
        <w:t xml:space="preserve">The </w:t>
      </w:r>
      <w:r w:rsidRPr="00FC75BA">
        <w:rPr>
          <w:sz w:val="22"/>
          <w:u w:val="single"/>
        </w:rPr>
        <w:t xml:space="preserve">emerging Western consensus around the importance of </w:t>
      </w:r>
      <w:r w:rsidRPr="00FC75BA">
        <w:rPr>
          <w:sz w:val="16"/>
        </w:rPr>
        <w:t xml:space="preserve">this </w:t>
      </w:r>
      <w:r w:rsidRPr="00FC75BA">
        <w:rPr>
          <w:b/>
          <w:iCs/>
          <w:sz w:val="22"/>
          <w:u w:val="single"/>
        </w:rPr>
        <w:t>inside logic</w:t>
      </w:r>
      <w:r w:rsidRPr="00FC75BA">
        <w:rPr>
          <w:sz w:val="16"/>
        </w:rPr>
        <w:t xml:space="preserve">, </w:t>
      </w:r>
      <w:r w:rsidRPr="00FC75BA">
        <w:rPr>
          <w:sz w:val="22"/>
          <w:u w:val="single"/>
        </w:rPr>
        <w:t>involving the pursuit of international security through the construction of particular types of institutions within</w:t>
      </w:r>
      <w:r w:rsidRPr="00FC75BA">
        <w:rPr>
          <w:sz w:val="16"/>
        </w:rPr>
        <w:t xml:space="preserve"> the </w:t>
      </w:r>
      <w:r w:rsidRPr="00FC75BA">
        <w:rPr>
          <w:sz w:val="22"/>
          <w:u w:val="single"/>
        </w:rPr>
        <w:t>potentially problematic states</w:t>
      </w:r>
      <w:r w:rsidRPr="00FC75BA">
        <w:rPr>
          <w:sz w:val="16"/>
        </w:rPr>
        <w:t xml:space="preserve"> of Central/Eastern Europe, </w:t>
      </w:r>
      <w:r w:rsidRPr="00FC75BA">
        <w:rPr>
          <w:sz w:val="22"/>
          <w:u w:val="single"/>
        </w:rPr>
        <w:t>found expression in the</w:t>
      </w:r>
      <w:r w:rsidRPr="00FC75BA">
        <w:rPr>
          <w:sz w:val="16"/>
        </w:rPr>
        <w:t xml:space="preserve"> early 19</w:t>
      </w:r>
      <w:r w:rsidRPr="00FC75BA">
        <w:rPr>
          <w:sz w:val="22"/>
          <w:u w:val="single"/>
        </w:rPr>
        <w:t>90s</w:t>
      </w:r>
      <w:r w:rsidRPr="00FC75BA">
        <w:rPr>
          <w:sz w:val="16"/>
        </w:rPr>
        <w:t xml:space="preserve"> in the key documents, conventions, and charters of European reconstruction. In a situation </w:t>
      </w:r>
      <w:r w:rsidRPr="00FC75BA">
        <w:rPr>
          <w:sz w:val="22"/>
          <w:u w:val="single"/>
        </w:rPr>
        <w:t>in which Western decision makers regard</w:t>
      </w:r>
      <w:r w:rsidRPr="00FC75BA">
        <w:rPr>
          <w:sz w:val="16"/>
        </w:rPr>
        <w:t xml:space="preserve">ed the </w:t>
      </w:r>
      <w:r w:rsidRPr="00FC75BA">
        <w:rPr>
          <w:b/>
          <w:iCs/>
          <w:sz w:val="22"/>
          <w:u w:val="single"/>
        </w:rPr>
        <w:t>liberal democratic values</w:t>
      </w:r>
      <w:r w:rsidRPr="00FC75BA">
        <w:rPr>
          <w:sz w:val="16"/>
        </w:rPr>
        <w:t xml:space="preserve"> of the transatlantic community </w:t>
      </w:r>
      <w:r w:rsidRPr="00FC75BA">
        <w:rPr>
          <w:sz w:val="22"/>
          <w:u w:val="single"/>
        </w:rPr>
        <w:t>as</w:t>
      </w:r>
      <w:r w:rsidRPr="00FC75BA">
        <w:rPr>
          <w:sz w:val="16"/>
        </w:rPr>
        <w:t xml:space="preserve"> </w:t>
      </w:r>
      <w:r w:rsidRPr="00FC75BA">
        <w:rPr>
          <w:b/>
          <w:iCs/>
          <w:sz w:val="22"/>
          <w:u w:val="single"/>
        </w:rPr>
        <w:t>universally valid</w:t>
      </w:r>
      <w:r w:rsidRPr="00FC75BA">
        <w:rPr>
          <w:sz w:val="16"/>
        </w:rPr>
        <w:t xml:space="preserve">, </w:t>
      </w:r>
      <w:r w:rsidRPr="00FC75BA">
        <w:rPr>
          <w:sz w:val="22"/>
          <w:u w:val="single"/>
        </w:rPr>
        <w:t>the concept of promotion of “good” institutions of domestic governance came to be synonymous with the projection of liberal democracy</w:t>
      </w:r>
      <w:r w:rsidRPr="00FC75BA">
        <w:rPr>
          <w:sz w:val="16"/>
        </w:rPr>
        <w:t xml:space="preserve"> into the former Communist countries of Europe. </w:t>
      </w:r>
      <w:r w:rsidRPr="00FC75BA">
        <w:rPr>
          <w:sz w:val="22"/>
          <w:u w:val="single"/>
        </w:rPr>
        <w:t>The</w:t>
      </w:r>
      <w:r w:rsidRPr="00FC75BA">
        <w:rPr>
          <w:sz w:val="16"/>
        </w:rPr>
        <w:t xml:space="preserve"> </w:t>
      </w:r>
      <w:r w:rsidRPr="00FC75BA">
        <w:rPr>
          <w:b/>
          <w:iCs/>
          <w:sz w:val="22"/>
          <w:u w:val="single"/>
        </w:rPr>
        <w:t>Western discourse</w:t>
      </w:r>
      <w:r w:rsidRPr="00FC75BA">
        <w:rPr>
          <w:sz w:val="16"/>
        </w:rPr>
        <w:t xml:space="preserve"> </w:t>
      </w:r>
      <w:r w:rsidRPr="00FC75BA">
        <w:rPr>
          <w:sz w:val="22"/>
          <w:u w:val="single"/>
        </w:rPr>
        <w:t>on international security</w:t>
      </w:r>
      <w:r w:rsidRPr="00FC75BA">
        <w:rPr>
          <w:sz w:val="16"/>
        </w:rPr>
        <w:t xml:space="preserve"> articulated in the early 1990s </w:t>
      </w:r>
      <w:r w:rsidRPr="00FC75BA">
        <w:rPr>
          <w:sz w:val="22"/>
          <w:u w:val="single"/>
        </w:rPr>
        <w:t>depict</w:t>
      </w:r>
      <w:r w:rsidRPr="00FC75BA">
        <w:rPr>
          <w:sz w:val="16"/>
        </w:rPr>
        <w:t xml:space="preserve">ed </w:t>
      </w:r>
      <w:r w:rsidRPr="00FC75BA">
        <w:rPr>
          <w:sz w:val="22"/>
          <w:u w:val="single"/>
        </w:rPr>
        <w:t>the triumph of liberal democracy</w:t>
      </w:r>
      <w:r w:rsidRPr="00FC75BA">
        <w:rPr>
          <w:sz w:val="16"/>
        </w:rPr>
        <w:t xml:space="preserve"> (particularly against “flawed,” “dangerous” pro-Communist projects) </w:t>
      </w:r>
      <w:r w:rsidRPr="00FC75BA">
        <w:rPr>
          <w:sz w:val="22"/>
          <w:u w:val="single"/>
        </w:rPr>
        <w:t>as the</w:t>
      </w:r>
      <w:r w:rsidRPr="00FC75BA">
        <w:rPr>
          <w:sz w:val="16"/>
        </w:rPr>
        <w:t xml:space="preserve"> </w:t>
      </w:r>
      <w:r w:rsidRPr="00FC75BA">
        <w:rPr>
          <w:b/>
          <w:iCs/>
          <w:sz w:val="22"/>
          <w:u w:val="single"/>
        </w:rPr>
        <w:t>source of progress</w:t>
      </w:r>
      <w:r w:rsidRPr="00FC75BA">
        <w:rPr>
          <w:sz w:val="16"/>
        </w:rPr>
        <w:t xml:space="preserve">, </w:t>
      </w:r>
      <w:r w:rsidRPr="00FC75BA">
        <w:rPr>
          <w:sz w:val="22"/>
          <w:u w:val="single"/>
        </w:rPr>
        <w:t>freedom, and stability</w:t>
      </w:r>
      <w:r w:rsidRPr="00FC75BA">
        <w:rPr>
          <w:sz w:val="16"/>
        </w:rPr>
        <w:t xml:space="preserve"> in and among Euro-Atlantic states. By extension, it presented the projection of the same values in the former Eastern Bloc as a solution to the problems of ex-Communist states, and, at the same time, as a key to broader European security.</w:t>
      </w:r>
    </w:p>
    <w:p w14:paraId="0E7E8ECE" w14:textId="77777777" w:rsidR="00FC75BA" w:rsidRPr="00FC75BA" w:rsidRDefault="00FC75BA" w:rsidP="00FC75BA">
      <w:pPr>
        <w:rPr>
          <w:sz w:val="16"/>
        </w:rPr>
      </w:pPr>
      <w:r w:rsidRPr="00FC75BA">
        <w:rPr>
          <w:sz w:val="16"/>
        </w:rPr>
        <w:t xml:space="preserve">The </w:t>
      </w:r>
      <w:r w:rsidRPr="00FC75BA">
        <w:rPr>
          <w:sz w:val="22"/>
          <w:u w:val="single"/>
        </w:rPr>
        <w:t>Kantian ideas that found expression in the prevailing Western discourse</w:t>
      </w:r>
      <w:r w:rsidRPr="00FC75BA">
        <w:rPr>
          <w:sz w:val="16"/>
        </w:rPr>
        <w:t xml:space="preserve"> at the end of the Cold War </w:t>
      </w:r>
      <w:r w:rsidRPr="00FC75BA">
        <w:rPr>
          <w:sz w:val="22"/>
          <w:u w:val="single"/>
        </w:rPr>
        <w:t>reflect a</w:t>
      </w:r>
      <w:r w:rsidRPr="00FC75BA">
        <w:rPr>
          <w:sz w:val="16"/>
        </w:rPr>
        <w:t xml:space="preserve"> </w:t>
      </w:r>
      <w:r w:rsidRPr="00FC75BA">
        <w:rPr>
          <w:b/>
          <w:iCs/>
          <w:sz w:val="22"/>
          <w:u w:val="single"/>
        </w:rPr>
        <w:t>particular understanding of human nature</w:t>
      </w:r>
      <w:r w:rsidRPr="00FC75BA">
        <w:rPr>
          <w:sz w:val="16"/>
        </w:rPr>
        <w:t xml:space="preserve">. </w:t>
      </w:r>
      <w:r w:rsidRPr="00FC75BA">
        <w:rPr>
          <w:sz w:val="22"/>
          <w:u w:val="single"/>
        </w:rPr>
        <w:t>Kantian liberalism relies upon liberal selves as actors who are committed to the struggle to discipline the irrational, violent sides of themselves, and to govern their lives in accordance with</w:t>
      </w:r>
      <w:r w:rsidRPr="00FC75BA">
        <w:rPr>
          <w:sz w:val="16"/>
        </w:rPr>
        <w:t xml:space="preserve"> the </w:t>
      </w:r>
      <w:r w:rsidRPr="00FC75BA">
        <w:rPr>
          <w:sz w:val="22"/>
          <w:u w:val="single"/>
        </w:rPr>
        <w:t>universal moral precepts</w:t>
      </w:r>
      <w:r w:rsidRPr="00FC75BA">
        <w:rPr>
          <w:sz w:val="16"/>
        </w:rPr>
        <w:t xml:space="preserve"> </w:t>
      </w:r>
      <w:r w:rsidRPr="00FC75BA">
        <w:rPr>
          <w:b/>
          <w:iCs/>
          <w:sz w:val="22"/>
          <w:u w:val="single"/>
        </w:rPr>
        <w:t>revealed by reason</w:t>
      </w:r>
      <w:r w:rsidRPr="00FC75BA">
        <w:rPr>
          <w:sz w:val="16"/>
        </w:rPr>
        <w:t xml:space="preserve">. </w:t>
      </w:r>
      <w:r w:rsidRPr="00FC75BA">
        <w:rPr>
          <w:sz w:val="22"/>
          <w:u w:val="single"/>
        </w:rPr>
        <w:t>Self-discipline</w:t>
      </w:r>
      <w:r w:rsidRPr="00FC75BA">
        <w:rPr>
          <w:sz w:val="16"/>
        </w:rPr>
        <w:t xml:space="preserve">, from this liberal perspective, </w:t>
      </w:r>
      <w:r w:rsidRPr="00FC75BA">
        <w:rPr>
          <w:sz w:val="22"/>
          <w:u w:val="single"/>
        </w:rPr>
        <w:t>is the</w:t>
      </w:r>
      <w:r w:rsidRPr="00FC75BA">
        <w:rPr>
          <w:sz w:val="16"/>
        </w:rPr>
        <w:t xml:space="preserve"> </w:t>
      </w:r>
      <w:r w:rsidRPr="00FC75BA">
        <w:rPr>
          <w:b/>
          <w:iCs/>
          <w:sz w:val="22"/>
          <w:u w:val="single"/>
        </w:rPr>
        <w:t>basis of respect</w:t>
      </w:r>
      <w:r w:rsidRPr="00FC75BA">
        <w:rPr>
          <w:sz w:val="16"/>
        </w:rPr>
        <w:t xml:space="preserve"> </w:t>
      </w:r>
      <w:r w:rsidRPr="00FC75BA">
        <w:rPr>
          <w:sz w:val="22"/>
          <w:u w:val="single"/>
        </w:rPr>
        <w:t>and admiration of self and others, as well as</w:t>
      </w:r>
      <w:r w:rsidRPr="00FC75BA">
        <w:rPr>
          <w:sz w:val="16"/>
        </w:rPr>
        <w:t xml:space="preserve"> a </w:t>
      </w:r>
      <w:r w:rsidRPr="00FC75BA">
        <w:rPr>
          <w:sz w:val="22"/>
          <w:u w:val="single"/>
        </w:rPr>
        <w:t>central</w:t>
      </w:r>
      <w:r w:rsidRPr="00FC75BA">
        <w:rPr>
          <w:sz w:val="16"/>
        </w:rPr>
        <w:t xml:space="preserve"> element </w:t>
      </w:r>
      <w:r w:rsidRPr="00FC75BA">
        <w:rPr>
          <w:sz w:val="22"/>
          <w:u w:val="single"/>
        </w:rPr>
        <w:t>in</w:t>
      </w:r>
      <w:r w:rsidRPr="00FC75BA">
        <w:rPr>
          <w:sz w:val="16"/>
        </w:rPr>
        <w:t xml:space="preserve"> the process of </w:t>
      </w:r>
      <w:r w:rsidRPr="00FC75BA">
        <w:rPr>
          <w:sz w:val="22"/>
          <w:u w:val="single"/>
        </w:rPr>
        <w:t>identity</w:t>
      </w:r>
      <w:r w:rsidRPr="00FC75BA">
        <w:rPr>
          <w:sz w:val="16"/>
        </w:rPr>
        <w:t xml:space="preserve"> definition. From the point of view of liberal democratic polities, </w:t>
      </w:r>
      <w:r w:rsidRPr="00FC75BA">
        <w:rPr>
          <w:b/>
          <w:iCs/>
          <w:sz w:val="22"/>
          <w:u w:val="single"/>
        </w:rPr>
        <w:t>only</w:t>
      </w:r>
      <w:r w:rsidRPr="00FC75BA">
        <w:rPr>
          <w:sz w:val="16"/>
        </w:rPr>
        <w:t xml:space="preserve"> those </w:t>
      </w:r>
      <w:r w:rsidRPr="00FC75BA">
        <w:rPr>
          <w:b/>
          <w:iCs/>
          <w:sz w:val="22"/>
          <w:u w:val="single"/>
        </w:rPr>
        <w:t>self-disciplined communities</w:t>
      </w:r>
      <w:r w:rsidRPr="00FC75BA">
        <w:rPr>
          <w:sz w:val="16"/>
        </w:rPr>
        <w:t xml:space="preserve"> </w:t>
      </w:r>
      <w:r w:rsidRPr="00FC75BA">
        <w:rPr>
          <w:sz w:val="22"/>
          <w:u w:val="single"/>
        </w:rPr>
        <w:t>who live according to the same moral precepts</w:t>
      </w:r>
      <w:r w:rsidRPr="00FC75BA">
        <w:rPr>
          <w:sz w:val="16"/>
        </w:rPr>
        <w:t>—</w:t>
      </w:r>
      <w:r w:rsidRPr="00FC75BA">
        <w:rPr>
          <w:sz w:val="22"/>
          <w:u w:val="single"/>
        </w:rPr>
        <w:t>embodied in liberal democratic norms and institutions</w:t>
      </w:r>
      <w:r w:rsidRPr="00FC75BA">
        <w:rPr>
          <w:sz w:val="16"/>
        </w:rPr>
        <w:t>—</w:t>
      </w:r>
      <w:r w:rsidRPr="00FC75BA">
        <w:rPr>
          <w:b/>
          <w:iCs/>
          <w:sz w:val="22"/>
          <w:u w:val="single"/>
        </w:rPr>
        <w:t>are entitled to full respect</w:t>
      </w:r>
      <w:r w:rsidRPr="00FC75BA">
        <w:rPr>
          <w:sz w:val="16"/>
        </w:rPr>
        <w:t xml:space="preserve"> </w:t>
      </w:r>
      <w:r w:rsidRPr="00FC75BA">
        <w:rPr>
          <w:sz w:val="22"/>
          <w:u w:val="single"/>
        </w:rPr>
        <w:t>and to be recognized as trustworthy,</w:t>
      </w:r>
      <w:r w:rsidRPr="00FC75BA">
        <w:rPr>
          <w:sz w:val="16"/>
        </w:rPr>
        <w:t xml:space="preserve"> </w:t>
      </w:r>
      <w:r w:rsidRPr="00FC75BA">
        <w:rPr>
          <w:b/>
          <w:iCs/>
          <w:sz w:val="22"/>
          <w:u w:val="single"/>
        </w:rPr>
        <w:t>like-minded polities</w:t>
      </w:r>
      <w:r w:rsidRPr="00FC75BA">
        <w:rPr>
          <w:sz w:val="16"/>
        </w:rPr>
        <w:t xml:space="preserve">. As such, they are </w:t>
      </w:r>
      <w:r w:rsidRPr="00FC75BA">
        <w:rPr>
          <w:sz w:val="22"/>
          <w:u w:val="single"/>
        </w:rPr>
        <w:t>to be included in relations of community</w:t>
      </w:r>
      <w:r w:rsidRPr="00FC75BA">
        <w:rPr>
          <w:sz w:val="16"/>
        </w:rPr>
        <w:t xml:space="preserve">. 113 Key to this liberal definition of subjectivity is a refusal of essentialist determinism, by which, by virtue of their capacity for reason, </w:t>
      </w:r>
      <w:r w:rsidRPr="00FC75BA">
        <w:rPr>
          <w:sz w:val="22"/>
          <w:u w:val="single"/>
        </w:rPr>
        <w:t>all humans are seen as</w:t>
      </w:r>
      <w:r w:rsidRPr="00FC75BA">
        <w:rPr>
          <w:sz w:val="16"/>
        </w:rPr>
        <w:t xml:space="preserve"> capable of grasping the moral law and hence of </w:t>
      </w:r>
      <w:r w:rsidRPr="00FC75BA">
        <w:rPr>
          <w:sz w:val="22"/>
          <w:u w:val="single"/>
        </w:rPr>
        <w:t>having the potential to</w:t>
      </w:r>
      <w:r w:rsidRPr="00FC75BA">
        <w:rPr>
          <w:sz w:val="16"/>
        </w:rPr>
        <w:t xml:space="preserve"> </w:t>
      </w:r>
      <w:r w:rsidRPr="00FC75BA">
        <w:rPr>
          <w:b/>
          <w:iCs/>
          <w:sz w:val="22"/>
          <w:u w:val="single"/>
        </w:rPr>
        <w:t>evolve</w:t>
      </w:r>
      <w:r w:rsidRPr="00FC75BA">
        <w:rPr>
          <w:sz w:val="16"/>
        </w:rPr>
        <w:t xml:space="preserve"> </w:t>
      </w:r>
      <w:r w:rsidRPr="00FC75BA">
        <w:rPr>
          <w:sz w:val="22"/>
          <w:u w:val="single"/>
        </w:rPr>
        <w:t>into the kinds of actors who understand and accept the self-disciplinary duties of</w:t>
      </w:r>
      <w:r w:rsidRPr="00FC75BA">
        <w:rPr>
          <w:sz w:val="16"/>
        </w:rPr>
        <w:t xml:space="preserve"> </w:t>
      </w:r>
      <w:r w:rsidRPr="00FC75BA">
        <w:rPr>
          <w:b/>
          <w:iCs/>
          <w:sz w:val="22"/>
          <w:u w:val="single"/>
        </w:rPr>
        <w:t>“correct” subjectivity</w:t>
      </w:r>
      <w:r w:rsidRPr="00FC75BA">
        <w:rPr>
          <w:sz w:val="16"/>
        </w:rPr>
        <w:t xml:space="preserve">. 114 </w:t>
      </w:r>
      <w:r w:rsidRPr="00FC75BA">
        <w:rPr>
          <w:b/>
          <w:iCs/>
          <w:sz w:val="22"/>
          <w:u w:val="single"/>
        </w:rPr>
        <w:t>Within i</w:t>
      </w:r>
      <w:r w:rsidRPr="00FC75BA">
        <w:rPr>
          <w:sz w:val="16"/>
        </w:rPr>
        <w:t xml:space="preserve">nternational </w:t>
      </w:r>
      <w:r w:rsidRPr="00FC75BA">
        <w:rPr>
          <w:b/>
          <w:iCs/>
          <w:sz w:val="22"/>
          <w:u w:val="single"/>
        </w:rPr>
        <w:t>r</w:t>
      </w:r>
      <w:r w:rsidRPr="00FC75BA">
        <w:rPr>
          <w:sz w:val="16"/>
        </w:rPr>
        <w:t xml:space="preserve">elations, </w:t>
      </w:r>
      <w:r w:rsidRPr="00FC75BA">
        <w:rPr>
          <w:sz w:val="22"/>
          <w:u w:val="single"/>
        </w:rPr>
        <w:t>this view of subjectivity translates into the argument that even people of deviant</w:t>
      </w:r>
      <w:r w:rsidRPr="00FC75BA">
        <w:rPr>
          <w:sz w:val="16"/>
        </w:rPr>
        <w:t xml:space="preserve"> </w:t>
      </w:r>
      <w:r w:rsidRPr="00FC75BA">
        <w:rPr>
          <w:b/>
          <w:iCs/>
          <w:sz w:val="22"/>
          <w:u w:val="single"/>
        </w:rPr>
        <w:t xml:space="preserve">(anti-liberal) </w:t>
      </w:r>
      <w:r w:rsidRPr="00FC75BA">
        <w:rPr>
          <w:sz w:val="22"/>
          <w:u w:val="single"/>
        </w:rPr>
        <w:t>polities can</w:t>
      </w:r>
      <w:r w:rsidRPr="00FC75BA">
        <w:rPr>
          <w:sz w:val="16"/>
        </w:rPr>
        <w:t xml:space="preserve">, through the use of reason, </w:t>
      </w:r>
      <w:r w:rsidRPr="00FC75BA">
        <w:rPr>
          <w:sz w:val="22"/>
          <w:u w:val="single"/>
        </w:rPr>
        <w:t>come to accept the responsibility of learning to conform to liberal democratic norms</w:t>
      </w:r>
      <w:r w:rsidRPr="00FC75BA">
        <w:rPr>
          <w:sz w:val="16"/>
        </w:rPr>
        <w:t xml:space="preserve">. In other words, </w:t>
      </w:r>
      <w:r w:rsidRPr="00FC75BA">
        <w:rPr>
          <w:sz w:val="22"/>
          <w:u w:val="single"/>
        </w:rPr>
        <w:t>all polities embody the</w:t>
      </w:r>
      <w:r w:rsidRPr="00FC75BA">
        <w:rPr>
          <w:sz w:val="16"/>
        </w:rPr>
        <w:t xml:space="preserve"> </w:t>
      </w:r>
      <w:r w:rsidRPr="00FC75BA">
        <w:rPr>
          <w:b/>
          <w:iCs/>
          <w:sz w:val="22"/>
          <w:u w:val="single"/>
        </w:rPr>
        <w:t>potential</w:t>
      </w:r>
      <w:r w:rsidRPr="00FC75BA">
        <w:rPr>
          <w:sz w:val="16"/>
        </w:rPr>
        <w:t xml:space="preserve"> </w:t>
      </w:r>
      <w:r w:rsidRPr="00FC75BA">
        <w:rPr>
          <w:sz w:val="22"/>
          <w:u w:val="single"/>
        </w:rPr>
        <w:t>to evolve into</w:t>
      </w:r>
      <w:r w:rsidRPr="00FC75BA">
        <w:rPr>
          <w:sz w:val="16"/>
        </w:rPr>
        <w:t xml:space="preserve"> </w:t>
      </w:r>
      <w:r w:rsidRPr="00FC75BA">
        <w:rPr>
          <w:b/>
          <w:iCs/>
          <w:sz w:val="22"/>
          <w:u w:val="single"/>
        </w:rPr>
        <w:t>“good,” rational</w:t>
      </w:r>
      <w:r w:rsidRPr="00FC75BA">
        <w:rPr>
          <w:sz w:val="16"/>
        </w:rPr>
        <w:t xml:space="preserve">, and ethical </w:t>
      </w:r>
      <w:r w:rsidRPr="00FC75BA">
        <w:rPr>
          <w:b/>
          <w:iCs/>
          <w:sz w:val="22"/>
          <w:u w:val="single"/>
        </w:rPr>
        <w:t>communities</w:t>
      </w:r>
      <w:r w:rsidRPr="00FC75BA">
        <w:rPr>
          <w:sz w:val="16"/>
        </w:rPr>
        <w:t xml:space="preserve">, </w:t>
      </w:r>
      <w:r w:rsidRPr="00FC75BA">
        <w:rPr>
          <w:sz w:val="22"/>
          <w:u w:val="single"/>
        </w:rPr>
        <w:t>entitled to</w:t>
      </w:r>
      <w:r w:rsidRPr="00FC75BA">
        <w:rPr>
          <w:sz w:val="16"/>
        </w:rPr>
        <w:t xml:space="preserve"> the </w:t>
      </w:r>
      <w:r w:rsidRPr="00FC75BA">
        <w:rPr>
          <w:sz w:val="22"/>
          <w:u w:val="single"/>
        </w:rPr>
        <w:t>full respect and benefits</w:t>
      </w:r>
      <w:r w:rsidRPr="00FC75BA">
        <w:rPr>
          <w:sz w:val="16"/>
        </w:rPr>
        <w:t xml:space="preserve"> accorded to liberal democracies in international society. </w:t>
      </w:r>
      <w:r w:rsidRPr="00FC75BA">
        <w:rPr>
          <w:sz w:val="22"/>
          <w:u w:val="single"/>
        </w:rPr>
        <w:t>The view of a</w:t>
      </w:r>
      <w:r w:rsidRPr="00FC75BA">
        <w:rPr>
          <w:sz w:val="16"/>
        </w:rPr>
        <w:t xml:space="preserve"> </w:t>
      </w:r>
      <w:r w:rsidRPr="00FC75BA">
        <w:rPr>
          <w:b/>
          <w:iCs/>
          <w:sz w:val="22"/>
          <w:u w:val="single"/>
        </w:rPr>
        <w:t>changeable, fluid human nature</w:t>
      </w:r>
      <w:r w:rsidRPr="00FC75BA">
        <w:rPr>
          <w:sz w:val="16"/>
        </w:rPr>
        <w:t xml:space="preserve"> </w:t>
      </w:r>
      <w:r w:rsidRPr="00FC75BA">
        <w:rPr>
          <w:sz w:val="22"/>
          <w:u w:val="single"/>
        </w:rPr>
        <w:t>renders practices of socialization reasonable</w:t>
      </w:r>
      <w:r w:rsidRPr="00FC75BA">
        <w:rPr>
          <w:sz w:val="16"/>
        </w:rPr>
        <w:t>, for it entails the idea that even citizens of previously anti-liberal polities (e.g., ex-Communist states) can learn the norms and institutions of liberalism.</w:t>
      </w:r>
    </w:p>
    <w:p w14:paraId="28391CD9" w14:textId="77777777" w:rsidR="00FC75BA" w:rsidRPr="00FC75BA" w:rsidRDefault="00FC75BA" w:rsidP="00FC75BA">
      <w:pPr>
        <w:keepNext/>
        <w:keepLines/>
        <w:pageBreakBefore/>
        <w:spacing w:before="200"/>
        <w:jc w:val="center"/>
        <w:outlineLvl w:val="2"/>
        <w:rPr>
          <w:rFonts w:eastAsiaTheme="majorEastAsia" w:cstheme="majorBidi"/>
          <w:b/>
          <w:sz w:val="32"/>
          <w:szCs w:val="24"/>
          <w:u w:val="single"/>
        </w:rPr>
      </w:pPr>
      <w:r w:rsidRPr="00FC75BA">
        <w:rPr>
          <w:rFonts w:eastAsiaTheme="majorEastAsia" w:cstheme="majorBidi"/>
          <w:b/>
          <w:sz w:val="32"/>
          <w:szCs w:val="24"/>
          <w:u w:val="single"/>
        </w:rPr>
        <w:t>Link---Terrorism</w:t>
      </w:r>
    </w:p>
    <w:p w14:paraId="32148A86" w14:textId="77777777" w:rsidR="00FC75BA" w:rsidRPr="00FC75BA" w:rsidRDefault="00FC75BA" w:rsidP="00FC75BA">
      <w:pPr>
        <w:keepNext/>
        <w:keepLines/>
        <w:spacing w:before="200"/>
        <w:outlineLvl w:val="3"/>
        <w:rPr>
          <w:rFonts w:eastAsiaTheme="majorEastAsia" w:cstheme="majorBidi"/>
          <w:b/>
          <w:iCs/>
          <w:sz w:val="22"/>
        </w:rPr>
      </w:pPr>
      <w:r w:rsidRPr="00FC75BA">
        <w:rPr>
          <w:rFonts w:eastAsiaTheme="majorEastAsia" w:cstheme="majorBidi"/>
          <w:b/>
          <w:iCs/>
          <w:sz w:val="22"/>
        </w:rPr>
        <w:t xml:space="preserve">‘Terrorist’ discourse is an </w:t>
      </w:r>
      <w:r w:rsidRPr="00FC75BA">
        <w:rPr>
          <w:rFonts w:eastAsiaTheme="majorEastAsia" w:cstheme="majorBidi"/>
          <w:b/>
          <w:iCs/>
          <w:sz w:val="22"/>
          <w:u w:val="single"/>
        </w:rPr>
        <w:t>Orientalist</w:t>
      </w:r>
      <w:r w:rsidRPr="00FC75BA">
        <w:rPr>
          <w:rFonts w:eastAsiaTheme="majorEastAsia" w:cstheme="majorBidi"/>
          <w:b/>
          <w:iCs/>
          <w:sz w:val="22"/>
        </w:rPr>
        <w:t xml:space="preserve">, </w:t>
      </w:r>
      <w:r w:rsidRPr="00FC75BA">
        <w:rPr>
          <w:rFonts w:eastAsiaTheme="majorEastAsia" w:cstheme="majorBidi"/>
          <w:b/>
          <w:iCs/>
          <w:sz w:val="22"/>
          <w:u w:val="single"/>
        </w:rPr>
        <w:t>symbolic power</w:t>
      </w:r>
      <w:r w:rsidRPr="00FC75BA">
        <w:rPr>
          <w:rFonts w:eastAsiaTheme="majorEastAsia" w:cstheme="majorBidi"/>
          <w:b/>
          <w:iCs/>
          <w:sz w:val="22"/>
        </w:rPr>
        <w:t xml:space="preserve"> that </w:t>
      </w:r>
      <w:r w:rsidRPr="00FC75BA">
        <w:rPr>
          <w:rFonts w:eastAsiaTheme="majorEastAsia" w:cstheme="majorBidi"/>
          <w:b/>
          <w:iCs/>
          <w:sz w:val="22"/>
          <w:u w:val="single"/>
        </w:rPr>
        <w:t>stigmatizes</w:t>
      </w:r>
      <w:r w:rsidRPr="00FC75BA">
        <w:rPr>
          <w:rFonts w:eastAsiaTheme="majorEastAsia" w:cstheme="majorBidi"/>
          <w:b/>
          <w:iCs/>
          <w:sz w:val="22"/>
        </w:rPr>
        <w:t xml:space="preserve"> the </w:t>
      </w:r>
      <w:r w:rsidRPr="00FC75BA">
        <w:rPr>
          <w:rFonts w:eastAsiaTheme="majorEastAsia" w:cstheme="majorBidi"/>
          <w:b/>
          <w:iCs/>
          <w:sz w:val="22"/>
          <w:u w:val="single"/>
        </w:rPr>
        <w:t>Arab body</w:t>
      </w:r>
      <w:r w:rsidRPr="00FC75BA">
        <w:rPr>
          <w:rFonts w:eastAsiaTheme="majorEastAsia" w:cstheme="majorBidi"/>
          <w:b/>
          <w:iCs/>
          <w:sz w:val="22"/>
        </w:rPr>
        <w:t xml:space="preserve"> as a means of constructing their </w:t>
      </w:r>
      <w:r w:rsidRPr="00FC75BA">
        <w:rPr>
          <w:rFonts w:eastAsiaTheme="majorEastAsia" w:cstheme="majorBidi"/>
          <w:b/>
          <w:iCs/>
          <w:sz w:val="22"/>
          <w:u w:val="single"/>
        </w:rPr>
        <w:t>hegemonic vision</w:t>
      </w:r>
      <w:r w:rsidRPr="00FC75BA">
        <w:rPr>
          <w:rFonts w:eastAsiaTheme="majorEastAsia" w:cstheme="majorBidi"/>
          <w:b/>
          <w:iCs/>
          <w:sz w:val="22"/>
        </w:rPr>
        <w:t xml:space="preserve"> of a </w:t>
      </w:r>
      <w:r w:rsidRPr="00FC75BA">
        <w:rPr>
          <w:rFonts w:eastAsiaTheme="majorEastAsia" w:cstheme="majorBidi"/>
          <w:b/>
          <w:iCs/>
          <w:sz w:val="22"/>
          <w:u w:val="single"/>
        </w:rPr>
        <w:t>superior West</w:t>
      </w:r>
      <w:r w:rsidRPr="00FC75BA">
        <w:rPr>
          <w:rFonts w:eastAsiaTheme="majorEastAsia" w:cstheme="majorBidi"/>
          <w:b/>
          <w:iCs/>
          <w:sz w:val="22"/>
        </w:rPr>
        <w:t>.</w:t>
      </w:r>
    </w:p>
    <w:p w14:paraId="5912FA6A" w14:textId="77777777" w:rsidR="00FC75BA" w:rsidRPr="00FC75BA" w:rsidRDefault="00FC75BA" w:rsidP="00FC75BA">
      <w:r w:rsidRPr="00FC75BA">
        <w:rPr>
          <w:b/>
          <w:bCs/>
          <w:sz w:val="22"/>
        </w:rPr>
        <w:t>Tuastad 03</w:t>
      </w:r>
      <w:r w:rsidRPr="00FC75BA">
        <w:t xml:space="preserve">, Dag Tuastad, who earned a PhD in Social Anthropology at the University of Oslo, is a researcher at PRIO, the International Peace Research Institute in Oslo, and teaches Middle East Studies at the University of Oslo., (Dag, “Neo-Orientalism and the New Barbarism Thesis: Aspects of Symbolic Violence in the Middle East Conflict(s)” </w:t>
      </w:r>
      <w:r w:rsidRPr="00FC75BA">
        <w:rPr>
          <w:i/>
          <w:iCs/>
        </w:rPr>
        <w:t>in Third World Quarterly</w:t>
      </w:r>
      <w:r w:rsidRPr="00FC75BA">
        <w:t xml:space="preserve">, Vol. 24, No. 4 (Aug., 2003), pp. 591-599 (9 pages), </w:t>
      </w:r>
      <w:hyperlink r:id="rId14" w:history="1">
        <w:r w:rsidRPr="00FC75BA">
          <w:t>https://www.jstor.org/stable/3993426</w:t>
        </w:r>
      </w:hyperlink>
      <w:r w:rsidRPr="00FC75BA">
        <w:t xml:space="preserve">) //CHC-DS </w:t>
      </w:r>
      <w:r w:rsidRPr="00FC75BA">
        <w:rPr>
          <w:rFonts w:ascii="Segoe UI Emoji" w:hAnsi="Segoe UI Emoji" w:cs="Segoe UI Emoji"/>
        </w:rPr>
        <w:t>🐱</w:t>
      </w:r>
      <w:r w:rsidRPr="00FC75BA">
        <w:rPr>
          <w:rFonts w:ascii="Times New Roman" w:hAnsi="Times New Roman" w:cs="Times New Roman"/>
        </w:rPr>
        <w:t>‍</w:t>
      </w:r>
      <w:r w:rsidRPr="00FC75BA">
        <w:rPr>
          <w:rFonts w:ascii="Segoe UI Emoji" w:hAnsi="Segoe UI Emoji" w:cs="Segoe UI Emoji"/>
        </w:rPr>
        <w:t>👤</w:t>
      </w:r>
    </w:p>
    <w:p w14:paraId="481D9624" w14:textId="77777777" w:rsidR="00FC75BA" w:rsidRPr="00FC75BA" w:rsidRDefault="00FC75BA" w:rsidP="00FC75BA">
      <w:r w:rsidRPr="00FC75BA">
        <w:t xml:space="preserve">[Modified] for </w:t>
      </w:r>
      <w:r w:rsidRPr="00FC75BA">
        <w:rPr>
          <w:strike/>
        </w:rPr>
        <w:t>gendered langauge</w:t>
      </w:r>
    </w:p>
    <w:p w14:paraId="3215B08E" w14:textId="77777777" w:rsidR="00FC75BA" w:rsidRPr="00FC75BA" w:rsidRDefault="00FC75BA" w:rsidP="00FC75BA">
      <w:pPr>
        <w:rPr>
          <w:sz w:val="16"/>
        </w:rPr>
      </w:pPr>
      <w:r w:rsidRPr="00FC75BA">
        <w:rPr>
          <w:b/>
          <w:iCs/>
          <w:sz w:val="22"/>
          <w:u w:val="single"/>
        </w:rPr>
        <w:t>Symbolic power</w:t>
      </w:r>
      <w:r w:rsidRPr="00FC75BA">
        <w:rPr>
          <w:sz w:val="16"/>
        </w:rPr>
        <w:t xml:space="preserve"> </w:t>
      </w:r>
      <w:r w:rsidRPr="00FC75BA">
        <w:rPr>
          <w:sz w:val="22"/>
          <w:u w:val="single"/>
        </w:rPr>
        <w:t>is power to construct a</w:t>
      </w:r>
      <w:r w:rsidRPr="00FC75BA">
        <w:rPr>
          <w:sz w:val="16"/>
        </w:rPr>
        <w:t xml:space="preserve"> </w:t>
      </w:r>
      <w:r w:rsidRPr="00FC75BA">
        <w:rPr>
          <w:b/>
          <w:iCs/>
          <w:sz w:val="22"/>
          <w:u w:val="single"/>
        </w:rPr>
        <w:t>hegemonic version of reality</w:t>
      </w:r>
      <w:r w:rsidRPr="00FC75BA">
        <w:rPr>
          <w:sz w:val="16"/>
        </w:rPr>
        <w:t xml:space="preserve">.' </w:t>
      </w:r>
      <w:r w:rsidRPr="00FC75BA">
        <w:rPr>
          <w:sz w:val="22"/>
          <w:u w:val="single"/>
        </w:rPr>
        <w:t>The means of production in this sense is also the means to produce</w:t>
      </w:r>
      <w:r w:rsidRPr="00FC75BA">
        <w:rPr>
          <w:sz w:val="16"/>
        </w:rPr>
        <w:t xml:space="preserve"> </w:t>
      </w:r>
      <w:r w:rsidRPr="00FC75BA">
        <w:rPr>
          <w:b/>
          <w:iCs/>
          <w:sz w:val="22"/>
          <w:u w:val="single"/>
        </w:rPr>
        <w:t>distorted images of dominated people</w:t>
      </w:r>
      <w:r w:rsidRPr="00FC75BA">
        <w:rPr>
          <w:sz w:val="16"/>
        </w:rPr>
        <w:t xml:space="preserve">. </w:t>
      </w:r>
      <w:r w:rsidRPr="00FC75BA">
        <w:rPr>
          <w:sz w:val="22"/>
          <w:u w:val="single"/>
        </w:rPr>
        <w:t>Hence</w:t>
      </w:r>
      <w:r w:rsidRPr="00FC75BA">
        <w:rPr>
          <w:sz w:val="16"/>
        </w:rPr>
        <w:t xml:space="preserve">, </w:t>
      </w:r>
      <w:r w:rsidRPr="00FC75BA">
        <w:rPr>
          <w:b/>
          <w:iCs/>
          <w:sz w:val="22"/>
          <w:u w:val="single"/>
        </w:rPr>
        <w:t>resistance</w:t>
      </w:r>
      <w:r w:rsidRPr="00FC75BA">
        <w:rPr>
          <w:sz w:val="16"/>
        </w:rPr>
        <w:t xml:space="preserve"> </w:t>
      </w:r>
      <w:r w:rsidRPr="00FC75BA">
        <w:rPr>
          <w:sz w:val="22"/>
          <w:u w:val="single"/>
        </w:rPr>
        <w:t xml:space="preserve">also involves </w:t>
      </w:r>
      <w:r w:rsidRPr="00FC75BA">
        <w:rPr>
          <w:b/>
          <w:iCs/>
          <w:sz w:val="22"/>
          <w:u w:val="single"/>
        </w:rPr>
        <w:t>resistance to the imaginaries</w:t>
      </w:r>
      <w:r w:rsidRPr="00FC75BA">
        <w:rPr>
          <w:sz w:val="16"/>
        </w:rPr>
        <w:t xml:space="preserve"> </w:t>
      </w:r>
      <w:r w:rsidRPr="00FC75BA">
        <w:rPr>
          <w:sz w:val="22"/>
          <w:u w:val="single"/>
        </w:rPr>
        <w:t>produced by the hegemonic power</w:t>
      </w:r>
      <w:r w:rsidRPr="00FC75BA">
        <w:rPr>
          <w:sz w:val="16"/>
        </w:rPr>
        <w:t xml:space="preserve">. </w:t>
      </w:r>
      <w:r w:rsidRPr="00FC75BA">
        <w:rPr>
          <w:sz w:val="22"/>
          <w:u w:val="single"/>
        </w:rPr>
        <w:t>Palestinians are victims of symbolic violence in two ways. The first is the</w:t>
      </w:r>
      <w:r w:rsidRPr="00FC75BA">
        <w:rPr>
          <w:sz w:val="16"/>
        </w:rPr>
        <w:t xml:space="preserve"> </w:t>
      </w:r>
      <w:r w:rsidRPr="00FC75BA">
        <w:rPr>
          <w:b/>
          <w:iCs/>
          <w:sz w:val="22"/>
          <w:u w:val="single"/>
        </w:rPr>
        <w:t>'terrorist' stigma</w:t>
      </w:r>
      <w:r w:rsidRPr="00FC75BA">
        <w:rPr>
          <w:sz w:val="16"/>
        </w:rPr>
        <w:t xml:space="preserve">, </w:t>
      </w:r>
      <w:r w:rsidRPr="00FC75BA">
        <w:rPr>
          <w:sz w:val="22"/>
          <w:u w:val="single"/>
        </w:rPr>
        <w:t>with which the occupying power has labelled</w:t>
      </w:r>
      <w:r w:rsidRPr="00FC75BA">
        <w:rPr>
          <w:sz w:val="16"/>
        </w:rPr>
        <w:t xml:space="preserve"> Palestinian resistance organisations, if not </w:t>
      </w:r>
      <w:r w:rsidRPr="00FC75BA">
        <w:rPr>
          <w:sz w:val="22"/>
          <w:u w:val="single"/>
        </w:rPr>
        <w:t>the</w:t>
      </w:r>
      <w:r w:rsidRPr="00FC75BA">
        <w:rPr>
          <w:sz w:val="16"/>
        </w:rPr>
        <w:t xml:space="preserve"> whole </w:t>
      </w:r>
      <w:r w:rsidRPr="00FC75BA">
        <w:rPr>
          <w:sz w:val="22"/>
          <w:u w:val="single"/>
        </w:rPr>
        <w:t>Palestinian population</w:t>
      </w:r>
      <w:r w:rsidRPr="00FC75BA">
        <w:rPr>
          <w:sz w:val="16"/>
        </w:rPr>
        <w:t xml:space="preserve">. </w:t>
      </w:r>
      <w:r w:rsidRPr="00FC75BA">
        <w:rPr>
          <w:sz w:val="22"/>
          <w:u w:val="single"/>
        </w:rPr>
        <w:t>The second way is</w:t>
      </w:r>
      <w:r w:rsidRPr="00FC75BA">
        <w:rPr>
          <w:sz w:val="16"/>
        </w:rPr>
        <w:t xml:space="preserve"> that described by Edward Said in </w:t>
      </w:r>
      <w:r w:rsidRPr="00FC75BA">
        <w:rPr>
          <w:b/>
          <w:iCs/>
          <w:sz w:val="22"/>
          <w:u w:val="single"/>
        </w:rPr>
        <w:t>Orientalism</w:t>
      </w:r>
      <w:r w:rsidRPr="00FC75BA">
        <w:rPr>
          <w:sz w:val="16"/>
        </w:rPr>
        <w:t xml:space="preserve">, </w:t>
      </w:r>
      <w:r w:rsidRPr="00FC75BA">
        <w:rPr>
          <w:sz w:val="22"/>
          <w:u w:val="single"/>
        </w:rPr>
        <w:t>the imaginary of the</w:t>
      </w:r>
      <w:r w:rsidRPr="00FC75BA">
        <w:rPr>
          <w:sz w:val="16"/>
        </w:rPr>
        <w:t xml:space="preserve"> </w:t>
      </w:r>
      <w:r w:rsidRPr="00FC75BA">
        <w:rPr>
          <w:b/>
          <w:iCs/>
          <w:sz w:val="22"/>
          <w:u w:val="single"/>
        </w:rPr>
        <w:t>'Arab mind'</w:t>
      </w:r>
      <w:r w:rsidRPr="00FC75BA">
        <w:rPr>
          <w:sz w:val="16"/>
        </w:rPr>
        <w:t xml:space="preserve"> by the Israeli writer Raphael Patai, or by Sainia Hamady's imaginary of the temperament and character of Arabs </w:t>
      </w:r>
      <w:r w:rsidRPr="00FC75BA">
        <w:rPr>
          <w:sz w:val="22"/>
          <w:u w:val="single"/>
        </w:rPr>
        <w:t>that</w:t>
      </w:r>
      <w:r w:rsidRPr="00FC75BA">
        <w:rPr>
          <w:sz w:val="16"/>
        </w:rPr>
        <w:t xml:space="preserve"> Said quotes: </w:t>
      </w:r>
    </w:p>
    <w:p w14:paraId="05230A63" w14:textId="77777777" w:rsidR="00FC75BA" w:rsidRPr="00FC75BA" w:rsidRDefault="00FC75BA" w:rsidP="00FC75BA">
      <w:pPr>
        <w:rPr>
          <w:sz w:val="16"/>
        </w:rPr>
      </w:pPr>
      <w:r w:rsidRPr="00FC75BA">
        <w:rPr>
          <w:sz w:val="16"/>
        </w:rPr>
        <w:t xml:space="preserve">The Arabs ... have </w:t>
      </w:r>
      <w:r w:rsidRPr="00FC75BA">
        <w:rPr>
          <w:sz w:val="22"/>
          <w:u w:val="single"/>
        </w:rPr>
        <w:t>demonstrated an incapacity for disciplined and abiding unity</w:t>
      </w:r>
      <w:r w:rsidRPr="00FC75BA">
        <w:rPr>
          <w:sz w:val="16"/>
        </w:rPr>
        <w:t xml:space="preserve">.... They show </w:t>
      </w:r>
      <w:r w:rsidRPr="00FC75BA">
        <w:rPr>
          <w:sz w:val="22"/>
          <w:u w:val="single"/>
        </w:rPr>
        <w:t>lack of coordination and harmony in organization and function, nor</w:t>
      </w:r>
      <w:r w:rsidRPr="00FC75BA">
        <w:rPr>
          <w:sz w:val="16"/>
        </w:rPr>
        <w:t xml:space="preserve"> have they revealed </w:t>
      </w:r>
      <w:r w:rsidRPr="00FC75BA">
        <w:rPr>
          <w:sz w:val="22"/>
          <w:u w:val="single"/>
        </w:rPr>
        <w:t>an ability for cooperation</w:t>
      </w:r>
      <w:r w:rsidRPr="00FC75BA">
        <w:rPr>
          <w:sz w:val="16"/>
        </w:rPr>
        <w:t xml:space="preserve">. Any collective action for common benefit or mutual profit is alien to them ... The Arab has little chance to develop his potentialities and define his position in society, holds little belief in progress and change, and finds salvation only in the hereafter.2 </w:t>
      </w:r>
    </w:p>
    <w:p w14:paraId="2C52206D" w14:textId="77777777" w:rsidR="00FC75BA" w:rsidRPr="00FC75BA" w:rsidRDefault="00FC75BA" w:rsidP="00FC75BA">
      <w:pPr>
        <w:rPr>
          <w:sz w:val="16"/>
        </w:rPr>
      </w:pPr>
      <w:r w:rsidRPr="00FC75BA">
        <w:rPr>
          <w:sz w:val="16"/>
        </w:rPr>
        <w:t xml:space="preserve">The production of such imaginaries dominated the writings of the early Israeli social science establishment, as has been documented by Elia Zureik.3 </w:t>
      </w:r>
      <w:r w:rsidRPr="00FC75BA">
        <w:rPr>
          <w:sz w:val="22"/>
          <w:u w:val="single"/>
        </w:rPr>
        <w:t>The focus was on the Palestinian as an individual actor, on [their]</w:t>
      </w:r>
      <w:r w:rsidRPr="00FC75BA">
        <w:rPr>
          <w:sz w:val="16"/>
        </w:rPr>
        <w:t xml:space="preserve"> </w:t>
      </w:r>
      <w:r w:rsidRPr="00FC75BA">
        <w:rPr>
          <w:strike/>
          <w:sz w:val="16"/>
        </w:rPr>
        <w:t>his/her</w:t>
      </w:r>
      <w:r w:rsidRPr="00FC75BA">
        <w:rPr>
          <w:sz w:val="16"/>
        </w:rPr>
        <w:t xml:space="preserve"> </w:t>
      </w:r>
      <w:r w:rsidRPr="00FC75BA">
        <w:rPr>
          <w:b/>
          <w:iCs/>
          <w:sz w:val="22"/>
          <w:u w:val="single"/>
        </w:rPr>
        <w:t>psychology</w:t>
      </w:r>
      <w:r w:rsidRPr="00FC75BA">
        <w:rPr>
          <w:sz w:val="16"/>
        </w:rPr>
        <w:t xml:space="preserve">, </w:t>
      </w:r>
      <w:r w:rsidRPr="00FC75BA">
        <w:rPr>
          <w:b/>
          <w:iCs/>
          <w:sz w:val="22"/>
          <w:u w:val="single"/>
        </w:rPr>
        <w:t>culture</w:t>
      </w:r>
      <w:r w:rsidRPr="00FC75BA">
        <w:rPr>
          <w:sz w:val="16"/>
        </w:rPr>
        <w:t xml:space="preserve">, </w:t>
      </w:r>
      <w:r w:rsidRPr="00FC75BA">
        <w:rPr>
          <w:b/>
          <w:iCs/>
          <w:sz w:val="22"/>
          <w:u w:val="single"/>
        </w:rPr>
        <w:t>value system</w:t>
      </w:r>
      <w:r w:rsidRPr="00FC75BA">
        <w:rPr>
          <w:sz w:val="16"/>
        </w:rPr>
        <w:t xml:space="preserve">, </w:t>
      </w:r>
      <w:r w:rsidRPr="00FC75BA">
        <w:rPr>
          <w:sz w:val="22"/>
          <w:u w:val="single"/>
        </w:rPr>
        <w:t>temperament and so forth</w:t>
      </w:r>
      <w:r w:rsidRPr="00FC75BA">
        <w:rPr>
          <w:sz w:val="16"/>
        </w:rPr>
        <w:t xml:space="preserve">. </w:t>
      </w:r>
      <w:r w:rsidRPr="00FC75BA">
        <w:rPr>
          <w:sz w:val="22"/>
          <w:u w:val="single"/>
        </w:rPr>
        <w:t>Attachments to extended kinship systems, labelled 'familism', were interpreted as if Arabs were resistant to Western-style industrialisation and development</w:t>
      </w:r>
      <w:r w:rsidRPr="00FC75BA">
        <w:rPr>
          <w:sz w:val="16"/>
        </w:rPr>
        <w:t xml:space="preserve">, </w:t>
      </w:r>
      <w:r w:rsidRPr="00FC75BA">
        <w:rPr>
          <w:sz w:val="22"/>
          <w:u w:val="single"/>
        </w:rPr>
        <w:t>and</w:t>
      </w:r>
      <w:r w:rsidRPr="00FC75BA">
        <w:rPr>
          <w:sz w:val="16"/>
        </w:rPr>
        <w:t xml:space="preserve"> by implication, to </w:t>
      </w:r>
      <w:r w:rsidRPr="00FC75BA">
        <w:rPr>
          <w:sz w:val="22"/>
          <w:u w:val="single"/>
        </w:rPr>
        <w:t>democratisation</w:t>
      </w:r>
      <w:r w:rsidRPr="00FC75BA">
        <w:rPr>
          <w:sz w:val="16"/>
        </w:rPr>
        <w:t xml:space="preserve">. Raphael </w:t>
      </w:r>
      <w:r w:rsidRPr="00FC75BA">
        <w:rPr>
          <w:sz w:val="22"/>
          <w:u w:val="single"/>
        </w:rPr>
        <w:t>Patai in The Arab Mind is a telling example</w:t>
      </w:r>
      <w:r w:rsidRPr="00FC75BA">
        <w:rPr>
          <w:sz w:val="16"/>
        </w:rPr>
        <w:t xml:space="preserve"> of this approach.4 Patai </w:t>
      </w:r>
      <w:r w:rsidRPr="00FC75BA">
        <w:rPr>
          <w:sz w:val="22"/>
          <w:u w:val="single"/>
        </w:rPr>
        <w:t>leans on</w:t>
      </w:r>
      <w:r w:rsidRPr="00FC75BA">
        <w:rPr>
          <w:sz w:val="16"/>
        </w:rPr>
        <w:t xml:space="preserve"> </w:t>
      </w:r>
      <w:r w:rsidRPr="00FC75BA">
        <w:rPr>
          <w:b/>
          <w:iCs/>
          <w:sz w:val="22"/>
          <w:u w:val="single"/>
        </w:rPr>
        <w:t>psychological cultural explanations</w:t>
      </w:r>
      <w:r w:rsidRPr="00FC75BA">
        <w:rPr>
          <w:sz w:val="16"/>
        </w:rPr>
        <w:t xml:space="preserve"> </w:t>
      </w:r>
      <w:r w:rsidRPr="00FC75BA">
        <w:rPr>
          <w:sz w:val="22"/>
          <w:u w:val="single"/>
        </w:rPr>
        <w:t>when he describes the</w:t>
      </w:r>
      <w:r w:rsidRPr="00FC75BA">
        <w:rPr>
          <w:sz w:val="16"/>
        </w:rPr>
        <w:t xml:space="preserve"> </w:t>
      </w:r>
      <w:r w:rsidRPr="00FC75BA">
        <w:rPr>
          <w:b/>
          <w:iCs/>
          <w:sz w:val="22"/>
          <w:u w:val="single"/>
        </w:rPr>
        <w:t>stagnation</w:t>
      </w:r>
      <w:r w:rsidRPr="00FC75BA">
        <w:rPr>
          <w:sz w:val="16"/>
        </w:rPr>
        <w:t xml:space="preserve"> </w:t>
      </w:r>
      <w:r w:rsidRPr="00FC75BA">
        <w:rPr>
          <w:sz w:val="22"/>
          <w:u w:val="single"/>
        </w:rPr>
        <w:t>and</w:t>
      </w:r>
      <w:r w:rsidRPr="00FC75BA">
        <w:rPr>
          <w:sz w:val="16"/>
        </w:rPr>
        <w:t xml:space="preserve"> </w:t>
      </w:r>
      <w:r w:rsidRPr="00FC75BA">
        <w:rPr>
          <w:b/>
          <w:iCs/>
          <w:sz w:val="22"/>
          <w:u w:val="single"/>
        </w:rPr>
        <w:t>backwardness of Arabs</w:t>
      </w:r>
      <w:r w:rsidRPr="00FC75BA">
        <w:rPr>
          <w:sz w:val="16"/>
        </w:rPr>
        <w:t xml:space="preserve">, </w:t>
      </w:r>
      <w:r w:rsidRPr="00FC75BA">
        <w:rPr>
          <w:sz w:val="22"/>
          <w:u w:val="single"/>
        </w:rPr>
        <w:t>claiming that 'the problem' is rooted in mental configurations</w:t>
      </w:r>
      <w:r w:rsidRPr="00FC75BA">
        <w:rPr>
          <w:sz w:val="16"/>
        </w:rPr>
        <w:t xml:space="preserve">, as the title of his book suggests.5 </w:t>
      </w:r>
      <w:r w:rsidRPr="00FC75BA">
        <w:rPr>
          <w:sz w:val="22"/>
          <w:u w:val="single"/>
        </w:rPr>
        <w:t>Arabs have a 'sense of marginality which never allows an Arab to detach [themself]</w:t>
      </w:r>
      <w:r w:rsidRPr="00FC75BA">
        <w:rPr>
          <w:strike/>
          <w:sz w:val="16"/>
        </w:rPr>
        <w:t>himself</w:t>
      </w:r>
      <w:r w:rsidRPr="00FC75BA">
        <w:rPr>
          <w:sz w:val="22"/>
          <w:u w:val="single"/>
        </w:rPr>
        <w:t xml:space="preserve"> from [their]</w:t>
      </w:r>
      <w:r w:rsidRPr="00FC75BA">
        <w:rPr>
          <w:strike/>
          <w:sz w:val="16"/>
        </w:rPr>
        <w:t>his</w:t>
      </w:r>
      <w:r w:rsidRPr="00FC75BA">
        <w:rPr>
          <w:sz w:val="22"/>
          <w:u w:val="single"/>
        </w:rPr>
        <w:t xml:space="preserve"> traditional culture', Patai writes</w:t>
      </w:r>
      <w:r w:rsidRPr="00FC75BA">
        <w:rPr>
          <w:sz w:val="16"/>
        </w:rPr>
        <w:t xml:space="preserve">-the Arab </w:t>
      </w:r>
      <w:r w:rsidRPr="00FC75BA">
        <w:rPr>
          <w:sz w:val="22"/>
          <w:u w:val="single"/>
        </w:rPr>
        <w:t>has a 'proclivity to blaming others for</w:t>
      </w:r>
      <w:r w:rsidRPr="00FC75BA">
        <w:rPr>
          <w:sz w:val="16"/>
        </w:rPr>
        <w:t xml:space="preserve"> his own </w:t>
      </w:r>
      <w:r w:rsidRPr="00FC75BA">
        <w:rPr>
          <w:sz w:val="22"/>
          <w:u w:val="single"/>
        </w:rPr>
        <w:t>shortcomings and failure</w:t>
      </w:r>
      <w:r w:rsidRPr="00FC75BA">
        <w:rPr>
          <w:sz w:val="16"/>
        </w:rPr>
        <w:t xml:space="preserve">. Since </w:t>
      </w:r>
      <w:r w:rsidRPr="00FC75BA">
        <w:rPr>
          <w:sz w:val="22"/>
          <w:u w:val="single"/>
        </w:rPr>
        <w:t>the West</w:t>
      </w:r>
      <w:r w:rsidRPr="00FC75BA">
        <w:rPr>
          <w:sz w:val="16"/>
        </w:rPr>
        <w:t xml:space="preserve"> is the most readily available scapegoat, it </w:t>
      </w:r>
      <w:r w:rsidRPr="00FC75BA">
        <w:rPr>
          <w:sz w:val="22"/>
          <w:u w:val="single"/>
        </w:rPr>
        <w:t>must take most of the blame, with that goes inevitably most of the hate.'</w:t>
      </w:r>
      <w:r w:rsidRPr="00FC75BA">
        <w:rPr>
          <w:sz w:val="16"/>
        </w:rPr>
        <w:t>6</w:t>
      </w:r>
    </w:p>
    <w:p w14:paraId="65B2D2BB" w14:textId="77777777" w:rsidR="00FC75BA" w:rsidRPr="00FC75BA" w:rsidRDefault="00FC75BA" w:rsidP="00FC75BA">
      <w:pPr>
        <w:rPr>
          <w:sz w:val="16"/>
        </w:rPr>
      </w:pPr>
      <w:r w:rsidRPr="00FC75BA">
        <w:rPr>
          <w:sz w:val="16"/>
        </w:rPr>
        <w:t xml:space="preserve">Alroy, building on Patai, claims that Palestinian resistance against Israel is based on 'basic personality traits peculiar to Arab peoples', which </w:t>
      </w:r>
      <w:r w:rsidRPr="00FC75BA">
        <w:rPr>
          <w:sz w:val="22"/>
          <w:u w:val="single"/>
        </w:rPr>
        <w:t>refers to the notion that</w:t>
      </w:r>
      <w:r w:rsidRPr="00FC75BA">
        <w:rPr>
          <w:sz w:val="16"/>
        </w:rPr>
        <w:t xml:space="preserve"> </w:t>
      </w:r>
      <w:r w:rsidRPr="00FC75BA">
        <w:rPr>
          <w:b/>
          <w:iCs/>
          <w:sz w:val="22"/>
          <w:u w:val="single"/>
        </w:rPr>
        <w:t>'the Arabs are a fiercely vengeful people'</w:t>
      </w:r>
      <w:r w:rsidRPr="00FC75BA">
        <w:rPr>
          <w:sz w:val="16"/>
        </w:rPr>
        <w:t>.7</w:t>
      </w:r>
    </w:p>
    <w:p w14:paraId="184B47AC" w14:textId="77777777" w:rsidR="00FC75BA" w:rsidRPr="00FC75BA" w:rsidRDefault="00FC75BA" w:rsidP="00FC75BA">
      <w:pPr>
        <w:rPr>
          <w:sz w:val="16"/>
        </w:rPr>
      </w:pPr>
      <w:r w:rsidRPr="00FC75BA">
        <w:rPr>
          <w:sz w:val="22"/>
          <w:u w:val="single"/>
        </w:rPr>
        <w:t>This</w:t>
      </w:r>
      <w:r w:rsidRPr="00FC75BA">
        <w:rPr>
          <w:sz w:val="16"/>
        </w:rPr>
        <w:t xml:space="preserve"> </w:t>
      </w:r>
      <w:r w:rsidRPr="00FC75BA">
        <w:rPr>
          <w:b/>
          <w:iCs/>
          <w:sz w:val="22"/>
          <w:u w:val="single"/>
        </w:rPr>
        <w:t>imaginary of Arabs</w:t>
      </w:r>
      <w:r w:rsidRPr="00FC75BA">
        <w:rPr>
          <w:sz w:val="16"/>
        </w:rPr>
        <w:t xml:space="preserve"> </w:t>
      </w:r>
      <w:r w:rsidRPr="00FC75BA">
        <w:rPr>
          <w:sz w:val="22"/>
          <w:u w:val="single"/>
        </w:rPr>
        <w:t>has significant political implications</w:t>
      </w:r>
      <w:r w:rsidRPr="00FC75BA">
        <w:rPr>
          <w:sz w:val="16"/>
        </w:rPr>
        <w:t xml:space="preserve">. For example, </w:t>
      </w:r>
      <w:r w:rsidRPr="00FC75BA">
        <w:rPr>
          <w:sz w:val="22"/>
          <w:u w:val="single"/>
        </w:rPr>
        <w:t xml:space="preserve">Waschitz asserts that 'various social and communal groups' </w:t>
      </w:r>
      <w:r w:rsidRPr="00FC75BA">
        <w:rPr>
          <w:sz w:val="16"/>
        </w:rPr>
        <w:t xml:space="preserve">(the terms used when </w:t>
      </w:r>
      <w:r w:rsidRPr="00FC75BA">
        <w:rPr>
          <w:sz w:val="22"/>
          <w:u w:val="single"/>
        </w:rPr>
        <w:t>referring to Palestinians</w:t>
      </w:r>
      <w:r w:rsidRPr="00FC75BA">
        <w:rPr>
          <w:sz w:val="16"/>
        </w:rPr>
        <w:t xml:space="preserve">) </w:t>
      </w:r>
      <w:r w:rsidRPr="00FC75BA">
        <w:rPr>
          <w:sz w:val="22"/>
          <w:u w:val="single"/>
        </w:rPr>
        <w:t>lack the 'psychological readiness', the cultural qualities that are needed to be members of a democratic society</w:t>
      </w:r>
      <w:r w:rsidRPr="00FC75BA">
        <w:rPr>
          <w:sz w:val="16"/>
        </w:rPr>
        <w:t xml:space="preserve">.8 </w:t>
      </w:r>
      <w:r w:rsidRPr="00FC75BA">
        <w:rPr>
          <w:sz w:val="22"/>
          <w:u w:val="single"/>
        </w:rPr>
        <w:t>This is the</w:t>
      </w:r>
      <w:r w:rsidRPr="00FC75BA">
        <w:rPr>
          <w:sz w:val="16"/>
        </w:rPr>
        <w:t xml:space="preserve"> </w:t>
      </w:r>
      <w:r w:rsidRPr="00FC75BA">
        <w:rPr>
          <w:b/>
          <w:iCs/>
          <w:sz w:val="22"/>
          <w:u w:val="single"/>
        </w:rPr>
        <w:t>underlying message</w:t>
      </w:r>
      <w:r w:rsidRPr="00FC75BA">
        <w:rPr>
          <w:sz w:val="16"/>
        </w:rPr>
        <w:t xml:space="preserve"> of these interpretations of Arab social organisation: </w:t>
      </w:r>
      <w:r w:rsidRPr="00FC75BA">
        <w:rPr>
          <w:sz w:val="22"/>
          <w:u w:val="single"/>
        </w:rPr>
        <w:t>Arabs or Palestinians do not have the</w:t>
      </w:r>
      <w:r w:rsidRPr="00FC75BA">
        <w:rPr>
          <w:sz w:val="16"/>
        </w:rPr>
        <w:t xml:space="preserve"> </w:t>
      </w:r>
      <w:r w:rsidRPr="00FC75BA">
        <w:rPr>
          <w:b/>
          <w:iCs/>
          <w:sz w:val="22"/>
          <w:u w:val="single"/>
        </w:rPr>
        <w:t>'civic' ethos</w:t>
      </w:r>
      <w:r w:rsidRPr="00FC75BA">
        <w:rPr>
          <w:sz w:val="16"/>
        </w:rPr>
        <w:t xml:space="preserve"> </w:t>
      </w:r>
      <w:r w:rsidRPr="00FC75BA">
        <w:rPr>
          <w:sz w:val="22"/>
          <w:u w:val="single"/>
        </w:rPr>
        <w:t>necessary for political communities</w:t>
      </w:r>
      <w:r w:rsidRPr="00FC75BA">
        <w:rPr>
          <w:sz w:val="16"/>
        </w:rPr>
        <w:t xml:space="preserve">. </w:t>
      </w:r>
      <w:r w:rsidRPr="00FC75BA">
        <w:rPr>
          <w:sz w:val="22"/>
          <w:u w:val="single"/>
        </w:rPr>
        <w:t>The political implication is</w:t>
      </w:r>
      <w:r w:rsidRPr="00FC75BA">
        <w:rPr>
          <w:sz w:val="16"/>
        </w:rPr>
        <w:t xml:space="preserve"> what Said has called the project of </w:t>
      </w:r>
      <w:r w:rsidRPr="00FC75BA">
        <w:rPr>
          <w:b/>
          <w:iCs/>
          <w:sz w:val="22"/>
          <w:u w:val="single"/>
        </w:rPr>
        <w:t>'Orientalism'</w:t>
      </w:r>
      <w:r w:rsidRPr="00FC75BA">
        <w:rPr>
          <w:sz w:val="16"/>
        </w:rPr>
        <w:t xml:space="preserve">: </w:t>
      </w:r>
      <w:r w:rsidRPr="00FC75BA">
        <w:rPr>
          <w:b/>
          <w:iCs/>
          <w:sz w:val="22"/>
          <w:u w:val="single"/>
        </w:rPr>
        <w:t>'They cannot represent themselves; they must be represented'</w:t>
      </w:r>
      <w:r w:rsidRPr="00FC75BA">
        <w:rPr>
          <w:sz w:val="16"/>
        </w:rPr>
        <w:t>. This is the quotation from Marx that is stated on the opening page of Orientalism.9</w:t>
      </w:r>
    </w:p>
    <w:p w14:paraId="1B094F01" w14:textId="77777777" w:rsidR="00FC75BA" w:rsidRPr="00FC75BA" w:rsidRDefault="00FC75BA" w:rsidP="00FC75BA">
      <w:pPr>
        <w:rPr>
          <w:sz w:val="16"/>
        </w:rPr>
      </w:pPr>
      <w:r w:rsidRPr="00FC75BA">
        <w:rPr>
          <w:sz w:val="22"/>
          <w:u w:val="single"/>
        </w:rPr>
        <w:t>A measure of the powerfulness of states is their ability to</w:t>
      </w:r>
      <w:r w:rsidRPr="00FC75BA">
        <w:rPr>
          <w:sz w:val="16"/>
        </w:rPr>
        <w:t xml:space="preserve"> </w:t>
      </w:r>
      <w:r w:rsidRPr="00FC75BA">
        <w:rPr>
          <w:b/>
          <w:iCs/>
          <w:sz w:val="22"/>
          <w:u w:val="single"/>
        </w:rPr>
        <w:t>thwart attempts</w:t>
      </w:r>
      <w:r w:rsidRPr="00FC75BA">
        <w:rPr>
          <w:sz w:val="16"/>
        </w:rPr>
        <w:t xml:space="preserve"> </w:t>
      </w:r>
      <w:r w:rsidRPr="00FC75BA">
        <w:rPr>
          <w:sz w:val="22"/>
          <w:u w:val="single"/>
        </w:rPr>
        <w:t>to</w:t>
      </w:r>
      <w:r w:rsidRPr="00FC75BA">
        <w:rPr>
          <w:sz w:val="16"/>
        </w:rPr>
        <w:t xml:space="preserve"> </w:t>
      </w:r>
      <w:r w:rsidRPr="00FC75BA">
        <w:rPr>
          <w:b/>
          <w:iCs/>
          <w:sz w:val="22"/>
          <w:u w:val="single"/>
        </w:rPr>
        <w:t>unmask that power</w:t>
      </w:r>
      <w:r w:rsidRPr="00FC75BA">
        <w:rPr>
          <w:sz w:val="16"/>
        </w:rPr>
        <w:t xml:space="preserve">.10 </w:t>
      </w:r>
      <w:r w:rsidRPr="00FC75BA">
        <w:rPr>
          <w:b/>
          <w:iCs/>
          <w:sz w:val="22"/>
          <w:u w:val="single"/>
        </w:rPr>
        <w:t>'Terrorism'</w:t>
      </w:r>
      <w:r w:rsidRPr="00FC75BA">
        <w:rPr>
          <w:sz w:val="16"/>
        </w:rPr>
        <w:t xml:space="preserve"> </w:t>
      </w:r>
      <w:r w:rsidRPr="00FC75BA">
        <w:rPr>
          <w:sz w:val="22"/>
          <w:u w:val="single"/>
        </w:rPr>
        <w:t>and</w:t>
      </w:r>
      <w:r w:rsidRPr="00FC75BA">
        <w:rPr>
          <w:sz w:val="16"/>
        </w:rPr>
        <w:t xml:space="preserve"> </w:t>
      </w:r>
      <w:r w:rsidRPr="00FC75BA">
        <w:rPr>
          <w:b/>
          <w:iCs/>
          <w:sz w:val="22"/>
          <w:u w:val="single"/>
        </w:rPr>
        <w:t>'familism'</w:t>
      </w:r>
      <w:r w:rsidRPr="00FC75BA">
        <w:rPr>
          <w:sz w:val="16"/>
        </w:rPr>
        <w:t xml:space="preserve"> </w:t>
      </w:r>
      <w:r w:rsidRPr="00FC75BA">
        <w:rPr>
          <w:sz w:val="22"/>
          <w:u w:val="single"/>
        </w:rPr>
        <w:t>or</w:t>
      </w:r>
      <w:r w:rsidRPr="00FC75BA">
        <w:rPr>
          <w:sz w:val="16"/>
        </w:rPr>
        <w:t xml:space="preserve"> </w:t>
      </w:r>
      <w:r w:rsidRPr="00FC75BA">
        <w:rPr>
          <w:b/>
          <w:iCs/>
          <w:sz w:val="22"/>
          <w:u w:val="single"/>
        </w:rPr>
        <w:t>'Arab mind'</w:t>
      </w:r>
      <w:r w:rsidRPr="00FC75BA">
        <w:rPr>
          <w:sz w:val="16"/>
        </w:rPr>
        <w:t xml:space="preserve"> </w:t>
      </w:r>
      <w:r w:rsidRPr="00FC75BA">
        <w:rPr>
          <w:sz w:val="22"/>
          <w:u w:val="single"/>
        </w:rPr>
        <w:t>labels</w:t>
      </w:r>
      <w:r w:rsidRPr="00FC75BA">
        <w:rPr>
          <w:sz w:val="16"/>
        </w:rPr>
        <w:t xml:space="preserve"> equally </w:t>
      </w:r>
      <w:r w:rsidRPr="00FC75BA">
        <w:rPr>
          <w:sz w:val="22"/>
          <w:u w:val="single"/>
        </w:rPr>
        <w:t>serve as</w:t>
      </w:r>
      <w:r w:rsidRPr="00FC75BA">
        <w:rPr>
          <w:sz w:val="16"/>
        </w:rPr>
        <w:t xml:space="preserve"> </w:t>
      </w:r>
      <w:r w:rsidRPr="00FC75BA">
        <w:rPr>
          <w:b/>
          <w:iCs/>
          <w:sz w:val="22"/>
          <w:u w:val="single"/>
        </w:rPr>
        <w:t>powerful inventions</w:t>
      </w:r>
      <w:r w:rsidRPr="00FC75BA">
        <w:rPr>
          <w:sz w:val="16"/>
        </w:rPr>
        <w:t xml:space="preserve"> </w:t>
      </w:r>
      <w:r w:rsidRPr="00FC75BA">
        <w:rPr>
          <w:sz w:val="22"/>
          <w:u w:val="single"/>
        </w:rPr>
        <w:t>that</w:t>
      </w:r>
      <w:r w:rsidRPr="00FC75BA">
        <w:rPr>
          <w:sz w:val="16"/>
        </w:rPr>
        <w:t xml:space="preserve"> </w:t>
      </w:r>
      <w:r w:rsidRPr="00FC75BA">
        <w:rPr>
          <w:b/>
          <w:iCs/>
          <w:sz w:val="22"/>
          <w:u w:val="single"/>
        </w:rPr>
        <w:t xml:space="preserve">legitimise continuous colonial </w:t>
      </w:r>
      <w:r w:rsidRPr="00FC75BA">
        <w:rPr>
          <w:sz w:val="22"/>
          <w:u w:val="single"/>
        </w:rPr>
        <w:t>economic or political</w:t>
      </w:r>
      <w:r w:rsidRPr="00FC75BA">
        <w:rPr>
          <w:b/>
          <w:iCs/>
          <w:sz w:val="22"/>
          <w:u w:val="single"/>
        </w:rPr>
        <w:t xml:space="preserve"> projects.</w:t>
      </w:r>
      <w:r w:rsidRPr="00FC75BA">
        <w:rPr>
          <w:sz w:val="16"/>
        </w:rPr>
        <w:t xml:space="preserve"> The imaginaries of 'terrorism' and 'Arab mind' backwardness are closely connected. The latter explains the former as irrational-violence thus becomes the product of a backward culture. I will argue that this way of explaining the violence of peripheralised people in conflict is a form of symbolic violence, a form that has been characterised as the 'new barbarism thesis'. </w:t>
      </w:r>
    </w:p>
    <w:p w14:paraId="4F2891B5" w14:textId="77777777" w:rsidR="00FC75BA" w:rsidRPr="00FC75BA" w:rsidRDefault="00FC75BA" w:rsidP="00FC75BA">
      <w:pPr>
        <w:rPr>
          <w:sz w:val="16"/>
        </w:rPr>
      </w:pPr>
      <w:r w:rsidRPr="00FC75BA">
        <w:rPr>
          <w:sz w:val="16"/>
        </w:rPr>
        <w:t xml:space="preserve">The </w:t>
      </w:r>
      <w:r w:rsidRPr="00FC75BA">
        <w:rPr>
          <w:b/>
          <w:iCs/>
          <w:sz w:val="22"/>
          <w:u w:val="single"/>
        </w:rPr>
        <w:t>new barbarism</w:t>
      </w:r>
      <w:r w:rsidRPr="00FC75BA">
        <w:rPr>
          <w:sz w:val="16"/>
        </w:rPr>
        <w:t xml:space="preserve"> thesis</w:t>
      </w:r>
    </w:p>
    <w:p w14:paraId="626ABD5F" w14:textId="77777777" w:rsidR="00FC75BA" w:rsidRPr="00FC75BA" w:rsidRDefault="00FC75BA" w:rsidP="00FC75BA">
      <w:pPr>
        <w:rPr>
          <w:sz w:val="16"/>
        </w:rPr>
      </w:pPr>
      <w:r w:rsidRPr="00FC75BA">
        <w:rPr>
          <w:sz w:val="16"/>
        </w:rPr>
        <w:t xml:space="preserve">What is meant by 'new barbarism'? Paul Richards has used the term to </w:t>
      </w:r>
      <w:r w:rsidRPr="00FC75BA">
        <w:rPr>
          <w:sz w:val="22"/>
          <w:u w:val="single"/>
        </w:rPr>
        <w:t>criticise presentations of political violence that omit political and economic interests and contexts when describing that violence, and present the violence as resulting from traits embedded in local cultures</w:t>
      </w:r>
      <w:r w:rsidRPr="00FC75BA">
        <w:rPr>
          <w:sz w:val="16"/>
        </w:rPr>
        <w:t xml:space="preserve">.'2 </w:t>
      </w:r>
      <w:r w:rsidRPr="00FC75BA">
        <w:rPr>
          <w:sz w:val="22"/>
          <w:u w:val="single"/>
        </w:rPr>
        <w:t>With</w:t>
      </w:r>
      <w:r w:rsidRPr="00FC75BA">
        <w:rPr>
          <w:sz w:val="16"/>
        </w:rPr>
        <w:t xml:space="preserve"> the US President George </w:t>
      </w:r>
      <w:r w:rsidRPr="00FC75BA">
        <w:rPr>
          <w:b/>
          <w:iCs/>
          <w:sz w:val="22"/>
          <w:u w:val="single"/>
        </w:rPr>
        <w:t>Bush's</w:t>
      </w:r>
      <w:r w:rsidRPr="00FC75BA">
        <w:rPr>
          <w:sz w:val="16"/>
        </w:rPr>
        <w:t xml:space="preserve"> description of a </w:t>
      </w:r>
      <w:r w:rsidRPr="00FC75BA">
        <w:rPr>
          <w:b/>
          <w:iCs/>
          <w:sz w:val="22"/>
          <w:u w:val="single"/>
        </w:rPr>
        <w:t xml:space="preserve">'war on terrorism' </w:t>
      </w:r>
      <w:r w:rsidRPr="00FC75BA">
        <w:rPr>
          <w:sz w:val="16"/>
        </w:rPr>
        <w:t xml:space="preserve">following the September 11 attacks as a 'crusade', and the Italian Prime Minister Silvio Berlusconi's statement on 26 September 2001 that </w:t>
      </w:r>
      <w:r w:rsidRPr="00FC75BA">
        <w:rPr>
          <w:sz w:val="22"/>
          <w:u w:val="single"/>
        </w:rPr>
        <w:t>'We should be conscious of the</w:t>
      </w:r>
      <w:r w:rsidRPr="00FC75BA">
        <w:rPr>
          <w:sz w:val="16"/>
        </w:rPr>
        <w:t xml:space="preserve"> </w:t>
      </w:r>
      <w:r w:rsidRPr="00FC75BA">
        <w:rPr>
          <w:b/>
          <w:iCs/>
          <w:sz w:val="22"/>
          <w:u w:val="single"/>
        </w:rPr>
        <w:t>superiority of our civilization'</w:t>
      </w:r>
      <w:r w:rsidRPr="00FC75BA">
        <w:rPr>
          <w:sz w:val="16"/>
        </w:rPr>
        <w:t>, the dubious success of this world view is indicated.'3</w:t>
      </w:r>
    </w:p>
    <w:p w14:paraId="33EFBF94" w14:textId="77777777" w:rsidR="00FC75BA" w:rsidRPr="00FC75BA" w:rsidRDefault="00FC75BA" w:rsidP="00FC75BA">
      <w:pPr>
        <w:rPr>
          <w:sz w:val="16"/>
        </w:rPr>
      </w:pPr>
      <w:r w:rsidRPr="00FC75BA">
        <w:rPr>
          <w:sz w:val="16"/>
        </w:rPr>
        <w:t xml:space="preserve">How is the new barbarism thesis produced? Zygmunt Bauman has argued that </w:t>
      </w:r>
      <w:r w:rsidRPr="00FC75BA">
        <w:rPr>
          <w:sz w:val="22"/>
          <w:u w:val="single"/>
        </w:rPr>
        <w:t>in modern societies</w:t>
      </w:r>
      <w:r w:rsidRPr="00FC75BA">
        <w:rPr>
          <w:sz w:val="16"/>
        </w:rPr>
        <w:t xml:space="preserve"> </w:t>
      </w:r>
      <w:r w:rsidRPr="00FC75BA">
        <w:rPr>
          <w:b/>
          <w:iCs/>
          <w:sz w:val="22"/>
          <w:u w:val="single"/>
        </w:rPr>
        <w:t>racist imaginaries need professional organisation</w:t>
      </w:r>
      <w:r w:rsidRPr="00FC75BA">
        <w:rPr>
          <w:sz w:val="16"/>
        </w:rPr>
        <w:t xml:space="preserve">, </w:t>
      </w:r>
      <w:r w:rsidRPr="00FC75BA">
        <w:rPr>
          <w:sz w:val="22"/>
          <w:u w:val="single"/>
        </w:rPr>
        <w:t>leadership and experts</w:t>
      </w:r>
      <w:r w:rsidRPr="00FC75BA">
        <w:rPr>
          <w:sz w:val="16"/>
        </w:rPr>
        <w:t xml:space="preserve">.'4 These are </w:t>
      </w:r>
      <w:r w:rsidRPr="00FC75BA">
        <w:rPr>
          <w:sz w:val="22"/>
          <w:u w:val="single"/>
        </w:rPr>
        <w:t>provided by the</w:t>
      </w:r>
      <w:r w:rsidRPr="00FC75BA">
        <w:rPr>
          <w:sz w:val="16"/>
        </w:rPr>
        <w:t xml:space="preserve"> </w:t>
      </w:r>
      <w:r w:rsidRPr="00FC75BA">
        <w:rPr>
          <w:b/>
          <w:iCs/>
          <w:sz w:val="22"/>
          <w:u w:val="single"/>
        </w:rPr>
        <w:t>moral authority</w:t>
      </w:r>
      <w:r w:rsidRPr="00FC75BA">
        <w:rPr>
          <w:sz w:val="16"/>
        </w:rPr>
        <w:t xml:space="preserve"> </w:t>
      </w:r>
      <w:r w:rsidRPr="00FC75BA">
        <w:rPr>
          <w:sz w:val="22"/>
          <w:u w:val="single"/>
        </w:rPr>
        <w:t>that state apparatuses need to rest their claims on:</w:t>
      </w:r>
      <w:r w:rsidRPr="00FC75BA">
        <w:rPr>
          <w:sz w:val="16"/>
        </w:rPr>
        <w:t xml:space="preserve"> </w:t>
      </w:r>
      <w:r w:rsidRPr="00FC75BA">
        <w:rPr>
          <w:b/>
          <w:iCs/>
          <w:sz w:val="22"/>
          <w:u w:val="single"/>
        </w:rPr>
        <w:t>science</w:t>
      </w:r>
      <w:r w:rsidRPr="00FC75BA">
        <w:rPr>
          <w:sz w:val="16"/>
        </w:rPr>
        <w:t xml:space="preserve">. Thus, </w:t>
      </w:r>
      <w:r w:rsidRPr="00FC75BA">
        <w:rPr>
          <w:b/>
          <w:iCs/>
          <w:sz w:val="22"/>
          <w:u w:val="single"/>
        </w:rPr>
        <w:t>opinions that have a scientific validity</w:t>
      </w:r>
      <w:r w:rsidRPr="00FC75BA">
        <w:rPr>
          <w:sz w:val="16"/>
        </w:rPr>
        <w:t xml:space="preserve">, </w:t>
      </w:r>
      <w:r w:rsidRPr="00FC75BA">
        <w:rPr>
          <w:sz w:val="22"/>
          <w:u w:val="single"/>
        </w:rPr>
        <w:t>but at the same time a language that allows them to reach broader audiences, as well as a</w:t>
      </w:r>
      <w:r w:rsidRPr="00FC75BA">
        <w:rPr>
          <w:sz w:val="16"/>
        </w:rPr>
        <w:t xml:space="preserve"> language understandable to </w:t>
      </w:r>
      <w:r w:rsidRPr="00FC75BA">
        <w:rPr>
          <w:sz w:val="22"/>
          <w:u w:val="single"/>
        </w:rPr>
        <w:t>politicians, are very applicable</w:t>
      </w:r>
      <w:r w:rsidRPr="00FC75BA">
        <w:rPr>
          <w:sz w:val="16"/>
        </w:rPr>
        <w:t>. Who are the 'scientific' alibis for new barbarism? Richards has pointed out the US writer Robert Kaplan as a main proponent."5 I will deal in some length with a recent work by Kaplan, and then try to indicate how his thoughts resonate with neo-Orientalist sentiments in American academe.</w:t>
      </w:r>
    </w:p>
    <w:p w14:paraId="0F9550FC" w14:textId="77777777" w:rsidR="00FC75BA" w:rsidRPr="00FC75BA" w:rsidRDefault="00FC75BA" w:rsidP="00FC75BA"/>
    <w:p w14:paraId="6E507A35" w14:textId="77777777" w:rsidR="00FC75BA" w:rsidRPr="00FC75BA" w:rsidRDefault="00FC75BA" w:rsidP="00FC75BA"/>
    <w:p w14:paraId="206D38F8" w14:textId="77777777" w:rsidR="00FC75BA" w:rsidRPr="00FC75BA" w:rsidRDefault="00FC75BA" w:rsidP="00FC75BA">
      <w:pPr>
        <w:keepNext/>
        <w:keepLines/>
        <w:pageBreakBefore/>
        <w:spacing w:before="200"/>
        <w:jc w:val="center"/>
        <w:outlineLvl w:val="2"/>
        <w:rPr>
          <w:rFonts w:eastAsiaTheme="majorEastAsia" w:cstheme="majorBidi"/>
          <w:b/>
          <w:sz w:val="32"/>
          <w:szCs w:val="24"/>
          <w:u w:val="single"/>
        </w:rPr>
      </w:pPr>
      <w:r w:rsidRPr="00FC75BA">
        <w:rPr>
          <w:rFonts w:eastAsiaTheme="majorEastAsia" w:cstheme="majorBidi"/>
          <w:b/>
          <w:sz w:val="32"/>
          <w:szCs w:val="24"/>
          <w:u w:val="single"/>
        </w:rPr>
        <w:t>Link---IR---Double Logic</w:t>
      </w:r>
    </w:p>
    <w:p w14:paraId="192F435C" w14:textId="77777777" w:rsidR="00FC75BA" w:rsidRPr="00FC75BA" w:rsidRDefault="00FC75BA" w:rsidP="00FC75BA">
      <w:pPr>
        <w:keepNext/>
        <w:keepLines/>
        <w:spacing w:before="200"/>
        <w:outlineLvl w:val="3"/>
        <w:rPr>
          <w:rFonts w:eastAsiaTheme="majorEastAsia" w:cstheme="majorBidi"/>
          <w:b/>
          <w:iCs/>
          <w:sz w:val="22"/>
        </w:rPr>
      </w:pPr>
      <w:r w:rsidRPr="00FC75BA">
        <w:rPr>
          <w:rFonts w:eastAsiaTheme="majorEastAsia" w:cstheme="majorBidi"/>
          <w:b/>
          <w:iCs/>
          <w:sz w:val="22"/>
        </w:rPr>
        <w:t xml:space="preserve">Their IR relies on a </w:t>
      </w:r>
      <w:r w:rsidRPr="00FC75BA">
        <w:rPr>
          <w:rFonts w:eastAsiaTheme="majorEastAsia" w:cstheme="majorBidi"/>
          <w:b/>
          <w:iCs/>
          <w:sz w:val="22"/>
          <w:u w:val="single"/>
        </w:rPr>
        <w:t>double logic</w:t>
      </w:r>
      <w:r w:rsidRPr="00FC75BA">
        <w:rPr>
          <w:rFonts w:eastAsiaTheme="majorEastAsia" w:cstheme="majorBidi"/>
          <w:b/>
          <w:iCs/>
          <w:sz w:val="22"/>
        </w:rPr>
        <w:t xml:space="preserve">, </w:t>
      </w:r>
      <w:r w:rsidRPr="00FC75BA">
        <w:rPr>
          <w:rFonts w:eastAsiaTheme="majorEastAsia" w:cstheme="majorBidi"/>
          <w:b/>
          <w:iCs/>
          <w:sz w:val="22"/>
          <w:u w:val="single"/>
        </w:rPr>
        <w:t>internally</w:t>
      </w:r>
      <w:r w:rsidRPr="00FC75BA">
        <w:rPr>
          <w:rFonts w:eastAsiaTheme="majorEastAsia" w:cstheme="majorBidi"/>
          <w:b/>
          <w:iCs/>
          <w:sz w:val="22"/>
        </w:rPr>
        <w:t xml:space="preserve"> reshaping entities into </w:t>
      </w:r>
      <w:r w:rsidRPr="00FC75BA">
        <w:rPr>
          <w:rFonts w:eastAsiaTheme="majorEastAsia" w:cstheme="majorBidi"/>
          <w:b/>
          <w:iCs/>
          <w:sz w:val="22"/>
          <w:u w:val="single"/>
        </w:rPr>
        <w:t>“predictable” identities</w:t>
      </w:r>
      <w:r w:rsidRPr="00FC75BA">
        <w:rPr>
          <w:rFonts w:eastAsiaTheme="majorEastAsia" w:cstheme="majorBidi"/>
          <w:b/>
          <w:iCs/>
          <w:sz w:val="22"/>
        </w:rPr>
        <w:t xml:space="preserve"> and </w:t>
      </w:r>
      <w:r w:rsidRPr="00FC75BA">
        <w:rPr>
          <w:rFonts w:eastAsiaTheme="majorEastAsia" w:cstheme="majorBidi"/>
          <w:b/>
          <w:iCs/>
          <w:sz w:val="22"/>
          <w:u w:val="single"/>
        </w:rPr>
        <w:t>externally</w:t>
      </w:r>
      <w:r w:rsidRPr="00FC75BA">
        <w:rPr>
          <w:rFonts w:eastAsiaTheme="majorEastAsia" w:cstheme="majorBidi"/>
          <w:b/>
          <w:iCs/>
          <w:sz w:val="22"/>
        </w:rPr>
        <w:t xml:space="preserve"> constructing geopolitics in favor of </w:t>
      </w:r>
      <w:r w:rsidRPr="00FC75BA">
        <w:rPr>
          <w:rFonts w:eastAsiaTheme="majorEastAsia" w:cstheme="majorBidi"/>
          <w:b/>
          <w:iCs/>
          <w:sz w:val="22"/>
          <w:u w:val="single"/>
        </w:rPr>
        <w:t>Western dominance</w:t>
      </w:r>
      <w:r w:rsidRPr="00FC75BA">
        <w:rPr>
          <w:rFonts w:eastAsiaTheme="majorEastAsia" w:cstheme="majorBidi"/>
          <w:b/>
          <w:iCs/>
          <w:sz w:val="22"/>
        </w:rPr>
        <w:t xml:space="preserve">. That creates </w:t>
      </w:r>
      <w:r w:rsidRPr="00FC75BA">
        <w:rPr>
          <w:rFonts w:eastAsiaTheme="majorEastAsia" w:cstheme="majorBidi"/>
          <w:b/>
          <w:iCs/>
          <w:sz w:val="22"/>
          <w:u w:val="single"/>
        </w:rPr>
        <w:t xml:space="preserve">inevitable global inequalities </w:t>
      </w:r>
      <w:r w:rsidRPr="00FC75BA">
        <w:rPr>
          <w:rFonts w:eastAsiaTheme="majorEastAsia" w:cstheme="majorBidi"/>
          <w:b/>
          <w:iCs/>
          <w:sz w:val="22"/>
        </w:rPr>
        <w:t xml:space="preserve">and polices </w:t>
      </w:r>
      <w:r w:rsidRPr="00FC75BA">
        <w:rPr>
          <w:rFonts w:eastAsiaTheme="majorEastAsia" w:cstheme="majorBidi"/>
          <w:b/>
          <w:iCs/>
          <w:sz w:val="22"/>
          <w:u w:val="single"/>
        </w:rPr>
        <w:t>socioeconomic life</w:t>
      </w:r>
      <w:r w:rsidRPr="00FC75BA">
        <w:rPr>
          <w:rFonts w:eastAsiaTheme="majorEastAsia" w:cstheme="majorBidi"/>
          <w:b/>
          <w:iCs/>
          <w:sz w:val="22"/>
        </w:rPr>
        <w:t xml:space="preserve"> into </w:t>
      </w:r>
      <w:r w:rsidRPr="00FC75BA">
        <w:rPr>
          <w:rFonts w:eastAsiaTheme="majorEastAsia" w:cstheme="majorBidi"/>
          <w:b/>
          <w:iCs/>
          <w:sz w:val="22"/>
          <w:u w:val="single"/>
        </w:rPr>
        <w:t>Western-accepted norms</w:t>
      </w:r>
      <w:r w:rsidRPr="00FC75BA">
        <w:rPr>
          <w:rFonts w:eastAsiaTheme="majorEastAsia" w:cstheme="majorBidi"/>
          <w:b/>
          <w:iCs/>
          <w:sz w:val="22"/>
        </w:rPr>
        <w:t>.</w:t>
      </w:r>
    </w:p>
    <w:p w14:paraId="4537DBEA" w14:textId="77777777" w:rsidR="00FC75BA" w:rsidRPr="00FC75BA" w:rsidRDefault="00FC75BA" w:rsidP="00FC75BA">
      <w:r w:rsidRPr="00FC75BA">
        <w:rPr>
          <w:b/>
          <w:bCs/>
          <w:sz w:val="22"/>
        </w:rPr>
        <w:t>Gheciu 05</w:t>
      </w:r>
      <w:r w:rsidRPr="00FC75BA">
        <w:t xml:space="preserve">, Alexandra Gheciu is a Professor at the Graduate School of Public and International Affairs, and Associate Director of the Centre for International Policy Studies. Her research interests are in the fields of international security, international institutions, Euro-Atlantic relations, global governance and the liberal order, the Global Right, state (re)building, and International Relations theory., (Alexandra, “NATO in the 'New Europe': The Politics of International Socialization After the Cold War”, Stanford University Press, </w:t>
      </w:r>
      <w:hyperlink r:id="rId15" w:history="1">
        <w:r w:rsidRPr="00FC75BA">
          <w:t>https://doi-org.proxy.lib.umich.edu/10.1515/9780804767668</w:t>
        </w:r>
      </w:hyperlink>
      <w:r w:rsidRPr="00FC75BA">
        <w:t xml:space="preserve">) //CHC-DS </w:t>
      </w:r>
      <w:r w:rsidRPr="00FC75BA">
        <w:rPr>
          <w:rFonts w:ascii="Segoe UI Emoji" w:hAnsi="Segoe UI Emoji" w:cs="Segoe UI Emoji"/>
        </w:rPr>
        <w:t>🐱</w:t>
      </w:r>
      <w:r w:rsidRPr="00FC75BA">
        <w:rPr>
          <w:rFonts w:ascii="Times New Roman" w:hAnsi="Times New Roman" w:cs="Times New Roman"/>
        </w:rPr>
        <w:t>‍</w:t>
      </w:r>
      <w:r w:rsidRPr="00FC75BA">
        <w:rPr>
          <w:rFonts w:ascii="Segoe UI Emoji" w:hAnsi="Segoe UI Emoji" w:cs="Segoe UI Emoji"/>
        </w:rPr>
        <w:t>👤</w:t>
      </w:r>
      <w:r w:rsidRPr="00FC75BA">
        <w:t xml:space="preserve"> </w:t>
      </w:r>
    </w:p>
    <w:p w14:paraId="0AFC8264" w14:textId="77777777" w:rsidR="00FC75BA" w:rsidRPr="00FC75BA" w:rsidRDefault="00FC75BA" w:rsidP="00FC75BA">
      <w:pPr>
        <w:rPr>
          <w:sz w:val="16"/>
        </w:rPr>
      </w:pPr>
      <w:r w:rsidRPr="00FC75BA">
        <w:rPr>
          <w:sz w:val="16"/>
        </w:rPr>
        <w:t xml:space="preserve">The </w:t>
      </w:r>
      <w:r w:rsidRPr="00FC75BA">
        <w:rPr>
          <w:b/>
          <w:iCs/>
          <w:sz w:val="22"/>
          <w:u w:val="single"/>
        </w:rPr>
        <w:t>double logic</w:t>
      </w:r>
      <w:r w:rsidRPr="00FC75BA">
        <w:rPr>
          <w:sz w:val="16"/>
        </w:rPr>
        <w:t xml:space="preserve"> </w:t>
      </w:r>
      <w:r w:rsidRPr="00FC75BA">
        <w:rPr>
          <w:sz w:val="22"/>
          <w:u w:val="single"/>
        </w:rPr>
        <w:t>of international security</w:t>
      </w:r>
      <w:r w:rsidRPr="00FC75BA">
        <w:rPr>
          <w:sz w:val="16"/>
        </w:rPr>
        <w:t xml:space="preserve"> </w:t>
      </w:r>
    </w:p>
    <w:p w14:paraId="1422FCC4" w14:textId="77777777" w:rsidR="00FC75BA" w:rsidRPr="00FC75BA" w:rsidRDefault="00FC75BA" w:rsidP="00FC75BA">
      <w:pPr>
        <w:rPr>
          <w:sz w:val="16"/>
        </w:rPr>
      </w:pPr>
      <w:r w:rsidRPr="00FC75BA">
        <w:rPr>
          <w:sz w:val="16"/>
        </w:rPr>
        <w:t xml:space="preserve">In exploring the way in which </w:t>
      </w:r>
      <w:r w:rsidRPr="00FC75BA">
        <w:rPr>
          <w:sz w:val="22"/>
          <w:u w:val="single"/>
        </w:rPr>
        <w:t>both</w:t>
      </w:r>
      <w:r w:rsidRPr="00FC75BA">
        <w:rPr>
          <w:sz w:val="16"/>
        </w:rPr>
        <w:t xml:space="preserve"> the </w:t>
      </w:r>
      <w:r w:rsidRPr="00FC75BA">
        <w:rPr>
          <w:b/>
          <w:iCs/>
          <w:sz w:val="22"/>
          <w:u w:val="single"/>
        </w:rPr>
        <w:t>inside</w:t>
      </w:r>
      <w:r w:rsidRPr="00FC75BA">
        <w:rPr>
          <w:sz w:val="16"/>
        </w:rPr>
        <w:t xml:space="preserve"> </w:t>
      </w:r>
      <w:r w:rsidRPr="00FC75BA">
        <w:rPr>
          <w:sz w:val="22"/>
          <w:u w:val="single"/>
        </w:rPr>
        <w:t>and</w:t>
      </w:r>
      <w:r w:rsidRPr="00FC75BA">
        <w:rPr>
          <w:sz w:val="16"/>
        </w:rPr>
        <w:t xml:space="preserve"> </w:t>
      </w:r>
      <w:r w:rsidRPr="00FC75BA">
        <w:rPr>
          <w:b/>
          <w:iCs/>
          <w:sz w:val="22"/>
          <w:u w:val="single"/>
        </w:rPr>
        <w:t>outside</w:t>
      </w:r>
      <w:r w:rsidRPr="00FC75BA">
        <w:rPr>
          <w:sz w:val="16"/>
        </w:rPr>
        <w:t xml:space="preserve"> </w:t>
      </w:r>
      <w:r w:rsidRPr="00FC75BA">
        <w:rPr>
          <w:sz w:val="22"/>
          <w:u w:val="single"/>
        </w:rPr>
        <w:t>modes of pursuing international security are embodied in NATO</w:t>
      </w:r>
      <w:r w:rsidRPr="00FC75BA">
        <w:rPr>
          <w:sz w:val="16"/>
        </w:rPr>
        <w:t xml:space="preserve">, let us start with the international constitutive structure that enables these solutions. </w:t>
      </w:r>
      <w:r w:rsidRPr="00FC75BA">
        <w:rPr>
          <w:sz w:val="22"/>
          <w:u w:val="single"/>
        </w:rPr>
        <w:t>As constructivist I</w:t>
      </w:r>
      <w:r w:rsidRPr="00FC75BA">
        <w:rPr>
          <w:sz w:val="16"/>
        </w:rPr>
        <w:t xml:space="preserve">nternational </w:t>
      </w:r>
      <w:r w:rsidRPr="00FC75BA">
        <w:rPr>
          <w:sz w:val="22"/>
          <w:u w:val="single"/>
        </w:rPr>
        <w:t>R</w:t>
      </w:r>
      <w:r w:rsidRPr="00FC75BA">
        <w:rPr>
          <w:sz w:val="16"/>
        </w:rPr>
        <w:t xml:space="preserve">elations </w:t>
      </w:r>
      <w:r w:rsidRPr="00FC75BA">
        <w:rPr>
          <w:sz w:val="22"/>
          <w:u w:val="single"/>
        </w:rPr>
        <w:t>theorists</w:t>
      </w:r>
      <w:r w:rsidRPr="00FC75BA">
        <w:rPr>
          <w:sz w:val="16"/>
        </w:rPr>
        <w:t xml:space="preserve"> have </w:t>
      </w:r>
      <w:r w:rsidRPr="00FC75BA">
        <w:rPr>
          <w:sz w:val="22"/>
          <w:u w:val="single"/>
        </w:rPr>
        <w:t>argue</w:t>
      </w:r>
      <w:r w:rsidRPr="00FC75BA">
        <w:rPr>
          <w:sz w:val="16"/>
        </w:rPr>
        <w:t xml:space="preserve">d, </w:t>
      </w:r>
      <w:r w:rsidRPr="00FC75BA">
        <w:rPr>
          <w:sz w:val="22"/>
          <w:u w:val="single"/>
        </w:rPr>
        <w:t xml:space="preserve">the </w:t>
      </w:r>
      <w:r w:rsidRPr="00FC75BA">
        <w:rPr>
          <w:b/>
          <w:iCs/>
          <w:sz w:val="22"/>
          <w:u w:val="single"/>
        </w:rPr>
        <w:t>principle of sovereignty</w:t>
      </w:r>
      <w:r w:rsidRPr="00FC75BA">
        <w:rPr>
          <w:sz w:val="22"/>
          <w:u w:val="single"/>
        </w:rPr>
        <w:t xml:space="preserve"> plays a key constitutive role in the modern international system</w:t>
      </w:r>
      <w:r w:rsidRPr="00FC75BA">
        <w:rPr>
          <w:sz w:val="16"/>
        </w:rPr>
        <w:t xml:space="preserve">.14 </w:t>
      </w:r>
      <w:r w:rsidRPr="00FC75BA">
        <w:rPr>
          <w:sz w:val="22"/>
          <w:u w:val="single"/>
        </w:rPr>
        <w:t xml:space="preserve">As the </w:t>
      </w:r>
      <w:r w:rsidRPr="00FC75BA">
        <w:rPr>
          <w:b/>
          <w:iCs/>
          <w:sz w:val="22"/>
          <w:u w:val="single"/>
        </w:rPr>
        <w:t>principle of differentiation</w:t>
      </w:r>
      <w:r w:rsidRPr="00FC75BA">
        <w:rPr>
          <w:sz w:val="22"/>
          <w:u w:val="single"/>
        </w:rPr>
        <w:t xml:space="preserve"> between the units populating the modern world, sovereignty conveys special connotations of </w:t>
      </w:r>
      <w:r w:rsidRPr="00FC75BA">
        <w:rPr>
          <w:b/>
          <w:iCs/>
          <w:sz w:val="22"/>
          <w:u w:val="single"/>
        </w:rPr>
        <w:t>exclusiveness</w:t>
      </w:r>
      <w:r w:rsidRPr="00FC75BA">
        <w:rPr>
          <w:sz w:val="22"/>
          <w:u w:val="single"/>
        </w:rPr>
        <w:t xml:space="preserve"> and </w:t>
      </w:r>
      <w:r w:rsidRPr="00FC75BA">
        <w:rPr>
          <w:b/>
          <w:iCs/>
          <w:sz w:val="22"/>
          <w:u w:val="single"/>
        </w:rPr>
        <w:t>possessiveness</w:t>
      </w:r>
      <w:r w:rsidRPr="00FC75BA">
        <w:rPr>
          <w:sz w:val="16"/>
        </w:rPr>
        <w:t xml:space="preserve">.15 </w:t>
      </w:r>
    </w:p>
    <w:p w14:paraId="1D4794CA" w14:textId="77777777" w:rsidR="00FC75BA" w:rsidRPr="00FC75BA" w:rsidRDefault="00FC75BA" w:rsidP="00FC75BA">
      <w:pPr>
        <w:rPr>
          <w:sz w:val="16"/>
        </w:rPr>
      </w:pPr>
      <w:r w:rsidRPr="00FC75BA">
        <w:rPr>
          <w:sz w:val="16"/>
        </w:rPr>
        <w:t xml:space="preserve">The emergence of sovereignty as the key principle of international organization meant that </w:t>
      </w:r>
      <w:r w:rsidRPr="00FC75BA">
        <w:rPr>
          <w:sz w:val="22"/>
          <w:u w:val="single"/>
        </w:rPr>
        <w:t>states—as the main politico-administrative units of the modern world—came to embody particular forms of</w:t>
      </w:r>
      <w:r w:rsidRPr="00FC75BA">
        <w:rPr>
          <w:sz w:val="16"/>
        </w:rPr>
        <w:t xml:space="preserve"> </w:t>
      </w:r>
      <w:r w:rsidRPr="00FC75BA">
        <w:rPr>
          <w:b/>
          <w:iCs/>
          <w:sz w:val="22"/>
          <w:u w:val="single"/>
        </w:rPr>
        <w:t>property</w:t>
      </w:r>
      <w:r w:rsidRPr="00FC75BA">
        <w:rPr>
          <w:sz w:val="16"/>
        </w:rPr>
        <w:t xml:space="preserve"> </w:t>
      </w:r>
      <w:r w:rsidRPr="00FC75BA">
        <w:rPr>
          <w:sz w:val="22"/>
          <w:u w:val="single"/>
        </w:rPr>
        <w:t>and</w:t>
      </w:r>
      <w:r w:rsidRPr="00FC75BA">
        <w:rPr>
          <w:sz w:val="16"/>
        </w:rPr>
        <w:t xml:space="preserve"> </w:t>
      </w:r>
      <w:r w:rsidRPr="00FC75BA">
        <w:rPr>
          <w:b/>
          <w:iCs/>
          <w:sz w:val="22"/>
          <w:u w:val="single"/>
        </w:rPr>
        <w:t>authority</w:t>
      </w:r>
      <w:r w:rsidRPr="00FC75BA">
        <w:rPr>
          <w:sz w:val="16"/>
        </w:rPr>
        <w:t xml:space="preserve">.16 Most importantly, </w:t>
      </w:r>
      <w:r w:rsidRPr="00FC75BA">
        <w:rPr>
          <w:sz w:val="22"/>
          <w:u w:val="single"/>
        </w:rPr>
        <w:t>within clearly</w:t>
      </w:r>
      <w:r w:rsidRPr="00FC75BA">
        <w:rPr>
          <w:sz w:val="16"/>
        </w:rPr>
        <w:t xml:space="preserve"> </w:t>
      </w:r>
      <w:r w:rsidRPr="00FC75BA">
        <w:rPr>
          <w:b/>
          <w:iCs/>
          <w:sz w:val="22"/>
          <w:u w:val="single"/>
        </w:rPr>
        <w:t>demarcated territorial boundaries</w:t>
      </w:r>
      <w:r w:rsidRPr="00FC75BA">
        <w:rPr>
          <w:sz w:val="16"/>
        </w:rPr>
        <w:t xml:space="preserve">, </w:t>
      </w:r>
      <w:r w:rsidRPr="00FC75BA">
        <w:rPr>
          <w:sz w:val="22"/>
          <w:u w:val="single"/>
        </w:rPr>
        <w:t>sovereigns acquired the right to issue and enforce definitions and rules regarding</w:t>
      </w:r>
      <w:r w:rsidRPr="00FC75BA">
        <w:rPr>
          <w:sz w:val="16"/>
        </w:rPr>
        <w:t xml:space="preserve"> the </w:t>
      </w:r>
      <w:r w:rsidRPr="00FC75BA">
        <w:rPr>
          <w:sz w:val="22"/>
          <w:u w:val="single"/>
        </w:rPr>
        <w:t>proper organization of the political community</w:t>
      </w:r>
      <w:r w:rsidRPr="00FC75BA">
        <w:rPr>
          <w:sz w:val="16"/>
        </w:rPr>
        <w:t xml:space="preserve">.17 </w:t>
      </w:r>
      <w:r w:rsidRPr="00FC75BA">
        <w:rPr>
          <w:sz w:val="22"/>
          <w:u w:val="single"/>
        </w:rPr>
        <w:t>Those rules</w:t>
      </w:r>
      <w:r w:rsidRPr="00FC75BA">
        <w:rPr>
          <w:sz w:val="16"/>
        </w:rPr>
        <w:t xml:space="preserve">, which applied universally to individuals inhabiting the state, effectively </w:t>
      </w:r>
      <w:r w:rsidRPr="00FC75BA">
        <w:rPr>
          <w:sz w:val="22"/>
          <w:u w:val="single"/>
        </w:rPr>
        <w:t>drew the boundaries between normal and unacceptable principles of</w:t>
      </w:r>
      <w:r w:rsidRPr="00FC75BA">
        <w:rPr>
          <w:sz w:val="16"/>
        </w:rPr>
        <w:t xml:space="preserve"> </w:t>
      </w:r>
      <w:r w:rsidRPr="00FC75BA">
        <w:rPr>
          <w:b/>
          <w:iCs/>
          <w:sz w:val="22"/>
          <w:u w:val="single"/>
        </w:rPr>
        <w:t>political</w:t>
      </w:r>
      <w:r w:rsidRPr="00FC75BA">
        <w:rPr>
          <w:sz w:val="16"/>
        </w:rPr>
        <w:t xml:space="preserve"> </w:t>
      </w:r>
      <w:r w:rsidRPr="00FC75BA">
        <w:rPr>
          <w:sz w:val="22"/>
          <w:u w:val="single"/>
        </w:rPr>
        <w:t>and</w:t>
      </w:r>
      <w:r w:rsidRPr="00FC75BA">
        <w:rPr>
          <w:sz w:val="16"/>
        </w:rPr>
        <w:t xml:space="preserve"> </w:t>
      </w:r>
      <w:r w:rsidRPr="00FC75BA">
        <w:rPr>
          <w:b/>
          <w:iCs/>
          <w:sz w:val="22"/>
          <w:u w:val="single"/>
        </w:rPr>
        <w:t>socioeconomic</w:t>
      </w:r>
      <w:r w:rsidRPr="00FC75BA">
        <w:rPr>
          <w:sz w:val="16"/>
        </w:rPr>
        <w:t xml:space="preserve"> </w:t>
      </w:r>
      <w:r w:rsidRPr="00FC75BA">
        <w:rPr>
          <w:sz w:val="22"/>
          <w:u w:val="single"/>
        </w:rPr>
        <w:t>life</w:t>
      </w:r>
      <w:r w:rsidRPr="00FC75BA">
        <w:rPr>
          <w:sz w:val="16"/>
        </w:rPr>
        <w:t xml:space="preserve">. </w:t>
      </w:r>
    </w:p>
    <w:p w14:paraId="5E23DBF4" w14:textId="77777777" w:rsidR="00FC75BA" w:rsidRPr="00FC75BA" w:rsidRDefault="00FC75BA" w:rsidP="00FC75BA">
      <w:pPr>
        <w:rPr>
          <w:sz w:val="16"/>
        </w:rPr>
      </w:pPr>
      <w:r w:rsidRPr="00FC75BA">
        <w:rPr>
          <w:sz w:val="22"/>
          <w:u w:val="single"/>
        </w:rPr>
        <w:t>As a consequence of the</w:t>
      </w:r>
      <w:r w:rsidRPr="00FC75BA">
        <w:rPr>
          <w:sz w:val="16"/>
        </w:rPr>
        <w:t xml:space="preserve"> </w:t>
      </w:r>
      <w:r w:rsidRPr="00FC75BA">
        <w:rPr>
          <w:b/>
          <w:iCs/>
          <w:sz w:val="22"/>
          <w:u w:val="single"/>
        </w:rPr>
        <w:t>triumph of sovereignty</w:t>
      </w:r>
      <w:r w:rsidRPr="00FC75BA">
        <w:rPr>
          <w:sz w:val="16"/>
        </w:rPr>
        <w:t xml:space="preserve">, </w:t>
      </w:r>
      <w:r w:rsidRPr="00FC75BA">
        <w:rPr>
          <w:sz w:val="22"/>
          <w:u w:val="single"/>
        </w:rPr>
        <w:t>the modern period gave rise to the</w:t>
      </w:r>
      <w:r w:rsidRPr="00FC75BA">
        <w:rPr>
          <w:sz w:val="16"/>
        </w:rPr>
        <w:t xml:space="preserve"> </w:t>
      </w:r>
      <w:r w:rsidRPr="00FC75BA">
        <w:rPr>
          <w:b/>
          <w:iCs/>
          <w:sz w:val="22"/>
          <w:u w:val="single"/>
        </w:rPr>
        <w:t>promise of peace, order, and progress</w:t>
      </w:r>
      <w:r w:rsidRPr="00FC75BA">
        <w:rPr>
          <w:sz w:val="16"/>
        </w:rPr>
        <w:t xml:space="preserve"> within political communities </w:t>
      </w:r>
      <w:r w:rsidRPr="00FC75BA">
        <w:rPr>
          <w:sz w:val="22"/>
          <w:u w:val="single"/>
        </w:rPr>
        <w:t>where everyone was subject to sovereign rule</w:t>
      </w:r>
      <w:r w:rsidRPr="00FC75BA">
        <w:rPr>
          <w:sz w:val="16"/>
        </w:rPr>
        <w:t xml:space="preserve">. </w:t>
      </w:r>
      <w:r w:rsidRPr="00FC75BA">
        <w:rPr>
          <w:sz w:val="22"/>
          <w:u w:val="single"/>
        </w:rPr>
        <w:t>But the creation of pacified political communities simultaneously</w:t>
      </w:r>
      <w:r w:rsidRPr="00FC75BA">
        <w:rPr>
          <w:sz w:val="16"/>
        </w:rPr>
        <w:t xml:space="preserve"> </w:t>
      </w:r>
      <w:r w:rsidRPr="00FC75BA">
        <w:rPr>
          <w:b/>
          <w:iCs/>
          <w:sz w:val="22"/>
          <w:u w:val="single"/>
        </w:rPr>
        <w:t>re-created</w:t>
      </w:r>
      <w:r w:rsidRPr="00FC75BA">
        <w:rPr>
          <w:sz w:val="16"/>
        </w:rPr>
        <w:t xml:space="preserve"> the problem of </w:t>
      </w:r>
      <w:r w:rsidRPr="00FC75BA">
        <w:rPr>
          <w:b/>
          <w:iCs/>
          <w:sz w:val="22"/>
          <w:u w:val="single"/>
        </w:rPr>
        <w:t>insecurity</w:t>
      </w:r>
      <w:r w:rsidRPr="00FC75BA">
        <w:rPr>
          <w:sz w:val="16"/>
        </w:rPr>
        <w:t xml:space="preserve"> </w:t>
      </w:r>
      <w:r w:rsidRPr="00FC75BA">
        <w:rPr>
          <w:sz w:val="22"/>
          <w:u w:val="single"/>
        </w:rPr>
        <w:t>at the level of the state system</w:t>
      </w:r>
      <w:r w:rsidRPr="00FC75BA">
        <w:rPr>
          <w:sz w:val="16"/>
        </w:rPr>
        <w:t>, since there was no overarching authority to enforce order among the sovereigns endowed with particular—sometimes competing—wills and interests. The problem revolved around the tension between the universal system (the world) and the particular entities (sovereign states) inhabiting it.</w:t>
      </w:r>
    </w:p>
    <w:p w14:paraId="20B9FFED" w14:textId="77777777" w:rsidR="00FC75BA" w:rsidRPr="00FC75BA" w:rsidRDefault="00FC75BA" w:rsidP="00FC75BA">
      <w:pPr>
        <w:rPr>
          <w:sz w:val="16"/>
        </w:rPr>
      </w:pPr>
      <w:r w:rsidRPr="00FC75BA">
        <w:rPr>
          <w:sz w:val="16"/>
        </w:rPr>
        <w:t>The principle of sovereignty entails two possible solutions to this problem, both of which are reflected in modern political thought and practice.18 There is an</w:t>
      </w:r>
      <w:r w:rsidRPr="00FC75BA">
        <w:rPr>
          <w:sz w:val="22"/>
          <w:u w:val="single"/>
        </w:rPr>
        <w:t xml:space="preserve"> outside solution, which emphasizes</w:t>
      </w:r>
      <w:r w:rsidRPr="00FC75BA">
        <w:rPr>
          <w:sz w:val="16"/>
        </w:rPr>
        <w:t xml:space="preserve"> </w:t>
      </w:r>
      <w:r w:rsidRPr="00FC75BA">
        <w:rPr>
          <w:b/>
          <w:iCs/>
          <w:sz w:val="22"/>
          <w:u w:val="single"/>
        </w:rPr>
        <w:t>geostrategic arrangements</w:t>
      </w:r>
      <w:r w:rsidRPr="00FC75BA">
        <w:rPr>
          <w:sz w:val="16"/>
        </w:rPr>
        <w:t xml:space="preserve"> </w:t>
      </w:r>
      <w:r w:rsidRPr="00FC75BA">
        <w:rPr>
          <w:sz w:val="22"/>
          <w:u w:val="single"/>
        </w:rPr>
        <w:t>among sovereign units</w:t>
      </w:r>
      <w:r w:rsidRPr="00FC75BA">
        <w:rPr>
          <w:sz w:val="16"/>
        </w:rPr>
        <w:t xml:space="preserve"> operating in an arena devoid of central authority. This solution is often </w:t>
      </w:r>
      <w:r w:rsidRPr="00FC75BA">
        <w:rPr>
          <w:sz w:val="22"/>
          <w:u w:val="single"/>
        </w:rPr>
        <w:t>presented</w:t>
      </w:r>
      <w:r w:rsidRPr="00FC75BA">
        <w:rPr>
          <w:sz w:val="16"/>
        </w:rPr>
        <w:t>—</w:t>
      </w:r>
      <w:r w:rsidRPr="00FC75BA">
        <w:rPr>
          <w:sz w:val="22"/>
          <w:u w:val="single"/>
        </w:rPr>
        <w:t>particularly in</w:t>
      </w:r>
      <w:r w:rsidRPr="00FC75BA">
        <w:rPr>
          <w:sz w:val="16"/>
        </w:rPr>
        <w:t xml:space="preserve"> </w:t>
      </w:r>
      <w:r w:rsidRPr="00FC75BA">
        <w:rPr>
          <w:b/>
          <w:iCs/>
          <w:sz w:val="22"/>
          <w:u w:val="single"/>
        </w:rPr>
        <w:t>neorealist theories of i</w:t>
      </w:r>
      <w:r w:rsidRPr="00FC75BA">
        <w:rPr>
          <w:sz w:val="16"/>
        </w:rPr>
        <w:t xml:space="preserve">nternational </w:t>
      </w:r>
      <w:r w:rsidRPr="00FC75BA">
        <w:rPr>
          <w:b/>
          <w:iCs/>
          <w:sz w:val="22"/>
          <w:u w:val="single"/>
        </w:rPr>
        <w:t>r</w:t>
      </w:r>
      <w:r w:rsidRPr="00FC75BA">
        <w:rPr>
          <w:sz w:val="16"/>
        </w:rPr>
        <w:t>elations—</w:t>
      </w:r>
      <w:r w:rsidRPr="00FC75BA">
        <w:rPr>
          <w:sz w:val="22"/>
          <w:u w:val="single"/>
        </w:rPr>
        <w:t xml:space="preserve">as the </w:t>
      </w:r>
      <w:r w:rsidRPr="00FC75BA">
        <w:rPr>
          <w:b/>
          <w:iCs/>
          <w:sz w:val="22"/>
          <w:u w:val="single"/>
        </w:rPr>
        <w:t>only possible way</w:t>
      </w:r>
      <w:r w:rsidRPr="00FC75BA">
        <w:rPr>
          <w:sz w:val="22"/>
          <w:u w:val="single"/>
        </w:rPr>
        <w:t xml:space="preserve"> of pursuing international security</w:t>
      </w:r>
      <w:r w:rsidRPr="00FC75BA">
        <w:rPr>
          <w:sz w:val="16"/>
        </w:rPr>
        <w:t xml:space="preserve">. </w:t>
      </w:r>
      <w:r w:rsidRPr="00FC75BA">
        <w:rPr>
          <w:sz w:val="22"/>
          <w:u w:val="single"/>
        </w:rPr>
        <w:t>In their view</w:t>
      </w:r>
      <w:r w:rsidRPr="00FC75BA">
        <w:rPr>
          <w:sz w:val="16"/>
        </w:rPr>
        <w:t xml:space="preserve">, given the tragic but inescapable verities of international relations, </w:t>
      </w:r>
      <w:r w:rsidRPr="00FC75BA">
        <w:rPr>
          <w:sz w:val="22"/>
          <w:u w:val="single"/>
        </w:rPr>
        <w:t>sovereigns have little freedom of choice in their interactions</w:t>
      </w:r>
      <w:r w:rsidRPr="00FC75BA">
        <w:rPr>
          <w:sz w:val="16"/>
        </w:rPr>
        <w:t xml:space="preserve">. The notion that underlies this solution is that anarchy is less intolerable at the level of states than it is at the level of individuals in a “state of nature.”19 At the international level, </w:t>
      </w:r>
      <w:r w:rsidRPr="00FC75BA">
        <w:rPr>
          <w:b/>
          <w:iCs/>
          <w:sz w:val="24"/>
          <w:szCs w:val="24"/>
          <w:u w:val="single"/>
        </w:rPr>
        <w:t>freedom</w:t>
      </w:r>
      <w:r w:rsidRPr="00FC75BA">
        <w:rPr>
          <w:sz w:val="16"/>
          <w:szCs w:val="24"/>
        </w:rPr>
        <w:t xml:space="preserve"> </w:t>
      </w:r>
      <w:r w:rsidRPr="00FC75BA">
        <w:rPr>
          <w:sz w:val="22"/>
          <w:u w:val="single"/>
        </w:rPr>
        <w:t>combines with the</w:t>
      </w:r>
      <w:r w:rsidRPr="00FC75BA">
        <w:rPr>
          <w:sz w:val="16"/>
        </w:rPr>
        <w:t xml:space="preserve"> </w:t>
      </w:r>
      <w:r w:rsidRPr="00FC75BA">
        <w:rPr>
          <w:b/>
          <w:iCs/>
          <w:sz w:val="24"/>
          <w:szCs w:val="24"/>
          <w:u w:val="single"/>
        </w:rPr>
        <w:t>inevitable inequality</w:t>
      </w:r>
      <w:r w:rsidRPr="00FC75BA">
        <w:rPr>
          <w:sz w:val="16"/>
        </w:rPr>
        <w:t xml:space="preserve"> </w:t>
      </w:r>
      <w:r w:rsidRPr="00FC75BA">
        <w:rPr>
          <w:sz w:val="22"/>
          <w:u w:val="single"/>
        </w:rPr>
        <w:t>of states to give rise to such spatial arrangements as</w:t>
      </w:r>
      <w:r w:rsidRPr="00FC75BA">
        <w:rPr>
          <w:sz w:val="16"/>
        </w:rPr>
        <w:t xml:space="preserve"> international </w:t>
      </w:r>
      <w:r w:rsidRPr="00FC75BA">
        <w:rPr>
          <w:b/>
          <w:iCs/>
          <w:sz w:val="22"/>
          <w:u w:val="single"/>
        </w:rPr>
        <w:t>domination by powerful state(s)</w:t>
      </w:r>
      <w:r w:rsidRPr="00FC75BA">
        <w:rPr>
          <w:sz w:val="16"/>
        </w:rPr>
        <w:t xml:space="preserve"> </w:t>
      </w:r>
      <w:r w:rsidRPr="00FC75BA">
        <w:rPr>
          <w:sz w:val="22"/>
          <w:u w:val="single"/>
        </w:rPr>
        <w:t>and</w:t>
      </w:r>
      <w:r w:rsidRPr="00FC75BA">
        <w:rPr>
          <w:sz w:val="16"/>
        </w:rPr>
        <w:t xml:space="preserve"> </w:t>
      </w:r>
      <w:r w:rsidRPr="00FC75BA">
        <w:rPr>
          <w:b/>
          <w:iCs/>
          <w:sz w:val="22"/>
          <w:u w:val="single"/>
        </w:rPr>
        <w:t>balances of power</w:t>
      </w:r>
      <w:r w:rsidRPr="00FC75BA">
        <w:rPr>
          <w:sz w:val="16"/>
        </w:rPr>
        <w:t>. The international system will, by necessity, be the arena where alliances form, break down, and re-form on the basis of new configurations of material power. Particular geostrategic arrangements come and go, but the dynamic governing their formation remains unchanged in a realm that lacks an overarching authority.20</w:t>
      </w:r>
    </w:p>
    <w:p w14:paraId="1A9BEA3C" w14:textId="77777777" w:rsidR="00FC75BA" w:rsidRPr="00FC75BA" w:rsidRDefault="00FC75BA" w:rsidP="00FC75BA">
      <w:pPr>
        <w:rPr>
          <w:sz w:val="16"/>
        </w:rPr>
      </w:pPr>
      <w:r w:rsidRPr="00FC75BA">
        <w:rPr>
          <w:sz w:val="16"/>
        </w:rPr>
        <w:t xml:space="preserve">But </w:t>
      </w:r>
      <w:r w:rsidRPr="00FC75BA">
        <w:rPr>
          <w:sz w:val="22"/>
          <w:u w:val="single"/>
        </w:rPr>
        <w:t>the principle of sovereignty</w:t>
      </w:r>
      <w:r w:rsidRPr="00FC75BA">
        <w:rPr>
          <w:sz w:val="16"/>
        </w:rPr>
        <w:t xml:space="preserve">, which constitutes particular units in a universal system, </w:t>
      </w:r>
      <w:r w:rsidRPr="00FC75BA">
        <w:rPr>
          <w:sz w:val="22"/>
          <w:u w:val="single"/>
        </w:rPr>
        <w:t>enables yet another mode of pursuing international security</w:t>
      </w:r>
      <w:r w:rsidRPr="00FC75BA">
        <w:rPr>
          <w:sz w:val="16"/>
        </w:rPr>
        <w:t xml:space="preserve">. It might be possible to achieve orderly and peaceful interaction among particular sovereign states </w:t>
      </w:r>
      <w:r w:rsidRPr="00FC75BA">
        <w:rPr>
          <w:sz w:val="22"/>
          <w:u w:val="single"/>
        </w:rPr>
        <w:t>if a way could be found to</w:t>
      </w:r>
      <w:r w:rsidRPr="00FC75BA">
        <w:rPr>
          <w:sz w:val="16"/>
        </w:rPr>
        <w:t xml:space="preserve"> </w:t>
      </w:r>
      <w:r w:rsidRPr="00FC75BA">
        <w:rPr>
          <w:b/>
          <w:iCs/>
          <w:sz w:val="24"/>
          <w:szCs w:val="24"/>
          <w:u w:val="single"/>
        </w:rPr>
        <w:t>(re)shape entities</w:t>
      </w:r>
      <w:r w:rsidRPr="00FC75BA">
        <w:rPr>
          <w:sz w:val="16"/>
          <w:szCs w:val="24"/>
        </w:rPr>
        <w:t xml:space="preserve"> </w:t>
      </w:r>
      <w:r w:rsidRPr="00FC75BA">
        <w:rPr>
          <w:sz w:val="22"/>
          <w:u w:val="single"/>
        </w:rPr>
        <w:t>in such a way that they would become</w:t>
      </w:r>
      <w:r w:rsidRPr="00FC75BA">
        <w:rPr>
          <w:sz w:val="16"/>
        </w:rPr>
        <w:t xml:space="preserve"> </w:t>
      </w:r>
      <w:r w:rsidRPr="00FC75BA">
        <w:rPr>
          <w:b/>
          <w:iCs/>
          <w:sz w:val="22"/>
          <w:u w:val="single"/>
        </w:rPr>
        <w:t>peaceful</w:t>
      </w:r>
      <w:r w:rsidRPr="00FC75BA">
        <w:rPr>
          <w:sz w:val="16"/>
        </w:rPr>
        <w:t xml:space="preserve">, </w:t>
      </w:r>
      <w:r w:rsidRPr="00FC75BA">
        <w:rPr>
          <w:b/>
          <w:iCs/>
          <w:sz w:val="24"/>
          <w:szCs w:val="24"/>
          <w:u w:val="single"/>
        </w:rPr>
        <w:t>predictable</w:t>
      </w:r>
      <w:r w:rsidRPr="00FC75BA">
        <w:rPr>
          <w:sz w:val="16"/>
        </w:rPr>
        <w:t xml:space="preserve">, </w:t>
      </w:r>
      <w:r w:rsidRPr="00FC75BA">
        <w:rPr>
          <w:sz w:val="22"/>
          <w:u w:val="single"/>
        </w:rPr>
        <w:t>and</w:t>
      </w:r>
      <w:r w:rsidRPr="00FC75BA">
        <w:rPr>
          <w:sz w:val="16"/>
        </w:rPr>
        <w:t xml:space="preserve"> </w:t>
      </w:r>
      <w:r w:rsidRPr="00FC75BA">
        <w:rPr>
          <w:b/>
          <w:iCs/>
          <w:sz w:val="22"/>
          <w:u w:val="single"/>
        </w:rPr>
        <w:t>trustworthy</w:t>
      </w:r>
      <w:r w:rsidRPr="00FC75BA">
        <w:rPr>
          <w:sz w:val="16"/>
        </w:rPr>
        <w:t xml:space="preserve"> </w:t>
      </w:r>
      <w:r w:rsidRPr="00FC75BA">
        <w:rPr>
          <w:sz w:val="22"/>
          <w:u w:val="single"/>
        </w:rPr>
        <w:t>participants</w:t>
      </w:r>
      <w:r w:rsidRPr="00FC75BA">
        <w:rPr>
          <w:sz w:val="16"/>
        </w:rPr>
        <w:t xml:space="preserve"> in international interactions. The tension between a universal system and entities endowed with particular wills would thus be resolved </w:t>
      </w:r>
      <w:r w:rsidRPr="00FC75BA">
        <w:rPr>
          <w:sz w:val="22"/>
          <w:u w:val="single"/>
        </w:rPr>
        <w:t>by having those particular states internalize a universally valid set of rules</w:t>
      </w:r>
      <w:r w:rsidRPr="00FC75BA">
        <w:rPr>
          <w:sz w:val="16"/>
        </w:rPr>
        <w:t xml:space="preserve">. This solution </w:t>
      </w:r>
      <w:r w:rsidRPr="00FC75BA">
        <w:rPr>
          <w:sz w:val="22"/>
          <w:u w:val="single"/>
        </w:rPr>
        <w:t>assumes that</w:t>
      </w:r>
      <w:r w:rsidRPr="00FC75BA">
        <w:rPr>
          <w:sz w:val="16"/>
        </w:rPr>
        <w:t xml:space="preserve"> particular domestic structures—those that are built around </w:t>
      </w:r>
      <w:r w:rsidRPr="00FC75BA">
        <w:rPr>
          <w:b/>
          <w:iCs/>
          <w:sz w:val="22"/>
          <w:u w:val="single"/>
        </w:rPr>
        <w:t>“good” values</w:t>
      </w:r>
      <w:r w:rsidRPr="00FC75BA">
        <w:rPr>
          <w:sz w:val="16"/>
        </w:rPr>
        <w:t xml:space="preserve"> </w:t>
      </w:r>
      <w:r w:rsidRPr="00FC75BA">
        <w:rPr>
          <w:sz w:val="22"/>
          <w:u w:val="single"/>
        </w:rPr>
        <w:t>and</w:t>
      </w:r>
      <w:r w:rsidRPr="00FC75BA">
        <w:rPr>
          <w:sz w:val="16"/>
        </w:rPr>
        <w:t xml:space="preserve"> </w:t>
      </w:r>
      <w:r w:rsidRPr="00FC75BA">
        <w:rPr>
          <w:b/>
          <w:iCs/>
          <w:sz w:val="22"/>
          <w:u w:val="single"/>
        </w:rPr>
        <w:t>institutions</w:t>
      </w:r>
      <w:r w:rsidRPr="00FC75BA">
        <w:rPr>
          <w:sz w:val="16"/>
        </w:rPr>
        <w:t xml:space="preserve">— </w:t>
      </w:r>
      <w:r w:rsidRPr="00FC75BA">
        <w:rPr>
          <w:sz w:val="22"/>
          <w:u w:val="single"/>
        </w:rPr>
        <w:t>will generate stability and peace</w:t>
      </w:r>
      <w:r w:rsidRPr="00FC75BA">
        <w:rPr>
          <w:sz w:val="16"/>
        </w:rPr>
        <w:t xml:space="preserve"> among states that possess such structures. Accordingly, it </w:t>
      </w:r>
      <w:r w:rsidRPr="00FC75BA">
        <w:rPr>
          <w:sz w:val="22"/>
          <w:u w:val="single"/>
        </w:rPr>
        <w:t>sets out to create conditions under which states would come to be</w:t>
      </w:r>
      <w:r w:rsidRPr="00FC75BA">
        <w:rPr>
          <w:sz w:val="16"/>
        </w:rPr>
        <w:t xml:space="preserve"> </w:t>
      </w:r>
      <w:r w:rsidRPr="00FC75BA">
        <w:rPr>
          <w:b/>
          <w:iCs/>
          <w:sz w:val="22"/>
          <w:u w:val="single"/>
        </w:rPr>
        <w:t>governed</w:t>
      </w:r>
      <w:r w:rsidRPr="00FC75BA">
        <w:rPr>
          <w:sz w:val="16"/>
        </w:rPr>
        <w:t xml:space="preserve"> </w:t>
      </w:r>
      <w:r w:rsidRPr="00FC75BA">
        <w:rPr>
          <w:sz w:val="22"/>
          <w:u w:val="single"/>
        </w:rPr>
        <w:t>by such</w:t>
      </w:r>
      <w:r w:rsidRPr="00FC75BA">
        <w:rPr>
          <w:sz w:val="16"/>
        </w:rPr>
        <w:t xml:space="preserve"> </w:t>
      </w:r>
      <w:r w:rsidRPr="00FC75BA">
        <w:rPr>
          <w:b/>
          <w:iCs/>
          <w:sz w:val="22"/>
          <w:u w:val="single"/>
        </w:rPr>
        <w:t>rational</w:t>
      </w:r>
      <w:r w:rsidRPr="00FC75BA">
        <w:rPr>
          <w:sz w:val="16"/>
        </w:rPr>
        <w:t xml:space="preserve"> </w:t>
      </w:r>
      <w:r w:rsidRPr="00FC75BA">
        <w:rPr>
          <w:sz w:val="22"/>
          <w:u w:val="single"/>
        </w:rPr>
        <w:t>and</w:t>
      </w:r>
      <w:r w:rsidRPr="00FC75BA">
        <w:rPr>
          <w:sz w:val="16"/>
        </w:rPr>
        <w:t xml:space="preserve"> </w:t>
      </w:r>
      <w:r w:rsidRPr="00FC75BA">
        <w:rPr>
          <w:b/>
          <w:iCs/>
          <w:sz w:val="22"/>
          <w:u w:val="single"/>
        </w:rPr>
        <w:t>ethical values and norms</w:t>
      </w:r>
      <w:r w:rsidRPr="00FC75BA">
        <w:rPr>
          <w:sz w:val="16"/>
        </w:rPr>
        <w:t>.21</w:t>
      </w:r>
    </w:p>
    <w:p w14:paraId="6A75D00B" w14:textId="77777777" w:rsidR="00FC75BA" w:rsidRPr="00FC75BA" w:rsidRDefault="00FC75BA" w:rsidP="00FC75BA">
      <w:pPr>
        <w:rPr>
          <w:sz w:val="16"/>
          <w:szCs w:val="16"/>
        </w:rPr>
      </w:pPr>
      <w:r w:rsidRPr="00FC75BA">
        <w:rPr>
          <w:sz w:val="16"/>
          <w:szCs w:val="16"/>
        </w:rPr>
        <w:t>At the same time as it constitutes the possibility of pursuing the inside approach, the principle of sovereignty also has regulative effects on its implementation.22 Through its injunction regarding non-intervention by external actors in the domestic affairs of states, this principle was designed to protect the right of sovereigns to build “good” institutions of governance. In the theory of international relations, the inside mode of pursuing security and world order is particularly associated with the work of Immanuel Kant.23 The Kantian solution to international insecurity takes the form of a peaceful federation of states. But that federation can only be achieved via inside politics, for members of the pacific federation must become liberal republics.24</w:t>
      </w:r>
    </w:p>
    <w:p w14:paraId="44BB2471" w14:textId="77777777" w:rsidR="00FC75BA" w:rsidRPr="00FC75BA" w:rsidRDefault="00FC75BA" w:rsidP="00FC75BA">
      <w:pPr>
        <w:rPr>
          <w:sz w:val="16"/>
        </w:rPr>
      </w:pPr>
      <w:r w:rsidRPr="00FC75BA">
        <w:rPr>
          <w:sz w:val="16"/>
        </w:rPr>
        <w:t xml:space="preserve">In modern international politics, state policymakers have used both modes of pursuing security. </w:t>
      </w:r>
      <w:r w:rsidRPr="00FC75BA">
        <w:rPr>
          <w:sz w:val="22"/>
          <w:u w:val="single"/>
        </w:rPr>
        <w:t>The inside approach</w:t>
      </w:r>
      <w:r w:rsidRPr="00FC75BA">
        <w:rPr>
          <w:sz w:val="16"/>
        </w:rPr>
        <w:t xml:space="preserve">, while sometimes forgotten by theorists of international relations, has played an important role by providing decision makers with an additional option on the menu of possible ways of pursuing security. This approach, involving the construction and protection of domestic institutions regarded as progressive and peace generating, </w:t>
      </w:r>
      <w:r w:rsidRPr="00FC75BA">
        <w:rPr>
          <w:sz w:val="22"/>
          <w:u w:val="single"/>
        </w:rPr>
        <w:t>found expression in the activities of NATO throughout its history</w:t>
      </w:r>
      <w:r w:rsidRPr="00FC75BA">
        <w:rPr>
          <w:sz w:val="16"/>
        </w:rPr>
        <w:t>. But the inside, Kantian-inspired mode of pursuing security has acquired unprecedented importance to the organization in the particular context of the post–Cold War world.</w:t>
      </w:r>
    </w:p>
    <w:p w14:paraId="5A71D2D9" w14:textId="77777777" w:rsidR="00FC75BA" w:rsidRPr="00FC75BA" w:rsidRDefault="00FC75BA" w:rsidP="00FC75BA">
      <w:pPr>
        <w:rPr>
          <w:sz w:val="16"/>
        </w:rPr>
      </w:pPr>
      <w:r w:rsidRPr="00FC75BA">
        <w:rPr>
          <w:sz w:val="22"/>
          <w:u w:val="single"/>
        </w:rPr>
        <w:t>In establishing, enlarging, and transforming NATO</w:t>
      </w:r>
      <w:r w:rsidRPr="00FC75BA">
        <w:rPr>
          <w:sz w:val="16"/>
        </w:rPr>
        <w:t xml:space="preserve">, </w:t>
      </w:r>
      <w:r w:rsidRPr="00FC75BA">
        <w:rPr>
          <w:sz w:val="22"/>
          <w:u w:val="single"/>
        </w:rPr>
        <w:t>Western decision makers</w:t>
      </w:r>
      <w:r w:rsidRPr="00FC75BA">
        <w:rPr>
          <w:sz w:val="16"/>
        </w:rPr>
        <w:t xml:space="preserve"> were </w:t>
      </w:r>
      <w:r w:rsidRPr="00FC75BA">
        <w:rPr>
          <w:sz w:val="22"/>
          <w:u w:val="single"/>
        </w:rPr>
        <w:t>enact</w:t>
      </w:r>
      <w:r w:rsidRPr="00FC75BA">
        <w:rPr>
          <w:sz w:val="16"/>
        </w:rPr>
        <w:t xml:space="preserve">ing </w:t>
      </w:r>
      <w:r w:rsidRPr="00FC75BA">
        <w:rPr>
          <w:sz w:val="22"/>
          <w:u w:val="single"/>
        </w:rPr>
        <w:t>a particular</w:t>
      </w:r>
      <w:r w:rsidRPr="00FC75BA">
        <w:rPr>
          <w:sz w:val="16"/>
        </w:rPr>
        <w:t xml:space="preserve"> </w:t>
      </w:r>
      <w:r w:rsidRPr="00FC75BA">
        <w:rPr>
          <w:b/>
          <w:iCs/>
          <w:sz w:val="22"/>
          <w:u w:val="single"/>
        </w:rPr>
        <w:t>conception of</w:t>
      </w:r>
      <w:r w:rsidRPr="00FC75BA">
        <w:rPr>
          <w:sz w:val="16"/>
        </w:rPr>
        <w:t xml:space="preserve"> the </w:t>
      </w:r>
      <w:r w:rsidRPr="00FC75BA">
        <w:rPr>
          <w:b/>
          <w:iCs/>
          <w:sz w:val="22"/>
          <w:u w:val="single"/>
        </w:rPr>
        <w:t>identity</w:t>
      </w:r>
      <w:r w:rsidRPr="00FC75BA">
        <w:rPr>
          <w:sz w:val="16"/>
        </w:rPr>
        <w:t xml:space="preserve"> </w:t>
      </w:r>
      <w:r w:rsidRPr="00FC75BA">
        <w:rPr>
          <w:sz w:val="22"/>
          <w:u w:val="single"/>
        </w:rPr>
        <w:t>of their community and</w:t>
      </w:r>
      <w:r w:rsidRPr="00FC75BA">
        <w:rPr>
          <w:sz w:val="16"/>
        </w:rPr>
        <w:t xml:space="preserve"> the historically specific nature of </w:t>
      </w:r>
      <w:r w:rsidRPr="00FC75BA">
        <w:rPr>
          <w:sz w:val="22"/>
          <w:u w:val="single"/>
        </w:rPr>
        <w:t>threats</w:t>
      </w:r>
      <w:r w:rsidRPr="00FC75BA">
        <w:rPr>
          <w:sz w:val="16"/>
        </w:rPr>
        <w:t xml:space="preserve"> to that community. In that context, </w:t>
      </w:r>
      <w:r w:rsidRPr="00FC75BA">
        <w:rPr>
          <w:sz w:val="22"/>
          <w:u w:val="single"/>
        </w:rPr>
        <w:t>the politics of inside—aimed at</w:t>
      </w:r>
      <w:r w:rsidRPr="00FC75BA">
        <w:rPr>
          <w:sz w:val="16"/>
        </w:rPr>
        <w:t xml:space="preserve"> the protection and promotion of a community of </w:t>
      </w:r>
      <w:r w:rsidRPr="00FC75BA">
        <w:rPr>
          <w:sz w:val="22"/>
          <w:u w:val="single"/>
        </w:rPr>
        <w:t>liberal democratic values—was always an important dimension of NATO</w:t>
      </w:r>
      <w:r w:rsidRPr="00FC75BA">
        <w:rPr>
          <w:sz w:val="16"/>
        </w:rPr>
        <w:t>, and placed limitations on the geostrategic policies acceptable to the alliance. As the next chapter shows, historical records of the Cold War period refute potential claims that the inside dimension only mattered when NATO did not have any serious outside concerns.</w:t>
      </w:r>
    </w:p>
    <w:p w14:paraId="5BB2B9D4" w14:textId="77777777" w:rsidR="00FC75BA" w:rsidRPr="00FC75BA" w:rsidRDefault="00FC75BA" w:rsidP="00FC75BA">
      <w:pPr>
        <w:rPr>
          <w:sz w:val="16"/>
        </w:rPr>
      </w:pPr>
    </w:p>
    <w:p w14:paraId="728FE28A" w14:textId="77777777" w:rsidR="00FC75BA" w:rsidRPr="00FC75BA" w:rsidRDefault="00FC75BA" w:rsidP="00FC75BA">
      <w:pPr>
        <w:keepNext/>
        <w:keepLines/>
        <w:pageBreakBefore/>
        <w:spacing w:before="200"/>
        <w:jc w:val="center"/>
        <w:outlineLvl w:val="2"/>
        <w:rPr>
          <w:rFonts w:eastAsiaTheme="majorEastAsia" w:cstheme="majorBidi"/>
          <w:b/>
          <w:sz w:val="32"/>
          <w:szCs w:val="24"/>
          <w:u w:val="single"/>
        </w:rPr>
      </w:pPr>
      <w:r w:rsidRPr="00FC75BA">
        <w:rPr>
          <w:rFonts w:eastAsiaTheme="majorEastAsia" w:cstheme="majorBidi"/>
          <w:b/>
          <w:sz w:val="32"/>
          <w:szCs w:val="24"/>
          <w:u w:val="single"/>
        </w:rPr>
        <w:t>Techno-Orientalism---Topic Link</w:t>
      </w:r>
    </w:p>
    <w:p w14:paraId="14F2B0E3" w14:textId="77777777" w:rsidR="00FC75BA" w:rsidRPr="00FC75BA" w:rsidRDefault="00FC75BA" w:rsidP="00FC75BA">
      <w:pPr>
        <w:keepNext/>
        <w:keepLines/>
        <w:spacing w:before="200"/>
        <w:outlineLvl w:val="3"/>
        <w:rPr>
          <w:rFonts w:eastAsiaTheme="majorEastAsia" w:cstheme="majorBidi"/>
          <w:b/>
          <w:iCs/>
          <w:sz w:val="22"/>
        </w:rPr>
      </w:pPr>
      <w:r w:rsidRPr="00FC75BA">
        <w:rPr>
          <w:rFonts w:eastAsiaTheme="majorEastAsia" w:cstheme="majorBidi"/>
          <w:b/>
          <w:iCs/>
          <w:sz w:val="22"/>
        </w:rPr>
        <w:t xml:space="preserve">NATO is not constructed by </w:t>
      </w:r>
      <w:r w:rsidRPr="00FC75BA">
        <w:rPr>
          <w:rFonts w:eastAsiaTheme="majorEastAsia" w:cstheme="majorBidi"/>
          <w:b/>
          <w:iCs/>
          <w:sz w:val="22"/>
          <w:u w:val="single"/>
        </w:rPr>
        <w:t>geopolitical borders</w:t>
      </w:r>
      <w:r w:rsidRPr="00FC75BA">
        <w:rPr>
          <w:rFonts w:eastAsiaTheme="majorEastAsia" w:cstheme="majorBidi"/>
          <w:b/>
          <w:iCs/>
          <w:sz w:val="22"/>
        </w:rPr>
        <w:t xml:space="preserve">, but by the </w:t>
      </w:r>
      <w:r w:rsidRPr="00FC75BA">
        <w:rPr>
          <w:rFonts w:eastAsiaTheme="majorEastAsia" w:cstheme="majorBidi"/>
          <w:b/>
          <w:iCs/>
          <w:sz w:val="22"/>
          <w:u w:val="single"/>
        </w:rPr>
        <w:t>collective identity</w:t>
      </w:r>
      <w:r w:rsidRPr="00FC75BA">
        <w:rPr>
          <w:rFonts w:eastAsiaTheme="majorEastAsia" w:cstheme="majorBidi"/>
          <w:b/>
          <w:iCs/>
          <w:sz w:val="22"/>
        </w:rPr>
        <w:t xml:space="preserve"> of the West that seeks "to safeguard the </w:t>
      </w:r>
      <w:r w:rsidRPr="00FC75BA">
        <w:rPr>
          <w:rFonts w:eastAsiaTheme="majorEastAsia" w:cstheme="majorBidi"/>
          <w:b/>
          <w:iCs/>
          <w:sz w:val="22"/>
          <w:u w:val="single"/>
        </w:rPr>
        <w:t>freedom</w:t>
      </w:r>
      <w:r w:rsidRPr="00FC75BA">
        <w:rPr>
          <w:rFonts w:eastAsiaTheme="majorEastAsia" w:cstheme="majorBidi"/>
          <w:b/>
          <w:iCs/>
          <w:sz w:val="22"/>
        </w:rPr>
        <w:t xml:space="preserve">, </w:t>
      </w:r>
      <w:r w:rsidRPr="00FC75BA">
        <w:rPr>
          <w:rFonts w:eastAsiaTheme="majorEastAsia" w:cstheme="majorBidi"/>
          <w:b/>
          <w:iCs/>
          <w:sz w:val="22"/>
          <w:u w:val="single"/>
        </w:rPr>
        <w:t>common heritage</w:t>
      </w:r>
      <w:r w:rsidRPr="00FC75BA">
        <w:rPr>
          <w:rFonts w:eastAsiaTheme="majorEastAsia" w:cstheme="majorBidi"/>
          <w:b/>
          <w:iCs/>
          <w:sz w:val="22"/>
        </w:rPr>
        <w:t xml:space="preserve"> and </w:t>
      </w:r>
      <w:r w:rsidRPr="00FC75BA">
        <w:rPr>
          <w:rFonts w:eastAsiaTheme="majorEastAsia" w:cstheme="majorBidi"/>
          <w:b/>
          <w:iCs/>
          <w:sz w:val="22"/>
          <w:u w:val="single"/>
        </w:rPr>
        <w:t>civilization of their peoples</w:t>
      </w:r>
      <w:r w:rsidRPr="00FC75BA">
        <w:rPr>
          <w:rFonts w:eastAsiaTheme="majorEastAsia" w:cstheme="majorBidi"/>
          <w:b/>
          <w:iCs/>
          <w:sz w:val="22"/>
        </w:rPr>
        <w:t xml:space="preserve">." The basis of security cooperation disfavors aiding the </w:t>
      </w:r>
      <w:r w:rsidRPr="00FC75BA">
        <w:rPr>
          <w:rFonts w:eastAsiaTheme="majorEastAsia" w:cstheme="majorBidi"/>
          <w:b/>
          <w:iCs/>
          <w:sz w:val="22"/>
          <w:u w:val="single"/>
        </w:rPr>
        <w:t>“inferior” East</w:t>
      </w:r>
      <w:r w:rsidRPr="00FC75BA">
        <w:rPr>
          <w:rFonts w:eastAsiaTheme="majorEastAsia" w:cstheme="majorBidi"/>
          <w:b/>
          <w:iCs/>
          <w:sz w:val="22"/>
        </w:rPr>
        <w:t xml:space="preserve">, dividing the world into a </w:t>
      </w:r>
      <w:r w:rsidRPr="00FC75BA">
        <w:rPr>
          <w:rFonts w:eastAsiaTheme="majorEastAsia" w:cstheme="majorBidi"/>
          <w:b/>
          <w:iCs/>
          <w:sz w:val="22"/>
          <w:u w:val="single"/>
        </w:rPr>
        <w:t>racial hierarchy</w:t>
      </w:r>
      <w:r w:rsidRPr="00FC75BA">
        <w:rPr>
          <w:rFonts w:eastAsiaTheme="majorEastAsia" w:cstheme="majorBidi"/>
          <w:b/>
          <w:iCs/>
          <w:sz w:val="22"/>
        </w:rPr>
        <w:t xml:space="preserve"> with </w:t>
      </w:r>
      <w:r w:rsidRPr="00FC75BA">
        <w:rPr>
          <w:rFonts w:eastAsiaTheme="majorEastAsia" w:cstheme="majorBidi"/>
          <w:b/>
          <w:iCs/>
          <w:sz w:val="22"/>
          <w:u w:val="single"/>
        </w:rPr>
        <w:t>Asiatics at the bottom</w:t>
      </w:r>
      <w:r w:rsidRPr="00FC75BA">
        <w:rPr>
          <w:rFonts w:eastAsiaTheme="majorEastAsia" w:cstheme="majorBidi"/>
          <w:b/>
          <w:iCs/>
          <w:sz w:val="22"/>
        </w:rPr>
        <w:t>.</w:t>
      </w:r>
    </w:p>
    <w:p w14:paraId="3D78A58B" w14:textId="77777777" w:rsidR="00FC75BA" w:rsidRPr="00FC75BA" w:rsidRDefault="00FC75BA" w:rsidP="00FC75BA">
      <w:r w:rsidRPr="00FC75BA">
        <w:rPr>
          <w:b/>
          <w:bCs/>
          <w:sz w:val="22"/>
        </w:rPr>
        <w:t>Hemmer and Katzenstein 02</w:t>
      </w:r>
      <w:r w:rsidRPr="00FC75BA">
        <w:t xml:space="preserve">, * Christopher Hemmer is the Dean and a Professor of International Security Studies at the Air War College. **Professor Katzenstein is the Walter S. Carpenter, Jr Professor of International Studies. His research and teaching lie at the intersection of the fields of international relations and comparative politics. Katzenstein's work addresses issues of political economy, and security and culture in world politics., (Christopher and Peter J., “Why is There No NATO in Asia? Collective Identity, Regionalism, and the Origins of Multilateralism” in </w:t>
      </w:r>
      <w:r w:rsidRPr="00FC75BA">
        <w:rPr>
          <w:i/>
          <w:iCs/>
        </w:rPr>
        <w:t>International Organization</w:t>
      </w:r>
      <w:r w:rsidRPr="00FC75BA">
        <w:t xml:space="preserve"> 56, 3, pp. 575-607) //CHC-DS </w:t>
      </w:r>
      <w:r w:rsidRPr="00FC75BA">
        <w:rPr>
          <w:rFonts w:ascii="Segoe UI Emoji" w:hAnsi="Segoe UI Emoji" w:cs="Segoe UI Emoji"/>
        </w:rPr>
        <w:t>🐱</w:t>
      </w:r>
      <w:r w:rsidRPr="00FC75BA">
        <w:rPr>
          <w:rFonts w:ascii="Times New Roman" w:hAnsi="Times New Roman" w:cs="Times New Roman"/>
        </w:rPr>
        <w:t>‍</w:t>
      </w:r>
      <w:r w:rsidRPr="00FC75BA">
        <w:rPr>
          <w:rFonts w:ascii="Segoe UI Emoji" w:hAnsi="Segoe UI Emoji" w:cs="Segoe UI Emoji"/>
        </w:rPr>
        <w:t>👤</w:t>
      </w:r>
    </w:p>
    <w:p w14:paraId="58739E5C" w14:textId="77777777" w:rsidR="00FC75BA" w:rsidRPr="00FC75BA" w:rsidRDefault="00FC75BA" w:rsidP="00FC75BA">
      <w:pPr>
        <w:rPr>
          <w:sz w:val="16"/>
        </w:rPr>
      </w:pPr>
      <w:r w:rsidRPr="00FC75BA">
        <w:rPr>
          <w:sz w:val="22"/>
          <w:u w:val="single"/>
        </w:rPr>
        <w:t>A border</w:t>
      </w:r>
      <w:r w:rsidRPr="00FC75BA">
        <w:rPr>
          <w:sz w:val="16"/>
        </w:rPr>
        <w:t xml:space="preserve">, argued Georg Simmel, </w:t>
      </w:r>
      <w:r w:rsidRPr="00FC75BA">
        <w:rPr>
          <w:sz w:val="22"/>
          <w:u w:val="single"/>
        </w:rPr>
        <w:t>is not a</w:t>
      </w:r>
      <w:r w:rsidRPr="00FC75BA">
        <w:rPr>
          <w:sz w:val="16"/>
        </w:rPr>
        <w:t xml:space="preserve"> </w:t>
      </w:r>
      <w:r w:rsidRPr="00FC75BA">
        <w:rPr>
          <w:b/>
          <w:iCs/>
          <w:sz w:val="22"/>
          <w:u w:val="single"/>
        </w:rPr>
        <w:t>geographic fact</w:t>
      </w:r>
      <w:r w:rsidRPr="00FC75BA">
        <w:rPr>
          <w:sz w:val="16"/>
        </w:rPr>
        <w:t xml:space="preserve"> that has sociological consequences, </w:t>
      </w:r>
      <w:r w:rsidRPr="00FC75BA">
        <w:rPr>
          <w:sz w:val="22"/>
          <w:u w:val="single"/>
        </w:rPr>
        <w:t>but a</w:t>
      </w:r>
      <w:r w:rsidRPr="00FC75BA">
        <w:rPr>
          <w:sz w:val="16"/>
        </w:rPr>
        <w:t xml:space="preserve"> </w:t>
      </w:r>
      <w:r w:rsidRPr="00FC75BA">
        <w:rPr>
          <w:b/>
          <w:iCs/>
          <w:sz w:val="22"/>
          <w:u w:val="single"/>
        </w:rPr>
        <w:t>sociological fact</w:t>
      </w:r>
      <w:r w:rsidRPr="00FC75BA">
        <w:rPr>
          <w:sz w:val="16"/>
        </w:rPr>
        <w:t xml:space="preserve"> </w:t>
      </w:r>
      <w:r w:rsidRPr="00FC75BA">
        <w:rPr>
          <w:sz w:val="22"/>
          <w:u w:val="single"/>
        </w:rPr>
        <w:t>that takes geographic form</w:t>
      </w:r>
      <w:r w:rsidRPr="00FC75BA">
        <w:rPr>
          <w:sz w:val="16"/>
        </w:rPr>
        <w:t xml:space="preserve">.54 The same can be said of regions. </w:t>
      </w:r>
      <w:r w:rsidRPr="00FC75BA">
        <w:rPr>
          <w:sz w:val="22"/>
          <w:u w:val="single"/>
        </w:rPr>
        <w:t xml:space="preserve">Neither the North Atlantic nor Southeast Asia existed as geographical facts. Both were </w:t>
      </w:r>
      <w:r w:rsidRPr="00FC75BA">
        <w:rPr>
          <w:b/>
          <w:iCs/>
          <w:sz w:val="22"/>
          <w:u w:val="single"/>
        </w:rPr>
        <w:t>politically constructed</w:t>
      </w:r>
      <w:r w:rsidRPr="00FC75BA">
        <w:rPr>
          <w:sz w:val="16"/>
        </w:rPr>
        <w:t>.55</w:t>
      </w:r>
    </w:p>
    <w:p w14:paraId="668F1998" w14:textId="77777777" w:rsidR="00FC75BA" w:rsidRPr="00FC75BA" w:rsidRDefault="00FC75BA" w:rsidP="00FC75BA">
      <w:pPr>
        <w:rPr>
          <w:sz w:val="16"/>
          <w:szCs w:val="16"/>
        </w:rPr>
      </w:pPr>
      <w:r w:rsidRPr="00FC75BA">
        <w:rPr>
          <w:sz w:val="16"/>
          <w:szCs w:val="16"/>
        </w:rPr>
        <w:t>The policy of the United States regarding the organization of both regions is puzzling. From a realist perspective, the U.S. preference for multilateralism in Europe after World War II is quite surprising. As Steve Weber notes, a hegemon can maximize its bargaining leverage by forging a series of bilateral deals with its allies rather than tying its hands in a multilateral framework.56 Conversely, liberals would probably find the U.S. preference for bilateralism in Southeast Asia after World War II the greater puzzle. As Anne-Marie Burley notes, multilateralism is "the form to be expected from a set of international regimes established by a liberal state."57 A satisfactory explanation must account for both U.S. choices.</w:t>
      </w:r>
    </w:p>
    <w:p w14:paraId="1AD5C4D2" w14:textId="77777777" w:rsidR="00FC75BA" w:rsidRPr="00FC75BA" w:rsidRDefault="00FC75BA" w:rsidP="00FC75BA">
      <w:pPr>
        <w:rPr>
          <w:sz w:val="16"/>
        </w:rPr>
      </w:pPr>
      <w:r w:rsidRPr="00FC75BA">
        <w:rPr>
          <w:sz w:val="16"/>
        </w:rPr>
        <w:t xml:space="preserve">The </w:t>
      </w:r>
      <w:r w:rsidRPr="00FC75BA">
        <w:rPr>
          <w:sz w:val="22"/>
          <w:u w:val="single"/>
        </w:rPr>
        <w:t>effects of</w:t>
      </w:r>
      <w:r w:rsidRPr="00FC75BA">
        <w:rPr>
          <w:sz w:val="16"/>
        </w:rPr>
        <w:t xml:space="preserve"> </w:t>
      </w:r>
      <w:r w:rsidRPr="00FC75BA">
        <w:rPr>
          <w:b/>
          <w:iCs/>
          <w:sz w:val="22"/>
          <w:u w:val="single"/>
        </w:rPr>
        <w:t>collective identity</w:t>
      </w:r>
      <w:r w:rsidRPr="00FC75BA">
        <w:rPr>
          <w:sz w:val="16"/>
        </w:rPr>
        <w:t xml:space="preserve"> </w:t>
      </w:r>
      <w:r w:rsidRPr="00FC75BA">
        <w:rPr>
          <w:sz w:val="22"/>
          <w:u w:val="single"/>
        </w:rPr>
        <w:t>are an important ingredient</w:t>
      </w:r>
      <w:r w:rsidRPr="00FC75BA">
        <w:rPr>
          <w:sz w:val="16"/>
        </w:rPr>
        <w:t xml:space="preserve"> to any such explanation. The </w:t>
      </w:r>
      <w:r w:rsidRPr="00FC75BA">
        <w:rPr>
          <w:sz w:val="22"/>
          <w:u w:val="single"/>
        </w:rPr>
        <w:t>institutional forms the United States favored</w:t>
      </w:r>
      <w:r w:rsidRPr="00FC75BA">
        <w:rPr>
          <w:sz w:val="16"/>
        </w:rPr>
        <w:t xml:space="preserve"> in Europe and Asia </w:t>
      </w:r>
      <w:r w:rsidRPr="00FC75BA">
        <w:rPr>
          <w:sz w:val="22"/>
          <w:u w:val="single"/>
        </w:rPr>
        <w:t>during the early Cold War were shaped by the different levels of identification that U.S. policymakers had with these newly constructed regions</w:t>
      </w:r>
      <w:r w:rsidRPr="00FC75BA">
        <w:rPr>
          <w:sz w:val="16"/>
        </w:rPr>
        <w:t xml:space="preserve">. </w:t>
      </w:r>
      <w:r w:rsidRPr="00FC75BA">
        <w:rPr>
          <w:b/>
          <w:iCs/>
          <w:sz w:val="22"/>
          <w:u w:val="single"/>
        </w:rPr>
        <w:t>Identification</w:t>
      </w:r>
      <w:r w:rsidRPr="00FC75BA">
        <w:rPr>
          <w:sz w:val="16"/>
        </w:rPr>
        <w:t>, as Martha Finnemore notes, "</w:t>
      </w:r>
      <w:r w:rsidRPr="00FC75BA">
        <w:rPr>
          <w:b/>
          <w:iCs/>
          <w:sz w:val="22"/>
          <w:u w:val="single"/>
        </w:rPr>
        <w:t>emphasizes the affective relationships between actors</w:t>
      </w:r>
      <w:r w:rsidRPr="00FC75BA">
        <w:rPr>
          <w:sz w:val="16"/>
        </w:rPr>
        <w:t xml:space="preserve">" </w:t>
      </w:r>
      <w:r w:rsidRPr="00FC75BA">
        <w:rPr>
          <w:sz w:val="22"/>
          <w:u w:val="single"/>
        </w:rPr>
        <w:t>and</w:t>
      </w:r>
      <w:r w:rsidRPr="00FC75BA">
        <w:rPr>
          <w:sz w:val="16"/>
        </w:rPr>
        <w:t xml:space="preserve"> "</w:t>
      </w:r>
      <w:r w:rsidRPr="00FC75BA">
        <w:rPr>
          <w:sz w:val="22"/>
          <w:u w:val="single"/>
        </w:rPr>
        <w:t>is an ordinal concept, allowing for degrees of affect as well as changes in the focus of affect</w:t>
      </w:r>
      <w:r w:rsidRPr="00FC75BA">
        <w:rPr>
          <w:sz w:val="16"/>
        </w:rPr>
        <w:t>."58 An argument about the importance of identification in driving U.S. policy in these two regions is consistent with what is perhaps the dominant psychological theory about group identity and its effects—</w:t>
      </w:r>
      <w:r w:rsidRPr="00FC75BA">
        <w:rPr>
          <w:b/>
          <w:iCs/>
          <w:sz w:val="22"/>
          <w:u w:val="single"/>
        </w:rPr>
        <w:t>social identity theory</w:t>
      </w:r>
      <w:r w:rsidRPr="00FC75BA">
        <w:rPr>
          <w:sz w:val="16"/>
        </w:rPr>
        <w:t xml:space="preserve">.59 </w:t>
      </w:r>
      <w:r w:rsidRPr="00FC75BA">
        <w:rPr>
          <w:sz w:val="22"/>
          <w:u w:val="single"/>
        </w:rPr>
        <w:t>Once people identify themselves as part of a particular group, studies of social identity have found, they treat members of that group very differently than those outside the group</w:t>
      </w:r>
      <w:r w:rsidRPr="00FC75BA">
        <w:rPr>
          <w:sz w:val="16"/>
        </w:rPr>
        <w:t xml:space="preserve">. For instance, when people distribute gains within a defined group, they tend to look more toward maximizing absolute gains; </w:t>
      </w:r>
      <w:r w:rsidRPr="00FC75BA">
        <w:rPr>
          <w:sz w:val="22"/>
          <w:u w:val="single"/>
        </w:rPr>
        <w:t>in dealing with outsiders they tend to focus more on</w:t>
      </w:r>
      <w:r w:rsidRPr="00FC75BA">
        <w:rPr>
          <w:sz w:val="16"/>
        </w:rPr>
        <w:t xml:space="preserve"> </w:t>
      </w:r>
      <w:r w:rsidRPr="00FC75BA">
        <w:rPr>
          <w:b/>
          <w:iCs/>
          <w:sz w:val="22"/>
          <w:u w:val="single"/>
        </w:rPr>
        <w:t>relative gains</w:t>
      </w:r>
      <w:r w:rsidRPr="00FC75BA">
        <w:rPr>
          <w:sz w:val="16"/>
        </w:rPr>
        <w:t xml:space="preserve"> </w:t>
      </w:r>
      <w:r w:rsidRPr="00FC75BA">
        <w:rPr>
          <w:sz w:val="22"/>
          <w:u w:val="single"/>
        </w:rPr>
        <w:t>and</w:t>
      </w:r>
      <w:r w:rsidRPr="00FC75BA">
        <w:rPr>
          <w:sz w:val="16"/>
        </w:rPr>
        <w:t xml:space="preserve"> </w:t>
      </w:r>
      <w:r w:rsidRPr="00FC75BA">
        <w:rPr>
          <w:b/>
          <w:iCs/>
          <w:sz w:val="22"/>
          <w:u w:val="single"/>
        </w:rPr>
        <w:t>maximizing the differential</w:t>
      </w:r>
      <w:r w:rsidRPr="00FC75BA">
        <w:rPr>
          <w:sz w:val="16"/>
        </w:rPr>
        <w:t xml:space="preserve"> </w:t>
      </w:r>
      <w:r w:rsidRPr="00FC75BA">
        <w:rPr>
          <w:sz w:val="22"/>
          <w:u w:val="single"/>
        </w:rPr>
        <w:t>between insiders and outsiders</w:t>
      </w:r>
      <w:r w:rsidRPr="00FC75BA">
        <w:rPr>
          <w:sz w:val="16"/>
        </w:rPr>
        <w:t xml:space="preserve">.60 These findings have been </w:t>
      </w:r>
      <w:r w:rsidRPr="00FC75BA">
        <w:rPr>
          <w:sz w:val="22"/>
          <w:u w:val="single"/>
        </w:rPr>
        <w:t>consistent across studies even with the flimsiest and most arbitrarily defined group</w:t>
      </w:r>
      <w:r w:rsidRPr="00FC75BA">
        <w:rPr>
          <w:sz w:val="16"/>
        </w:rPr>
        <w:t xml:space="preserve">s. In short, </w:t>
      </w:r>
      <w:r w:rsidRPr="00FC75BA">
        <w:rPr>
          <w:sz w:val="22"/>
          <w:u w:val="single"/>
        </w:rPr>
        <w:t>identification is the</w:t>
      </w:r>
      <w:r w:rsidRPr="00FC75BA">
        <w:rPr>
          <w:sz w:val="16"/>
        </w:rPr>
        <w:t xml:space="preserve"> </w:t>
      </w:r>
      <w:r w:rsidRPr="00FC75BA">
        <w:rPr>
          <w:b/>
          <w:iCs/>
          <w:sz w:val="22"/>
          <w:u w:val="single"/>
        </w:rPr>
        <w:t>mechanism</w:t>
      </w:r>
      <w:r w:rsidRPr="00FC75BA">
        <w:rPr>
          <w:sz w:val="16"/>
        </w:rPr>
        <w:t xml:space="preserve"> </w:t>
      </w:r>
      <w:r w:rsidRPr="00FC75BA">
        <w:rPr>
          <w:sz w:val="22"/>
          <w:u w:val="single"/>
        </w:rPr>
        <w:t>that helps connect the construction of specific regional groupings in Europe and Asia to particular</w:t>
      </w:r>
      <w:r w:rsidRPr="00FC75BA">
        <w:rPr>
          <w:sz w:val="16"/>
        </w:rPr>
        <w:t xml:space="preserve"> </w:t>
      </w:r>
      <w:r w:rsidRPr="00FC75BA">
        <w:rPr>
          <w:b/>
          <w:iCs/>
          <w:sz w:val="22"/>
          <w:u w:val="single"/>
        </w:rPr>
        <w:t>institutional features</w:t>
      </w:r>
      <w:r w:rsidRPr="00FC75BA">
        <w:rPr>
          <w:sz w:val="16"/>
        </w:rPr>
        <w:t>—multilateral or bilateral—</w:t>
      </w:r>
      <w:r w:rsidRPr="00FC75BA">
        <w:rPr>
          <w:b/>
          <w:iCs/>
          <w:sz w:val="22"/>
          <w:u w:val="single"/>
        </w:rPr>
        <w:t>of</w:t>
      </w:r>
      <w:r w:rsidRPr="00FC75BA">
        <w:rPr>
          <w:sz w:val="16"/>
        </w:rPr>
        <w:t xml:space="preserve"> particular </w:t>
      </w:r>
      <w:r w:rsidRPr="00FC75BA">
        <w:rPr>
          <w:b/>
          <w:iCs/>
          <w:sz w:val="22"/>
          <w:u w:val="single"/>
        </w:rPr>
        <w:t>military alliances</w:t>
      </w:r>
      <w:r w:rsidRPr="00FC75BA">
        <w:rPr>
          <w:sz w:val="16"/>
        </w:rPr>
        <w:t>.</w:t>
      </w:r>
    </w:p>
    <w:p w14:paraId="15EC75A6" w14:textId="77777777" w:rsidR="00FC75BA" w:rsidRPr="00FC75BA" w:rsidRDefault="00FC75BA" w:rsidP="00FC75BA">
      <w:pPr>
        <w:rPr>
          <w:sz w:val="16"/>
          <w:szCs w:val="16"/>
        </w:rPr>
      </w:pPr>
      <w:r w:rsidRPr="00FC75BA">
        <w:rPr>
          <w:sz w:val="16"/>
          <w:szCs w:val="16"/>
        </w:rPr>
        <w:t>Looked at from the perspective of social identity theory, U.S. policies in both regions become less puzzling. Once the North Atlantic was constructed as a region that put the United States in a grouping of roughly equal states with whom it identified, multilateral organizing principles followed closely. As Ernest Bevin, the British foreign minister put it, bilateral relations imposed by the strongest power, similar to what the Soviets were doing in Eastern Europe, are "not in keeping with the spirit of Western civilisation, and if we are to have an organism in the West it must be a spiritual union .. . it must contain all the elements of freedom for which we all stand."61 U.S. policymakers agreed, believing that the Europeans could be trusted with the additional power a multilateral institution would give them and that the Europeans deserved this increased influence.</w:t>
      </w:r>
    </w:p>
    <w:p w14:paraId="2B6A0E1D" w14:textId="77777777" w:rsidR="00FC75BA" w:rsidRPr="00FC75BA" w:rsidRDefault="00FC75BA" w:rsidP="00FC75BA">
      <w:pPr>
        <w:rPr>
          <w:sz w:val="16"/>
        </w:rPr>
      </w:pPr>
      <w:r w:rsidRPr="00FC75BA">
        <w:rPr>
          <w:sz w:val="16"/>
        </w:rPr>
        <w:t xml:space="preserve">Lacking strong identification, the United States did not, however, apply the same liberal principles when it came to organizing the newly created Southeast Asian region. Once </w:t>
      </w:r>
      <w:r w:rsidRPr="00FC75BA">
        <w:rPr>
          <w:b/>
          <w:iCs/>
          <w:sz w:val="22"/>
          <w:u w:val="single"/>
        </w:rPr>
        <w:t>Southeast Asia</w:t>
      </w:r>
      <w:r w:rsidRPr="00FC75BA">
        <w:rPr>
          <w:sz w:val="16"/>
        </w:rPr>
        <w:t xml:space="preserve">, </w:t>
      </w:r>
      <w:r w:rsidRPr="00FC75BA">
        <w:rPr>
          <w:sz w:val="22"/>
          <w:u w:val="single"/>
        </w:rPr>
        <w:t>in the view of U.S. policymakers, was constructed as a region composed of</w:t>
      </w:r>
      <w:r w:rsidRPr="00FC75BA">
        <w:rPr>
          <w:sz w:val="16"/>
        </w:rPr>
        <w:t xml:space="preserve"> </w:t>
      </w:r>
      <w:r w:rsidRPr="00FC75BA">
        <w:rPr>
          <w:b/>
          <w:iCs/>
          <w:sz w:val="22"/>
          <w:u w:val="single"/>
        </w:rPr>
        <w:t>alien and</w:t>
      </w:r>
      <w:r w:rsidRPr="00FC75BA">
        <w:rPr>
          <w:sz w:val="16"/>
        </w:rPr>
        <w:t xml:space="preserve">, in many ways, </w:t>
      </w:r>
      <w:r w:rsidRPr="00FC75BA">
        <w:rPr>
          <w:b/>
          <w:iCs/>
          <w:sz w:val="22"/>
          <w:u w:val="single"/>
        </w:rPr>
        <w:t>inferior actors</w:t>
      </w:r>
      <w:r w:rsidRPr="00FC75BA">
        <w:rPr>
          <w:sz w:val="16"/>
        </w:rPr>
        <w:t xml:space="preserve">, bilateralism followed closely. U.S. </w:t>
      </w:r>
      <w:r w:rsidRPr="00FC75BA">
        <w:rPr>
          <w:sz w:val="22"/>
          <w:u w:val="single"/>
        </w:rPr>
        <w:t>policymakers did not believe that the Southeast Asian states could be</w:t>
      </w:r>
      <w:r w:rsidRPr="00FC75BA">
        <w:rPr>
          <w:sz w:val="16"/>
        </w:rPr>
        <w:t xml:space="preserve"> </w:t>
      </w:r>
      <w:r w:rsidRPr="00FC75BA">
        <w:rPr>
          <w:b/>
          <w:iCs/>
          <w:sz w:val="22"/>
          <w:u w:val="single"/>
        </w:rPr>
        <w:t>trusted</w:t>
      </w:r>
      <w:r w:rsidRPr="00FC75BA">
        <w:rPr>
          <w:sz w:val="16"/>
        </w:rPr>
        <w:t xml:space="preserve"> </w:t>
      </w:r>
      <w:r w:rsidRPr="00FC75BA">
        <w:rPr>
          <w:sz w:val="22"/>
          <w:u w:val="single"/>
        </w:rPr>
        <w:t>with the increased influence a multilateral institution would offer</w:t>
      </w:r>
      <w:r w:rsidRPr="00FC75BA">
        <w:rPr>
          <w:sz w:val="16"/>
        </w:rPr>
        <w:t>, nor was there any sense that these states deserved such a multilateral structure.</w:t>
      </w:r>
    </w:p>
    <w:p w14:paraId="1EAC39D7" w14:textId="77777777" w:rsidR="00FC75BA" w:rsidRPr="00FC75BA" w:rsidRDefault="00FC75BA" w:rsidP="00FC75BA">
      <w:pPr>
        <w:rPr>
          <w:sz w:val="16"/>
        </w:rPr>
      </w:pPr>
      <w:r w:rsidRPr="00FC75BA">
        <w:rPr>
          <w:sz w:val="16"/>
        </w:rPr>
        <w:t xml:space="preserve">What was the basis for the identification of the United States with Europe and the lack thereof in its relations with Asia? The available evidence is relatively sketchy and permits only cautious inferences. In their identification with Europe, U.S. officials typically refer to religion and democratic values as the bedrock of a North Atlantic community. A common race is mentioned, though less often, perhaps because Germany's genocidal policies in the 1940s had thoroughly delegitimated that concept in European political discourse.62 Perceived affinities of various types reinforced the political trust rooted in common democratic political institutions, </w:t>
      </w:r>
      <w:r w:rsidRPr="00FC75BA">
        <w:rPr>
          <w:sz w:val="22"/>
          <w:u w:val="single"/>
        </w:rPr>
        <w:t>"we-feeling," and "mutual responsiveness"</w:t>
      </w:r>
      <w:r w:rsidRPr="00FC75BA">
        <w:rPr>
          <w:sz w:val="16"/>
        </w:rPr>
        <w:t xml:space="preserve"> that Karl Deutsch and his associates have described </w:t>
      </w:r>
      <w:r w:rsidRPr="00FC75BA">
        <w:rPr>
          <w:sz w:val="22"/>
          <w:u w:val="single"/>
        </w:rPr>
        <w:t>as central ingredients of the emergence of a North Atlantic security community</w:t>
      </w:r>
      <w:r w:rsidRPr="00FC75BA">
        <w:rPr>
          <w:sz w:val="16"/>
        </w:rPr>
        <w:t xml:space="preserve">, </w:t>
      </w:r>
      <w:r w:rsidRPr="00FC75BA">
        <w:rPr>
          <w:sz w:val="22"/>
          <w:u w:val="single"/>
        </w:rPr>
        <w:t>defined by the existence of dependable expectations of peaceful change</w:t>
      </w:r>
      <w:r w:rsidRPr="00FC75BA">
        <w:rPr>
          <w:sz w:val="16"/>
        </w:rPr>
        <w:t xml:space="preserve">.63 </w:t>
      </w:r>
      <w:r w:rsidRPr="00FC75BA">
        <w:rPr>
          <w:sz w:val="22"/>
          <w:u w:val="single"/>
        </w:rPr>
        <w:t>In the case of</w:t>
      </w:r>
      <w:r w:rsidRPr="00FC75BA">
        <w:rPr>
          <w:sz w:val="16"/>
        </w:rPr>
        <w:t xml:space="preserve"> </w:t>
      </w:r>
      <w:r w:rsidRPr="00FC75BA">
        <w:rPr>
          <w:b/>
          <w:iCs/>
          <w:sz w:val="22"/>
          <w:u w:val="single"/>
        </w:rPr>
        <w:t>Asia</w:t>
      </w:r>
      <w:r w:rsidRPr="00FC75BA">
        <w:rPr>
          <w:sz w:val="16"/>
        </w:rPr>
        <w:t xml:space="preserve">, </w:t>
      </w:r>
      <w:r w:rsidRPr="00FC75BA">
        <w:rPr>
          <w:sz w:val="22"/>
          <w:u w:val="single"/>
        </w:rPr>
        <w:t>these various affinities and trust were absent</w:t>
      </w:r>
      <w:r w:rsidRPr="00FC75BA">
        <w:rPr>
          <w:sz w:val="16"/>
        </w:rPr>
        <w:t xml:space="preserve">, religion and democratic values were shared only in a few cases, and </w:t>
      </w:r>
      <w:r w:rsidRPr="00FC75BA">
        <w:rPr>
          <w:b/>
          <w:iCs/>
          <w:sz w:val="22"/>
          <w:u w:val="single"/>
        </w:rPr>
        <w:t>race was invoked as a powerful force</w:t>
      </w:r>
      <w:r w:rsidRPr="00FC75BA">
        <w:rPr>
          <w:sz w:val="16"/>
        </w:rPr>
        <w:t xml:space="preserve"> </w:t>
      </w:r>
      <w:r w:rsidRPr="00FC75BA">
        <w:rPr>
          <w:sz w:val="22"/>
          <w:u w:val="single"/>
        </w:rPr>
        <w:t>separating the United States from Asia</w:t>
      </w:r>
      <w:r w:rsidRPr="00FC75BA">
        <w:rPr>
          <w:sz w:val="16"/>
        </w:rPr>
        <w:t>. The U.S. preference for multilateral or bilateral security arrangements followed from these different constellations.</w:t>
      </w:r>
    </w:p>
    <w:p w14:paraId="5033B5A3" w14:textId="77777777" w:rsidR="00FC75BA" w:rsidRPr="00FC75BA" w:rsidRDefault="00FC75BA" w:rsidP="00FC75BA">
      <w:pPr>
        <w:rPr>
          <w:sz w:val="16"/>
        </w:rPr>
      </w:pPr>
      <w:r w:rsidRPr="00FC75BA">
        <w:rPr>
          <w:sz w:val="16"/>
        </w:rPr>
        <w:t xml:space="preserve">The Origin of the North Atlantic Community. The </w:t>
      </w:r>
      <w:r w:rsidRPr="00FC75BA">
        <w:rPr>
          <w:sz w:val="22"/>
          <w:u w:val="single"/>
        </w:rPr>
        <w:t>creation of the political concept of the</w:t>
      </w:r>
      <w:r w:rsidRPr="00FC75BA">
        <w:rPr>
          <w:sz w:val="16"/>
        </w:rPr>
        <w:t xml:space="preserve"> </w:t>
      </w:r>
      <w:r w:rsidRPr="00FC75BA">
        <w:rPr>
          <w:b/>
          <w:iCs/>
          <w:sz w:val="22"/>
          <w:u w:val="single"/>
        </w:rPr>
        <w:t>North Atlantic community</w:t>
      </w:r>
      <w:r w:rsidRPr="00FC75BA">
        <w:rPr>
          <w:sz w:val="16"/>
        </w:rPr>
        <w:t xml:space="preserve"> </w:t>
      </w:r>
      <w:r w:rsidRPr="00FC75BA">
        <w:rPr>
          <w:sz w:val="22"/>
          <w:u w:val="single"/>
        </w:rPr>
        <w:t>is an</w:t>
      </w:r>
      <w:r w:rsidRPr="00FC75BA">
        <w:rPr>
          <w:sz w:val="16"/>
        </w:rPr>
        <w:t xml:space="preserve"> excellent </w:t>
      </w:r>
      <w:r w:rsidRPr="00FC75BA">
        <w:rPr>
          <w:sz w:val="22"/>
          <w:u w:val="single"/>
        </w:rPr>
        <w:t>example of the process of identification at work in U.S. politics as well as a demonstration of how</w:t>
      </w:r>
      <w:r w:rsidRPr="00FC75BA">
        <w:rPr>
          <w:sz w:val="16"/>
        </w:rPr>
        <w:t xml:space="preserve"> </w:t>
      </w:r>
      <w:r w:rsidRPr="00FC75BA">
        <w:rPr>
          <w:b/>
          <w:iCs/>
          <w:sz w:val="22"/>
          <w:u w:val="single"/>
        </w:rPr>
        <w:t>issues of identity</w:t>
      </w:r>
      <w:r w:rsidRPr="00FC75BA">
        <w:rPr>
          <w:sz w:val="16"/>
        </w:rPr>
        <w:t xml:space="preserve"> </w:t>
      </w:r>
      <w:r w:rsidRPr="00FC75BA">
        <w:rPr>
          <w:sz w:val="22"/>
          <w:u w:val="single"/>
        </w:rPr>
        <w:t>are</w:t>
      </w:r>
      <w:r w:rsidRPr="00FC75BA">
        <w:rPr>
          <w:sz w:val="16"/>
        </w:rPr>
        <w:t xml:space="preserve"> </w:t>
      </w:r>
      <w:r w:rsidRPr="00FC75BA">
        <w:rPr>
          <w:b/>
          <w:iCs/>
          <w:sz w:val="22"/>
          <w:u w:val="single"/>
        </w:rPr>
        <w:t>entwined</w:t>
      </w:r>
      <w:r w:rsidRPr="00FC75BA">
        <w:rPr>
          <w:sz w:val="16"/>
        </w:rPr>
        <w:t xml:space="preserve"> </w:t>
      </w:r>
      <w:r w:rsidRPr="00FC75BA">
        <w:rPr>
          <w:sz w:val="22"/>
          <w:u w:val="single"/>
        </w:rPr>
        <w:t>with</w:t>
      </w:r>
      <w:r w:rsidRPr="00FC75BA">
        <w:rPr>
          <w:sz w:val="16"/>
        </w:rPr>
        <w:t xml:space="preserve"> material factors and </w:t>
      </w:r>
      <w:r w:rsidRPr="00FC75BA">
        <w:rPr>
          <w:b/>
          <w:iCs/>
          <w:sz w:val="22"/>
          <w:u w:val="single"/>
        </w:rPr>
        <w:t>instrumental political calculations</w:t>
      </w:r>
      <w:r w:rsidRPr="00FC75BA">
        <w:rPr>
          <w:sz w:val="16"/>
        </w:rPr>
        <w:t>. The emergence of a North Atlantic region followed a dramatic change in the prevalent image of the United States' place in the world that occurred during World War II. Before the war, Alan Henrikson argues, maps were typically drawn with the United States in the center surrounded by two oceans. However, the efforts to resupply Great Britain and to later transport large numbers of troops to Europe caused a change in that cartographic and cognitive image. During and after the war, more and more maps appeared that put the Atlantic in the center with the United States and Europe positioned on opposite sides. During World War II, the Atlantic association thus became more natural.64 The shift to a "North" Atlantic focus was given a boost after 1945 when the Soviet Union pressured Norway to sign a defense pact. Had the Soviet Union established a zone of influence over Norway it would have gained a large window on the Atlantic and thus exposed Europe's northern flank.65</w:t>
      </w:r>
    </w:p>
    <w:p w14:paraId="6ACC0175" w14:textId="77777777" w:rsidR="00FC75BA" w:rsidRPr="00FC75BA" w:rsidRDefault="00FC75BA" w:rsidP="00FC75BA">
      <w:pPr>
        <w:rPr>
          <w:sz w:val="16"/>
        </w:rPr>
      </w:pPr>
      <w:r w:rsidRPr="00FC75BA">
        <w:rPr>
          <w:sz w:val="16"/>
        </w:rPr>
        <w:t xml:space="preserve">The </w:t>
      </w:r>
      <w:r w:rsidRPr="00FC75BA">
        <w:rPr>
          <w:sz w:val="22"/>
          <w:u w:val="single"/>
        </w:rPr>
        <w:t>creation of the new geographic category of "North Atlantic"</w:t>
      </w:r>
      <w:r w:rsidRPr="00FC75BA">
        <w:rPr>
          <w:sz w:val="16"/>
        </w:rPr>
        <w:t xml:space="preserve"> also served clear political ends and </w:t>
      </w:r>
      <w:r w:rsidRPr="00FC75BA">
        <w:rPr>
          <w:sz w:val="22"/>
          <w:u w:val="single"/>
        </w:rPr>
        <w:t>was</w:t>
      </w:r>
      <w:r w:rsidRPr="00FC75BA">
        <w:rPr>
          <w:sz w:val="16"/>
        </w:rPr>
        <w:t xml:space="preserve"> in some ways </w:t>
      </w:r>
      <w:r w:rsidRPr="00FC75BA">
        <w:rPr>
          <w:sz w:val="22"/>
          <w:u w:val="single"/>
        </w:rPr>
        <w:t>the product of calculated political agency</w:t>
      </w:r>
      <w:r w:rsidRPr="00FC75BA">
        <w:rPr>
          <w:sz w:val="16"/>
        </w:rPr>
        <w:t xml:space="preserve">. Martin Folly, for example, argues that "the idea of a North Atlantic system was a stroke of genius" on the part of Ernest Bevin.66 In the early 1940s, the British government embarked on a political strategy aiming to prevent a disengagement of the United States from Europe after the end of the war. Bevin recognized that the United States would hesitate to join a "European" alliance, but would feel much more comfortable talking about sea-lanes, access to bases, and a "North Atlantic" alliance. </w:t>
      </w:r>
      <w:r w:rsidRPr="00FC75BA">
        <w:rPr>
          <w:sz w:val="22"/>
          <w:u w:val="single"/>
        </w:rPr>
        <w:t>A North Atlantic focus meshed nicely with the U.S. military's concern with "stepping stones" across the Atlantic</w:t>
      </w:r>
      <w:r w:rsidRPr="00FC75BA">
        <w:rPr>
          <w:sz w:val="16"/>
        </w:rPr>
        <w:t xml:space="preserve">. </w:t>
      </w:r>
      <w:r w:rsidRPr="00FC75BA">
        <w:rPr>
          <w:sz w:val="22"/>
          <w:u w:val="single"/>
        </w:rPr>
        <w:t>Reliant on bases and stopping-off points for the transportation of troops and equipment across the Atlantic</w:t>
      </w:r>
      <w:r w:rsidRPr="00FC75BA">
        <w:rPr>
          <w:sz w:val="16"/>
        </w:rPr>
        <w:t xml:space="preserve">, the armed services' emphasis on the importance of Iceland, Greenland, and the Azores also put the Atlantic in the foreground.67 In U.S. domestic politics, the focus on a North Atlantic community had a two-fold advantage. It promised to be an easier sell to an electorate and a Congress wary of European entanglements;68 furthermore, </w:t>
      </w:r>
      <w:r w:rsidRPr="00FC75BA">
        <w:rPr>
          <w:sz w:val="22"/>
          <w:u w:val="single"/>
        </w:rPr>
        <w:t>the concept of</w:t>
      </w:r>
      <w:r w:rsidRPr="00FC75BA">
        <w:rPr>
          <w:sz w:val="16"/>
        </w:rPr>
        <w:t xml:space="preserve"> </w:t>
      </w:r>
      <w:r w:rsidRPr="00FC75BA">
        <w:rPr>
          <w:b/>
          <w:iCs/>
          <w:sz w:val="22"/>
          <w:u w:val="single"/>
        </w:rPr>
        <w:t>'community'</w:t>
      </w:r>
      <w:r w:rsidRPr="00FC75BA">
        <w:rPr>
          <w:sz w:val="16"/>
        </w:rPr>
        <w:t xml:space="preserve"> </w:t>
      </w:r>
      <w:r w:rsidRPr="00FC75BA">
        <w:rPr>
          <w:sz w:val="22"/>
          <w:u w:val="single"/>
        </w:rPr>
        <w:t xml:space="preserve">established a </w:t>
      </w:r>
      <w:r w:rsidRPr="00FC75BA">
        <w:rPr>
          <w:b/>
          <w:iCs/>
          <w:sz w:val="22"/>
          <w:u w:val="single"/>
        </w:rPr>
        <w:t>basis for identification</w:t>
      </w:r>
      <w:r w:rsidRPr="00FC75BA">
        <w:rPr>
          <w:sz w:val="16"/>
        </w:rPr>
        <w:t xml:space="preserve"> </w:t>
      </w:r>
      <w:r w:rsidRPr="00FC75BA">
        <w:rPr>
          <w:sz w:val="22"/>
          <w:u w:val="single"/>
        </w:rPr>
        <w:t>that transcended military-strategic considerations</w:t>
      </w:r>
      <w:r w:rsidRPr="00FC75BA">
        <w:rPr>
          <w:sz w:val="16"/>
        </w:rPr>
        <w:t>.</w:t>
      </w:r>
    </w:p>
    <w:p w14:paraId="2F60DE24" w14:textId="77777777" w:rsidR="00FC75BA" w:rsidRPr="00FC75BA" w:rsidRDefault="00FC75BA" w:rsidP="00FC75BA">
      <w:pPr>
        <w:rPr>
          <w:sz w:val="16"/>
          <w:szCs w:val="16"/>
        </w:rPr>
      </w:pPr>
      <w:r w:rsidRPr="00FC75BA">
        <w:rPr>
          <w:sz w:val="16"/>
          <w:szCs w:val="16"/>
        </w:rPr>
        <w:t>Terminological innovation also suited Canada. Seeking to minimize bilateral dealings with the United States, Canada opposed any sort of "dumbbell" shaped arrangement combining a North American and a European pole. A North Atlantic arrangement would allow Canada to use the European states as a balance against the United States. It would also allow the Canadian government to portray its concessions to the alliance as concessions to a North Atlantic group of states and not solely as concessions to the United States. In short, a North Atlantic community meant that Canada did not have to deal with the United States alone.69</w:t>
      </w:r>
    </w:p>
    <w:p w14:paraId="3236CFA4" w14:textId="77777777" w:rsidR="00FC75BA" w:rsidRPr="00FC75BA" w:rsidRDefault="00FC75BA" w:rsidP="00FC75BA">
      <w:pPr>
        <w:rPr>
          <w:sz w:val="16"/>
          <w:szCs w:val="16"/>
        </w:rPr>
      </w:pPr>
      <w:r w:rsidRPr="00FC75BA">
        <w:rPr>
          <w:sz w:val="16"/>
          <w:szCs w:val="16"/>
        </w:rPr>
        <w:t>It is important to note that this geographically defined category constrained, but did not determine membership. If geography is destiny, the inclusion of Italy, "unwashed by Atlantic waters," in NATO was clearly an anomaly.70 So was the subsequent accession of Greece and Turkey. Even after George Kennan acquiesced in the creation of a North Atlantic treaty, he continued to oppose Italy's participation. Only by limiting the treaty to a strict geographic area, Kennan reasoned, could the United States avoid provoking the Soviet Union and offending other allies by their exclusion. As Kennan saw it, "the only sound standard for membership in the Atlantic Pact was indeed a geographic one."71 While the administration readily conceded that Italy was not in the North Atlantic, it continued to support Italy's inclusion because it was too important to Atlantic defenses to be left out.72 Italy's inclusion among NATO's founding members, along with that of undemocratic Portugal (given the strategic importance of the Azores), underscore the importance of eclectic explanations that encompass both strategic calculations and regional identities. In these two cases, the geographically defined region and the sense of identification with fellow democracies proved less decisive than strategic calculations in determining membership. Italy's membership ended up being consequential, however, because even as it violated "the 'natural' geographic basis of the North Atlantic, it had the subtle effect of extending the Atlantic concept itself to eventually include both the Western and the Eastern Mediterranean.73</w:t>
      </w:r>
    </w:p>
    <w:p w14:paraId="7BC881C5" w14:textId="77777777" w:rsidR="00FC75BA" w:rsidRPr="00FC75BA" w:rsidRDefault="00FC75BA" w:rsidP="00FC75BA">
      <w:pPr>
        <w:rPr>
          <w:sz w:val="16"/>
        </w:rPr>
      </w:pPr>
      <w:r w:rsidRPr="00FC75BA">
        <w:rPr>
          <w:sz w:val="16"/>
        </w:rPr>
        <w:t xml:space="preserve">In 1948, official and public discourse regarding Europe saw a major and sudden change. Before March 1948, a possible transatlantic alliance was invariably discussed under the rubric of a European or a Western European alliance. After March 1948, however, the focus of official discourse, as reflected in the documents produced at the time, shifted radically to an Atlantic or North Atlantic treaty system and community. The public discourse, as indicated by the coverage of the New York Times, underwent a similar transformation in late 1948. For example, in the editorial cartoons offered in the "Week in Review" section, </w:t>
      </w:r>
      <w:r w:rsidRPr="00FC75BA">
        <w:rPr>
          <w:sz w:val="22"/>
          <w:u w:val="single"/>
        </w:rPr>
        <w:t>the graphical opponent of the Soviet Union changes from Europe, to Western Europe, to the West, and finally</w:t>
      </w:r>
      <w:r w:rsidRPr="00FC75BA">
        <w:rPr>
          <w:sz w:val="16"/>
        </w:rPr>
        <w:t xml:space="preserve">, by December 1948, </w:t>
      </w:r>
      <w:r w:rsidRPr="00FC75BA">
        <w:rPr>
          <w:b/>
          <w:iCs/>
          <w:sz w:val="22"/>
          <w:u w:val="single"/>
        </w:rPr>
        <w:t>to</w:t>
      </w:r>
      <w:r w:rsidRPr="00FC75BA">
        <w:rPr>
          <w:sz w:val="16"/>
        </w:rPr>
        <w:t xml:space="preserve"> the North Atlantic and </w:t>
      </w:r>
      <w:r w:rsidRPr="00FC75BA">
        <w:rPr>
          <w:b/>
          <w:iCs/>
          <w:sz w:val="22"/>
          <w:u w:val="single"/>
        </w:rPr>
        <w:t>NATO</w:t>
      </w:r>
      <w:r w:rsidRPr="00FC75BA">
        <w:rPr>
          <w:sz w:val="16"/>
        </w:rPr>
        <w:t>. The relatively sudden emergence of this "North Atlantic" focus demonstrates that new regional identities can emerge quickly if suitable material and ideational raw materials are available.</w:t>
      </w:r>
    </w:p>
    <w:p w14:paraId="56274F70" w14:textId="77777777" w:rsidR="00FC75BA" w:rsidRPr="00FC75BA" w:rsidRDefault="00FC75BA" w:rsidP="00FC75BA">
      <w:pPr>
        <w:rPr>
          <w:sz w:val="16"/>
        </w:rPr>
      </w:pPr>
      <w:r w:rsidRPr="00FC75BA">
        <w:rPr>
          <w:sz w:val="16"/>
        </w:rPr>
        <w:t xml:space="preserve">Considering the rapidity of this shift to a North Atlantic focus, it is noteworthy that U.S. State Department officials insisted that the signatories of the treaty did not invent the North Atlantic region. They maintained instead </w:t>
      </w:r>
      <w:r w:rsidRPr="00FC75BA">
        <w:rPr>
          <w:sz w:val="22"/>
          <w:u w:val="single"/>
        </w:rPr>
        <w:t>that the treaty merely codified a political community that had been in existence for centuries and that provided the basis for mutual identification</w:t>
      </w:r>
      <w:r w:rsidRPr="00FC75BA">
        <w:rPr>
          <w:sz w:val="16"/>
        </w:rPr>
        <w:t>. In the words of Dean Acheson, NATO was "the product of at least three hundred and fifty years of history, perhaps more."74 Yet, for all the stress on the reality and long history of the region, prior to 1948, with the exception of a few references to the International Civil Aviation Organization, State Department officials never talked about a North Atlantic region. Like geography, history was not destiny.</w:t>
      </w:r>
    </w:p>
    <w:p w14:paraId="3D1F52AE" w14:textId="77777777" w:rsidR="00FC75BA" w:rsidRPr="00FC75BA" w:rsidRDefault="00FC75BA" w:rsidP="00FC75BA">
      <w:pPr>
        <w:rPr>
          <w:sz w:val="12"/>
          <w:szCs w:val="12"/>
        </w:rPr>
      </w:pPr>
      <w:r w:rsidRPr="00FC75BA">
        <w:rPr>
          <w:sz w:val="12"/>
          <w:szCs w:val="12"/>
        </w:rPr>
        <w:t>The Origins of Southeast Asia. Southeast Asia as a particularly defined region has also had a relatively brief history. Before World War II, the region had been known by a number of different names. Some divided the area into Chineseinfluenced Indochina, the Spanish-influenced Philippines, and those areas strongly influenced by Indian culture. Among European and U.S. diplomats, the region was often seen as an extension of either China or India and referred to as "further India," "greater India," "Indo-China," or "the Far Eastern tropics." The popular term in Japan was "Nan-yo" (southern seas) and in China either Nan-Yang or Kun-Lun ("Little China" or "the lands of the Southern Ocean").75</w:t>
      </w:r>
    </w:p>
    <w:p w14:paraId="75B3B2A0" w14:textId="77777777" w:rsidR="00FC75BA" w:rsidRPr="00FC75BA" w:rsidRDefault="00FC75BA" w:rsidP="00FC75BA">
      <w:pPr>
        <w:rPr>
          <w:sz w:val="12"/>
          <w:szCs w:val="12"/>
        </w:rPr>
      </w:pPr>
      <w:r w:rsidRPr="00FC75BA">
        <w:rPr>
          <w:sz w:val="12"/>
          <w:szCs w:val="12"/>
        </w:rPr>
        <w:t>The rise to prominence of the term "Southeast Asia" came with Japan's occupation of the area during the Pacific War. The term emerged to designate the areas south of China that fell to Japanese occupation.76 The private correspondence between Roosevelt and Churchill during World War II reflects the gradual emergence of this regional designation. A first mention came in early 1941 when Roosevelt wrote about Japan's proposal to forgo any armed advance into the "Southeastern Asiatic" area, provided the United States made a similar pledge. Roosevelt further explained to Churchill that the U.S. response was to simply warn Japan against taking any military moves in "South-East Asia."77</w:t>
      </w:r>
    </w:p>
    <w:p w14:paraId="09D8A707" w14:textId="77777777" w:rsidR="00FC75BA" w:rsidRPr="00FC75BA" w:rsidRDefault="00FC75BA" w:rsidP="00FC75BA">
      <w:pPr>
        <w:rPr>
          <w:sz w:val="12"/>
          <w:szCs w:val="12"/>
        </w:rPr>
      </w:pPr>
      <w:r w:rsidRPr="00FC75BA">
        <w:rPr>
          <w:sz w:val="12"/>
          <w:szCs w:val="12"/>
        </w:rPr>
        <w:t>After the United States entered the war and decided to concentrate first on the European theater, discussion of the region faded. When attention shifted back to the Asian theater, what to call this region remained undecided. Churchill wrote in June 1943 that it was time for the Allies to think more about "the South East Asia (or Japan) front," and he recommended the creation of a new command for that region. Later, Churchill reiterated this call, but now denoted the envisioned entity as "a new command for East Asia." Here, practical political calculations heavily influenced the naming process as Roosevelt rejected Churchill's call for a unified East Asian command, arguing that creating such a command would alienate Chiang Kai-shek, who controlled the China theater. To avoid such an offense, Roosevelt moved the focus back to "South-East Asia." Churchill accepted Roosevelt's worries about offending China and agreed that "perhaps it would be desirable to give the new command the title of 'South-East Asia' instead of 'East Asia'."78 At the Quebec conference in August 1943, the United States and Great Britain agreed to create a Southeast Asian Command (SEAC). SEAC's area of responsibility corresponded roughly to what today is conventionally called Southeast Asia.</w:t>
      </w:r>
    </w:p>
    <w:p w14:paraId="578C779B" w14:textId="77777777" w:rsidR="00FC75BA" w:rsidRPr="00FC75BA" w:rsidRDefault="00FC75BA" w:rsidP="00FC75BA">
      <w:pPr>
        <w:rPr>
          <w:sz w:val="12"/>
          <w:szCs w:val="12"/>
        </w:rPr>
      </w:pPr>
      <w:r w:rsidRPr="00FC75BA">
        <w:rPr>
          <w:sz w:val="12"/>
          <w:szCs w:val="12"/>
        </w:rPr>
        <w:t>After the victory of communist forces in China, the hands-off policy the United States had adopted after the Pacific War shifted quickly. In Andrew Rotter's words, the Truman administration " 'discovered' Southeast Asia at the intersection of its policy toward China, Japan, Great Britain, and France."79 Bolstering pro-Western forces in the region could help contain China, restore Japan's economy, strengthen Britain, and halt the bleeding of France. U.S. policy became "regionalized." "American policy makers," writes Rotter, "no longer regarded Southeast Asia as a disparate jumble of unrelated states, but as a region that had to be tied to the most important independent nations of the Far East and Western Europe."80 SEATO, established in September of 1954, should be seen as an extension of this regionalization and the political attempt at tying the region to the rest of the world. Only two of SEATO's members, Thailand and the Philippines, were geographically part of Southeast Asia. The other six members (Australia, France, Great Britain, New Zealand, Pakistan, and the United States) came from outside the region.</w:t>
      </w:r>
    </w:p>
    <w:p w14:paraId="42D55AC3" w14:textId="77777777" w:rsidR="00FC75BA" w:rsidRPr="00FC75BA" w:rsidRDefault="00FC75BA" w:rsidP="00FC75BA">
      <w:pPr>
        <w:rPr>
          <w:sz w:val="12"/>
          <w:szCs w:val="12"/>
        </w:rPr>
      </w:pPr>
      <w:r w:rsidRPr="00FC75BA">
        <w:rPr>
          <w:sz w:val="12"/>
          <w:szCs w:val="12"/>
        </w:rPr>
        <w:t>The inclusion of France and Great Britain and, to a lesser extent, Australia and New Zealand in SEATO raises a number of interesting issues. In one sense, it shows the importance of a sense of identity in forming alliances. As the United States endeavored to construct alliances outside of Europe, it sought the cooperation of European states even as European colonialism was collapsing in Asia. With Great Britain and France in the alliance, however, why not work multilaterally with them as the United States did with NATO? The answer to this question points to the malleability of identity—a source of weakness for explanations that focus only on identity. Looking to the post-war world, Franklin Roosevelt initially had hoped to work with China rather than European colonial powers, in bringing stability to Asia. When the victory of communist forces in China made that course impossible, the United States turned reluctantly to the European colonial powers as a distinctly second-best solution. Here is one area where the U.S. identification with its European allies broke down. The U.S. government was unwilling to identify itself too closely with the colonial practices of the European states in Asia; this limited the degree to which the United States wanted to work multilaterally with the European states in Asia. The pliability of this sense of identity—America is like the Europeans in Europe, but not like the Europeans in Asia—shows the limitations of explanations that focus only on collective identity and underlines the advantages of eclectic explanations.</w:t>
      </w:r>
    </w:p>
    <w:p w14:paraId="0E07C26F" w14:textId="77777777" w:rsidR="00FC75BA" w:rsidRPr="00FC75BA" w:rsidRDefault="00FC75BA" w:rsidP="00FC75BA">
      <w:pPr>
        <w:rPr>
          <w:sz w:val="12"/>
          <w:szCs w:val="12"/>
        </w:rPr>
      </w:pPr>
      <w:r w:rsidRPr="00FC75BA">
        <w:rPr>
          <w:sz w:val="12"/>
          <w:szCs w:val="12"/>
        </w:rPr>
        <w:t>NATO and SEATO. Based on civilizational, ethnic, racial, and religious ties as well as shared historical memories, identification with Europeans rather than with the peoples of Southeast Asia was considered to be quite natural. These different levels of mutual identification are an important cause of the different institutional forms that the United States favored for its alliances in Europe and Asia during the early Cold War.</w:t>
      </w:r>
    </w:p>
    <w:p w14:paraId="5ABADCC3" w14:textId="77777777" w:rsidR="00FC75BA" w:rsidRPr="00FC75BA" w:rsidRDefault="00FC75BA" w:rsidP="00FC75BA">
      <w:pPr>
        <w:rPr>
          <w:sz w:val="16"/>
        </w:rPr>
      </w:pPr>
      <w:r w:rsidRPr="00FC75BA">
        <w:rPr>
          <w:sz w:val="22"/>
          <w:u w:val="single"/>
        </w:rPr>
        <w:t>One of the most striking aspects of</w:t>
      </w:r>
      <w:r w:rsidRPr="00FC75BA">
        <w:rPr>
          <w:sz w:val="16"/>
        </w:rPr>
        <w:t xml:space="preserve"> the discussions surrounding </w:t>
      </w:r>
      <w:r w:rsidRPr="00FC75BA">
        <w:rPr>
          <w:sz w:val="22"/>
          <w:u w:val="single"/>
        </w:rPr>
        <w:t>the formation of NATO is the</w:t>
      </w:r>
      <w:r w:rsidRPr="00FC75BA">
        <w:rPr>
          <w:sz w:val="16"/>
        </w:rPr>
        <w:t xml:space="preserve"> </w:t>
      </w:r>
      <w:r w:rsidRPr="00FC75BA">
        <w:rPr>
          <w:b/>
          <w:iCs/>
          <w:sz w:val="22"/>
          <w:u w:val="single"/>
        </w:rPr>
        <w:t>pervasive identification of the United States with Europe</w:t>
      </w:r>
      <w:r w:rsidRPr="00FC75BA">
        <w:rPr>
          <w:sz w:val="16"/>
        </w:rPr>
        <w:t xml:space="preserve">. This aspect is exemplified by the strident assertion that the North Atlantic already existed as a political community and that the treaty merely formalized this pre-existing community of shared ideals and interest.81 In political debates in the United States, one found </w:t>
      </w:r>
      <w:r w:rsidRPr="00FC75BA">
        <w:rPr>
          <w:sz w:val="22"/>
          <w:u w:val="single"/>
        </w:rPr>
        <w:t>constant references to a</w:t>
      </w:r>
      <w:r w:rsidRPr="00FC75BA">
        <w:rPr>
          <w:sz w:val="16"/>
        </w:rPr>
        <w:t xml:space="preserve"> "</w:t>
      </w:r>
      <w:r w:rsidRPr="00FC75BA">
        <w:rPr>
          <w:b/>
          <w:iCs/>
          <w:sz w:val="22"/>
          <w:u w:val="single"/>
        </w:rPr>
        <w:t>common civilization,"</w:t>
      </w:r>
      <w:r w:rsidRPr="00FC75BA">
        <w:rPr>
          <w:sz w:val="16"/>
        </w:rPr>
        <w:t xml:space="preserve"> a "community," </w:t>
      </w:r>
      <w:r w:rsidRPr="00FC75BA">
        <w:rPr>
          <w:sz w:val="22"/>
          <w:u w:val="single"/>
        </w:rPr>
        <w:t>a</w:t>
      </w:r>
      <w:r w:rsidRPr="00FC75BA">
        <w:rPr>
          <w:sz w:val="16"/>
        </w:rPr>
        <w:t xml:space="preserve"> </w:t>
      </w:r>
      <w:r w:rsidRPr="00FC75BA">
        <w:rPr>
          <w:b/>
          <w:iCs/>
          <w:sz w:val="22"/>
          <w:u w:val="single"/>
        </w:rPr>
        <w:t>shared "spirit," "like-minded peoples," and "common ideals."</w:t>
      </w:r>
      <w:r w:rsidRPr="00FC75BA">
        <w:rPr>
          <w:sz w:val="16"/>
        </w:rPr>
        <w:t>82 As W. Averell Harriman put it, "</w:t>
      </w:r>
      <w:r w:rsidRPr="00FC75BA">
        <w:rPr>
          <w:sz w:val="22"/>
          <w:u w:val="single"/>
        </w:rPr>
        <w:t>there is a</w:t>
      </w:r>
      <w:r w:rsidRPr="00FC75BA">
        <w:rPr>
          <w:sz w:val="16"/>
        </w:rPr>
        <w:t xml:space="preserve"> </w:t>
      </w:r>
      <w:r w:rsidRPr="00FC75BA">
        <w:rPr>
          <w:b/>
          <w:iCs/>
          <w:sz w:val="22"/>
          <w:u w:val="single"/>
        </w:rPr>
        <w:t>spiritual emotion</w:t>
      </w:r>
      <w:r w:rsidRPr="00FC75BA">
        <w:rPr>
          <w:sz w:val="16"/>
        </w:rPr>
        <w:t xml:space="preserve"> about this which is hard to emphasize . . . free men are standing shoulder to shoulder."83 Even while criticizing the Truman administration's overall policies, the columnist Walter Lippman argued that </w:t>
      </w:r>
      <w:r w:rsidRPr="00FC75BA">
        <w:rPr>
          <w:sz w:val="22"/>
          <w:u w:val="single"/>
        </w:rPr>
        <w:t>the members of the "Atlantic Community" are "natural allies of the United States." The "nucleus" of this community</w:t>
      </w:r>
      <w:r w:rsidRPr="00FC75BA">
        <w:rPr>
          <w:sz w:val="16"/>
        </w:rPr>
        <w:t xml:space="preserve">, according to Lippman, is </w:t>
      </w:r>
      <w:r w:rsidRPr="00FC75BA">
        <w:rPr>
          <w:sz w:val="22"/>
          <w:u w:val="single"/>
        </w:rPr>
        <w:t>"distinct and unmistakable"</w:t>
      </w:r>
      <w:r w:rsidRPr="00FC75BA">
        <w:rPr>
          <w:sz w:val="16"/>
        </w:rPr>
        <w:t xml:space="preserve"> based on geography, religion, and history.84 The rhetoric of the United States' </w:t>
      </w:r>
      <w:r w:rsidRPr="00FC75BA">
        <w:rPr>
          <w:sz w:val="22"/>
          <w:u w:val="single"/>
        </w:rPr>
        <w:t>European allies</w:t>
      </w:r>
      <w:r w:rsidRPr="00FC75BA">
        <w:rPr>
          <w:sz w:val="16"/>
        </w:rPr>
        <w:t xml:space="preserve"> similarly </w:t>
      </w:r>
      <w:r w:rsidRPr="00FC75BA">
        <w:rPr>
          <w:sz w:val="22"/>
          <w:u w:val="single"/>
        </w:rPr>
        <w:t>referred to a "spiritual confederation of the West," protecting</w:t>
      </w:r>
      <w:r w:rsidRPr="00FC75BA">
        <w:rPr>
          <w:sz w:val="16"/>
        </w:rPr>
        <w:t xml:space="preserve"> "Western bastion[s]," </w:t>
      </w:r>
      <w:r w:rsidRPr="00FC75BA">
        <w:rPr>
          <w:sz w:val="22"/>
          <w:u w:val="single"/>
        </w:rPr>
        <w:t>"the virtues and values of our</w:t>
      </w:r>
      <w:r w:rsidRPr="00FC75BA">
        <w:rPr>
          <w:sz w:val="16"/>
        </w:rPr>
        <w:t xml:space="preserve"> own </w:t>
      </w:r>
      <w:r w:rsidRPr="00FC75BA">
        <w:rPr>
          <w:sz w:val="22"/>
          <w:u w:val="single"/>
        </w:rPr>
        <w:t>civilization,"</w:t>
      </w:r>
      <w:r w:rsidRPr="00FC75BA">
        <w:rPr>
          <w:sz w:val="16"/>
        </w:rPr>
        <w:t xml:space="preserve"> and how the "North Atlantic Community is a real commonwealth of nations which share the same democratic and cultural traditions."85 </w:t>
      </w:r>
      <w:r w:rsidRPr="00FC75BA">
        <w:rPr>
          <w:sz w:val="22"/>
          <w:u w:val="single"/>
        </w:rPr>
        <w:t>This sentiment found ultimate expression in the</w:t>
      </w:r>
      <w:r w:rsidRPr="00FC75BA">
        <w:rPr>
          <w:sz w:val="16"/>
        </w:rPr>
        <w:t xml:space="preserve"> </w:t>
      </w:r>
      <w:r w:rsidRPr="00FC75BA">
        <w:rPr>
          <w:b/>
          <w:iCs/>
          <w:sz w:val="22"/>
          <w:u w:val="single"/>
        </w:rPr>
        <w:t>preamble of the NATO treaty</w:t>
      </w:r>
      <w:r w:rsidRPr="00FC75BA">
        <w:rPr>
          <w:sz w:val="16"/>
        </w:rPr>
        <w:t xml:space="preserve">, </w:t>
      </w:r>
      <w:r w:rsidRPr="00FC75BA">
        <w:rPr>
          <w:b/>
          <w:iCs/>
          <w:sz w:val="22"/>
          <w:u w:val="single"/>
        </w:rPr>
        <w:t>which affirmed</w:t>
      </w:r>
      <w:r w:rsidRPr="00FC75BA">
        <w:rPr>
          <w:sz w:val="16"/>
        </w:rPr>
        <w:t xml:space="preserve"> the </w:t>
      </w:r>
      <w:r w:rsidRPr="00FC75BA">
        <w:rPr>
          <w:b/>
          <w:iCs/>
          <w:sz w:val="22"/>
          <w:u w:val="single"/>
        </w:rPr>
        <w:t>determination</w:t>
      </w:r>
      <w:r w:rsidRPr="00FC75BA">
        <w:rPr>
          <w:sz w:val="16"/>
        </w:rPr>
        <w:t xml:space="preserve"> of the members "</w:t>
      </w:r>
      <w:r w:rsidRPr="00FC75BA">
        <w:rPr>
          <w:b/>
          <w:iCs/>
          <w:sz w:val="22"/>
          <w:u w:val="single"/>
        </w:rPr>
        <w:t>to safeguard the</w:t>
      </w:r>
      <w:r w:rsidRPr="00FC75BA">
        <w:rPr>
          <w:sz w:val="16"/>
        </w:rPr>
        <w:t xml:space="preserve"> freedom, </w:t>
      </w:r>
      <w:r w:rsidRPr="00FC75BA">
        <w:rPr>
          <w:b/>
          <w:iCs/>
          <w:sz w:val="22"/>
          <w:u w:val="single"/>
        </w:rPr>
        <w:t>common heritage and civilization of their peoples</w:t>
      </w:r>
      <w:r w:rsidRPr="00FC75BA">
        <w:rPr>
          <w:sz w:val="16"/>
        </w:rPr>
        <w:t>."</w:t>
      </w:r>
    </w:p>
    <w:p w14:paraId="4DB406C5" w14:textId="77777777" w:rsidR="00FC75BA" w:rsidRPr="00FC75BA" w:rsidRDefault="00FC75BA" w:rsidP="00FC75BA">
      <w:pPr>
        <w:rPr>
          <w:sz w:val="16"/>
        </w:rPr>
      </w:pPr>
      <w:r w:rsidRPr="00FC75BA">
        <w:rPr>
          <w:sz w:val="22"/>
          <w:u w:val="single"/>
        </w:rPr>
        <w:t>Identification had an</w:t>
      </w:r>
      <w:r w:rsidRPr="00FC75BA">
        <w:rPr>
          <w:sz w:val="16"/>
        </w:rPr>
        <w:t xml:space="preserve"> </w:t>
      </w:r>
      <w:r w:rsidRPr="00FC75BA">
        <w:rPr>
          <w:b/>
          <w:iCs/>
          <w:sz w:val="22"/>
          <w:u w:val="single"/>
        </w:rPr>
        <w:t>undeniable racial component</w:t>
      </w:r>
      <w:r w:rsidRPr="00FC75BA">
        <w:rPr>
          <w:sz w:val="16"/>
        </w:rPr>
        <w:t xml:space="preserve">. For example, former U.S. Assistant Secretary of State Will Clayton hoped that NATO could be the first step in the formation of an Atlantic Federal Union. In his testimony in support of </w:t>
      </w:r>
      <w:r w:rsidRPr="00FC75BA">
        <w:rPr>
          <w:sz w:val="22"/>
          <w:u w:val="single"/>
        </w:rPr>
        <w:t>NATO</w:t>
      </w:r>
      <w:r w:rsidRPr="00FC75BA">
        <w:rPr>
          <w:sz w:val="16"/>
        </w:rPr>
        <w:t xml:space="preserve">, Clayton explicitly linked his support of closer U.S. and European relations to racial grounds in addition to cultural ones. He argued that </w:t>
      </w:r>
      <w:r w:rsidRPr="00FC75BA">
        <w:rPr>
          <w:sz w:val="22"/>
          <w:u w:val="single"/>
        </w:rPr>
        <w:t>"</w:t>
      </w:r>
      <w:r w:rsidRPr="00FC75BA">
        <w:rPr>
          <w:sz w:val="16"/>
        </w:rPr>
        <w:t xml:space="preserve">my idea </w:t>
      </w:r>
      <w:r w:rsidRPr="00FC75BA">
        <w:rPr>
          <w:sz w:val="22"/>
          <w:u w:val="single"/>
        </w:rPr>
        <w:t>would be</w:t>
      </w:r>
      <w:r w:rsidRPr="00FC75BA">
        <w:rPr>
          <w:sz w:val="16"/>
        </w:rPr>
        <w:t xml:space="preserve"> that in the beginning the union would be </w:t>
      </w:r>
      <w:r w:rsidRPr="00FC75BA">
        <w:rPr>
          <w:sz w:val="22"/>
          <w:u w:val="single"/>
        </w:rPr>
        <w:t>composed of all countries that have our ideas and ideals of freedom and that are composed of the</w:t>
      </w:r>
      <w:r w:rsidRPr="00FC75BA">
        <w:rPr>
          <w:sz w:val="16"/>
        </w:rPr>
        <w:t xml:space="preserve"> </w:t>
      </w:r>
      <w:r w:rsidRPr="00FC75BA">
        <w:rPr>
          <w:b/>
          <w:iCs/>
          <w:sz w:val="22"/>
          <w:u w:val="single"/>
        </w:rPr>
        <w:t>white race</w:t>
      </w:r>
      <w:r w:rsidRPr="00FC75BA">
        <w:rPr>
          <w:sz w:val="16"/>
        </w:rPr>
        <w:t>.</w:t>
      </w:r>
      <w:r w:rsidRPr="00FC75BA">
        <w:rPr>
          <w:sz w:val="22"/>
          <w:u w:val="single"/>
        </w:rPr>
        <w:t>"</w:t>
      </w:r>
      <w:r w:rsidRPr="00FC75BA">
        <w:rPr>
          <w:sz w:val="16"/>
        </w:rPr>
        <w:t>86</w:t>
      </w:r>
    </w:p>
    <w:p w14:paraId="0E749CEB" w14:textId="77777777" w:rsidR="00FC75BA" w:rsidRPr="00FC75BA" w:rsidRDefault="00FC75BA" w:rsidP="00FC75BA">
      <w:pPr>
        <w:rPr>
          <w:sz w:val="16"/>
        </w:rPr>
      </w:pPr>
      <w:r w:rsidRPr="00FC75BA">
        <w:rPr>
          <w:sz w:val="16"/>
        </w:rPr>
        <w:t xml:space="preserve">In part because Americans identified strongly with Europeans, Europe was also judged to be a strong ally. Indeed, </w:t>
      </w:r>
      <w:r w:rsidRPr="00FC75BA">
        <w:rPr>
          <w:sz w:val="22"/>
          <w:u w:val="single"/>
        </w:rPr>
        <w:t>strong identification with Europe led the United States to consistently give very high and favorable estimates of the strength of its European allies</w:t>
      </w:r>
      <w:r w:rsidRPr="00FC75BA">
        <w:rPr>
          <w:sz w:val="16"/>
        </w:rPr>
        <w:t xml:space="preserve">.87 Throughout the Cold War, U.S. officials distinguished their NATO partners from other alliance members. </w:t>
      </w:r>
      <w:r w:rsidRPr="00FC75BA">
        <w:rPr>
          <w:sz w:val="22"/>
          <w:u w:val="single"/>
        </w:rPr>
        <w:t>Europe was seen as a</w:t>
      </w:r>
      <w:r w:rsidRPr="00FC75BA">
        <w:rPr>
          <w:sz w:val="16"/>
        </w:rPr>
        <w:t xml:space="preserve"> "</w:t>
      </w:r>
      <w:r w:rsidRPr="00FC75BA">
        <w:rPr>
          <w:b/>
          <w:iCs/>
          <w:sz w:val="22"/>
          <w:u w:val="single"/>
        </w:rPr>
        <w:t>center of world power</w:t>
      </w:r>
      <w:r w:rsidRPr="00FC75BA">
        <w:rPr>
          <w:sz w:val="16"/>
        </w:rPr>
        <w:t xml:space="preserve">" populated by a "vigorous" people who had been powerful in the past and would be again in the future.88 Looking </w:t>
      </w:r>
      <w:r w:rsidRPr="00FC75BA">
        <w:rPr>
          <w:sz w:val="22"/>
          <w:u w:val="single"/>
        </w:rPr>
        <w:t>at</w:t>
      </w:r>
      <w:r w:rsidRPr="00FC75BA">
        <w:rPr>
          <w:sz w:val="16"/>
        </w:rPr>
        <w:t xml:space="preserve"> what he called </w:t>
      </w:r>
      <w:r w:rsidRPr="00FC75BA">
        <w:rPr>
          <w:sz w:val="22"/>
          <w:u w:val="single"/>
        </w:rPr>
        <w:t>the</w:t>
      </w:r>
      <w:r w:rsidRPr="00FC75BA">
        <w:rPr>
          <w:sz w:val="16"/>
        </w:rPr>
        <w:t xml:space="preserve"> "</w:t>
      </w:r>
      <w:r w:rsidRPr="00FC75BA">
        <w:rPr>
          <w:b/>
          <w:iCs/>
          <w:sz w:val="22"/>
          <w:u w:val="single"/>
        </w:rPr>
        <w:t>great industrial complex of Western Europe</w:t>
      </w:r>
      <w:r w:rsidRPr="00FC75BA">
        <w:rPr>
          <w:sz w:val="16"/>
        </w:rPr>
        <w:t>," President Eisenhower believed that America's Atlantic allies could not long remain intimidated by "190 million backward" Russians. Speaking specifically about the Eisenhower administration's plan to create a multilateral nuclear sharing arrangement within NATO, Dulles argued that a unilateral U.S. nuclear guarantee could not be "a sound basis for a major country's security" and that he simply could not "contemplate a situation in which there were first and second class powers in NATO."89</w:t>
      </w:r>
    </w:p>
    <w:p w14:paraId="2AB4A5AF" w14:textId="77777777" w:rsidR="00FC75BA" w:rsidRPr="00FC75BA" w:rsidRDefault="00FC75BA" w:rsidP="00FC75BA">
      <w:pPr>
        <w:rPr>
          <w:sz w:val="16"/>
        </w:rPr>
      </w:pPr>
      <w:r w:rsidRPr="00FC75BA">
        <w:rPr>
          <w:sz w:val="16"/>
        </w:rPr>
        <w:t xml:space="preserve">The United States' reaction to the formation of SEATO was very different. U.S. debates show hardly a trace of identification, and </w:t>
      </w:r>
      <w:r w:rsidRPr="00FC75BA">
        <w:rPr>
          <w:sz w:val="22"/>
          <w:u w:val="single"/>
        </w:rPr>
        <w:t>there are no equivalent statements of shared ideals or future visions of the Asian allies as great powers</w:t>
      </w:r>
      <w:r w:rsidRPr="00FC75BA">
        <w:rPr>
          <w:sz w:val="16"/>
        </w:rPr>
        <w:t xml:space="preserve">. Indeed, </w:t>
      </w:r>
      <w:r w:rsidRPr="00FC75BA">
        <w:rPr>
          <w:b/>
          <w:iCs/>
          <w:sz w:val="22"/>
          <w:u w:val="single"/>
        </w:rPr>
        <w:t>it is the differences</w:t>
      </w:r>
      <w:r w:rsidRPr="00FC75BA">
        <w:rPr>
          <w:sz w:val="16"/>
        </w:rPr>
        <w:t xml:space="preserve">, </w:t>
      </w:r>
      <w:r w:rsidRPr="00FC75BA">
        <w:rPr>
          <w:sz w:val="22"/>
          <w:u w:val="single"/>
        </w:rPr>
        <w:t>not the commonalties</w:t>
      </w:r>
      <w:r w:rsidRPr="00FC75BA">
        <w:rPr>
          <w:sz w:val="16"/>
        </w:rPr>
        <w:t xml:space="preserve">, </w:t>
      </w:r>
      <w:r w:rsidRPr="00FC75BA">
        <w:rPr>
          <w:b/>
          <w:iCs/>
          <w:sz w:val="22"/>
          <w:u w:val="single"/>
        </w:rPr>
        <w:t>in civilization, race, ethnicity, religion, and historical memories</w:t>
      </w:r>
      <w:r w:rsidRPr="00FC75BA">
        <w:rPr>
          <w:sz w:val="16"/>
        </w:rPr>
        <w:t xml:space="preserve"> </w:t>
      </w:r>
      <w:r w:rsidRPr="00FC75BA">
        <w:rPr>
          <w:sz w:val="22"/>
          <w:u w:val="single"/>
        </w:rPr>
        <w:t>that lead to the articulation of strong doubts</w:t>
      </w:r>
      <w:r w:rsidRPr="00FC75BA">
        <w:rPr>
          <w:sz w:val="16"/>
        </w:rPr>
        <w:t xml:space="preserve"> about the current and future strength of these nations as parts </w:t>
      </w:r>
      <w:r w:rsidRPr="00FC75BA">
        <w:rPr>
          <w:sz w:val="22"/>
          <w:u w:val="single"/>
        </w:rPr>
        <w:t>of an Asian alliance</w:t>
      </w:r>
      <w:r w:rsidRPr="00FC75BA">
        <w:rPr>
          <w:sz w:val="16"/>
        </w:rPr>
        <w:t xml:space="preserve">. Even as colonialism was ending, </w:t>
      </w:r>
      <w:r w:rsidRPr="00FC75BA">
        <w:rPr>
          <w:b/>
          <w:iCs/>
          <w:sz w:val="22"/>
          <w:u w:val="single"/>
        </w:rPr>
        <w:t>the colonial mindset remained strong</w:t>
      </w:r>
      <w:r w:rsidRPr="00FC75BA">
        <w:rPr>
          <w:sz w:val="16"/>
        </w:rPr>
        <w:t xml:space="preserve">. This outlook stemmed in large part from the personal backgrounds of the men who dominated the U.S. foreign policy machinery after World War II. Drawn from elite New England prep schools, Ivy League universities, and Wall Street businesses and law firms, the so-called "Eastern Establishment" was then in its heyday. These men, alternating between their private and public sector careers, switching positions "like lines in a hockey game changing on the fly," ventured into the post-World War II world with a European and even an Atlantic bias.90 Having "grown up and succeeded in a world marked by European power, Third World weakness, and nearly ubiquitous racial segregation," they could accept such distinctions between Europeans and others without question.91 Interestingly, when these men attempted to explain what they saw as the more alien and difficult to understand behavior of the Soviet Union, </w:t>
      </w:r>
      <w:r w:rsidRPr="00FC75BA">
        <w:rPr>
          <w:sz w:val="22"/>
          <w:u w:val="single"/>
        </w:rPr>
        <w:t>they invariably stressed the</w:t>
      </w:r>
      <w:r w:rsidRPr="00FC75BA">
        <w:rPr>
          <w:sz w:val="16"/>
        </w:rPr>
        <w:t xml:space="preserve"> </w:t>
      </w:r>
      <w:r w:rsidRPr="00FC75BA">
        <w:rPr>
          <w:b/>
          <w:iCs/>
          <w:sz w:val="22"/>
          <w:u w:val="single"/>
        </w:rPr>
        <w:t>"Asiatic" or "Oriental"</w:t>
      </w:r>
      <w:r w:rsidRPr="00FC75BA">
        <w:rPr>
          <w:sz w:val="16"/>
        </w:rPr>
        <w:t xml:space="preserve"> </w:t>
      </w:r>
      <w:r w:rsidRPr="00FC75BA">
        <w:rPr>
          <w:sz w:val="22"/>
          <w:u w:val="single"/>
        </w:rPr>
        <w:t>nature of the regime</w:t>
      </w:r>
      <w:r w:rsidRPr="00FC75BA">
        <w:rPr>
          <w:sz w:val="16"/>
        </w:rPr>
        <w:t xml:space="preserve">.92 As Senator James Eastland viewed the nascent Cold War, it was </w:t>
      </w:r>
      <w:r w:rsidRPr="00FC75BA">
        <w:rPr>
          <w:b/>
          <w:iCs/>
          <w:sz w:val="22"/>
          <w:u w:val="single"/>
        </w:rPr>
        <w:t>a struggle between "eastern and western civilization,"</w:t>
      </w:r>
      <w:r w:rsidRPr="00FC75BA">
        <w:rPr>
          <w:sz w:val="16"/>
        </w:rPr>
        <w:t xml:space="preserve"> a battle </w:t>
      </w:r>
      <w:r w:rsidRPr="00FC75BA">
        <w:rPr>
          <w:b/>
          <w:iCs/>
          <w:sz w:val="22"/>
          <w:u w:val="single"/>
        </w:rPr>
        <w:t>between</w:t>
      </w:r>
      <w:r w:rsidRPr="00FC75BA">
        <w:rPr>
          <w:sz w:val="16"/>
        </w:rPr>
        <w:t xml:space="preserve"> </w:t>
      </w:r>
      <w:r w:rsidRPr="00FC75BA">
        <w:rPr>
          <w:b/>
          <w:iCs/>
          <w:sz w:val="22"/>
          <w:u w:val="single"/>
        </w:rPr>
        <w:t>"</w:t>
      </w:r>
      <w:r w:rsidRPr="00FC75BA">
        <w:rPr>
          <w:sz w:val="16"/>
        </w:rPr>
        <w:t xml:space="preserve">the </w:t>
      </w:r>
      <w:r w:rsidRPr="00FC75BA">
        <w:rPr>
          <w:b/>
          <w:iCs/>
          <w:sz w:val="22"/>
          <w:u w:val="single"/>
        </w:rPr>
        <w:t>Oriental hordes and a western civilization</w:t>
      </w:r>
      <w:r w:rsidRPr="00FC75BA">
        <w:rPr>
          <w:sz w:val="16"/>
        </w:rPr>
        <w:t xml:space="preserve"> 2,000 years old.</w:t>
      </w:r>
      <w:r w:rsidRPr="00FC75BA">
        <w:rPr>
          <w:b/>
          <w:iCs/>
          <w:sz w:val="22"/>
          <w:u w:val="single"/>
        </w:rPr>
        <w:t>"</w:t>
      </w:r>
      <w:r w:rsidRPr="00FC75BA">
        <w:rPr>
          <w:sz w:val="16"/>
        </w:rPr>
        <w:t>93</w:t>
      </w:r>
    </w:p>
    <w:p w14:paraId="6F44FAE5" w14:textId="77777777" w:rsidR="00FC75BA" w:rsidRPr="00FC75BA" w:rsidRDefault="00FC75BA" w:rsidP="00FC75BA">
      <w:pPr>
        <w:rPr>
          <w:sz w:val="12"/>
          <w:szCs w:val="12"/>
        </w:rPr>
      </w:pPr>
      <w:r w:rsidRPr="00FC75BA">
        <w:rPr>
          <w:sz w:val="12"/>
          <w:szCs w:val="12"/>
        </w:rPr>
        <w:t>A multilateral approach in Europe also allowed American politicians to evade the potentially delicate challenge posed by different ethnic voting blocs in the United States. With large numbers of Americans tracing their ancestry to different European countries, attempting to play favorites or to make distinctions among these states in American foreign policy would be a risky strategy for elected politicians if these distinctions upset significant ethnic voting blocs. By treating all European allies the same, multilateralism offered a solution to what could otherwise have been a tricky balancing act. Since Asian-American voting blocs were less important during the early stages of the Cold War, a similar electoral dilemma did not arise with regard to U.S. foreign policy in Asia.94</w:t>
      </w:r>
    </w:p>
    <w:p w14:paraId="445A189B" w14:textId="77777777" w:rsidR="00FC75BA" w:rsidRPr="00FC75BA" w:rsidRDefault="00FC75BA" w:rsidP="00FC75BA">
      <w:pPr>
        <w:rPr>
          <w:sz w:val="12"/>
          <w:szCs w:val="12"/>
        </w:rPr>
      </w:pPr>
      <w:r w:rsidRPr="00FC75BA">
        <w:rPr>
          <w:sz w:val="12"/>
          <w:szCs w:val="12"/>
        </w:rPr>
        <w:t>There were, of course, segments in U.S. society that had more interactions with and material interests in Asia than Europe. Represented mostly by the midwestern and Pacific wings of the Republican party, these individuals called for an "Asiafirst" strategy after Pearl Harbor and continued to criticize U.S. foreign policy into the Cold War for paying too little attention to Asia. Part of the attention they gave to Asia was driven by their desire to criticize the European-focused Eastern Establishment that dominated the Democratic Party, the presidency, and the foreign policy apparatus of the U.S. government. A large part of this attention, however, was also driven by the commercial links Western businesses had forged across the Pacific and the large number of American missionaries who had gone to Asia.95</w:t>
      </w:r>
    </w:p>
    <w:p w14:paraId="4F6EBE0F" w14:textId="77777777" w:rsidR="00FC75BA" w:rsidRPr="00FC75BA" w:rsidRDefault="00FC75BA" w:rsidP="00FC75BA">
      <w:pPr>
        <w:rPr>
          <w:sz w:val="12"/>
          <w:szCs w:val="12"/>
        </w:rPr>
      </w:pPr>
      <w:r w:rsidRPr="00FC75BA">
        <w:rPr>
          <w:sz w:val="12"/>
          <w:szCs w:val="12"/>
        </w:rPr>
        <w:t>Why did the preferences of American elites looking to Europe prevail over those of the Asia-firsters? In keeping with our emphasis on the need for eclectic explanations, we find that the answer lies in a combination of identity and material factors. Identifying with Europe, the Eastern Establishment not only had a preference for cooperating with and focusing on Europe, it also controlled the institutional means of power within the United States to implement such a foreign policy. The European-firsters had political clout as "the foreign policy center was owned by the Establishment... largely from the northeastern part of the United States."96 And the United States had "a tradition of selecting foreign service officers from the Ivy League, and secretaries of state and treasury from Wall Street."97 In addition, a large number of the foreign service officers that did specialize in Asian affairs were purged from the government as a result of the McCarthy Red Scare following the fall of China.</w:t>
      </w:r>
    </w:p>
    <w:p w14:paraId="667E37CA" w14:textId="77777777" w:rsidR="00FC75BA" w:rsidRPr="00FC75BA" w:rsidRDefault="00FC75BA" w:rsidP="00FC75BA">
      <w:pPr>
        <w:rPr>
          <w:sz w:val="12"/>
          <w:szCs w:val="12"/>
        </w:rPr>
      </w:pPr>
      <w:r w:rsidRPr="00FC75BA">
        <w:rPr>
          <w:sz w:val="12"/>
          <w:szCs w:val="12"/>
        </w:rPr>
        <w:t>Although represented by powerful figures on the American political scene, like Senator Robert Taft of Ohio and publishing magnate Henry Luce, himself the son of Asian missionaries, Asia-firsters were never as influential as their Eastern Establishment rivals.98 Furthermore, the opposition Republicans were split on the issue of a European versus an Asian focus, with the northeastern wing of the party solidly in the European-first camp and the midwestern wing of the party torn on the issue. Indicative of this split is the well-noted conversion of Senator Arthur Vandenberg of Michigan to support of Truman's foreign policy, especially NATO. This conversion was, in part, a result of an administration strategy, as Paul Nitze put it, "to build up Senator Vandenberg, as opposed to Senator Taft, and create a split within the Republican Party, and to drive our policy in between these two poles."99</w:t>
      </w:r>
    </w:p>
    <w:p w14:paraId="132F2145" w14:textId="77777777" w:rsidR="00FC75BA" w:rsidRPr="00FC75BA" w:rsidRDefault="00FC75BA" w:rsidP="00FC75BA">
      <w:pPr>
        <w:rPr>
          <w:sz w:val="12"/>
          <w:szCs w:val="12"/>
        </w:rPr>
      </w:pPr>
      <w:r w:rsidRPr="00FC75BA">
        <w:rPr>
          <w:sz w:val="12"/>
          <w:szCs w:val="12"/>
        </w:rPr>
        <w:t>This strategy was favored, no doubt, by the growing international interests and the political influence of the auto industry centered in Detroit.100 Eisenhower's victory over Taft in the Republican presidential primaries in 1952 indicated and solidified the triumph of the internationalist (and Europeanist) wing of the Republican party.</w:t>
      </w:r>
    </w:p>
    <w:p w14:paraId="121C023A" w14:textId="77777777" w:rsidR="00FC75BA" w:rsidRPr="00FC75BA" w:rsidRDefault="00FC75BA" w:rsidP="00FC75BA">
      <w:pPr>
        <w:rPr>
          <w:sz w:val="12"/>
          <w:szCs w:val="12"/>
        </w:rPr>
      </w:pPr>
      <w:r w:rsidRPr="00FC75BA">
        <w:rPr>
          <w:sz w:val="12"/>
          <w:szCs w:val="12"/>
        </w:rPr>
        <w:t>In explaining why one set of ideas triumphs over another, many analysts have pointed to the importance of the "fit" between any particular idea and the general ideological context, existing political institutions, and pressing political concerns. As Mark Laffey and Jutta Weldes note, however, fit does not simply exist; instead it is made by political actors.101 Indeed, the stridency with which proponents of NATO stressed a pre-existing community and common civilization can be seen as part of a deliberate construction of "fit," drawing on both identity and material factors. A European strategy proved an easier sell to a nation that saw itself as an offshoot of Europe and whose levers of power were in the hands of men who identified closely with Europeans. In addition, strong economic links between the United States and Europe provided ample material incentives.</w:t>
      </w:r>
    </w:p>
    <w:p w14:paraId="578E1A59" w14:textId="77777777" w:rsidR="00FC75BA" w:rsidRPr="00FC75BA" w:rsidRDefault="00FC75BA" w:rsidP="00FC75BA">
      <w:pPr>
        <w:rPr>
          <w:sz w:val="16"/>
        </w:rPr>
      </w:pPr>
      <w:r w:rsidRPr="00FC75BA">
        <w:rPr>
          <w:sz w:val="16"/>
        </w:rPr>
        <w:t xml:space="preserve">Although the European- and Asia-firsters disagreed over which region more deserved American attention and resources, it is important to stress that this disagreement did not involve a debate over multilateral or bilateral forms of international cooperation that the United States should adopt in these regions. This is most clear when one examines how Asia-firsters thought about their preferred policy in Asia. Their commitment to Asia did not extend to a willingness to pursue a multilateral path in that region. Their interactions with Asians, especially as part of Christian missionary work, did not lead to the development of a sense of identity with Asian peoples that could serve as a basis for a multilateral institution. The exact opposite occurred. </w:t>
      </w:r>
      <w:r w:rsidRPr="00FC75BA">
        <w:rPr>
          <w:sz w:val="22"/>
          <w:u w:val="single"/>
        </w:rPr>
        <w:t>Part of what made dealing with Asians rather than Europeans attractive to Asia-firsters was the sense that</w:t>
      </w:r>
      <w:r w:rsidRPr="00FC75BA">
        <w:rPr>
          <w:sz w:val="16"/>
        </w:rPr>
        <w:t xml:space="preserve"> </w:t>
      </w:r>
      <w:r w:rsidRPr="00FC75BA">
        <w:rPr>
          <w:b/>
          <w:iCs/>
          <w:sz w:val="22"/>
          <w:u w:val="single"/>
        </w:rPr>
        <w:t>backward Asians could still be saved under American tutelage</w:t>
      </w:r>
      <w:r w:rsidRPr="00FC75BA">
        <w:rPr>
          <w:sz w:val="16"/>
        </w:rPr>
        <w:t xml:space="preserve">.102 </w:t>
      </w:r>
      <w:r w:rsidRPr="00FC75BA">
        <w:rPr>
          <w:sz w:val="22"/>
          <w:u w:val="single"/>
        </w:rPr>
        <w:t>Asians were viewed as</w:t>
      </w:r>
      <w:r w:rsidRPr="00FC75BA">
        <w:rPr>
          <w:sz w:val="16"/>
        </w:rPr>
        <w:t xml:space="preserve"> </w:t>
      </w:r>
      <w:r w:rsidRPr="00FC75BA">
        <w:rPr>
          <w:b/>
          <w:iCs/>
          <w:sz w:val="22"/>
          <w:u w:val="single"/>
        </w:rPr>
        <w:t>"barbarian but obedient,"</w:t>
      </w:r>
      <w:r w:rsidRPr="00FC75BA">
        <w:rPr>
          <w:sz w:val="16"/>
        </w:rPr>
        <w:t xml:space="preserve"> </w:t>
      </w:r>
      <w:r w:rsidRPr="00FC75BA">
        <w:rPr>
          <w:sz w:val="22"/>
          <w:u w:val="single"/>
        </w:rPr>
        <w:t>and Asia was thought of as "a region of vast resources and opportunities, populated by dutiful and cringing peoples who followed white leadership."</w:t>
      </w:r>
      <w:r w:rsidRPr="00FC75BA">
        <w:rPr>
          <w:sz w:val="16"/>
        </w:rPr>
        <w:t xml:space="preserve"> </w:t>
      </w:r>
      <w:r w:rsidRPr="00FC75BA">
        <w:rPr>
          <w:b/>
          <w:iCs/>
          <w:sz w:val="24"/>
          <w:szCs w:val="24"/>
          <w:u w:val="single"/>
        </w:rPr>
        <w:t xml:space="preserve">The goal was not multilateral cooperation among equals </w:t>
      </w:r>
      <w:r w:rsidRPr="00FC75BA">
        <w:rPr>
          <w:sz w:val="16"/>
        </w:rPr>
        <w:t xml:space="preserve">(or even semi-equals), </w:t>
      </w:r>
      <w:r w:rsidRPr="00FC75BA">
        <w:rPr>
          <w:b/>
          <w:iCs/>
          <w:sz w:val="24"/>
          <w:szCs w:val="24"/>
          <w:u w:val="single"/>
        </w:rPr>
        <w:t>but one of unilateral U.S. dominance</w:t>
      </w:r>
      <w:r w:rsidRPr="00FC75BA">
        <w:rPr>
          <w:sz w:val="16"/>
        </w:rPr>
        <w:t>.103 The case of the Asia-firsters demonstrates the indeterminacy of arguments linking perceived interests and threats to particular institutional forms without consideration of collective identity. Even those Americans who saw U.S. interests more tied to Asia than to Europe, and who believed that the Cold War would be fought and won in Asia, did not reach for a multilateral framework for cooperation in this region. The belief that Asians were not only foreign, but also inferior, helped push these individuals to support unilateral or bilateral, rather than multilateral, policies in Asia.</w:t>
      </w:r>
    </w:p>
    <w:p w14:paraId="0195B9C7" w14:textId="77777777" w:rsidR="00FC75BA" w:rsidRPr="00FC75BA" w:rsidRDefault="00FC75BA" w:rsidP="00FC75BA">
      <w:pPr>
        <w:rPr>
          <w:sz w:val="16"/>
        </w:rPr>
      </w:pPr>
      <w:r w:rsidRPr="00FC75BA">
        <w:rPr>
          <w:sz w:val="22"/>
          <w:u w:val="single"/>
        </w:rPr>
        <w:t>When issues of identification, trust, and power arose with regard to SEATO, they did so in the context of explaining why</w:t>
      </w:r>
      <w:r w:rsidRPr="00FC75BA">
        <w:rPr>
          <w:sz w:val="16"/>
        </w:rPr>
        <w:t xml:space="preserve"> </w:t>
      </w:r>
      <w:r w:rsidRPr="00FC75BA">
        <w:rPr>
          <w:b/>
          <w:iCs/>
          <w:sz w:val="22"/>
          <w:u w:val="single"/>
        </w:rPr>
        <w:t>Asian allies could not have, and did not deserve, the same privileges</w:t>
      </w:r>
      <w:r w:rsidRPr="00FC75BA">
        <w:rPr>
          <w:sz w:val="16"/>
        </w:rPr>
        <w:t xml:space="preserve"> </w:t>
      </w:r>
      <w:r w:rsidRPr="00FC75BA">
        <w:rPr>
          <w:sz w:val="22"/>
          <w:u w:val="single"/>
        </w:rPr>
        <w:t>that had been given to the European allies</w:t>
      </w:r>
      <w:r w:rsidRPr="00FC75BA">
        <w:rPr>
          <w:sz w:val="16"/>
        </w:rPr>
        <w:t xml:space="preserve">. After signing a bilateral treaty with Japan, John Foster Dulles explained that, </w:t>
      </w:r>
      <w:r w:rsidRPr="00FC75BA">
        <w:rPr>
          <w:sz w:val="22"/>
          <w:u w:val="single"/>
        </w:rPr>
        <w:t>in the absence of identification, there could be no Asian equivalent of NATO</w:t>
      </w:r>
      <w:r w:rsidRPr="00FC75BA">
        <w:rPr>
          <w:sz w:val="16"/>
        </w:rPr>
        <w:t>. At the same time, however, he included Japan and the Philippines on the list of nations with which the United States shared a common destiny.104 This indicates both the diversity of sources and the varying strengths of U.S. post-World War II identifications. Even though Japan and the Philippines were situated outside of what Dulles saw as a Western "community of race, religion and political institutions," shared historical experiences (the war and subsequent occupation of Japan and the colonization of the Philippines) could provide some basis for identification with particular Asian states. Identification is a matter of degree, not an all-or-nothing proposition. If race, religion, and shared political institutions helped to put the United States' European allies in a class ahead of its Asian allies, shared historical experiences similarly helped put certain Asian allies ahead of others.</w:t>
      </w:r>
    </w:p>
    <w:p w14:paraId="6804BAEB" w14:textId="77777777" w:rsidR="00FC75BA" w:rsidRPr="00FC75BA" w:rsidRDefault="00FC75BA" w:rsidP="00FC75BA">
      <w:pPr>
        <w:rPr>
          <w:sz w:val="16"/>
        </w:rPr>
      </w:pPr>
      <w:r w:rsidRPr="00FC75BA">
        <w:rPr>
          <w:sz w:val="16"/>
        </w:rPr>
        <w:t xml:space="preserve">There is a strong note of condescension in many of the U.S. discussions of SEATO; this condescension did not exist with regard to NATO. Many </w:t>
      </w:r>
      <w:r w:rsidRPr="00FC75BA">
        <w:rPr>
          <w:b/>
          <w:iCs/>
          <w:sz w:val="22"/>
          <w:u w:val="single"/>
        </w:rPr>
        <w:t>American policymakers</w:t>
      </w:r>
      <w:r w:rsidRPr="00FC75BA">
        <w:rPr>
          <w:sz w:val="16"/>
        </w:rPr>
        <w:t xml:space="preserve"> </w:t>
      </w:r>
      <w:r w:rsidRPr="00FC75BA">
        <w:rPr>
          <w:sz w:val="22"/>
          <w:u w:val="single"/>
        </w:rPr>
        <w:t>did not see Asians as ready or sufficiently sophisticated to enjoy the trust and the same degree of power that the United States had offered to European states</w:t>
      </w:r>
      <w:r w:rsidRPr="00FC75BA">
        <w:rPr>
          <w:sz w:val="16"/>
        </w:rPr>
        <w:t xml:space="preserve">. In one particularly vulgar example, </w:t>
      </w:r>
      <w:r w:rsidRPr="00FC75BA">
        <w:rPr>
          <w:sz w:val="22"/>
          <w:u w:val="single"/>
        </w:rPr>
        <w:t>in the context of possible</w:t>
      </w:r>
      <w:r w:rsidRPr="00FC75BA">
        <w:rPr>
          <w:sz w:val="16"/>
        </w:rPr>
        <w:t xml:space="preserve"> economic </w:t>
      </w:r>
      <w:r w:rsidRPr="00FC75BA">
        <w:rPr>
          <w:sz w:val="22"/>
          <w:u w:val="single"/>
        </w:rPr>
        <w:t>aid to the Philippines, one U.S. State Department official explained that the United States had to closely supervise the use of such aid, because as he saw it, they "were only one generation out of the tree tops."</w:t>
      </w:r>
      <w:r w:rsidRPr="00FC75BA">
        <w:rPr>
          <w:sz w:val="16"/>
        </w:rPr>
        <w:t>105</w:t>
      </w:r>
    </w:p>
    <w:p w14:paraId="1883A8FC" w14:textId="77777777" w:rsidR="00FC75BA" w:rsidRPr="00FC75BA" w:rsidRDefault="00FC75BA" w:rsidP="00FC75BA">
      <w:pPr>
        <w:rPr>
          <w:sz w:val="16"/>
        </w:rPr>
      </w:pPr>
      <w:r w:rsidRPr="00FC75BA">
        <w:rPr>
          <w:sz w:val="16"/>
        </w:rPr>
        <w:t xml:space="preserve">The </w:t>
      </w:r>
      <w:r w:rsidRPr="00FC75BA">
        <w:rPr>
          <w:b/>
          <w:iCs/>
          <w:sz w:val="22"/>
          <w:u w:val="single"/>
        </w:rPr>
        <w:t>denigration of the importance of Asia</w:t>
      </w:r>
      <w:r w:rsidRPr="00FC75BA">
        <w:rPr>
          <w:sz w:val="16"/>
        </w:rPr>
        <w:t xml:space="preserve"> </w:t>
      </w:r>
      <w:r w:rsidRPr="00FC75BA">
        <w:rPr>
          <w:sz w:val="22"/>
          <w:u w:val="single"/>
        </w:rPr>
        <w:t>and the skill of Asians reached the highest levels in the U.S. State Department</w:t>
      </w:r>
      <w:r w:rsidRPr="00FC75BA">
        <w:rPr>
          <w:sz w:val="16"/>
        </w:rPr>
        <w:t xml:space="preserve">. While Dean Acheson was secretary of state he visited Europe at least eleven times, claiming at the same time to be too busy to make even a single visit to East Asia. With the outbreak of war on the Korean peninsula in June 1950, Acheson decided to actively support U.S. involvement in the war primarily to demonstrate American credibility to its new European allies. </w:t>
      </w:r>
      <w:r w:rsidRPr="00FC75BA">
        <w:rPr>
          <w:sz w:val="22"/>
          <w:u w:val="single"/>
        </w:rPr>
        <w:t>With regard to the</w:t>
      </w:r>
      <w:r w:rsidRPr="00FC75BA">
        <w:rPr>
          <w:sz w:val="16"/>
        </w:rPr>
        <w:t xml:space="preserve"> later </w:t>
      </w:r>
      <w:r w:rsidRPr="00FC75BA">
        <w:rPr>
          <w:b/>
          <w:iCs/>
          <w:sz w:val="22"/>
          <w:u w:val="single"/>
        </w:rPr>
        <w:t>war in Vietnam</w:t>
      </w:r>
      <w:r w:rsidRPr="00FC75BA">
        <w:rPr>
          <w:sz w:val="16"/>
        </w:rPr>
        <w:t>, Walt Rostow attributed Acheson's eventual opposition to American involvement to the former secretary of state's calculation that i</w:t>
      </w:r>
      <w:r w:rsidRPr="00FC75BA">
        <w:rPr>
          <w:sz w:val="22"/>
          <w:u w:val="single"/>
        </w:rPr>
        <w:t>t was "too much blood to spill for those little people just out of the trees."</w:t>
      </w:r>
      <w:r w:rsidRPr="00FC75BA">
        <w:rPr>
          <w:sz w:val="16"/>
        </w:rPr>
        <w:t xml:space="preserve">106 Later in his career, while reflecting on his overall approach to Asians, Acheson maintained that "I still cling to Bret Harte's aphorism, </w:t>
      </w:r>
      <w:r w:rsidRPr="00FC75BA">
        <w:rPr>
          <w:sz w:val="22"/>
          <w:u w:val="single"/>
        </w:rPr>
        <w:t>'that for ways that are dark/And for tricks that are vain/</w:t>
      </w:r>
      <w:r w:rsidRPr="00FC75BA">
        <w:rPr>
          <w:b/>
          <w:iCs/>
          <w:sz w:val="22"/>
          <w:u w:val="single"/>
        </w:rPr>
        <w:t>The Heathen Chinese is peculiar</w:t>
      </w:r>
      <w:r w:rsidRPr="00FC75BA">
        <w:rPr>
          <w:sz w:val="16"/>
        </w:rPr>
        <w:t>.' But no more so than the heathen Japanese."107 Acheson was hardly alone. An even blunter example of America's condescension toward its potential allies in Asia can be found in a State Department memo discussing the possibility of forming a general Pacific Pact:</w:t>
      </w:r>
    </w:p>
    <w:p w14:paraId="0DF681CC" w14:textId="77777777" w:rsidR="00FC75BA" w:rsidRPr="00FC75BA" w:rsidRDefault="00FC75BA" w:rsidP="00FC75BA">
      <w:pPr>
        <w:rPr>
          <w:sz w:val="16"/>
        </w:rPr>
      </w:pPr>
      <w:r w:rsidRPr="00FC75BA">
        <w:rPr>
          <w:sz w:val="16"/>
        </w:rPr>
        <w:t xml:space="preserve">The plain fact is that any exclusive </w:t>
      </w:r>
      <w:r w:rsidRPr="00FC75BA">
        <w:rPr>
          <w:b/>
          <w:iCs/>
          <w:sz w:val="24"/>
          <w:szCs w:val="24"/>
          <w:u w:val="single"/>
        </w:rPr>
        <w:t>Western joint action in Asia must carry with it the clear implication that we do not take the Asians very seriously and in fact regard them as inferiors. We shall not be able to avoid this implication because that is indeed our attitude</w:t>
      </w:r>
      <w:r w:rsidRPr="00FC75BA">
        <w:rPr>
          <w:sz w:val="16"/>
        </w:rPr>
        <w:t>.108</w:t>
      </w:r>
    </w:p>
    <w:p w14:paraId="44DE3611" w14:textId="77777777" w:rsidR="00FC75BA" w:rsidRPr="00FC75BA" w:rsidRDefault="00FC75BA" w:rsidP="00FC75BA">
      <w:pPr>
        <w:rPr>
          <w:sz w:val="16"/>
        </w:rPr>
      </w:pPr>
      <w:r w:rsidRPr="00FC75BA">
        <w:rPr>
          <w:sz w:val="16"/>
        </w:rPr>
        <w:t xml:space="preserve">The </w:t>
      </w:r>
      <w:r w:rsidRPr="00FC75BA">
        <w:rPr>
          <w:sz w:val="22"/>
          <w:u w:val="single"/>
        </w:rPr>
        <w:t>difference in identification and the different U.S. policies followed in Asia</w:t>
      </w:r>
      <w:r w:rsidRPr="00FC75BA">
        <w:rPr>
          <w:sz w:val="16"/>
        </w:rPr>
        <w:t xml:space="preserve"> and Europe after World War II </w:t>
      </w:r>
      <w:r w:rsidRPr="00FC75BA">
        <w:rPr>
          <w:sz w:val="22"/>
          <w:u w:val="single"/>
        </w:rPr>
        <w:t>were not an aberration</w:t>
      </w:r>
      <w:r w:rsidRPr="00FC75BA">
        <w:rPr>
          <w:sz w:val="16"/>
        </w:rPr>
        <w:t xml:space="preserve">. In many ways, </w:t>
      </w:r>
      <w:r w:rsidRPr="00FC75BA">
        <w:rPr>
          <w:sz w:val="22"/>
          <w:u w:val="single"/>
        </w:rPr>
        <w:t>they were a continuation of U.S. wartime attitudes that led to a "Europe first" strategy</w:t>
      </w:r>
      <w:r w:rsidRPr="00FC75BA">
        <w:rPr>
          <w:sz w:val="16"/>
        </w:rPr>
        <w:t xml:space="preserve">; the </w:t>
      </w:r>
      <w:r w:rsidRPr="00FC75BA">
        <w:rPr>
          <w:b/>
          <w:iCs/>
          <w:sz w:val="22"/>
          <w:u w:val="single"/>
        </w:rPr>
        <w:t>internment of Japanese-Americans</w:t>
      </w:r>
      <w:r w:rsidRPr="00FC75BA">
        <w:rPr>
          <w:sz w:val="16"/>
        </w:rPr>
        <w:t xml:space="preserve">; a greater degree of </w:t>
      </w:r>
      <w:r w:rsidRPr="00FC75BA">
        <w:rPr>
          <w:b/>
          <w:iCs/>
          <w:sz w:val="22"/>
          <w:u w:val="single"/>
        </w:rPr>
        <w:t>hatred regarding America's Asian enemies</w:t>
      </w:r>
      <w:r w:rsidRPr="00FC75BA">
        <w:rPr>
          <w:sz w:val="16"/>
        </w:rPr>
        <w:t xml:space="preserve"> (the Japanese) as opposed to European opponents (usually the Nazis rather than the Germans); and the basic decision, even before the war in Europe was over, to use the </w:t>
      </w:r>
      <w:r w:rsidRPr="00FC75BA">
        <w:rPr>
          <w:b/>
          <w:iCs/>
          <w:sz w:val="22"/>
          <w:u w:val="single"/>
        </w:rPr>
        <w:t>atomic bomb against Japan</w:t>
      </w:r>
      <w:r w:rsidRPr="00FC75BA">
        <w:rPr>
          <w:sz w:val="16"/>
        </w:rPr>
        <w:t xml:space="preserve"> first, not Germany.109 Indeed, as Michael Hunt has argued, </w:t>
      </w:r>
      <w:r w:rsidRPr="00FC75BA">
        <w:rPr>
          <w:sz w:val="22"/>
          <w:u w:val="single"/>
        </w:rPr>
        <w:t xml:space="preserve">there is a long tradition in </w:t>
      </w:r>
      <w:r w:rsidRPr="00FC75BA">
        <w:rPr>
          <w:b/>
          <w:iCs/>
          <w:sz w:val="24"/>
          <w:szCs w:val="24"/>
          <w:u w:val="single"/>
        </w:rPr>
        <w:t>U.S. foreign policy</w:t>
      </w:r>
      <w:r w:rsidRPr="00FC75BA">
        <w:rPr>
          <w:sz w:val="16"/>
          <w:szCs w:val="24"/>
        </w:rPr>
        <w:t xml:space="preserve"> </w:t>
      </w:r>
      <w:r w:rsidRPr="00FC75BA">
        <w:rPr>
          <w:sz w:val="16"/>
        </w:rPr>
        <w:t xml:space="preserve">of </w:t>
      </w:r>
      <w:r w:rsidRPr="00FC75BA">
        <w:rPr>
          <w:b/>
          <w:iCs/>
          <w:sz w:val="24"/>
          <w:szCs w:val="24"/>
          <w:u w:val="single"/>
        </w:rPr>
        <w:t>dividing the world into a racial hierarchy</w:t>
      </w:r>
      <w:r w:rsidRPr="00FC75BA">
        <w:rPr>
          <w:sz w:val="16"/>
        </w:rPr>
        <w:t xml:space="preserve">, with the United States and Great Britain at the top, followed by other European peoples, and </w:t>
      </w:r>
      <w:r w:rsidRPr="00FC75BA">
        <w:rPr>
          <w:b/>
          <w:iCs/>
          <w:sz w:val="22"/>
          <w:u w:val="single"/>
        </w:rPr>
        <w:t>with Asians</w:t>
      </w:r>
      <w:r w:rsidRPr="00FC75BA">
        <w:rPr>
          <w:sz w:val="16"/>
        </w:rPr>
        <w:t xml:space="preserve">, Latinos, and Africans further </w:t>
      </w:r>
      <w:r w:rsidRPr="00FC75BA">
        <w:rPr>
          <w:b/>
          <w:iCs/>
          <w:sz w:val="22"/>
          <w:u w:val="single"/>
        </w:rPr>
        <w:t>down the list</w:t>
      </w:r>
      <w:r w:rsidRPr="00FC75BA">
        <w:rPr>
          <w:sz w:val="16"/>
        </w:rPr>
        <w:t xml:space="preserve">.110 While overtly racial categories became less prominent over time and have been replaced in U.S. rhetoric, in recent decades, </w:t>
      </w:r>
      <w:r w:rsidRPr="00FC75BA">
        <w:rPr>
          <w:sz w:val="22"/>
          <w:u w:val="single"/>
        </w:rPr>
        <w:t>with allusions to cultural and civilizational values, the basic hierarchy has remained the same.</w:t>
      </w:r>
      <w:r w:rsidRPr="00FC75BA">
        <w:rPr>
          <w:sz w:val="16"/>
        </w:rPr>
        <w:t xml:space="preserve"> The men in charge of handling the United States' post-World War II foreign policy were no exceptions. Franklin </w:t>
      </w:r>
      <w:r w:rsidRPr="00FC75BA">
        <w:rPr>
          <w:sz w:val="22"/>
          <w:u w:val="single"/>
        </w:rPr>
        <w:t>Roosevelt likened "the brown people of the East" to "minor children . . . who need trustees."</w:t>
      </w:r>
      <w:r w:rsidRPr="00FC75BA">
        <w:rPr>
          <w:sz w:val="16"/>
        </w:rPr>
        <w:t xml:space="preserve"> Similarly, Harry </w:t>
      </w:r>
      <w:r w:rsidRPr="00FC75BA">
        <w:rPr>
          <w:sz w:val="22"/>
          <w:u w:val="single"/>
        </w:rPr>
        <w:t>Truman's private writings</w:t>
      </w:r>
      <w:r w:rsidRPr="00FC75BA">
        <w:rPr>
          <w:sz w:val="16"/>
        </w:rPr>
        <w:t xml:space="preserve"> often lavished great praise upon the British, while </w:t>
      </w:r>
      <w:r w:rsidRPr="00FC75BA">
        <w:rPr>
          <w:sz w:val="22"/>
          <w:u w:val="single"/>
        </w:rPr>
        <w:t>speak</w:t>
      </w:r>
      <w:r w:rsidRPr="00FC75BA">
        <w:rPr>
          <w:sz w:val="16"/>
        </w:rPr>
        <w:t xml:space="preserve">ing </w:t>
      </w:r>
      <w:r w:rsidRPr="00FC75BA">
        <w:rPr>
          <w:sz w:val="22"/>
          <w:u w:val="single"/>
        </w:rPr>
        <w:t>dismissively of "Chinamen" and "Japs."</w:t>
      </w:r>
      <w:r w:rsidRPr="00FC75BA">
        <w:rPr>
          <w:sz w:val="16"/>
        </w:rPr>
        <w:t xml:space="preserve"> President Eisenhower placed "the English-speaking peoples of the world" above all others. As one of his advisers put it, "</w:t>
      </w:r>
      <w:r w:rsidRPr="00FC75BA">
        <w:rPr>
          <w:sz w:val="22"/>
          <w:u w:val="single"/>
        </w:rPr>
        <w:t>the Western world has</w:t>
      </w:r>
      <w:r w:rsidRPr="00FC75BA">
        <w:rPr>
          <w:sz w:val="16"/>
        </w:rPr>
        <w:t xml:space="preserve"> somewhat </w:t>
      </w:r>
      <w:r w:rsidRPr="00FC75BA">
        <w:rPr>
          <w:sz w:val="22"/>
          <w:u w:val="single"/>
        </w:rPr>
        <w:t>more experience</w:t>
      </w:r>
      <w:r w:rsidRPr="00FC75BA">
        <w:rPr>
          <w:sz w:val="16"/>
        </w:rPr>
        <w:t xml:space="preserve"> with the operations of war, peace, and parliamentary procedure </w:t>
      </w:r>
      <w:r w:rsidRPr="00FC75BA">
        <w:rPr>
          <w:sz w:val="22"/>
          <w:u w:val="single"/>
        </w:rPr>
        <w:t xml:space="preserve">than the swirling mess of </w:t>
      </w:r>
      <w:r w:rsidRPr="00FC75BA">
        <w:rPr>
          <w:b/>
          <w:iCs/>
          <w:sz w:val="22"/>
          <w:u w:val="single"/>
        </w:rPr>
        <w:t>emotionally super-charged</w:t>
      </w:r>
      <w:r w:rsidRPr="00FC75BA">
        <w:rPr>
          <w:sz w:val="16"/>
        </w:rPr>
        <w:t xml:space="preserve"> Africans and </w:t>
      </w:r>
      <w:r w:rsidRPr="00FC75BA">
        <w:rPr>
          <w:b/>
          <w:iCs/>
          <w:sz w:val="22"/>
          <w:u w:val="single"/>
        </w:rPr>
        <w:t>Asiatics</w:t>
      </w:r>
      <w:r w:rsidRPr="00FC75BA">
        <w:rPr>
          <w:sz w:val="16"/>
        </w:rPr>
        <w:t xml:space="preserve"> and Arabs that outnumber us."1 ''</w:t>
      </w:r>
    </w:p>
    <w:p w14:paraId="1BCD048B" w14:textId="77777777" w:rsidR="00FC75BA" w:rsidRPr="00FC75BA" w:rsidRDefault="00FC75BA" w:rsidP="00FC75BA"/>
    <w:p w14:paraId="2333FE39" w14:textId="77777777" w:rsidR="00FC75BA" w:rsidRPr="00FC75BA" w:rsidRDefault="00FC75BA" w:rsidP="00FC75BA"/>
    <w:p w14:paraId="1CAC8D40" w14:textId="77777777" w:rsidR="00FC75BA" w:rsidRPr="00FC75BA" w:rsidRDefault="00FC75BA" w:rsidP="00FC75BA"/>
    <w:p w14:paraId="22B3A11A" w14:textId="77777777" w:rsidR="00FC75BA" w:rsidRPr="00FC75BA" w:rsidRDefault="00FC75BA" w:rsidP="00FC75BA">
      <w:pPr>
        <w:keepNext/>
        <w:keepLines/>
        <w:pageBreakBefore/>
        <w:spacing w:before="200"/>
        <w:jc w:val="center"/>
        <w:outlineLvl w:val="2"/>
        <w:rPr>
          <w:rFonts w:eastAsiaTheme="majorEastAsia" w:cstheme="majorBidi"/>
          <w:b/>
          <w:sz w:val="32"/>
          <w:szCs w:val="24"/>
          <w:u w:val="single"/>
        </w:rPr>
      </w:pPr>
      <w:r w:rsidRPr="00FC75BA">
        <w:rPr>
          <w:rFonts w:eastAsiaTheme="majorEastAsia" w:cstheme="majorBidi"/>
          <w:b/>
          <w:sz w:val="32"/>
          <w:szCs w:val="24"/>
          <w:u w:val="single"/>
        </w:rPr>
        <w:t>FW---Role-Playing/Debate as a Game</w:t>
      </w:r>
    </w:p>
    <w:p w14:paraId="6038158B" w14:textId="77777777" w:rsidR="00FC75BA" w:rsidRPr="00FC75BA" w:rsidRDefault="00FC75BA" w:rsidP="00FC75BA">
      <w:pPr>
        <w:keepNext/>
        <w:keepLines/>
        <w:spacing w:before="200"/>
        <w:outlineLvl w:val="3"/>
        <w:rPr>
          <w:rFonts w:eastAsiaTheme="majorEastAsia" w:cstheme="majorBidi"/>
          <w:b/>
          <w:iCs/>
          <w:sz w:val="22"/>
        </w:rPr>
      </w:pPr>
      <w:r w:rsidRPr="00FC75BA">
        <w:rPr>
          <w:rFonts w:eastAsiaTheme="majorEastAsia" w:cstheme="majorBidi"/>
          <w:b/>
          <w:iCs/>
          <w:sz w:val="22"/>
          <w:u w:val="single"/>
        </w:rPr>
        <w:t>Role-playing NATO</w:t>
      </w:r>
      <w:r w:rsidRPr="00FC75BA">
        <w:rPr>
          <w:rFonts w:eastAsiaTheme="majorEastAsia" w:cstheme="majorBidi"/>
          <w:b/>
          <w:iCs/>
          <w:sz w:val="22"/>
        </w:rPr>
        <w:t xml:space="preserve"> within the “</w:t>
      </w:r>
      <w:r w:rsidRPr="00FC75BA">
        <w:rPr>
          <w:rFonts w:eastAsiaTheme="majorEastAsia" w:cstheme="majorBidi"/>
          <w:b/>
          <w:iCs/>
          <w:sz w:val="22"/>
          <w:u w:val="single"/>
        </w:rPr>
        <w:t>rules of the game</w:t>
      </w:r>
      <w:r w:rsidRPr="00FC75BA">
        <w:rPr>
          <w:rFonts w:eastAsiaTheme="majorEastAsia" w:cstheme="majorBidi"/>
          <w:b/>
          <w:iCs/>
          <w:sz w:val="22"/>
        </w:rPr>
        <w:t xml:space="preserve">” reproduces the </w:t>
      </w:r>
      <w:r w:rsidRPr="00FC75BA">
        <w:rPr>
          <w:rFonts w:eastAsiaTheme="majorEastAsia" w:cstheme="majorBidi"/>
          <w:b/>
          <w:iCs/>
          <w:sz w:val="22"/>
          <w:u w:val="single"/>
        </w:rPr>
        <w:t>sovereign</w:t>
      </w:r>
      <w:r w:rsidRPr="00FC75BA">
        <w:rPr>
          <w:rFonts w:eastAsiaTheme="majorEastAsia" w:cstheme="majorBidi"/>
          <w:b/>
          <w:iCs/>
          <w:sz w:val="22"/>
        </w:rPr>
        <w:t xml:space="preserve"> </w:t>
      </w:r>
      <w:r w:rsidRPr="00FC75BA">
        <w:rPr>
          <w:rFonts w:eastAsiaTheme="majorEastAsia" w:cstheme="majorBidi"/>
          <w:b/>
          <w:iCs/>
          <w:sz w:val="22"/>
          <w:u w:val="single"/>
        </w:rPr>
        <w:t>ontology of separation</w:t>
      </w:r>
      <w:r w:rsidRPr="00FC75BA">
        <w:rPr>
          <w:rFonts w:eastAsiaTheme="majorEastAsia" w:cstheme="majorBidi"/>
          <w:b/>
          <w:iCs/>
          <w:sz w:val="22"/>
        </w:rPr>
        <w:t xml:space="preserve"> between acceptable or unacceptable, self or Other---that upholds the </w:t>
      </w:r>
      <w:r w:rsidRPr="00FC75BA">
        <w:rPr>
          <w:rFonts w:eastAsiaTheme="majorEastAsia" w:cstheme="majorBidi"/>
          <w:b/>
          <w:iCs/>
          <w:sz w:val="22"/>
          <w:u w:val="single"/>
        </w:rPr>
        <w:t>monopoly of symbolic violence</w:t>
      </w:r>
      <w:r w:rsidRPr="00FC75BA">
        <w:rPr>
          <w:rFonts w:eastAsiaTheme="majorEastAsia" w:cstheme="majorBidi"/>
          <w:b/>
          <w:iCs/>
          <w:sz w:val="22"/>
        </w:rPr>
        <w:t xml:space="preserve"> in </w:t>
      </w:r>
      <w:r w:rsidRPr="00FC75BA">
        <w:rPr>
          <w:rFonts w:eastAsiaTheme="majorEastAsia" w:cstheme="majorBidi"/>
          <w:b/>
          <w:iCs/>
          <w:sz w:val="22"/>
          <w:u w:val="single"/>
        </w:rPr>
        <w:t>both</w:t>
      </w:r>
      <w:r w:rsidRPr="00FC75BA">
        <w:rPr>
          <w:rFonts w:eastAsiaTheme="majorEastAsia" w:cstheme="majorBidi"/>
          <w:b/>
          <w:iCs/>
          <w:sz w:val="22"/>
        </w:rPr>
        <w:t xml:space="preserve"> learning and statecraft.</w:t>
      </w:r>
    </w:p>
    <w:p w14:paraId="629F710D" w14:textId="77777777" w:rsidR="00FC75BA" w:rsidRPr="00FC75BA" w:rsidRDefault="00FC75BA" w:rsidP="00FC75BA">
      <w:r w:rsidRPr="00FC75BA">
        <w:rPr>
          <w:b/>
          <w:bCs/>
          <w:sz w:val="22"/>
        </w:rPr>
        <w:t>Gheciu 05</w:t>
      </w:r>
      <w:r w:rsidRPr="00FC75BA">
        <w:t xml:space="preserve">, Alexandra Gheciu is a Professor at the Graduate School of Public and International Affairs, and Associate Director of the Centre for International Policy Studies. Her research interests are in the fields of international security, international institutions, Euro-Atlantic relations, global governance and the liberal order, the Global Right, state (re)building, and International Relations theory., (Alexandra, “NATO in the 'New Europe': The Politics of International Socialization After the Cold War”, Stanford University Press, </w:t>
      </w:r>
      <w:hyperlink r:id="rId16" w:history="1">
        <w:r w:rsidRPr="00FC75BA">
          <w:t>https://doi-org.proxy.lib.umich.edu/10.1515/9780804767668</w:t>
        </w:r>
      </w:hyperlink>
      <w:r w:rsidRPr="00FC75BA">
        <w:t xml:space="preserve">) //CHC-DS </w:t>
      </w:r>
      <w:r w:rsidRPr="00FC75BA">
        <w:rPr>
          <w:rFonts w:ascii="Segoe UI Emoji" w:hAnsi="Segoe UI Emoji" w:cs="Segoe UI Emoji"/>
        </w:rPr>
        <w:t>🐱</w:t>
      </w:r>
      <w:r w:rsidRPr="00FC75BA">
        <w:rPr>
          <w:rFonts w:ascii="Times New Roman" w:hAnsi="Times New Roman" w:cs="Times New Roman"/>
        </w:rPr>
        <w:t>‍</w:t>
      </w:r>
      <w:r w:rsidRPr="00FC75BA">
        <w:rPr>
          <w:rFonts w:ascii="Segoe UI Emoji" w:hAnsi="Segoe UI Emoji" w:cs="Segoe UI Emoji"/>
        </w:rPr>
        <w:t>👤</w:t>
      </w:r>
      <w:r w:rsidRPr="00FC75BA">
        <w:t xml:space="preserve"> </w:t>
      </w:r>
    </w:p>
    <w:p w14:paraId="19C0EDB8" w14:textId="77777777" w:rsidR="00FC75BA" w:rsidRPr="00FC75BA" w:rsidRDefault="00FC75BA" w:rsidP="00FC75BA">
      <w:pPr>
        <w:rPr>
          <w:sz w:val="16"/>
        </w:rPr>
      </w:pPr>
      <w:r w:rsidRPr="00FC75BA">
        <w:rPr>
          <w:sz w:val="16"/>
        </w:rPr>
        <w:t xml:space="preserve">By virtue of its involvement in the eastern projection of these norms, NATO is a particularly interesting case for a study on international socialization. Thus, </w:t>
      </w:r>
      <w:r w:rsidRPr="00FC75BA">
        <w:rPr>
          <w:sz w:val="22"/>
          <w:u w:val="single"/>
        </w:rPr>
        <w:t>what is involved here is the</w:t>
      </w:r>
      <w:r w:rsidRPr="00FC75BA">
        <w:rPr>
          <w:sz w:val="16"/>
        </w:rPr>
        <w:t xml:space="preserve"> </w:t>
      </w:r>
      <w:r w:rsidRPr="00FC75BA">
        <w:rPr>
          <w:b/>
          <w:iCs/>
          <w:sz w:val="22"/>
          <w:u w:val="single"/>
        </w:rPr>
        <w:t>role</w:t>
      </w:r>
      <w:r w:rsidRPr="00FC75BA">
        <w:rPr>
          <w:sz w:val="16"/>
        </w:rPr>
        <w:t xml:space="preserve"> </w:t>
      </w:r>
      <w:r w:rsidRPr="00FC75BA">
        <w:rPr>
          <w:sz w:val="22"/>
          <w:u w:val="single"/>
        </w:rPr>
        <w:t>played by an international institution</w:t>
      </w:r>
      <w:r w:rsidRPr="00FC75BA">
        <w:rPr>
          <w:sz w:val="16"/>
        </w:rPr>
        <w:t xml:space="preserve"> </w:t>
      </w:r>
      <w:r w:rsidRPr="00FC75BA">
        <w:rPr>
          <w:b/>
          <w:iCs/>
          <w:sz w:val="22"/>
          <w:u w:val="single"/>
        </w:rPr>
        <w:t>in drawing the boundary</w:t>
      </w:r>
      <w:r w:rsidRPr="00FC75BA">
        <w:rPr>
          <w:sz w:val="16"/>
        </w:rPr>
        <w:t xml:space="preserve"> </w:t>
      </w:r>
      <w:r w:rsidRPr="00FC75BA">
        <w:rPr>
          <w:sz w:val="22"/>
          <w:u w:val="single"/>
        </w:rPr>
        <w:t>between</w:t>
      </w:r>
      <w:r w:rsidRPr="00FC75BA">
        <w:rPr>
          <w:sz w:val="16"/>
        </w:rPr>
        <w:t xml:space="preserve"> </w:t>
      </w:r>
      <w:r w:rsidRPr="00FC75BA">
        <w:rPr>
          <w:b/>
          <w:iCs/>
          <w:sz w:val="22"/>
          <w:u w:val="single"/>
        </w:rPr>
        <w:t>acceptable</w:t>
      </w:r>
      <w:r w:rsidRPr="00FC75BA">
        <w:rPr>
          <w:sz w:val="16"/>
        </w:rPr>
        <w:t xml:space="preserve"> </w:t>
      </w:r>
      <w:r w:rsidRPr="00FC75BA">
        <w:rPr>
          <w:sz w:val="22"/>
          <w:u w:val="single"/>
        </w:rPr>
        <w:t>and</w:t>
      </w:r>
      <w:r w:rsidRPr="00FC75BA">
        <w:rPr>
          <w:sz w:val="16"/>
        </w:rPr>
        <w:t xml:space="preserve"> </w:t>
      </w:r>
      <w:r w:rsidRPr="00FC75BA">
        <w:rPr>
          <w:b/>
          <w:iCs/>
          <w:sz w:val="22"/>
          <w:u w:val="single"/>
        </w:rPr>
        <w:t>unacceptable modes of behavior</w:t>
      </w:r>
      <w:r w:rsidRPr="00FC75BA">
        <w:rPr>
          <w:sz w:val="16"/>
        </w:rPr>
        <w:t xml:space="preserve">, and </w:t>
      </w:r>
      <w:r w:rsidRPr="00FC75BA">
        <w:rPr>
          <w:sz w:val="22"/>
          <w:u w:val="single"/>
        </w:rPr>
        <w:t>establishing legal and institutional arrangements that protect and reinforce that</w:t>
      </w:r>
      <w:r w:rsidRPr="00FC75BA">
        <w:rPr>
          <w:sz w:val="16"/>
        </w:rPr>
        <w:t xml:space="preserve"> </w:t>
      </w:r>
      <w:r w:rsidRPr="00FC75BA">
        <w:rPr>
          <w:b/>
          <w:iCs/>
          <w:sz w:val="22"/>
          <w:u w:val="single"/>
        </w:rPr>
        <w:t>symbolic boundary</w:t>
      </w:r>
      <w:r w:rsidRPr="00FC75BA">
        <w:rPr>
          <w:sz w:val="16"/>
        </w:rPr>
        <w:t xml:space="preserve"> </w:t>
      </w:r>
      <w:r w:rsidRPr="00FC75BA">
        <w:rPr>
          <w:sz w:val="22"/>
          <w:u w:val="single"/>
        </w:rPr>
        <w:t>in</w:t>
      </w:r>
      <w:r w:rsidRPr="00FC75BA">
        <w:rPr>
          <w:sz w:val="16"/>
        </w:rPr>
        <w:t xml:space="preserve"> an area (</w:t>
      </w:r>
      <w:r w:rsidRPr="00FC75BA">
        <w:rPr>
          <w:sz w:val="22"/>
          <w:u w:val="single"/>
        </w:rPr>
        <w:t>security</w:t>
      </w:r>
      <w:r w:rsidRPr="00FC75BA">
        <w:rPr>
          <w:sz w:val="16"/>
        </w:rPr>
        <w:t xml:space="preserve">) </w:t>
      </w:r>
      <w:r w:rsidRPr="00FC75BA">
        <w:rPr>
          <w:sz w:val="22"/>
          <w:u w:val="single"/>
        </w:rPr>
        <w:t>conventionally regarded as key to the survival and freedom of the state</w:t>
      </w:r>
      <w:r w:rsidRPr="00FC75BA">
        <w:rPr>
          <w:sz w:val="16"/>
        </w:rPr>
        <w:t>, and, hence, as the exclusive domain of sovereign authorities.</w:t>
      </w:r>
    </w:p>
    <w:p w14:paraId="196C7833" w14:textId="77777777" w:rsidR="00FC75BA" w:rsidRPr="00FC75BA" w:rsidRDefault="00FC75BA" w:rsidP="00FC75BA">
      <w:pPr>
        <w:rPr>
          <w:sz w:val="16"/>
        </w:rPr>
      </w:pPr>
      <w:r w:rsidRPr="00FC75BA">
        <w:rPr>
          <w:sz w:val="16"/>
        </w:rPr>
        <w:t xml:space="preserve">As noted above, </w:t>
      </w:r>
      <w:r w:rsidRPr="00FC75BA">
        <w:rPr>
          <w:b/>
          <w:iCs/>
          <w:sz w:val="22"/>
          <w:u w:val="single"/>
        </w:rPr>
        <w:t>modern sovereignty</w:t>
      </w:r>
      <w:r w:rsidRPr="00FC75BA">
        <w:rPr>
          <w:sz w:val="16"/>
        </w:rPr>
        <w:t xml:space="preserve"> </w:t>
      </w:r>
      <w:r w:rsidRPr="00FC75BA">
        <w:rPr>
          <w:sz w:val="22"/>
          <w:u w:val="single"/>
        </w:rPr>
        <w:t>works by affirming an</w:t>
      </w:r>
      <w:r w:rsidRPr="00FC75BA">
        <w:rPr>
          <w:sz w:val="16"/>
        </w:rPr>
        <w:t xml:space="preserve"> </w:t>
      </w:r>
      <w:r w:rsidRPr="00FC75BA">
        <w:rPr>
          <w:b/>
          <w:iCs/>
          <w:sz w:val="22"/>
          <w:u w:val="single"/>
        </w:rPr>
        <w:t>ontology of separation</w:t>
      </w:r>
      <w:r w:rsidRPr="00FC75BA">
        <w:rPr>
          <w:sz w:val="16"/>
        </w:rPr>
        <w:t xml:space="preserve">, </w:t>
      </w:r>
      <w:r w:rsidRPr="00FC75BA">
        <w:rPr>
          <w:sz w:val="22"/>
          <w:u w:val="single"/>
        </w:rPr>
        <w:t>of inclusion and exclusion</w:t>
      </w:r>
      <w:r w:rsidRPr="00FC75BA">
        <w:rPr>
          <w:sz w:val="16"/>
        </w:rPr>
        <w:t xml:space="preserve"> (inside and outside) </w:t>
      </w:r>
      <w:r w:rsidRPr="00FC75BA">
        <w:rPr>
          <w:sz w:val="22"/>
          <w:u w:val="single"/>
        </w:rPr>
        <w:t>that enables a capacity to draw the boundary between the normal and the exceptional, the acceptable and the unacceptable in the life of the polity</w:t>
      </w:r>
      <w:r w:rsidRPr="00FC75BA">
        <w:rPr>
          <w:sz w:val="16"/>
        </w:rPr>
        <w:t xml:space="preserve">. In the modern era, </w:t>
      </w:r>
      <w:r w:rsidRPr="00FC75BA">
        <w:rPr>
          <w:sz w:val="22"/>
          <w:u w:val="single"/>
        </w:rPr>
        <w:t>a</w:t>
      </w:r>
      <w:r w:rsidRPr="00FC75BA">
        <w:rPr>
          <w:sz w:val="16"/>
        </w:rPr>
        <w:t xml:space="preserve"> </w:t>
      </w:r>
      <w:r w:rsidRPr="00FC75BA">
        <w:rPr>
          <w:b/>
          <w:iCs/>
          <w:sz w:val="22"/>
          <w:u w:val="single"/>
        </w:rPr>
        <w:t>key power</w:t>
      </w:r>
      <w:r w:rsidRPr="00FC75BA">
        <w:rPr>
          <w:sz w:val="16"/>
        </w:rPr>
        <w:t xml:space="preserve"> </w:t>
      </w:r>
      <w:r w:rsidRPr="00FC75BA">
        <w:rPr>
          <w:sz w:val="22"/>
          <w:u w:val="single"/>
        </w:rPr>
        <w:t>of the state is the power to make a</w:t>
      </w:r>
      <w:r w:rsidRPr="00FC75BA">
        <w:rPr>
          <w:sz w:val="16"/>
        </w:rPr>
        <w:t xml:space="preserve"> </w:t>
      </w:r>
      <w:r w:rsidRPr="00FC75BA">
        <w:rPr>
          <w:b/>
          <w:iCs/>
          <w:sz w:val="22"/>
          <w:u w:val="single"/>
        </w:rPr>
        <w:t>certain interpretation of reality count</w:t>
      </w:r>
      <w:r w:rsidRPr="00FC75BA">
        <w:rPr>
          <w:sz w:val="16"/>
        </w:rPr>
        <w:t xml:space="preserve">. Thus, </w:t>
      </w:r>
      <w:r w:rsidRPr="00FC75BA">
        <w:rPr>
          <w:sz w:val="22"/>
          <w:u w:val="single"/>
        </w:rPr>
        <w:t>a key role in the production of</w:t>
      </w:r>
      <w:r w:rsidRPr="00FC75BA">
        <w:rPr>
          <w:sz w:val="16"/>
        </w:rPr>
        <w:t xml:space="preserve"> </w:t>
      </w:r>
      <w:r w:rsidRPr="00FC75BA">
        <w:rPr>
          <w:b/>
          <w:iCs/>
          <w:sz w:val="22"/>
          <w:u w:val="single"/>
        </w:rPr>
        <w:t>domestic order</w:t>
      </w:r>
      <w:r w:rsidRPr="00FC75BA">
        <w:rPr>
          <w:sz w:val="16"/>
        </w:rPr>
        <w:t xml:space="preserve"> </w:t>
      </w:r>
      <w:r w:rsidRPr="00FC75BA">
        <w:rPr>
          <w:sz w:val="22"/>
          <w:u w:val="single"/>
        </w:rPr>
        <w:t>is played by the</w:t>
      </w:r>
      <w:r w:rsidRPr="00FC75BA">
        <w:rPr>
          <w:sz w:val="16"/>
        </w:rPr>
        <w:t xml:space="preserve"> </w:t>
      </w:r>
      <w:r w:rsidRPr="00FC75BA">
        <w:rPr>
          <w:b/>
          <w:iCs/>
          <w:sz w:val="22"/>
          <w:u w:val="single"/>
        </w:rPr>
        <w:t>reification of meaning</w:t>
      </w:r>
      <w:r w:rsidRPr="00FC75BA">
        <w:rPr>
          <w:sz w:val="16"/>
        </w:rPr>
        <w:t xml:space="preserve"> </w:t>
      </w:r>
      <w:r w:rsidRPr="00FC75BA">
        <w:rPr>
          <w:sz w:val="22"/>
          <w:u w:val="single"/>
        </w:rPr>
        <w:t>through the state’s capacity to issue interpretations of reality</w:t>
      </w:r>
      <w:r w:rsidRPr="00FC75BA">
        <w:rPr>
          <w:sz w:val="16"/>
        </w:rPr>
        <w:t xml:space="preserve"> that are </w:t>
      </w:r>
      <w:r w:rsidRPr="00FC75BA">
        <w:rPr>
          <w:sz w:val="22"/>
          <w:u w:val="single"/>
        </w:rPr>
        <w:t>recognized as</w:t>
      </w:r>
      <w:r w:rsidRPr="00FC75BA">
        <w:rPr>
          <w:sz w:val="16"/>
        </w:rPr>
        <w:t xml:space="preserve"> </w:t>
      </w:r>
      <w:r w:rsidRPr="00FC75BA">
        <w:rPr>
          <w:b/>
          <w:iCs/>
          <w:sz w:val="22"/>
          <w:u w:val="single"/>
        </w:rPr>
        <w:t>legitimate</w:t>
      </w:r>
      <w:r w:rsidRPr="00FC75BA">
        <w:rPr>
          <w:sz w:val="16"/>
        </w:rPr>
        <w:t xml:space="preserve"> </w:t>
      </w:r>
      <w:r w:rsidRPr="00FC75BA">
        <w:rPr>
          <w:sz w:val="22"/>
          <w:u w:val="single"/>
        </w:rPr>
        <w:t>by its citizens</w:t>
      </w:r>
      <w:r w:rsidRPr="00FC75BA">
        <w:rPr>
          <w:sz w:val="16"/>
        </w:rPr>
        <w:t xml:space="preserve">. The </w:t>
      </w:r>
      <w:r w:rsidRPr="00FC75BA">
        <w:rPr>
          <w:sz w:val="22"/>
          <w:u w:val="single"/>
        </w:rPr>
        <w:t xml:space="preserve">power to reify meaning involves not only the capacity to define what is acceptable and unacceptable, but also to implement that definition by embedding it in a </w:t>
      </w:r>
      <w:r w:rsidRPr="00FC75BA">
        <w:rPr>
          <w:b/>
          <w:iCs/>
          <w:sz w:val="22"/>
          <w:u w:val="single"/>
        </w:rPr>
        <w:t>series of laws</w:t>
      </w:r>
      <w:r w:rsidRPr="00FC75BA">
        <w:rPr>
          <w:sz w:val="16"/>
        </w:rPr>
        <w:t xml:space="preserve"> </w:t>
      </w:r>
      <w:r w:rsidRPr="00FC75BA">
        <w:rPr>
          <w:sz w:val="22"/>
          <w:u w:val="single"/>
        </w:rPr>
        <w:t>and</w:t>
      </w:r>
      <w:r w:rsidRPr="00FC75BA">
        <w:rPr>
          <w:sz w:val="16"/>
        </w:rPr>
        <w:t xml:space="preserve"> </w:t>
      </w:r>
      <w:r w:rsidRPr="00FC75BA">
        <w:rPr>
          <w:b/>
          <w:iCs/>
          <w:sz w:val="22"/>
          <w:u w:val="single"/>
        </w:rPr>
        <w:t>institutions</w:t>
      </w:r>
      <w:r w:rsidRPr="00FC75BA">
        <w:rPr>
          <w:sz w:val="16"/>
        </w:rPr>
        <w:t xml:space="preserve"> </w:t>
      </w:r>
      <w:r w:rsidRPr="00FC75BA">
        <w:rPr>
          <w:sz w:val="22"/>
          <w:u w:val="single"/>
        </w:rPr>
        <w:t>and by</w:t>
      </w:r>
      <w:r w:rsidRPr="00FC75BA">
        <w:rPr>
          <w:sz w:val="16"/>
        </w:rPr>
        <w:t xml:space="preserve"> </w:t>
      </w:r>
      <w:r w:rsidRPr="00FC75BA">
        <w:rPr>
          <w:b/>
          <w:iCs/>
          <w:sz w:val="24"/>
          <w:szCs w:val="24"/>
          <w:u w:val="single"/>
        </w:rPr>
        <w:t>socializing citizens to take those categories for granted</w:t>
      </w:r>
      <w:r w:rsidRPr="00FC75BA">
        <w:rPr>
          <w:sz w:val="16"/>
        </w:rPr>
        <w:t xml:space="preserve">—in other words, by </w:t>
      </w:r>
      <w:r w:rsidRPr="00FC75BA">
        <w:rPr>
          <w:sz w:val="22"/>
          <w:u w:val="single"/>
        </w:rPr>
        <w:t>constructing</w:t>
      </w:r>
      <w:r w:rsidRPr="00FC75BA">
        <w:rPr>
          <w:sz w:val="16"/>
        </w:rPr>
        <w:t xml:space="preserve"> the </w:t>
      </w:r>
      <w:r w:rsidRPr="00FC75BA">
        <w:rPr>
          <w:sz w:val="22"/>
          <w:u w:val="single"/>
        </w:rPr>
        <w:t>common sense of citizens</w:t>
      </w:r>
      <w:r w:rsidRPr="00FC75BA">
        <w:rPr>
          <w:sz w:val="16"/>
        </w:rPr>
        <w:t xml:space="preserve">. In that sense, </w:t>
      </w:r>
      <w:r w:rsidRPr="00FC75BA">
        <w:rPr>
          <w:sz w:val="22"/>
          <w:u w:val="single"/>
        </w:rPr>
        <w:t>by virtue of its ability to make certain interpretations of reality count, the modern state can be said to be the holder of a</w:t>
      </w:r>
      <w:r w:rsidRPr="00FC75BA">
        <w:rPr>
          <w:sz w:val="16"/>
        </w:rPr>
        <w:t xml:space="preserve"> </w:t>
      </w:r>
      <w:r w:rsidRPr="00FC75BA">
        <w:rPr>
          <w:b/>
          <w:iCs/>
          <w:sz w:val="24"/>
          <w:szCs w:val="24"/>
          <w:u w:val="single"/>
        </w:rPr>
        <w:t>monopoly of symbolic violence</w:t>
      </w:r>
      <w:r w:rsidRPr="00FC75BA">
        <w:rPr>
          <w:sz w:val="16"/>
        </w:rPr>
        <w:t>.30</w:t>
      </w:r>
    </w:p>
    <w:p w14:paraId="714BF386" w14:textId="77777777" w:rsidR="00FC75BA" w:rsidRPr="00FC75BA" w:rsidRDefault="00FC75BA" w:rsidP="00FC75BA">
      <w:pPr>
        <w:rPr>
          <w:sz w:val="14"/>
        </w:rPr>
      </w:pPr>
      <w:r w:rsidRPr="00FC75BA">
        <w:rPr>
          <w:sz w:val="14"/>
        </w:rPr>
        <w:t xml:space="preserve">The </w:t>
      </w:r>
      <w:r w:rsidRPr="00FC75BA">
        <w:rPr>
          <w:sz w:val="22"/>
          <w:u w:val="single"/>
        </w:rPr>
        <w:t>modern state produces official classifications of reality; it</w:t>
      </w:r>
      <w:r w:rsidRPr="00FC75BA">
        <w:rPr>
          <w:sz w:val="14"/>
        </w:rPr>
        <w:t xml:space="preserve"> </w:t>
      </w:r>
      <w:r w:rsidRPr="00FC75BA">
        <w:rPr>
          <w:b/>
          <w:iCs/>
          <w:sz w:val="22"/>
          <w:u w:val="single"/>
        </w:rPr>
        <w:t>produces</w:t>
      </w:r>
      <w:r w:rsidRPr="00FC75BA">
        <w:rPr>
          <w:sz w:val="14"/>
        </w:rPr>
        <w:t xml:space="preserve"> </w:t>
      </w:r>
      <w:r w:rsidRPr="00FC75BA">
        <w:rPr>
          <w:sz w:val="22"/>
          <w:u w:val="single"/>
        </w:rPr>
        <w:t>and</w:t>
      </w:r>
      <w:r w:rsidRPr="00FC75BA">
        <w:rPr>
          <w:sz w:val="14"/>
        </w:rPr>
        <w:t xml:space="preserve"> </w:t>
      </w:r>
      <w:r w:rsidRPr="00FC75BA">
        <w:rPr>
          <w:b/>
          <w:iCs/>
          <w:sz w:val="22"/>
          <w:u w:val="single"/>
        </w:rPr>
        <w:t>institutionalizes</w:t>
      </w:r>
      <w:r w:rsidRPr="00FC75BA">
        <w:rPr>
          <w:sz w:val="14"/>
        </w:rPr>
        <w:t xml:space="preserve"> </w:t>
      </w:r>
      <w:r w:rsidRPr="00FC75BA">
        <w:rPr>
          <w:sz w:val="22"/>
          <w:u w:val="single"/>
        </w:rPr>
        <w:t>an</w:t>
      </w:r>
      <w:r w:rsidRPr="00FC75BA">
        <w:rPr>
          <w:sz w:val="14"/>
        </w:rPr>
        <w:t xml:space="preserve"> </w:t>
      </w:r>
      <w:r w:rsidRPr="00FC75BA">
        <w:rPr>
          <w:b/>
          <w:iCs/>
          <w:sz w:val="22"/>
          <w:u w:val="single"/>
        </w:rPr>
        <w:t>“official point of view”</w:t>
      </w:r>
      <w:r w:rsidRPr="00FC75BA">
        <w:rPr>
          <w:sz w:val="14"/>
        </w:rPr>
        <w:t xml:space="preserve"> which performs several key functions in society. To begin with, the official discourse </w:t>
      </w:r>
      <w:r w:rsidRPr="00FC75BA">
        <w:rPr>
          <w:sz w:val="22"/>
          <w:u w:val="single"/>
        </w:rPr>
        <w:t>performs a diagnostic</w:t>
      </w:r>
      <w:r w:rsidRPr="00FC75BA">
        <w:rPr>
          <w:sz w:val="14"/>
        </w:rPr>
        <w:t xml:space="preserve">, “an </w:t>
      </w:r>
      <w:r w:rsidRPr="00FC75BA">
        <w:rPr>
          <w:sz w:val="22"/>
          <w:u w:val="single"/>
        </w:rPr>
        <w:t>act of knowledge that begets recognition</w:t>
      </w:r>
      <w:r w:rsidRPr="00FC75BA">
        <w:rPr>
          <w:sz w:val="14"/>
        </w:rPr>
        <w:t xml:space="preserve">,” and </w:t>
      </w:r>
      <w:r w:rsidRPr="00FC75BA">
        <w:rPr>
          <w:sz w:val="22"/>
          <w:u w:val="single"/>
        </w:rPr>
        <w:t>that assigns</w:t>
      </w:r>
      <w:r w:rsidRPr="00FC75BA">
        <w:rPr>
          <w:sz w:val="14"/>
        </w:rPr>
        <w:t xml:space="preserve"> </w:t>
      </w:r>
      <w:r w:rsidRPr="00FC75BA">
        <w:rPr>
          <w:b/>
          <w:iCs/>
          <w:sz w:val="22"/>
          <w:u w:val="single"/>
        </w:rPr>
        <w:t>particular identities</w:t>
      </w:r>
      <w:r w:rsidRPr="00FC75BA">
        <w:rPr>
          <w:sz w:val="14"/>
        </w:rPr>
        <w:t xml:space="preserve"> to </w:t>
      </w:r>
      <w:r w:rsidRPr="00FC75BA">
        <w:rPr>
          <w:sz w:val="22"/>
          <w:u w:val="single"/>
        </w:rPr>
        <w:t>individuals and defines the key characteristics of different objects</w:t>
      </w:r>
      <w:r w:rsidRPr="00FC75BA">
        <w:rPr>
          <w:sz w:val="14"/>
        </w:rPr>
        <w:t xml:space="preserve">. Second, at the administrative level, the </w:t>
      </w:r>
      <w:r w:rsidRPr="00FC75BA">
        <w:rPr>
          <w:sz w:val="22"/>
          <w:u w:val="single"/>
        </w:rPr>
        <w:t xml:space="preserve">official discourse works via </w:t>
      </w:r>
      <w:r w:rsidRPr="00FC75BA">
        <w:rPr>
          <w:sz w:val="14"/>
        </w:rPr>
        <w:t xml:space="preserve">rules and </w:t>
      </w:r>
      <w:r w:rsidRPr="00FC75BA">
        <w:rPr>
          <w:sz w:val="22"/>
          <w:u w:val="single"/>
        </w:rPr>
        <w:t>prescriptions that instruct people what to do given who they are</w:t>
      </w:r>
      <w:r w:rsidRPr="00FC75BA">
        <w:rPr>
          <w:sz w:val="14"/>
        </w:rPr>
        <w:t xml:space="preserve">. Finally, the official discourse also interprets and records what people have actually done (e.g., via police records).31 </w:t>
      </w:r>
      <w:r w:rsidRPr="00FC75BA">
        <w:rPr>
          <w:sz w:val="22"/>
          <w:u w:val="single"/>
        </w:rPr>
        <w:t>These classifications of reality are embedded in institutions and</w:t>
      </w:r>
      <w:r w:rsidRPr="00FC75BA">
        <w:rPr>
          <w:sz w:val="14"/>
        </w:rPr>
        <w:t xml:space="preserve"> </w:t>
      </w:r>
      <w:r w:rsidRPr="00FC75BA">
        <w:rPr>
          <w:b/>
          <w:iCs/>
          <w:sz w:val="24"/>
          <w:szCs w:val="24"/>
          <w:u w:val="single"/>
        </w:rPr>
        <w:t>reproduced through</w:t>
      </w:r>
      <w:r w:rsidRPr="00FC75BA">
        <w:rPr>
          <w:sz w:val="14"/>
          <w:szCs w:val="24"/>
        </w:rPr>
        <w:t xml:space="preserve"> </w:t>
      </w:r>
      <w:r w:rsidRPr="00FC75BA">
        <w:rPr>
          <w:sz w:val="22"/>
          <w:u w:val="single"/>
        </w:rPr>
        <w:t>the</w:t>
      </w:r>
      <w:r w:rsidRPr="00FC75BA">
        <w:rPr>
          <w:sz w:val="14"/>
        </w:rPr>
        <w:t xml:space="preserve"> </w:t>
      </w:r>
      <w:r w:rsidRPr="00FC75BA">
        <w:rPr>
          <w:b/>
          <w:iCs/>
          <w:sz w:val="24"/>
          <w:szCs w:val="24"/>
          <w:u w:val="single"/>
        </w:rPr>
        <w:t>practices of individuals</w:t>
      </w:r>
      <w:r w:rsidRPr="00FC75BA">
        <w:rPr>
          <w:sz w:val="14"/>
          <w:szCs w:val="24"/>
        </w:rPr>
        <w:t xml:space="preserve"> </w:t>
      </w:r>
      <w:r w:rsidRPr="00FC75BA">
        <w:rPr>
          <w:sz w:val="22"/>
          <w:u w:val="single"/>
        </w:rPr>
        <w:t xml:space="preserve">that have been socialized into a particular set of dispositions for thinking and acting </w:t>
      </w:r>
      <w:r w:rsidRPr="00FC75BA">
        <w:rPr>
          <w:sz w:val="14"/>
        </w:rPr>
        <w:t xml:space="preserve">(habitus) </w:t>
      </w:r>
      <w:r w:rsidRPr="00FC75BA">
        <w:rPr>
          <w:b/>
          <w:iCs/>
          <w:sz w:val="24"/>
          <w:szCs w:val="24"/>
          <w:u w:val="single"/>
        </w:rPr>
        <w:t xml:space="preserve">within the boundaries of the “official point of view” </w:t>
      </w:r>
      <w:r w:rsidRPr="00FC75BA">
        <w:rPr>
          <w:sz w:val="14"/>
        </w:rPr>
        <w:t xml:space="preserve">in different fields of society. In the </w:t>
      </w:r>
      <w:r w:rsidRPr="00FC75BA">
        <w:rPr>
          <w:sz w:val="22"/>
          <w:u w:val="single"/>
        </w:rPr>
        <w:t>long term</w:t>
      </w:r>
      <w:r w:rsidRPr="00FC75BA">
        <w:rPr>
          <w:sz w:val="14"/>
        </w:rPr>
        <w:t xml:space="preserve">, </w:t>
      </w:r>
      <w:r w:rsidRPr="00FC75BA">
        <w:rPr>
          <w:sz w:val="22"/>
          <w:u w:val="single"/>
        </w:rPr>
        <w:t>habitus</w:t>
      </w:r>
      <w:r w:rsidRPr="00FC75BA">
        <w:rPr>
          <w:sz w:val="14"/>
        </w:rPr>
        <w:t xml:space="preserve">, which </w:t>
      </w:r>
      <w:r w:rsidRPr="00FC75BA">
        <w:rPr>
          <w:sz w:val="22"/>
          <w:u w:val="single"/>
        </w:rPr>
        <w:t>is cultivated in individuals through</w:t>
      </w:r>
      <w:r w:rsidRPr="00FC75BA">
        <w:rPr>
          <w:sz w:val="14"/>
        </w:rPr>
        <w:t xml:space="preserve"> </w:t>
      </w:r>
      <w:r w:rsidRPr="00FC75BA">
        <w:rPr>
          <w:b/>
          <w:iCs/>
          <w:sz w:val="22"/>
          <w:u w:val="single"/>
        </w:rPr>
        <w:t>systematic pedagogic practices</w:t>
      </w:r>
      <w:r w:rsidRPr="00FC75BA">
        <w:rPr>
          <w:sz w:val="14"/>
        </w:rPr>
        <w:t xml:space="preserve">, </w:t>
      </w:r>
      <w:r w:rsidRPr="00FC75BA">
        <w:rPr>
          <w:sz w:val="22"/>
          <w:u w:val="single"/>
        </w:rPr>
        <w:t>contributes to the</w:t>
      </w:r>
      <w:r w:rsidRPr="00FC75BA">
        <w:rPr>
          <w:sz w:val="14"/>
        </w:rPr>
        <w:t xml:space="preserve"> </w:t>
      </w:r>
      <w:r w:rsidRPr="00FC75BA">
        <w:rPr>
          <w:b/>
          <w:iCs/>
          <w:sz w:val="22"/>
          <w:u w:val="single"/>
        </w:rPr>
        <w:t>reproduction of a specific social order</w:t>
      </w:r>
      <w:r w:rsidRPr="00FC75BA">
        <w:rPr>
          <w:sz w:val="14"/>
        </w:rPr>
        <w:t xml:space="preserve"> </w:t>
      </w:r>
      <w:r w:rsidRPr="00FC75BA">
        <w:rPr>
          <w:sz w:val="22"/>
          <w:u w:val="single"/>
        </w:rPr>
        <w:t>through processes of</w:t>
      </w:r>
      <w:r w:rsidRPr="00FC75BA">
        <w:rPr>
          <w:sz w:val="14"/>
        </w:rPr>
        <w:t xml:space="preserve"> </w:t>
      </w:r>
      <w:r w:rsidRPr="00FC75BA">
        <w:rPr>
          <w:b/>
          <w:iCs/>
          <w:sz w:val="22"/>
          <w:u w:val="single"/>
        </w:rPr>
        <w:t>self-censorship</w:t>
      </w:r>
      <w:r w:rsidRPr="00FC75BA">
        <w:rPr>
          <w:sz w:val="14"/>
        </w:rPr>
        <w:t xml:space="preserve"> </w:t>
      </w:r>
      <w:r w:rsidRPr="00FC75BA">
        <w:rPr>
          <w:sz w:val="22"/>
          <w:u w:val="single"/>
        </w:rPr>
        <w:t>and</w:t>
      </w:r>
      <w:r w:rsidRPr="00FC75BA">
        <w:rPr>
          <w:sz w:val="14"/>
        </w:rPr>
        <w:t xml:space="preserve"> </w:t>
      </w:r>
      <w:r w:rsidRPr="00FC75BA">
        <w:rPr>
          <w:b/>
          <w:iCs/>
          <w:sz w:val="22"/>
          <w:u w:val="single"/>
        </w:rPr>
        <w:t>self-limitation</w:t>
      </w:r>
      <w:r w:rsidRPr="00FC75BA">
        <w:rPr>
          <w:sz w:val="14"/>
        </w:rPr>
        <w:t xml:space="preserve"> </w:t>
      </w:r>
      <w:r w:rsidRPr="00FC75BA">
        <w:rPr>
          <w:sz w:val="22"/>
          <w:u w:val="single"/>
        </w:rPr>
        <w:t>on the part of individuals</w:t>
      </w:r>
      <w:r w:rsidRPr="00FC75BA">
        <w:rPr>
          <w:sz w:val="14"/>
        </w:rPr>
        <w:t xml:space="preserve">. Thus, </w:t>
      </w:r>
      <w:r w:rsidRPr="00FC75BA">
        <w:rPr>
          <w:sz w:val="22"/>
          <w:u w:val="single"/>
        </w:rPr>
        <w:t>the system of meanings and dispositions</w:t>
      </w:r>
      <w:r w:rsidRPr="00FC75BA">
        <w:rPr>
          <w:sz w:val="14"/>
        </w:rPr>
        <w:t xml:space="preserve"> associated with a particular habitus </w:t>
      </w:r>
      <w:r w:rsidRPr="00FC75BA">
        <w:rPr>
          <w:sz w:val="22"/>
          <w:u w:val="single"/>
        </w:rPr>
        <w:t>becomes part of the</w:t>
      </w:r>
      <w:r w:rsidRPr="00FC75BA">
        <w:rPr>
          <w:sz w:val="14"/>
        </w:rPr>
        <w:t xml:space="preserve"> </w:t>
      </w:r>
      <w:r w:rsidRPr="00FC75BA">
        <w:rPr>
          <w:b/>
          <w:iCs/>
          <w:sz w:val="24"/>
          <w:szCs w:val="24"/>
          <w:u w:val="single"/>
        </w:rPr>
        <w:t>taken-for-granted “rules of the game”</w:t>
      </w:r>
      <w:r w:rsidRPr="00FC75BA">
        <w:rPr>
          <w:sz w:val="14"/>
        </w:rPr>
        <w:t xml:space="preserve"> by which everyone else in a given social context acts. A group habitus has the effect of producing among those who share it a “common-sense world, whose immediate self-evidence is accompanied by the objectivity provided by consensus on the meaning of practices and the world.”32 In the context of liberal democratic societies, habitus is especially important for maintaining and reproducing social order, for the norms of democracy and extensive individual freedoms require the formation of self-disciplined individuals able and willing to exercise those freedoms in a “responsible” way which does not undermine the key institutions of their society. As Mitchell Dean has explained, “Liberalism is as much concerned with the appropriate normalizing practices to shape the exercise of the citizens’ political freedom as it is with guaranteeing their rights and liberties.”33</w:t>
      </w:r>
    </w:p>
    <w:p w14:paraId="09CA41F6" w14:textId="77777777" w:rsidR="00FC75BA" w:rsidRPr="00FC75BA" w:rsidRDefault="00FC75BA" w:rsidP="00FC75BA">
      <w:pPr>
        <w:rPr>
          <w:sz w:val="16"/>
        </w:rPr>
      </w:pPr>
      <w:r w:rsidRPr="00FC75BA">
        <w:rPr>
          <w:sz w:val="16"/>
        </w:rPr>
        <w:t xml:space="preserve">In most of the Central and Eastern European countries, the </w:t>
      </w:r>
      <w:r w:rsidRPr="00FC75BA">
        <w:rPr>
          <w:b/>
          <w:iCs/>
          <w:sz w:val="22"/>
          <w:u w:val="single"/>
        </w:rPr>
        <w:t>revolutions of 1989</w:t>
      </w:r>
      <w:r w:rsidRPr="00FC75BA">
        <w:rPr>
          <w:sz w:val="16"/>
        </w:rPr>
        <w:t xml:space="preserve"> </w:t>
      </w:r>
      <w:r w:rsidRPr="00FC75BA">
        <w:rPr>
          <w:sz w:val="22"/>
          <w:u w:val="single"/>
        </w:rPr>
        <w:t>brought about</w:t>
      </w:r>
      <w:r w:rsidRPr="00FC75BA">
        <w:rPr>
          <w:sz w:val="16"/>
        </w:rPr>
        <w:t xml:space="preserve"> a </w:t>
      </w:r>
      <w:r w:rsidRPr="00FC75BA">
        <w:rPr>
          <w:sz w:val="22"/>
          <w:u w:val="single"/>
        </w:rPr>
        <w:t>breakdown of old structures of authority and</w:t>
      </w:r>
      <w:r w:rsidRPr="00FC75BA">
        <w:rPr>
          <w:sz w:val="16"/>
        </w:rPr>
        <w:t xml:space="preserve"> de-legitimized the Communist “official point of view” and the institutions in which that point of view was embedded. In turn, this </w:t>
      </w:r>
      <w:r w:rsidRPr="00FC75BA">
        <w:rPr>
          <w:sz w:val="22"/>
          <w:u w:val="single"/>
        </w:rPr>
        <w:t>led to</w:t>
      </w:r>
      <w:r w:rsidRPr="00FC75BA">
        <w:rPr>
          <w:sz w:val="16"/>
        </w:rPr>
        <w:t xml:space="preserve"> </w:t>
      </w:r>
      <w:r w:rsidRPr="00FC75BA">
        <w:rPr>
          <w:b/>
          <w:iCs/>
          <w:sz w:val="22"/>
          <w:u w:val="single"/>
        </w:rPr>
        <w:t>debates</w:t>
      </w:r>
      <w:r w:rsidRPr="00FC75BA">
        <w:rPr>
          <w:sz w:val="16"/>
        </w:rPr>
        <w:t xml:space="preserve"> and political struggles </w:t>
      </w:r>
      <w:r w:rsidRPr="00FC75BA">
        <w:rPr>
          <w:b/>
          <w:iCs/>
          <w:sz w:val="22"/>
          <w:u w:val="single"/>
        </w:rPr>
        <w:t>over the redefinition of reality</w:t>
      </w:r>
      <w:r w:rsidRPr="00FC75BA">
        <w:rPr>
          <w:sz w:val="16"/>
        </w:rPr>
        <w:t xml:space="preserve">, as various groups sought to make different interpretations of reality count. As we shall see in Chapters 4 and 5, while it might be tempting to think that the Central and Eastern Europeans simply adopted Western norms and rules and built a new official discourse around those norms, the situation was more ambiguous, not least because in the post–Cold War era there persisted numerous—and fairly strong—groups, in particular, </w:t>
      </w:r>
      <w:r w:rsidRPr="00FC75BA">
        <w:rPr>
          <w:sz w:val="22"/>
          <w:u w:val="single"/>
        </w:rPr>
        <w:t>Communists</w:t>
      </w:r>
      <w:r w:rsidRPr="00FC75BA">
        <w:rPr>
          <w:sz w:val="16"/>
        </w:rPr>
        <w:t xml:space="preserve"> and nationalists, who </w:t>
      </w:r>
      <w:r w:rsidRPr="00FC75BA">
        <w:rPr>
          <w:sz w:val="22"/>
          <w:u w:val="single"/>
        </w:rPr>
        <w:t>refused to identify with the values and institutions of the West and put forward different interpretations of the identity of their countries</w:t>
      </w:r>
      <w:r w:rsidRPr="00FC75BA">
        <w:rPr>
          <w:sz w:val="16"/>
        </w:rPr>
        <w:t xml:space="preserve">. On that basis, </w:t>
      </w:r>
      <w:r w:rsidRPr="00FC75BA">
        <w:rPr>
          <w:sz w:val="22"/>
          <w:u w:val="single"/>
        </w:rPr>
        <w:t>they proposed</w:t>
      </w:r>
      <w:r w:rsidRPr="00FC75BA">
        <w:rPr>
          <w:sz w:val="16"/>
        </w:rPr>
        <w:t xml:space="preserve"> </w:t>
      </w:r>
      <w:r w:rsidRPr="00FC75BA">
        <w:rPr>
          <w:b/>
          <w:iCs/>
          <w:sz w:val="22"/>
          <w:u w:val="single"/>
        </w:rPr>
        <w:t xml:space="preserve">different symbolic boundaries </w:t>
      </w:r>
      <w:r w:rsidRPr="00FC75BA">
        <w:rPr>
          <w:sz w:val="22"/>
          <w:u w:val="single"/>
        </w:rPr>
        <w:t>between the normal and the exceptional</w:t>
      </w:r>
      <w:r w:rsidRPr="00FC75BA">
        <w:rPr>
          <w:sz w:val="16"/>
        </w:rPr>
        <w:t xml:space="preserve">, the </w:t>
      </w:r>
      <w:r w:rsidRPr="00FC75BA">
        <w:rPr>
          <w:sz w:val="22"/>
          <w:u w:val="single"/>
        </w:rPr>
        <w:t>acceptable and unacceptable</w:t>
      </w:r>
      <w:r w:rsidRPr="00FC75BA">
        <w:rPr>
          <w:sz w:val="16"/>
        </w:rPr>
        <w:t xml:space="preserve"> ways of governing their polity, gave different </w:t>
      </w:r>
      <w:r w:rsidRPr="00FC75BA">
        <w:rPr>
          <w:sz w:val="22"/>
          <w:u w:val="single"/>
        </w:rPr>
        <w:t>diagnostics of</w:t>
      </w:r>
      <w:r w:rsidRPr="00FC75BA">
        <w:rPr>
          <w:sz w:val="16"/>
        </w:rPr>
        <w:t xml:space="preserve"> the </w:t>
      </w:r>
      <w:r w:rsidRPr="00FC75BA">
        <w:rPr>
          <w:sz w:val="22"/>
          <w:u w:val="single"/>
        </w:rPr>
        <w:t>problems, priorities, aims, and strategies</w:t>
      </w:r>
      <w:r w:rsidRPr="00FC75BA">
        <w:rPr>
          <w:sz w:val="16"/>
        </w:rPr>
        <w:t xml:space="preserve"> of post-Communist reconstruction, and provided different interpretations of the “normal” relationships of their countries with the outside world. Moreover, even the groups and parties that advocated the construction of liberal democratic polities often defined liberal democracy in ways that were </w:t>
      </w:r>
      <w:r w:rsidRPr="00FC75BA">
        <w:rPr>
          <w:sz w:val="22"/>
          <w:u w:val="single"/>
        </w:rPr>
        <w:t>seen as</w:t>
      </w:r>
      <w:r w:rsidRPr="00FC75BA">
        <w:rPr>
          <w:sz w:val="16"/>
        </w:rPr>
        <w:t xml:space="preserve"> </w:t>
      </w:r>
      <w:r w:rsidRPr="00FC75BA">
        <w:rPr>
          <w:b/>
          <w:iCs/>
          <w:sz w:val="22"/>
          <w:u w:val="single"/>
        </w:rPr>
        <w:t>incorrect</w:t>
      </w:r>
      <w:r w:rsidRPr="00FC75BA">
        <w:rPr>
          <w:sz w:val="16"/>
        </w:rPr>
        <w:t xml:space="preserve"> </w:t>
      </w:r>
      <w:r w:rsidRPr="00FC75BA">
        <w:rPr>
          <w:sz w:val="22"/>
          <w:u w:val="single"/>
        </w:rPr>
        <w:t>and</w:t>
      </w:r>
      <w:r w:rsidRPr="00FC75BA">
        <w:rPr>
          <w:sz w:val="16"/>
        </w:rPr>
        <w:t xml:space="preserve"> </w:t>
      </w:r>
      <w:r w:rsidRPr="00FC75BA">
        <w:rPr>
          <w:b/>
          <w:iCs/>
          <w:sz w:val="22"/>
          <w:u w:val="single"/>
        </w:rPr>
        <w:t>unacceptable by</w:t>
      </w:r>
      <w:r w:rsidRPr="00FC75BA">
        <w:rPr>
          <w:sz w:val="16"/>
        </w:rPr>
        <w:t xml:space="preserve"> the </w:t>
      </w:r>
      <w:r w:rsidRPr="00FC75BA">
        <w:rPr>
          <w:b/>
          <w:iCs/>
          <w:sz w:val="22"/>
          <w:u w:val="single"/>
        </w:rPr>
        <w:t>NATO</w:t>
      </w:r>
      <w:r w:rsidRPr="00FC75BA">
        <w:rPr>
          <w:sz w:val="16"/>
        </w:rPr>
        <w:t xml:space="preserve"> allies.</w:t>
      </w:r>
    </w:p>
    <w:p w14:paraId="2F512B99" w14:textId="77777777" w:rsidR="00FC75BA" w:rsidRPr="00FC75BA" w:rsidRDefault="00FC75BA" w:rsidP="00FC75BA">
      <w:pPr>
        <w:rPr>
          <w:sz w:val="16"/>
        </w:rPr>
      </w:pPr>
      <w:r w:rsidRPr="00FC75BA">
        <w:rPr>
          <w:sz w:val="16"/>
        </w:rPr>
        <w:t xml:space="preserve">In that context of fluidity, </w:t>
      </w:r>
      <w:r w:rsidRPr="00FC75BA">
        <w:rPr>
          <w:sz w:val="22"/>
          <w:u w:val="single"/>
        </w:rPr>
        <w:t>NATO became involved in re-constituting</w:t>
      </w:r>
      <w:r w:rsidRPr="00FC75BA">
        <w:rPr>
          <w:sz w:val="16"/>
        </w:rPr>
        <w:t xml:space="preserve"> Central and Eastern European polities through its efforts of promoting a </w:t>
      </w:r>
      <w:r w:rsidRPr="00FC75BA">
        <w:rPr>
          <w:sz w:val="22"/>
          <w:u w:val="single"/>
        </w:rPr>
        <w:t>liberal democratic set of classifications of reality, involving a</w:t>
      </w:r>
      <w:r w:rsidRPr="00FC75BA">
        <w:rPr>
          <w:sz w:val="16"/>
        </w:rPr>
        <w:t xml:space="preserve"> particular, </w:t>
      </w:r>
      <w:r w:rsidRPr="00FC75BA">
        <w:rPr>
          <w:b/>
          <w:iCs/>
          <w:sz w:val="22"/>
          <w:u w:val="single"/>
        </w:rPr>
        <w:t>Western-defined boundary</w:t>
      </w:r>
      <w:r w:rsidRPr="00FC75BA">
        <w:rPr>
          <w:sz w:val="16"/>
        </w:rPr>
        <w:t xml:space="preserve"> </w:t>
      </w:r>
      <w:r w:rsidRPr="00FC75BA">
        <w:rPr>
          <w:sz w:val="22"/>
          <w:u w:val="single"/>
        </w:rPr>
        <w:t>between acceptable and unacceptable modes of thinking and acting</w:t>
      </w:r>
      <w:r w:rsidRPr="00FC75BA">
        <w:rPr>
          <w:sz w:val="16"/>
        </w:rPr>
        <w:t>, elevating those classifications to the status of the “official point of view” and building new legal and institutional arrangements aimed at protecting and reproducing it. This systematic involvement in the (re)construction of Central and East European polities was facilitated by the fact that many pro-liberal elites in the former Communist bloc recognized NATO as a key institution of the Western community with which they identified, and, as such, as an authoritative, trustworthy source of expertise in the area of security. NATO carried out systematic practices of socialization of Central and Eastern European elites and societal actors into a particular set of norms associated with the liberal democratic identity, guiding them in the process of institutionalizing those norms, and helping them gain precedence over alternative (nationalist and communist) norms put forward by different domestic groups. In essence, NATO has played an important role in crafting liberal democratic polities in the former Eastern Bloc of Europe.</w:t>
      </w:r>
    </w:p>
    <w:p w14:paraId="58024D05" w14:textId="77777777" w:rsidR="00FC75BA" w:rsidRPr="00FC75BA" w:rsidRDefault="00FC75BA" w:rsidP="00FC75BA">
      <w:pPr>
        <w:rPr>
          <w:sz w:val="16"/>
        </w:rPr>
      </w:pPr>
      <w:r w:rsidRPr="00FC75BA">
        <w:rPr>
          <w:sz w:val="16"/>
        </w:rPr>
        <w:t xml:space="preserve">There were </w:t>
      </w:r>
      <w:r w:rsidRPr="00FC75BA">
        <w:rPr>
          <w:sz w:val="22"/>
          <w:u w:val="single"/>
        </w:rPr>
        <w:t>several types of socialization practices</w:t>
      </w:r>
      <w:r w:rsidRPr="00FC75BA">
        <w:rPr>
          <w:sz w:val="16"/>
        </w:rPr>
        <w:t xml:space="preserve">—teaching, </w:t>
      </w:r>
      <w:r w:rsidRPr="00FC75BA">
        <w:rPr>
          <w:b/>
          <w:iCs/>
          <w:sz w:val="22"/>
          <w:u w:val="single"/>
        </w:rPr>
        <w:t>persuasion</w:t>
      </w:r>
      <w:r w:rsidRPr="00FC75BA">
        <w:rPr>
          <w:sz w:val="16"/>
        </w:rPr>
        <w:t xml:space="preserve">, </w:t>
      </w:r>
      <w:r w:rsidRPr="00FC75BA">
        <w:rPr>
          <w:sz w:val="22"/>
          <w:u w:val="single"/>
        </w:rPr>
        <w:t>and</w:t>
      </w:r>
      <w:r w:rsidRPr="00FC75BA">
        <w:rPr>
          <w:sz w:val="16"/>
        </w:rPr>
        <w:t xml:space="preserve"> </w:t>
      </w:r>
      <w:r w:rsidRPr="00FC75BA">
        <w:rPr>
          <w:b/>
          <w:iCs/>
          <w:sz w:val="22"/>
          <w:u w:val="single"/>
        </w:rPr>
        <w:t>role-playing</w:t>
      </w:r>
      <w:r w:rsidRPr="00FC75BA">
        <w:rPr>
          <w:sz w:val="16"/>
        </w:rPr>
        <w:t xml:space="preserve">—that </w:t>
      </w:r>
      <w:r w:rsidRPr="00FC75BA">
        <w:rPr>
          <w:b/>
          <w:iCs/>
          <w:sz w:val="22"/>
          <w:u w:val="single"/>
        </w:rPr>
        <w:t>play</w:t>
      </w:r>
      <w:r w:rsidRPr="00FC75BA">
        <w:rPr>
          <w:sz w:val="16"/>
        </w:rPr>
        <w:t xml:space="preserve">ed </w:t>
      </w:r>
      <w:r w:rsidRPr="00FC75BA">
        <w:rPr>
          <w:b/>
          <w:iCs/>
          <w:sz w:val="22"/>
          <w:u w:val="single"/>
        </w:rPr>
        <w:t xml:space="preserve">important roles </w:t>
      </w:r>
      <w:r w:rsidRPr="00FC75BA">
        <w:rPr>
          <w:sz w:val="22"/>
          <w:u w:val="single"/>
        </w:rPr>
        <w:t>in the process of international state-crafting carried out by NATO</w:t>
      </w:r>
      <w:r w:rsidRPr="00FC75BA">
        <w:rPr>
          <w:sz w:val="16"/>
        </w:rPr>
        <w:t xml:space="preserve">. Although it is useful to treat these as analytically distinct categories, it is also important to pay attention to the ways in which </w:t>
      </w:r>
      <w:r w:rsidRPr="00FC75BA">
        <w:rPr>
          <w:sz w:val="22"/>
          <w:u w:val="single"/>
        </w:rPr>
        <w:t>they often overlap in practice</w:t>
      </w:r>
      <w:r w:rsidRPr="00FC75BA">
        <w:rPr>
          <w:sz w:val="16"/>
        </w:rPr>
        <w:t xml:space="preserve">. Chapter 3 explains the meaning and dynamics of those types of socialization practices, and Chapters 4 and 5 examine their actual application and effects in post–Cold War interactions between NATO and Central and Eastern Europeans. As we shall see, in many cases—though not always—those </w:t>
      </w:r>
      <w:r w:rsidRPr="00FC75BA">
        <w:rPr>
          <w:sz w:val="22"/>
          <w:u w:val="single"/>
        </w:rPr>
        <w:t>practices of socialization did affect definitions of state identity and interests held by</w:t>
      </w:r>
      <w:r w:rsidRPr="00FC75BA">
        <w:rPr>
          <w:sz w:val="16"/>
        </w:rPr>
        <w:t xml:space="preserve"> Central and Eastern European </w:t>
      </w:r>
      <w:r w:rsidRPr="00FC75BA">
        <w:rPr>
          <w:sz w:val="22"/>
          <w:u w:val="single"/>
        </w:rPr>
        <w:t>socializees</w:t>
      </w:r>
      <w:r w:rsidRPr="00FC75BA">
        <w:rPr>
          <w:sz w:val="16"/>
        </w:rPr>
        <w:t>.</w:t>
      </w:r>
    </w:p>
    <w:p w14:paraId="6B519ABF" w14:textId="77777777" w:rsidR="00FC75BA" w:rsidRPr="00FC75BA" w:rsidRDefault="00FC75BA" w:rsidP="00FC75BA">
      <w:pPr>
        <w:rPr>
          <w:sz w:val="16"/>
        </w:rPr>
      </w:pPr>
      <w:r w:rsidRPr="00FC75BA">
        <w:rPr>
          <w:sz w:val="16"/>
        </w:rPr>
        <w:t xml:space="preserve">In this book, state identities refer to prevailing national ideas of collective distinctiveness and purpose.34 </w:t>
      </w:r>
      <w:r w:rsidRPr="00FC75BA">
        <w:rPr>
          <w:sz w:val="22"/>
          <w:u w:val="single"/>
        </w:rPr>
        <w:t>These ideas</w:t>
      </w:r>
      <w:r w:rsidRPr="00FC75BA">
        <w:rPr>
          <w:sz w:val="16"/>
        </w:rPr>
        <w:t xml:space="preserve">, by defining the key characteristics of a given polity, </w:t>
      </w:r>
      <w:r w:rsidRPr="00FC75BA">
        <w:rPr>
          <w:b/>
          <w:iCs/>
          <w:sz w:val="22"/>
          <w:u w:val="single"/>
        </w:rPr>
        <w:t>shape</w:t>
      </w:r>
      <w:r w:rsidRPr="00FC75BA">
        <w:rPr>
          <w:sz w:val="16"/>
        </w:rPr>
        <w:t xml:space="preserve"> </w:t>
      </w:r>
      <w:r w:rsidRPr="00FC75BA">
        <w:rPr>
          <w:sz w:val="22"/>
          <w:u w:val="single"/>
        </w:rPr>
        <w:t>both</w:t>
      </w:r>
      <w:r w:rsidRPr="00FC75BA">
        <w:rPr>
          <w:sz w:val="16"/>
        </w:rPr>
        <w:t xml:space="preserve"> its </w:t>
      </w:r>
      <w:r w:rsidRPr="00FC75BA">
        <w:rPr>
          <w:b/>
          <w:iCs/>
          <w:sz w:val="22"/>
          <w:u w:val="single"/>
        </w:rPr>
        <w:t>domestic politics</w:t>
      </w:r>
      <w:r w:rsidRPr="00FC75BA">
        <w:rPr>
          <w:sz w:val="16"/>
        </w:rPr>
        <w:t xml:space="preserve"> (since they are </w:t>
      </w:r>
      <w:r w:rsidRPr="00FC75BA">
        <w:rPr>
          <w:sz w:val="22"/>
          <w:u w:val="single"/>
        </w:rPr>
        <w:t>tied to a particular set of norms and principles of governance</w:t>
      </w:r>
      <w:r w:rsidRPr="00FC75BA">
        <w:rPr>
          <w:sz w:val="16"/>
        </w:rPr>
        <w:t xml:space="preserve"> that are recognized as consistent with “who we are”) </w:t>
      </w:r>
      <w:r w:rsidRPr="00FC75BA">
        <w:rPr>
          <w:sz w:val="22"/>
          <w:u w:val="single"/>
        </w:rPr>
        <w:t>and</w:t>
      </w:r>
      <w:r w:rsidRPr="00FC75BA">
        <w:rPr>
          <w:sz w:val="16"/>
        </w:rPr>
        <w:t xml:space="preserve"> its </w:t>
      </w:r>
      <w:r w:rsidRPr="00FC75BA">
        <w:rPr>
          <w:b/>
          <w:iCs/>
          <w:sz w:val="22"/>
          <w:u w:val="single"/>
        </w:rPr>
        <w:t>foreign policy</w:t>
      </w:r>
      <w:r w:rsidRPr="00FC75BA">
        <w:rPr>
          <w:sz w:val="16"/>
        </w:rPr>
        <w:t xml:space="preserve"> (since </w:t>
      </w:r>
      <w:r w:rsidRPr="00FC75BA">
        <w:rPr>
          <w:sz w:val="22"/>
          <w:u w:val="single"/>
        </w:rPr>
        <w:t>through an identification of national distinctiveness vis-à-vis other states in the international system</w:t>
      </w:r>
      <w:r w:rsidRPr="00FC75BA">
        <w:rPr>
          <w:sz w:val="16"/>
        </w:rPr>
        <w:t xml:space="preserve">, definitions of state identity position the self relative to other countries and enable decision makers to identify friends and enemies in the international arena). Useful </w:t>
      </w:r>
      <w:r w:rsidRPr="00FC75BA">
        <w:rPr>
          <w:b/>
          <w:iCs/>
          <w:sz w:val="22"/>
          <w:u w:val="single"/>
        </w:rPr>
        <w:t>indicators of change</w:t>
      </w:r>
      <w:r w:rsidRPr="00FC75BA">
        <w:rPr>
          <w:sz w:val="16"/>
        </w:rPr>
        <w:t xml:space="preserve"> </w:t>
      </w:r>
      <w:r w:rsidRPr="00FC75BA">
        <w:rPr>
          <w:sz w:val="22"/>
          <w:u w:val="single"/>
        </w:rPr>
        <w:t>in</w:t>
      </w:r>
      <w:r w:rsidRPr="00FC75BA">
        <w:rPr>
          <w:sz w:val="16"/>
        </w:rPr>
        <w:t xml:space="preserve"> the definition of </w:t>
      </w:r>
      <w:r w:rsidRPr="00FC75BA">
        <w:rPr>
          <w:sz w:val="22"/>
          <w:u w:val="single"/>
        </w:rPr>
        <w:t>national identity include the emergence of</w:t>
      </w:r>
      <w:r w:rsidRPr="00FC75BA">
        <w:rPr>
          <w:sz w:val="16"/>
        </w:rPr>
        <w:t xml:space="preserve"> </w:t>
      </w:r>
      <w:r w:rsidRPr="00FC75BA">
        <w:rPr>
          <w:b/>
          <w:iCs/>
          <w:sz w:val="22"/>
          <w:u w:val="single"/>
        </w:rPr>
        <w:t>new intersubjective ideas</w:t>
      </w:r>
      <w:r w:rsidRPr="00FC75BA">
        <w:rPr>
          <w:sz w:val="16"/>
        </w:rPr>
        <w:t xml:space="preserve"> </w:t>
      </w:r>
      <w:r w:rsidRPr="00FC75BA">
        <w:rPr>
          <w:sz w:val="22"/>
          <w:u w:val="single"/>
        </w:rPr>
        <w:t>about the key characteristics of the given polity</w:t>
      </w:r>
      <w:r w:rsidRPr="00FC75BA">
        <w:rPr>
          <w:sz w:val="16"/>
        </w:rPr>
        <w:t xml:space="preserve"> </w:t>
      </w:r>
      <w:r w:rsidRPr="00FC75BA">
        <w:rPr>
          <w:sz w:val="22"/>
          <w:u w:val="single"/>
        </w:rPr>
        <w:t>(e.g.,</w:t>
      </w:r>
      <w:r w:rsidRPr="00FC75BA">
        <w:rPr>
          <w:sz w:val="16"/>
        </w:rPr>
        <w:t xml:space="preserve"> </w:t>
      </w:r>
      <w:r w:rsidRPr="00FC75BA">
        <w:rPr>
          <w:b/>
          <w:iCs/>
          <w:sz w:val="22"/>
          <w:u w:val="single"/>
        </w:rPr>
        <w:t>new understandings of the collective self</w:t>
      </w:r>
      <w:r w:rsidRPr="00FC75BA">
        <w:rPr>
          <w:sz w:val="16"/>
        </w:rPr>
        <w:t xml:space="preserve">, the </w:t>
      </w:r>
      <w:r w:rsidRPr="00FC75BA">
        <w:rPr>
          <w:sz w:val="22"/>
          <w:u w:val="single"/>
        </w:rPr>
        <w:t>purpose of its basic institutions, and</w:t>
      </w:r>
      <w:r w:rsidRPr="00FC75BA">
        <w:rPr>
          <w:sz w:val="16"/>
        </w:rPr>
        <w:t xml:space="preserve"> the </w:t>
      </w:r>
      <w:r w:rsidRPr="00FC75BA">
        <w:rPr>
          <w:sz w:val="22"/>
          <w:u w:val="single"/>
        </w:rPr>
        <w:t>nature of “correct” norms of governance)</w:t>
      </w:r>
      <w:r w:rsidRPr="00FC75BA">
        <w:rPr>
          <w:sz w:val="16"/>
        </w:rPr>
        <w:t xml:space="preserve"> </w:t>
      </w:r>
      <w:r w:rsidRPr="00FC75BA">
        <w:rPr>
          <w:sz w:val="22"/>
          <w:u w:val="single"/>
        </w:rPr>
        <w:t xml:space="preserve">and a new conception of the </w:t>
      </w:r>
      <w:r w:rsidRPr="00FC75BA">
        <w:rPr>
          <w:b/>
          <w:iCs/>
          <w:sz w:val="22"/>
          <w:u w:val="single"/>
        </w:rPr>
        <w:t>relationship between</w:t>
      </w:r>
      <w:r w:rsidRPr="00FC75BA">
        <w:rPr>
          <w:sz w:val="16"/>
        </w:rPr>
        <w:t xml:space="preserve"> </w:t>
      </w:r>
      <w:r w:rsidRPr="00FC75BA">
        <w:rPr>
          <w:sz w:val="22"/>
          <w:u w:val="single"/>
        </w:rPr>
        <w:t>the national</w:t>
      </w:r>
      <w:r w:rsidRPr="00FC75BA">
        <w:rPr>
          <w:sz w:val="16"/>
        </w:rPr>
        <w:t xml:space="preserve"> </w:t>
      </w:r>
      <w:r w:rsidRPr="00FC75BA">
        <w:rPr>
          <w:b/>
          <w:iCs/>
          <w:sz w:val="22"/>
          <w:u w:val="single"/>
        </w:rPr>
        <w:t>self</w:t>
      </w:r>
      <w:r w:rsidRPr="00FC75BA">
        <w:rPr>
          <w:sz w:val="16"/>
        </w:rPr>
        <w:t xml:space="preserve"> </w:t>
      </w:r>
      <w:r w:rsidRPr="00FC75BA">
        <w:rPr>
          <w:sz w:val="22"/>
          <w:u w:val="single"/>
        </w:rPr>
        <w:t>and the</w:t>
      </w:r>
      <w:r w:rsidRPr="00FC75BA">
        <w:rPr>
          <w:sz w:val="16"/>
        </w:rPr>
        <w:t xml:space="preserve"> </w:t>
      </w:r>
      <w:r w:rsidRPr="00FC75BA">
        <w:rPr>
          <w:b/>
          <w:iCs/>
          <w:sz w:val="22"/>
          <w:u w:val="single"/>
        </w:rPr>
        <w:t>outside world</w:t>
      </w:r>
      <w:r w:rsidRPr="00FC75BA">
        <w:rPr>
          <w:sz w:val="16"/>
        </w:rPr>
        <w:t xml:space="preserve"> (such as a rearticulation of the self’s particular position—identification with, similarity to, difference from, or even opposition to various international others, and the purpose of the self in the context of interactions with those different others).</w:t>
      </w:r>
    </w:p>
    <w:p w14:paraId="34AA7ABD" w14:textId="77777777" w:rsidR="00FC75BA" w:rsidRPr="00FC75BA" w:rsidRDefault="00FC75BA" w:rsidP="00FC75BA"/>
    <w:p w14:paraId="0B336720" w14:textId="77777777" w:rsidR="00FC75BA" w:rsidRPr="00FC75BA" w:rsidRDefault="00FC75BA" w:rsidP="00FC75BA">
      <w:pPr>
        <w:keepNext/>
        <w:keepLines/>
        <w:spacing w:before="200"/>
        <w:outlineLvl w:val="3"/>
        <w:rPr>
          <w:rFonts w:eastAsiaTheme="majorEastAsia" w:cstheme="majorBidi"/>
          <w:b/>
          <w:iCs/>
          <w:sz w:val="22"/>
        </w:rPr>
      </w:pPr>
      <w:r w:rsidRPr="00FC75BA">
        <w:rPr>
          <w:rFonts w:eastAsiaTheme="majorEastAsia" w:cstheme="majorBidi"/>
          <w:b/>
          <w:iCs/>
          <w:sz w:val="22"/>
        </w:rPr>
        <w:t xml:space="preserve">Role-playing frameworks </w:t>
      </w:r>
      <w:r w:rsidRPr="00FC75BA">
        <w:rPr>
          <w:rFonts w:eastAsiaTheme="majorEastAsia" w:cstheme="majorBidi"/>
          <w:b/>
          <w:iCs/>
          <w:sz w:val="22"/>
          <w:u w:val="single"/>
        </w:rPr>
        <w:t>literally brainwash</w:t>
      </w:r>
      <w:r w:rsidRPr="00FC75BA">
        <w:rPr>
          <w:rFonts w:eastAsiaTheme="majorEastAsia" w:cstheme="majorBidi"/>
          <w:b/>
          <w:iCs/>
          <w:sz w:val="22"/>
        </w:rPr>
        <w:t xml:space="preserve"> us into adopting Western norms---</w:t>
      </w:r>
      <w:r w:rsidRPr="00FC75BA">
        <w:rPr>
          <w:rFonts w:eastAsiaTheme="majorEastAsia" w:cstheme="majorBidi"/>
          <w:b/>
          <w:iCs/>
          <w:sz w:val="22"/>
          <w:u w:val="single"/>
        </w:rPr>
        <w:t>social psychology</w:t>
      </w:r>
      <w:r w:rsidRPr="00FC75BA">
        <w:rPr>
          <w:rFonts w:eastAsiaTheme="majorEastAsia" w:cstheme="majorBidi"/>
          <w:b/>
          <w:iCs/>
          <w:sz w:val="22"/>
        </w:rPr>
        <w:t>.</w:t>
      </w:r>
    </w:p>
    <w:p w14:paraId="4E07EE85" w14:textId="77777777" w:rsidR="00FC75BA" w:rsidRPr="00FC75BA" w:rsidRDefault="00FC75BA" w:rsidP="00FC75BA">
      <w:r w:rsidRPr="00FC75BA">
        <w:rPr>
          <w:b/>
          <w:bCs/>
          <w:sz w:val="22"/>
        </w:rPr>
        <w:t>Gheciu 05</w:t>
      </w:r>
      <w:r w:rsidRPr="00FC75BA">
        <w:t xml:space="preserve">, Alexandra Gheciu is a Professor at the Graduate School of Public and International Affairs, and Associate Director of the Centre for International Policy Studies. Her research interests are in the fields of international security, international institutions, Euro-Atlantic relations, global governance and the liberal order, the Global Right, state (re)building, and International Relations theory., (Alexandra, “NATO in the 'New Europe': The Politics of International Socialization After the Cold War”, Stanford University Press, </w:t>
      </w:r>
      <w:hyperlink r:id="rId17" w:history="1">
        <w:r w:rsidRPr="00FC75BA">
          <w:t>https://doi-org.proxy.lib.umich.edu/10.1515/9780804767668</w:t>
        </w:r>
      </w:hyperlink>
      <w:r w:rsidRPr="00FC75BA">
        <w:t xml:space="preserve">) //CHC-DS </w:t>
      </w:r>
      <w:r w:rsidRPr="00FC75BA">
        <w:rPr>
          <w:rFonts w:ascii="Segoe UI Emoji" w:hAnsi="Segoe UI Emoji" w:cs="Segoe UI Emoji"/>
        </w:rPr>
        <w:t>🐱</w:t>
      </w:r>
      <w:r w:rsidRPr="00FC75BA">
        <w:rPr>
          <w:rFonts w:ascii="Times New Roman" w:hAnsi="Times New Roman" w:cs="Times New Roman"/>
        </w:rPr>
        <w:t>‍</w:t>
      </w:r>
      <w:r w:rsidRPr="00FC75BA">
        <w:rPr>
          <w:rFonts w:ascii="Segoe UI Emoji" w:hAnsi="Segoe UI Emoji" w:cs="Segoe UI Emoji"/>
        </w:rPr>
        <w:t>👤</w:t>
      </w:r>
      <w:r w:rsidRPr="00FC75BA">
        <w:t xml:space="preserve"> </w:t>
      </w:r>
    </w:p>
    <w:p w14:paraId="2156517D" w14:textId="77777777" w:rsidR="00FC75BA" w:rsidRPr="00FC75BA" w:rsidRDefault="00FC75BA" w:rsidP="00FC75BA">
      <w:pPr>
        <w:rPr>
          <w:sz w:val="16"/>
        </w:rPr>
      </w:pPr>
      <w:r w:rsidRPr="00FC75BA">
        <w:rPr>
          <w:b/>
          <w:iCs/>
          <w:sz w:val="22"/>
          <w:u w:val="single"/>
        </w:rPr>
        <w:t>Role-playing</w:t>
      </w:r>
      <w:r w:rsidRPr="00FC75BA">
        <w:rPr>
          <w:sz w:val="16"/>
        </w:rPr>
        <w:t xml:space="preserve">, I suggest, </w:t>
      </w:r>
      <w:r w:rsidRPr="00FC75BA">
        <w:rPr>
          <w:sz w:val="22"/>
          <w:u w:val="single"/>
        </w:rPr>
        <w:t>can be seen as part of a</w:t>
      </w:r>
      <w:r w:rsidRPr="00FC75BA">
        <w:rPr>
          <w:sz w:val="16"/>
        </w:rPr>
        <w:t xml:space="preserve"> </w:t>
      </w:r>
      <w:r w:rsidRPr="00FC75BA">
        <w:rPr>
          <w:b/>
          <w:iCs/>
          <w:sz w:val="22"/>
          <w:u w:val="single"/>
        </w:rPr>
        <w:t>process of habitus-building</w:t>
      </w:r>
      <w:r w:rsidRPr="00FC75BA">
        <w:rPr>
          <w:sz w:val="16"/>
        </w:rPr>
        <w:t xml:space="preserve">, for, as Bourdieu explained, habitus is not simply a set of conceptual categories. Rather, </w:t>
      </w:r>
      <w:r w:rsidRPr="00FC75BA">
        <w:rPr>
          <w:sz w:val="22"/>
          <w:u w:val="single"/>
        </w:rPr>
        <w:t>as a set of dispositions which are acquired through a process of</w:t>
      </w:r>
      <w:r w:rsidRPr="00FC75BA">
        <w:rPr>
          <w:sz w:val="16"/>
        </w:rPr>
        <w:t xml:space="preserve"> </w:t>
      </w:r>
      <w:r w:rsidRPr="00FC75BA">
        <w:rPr>
          <w:b/>
          <w:iCs/>
          <w:sz w:val="22"/>
          <w:u w:val="single"/>
        </w:rPr>
        <w:t>inculcation</w:t>
      </w:r>
      <w:r w:rsidRPr="00FC75BA">
        <w:rPr>
          <w:sz w:val="16"/>
        </w:rPr>
        <w:t xml:space="preserve"> </w:t>
      </w:r>
      <w:r w:rsidRPr="00FC75BA">
        <w:rPr>
          <w:sz w:val="22"/>
          <w:u w:val="single"/>
        </w:rPr>
        <w:t>that incline agents to act and react in certain ways, habitus refers to a whole set of relations to the world, from conceptual frameworks</w:t>
      </w:r>
      <w:r w:rsidRPr="00FC75BA">
        <w:rPr>
          <w:sz w:val="16"/>
        </w:rPr>
        <w:t xml:space="preserve">, to bodily expressions (bodily hexis, incorporating specific ways of speaking, moving, etc.), </w:t>
      </w:r>
      <w:r w:rsidRPr="00FC75BA">
        <w:rPr>
          <w:sz w:val="22"/>
          <w:u w:val="single"/>
        </w:rPr>
        <w:t>to behavioral dispositions</w:t>
      </w:r>
      <w:r w:rsidRPr="00FC75BA">
        <w:rPr>
          <w:sz w:val="16"/>
        </w:rPr>
        <w:t xml:space="preserve"> and ethical principles. The </w:t>
      </w:r>
      <w:r w:rsidRPr="00FC75BA">
        <w:rPr>
          <w:sz w:val="22"/>
          <w:u w:val="single"/>
        </w:rPr>
        <w:t xml:space="preserve">acquisition of </w:t>
      </w:r>
      <w:r w:rsidRPr="00FC75BA">
        <w:rPr>
          <w:b/>
          <w:iCs/>
          <w:sz w:val="22"/>
          <w:u w:val="single"/>
        </w:rPr>
        <w:t>new behavioral dispositions</w:t>
      </w:r>
      <w:r w:rsidRPr="00FC75BA">
        <w:rPr>
          <w:sz w:val="16"/>
        </w:rPr>
        <w:t xml:space="preserve">— in this case, I argue, </w:t>
      </w:r>
      <w:r w:rsidRPr="00FC75BA">
        <w:rPr>
          <w:b/>
          <w:iCs/>
          <w:sz w:val="22"/>
          <w:u w:val="single"/>
        </w:rPr>
        <w:t>via role-playing</w:t>
      </w:r>
      <w:r w:rsidRPr="00FC75BA">
        <w:rPr>
          <w:sz w:val="16"/>
        </w:rPr>
        <w:t>—</w:t>
      </w:r>
      <w:r w:rsidRPr="00FC75BA">
        <w:rPr>
          <w:sz w:val="22"/>
          <w:u w:val="single"/>
        </w:rPr>
        <w:t>is an important part of the socialization of individuals into the</w:t>
      </w:r>
      <w:r w:rsidRPr="00FC75BA">
        <w:rPr>
          <w:sz w:val="16"/>
        </w:rPr>
        <w:t xml:space="preserve"> culture of a </w:t>
      </w:r>
      <w:r w:rsidRPr="00FC75BA">
        <w:rPr>
          <w:sz w:val="22"/>
          <w:u w:val="single"/>
        </w:rPr>
        <w:t>given community</w:t>
      </w:r>
      <w:r w:rsidRPr="00FC75BA">
        <w:rPr>
          <w:sz w:val="16"/>
        </w:rPr>
        <w:t xml:space="preserve"> or social group. As Bourdieu argued, the </w:t>
      </w:r>
      <w:r w:rsidRPr="00FC75BA">
        <w:rPr>
          <w:sz w:val="22"/>
          <w:u w:val="single"/>
        </w:rPr>
        <w:t xml:space="preserve">behavioral dispositions inculcated in people lead them to </w:t>
      </w:r>
      <w:r w:rsidRPr="00FC75BA">
        <w:rPr>
          <w:b/>
          <w:iCs/>
          <w:sz w:val="22"/>
          <w:u w:val="single"/>
        </w:rPr>
        <w:t>act or react in specific ways</w:t>
      </w:r>
      <w:r w:rsidRPr="00FC75BA">
        <w:rPr>
          <w:sz w:val="22"/>
          <w:u w:val="single"/>
        </w:rPr>
        <w:t>—as if those ways were simply natural</w:t>
      </w:r>
      <w:r w:rsidRPr="00FC75BA">
        <w:rPr>
          <w:sz w:val="16"/>
        </w:rPr>
        <w:t xml:space="preserve">. In his examination of Bourdieu’s habitus, John Thompson pointed out that </w:t>
      </w:r>
      <w:r w:rsidRPr="00FC75BA">
        <w:rPr>
          <w:sz w:val="22"/>
          <w:u w:val="single"/>
        </w:rPr>
        <w:t>it is</w:t>
      </w:r>
      <w:r w:rsidRPr="00FC75BA">
        <w:rPr>
          <w:sz w:val="16"/>
        </w:rPr>
        <w:t xml:space="preserve"> “</w:t>
      </w:r>
      <w:r w:rsidRPr="00FC75BA">
        <w:rPr>
          <w:sz w:val="22"/>
          <w:u w:val="single"/>
        </w:rPr>
        <w:t xml:space="preserve">because the body has become a repository of </w:t>
      </w:r>
      <w:r w:rsidRPr="00FC75BA">
        <w:rPr>
          <w:b/>
          <w:iCs/>
          <w:sz w:val="22"/>
          <w:u w:val="single"/>
        </w:rPr>
        <w:t>ingrained dispositions</w:t>
      </w:r>
      <w:r w:rsidRPr="00FC75BA">
        <w:rPr>
          <w:sz w:val="22"/>
          <w:u w:val="single"/>
        </w:rPr>
        <w:t xml:space="preserve"> that certain actions, certain ways of behaving and responding, seem altogether natural.</w:t>
      </w:r>
      <w:r w:rsidRPr="00FC75BA">
        <w:rPr>
          <w:sz w:val="16"/>
        </w:rPr>
        <w:t>”42</w:t>
      </w:r>
    </w:p>
    <w:p w14:paraId="0780F4D7" w14:textId="77777777" w:rsidR="00FC75BA" w:rsidRPr="00FC75BA" w:rsidRDefault="00FC75BA" w:rsidP="00FC75BA">
      <w:pPr>
        <w:rPr>
          <w:sz w:val="22"/>
          <w:u w:val="single"/>
        </w:rPr>
      </w:pPr>
      <w:r w:rsidRPr="00FC75BA">
        <w:rPr>
          <w:b/>
          <w:iCs/>
          <w:sz w:val="22"/>
          <w:u w:val="single"/>
        </w:rPr>
        <w:t>Social psychologists</w:t>
      </w:r>
      <w:r w:rsidRPr="00FC75BA">
        <w:rPr>
          <w:sz w:val="22"/>
          <w:u w:val="single"/>
        </w:rPr>
        <w:t xml:space="preserve"> have long argued that role-playing is one of the most effective ways through which society influences the </w:t>
      </w:r>
      <w:r w:rsidRPr="00FC75BA">
        <w:rPr>
          <w:b/>
          <w:iCs/>
          <w:sz w:val="22"/>
          <w:u w:val="single"/>
        </w:rPr>
        <w:t>behavior</w:t>
      </w:r>
      <w:r w:rsidRPr="00FC75BA">
        <w:rPr>
          <w:sz w:val="16"/>
        </w:rPr>
        <w:t xml:space="preserve">, but ultimately also the </w:t>
      </w:r>
      <w:r w:rsidRPr="00FC75BA">
        <w:rPr>
          <w:b/>
          <w:iCs/>
          <w:sz w:val="22"/>
          <w:u w:val="single"/>
        </w:rPr>
        <w:t>attitudes</w:t>
      </w:r>
      <w:r w:rsidRPr="00FC75BA">
        <w:rPr>
          <w:sz w:val="16"/>
        </w:rPr>
        <w:t xml:space="preserve"> </w:t>
      </w:r>
      <w:r w:rsidRPr="00FC75BA">
        <w:rPr>
          <w:sz w:val="22"/>
          <w:u w:val="single"/>
        </w:rPr>
        <w:t>and</w:t>
      </w:r>
      <w:r w:rsidRPr="00FC75BA">
        <w:rPr>
          <w:sz w:val="16"/>
        </w:rPr>
        <w:t xml:space="preserve"> </w:t>
      </w:r>
      <w:r w:rsidRPr="00FC75BA">
        <w:rPr>
          <w:b/>
          <w:iCs/>
          <w:sz w:val="22"/>
          <w:u w:val="single"/>
        </w:rPr>
        <w:t>self-images</w:t>
      </w:r>
      <w:r w:rsidRPr="00FC75BA">
        <w:rPr>
          <w:sz w:val="16"/>
        </w:rPr>
        <w:t xml:space="preserve"> </w:t>
      </w:r>
      <w:r w:rsidRPr="00FC75BA">
        <w:rPr>
          <w:sz w:val="22"/>
          <w:u w:val="single"/>
        </w:rPr>
        <w:t>of its members</w:t>
      </w:r>
      <w:r w:rsidRPr="00FC75BA">
        <w:rPr>
          <w:sz w:val="16"/>
        </w:rPr>
        <w:t xml:space="preserve">.43 According to analysts </w:t>
      </w:r>
      <w:r w:rsidRPr="00FC75BA">
        <w:rPr>
          <w:sz w:val="22"/>
          <w:u w:val="single"/>
        </w:rPr>
        <w:t>of religious conversion, for instance, people often “act themselves” into roles prescribed by particular religious beliefs</w:t>
      </w:r>
      <w:r w:rsidRPr="00FC75BA">
        <w:rPr>
          <w:sz w:val="16"/>
        </w:rPr>
        <w:t xml:space="preserve">.44 The </w:t>
      </w:r>
      <w:r w:rsidRPr="00FC75BA">
        <w:rPr>
          <w:sz w:val="22"/>
          <w:u w:val="single"/>
        </w:rPr>
        <w:t>explanation provided by social psychologists is that individuals’ own behavior will be used by them as a source of evidence of their beliefs and attitudes.</w:t>
      </w:r>
      <w:r w:rsidRPr="00FC75BA">
        <w:rPr>
          <w:sz w:val="16"/>
        </w:rPr>
        <w:t xml:space="preserve"> </w:t>
      </w:r>
      <w:r w:rsidRPr="00FC75BA">
        <w:rPr>
          <w:sz w:val="22"/>
          <w:u w:val="single"/>
        </w:rPr>
        <w:t>By</w:t>
      </w:r>
      <w:r w:rsidRPr="00FC75BA">
        <w:rPr>
          <w:sz w:val="16"/>
        </w:rPr>
        <w:t xml:space="preserve"> </w:t>
      </w:r>
      <w:r w:rsidRPr="00FC75BA">
        <w:rPr>
          <w:b/>
          <w:iCs/>
          <w:sz w:val="22"/>
          <w:u w:val="single"/>
        </w:rPr>
        <w:t>engaging in activities</w:t>
      </w:r>
      <w:r w:rsidRPr="00FC75BA">
        <w:rPr>
          <w:sz w:val="16"/>
        </w:rPr>
        <w:t xml:space="preserve"> typically </w:t>
      </w:r>
      <w:r w:rsidRPr="00FC75BA">
        <w:rPr>
          <w:b/>
          <w:iCs/>
          <w:sz w:val="22"/>
          <w:u w:val="single"/>
        </w:rPr>
        <w:t>associated with a certain</w:t>
      </w:r>
      <w:r w:rsidRPr="00FC75BA">
        <w:rPr>
          <w:sz w:val="16"/>
        </w:rPr>
        <w:t xml:space="preserve"> social </w:t>
      </w:r>
      <w:r w:rsidRPr="00FC75BA">
        <w:rPr>
          <w:b/>
          <w:iCs/>
          <w:sz w:val="22"/>
          <w:u w:val="single"/>
        </w:rPr>
        <w:t>role</w:t>
      </w:r>
      <w:r w:rsidRPr="00FC75BA">
        <w:rPr>
          <w:sz w:val="16"/>
        </w:rPr>
        <w:t xml:space="preserve">, </w:t>
      </w:r>
      <w:r w:rsidRPr="00FC75BA">
        <w:rPr>
          <w:sz w:val="22"/>
          <w:u w:val="single"/>
        </w:rPr>
        <w:t>people will come to identify with the role and will tend to accept the “duties” and appropriate norms of behavior prescribed for that role.</w:t>
      </w:r>
    </w:p>
    <w:p w14:paraId="793D9A11" w14:textId="77777777" w:rsidR="00FC75BA" w:rsidRPr="00FC75BA" w:rsidRDefault="00FC75BA" w:rsidP="00FC75BA">
      <w:pPr>
        <w:rPr>
          <w:sz w:val="16"/>
        </w:rPr>
      </w:pPr>
      <w:r w:rsidRPr="00FC75BA">
        <w:rPr>
          <w:sz w:val="16"/>
        </w:rPr>
        <w:t xml:space="preserve">A </w:t>
      </w:r>
      <w:r w:rsidRPr="00FC75BA">
        <w:rPr>
          <w:sz w:val="22"/>
          <w:u w:val="single"/>
        </w:rPr>
        <w:t xml:space="preserve">surprising finding of social psychology is that even people whose initial worldview is in tension with the ideas underlying the roles they enact may, in the aftermath of role-playing, </w:t>
      </w:r>
      <w:r w:rsidRPr="00FC75BA">
        <w:rPr>
          <w:b/>
          <w:iCs/>
          <w:sz w:val="22"/>
          <w:u w:val="single"/>
        </w:rPr>
        <w:t>change the way in which they perceive</w:t>
      </w:r>
      <w:r w:rsidRPr="00FC75BA">
        <w:rPr>
          <w:sz w:val="22"/>
          <w:u w:val="single"/>
        </w:rPr>
        <w:t xml:space="preserve"> themselves and understand others</w:t>
      </w:r>
      <w:r w:rsidRPr="00FC75BA">
        <w:rPr>
          <w:sz w:val="16"/>
        </w:rPr>
        <w:t xml:space="preserve">. For instance, marriage counselors and mediators in labor-management disputes commonly advise parties to a dispute to play the role of those with whom they are in conflict. The idea is that, </w:t>
      </w:r>
      <w:r w:rsidRPr="00FC75BA">
        <w:rPr>
          <w:sz w:val="22"/>
          <w:u w:val="single"/>
        </w:rPr>
        <w:t xml:space="preserve">by doing the things that other actors habitually do, participants in role-playing will change their perceptions of those others, and, on this basis, also </w:t>
      </w:r>
      <w:r w:rsidRPr="00FC75BA">
        <w:rPr>
          <w:b/>
          <w:iCs/>
          <w:sz w:val="22"/>
          <w:u w:val="single"/>
        </w:rPr>
        <w:t>re-evaluate themselves</w:t>
      </w:r>
      <w:r w:rsidRPr="00FC75BA">
        <w:rPr>
          <w:sz w:val="16"/>
        </w:rPr>
        <w:t>.45</w:t>
      </w:r>
    </w:p>
    <w:p w14:paraId="4B4C86B2" w14:textId="77777777" w:rsidR="00FC75BA" w:rsidRPr="00FC75BA" w:rsidRDefault="00FC75BA" w:rsidP="00FC75BA">
      <w:pPr>
        <w:rPr>
          <w:sz w:val="16"/>
        </w:rPr>
      </w:pPr>
      <w:r w:rsidRPr="00FC75BA">
        <w:rPr>
          <w:sz w:val="16"/>
        </w:rPr>
        <w:t xml:space="preserve">Although, to date, theorists of world politics have not shown great interest in it, I suggest that </w:t>
      </w:r>
      <w:r w:rsidRPr="00FC75BA">
        <w:rPr>
          <w:sz w:val="22"/>
          <w:u w:val="single"/>
        </w:rPr>
        <w:t xml:space="preserve">role-playing plays an interesting role in </w:t>
      </w:r>
      <w:r w:rsidRPr="00FC75BA">
        <w:rPr>
          <w:b/>
          <w:iCs/>
          <w:sz w:val="22"/>
          <w:u w:val="single"/>
        </w:rPr>
        <w:t>international socialization</w:t>
      </w:r>
      <w:r w:rsidRPr="00FC75BA">
        <w:rPr>
          <w:sz w:val="16"/>
        </w:rPr>
        <w:t xml:space="preserve"> practices. In our case, we can talk of the </w:t>
      </w:r>
      <w:r w:rsidRPr="00FC75BA">
        <w:rPr>
          <w:sz w:val="22"/>
          <w:u w:val="single"/>
        </w:rPr>
        <w:t xml:space="preserve">occurrence of </w:t>
      </w:r>
      <w:r w:rsidRPr="00FC75BA">
        <w:rPr>
          <w:b/>
          <w:iCs/>
          <w:sz w:val="22"/>
          <w:u w:val="single"/>
        </w:rPr>
        <w:t>role-playing</w:t>
      </w:r>
      <w:r w:rsidRPr="00FC75BA">
        <w:rPr>
          <w:sz w:val="22"/>
          <w:u w:val="single"/>
        </w:rPr>
        <w:t xml:space="preserve"> in</w:t>
      </w:r>
      <w:r w:rsidRPr="00FC75BA">
        <w:rPr>
          <w:sz w:val="16"/>
        </w:rPr>
        <w:t xml:space="preserve"> situations in which </w:t>
      </w:r>
      <w:r w:rsidRPr="00FC75BA">
        <w:rPr>
          <w:b/>
          <w:iCs/>
          <w:sz w:val="22"/>
          <w:u w:val="single"/>
        </w:rPr>
        <w:t>NATO</w:t>
      </w:r>
      <w:r w:rsidRPr="00FC75BA">
        <w:rPr>
          <w:sz w:val="16"/>
        </w:rPr>
        <w:t xml:space="preserve"> places Central and Eastern European actors in positions </w:t>
      </w:r>
      <w:r w:rsidRPr="00FC75BA">
        <w:rPr>
          <w:sz w:val="22"/>
          <w:u w:val="single"/>
        </w:rPr>
        <w:t>in which they have to act as if they were members of the alliance, emulating allied attitudes and behavior, performing the tasks that allied officers and civilian officials are expected to carry out</w:t>
      </w:r>
      <w:r w:rsidRPr="00FC75BA">
        <w:rPr>
          <w:sz w:val="16"/>
        </w:rPr>
        <w:t xml:space="preserve">. In the case of post–Cold War NATO, a </w:t>
      </w:r>
      <w:r w:rsidRPr="00FC75BA">
        <w:rPr>
          <w:b/>
          <w:iCs/>
          <w:sz w:val="22"/>
          <w:u w:val="single"/>
        </w:rPr>
        <w:t>close analysis</w:t>
      </w:r>
      <w:r w:rsidRPr="00FC75BA">
        <w:rPr>
          <w:sz w:val="16"/>
        </w:rPr>
        <w:t xml:space="preserve"> </w:t>
      </w:r>
      <w:r w:rsidRPr="00FC75BA">
        <w:rPr>
          <w:sz w:val="22"/>
          <w:u w:val="single"/>
        </w:rPr>
        <w:t>of activities involving Central and Eastern European actors</w:t>
      </w:r>
      <w:r w:rsidRPr="00FC75BA">
        <w:rPr>
          <w:sz w:val="16"/>
        </w:rPr>
        <w:t>—particularly young military and civilian experts—</w:t>
      </w:r>
      <w:r w:rsidRPr="00FC75BA">
        <w:rPr>
          <w:sz w:val="22"/>
          <w:u w:val="single"/>
        </w:rPr>
        <w:t>reveals a</w:t>
      </w:r>
      <w:r w:rsidRPr="00FC75BA">
        <w:rPr>
          <w:sz w:val="16"/>
        </w:rPr>
        <w:t xml:space="preserve"> </w:t>
      </w:r>
      <w:r w:rsidRPr="00FC75BA">
        <w:rPr>
          <w:b/>
          <w:iCs/>
          <w:sz w:val="22"/>
          <w:u w:val="single"/>
        </w:rPr>
        <w:t>repeated use</w:t>
      </w:r>
      <w:r w:rsidRPr="00FC75BA">
        <w:rPr>
          <w:sz w:val="16"/>
        </w:rPr>
        <w:t xml:space="preserve"> </w:t>
      </w:r>
      <w:r w:rsidRPr="00FC75BA">
        <w:rPr>
          <w:sz w:val="22"/>
          <w:u w:val="single"/>
        </w:rPr>
        <w:t>of role-playing aimed at conveying to those actors the</w:t>
      </w:r>
      <w:r w:rsidRPr="00FC75BA">
        <w:rPr>
          <w:sz w:val="16"/>
        </w:rPr>
        <w:t xml:space="preserve"> </w:t>
      </w:r>
      <w:r w:rsidRPr="00FC75BA">
        <w:rPr>
          <w:b/>
          <w:iCs/>
          <w:sz w:val="22"/>
          <w:u w:val="single"/>
        </w:rPr>
        <w:t xml:space="preserve">“Western way of doing things” </w:t>
      </w:r>
      <w:r w:rsidRPr="00FC75BA">
        <w:rPr>
          <w:sz w:val="22"/>
          <w:u w:val="single"/>
        </w:rPr>
        <w:t>in</w:t>
      </w:r>
      <w:r w:rsidRPr="00FC75BA">
        <w:rPr>
          <w:sz w:val="16"/>
        </w:rPr>
        <w:t xml:space="preserve"> civil-military relations and, more broadly, in </w:t>
      </w:r>
      <w:r w:rsidRPr="00FC75BA">
        <w:rPr>
          <w:b/>
          <w:iCs/>
          <w:sz w:val="22"/>
          <w:u w:val="single"/>
        </w:rPr>
        <w:t>security-related matters</w:t>
      </w:r>
      <w:r w:rsidRPr="00FC75BA">
        <w:rPr>
          <w:sz w:val="16"/>
        </w:rPr>
        <w:t xml:space="preserve">. Particularly in the context of Partnership for Peace (PfP) courses, IFOR and KFOR operations in the Balkans, and NATO’s Parliamentary Assembly seminars, Central/Eastern Europeans were required to adopt actively the role of liberal democratic decision makers or military officers. </w:t>
      </w:r>
      <w:r w:rsidRPr="00FC75BA">
        <w:rPr>
          <w:b/>
          <w:iCs/>
          <w:sz w:val="22"/>
          <w:u w:val="single"/>
        </w:rPr>
        <w:t>Role-playing</w:t>
      </w:r>
      <w:r w:rsidRPr="00FC75BA">
        <w:rPr>
          <w:sz w:val="16"/>
        </w:rPr>
        <w:t xml:space="preserve"> enacted in the </w:t>
      </w:r>
      <w:r w:rsidRPr="00FC75BA">
        <w:rPr>
          <w:b/>
          <w:iCs/>
          <w:sz w:val="22"/>
          <w:u w:val="single"/>
        </w:rPr>
        <w:t>framework</w:t>
      </w:r>
      <w:r w:rsidRPr="00FC75BA">
        <w:rPr>
          <w:sz w:val="16"/>
        </w:rPr>
        <w:t xml:space="preserve"> of PfP programs was </w:t>
      </w:r>
      <w:r w:rsidRPr="00FC75BA">
        <w:rPr>
          <w:sz w:val="22"/>
          <w:u w:val="single"/>
        </w:rPr>
        <w:t>carried out in pursuit of NATO’s goal of extending</w:t>
      </w:r>
      <w:r w:rsidRPr="00FC75BA">
        <w:rPr>
          <w:sz w:val="16"/>
        </w:rPr>
        <w:t xml:space="preserve"> “to others in Europe what NATO has achieved among its member nations—a </w:t>
      </w:r>
      <w:r w:rsidRPr="00FC75BA">
        <w:rPr>
          <w:sz w:val="22"/>
          <w:u w:val="single"/>
        </w:rPr>
        <w:t>common defense culture</w:t>
      </w:r>
      <w:r w:rsidRPr="00FC75BA">
        <w:rPr>
          <w:sz w:val="16"/>
        </w:rPr>
        <w:t xml:space="preserve"> and the elimination of war as an accepted instrument of national policy.”46 Indeed, organizers of PfP courses and other programs pointed out that they placed </w:t>
      </w:r>
      <w:r w:rsidRPr="00FC75BA">
        <w:rPr>
          <w:sz w:val="22"/>
          <w:u w:val="single"/>
        </w:rPr>
        <w:t>special emphasis on cultivating</w:t>
      </w:r>
      <w:r w:rsidRPr="00FC75BA">
        <w:rPr>
          <w:sz w:val="16"/>
        </w:rPr>
        <w:t xml:space="preserve"> in partners the kind of </w:t>
      </w:r>
      <w:r w:rsidRPr="00FC75BA">
        <w:rPr>
          <w:sz w:val="22"/>
          <w:u w:val="single"/>
        </w:rPr>
        <w:t>behavior associated with the NATO way of doing things</w:t>
      </w:r>
      <w:r w:rsidRPr="00FC75BA">
        <w:rPr>
          <w:sz w:val="16"/>
        </w:rPr>
        <w:t>, and “</w:t>
      </w:r>
      <w:r w:rsidRPr="00FC75BA">
        <w:rPr>
          <w:sz w:val="22"/>
          <w:u w:val="single"/>
        </w:rPr>
        <w:t>eventually establishing the same kind of habits of cooperation</w:t>
      </w:r>
      <w:r w:rsidRPr="00FC75BA">
        <w:rPr>
          <w:sz w:val="16"/>
        </w:rPr>
        <w:t xml:space="preserve"> with partners that have long existed among the allies.”47</w:t>
      </w:r>
    </w:p>
    <w:p w14:paraId="51D832B4" w14:textId="77777777" w:rsidR="00FC75BA" w:rsidRPr="00FC75BA" w:rsidRDefault="00FC75BA" w:rsidP="00FC75BA">
      <w:pPr>
        <w:rPr>
          <w:sz w:val="16"/>
        </w:rPr>
      </w:pPr>
      <w:r w:rsidRPr="00FC75BA">
        <w:rPr>
          <w:sz w:val="22"/>
          <w:u w:val="single"/>
        </w:rPr>
        <w:t>Role-playing exercises often occur</w:t>
      </w:r>
      <w:r w:rsidRPr="00FC75BA">
        <w:rPr>
          <w:sz w:val="16"/>
        </w:rPr>
        <w:t xml:space="preserve">red </w:t>
      </w:r>
      <w:r w:rsidRPr="00FC75BA">
        <w:rPr>
          <w:sz w:val="22"/>
          <w:u w:val="single"/>
        </w:rPr>
        <w:t>in the context of</w:t>
      </w:r>
      <w:r w:rsidRPr="00FC75BA">
        <w:rPr>
          <w:sz w:val="16"/>
        </w:rPr>
        <w:t xml:space="preserve"> </w:t>
      </w:r>
      <w:r w:rsidRPr="00FC75BA">
        <w:rPr>
          <w:b/>
          <w:iCs/>
          <w:sz w:val="22"/>
          <w:u w:val="single"/>
        </w:rPr>
        <w:t>simulated crises</w:t>
      </w:r>
      <w:r w:rsidRPr="00FC75BA">
        <w:rPr>
          <w:sz w:val="16"/>
        </w:rPr>
        <w:t xml:space="preserve"> </w:t>
      </w:r>
      <w:r w:rsidRPr="00FC75BA">
        <w:rPr>
          <w:sz w:val="22"/>
          <w:u w:val="single"/>
        </w:rPr>
        <w:t>or other situations</w:t>
      </w:r>
      <w:r w:rsidRPr="00FC75BA">
        <w:rPr>
          <w:sz w:val="16"/>
        </w:rPr>
        <w:t xml:space="preserve"> </w:t>
      </w:r>
      <w:r w:rsidRPr="00FC75BA">
        <w:rPr>
          <w:b/>
          <w:iCs/>
          <w:sz w:val="22"/>
          <w:u w:val="single"/>
        </w:rPr>
        <w:t>calling for extensive cooperation</w:t>
      </w:r>
      <w:r w:rsidRPr="00FC75BA">
        <w:rPr>
          <w:sz w:val="16"/>
        </w:rPr>
        <w:t xml:space="preserve"> </w:t>
      </w:r>
      <w:r w:rsidRPr="00FC75BA">
        <w:rPr>
          <w:sz w:val="22"/>
          <w:u w:val="single"/>
        </w:rPr>
        <w:t>between</w:t>
      </w:r>
      <w:r w:rsidRPr="00FC75BA">
        <w:rPr>
          <w:sz w:val="16"/>
        </w:rPr>
        <w:t xml:space="preserve"> political and </w:t>
      </w:r>
      <w:r w:rsidRPr="00FC75BA">
        <w:rPr>
          <w:sz w:val="22"/>
          <w:u w:val="single"/>
        </w:rPr>
        <w:t>military authorities</w:t>
      </w:r>
      <w:r w:rsidRPr="00FC75BA">
        <w:rPr>
          <w:sz w:val="16"/>
        </w:rPr>
        <w:t xml:space="preserve">, and between those authorities and society. Typically, Central/Eastern European socializees were asked to (pretend to) make decisions and act in accordance with liberal democratic principles of the rule of law, democratic control of security/defense institutions, and respect for the basic human rights of the individuals involved in, or affected by, the presumed “crises.” For instance, they were asked to emulate their Western peers in finding and implementing solutions that respected a constitutional framework of inviolable liberal rights of civilians (as opposed to, for instance, arbitrary suspension of the right to freedom and property). Such </w:t>
      </w:r>
      <w:r w:rsidRPr="00FC75BA">
        <w:rPr>
          <w:sz w:val="22"/>
          <w:u w:val="single"/>
        </w:rPr>
        <w:t>instances</w:t>
      </w:r>
      <w:r w:rsidRPr="00FC75BA">
        <w:rPr>
          <w:sz w:val="16"/>
        </w:rPr>
        <w:t xml:space="preserve"> of role-playing were </w:t>
      </w:r>
      <w:r w:rsidRPr="00FC75BA">
        <w:rPr>
          <w:sz w:val="22"/>
          <w:u w:val="single"/>
        </w:rPr>
        <w:t>designed to cultivate</w:t>
      </w:r>
      <w:r w:rsidRPr="00FC75BA">
        <w:rPr>
          <w:sz w:val="16"/>
        </w:rPr>
        <w:t xml:space="preserve"> in Central/Eastern European socializees </w:t>
      </w:r>
      <w:r w:rsidRPr="00FC75BA">
        <w:rPr>
          <w:sz w:val="22"/>
          <w:u w:val="single"/>
        </w:rPr>
        <w:t>the</w:t>
      </w:r>
      <w:r w:rsidRPr="00FC75BA">
        <w:rPr>
          <w:sz w:val="16"/>
        </w:rPr>
        <w:t xml:space="preserve"> </w:t>
      </w:r>
      <w:r w:rsidRPr="00FC75BA">
        <w:rPr>
          <w:b/>
          <w:iCs/>
          <w:sz w:val="22"/>
          <w:u w:val="single"/>
        </w:rPr>
        <w:t>habit</w:t>
      </w:r>
      <w:r w:rsidRPr="00FC75BA">
        <w:rPr>
          <w:sz w:val="16"/>
        </w:rPr>
        <w:t xml:space="preserve"> </w:t>
      </w:r>
      <w:r w:rsidRPr="00FC75BA">
        <w:rPr>
          <w:sz w:val="22"/>
          <w:u w:val="single"/>
        </w:rPr>
        <w:t xml:space="preserve">of acting in accordance with </w:t>
      </w:r>
      <w:r w:rsidRPr="00FC75BA">
        <w:rPr>
          <w:b/>
          <w:iCs/>
          <w:sz w:val="22"/>
          <w:u w:val="single"/>
        </w:rPr>
        <w:t>Western-prescribed norms</w:t>
      </w:r>
      <w:r w:rsidRPr="00FC75BA">
        <w:rPr>
          <w:sz w:val="16"/>
        </w:rPr>
        <w:t xml:space="preserve">, </w:t>
      </w:r>
      <w:r w:rsidRPr="00FC75BA">
        <w:rPr>
          <w:sz w:val="22"/>
          <w:u w:val="single"/>
        </w:rPr>
        <w:t>and</w:t>
      </w:r>
      <w:r w:rsidRPr="00FC75BA">
        <w:rPr>
          <w:sz w:val="16"/>
        </w:rPr>
        <w:t xml:space="preserve">, hence, indirectly, </w:t>
      </w:r>
      <w:r w:rsidRPr="00FC75BA">
        <w:rPr>
          <w:sz w:val="22"/>
          <w:u w:val="single"/>
        </w:rPr>
        <w:t>to cultivate in them the</w:t>
      </w:r>
      <w:r w:rsidRPr="00FC75BA">
        <w:rPr>
          <w:sz w:val="16"/>
        </w:rPr>
        <w:t xml:space="preserve"> </w:t>
      </w:r>
      <w:r w:rsidRPr="00FC75BA">
        <w:rPr>
          <w:b/>
          <w:iCs/>
          <w:sz w:val="22"/>
          <w:u w:val="single"/>
        </w:rPr>
        <w:t>“right” dispositions</w:t>
      </w:r>
      <w:r w:rsidRPr="00FC75BA">
        <w:rPr>
          <w:sz w:val="16"/>
        </w:rPr>
        <w:t xml:space="preserve"> </w:t>
      </w:r>
      <w:r w:rsidRPr="00FC75BA">
        <w:rPr>
          <w:sz w:val="22"/>
          <w:u w:val="single"/>
        </w:rPr>
        <w:t>in terms of normative references</w:t>
      </w:r>
      <w:r w:rsidRPr="00FC75BA">
        <w:rPr>
          <w:sz w:val="16"/>
        </w:rPr>
        <w:t xml:space="preserve"> used as guidelines in decision-making and implementation. I suggested earlier that, to the extent that socialization is effective, </w:t>
      </w:r>
      <w:r w:rsidRPr="00FC75BA">
        <w:rPr>
          <w:sz w:val="22"/>
          <w:u w:val="single"/>
        </w:rPr>
        <w:t>it will lead socializees to</w:t>
      </w:r>
      <w:r w:rsidRPr="00FC75BA">
        <w:rPr>
          <w:sz w:val="16"/>
        </w:rPr>
        <w:t xml:space="preserve"> </w:t>
      </w:r>
      <w:r w:rsidRPr="00FC75BA">
        <w:rPr>
          <w:b/>
          <w:iCs/>
          <w:sz w:val="22"/>
          <w:u w:val="single"/>
        </w:rPr>
        <w:t>internalize</w:t>
      </w:r>
      <w:r w:rsidRPr="00FC75BA">
        <w:rPr>
          <w:sz w:val="16"/>
        </w:rPr>
        <w:t xml:space="preserve"> the </w:t>
      </w:r>
      <w:r w:rsidRPr="00FC75BA">
        <w:rPr>
          <w:b/>
          <w:iCs/>
          <w:sz w:val="22"/>
          <w:u w:val="single"/>
        </w:rPr>
        <w:t>new norms</w:t>
      </w:r>
      <w:r w:rsidRPr="00FC75BA">
        <w:rPr>
          <w:sz w:val="22"/>
          <w:u w:val="single"/>
        </w:rPr>
        <w:t xml:space="preserve">—that is, to take them for granted, regard compliance with them as the right thing to do, and </w:t>
      </w:r>
      <w:r w:rsidRPr="00FC75BA">
        <w:rPr>
          <w:b/>
          <w:iCs/>
          <w:sz w:val="22"/>
          <w:u w:val="single"/>
        </w:rPr>
        <w:t>reject alternative norms</w:t>
      </w:r>
      <w:r w:rsidRPr="00FC75BA">
        <w:rPr>
          <w:sz w:val="22"/>
          <w:u w:val="single"/>
        </w:rPr>
        <w:t xml:space="preserve"> as unacceptable</w:t>
      </w:r>
      <w:r w:rsidRPr="00FC75BA">
        <w:rPr>
          <w:sz w:val="16"/>
        </w:rPr>
        <w:t xml:space="preserve">. From this (constructivist) perspective, </w:t>
      </w:r>
      <w:r w:rsidRPr="00FC75BA">
        <w:rPr>
          <w:sz w:val="22"/>
          <w:u w:val="single"/>
        </w:rPr>
        <w:t>norm internalization means that the socializees will</w:t>
      </w:r>
      <w:r w:rsidRPr="00FC75BA">
        <w:rPr>
          <w:sz w:val="16"/>
        </w:rPr>
        <w:t xml:space="preserve"> </w:t>
      </w:r>
      <w:r w:rsidRPr="00FC75BA">
        <w:rPr>
          <w:b/>
          <w:iCs/>
          <w:sz w:val="22"/>
          <w:u w:val="single"/>
        </w:rPr>
        <w:t>(re)define their identity</w:t>
      </w:r>
      <w:r w:rsidRPr="00FC75BA">
        <w:rPr>
          <w:sz w:val="16"/>
        </w:rPr>
        <w:t xml:space="preserve"> </w:t>
      </w:r>
      <w:r w:rsidRPr="00FC75BA">
        <w:rPr>
          <w:sz w:val="22"/>
          <w:u w:val="single"/>
        </w:rPr>
        <w:t xml:space="preserve">and interests in accordance to those norms, and will </w:t>
      </w:r>
      <w:r w:rsidRPr="00FC75BA">
        <w:rPr>
          <w:b/>
          <w:iCs/>
          <w:sz w:val="22"/>
          <w:u w:val="single"/>
        </w:rPr>
        <w:t>reject</w:t>
      </w:r>
      <w:r w:rsidRPr="00FC75BA">
        <w:rPr>
          <w:sz w:val="22"/>
          <w:u w:val="single"/>
        </w:rPr>
        <w:t xml:space="preserve"> interpretations of interests that involve </w:t>
      </w:r>
      <w:r w:rsidRPr="00FC75BA">
        <w:rPr>
          <w:b/>
          <w:iCs/>
          <w:sz w:val="22"/>
          <w:u w:val="single"/>
        </w:rPr>
        <w:t>violations</w:t>
      </w:r>
      <w:r w:rsidRPr="00FC75BA">
        <w:rPr>
          <w:sz w:val="22"/>
          <w:u w:val="single"/>
        </w:rPr>
        <w:t xml:space="preserve"> of those norms</w:t>
      </w:r>
      <w:r w:rsidRPr="00FC75BA">
        <w:rPr>
          <w:sz w:val="16"/>
        </w:rPr>
        <w:t xml:space="preserve">.48 If the new norms have been internalized, the </w:t>
      </w:r>
      <w:r w:rsidRPr="00FC75BA">
        <w:rPr>
          <w:sz w:val="22"/>
          <w:u w:val="single"/>
        </w:rPr>
        <w:t>socializees will uphold them consistently</w:t>
      </w:r>
      <w:r w:rsidRPr="00FC75BA">
        <w:rPr>
          <w:sz w:val="16"/>
        </w:rPr>
        <w:t xml:space="preserve">, in various forums and in diverse circumstances, </w:t>
      </w:r>
      <w:r w:rsidRPr="00FC75BA">
        <w:rPr>
          <w:sz w:val="22"/>
          <w:u w:val="single"/>
        </w:rPr>
        <w:t>even at the risk of incurring material costs. They will promote the new norms as the right thing to do, rather than engage in a cost-benefit analysis in each decisionmaking instance in order to decide whether or not a certain norm should be accepted or rejected</w:t>
      </w:r>
      <w:r w:rsidRPr="00FC75BA">
        <w:rPr>
          <w:sz w:val="16"/>
        </w:rPr>
        <w:t>—which is what they should do if they were no more than strategic manipulators of those norms.</w:t>
      </w:r>
    </w:p>
    <w:p w14:paraId="6E1E0DA3" w14:textId="77777777" w:rsidR="00FC75BA" w:rsidRPr="00FC75BA" w:rsidRDefault="00FC75BA" w:rsidP="00FC75BA"/>
    <w:p w14:paraId="11FE15C9" w14:textId="77777777" w:rsidR="00FC75BA" w:rsidRPr="00FC75BA" w:rsidRDefault="00FC75BA" w:rsidP="00FC75BA"/>
    <w:p w14:paraId="5B968554" w14:textId="77777777" w:rsidR="00FC75BA" w:rsidRPr="00FC75BA" w:rsidRDefault="00FC75BA" w:rsidP="00FC75BA">
      <w:pPr>
        <w:keepNext/>
        <w:keepLines/>
        <w:spacing w:before="200"/>
        <w:outlineLvl w:val="3"/>
        <w:rPr>
          <w:rFonts w:eastAsiaTheme="majorEastAsia" w:cstheme="majorBidi"/>
          <w:b/>
          <w:iCs/>
          <w:sz w:val="22"/>
        </w:rPr>
      </w:pPr>
      <w:r w:rsidRPr="00FC75BA">
        <w:rPr>
          <w:rFonts w:eastAsiaTheme="majorEastAsia" w:cstheme="majorBidi"/>
          <w:b/>
          <w:iCs/>
          <w:sz w:val="22"/>
        </w:rPr>
        <w:t>Read this vs novices.</w:t>
      </w:r>
    </w:p>
    <w:p w14:paraId="3885C208" w14:textId="77777777" w:rsidR="00FC75BA" w:rsidRPr="00FC75BA" w:rsidRDefault="00FC75BA" w:rsidP="00FC75BA">
      <w:pPr>
        <w:numPr>
          <w:ilvl w:val="0"/>
          <w:numId w:val="17"/>
        </w:numPr>
        <w:contextualSpacing/>
      </w:pPr>
      <w:r w:rsidRPr="00FC75BA">
        <w:t>(idk what this card is saying I just thought it was slightly funny)</w:t>
      </w:r>
    </w:p>
    <w:p w14:paraId="7E717090" w14:textId="77777777" w:rsidR="00FC75BA" w:rsidRPr="00FC75BA" w:rsidRDefault="00FC75BA" w:rsidP="00FC75BA">
      <w:r w:rsidRPr="00FC75BA">
        <w:rPr>
          <w:b/>
          <w:bCs/>
          <w:sz w:val="22"/>
        </w:rPr>
        <w:t>Gheciu 05</w:t>
      </w:r>
      <w:r w:rsidRPr="00FC75BA">
        <w:t xml:space="preserve">, Alexandra Gheciu is a Professor at the Graduate School of Public and International Affairs, and Associate Director of the Centre for International Policy Studies. Her research interests are in the fields of international security, international institutions, Euro-Atlantic relations, global governance and the liberal order, the Global Right, state (re)building, and International Relations theory., (Alexandra, “NATO in the 'New Europe': The Politics of International Socialization After the Cold War”, Stanford University Press, </w:t>
      </w:r>
      <w:hyperlink r:id="rId18" w:history="1">
        <w:r w:rsidRPr="00FC75BA">
          <w:t>https://doi-org.proxy.lib.umich.edu/10.1515/9780804767668</w:t>
        </w:r>
      </w:hyperlink>
      <w:r w:rsidRPr="00FC75BA">
        <w:t xml:space="preserve">) //CHC-DS </w:t>
      </w:r>
      <w:r w:rsidRPr="00FC75BA">
        <w:rPr>
          <w:rFonts w:ascii="Segoe UI Emoji" w:hAnsi="Segoe UI Emoji" w:cs="Segoe UI Emoji"/>
        </w:rPr>
        <w:t>🐱</w:t>
      </w:r>
      <w:r w:rsidRPr="00FC75BA">
        <w:rPr>
          <w:rFonts w:ascii="Times New Roman" w:hAnsi="Times New Roman" w:cs="Times New Roman"/>
        </w:rPr>
        <w:t>‍</w:t>
      </w:r>
      <w:r w:rsidRPr="00FC75BA">
        <w:rPr>
          <w:rFonts w:ascii="Segoe UI Emoji" w:hAnsi="Segoe UI Emoji" w:cs="Segoe UI Emoji"/>
        </w:rPr>
        <w:t>👤</w:t>
      </w:r>
      <w:r w:rsidRPr="00FC75BA">
        <w:t xml:space="preserve"> </w:t>
      </w:r>
    </w:p>
    <w:p w14:paraId="60F84556" w14:textId="77777777" w:rsidR="00FC75BA" w:rsidRPr="00FC75BA" w:rsidRDefault="00FC75BA" w:rsidP="00FC75BA">
      <w:pPr>
        <w:rPr>
          <w:sz w:val="16"/>
        </w:rPr>
      </w:pPr>
      <w:r w:rsidRPr="00FC75BA">
        <w:rPr>
          <w:sz w:val="16"/>
        </w:rPr>
        <w:t xml:space="preserve">In their recent work, constructivist scholars like Jeffrey Checkel and Thomas Risse point out that persuasion is more successful when the actors involved act within the framework of a Habermasian “common lifeworld,” consisting of a shared system of understandings and norms perceived as legitimate.34 This is an important finding. But I suggest that, </w:t>
      </w:r>
      <w:r w:rsidRPr="00FC75BA">
        <w:rPr>
          <w:sz w:val="22"/>
          <w:u w:val="single"/>
        </w:rPr>
        <w:t>particularly</w:t>
      </w:r>
      <w:r w:rsidRPr="00FC75BA">
        <w:rPr>
          <w:sz w:val="16"/>
        </w:rPr>
        <w:t xml:space="preserve"> </w:t>
      </w:r>
      <w:r w:rsidRPr="00FC75BA">
        <w:rPr>
          <w:b/>
          <w:iCs/>
          <w:sz w:val="22"/>
          <w:u w:val="single"/>
        </w:rPr>
        <w:t xml:space="preserve">in situations </w:t>
      </w:r>
      <w:r w:rsidRPr="00FC75BA">
        <w:rPr>
          <w:b/>
          <w:iCs/>
          <w:sz w:val="32"/>
          <w:szCs w:val="32"/>
          <w:u w:val="single"/>
        </w:rPr>
        <w:t>when</w:t>
      </w:r>
      <w:r w:rsidRPr="00FC75BA">
        <w:rPr>
          <w:szCs w:val="32"/>
        </w:rPr>
        <w:t xml:space="preserve"> </w:t>
      </w:r>
      <w:r w:rsidRPr="00FC75BA">
        <w:rPr>
          <w:sz w:val="16"/>
        </w:rPr>
        <w:t>“</w:t>
      </w:r>
      <w:r w:rsidRPr="00FC75BA">
        <w:rPr>
          <w:b/>
          <w:iCs/>
          <w:sz w:val="32"/>
          <w:szCs w:val="32"/>
          <w:u w:val="single"/>
        </w:rPr>
        <w:t>novices</w:t>
      </w:r>
      <w:r w:rsidRPr="00FC75BA">
        <w:rPr>
          <w:sz w:val="16"/>
        </w:rPr>
        <w:t xml:space="preserve">” </w:t>
      </w:r>
      <w:r w:rsidRPr="00FC75BA">
        <w:rPr>
          <w:b/>
          <w:iCs/>
          <w:sz w:val="32"/>
          <w:szCs w:val="32"/>
          <w:u w:val="single"/>
        </w:rPr>
        <w:t>are involved</w:t>
      </w:r>
      <w:r w:rsidRPr="00FC75BA">
        <w:rPr>
          <w:sz w:val="16"/>
        </w:rPr>
        <w:t xml:space="preserve">, </w:t>
      </w:r>
      <w:r w:rsidRPr="00FC75BA">
        <w:rPr>
          <w:sz w:val="22"/>
          <w:u w:val="single"/>
        </w:rPr>
        <w:t>it is useful to start analyses of international socialization at an earlier stage—</w:t>
      </w:r>
      <w:r w:rsidRPr="00FC75BA">
        <w:rPr>
          <w:sz w:val="16"/>
        </w:rPr>
        <w:t xml:space="preserve">that </w:t>
      </w:r>
      <w:r w:rsidRPr="00FC75BA">
        <w:rPr>
          <w:sz w:val="22"/>
          <w:u w:val="single"/>
        </w:rPr>
        <w:t>in which socializees are brought into a given cultural framework</w:t>
      </w:r>
      <w:r w:rsidRPr="00FC75BA">
        <w:rPr>
          <w:sz w:val="16"/>
        </w:rPr>
        <w:t xml:space="preserve">. In the context of the present study, </w:t>
      </w:r>
      <w:r w:rsidRPr="00FC75BA">
        <w:rPr>
          <w:sz w:val="22"/>
          <w:u w:val="single"/>
        </w:rPr>
        <w:t>NATO-sponsored persuasion complemented</w:t>
      </w:r>
      <w:r w:rsidRPr="00FC75BA">
        <w:rPr>
          <w:sz w:val="16"/>
        </w:rPr>
        <w:t>—and sometimes relied on—</w:t>
      </w:r>
      <w:r w:rsidRPr="00FC75BA">
        <w:rPr>
          <w:b/>
          <w:iCs/>
          <w:sz w:val="22"/>
          <w:u w:val="single"/>
        </w:rPr>
        <w:t>pedagogical practices</w:t>
      </w:r>
      <w:r w:rsidRPr="00FC75BA">
        <w:rPr>
          <w:sz w:val="16"/>
        </w:rPr>
        <w:t xml:space="preserve"> </w:t>
      </w:r>
      <w:r w:rsidRPr="00FC75BA">
        <w:rPr>
          <w:sz w:val="22"/>
          <w:u w:val="single"/>
        </w:rPr>
        <w:t>through which representatives of the organization sought to</w:t>
      </w:r>
      <w:r w:rsidRPr="00FC75BA">
        <w:rPr>
          <w:sz w:val="16"/>
        </w:rPr>
        <w:t xml:space="preserve"> teach Central and Eastern Europeans </w:t>
      </w:r>
      <w:r w:rsidRPr="00FC75BA">
        <w:rPr>
          <w:sz w:val="22"/>
          <w:u w:val="single"/>
        </w:rPr>
        <w:t>a particular set of</w:t>
      </w:r>
      <w:r w:rsidRPr="00FC75BA">
        <w:rPr>
          <w:sz w:val="16"/>
        </w:rPr>
        <w:t xml:space="preserve"> (</w:t>
      </w:r>
      <w:r w:rsidRPr="00FC75BA">
        <w:rPr>
          <w:b/>
          <w:iCs/>
          <w:sz w:val="22"/>
          <w:u w:val="single"/>
        </w:rPr>
        <w:t>Western defined</w:t>
      </w:r>
      <w:r w:rsidRPr="00FC75BA">
        <w:rPr>
          <w:sz w:val="16"/>
        </w:rPr>
        <w:t xml:space="preserve">) </w:t>
      </w:r>
      <w:r w:rsidRPr="00FC75BA">
        <w:rPr>
          <w:b/>
          <w:iCs/>
          <w:sz w:val="22"/>
          <w:u w:val="single"/>
        </w:rPr>
        <w:t>ideas, norms, and principles</w:t>
      </w:r>
      <w:r w:rsidRPr="00FC75BA">
        <w:rPr>
          <w:sz w:val="16"/>
        </w:rPr>
        <w:t xml:space="preserve">. From this perspective, </w:t>
      </w:r>
      <w:r w:rsidRPr="00FC75BA">
        <w:rPr>
          <w:sz w:val="22"/>
          <w:u w:val="single"/>
        </w:rPr>
        <w:t>teaching can be seen as an attempt to</w:t>
      </w:r>
      <w:r w:rsidRPr="00FC75BA">
        <w:rPr>
          <w:sz w:val="16"/>
        </w:rPr>
        <w:t xml:space="preserve"> </w:t>
      </w:r>
      <w:r w:rsidRPr="00FC75BA">
        <w:rPr>
          <w:b/>
          <w:iCs/>
          <w:sz w:val="22"/>
          <w:u w:val="single"/>
        </w:rPr>
        <w:t>project</w:t>
      </w:r>
      <w:r w:rsidRPr="00FC75BA">
        <w:rPr>
          <w:sz w:val="16"/>
        </w:rPr>
        <w:t xml:space="preserve"> into Central and Eastern Europe </w:t>
      </w:r>
      <w:r w:rsidRPr="00FC75BA">
        <w:rPr>
          <w:sz w:val="22"/>
          <w:u w:val="single"/>
        </w:rPr>
        <w:t>the</w:t>
      </w:r>
      <w:r w:rsidRPr="00FC75BA">
        <w:rPr>
          <w:sz w:val="16"/>
        </w:rPr>
        <w:t xml:space="preserve"> </w:t>
      </w:r>
      <w:r w:rsidRPr="00FC75BA">
        <w:rPr>
          <w:b/>
          <w:iCs/>
          <w:sz w:val="22"/>
          <w:u w:val="single"/>
        </w:rPr>
        <w:t>common lifeworld</w:t>
      </w:r>
      <w:r w:rsidRPr="00FC75BA">
        <w:rPr>
          <w:sz w:val="16"/>
        </w:rPr>
        <w:t xml:space="preserve"> </w:t>
      </w:r>
      <w:r w:rsidRPr="00FC75BA">
        <w:rPr>
          <w:sz w:val="22"/>
          <w:u w:val="single"/>
        </w:rPr>
        <w:t>of the Euro-Atlantic community, consisting of shared liberal ideas and norms</w:t>
      </w:r>
      <w:r w:rsidRPr="00FC75BA">
        <w:rPr>
          <w:sz w:val="16"/>
        </w:rPr>
        <w:t xml:space="preserve">.35 If successful, this </w:t>
      </w:r>
      <w:r w:rsidRPr="00FC75BA">
        <w:rPr>
          <w:sz w:val="22"/>
          <w:u w:val="single"/>
        </w:rPr>
        <w:t>pedagogic effort will lead to</w:t>
      </w:r>
      <w:r w:rsidRPr="00FC75BA">
        <w:rPr>
          <w:sz w:val="16"/>
        </w:rPr>
        <w:t xml:space="preserve"> a situation in which Central/Eastern Europeans come to share the </w:t>
      </w:r>
      <w:r w:rsidRPr="00FC75BA">
        <w:rPr>
          <w:sz w:val="22"/>
          <w:u w:val="single"/>
        </w:rPr>
        <w:t>collective interpretations of the world</w:t>
      </w:r>
      <w:r w:rsidRPr="00FC75BA">
        <w:rPr>
          <w:sz w:val="16"/>
        </w:rPr>
        <w:t xml:space="preserve">, and of legitimate norms and rules that prevail among NATO’s members. In turn, this should </w:t>
      </w:r>
      <w:r w:rsidRPr="00FC75BA">
        <w:rPr>
          <w:sz w:val="22"/>
          <w:u w:val="single"/>
        </w:rPr>
        <w:t>facilitate</w:t>
      </w:r>
      <w:r w:rsidRPr="00FC75BA">
        <w:rPr>
          <w:sz w:val="16"/>
        </w:rPr>
        <w:t xml:space="preserve"> </w:t>
      </w:r>
      <w:r w:rsidRPr="00FC75BA">
        <w:rPr>
          <w:b/>
          <w:iCs/>
          <w:sz w:val="22"/>
          <w:u w:val="single"/>
        </w:rPr>
        <w:t>subsequent arguing</w:t>
      </w:r>
      <w:r w:rsidRPr="00FC75BA">
        <w:rPr>
          <w:sz w:val="16"/>
        </w:rPr>
        <w:t xml:space="preserve"> between NATO members and Central/Eastern European partners, </w:t>
      </w:r>
      <w:r w:rsidRPr="00FC75BA">
        <w:rPr>
          <w:sz w:val="22"/>
          <w:u w:val="single"/>
        </w:rPr>
        <w:t>by providing</w:t>
      </w:r>
      <w:r w:rsidRPr="00FC75BA">
        <w:rPr>
          <w:sz w:val="16"/>
        </w:rPr>
        <w:t xml:space="preserve"> them with </w:t>
      </w:r>
      <w:r w:rsidRPr="00FC75BA">
        <w:rPr>
          <w:sz w:val="22"/>
          <w:u w:val="single"/>
        </w:rPr>
        <w:t>a repertoire of collective understandings within which they can</w:t>
      </w:r>
      <w:r w:rsidRPr="00FC75BA">
        <w:rPr>
          <w:sz w:val="16"/>
        </w:rPr>
        <w:t xml:space="preserve"> </w:t>
      </w:r>
      <w:r w:rsidRPr="00FC75BA">
        <w:rPr>
          <w:b/>
          <w:iCs/>
          <w:sz w:val="22"/>
          <w:u w:val="single"/>
        </w:rPr>
        <w:t>articulate truth claims.</w:t>
      </w:r>
      <w:r w:rsidRPr="00FC75BA">
        <w:rPr>
          <w:sz w:val="16"/>
        </w:rPr>
        <w:t xml:space="preserve"> I argue that, particularly in interactions with pro-reform Czech and Romanian political elites, NATO officials often sought to teach liberal norms, then tried to persuade socializees to enact particular institutional and legislative reforms by portraying those reforms as the right way of translating the new norms into practice.</w:t>
      </w:r>
    </w:p>
    <w:p w14:paraId="2F88EC5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00000001" w:usb1="5000E07B"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Frutiger 45 Light">
    <w:altName w:val="Times New Roman"/>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DokChampa"/>
    <w:charset w:val="00"/>
    <w:family w:val="auto"/>
    <w:pitch w:val="variable"/>
    <w:sig w:usb0="E00002FF" w:usb1="5000205A" w:usb2="00000000" w:usb3="00000000" w:csb0="0000019F" w:csb1="00000000"/>
  </w:font>
  <w:font w:name="StarSymbol">
    <w:altName w:val="ヒラギノ角ゴ Pro W3"/>
    <w:charset w:val="02"/>
    <w:family w:val="auto"/>
    <w:pitch w:val="default"/>
  </w:font>
  <w:font w:name="AKDPE C+ Utopia">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5E54"/>
    <w:multiLevelType w:val="hybridMultilevel"/>
    <w:tmpl w:val="49941320"/>
    <w:lvl w:ilvl="0" w:tplc="FC38AF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09970CC"/>
    <w:multiLevelType w:val="hybridMultilevel"/>
    <w:tmpl w:val="131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5733F"/>
    <w:multiLevelType w:val="hybridMultilevel"/>
    <w:tmpl w:val="F424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E23"/>
    <w:multiLevelType w:val="hybridMultilevel"/>
    <w:tmpl w:val="E82C9B26"/>
    <w:lvl w:ilvl="0" w:tplc="F36E6AE8">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334F8"/>
    <w:multiLevelType w:val="hybridMultilevel"/>
    <w:tmpl w:val="7F02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B461858"/>
    <w:multiLevelType w:val="hybridMultilevel"/>
    <w:tmpl w:val="3DD0DFC2"/>
    <w:lvl w:ilvl="0" w:tplc="3224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61006"/>
    <w:multiLevelType w:val="hybridMultilevel"/>
    <w:tmpl w:val="882A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26C13"/>
    <w:multiLevelType w:val="hybridMultilevel"/>
    <w:tmpl w:val="E0D6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7306D"/>
    <w:multiLevelType w:val="hybridMultilevel"/>
    <w:tmpl w:val="F7E2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1343094945">
    <w:abstractNumId w:val="25"/>
  </w:num>
  <w:num w:numId="12" w16cid:durableId="1284382366">
    <w:abstractNumId w:val="24"/>
  </w:num>
  <w:num w:numId="13" w16cid:durableId="1495728702">
    <w:abstractNumId w:val="18"/>
  </w:num>
  <w:num w:numId="14" w16cid:durableId="800996650">
    <w:abstractNumId w:val="23"/>
  </w:num>
  <w:num w:numId="15" w16cid:durableId="1205601658">
    <w:abstractNumId w:val="19"/>
  </w:num>
  <w:num w:numId="16" w16cid:durableId="1345985080">
    <w:abstractNumId w:val="16"/>
  </w:num>
  <w:num w:numId="17" w16cid:durableId="154879629">
    <w:abstractNumId w:val="13"/>
  </w:num>
  <w:num w:numId="18" w16cid:durableId="1698003112">
    <w:abstractNumId w:val="14"/>
  </w:num>
  <w:num w:numId="19" w16cid:durableId="253629833">
    <w:abstractNumId w:val="12"/>
  </w:num>
  <w:num w:numId="20" w16cid:durableId="1551333804">
    <w:abstractNumId w:val="21"/>
  </w:num>
  <w:num w:numId="21" w16cid:durableId="341123933">
    <w:abstractNumId w:val="10"/>
  </w:num>
  <w:num w:numId="22" w16cid:durableId="1366785413">
    <w:abstractNumId w:val="22"/>
  </w:num>
  <w:num w:numId="23" w16cid:durableId="788159211">
    <w:abstractNumId w:val="11"/>
  </w:num>
  <w:num w:numId="24" w16cid:durableId="774057419">
    <w:abstractNumId w:val="15"/>
  </w:num>
  <w:num w:numId="25" w16cid:durableId="92215365">
    <w:abstractNumId w:val="17"/>
  </w:num>
  <w:num w:numId="26" w16cid:durableId="12109163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C75BA"/>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5E4BDF"/>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C75B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86DA"/>
  <w15:chartTrackingRefBased/>
  <w15:docId w15:val="{1C903AEA-04A9-44D9-82B8-BFBF91B8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C75BA"/>
    <w:pPr>
      <w:spacing w:after="0" w:line="240" w:lineRule="auto"/>
    </w:pPr>
    <w:rPr>
      <w:rFonts w:ascii="Georgia" w:hAnsi="Georgia"/>
      <w:sz w:val="20"/>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HAT"/>
    <w:basedOn w:val="Normal"/>
    <w:next w:val="Normal"/>
    <w:link w:val="Heading1Char"/>
    <w:qFormat/>
    <w:rsid w:val="00FC75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FC75B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FC75B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FC75BA"/>
    <w:pPr>
      <w:keepNext/>
      <w:keepLines/>
      <w:spacing w:before="200"/>
      <w:outlineLvl w:val="3"/>
    </w:pPr>
    <w:rPr>
      <w:rFonts w:eastAsiaTheme="majorEastAsia" w:cstheme="majorBidi"/>
      <w:b/>
      <w:iCs/>
      <w:sz w:val="22"/>
    </w:rPr>
  </w:style>
  <w:style w:type="paragraph" w:styleId="Heading5">
    <w:name w:val="heading 5"/>
    <w:aliases w:val="Text,Blocks"/>
    <w:basedOn w:val="Normal"/>
    <w:next w:val="Normal"/>
    <w:link w:val="Heading5Char"/>
    <w:unhideWhenUsed/>
    <w:qFormat/>
    <w:rsid w:val="00FC75B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Heading3"/>
    <w:next w:val="Normal"/>
    <w:link w:val="Heading6Char"/>
    <w:qFormat/>
    <w:rsid w:val="00FC75BA"/>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FC75B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FC75BA"/>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FC75BA"/>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FC75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75BA"/>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FC75BA"/>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FC75BA"/>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FC75BA"/>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FC75BA"/>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FC75BA"/>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C75BA"/>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Bold Cite Char,Underline Char,8.,S"/>
    <w:basedOn w:val="DefaultParagraphFont"/>
    <w:uiPriority w:val="6"/>
    <w:qFormat/>
    <w:rsid w:val="00FC75BA"/>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 Char Char Char1,Pocket Char1,F2 - Heading 1 Char1,TAG ,T"/>
    <w:basedOn w:val="DefaultParagraphFont"/>
    <w:link w:val="Card"/>
    <w:uiPriority w:val="99"/>
    <w:unhideWhenUsed/>
    <w:rsid w:val="00FC75BA"/>
    <w:rPr>
      <w:color w:val="auto"/>
      <w:u w:val="none"/>
    </w:rPr>
  </w:style>
  <w:style w:type="character" w:styleId="FollowedHyperlink">
    <w:name w:val="FollowedHyperlink"/>
    <w:basedOn w:val="DefaultParagraphFont"/>
    <w:uiPriority w:val="99"/>
    <w:unhideWhenUsed/>
    <w:rsid w:val="00FC75BA"/>
    <w:rPr>
      <w:color w:val="auto"/>
      <w:u w:val="none"/>
    </w:rPr>
  </w:style>
  <w:style w:type="character" w:customStyle="1" w:styleId="Heading5Char">
    <w:name w:val="Heading 5 Char"/>
    <w:aliases w:val="Text Char,Blocks Char"/>
    <w:basedOn w:val="DefaultParagraphFont"/>
    <w:link w:val="Heading5"/>
    <w:rsid w:val="00FC75BA"/>
    <w:rPr>
      <w:rFonts w:asciiTheme="majorHAnsi" w:eastAsiaTheme="majorEastAsia" w:hAnsiTheme="majorHAnsi" w:cstheme="majorBidi"/>
      <w:color w:val="2E74B5" w:themeColor="accent1" w:themeShade="BF"/>
      <w:sz w:val="20"/>
    </w:rPr>
  </w:style>
  <w:style w:type="character" w:customStyle="1" w:styleId="Heading6Char">
    <w:name w:val="Heading 6 Char"/>
    <w:aliases w:val="Title (no index) Char,cites2 Char"/>
    <w:basedOn w:val="DefaultParagraphFont"/>
    <w:link w:val="Heading6"/>
    <w:rsid w:val="00FC75BA"/>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FC75BA"/>
    <w:rPr>
      <w:rFonts w:ascii="Georgia" w:eastAsia="Times New Roman" w:hAnsi="Georgia" w:cs="Arial"/>
      <w:b/>
      <w:kern w:val="32"/>
      <w:sz w:val="24"/>
      <w:szCs w:val="24"/>
    </w:rPr>
  </w:style>
  <w:style w:type="character" w:customStyle="1" w:styleId="Heading8Char">
    <w:name w:val="Heading 8 Char"/>
    <w:basedOn w:val="DefaultParagraphFont"/>
    <w:link w:val="Heading8"/>
    <w:rsid w:val="00FC75BA"/>
    <w:rPr>
      <w:rFonts w:ascii="Georgia" w:eastAsia="Times New Roman" w:hAnsi="Georgia" w:cs="Arial"/>
      <w:b/>
      <w:kern w:val="32"/>
      <w:sz w:val="24"/>
      <w:szCs w:val="24"/>
      <w:u w:val="double"/>
    </w:rPr>
  </w:style>
  <w:style w:type="character" w:customStyle="1" w:styleId="Heading9Char">
    <w:name w:val="Heading 9 Char"/>
    <w:basedOn w:val="DefaultParagraphFont"/>
    <w:link w:val="Heading9"/>
    <w:rsid w:val="00FC75BA"/>
    <w:rPr>
      <w:rFonts w:ascii="Georgia" w:eastAsia="Times New Roman" w:hAnsi="Georgia" w:cs="Arial"/>
      <w:b/>
      <w:kern w:val="32"/>
      <w:sz w:val="32"/>
      <w:szCs w:val="24"/>
      <w:u w:val="single"/>
    </w:rPr>
  </w:style>
  <w:style w:type="paragraph" w:customStyle="1" w:styleId="textbold">
    <w:name w:val="text bold"/>
    <w:basedOn w:val="Normal"/>
    <w:link w:val="Emphasis"/>
    <w:autoRedefine/>
    <w:uiPriority w:val="7"/>
    <w:qFormat/>
    <w:rsid w:val="00FC75B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Card">
    <w:name w:val="Card"/>
    <w:aliases w:val="No Spacing31,No Spacing22,No Spacing3,tag,No Spacing1,No Spacing111,No Spacing11,No Spacing112,No Spacing2,Debate Text,Read stuff,No Spacing1121,Tag and Cite,nonunderlined,Tags,No Spacing1111,tags,Dont use,Very Small Text,No Spacing111112,card"/>
    <w:basedOn w:val="Heading1"/>
    <w:link w:val="Hyperlink"/>
    <w:autoRedefine/>
    <w:uiPriority w:val="99"/>
    <w:qFormat/>
    <w:rsid w:val="00FC75B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FC75BA"/>
    <w:pPr>
      <w:ind w:left="720"/>
      <w:contextualSpacing/>
    </w:p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unhideWhenUsed/>
    <w:qFormat/>
    <w:rsid w:val="00FC75BA"/>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FC75BA"/>
    <w:rPr>
      <w:rFonts w:ascii="Georgia" w:hAnsi="Georgia"/>
      <w:sz w:val="20"/>
    </w:rPr>
  </w:style>
  <w:style w:type="paragraph" w:styleId="Footer">
    <w:name w:val="footer"/>
    <w:basedOn w:val="Normal"/>
    <w:link w:val="FooterChar"/>
    <w:uiPriority w:val="99"/>
    <w:unhideWhenUsed/>
    <w:rsid w:val="00FC75BA"/>
    <w:pPr>
      <w:tabs>
        <w:tab w:val="center" w:pos="4680"/>
        <w:tab w:val="right" w:pos="9360"/>
      </w:tabs>
    </w:pPr>
  </w:style>
  <w:style w:type="character" w:customStyle="1" w:styleId="FooterChar">
    <w:name w:val="Footer Char"/>
    <w:basedOn w:val="DefaultParagraphFont"/>
    <w:link w:val="Footer"/>
    <w:uiPriority w:val="99"/>
    <w:rsid w:val="00FC75BA"/>
    <w:rPr>
      <w:rFonts w:ascii="Georgia" w:hAnsi="Georgia"/>
      <w:sz w:val="20"/>
    </w:rPr>
  </w:style>
  <w:style w:type="character" w:styleId="UnresolvedMention">
    <w:name w:val="Unresolved Mention"/>
    <w:basedOn w:val="DefaultParagraphFont"/>
    <w:uiPriority w:val="99"/>
    <w:unhideWhenUsed/>
    <w:rsid w:val="00FC75BA"/>
    <w:rPr>
      <w:color w:val="605E5C"/>
      <w:shd w:val="clear" w:color="auto" w:fill="E1DFDD"/>
    </w:rPr>
  </w:style>
  <w:style w:type="paragraph" w:customStyle="1" w:styleId="analytics">
    <w:name w:val="analytics"/>
    <w:basedOn w:val="Heading4"/>
    <w:link w:val="analyticsChar"/>
    <w:autoRedefine/>
    <w:uiPriority w:val="4"/>
    <w:qFormat/>
    <w:rsid w:val="00FC75BA"/>
  </w:style>
  <w:style w:type="character" w:customStyle="1" w:styleId="analyticsChar">
    <w:name w:val="analytics Char"/>
    <w:basedOn w:val="DefaultParagraphFont"/>
    <w:link w:val="analytics"/>
    <w:uiPriority w:val="4"/>
    <w:rsid w:val="00FC75BA"/>
    <w:rPr>
      <w:rFonts w:ascii="Georgia" w:eastAsiaTheme="majorEastAsia" w:hAnsi="Georgia" w:cstheme="majorBidi"/>
      <w:b/>
      <w:iCs/>
    </w:rPr>
  </w:style>
  <w:style w:type="paragraph" w:customStyle="1" w:styleId="Emphasis1">
    <w:name w:val="Emphasis1"/>
    <w:basedOn w:val="Normal"/>
    <w:autoRedefine/>
    <w:uiPriority w:val="7"/>
    <w:qFormat/>
    <w:rsid w:val="00FC75B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FC75BA"/>
    <w:pPr>
      <w:autoSpaceDE w:val="0"/>
      <w:autoSpaceDN w:val="0"/>
      <w:adjustRightInd w:val="0"/>
      <w:spacing w:before="480" w:line="254" w:lineRule="auto"/>
      <w:ind w:left="432" w:right="432"/>
      <w:jc w:val="both"/>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lear,Note Level 2,Tag and Ci,Note Level 21,No Spacing11211,No Spacing7,ca"/>
    <w:basedOn w:val="Heading1"/>
    <w:autoRedefine/>
    <w:uiPriority w:val="99"/>
    <w:qFormat/>
    <w:rsid w:val="00FC75BA"/>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caps/>
      <w:sz w:val="22"/>
      <w:szCs w:val="22"/>
    </w:rPr>
  </w:style>
  <w:style w:type="character" w:styleId="IntenseEmphasis">
    <w:name w:val="Intense Emphasis"/>
    <w:aliases w:val="Title Cha,cites Char Ch,Underline Cha,9.5 p,Cards + Font: 12 pt Char Char Char Char Char Char Char Char Char Char Char,Minimized Ch,Intense Emphasi,Box Out,ci1,9.5,Citation Char Char Cha,It,8.5,Sty,Heading 3 Char1,Read This Char,Italic"/>
    <w:basedOn w:val="DefaultParagraphFont"/>
    <w:unhideWhenUsed/>
    <w:qFormat/>
    <w:rsid w:val="00FC75BA"/>
    <w:rPr>
      <w:rFonts w:eastAsiaTheme="minorEastAsia"/>
      <w:b/>
      <w:sz w:val="24"/>
      <w:szCs w:val="24"/>
      <w:u w:val="single"/>
    </w:rPr>
  </w:style>
  <w:style w:type="paragraph" w:customStyle="1" w:styleId="UnderlinePara">
    <w:name w:val="Underline Para"/>
    <w:basedOn w:val="Normal"/>
    <w:uiPriority w:val="1"/>
    <w:qFormat/>
    <w:rsid w:val="00FC75BA"/>
    <w:pPr>
      <w:widowControl w:val="0"/>
      <w:suppressAutoHyphens/>
      <w:spacing w:after="200"/>
      <w:contextualSpacing/>
    </w:pPr>
    <w:rPr>
      <w:rFonts w:asciiTheme="minorHAnsi" w:hAnsiTheme="minorHAnsi"/>
      <w:u w:val="single"/>
    </w:rPr>
  </w:style>
  <w:style w:type="character" w:customStyle="1" w:styleId="Analytics0">
    <w:name w:val="Analytics"/>
    <w:basedOn w:val="DefaultParagraphFont"/>
    <w:uiPriority w:val="1"/>
    <w:qFormat/>
    <w:rsid w:val="00FC75BA"/>
    <w:rPr>
      <w:rFonts w:ascii="Calibri" w:hAnsi="Calibri" w:cs="Calibri"/>
      <w:b/>
      <w:i w:val="0"/>
      <w:sz w:val="16"/>
    </w:rPr>
  </w:style>
  <w:style w:type="paragraph" w:styleId="FootnoteText">
    <w:name w:val="footnote text"/>
    <w:basedOn w:val="Normal"/>
    <w:link w:val="FootnoteTextChar"/>
    <w:unhideWhenUsed/>
    <w:qFormat/>
    <w:rsid w:val="00FC75BA"/>
    <w:rPr>
      <w:szCs w:val="20"/>
    </w:rPr>
  </w:style>
  <w:style w:type="character" w:customStyle="1" w:styleId="FootnoteTextChar">
    <w:name w:val="Footnote Text Char"/>
    <w:basedOn w:val="DefaultParagraphFont"/>
    <w:link w:val="FootnoteText"/>
    <w:rsid w:val="00FC75BA"/>
    <w:rPr>
      <w:rFonts w:ascii="Georgia" w:hAnsi="Georgia"/>
      <w:sz w:val="20"/>
      <w:szCs w:val="20"/>
    </w:rPr>
  </w:style>
  <w:style w:type="character" w:styleId="FootnoteReference">
    <w:name w:val="footnote reference"/>
    <w:aliases w:val="fr,o,FR,(NECG) Footnote Reference,FN Ref,footnote reference"/>
    <w:basedOn w:val="DefaultParagraphFont"/>
    <w:unhideWhenUsed/>
    <w:qFormat/>
    <w:rsid w:val="00FC75BA"/>
    <w:rPr>
      <w:vertAlign w:val="superscript"/>
    </w:rPr>
  </w:style>
  <w:style w:type="paragraph" w:styleId="DocumentMap">
    <w:name w:val="Document Map"/>
    <w:basedOn w:val="Normal"/>
    <w:link w:val="DocumentMapChar"/>
    <w:uiPriority w:val="99"/>
    <w:unhideWhenUsed/>
    <w:rsid w:val="00FC75BA"/>
    <w:rPr>
      <w:rFonts w:ascii="Lucida Grande" w:hAnsi="Lucida Grande" w:cs="Lucida Grande"/>
      <w:sz w:val="24"/>
    </w:rPr>
  </w:style>
  <w:style w:type="character" w:customStyle="1" w:styleId="DocumentMapChar">
    <w:name w:val="Document Map Char"/>
    <w:basedOn w:val="DefaultParagraphFont"/>
    <w:link w:val="DocumentMap"/>
    <w:uiPriority w:val="99"/>
    <w:rsid w:val="00FC75BA"/>
    <w:rPr>
      <w:rFonts w:ascii="Lucida Grande" w:hAnsi="Lucida Grande" w:cs="Lucida Grande"/>
      <w:sz w:val="24"/>
    </w:rPr>
  </w:style>
  <w:style w:type="paragraph" w:styleId="BodyText">
    <w:name w:val="Body Text"/>
    <w:aliases w:val="BT"/>
    <w:basedOn w:val="Normal"/>
    <w:link w:val="BodyTextChar"/>
    <w:qFormat/>
    <w:rsid w:val="00FC75BA"/>
    <w:pPr>
      <w:spacing w:after="140" w:line="276" w:lineRule="auto"/>
    </w:pPr>
    <w:rPr>
      <w:rFonts w:eastAsia="Calibri" w:cs="Times New Roman"/>
    </w:rPr>
  </w:style>
  <w:style w:type="character" w:customStyle="1" w:styleId="BodyTextChar">
    <w:name w:val="Body Text Char"/>
    <w:aliases w:val="BT Char"/>
    <w:basedOn w:val="DefaultParagraphFont"/>
    <w:link w:val="BodyText"/>
    <w:rsid w:val="00FC75BA"/>
    <w:rPr>
      <w:rFonts w:ascii="Georgia" w:eastAsia="Calibri" w:hAnsi="Georgia" w:cs="Times New Roman"/>
      <w:sz w:val="20"/>
    </w:rPr>
  </w:style>
  <w:style w:type="paragraph" w:styleId="Revision">
    <w:name w:val="Revision"/>
    <w:hidden/>
    <w:uiPriority w:val="99"/>
    <w:semiHidden/>
    <w:rsid w:val="00FC75BA"/>
    <w:pPr>
      <w:spacing w:after="0" w:line="240" w:lineRule="auto"/>
    </w:pPr>
    <w:rPr>
      <w:rFonts w:ascii="Calibri" w:eastAsiaTheme="minorEastAsia" w:hAnsi="Calibri" w:cs="Calibri"/>
      <w:szCs w:val="24"/>
    </w:rPr>
  </w:style>
  <w:style w:type="paragraph" w:styleId="EndnoteText">
    <w:name w:val="endnote text"/>
    <w:basedOn w:val="Normal"/>
    <w:link w:val="EndnoteTextChar"/>
    <w:autoRedefine/>
    <w:rsid w:val="00FC75BA"/>
    <w:pPr>
      <w:spacing w:line="360" w:lineRule="auto"/>
      <w:ind w:left="-284"/>
    </w:pPr>
    <w:rPr>
      <w:rFonts w:ascii="Times New Roman" w:eastAsia="Times New Roman" w:hAnsi="Times New Roman" w:cs="Times New Roman"/>
      <w:szCs w:val="20"/>
      <w:lang w:val="en-GB" w:eastAsia="en-GB"/>
    </w:rPr>
  </w:style>
  <w:style w:type="character" w:customStyle="1" w:styleId="EndnoteTextChar">
    <w:name w:val="Endnote Text Char"/>
    <w:basedOn w:val="DefaultParagraphFont"/>
    <w:link w:val="EndnoteText"/>
    <w:rsid w:val="00FC75BA"/>
    <w:rPr>
      <w:rFonts w:ascii="Times New Roman" w:eastAsia="Times New Roman" w:hAnsi="Times New Roman" w:cs="Times New Roman"/>
      <w:sz w:val="20"/>
      <w:szCs w:val="20"/>
      <w:lang w:val="en-GB" w:eastAsia="en-GB"/>
    </w:rPr>
  </w:style>
  <w:style w:type="paragraph" w:customStyle="1" w:styleId="cardtext">
    <w:name w:val="card text"/>
    <w:basedOn w:val="Normal"/>
    <w:link w:val="cardtextChar"/>
    <w:qFormat/>
    <w:rsid w:val="00FC75BA"/>
    <w:pPr>
      <w:ind w:left="288" w:right="288"/>
    </w:pPr>
  </w:style>
  <w:style w:type="character" w:customStyle="1" w:styleId="cardtextChar">
    <w:name w:val="card text Char"/>
    <w:link w:val="cardtext"/>
    <w:rsid w:val="00FC75BA"/>
    <w:rPr>
      <w:rFonts w:ascii="Georgia" w:hAnsi="Georgia"/>
      <w:sz w:val="20"/>
    </w:rPr>
  </w:style>
  <w:style w:type="character" w:customStyle="1" w:styleId="AnalyticsChar0">
    <w:name w:val="Analytics Char"/>
    <w:basedOn w:val="DefaultParagraphFont"/>
    <w:uiPriority w:val="4"/>
    <w:rsid w:val="00FC75BA"/>
    <w:rPr>
      <w:rFonts w:ascii="Calibri" w:eastAsiaTheme="majorEastAsia" w:hAnsi="Calibri" w:cstheme="majorBidi"/>
      <w:b/>
      <w:iCs/>
      <w:sz w:val="26"/>
      <w:szCs w:val="28"/>
    </w:rPr>
  </w:style>
  <w:style w:type="character" w:customStyle="1" w:styleId="Heading2Char1">
    <w:name w:val="Heading 2 Char1"/>
    <w:aliases w:val="Hat Char1,Heading 2 Char Char Char Char2,Heading 2 Char Char1 Char2,Char2 Char1,BlockText Char1,BLOCK Char1"/>
    <w:basedOn w:val="DefaultParagraphFont"/>
    <w:uiPriority w:val="1"/>
    <w:semiHidden/>
    <w:rsid w:val="00FC75BA"/>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qFormat/>
    <w:rsid w:val="00FC75BA"/>
    <w:pPr>
      <w:spacing w:before="100" w:beforeAutospacing="1" w:after="100" w:afterAutospacing="1"/>
    </w:pPr>
    <w:rPr>
      <w:rFonts w:ascii="Times New Roman" w:eastAsia="Times New Roman" w:hAnsi="Times New Roman" w:cs="Times New Roman"/>
      <w:sz w:val="24"/>
      <w:szCs w:val="24"/>
    </w:rPr>
  </w:style>
  <w:style w:type="character" w:customStyle="1" w:styleId="CardsChar">
    <w:name w:val="Cards Char"/>
    <w:link w:val="Cards"/>
    <w:locked/>
    <w:rsid w:val="00FC75BA"/>
    <w:rPr>
      <w:rFonts w:ascii="Georgia" w:eastAsia="Times New Roman" w:hAnsi="Georgia" w:cs="Times New Roman"/>
      <w:sz w:val="18"/>
      <w:szCs w:val="24"/>
    </w:rPr>
  </w:style>
  <w:style w:type="paragraph" w:customStyle="1" w:styleId="Cards">
    <w:name w:val="Cards"/>
    <w:next w:val="Normal"/>
    <w:link w:val="CardsChar"/>
    <w:autoRedefine/>
    <w:qFormat/>
    <w:rsid w:val="00FC75BA"/>
    <w:pPr>
      <w:widowControl w:val="0"/>
      <w:spacing w:after="0" w:line="240" w:lineRule="auto"/>
      <w:ind w:right="432"/>
    </w:pPr>
    <w:rPr>
      <w:rFonts w:ascii="Georgia" w:eastAsia="Times New Roman" w:hAnsi="Georgia" w:cs="Times New Roman"/>
      <w:sz w:val="18"/>
      <w:szCs w:val="24"/>
    </w:rPr>
  </w:style>
  <w:style w:type="paragraph" w:customStyle="1" w:styleId="Emphasize">
    <w:name w:val="Emphasize"/>
    <w:basedOn w:val="Normal"/>
    <w:uiPriority w:val="7"/>
    <w:qFormat/>
    <w:rsid w:val="00FC75BA"/>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rPr>
  </w:style>
  <w:style w:type="character" w:customStyle="1" w:styleId="AnalyticsGBNChar">
    <w:name w:val="AnalyticsGBN Char"/>
    <w:basedOn w:val="DefaultParagraphFont"/>
    <w:link w:val="AnalyticsGBN"/>
    <w:uiPriority w:val="4"/>
    <w:locked/>
    <w:rsid w:val="00FC75BA"/>
    <w:rPr>
      <w:rFonts w:ascii="Georgia" w:eastAsiaTheme="majorEastAsia" w:hAnsi="Georgia" w:cstheme="majorBidi"/>
      <w:b/>
      <w:iCs/>
      <w:color w:val="7030A0"/>
      <w:sz w:val="26"/>
      <w:szCs w:val="28"/>
    </w:rPr>
  </w:style>
  <w:style w:type="paragraph" w:customStyle="1" w:styleId="AnalyticsGBN">
    <w:name w:val="AnalyticsGBN"/>
    <w:basedOn w:val="Normal"/>
    <w:link w:val="AnalyticsGBNChar"/>
    <w:autoRedefine/>
    <w:uiPriority w:val="4"/>
    <w:qFormat/>
    <w:rsid w:val="00FC75BA"/>
    <w:pPr>
      <w:keepNext/>
      <w:keepLines/>
      <w:spacing w:before="40"/>
      <w:outlineLvl w:val="3"/>
    </w:pPr>
    <w:rPr>
      <w:rFonts w:eastAsiaTheme="majorEastAsia" w:cstheme="majorBidi"/>
      <w:b/>
      <w:iCs/>
      <w:color w:val="7030A0"/>
      <w:sz w:val="26"/>
      <w:szCs w:val="28"/>
    </w:rPr>
  </w:style>
  <w:style w:type="character" w:customStyle="1" w:styleId="DebateUnderline">
    <w:name w:val="Debate Underline"/>
    <w:qFormat/>
    <w:rsid w:val="00FC75BA"/>
    <w:rPr>
      <w:rFonts w:ascii="Georgia" w:hAnsi="Georgia" w:hint="default"/>
      <w:sz w:val="22"/>
      <w:u w:val="single"/>
      <w:bdr w:val="none" w:sz="0" w:space="0" w:color="auto" w:frame="1"/>
    </w:rPr>
  </w:style>
  <w:style w:type="character" w:customStyle="1" w:styleId="DebateHighlighted">
    <w:name w:val="Debate Highlighted"/>
    <w:qFormat/>
    <w:rsid w:val="00FC75BA"/>
    <w:rPr>
      <w:rFonts w:ascii="Georgia" w:hAnsi="Georgia" w:hint="default"/>
      <w:sz w:val="20"/>
      <w:u w:val="thick"/>
      <w:bdr w:val="none" w:sz="0" w:space="0" w:color="auto" w:frame="1"/>
      <w:shd w:val="clear" w:color="auto" w:fill="00FFFF"/>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FC75BA"/>
    <w:pPr>
      <w:spacing w:before="100" w:beforeAutospacing="1" w:after="100" w:afterAutospacing="1"/>
    </w:pPr>
    <w:rPr>
      <w:rFonts w:ascii="Times New Roman" w:eastAsia="Times New Roman" w:hAnsi="Times New Roman" w:cs="Times New Roman"/>
      <w:sz w:val="24"/>
      <w:lang w:eastAsia="ko-KR"/>
    </w:rPr>
  </w:style>
  <w:style w:type="paragraph" w:styleId="BalloonText">
    <w:name w:val="Balloon Text"/>
    <w:basedOn w:val="Normal"/>
    <w:link w:val="BalloonTextChar"/>
    <w:uiPriority w:val="99"/>
    <w:unhideWhenUsed/>
    <w:rsid w:val="00FC75BA"/>
    <w:rPr>
      <w:rFonts w:ascii="Segoe UI" w:hAnsi="Segoe UI" w:cs="Segoe UI"/>
      <w:sz w:val="18"/>
      <w:szCs w:val="18"/>
    </w:rPr>
  </w:style>
  <w:style w:type="character" w:customStyle="1" w:styleId="BalloonTextChar">
    <w:name w:val="Balloon Text Char"/>
    <w:basedOn w:val="DefaultParagraphFont"/>
    <w:link w:val="BalloonText"/>
    <w:uiPriority w:val="99"/>
    <w:rsid w:val="00FC75BA"/>
    <w:rPr>
      <w:rFonts w:ascii="Segoe UI" w:hAnsi="Segoe UI" w:cs="Segoe UI"/>
      <w:sz w:val="18"/>
      <w:szCs w:val="18"/>
    </w:rPr>
  </w:style>
  <w:style w:type="paragraph" w:customStyle="1" w:styleId="Analytic">
    <w:name w:val="Analytic"/>
    <w:basedOn w:val="Heading4"/>
    <w:link w:val="AnalyticChar"/>
    <w:uiPriority w:val="4"/>
    <w:qFormat/>
    <w:rsid w:val="00FC75BA"/>
  </w:style>
  <w:style w:type="character" w:customStyle="1" w:styleId="AnalyticChar">
    <w:name w:val="Analytic Char"/>
    <w:basedOn w:val="DefaultParagraphFont"/>
    <w:link w:val="Analytic"/>
    <w:uiPriority w:val="4"/>
    <w:rsid w:val="00FC75BA"/>
    <w:rPr>
      <w:rFonts w:ascii="Georgia" w:eastAsiaTheme="majorEastAsia" w:hAnsi="Georgia" w:cstheme="majorBidi"/>
      <w:b/>
      <w:iCs/>
    </w:rPr>
  </w:style>
  <w:style w:type="paragraph" w:styleId="Title">
    <w:name w:val="Title"/>
    <w:aliases w:val="Cites and Cards,UNDERLINE,Bold Underlined,title,Block Heading,Read This,Non Read Text,Debate Normal,Warrants"/>
    <w:basedOn w:val="Normal"/>
    <w:next w:val="Normal"/>
    <w:link w:val="TitleChar"/>
    <w:uiPriority w:val="6"/>
    <w:qFormat/>
    <w:rsid w:val="00FC75BA"/>
    <w:pPr>
      <w:pBdr>
        <w:bottom w:val="single" w:sz="8" w:space="4" w:color="4F81BD"/>
      </w:pBdr>
      <w:spacing w:after="300"/>
      <w:contextualSpacing/>
    </w:pPr>
    <w:rPr>
      <w:rFonts w:asciiTheme="minorHAnsi" w:hAnsiTheme="minorHAnsi"/>
      <w:u w:val="single"/>
    </w:rPr>
  </w:style>
  <w:style w:type="character" w:customStyle="1" w:styleId="TitleChar">
    <w:name w:val="Title Char"/>
    <w:aliases w:val="Cites and Cards Char1,UNDERLINE Char2,Bold Underlined Char1,title Char2,Block Heading Char,Read This Char2,Non Read Text Char1,Debate Normal Char2,Warrants Char"/>
    <w:basedOn w:val="DefaultParagraphFont"/>
    <w:link w:val="Title"/>
    <w:uiPriority w:val="6"/>
    <w:qFormat/>
    <w:rsid w:val="00FC75BA"/>
    <w:rPr>
      <w:sz w:val="20"/>
      <w:u w:val="single"/>
    </w:rPr>
  </w:style>
  <w:style w:type="character" w:customStyle="1" w:styleId="TitleChar1">
    <w:name w:val="Title Char1"/>
    <w:aliases w:val="UNDERLINE Char1,Bold Underlined Char2,title Char1,Block Heading Char1,Non Read Text Char,Read This Char1,Debate Normal Char1,Bold Underlined Char,UNDERLINE Char,Cites and Cards Char,title Char,Debate Normal Char,Warrants Char1"/>
    <w:basedOn w:val="DefaultParagraphFont"/>
    <w:uiPriority w:val="6"/>
    <w:qFormat/>
    <w:rsid w:val="00FC75BA"/>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FC75BA"/>
    <w:rPr>
      <w:szCs w:val="20"/>
    </w:rPr>
  </w:style>
  <w:style w:type="character" w:customStyle="1" w:styleId="CommentTextChar">
    <w:name w:val="Comment Text Char"/>
    <w:basedOn w:val="DefaultParagraphFont"/>
    <w:link w:val="CommentText"/>
    <w:uiPriority w:val="99"/>
    <w:rsid w:val="00FC75BA"/>
    <w:rPr>
      <w:rFonts w:ascii="Georgia" w:hAnsi="Georgia"/>
      <w:sz w:val="20"/>
      <w:szCs w:val="20"/>
    </w:rPr>
  </w:style>
  <w:style w:type="character" w:customStyle="1" w:styleId="CommentSubjectChar">
    <w:name w:val="Comment Subject Char"/>
    <w:basedOn w:val="CommentTextChar"/>
    <w:link w:val="CommentSubject"/>
    <w:uiPriority w:val="99"/>
    <w:rsid w:val="00FC75BA"/>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FC75BA"/>
    <w:rPr>
      <w:rFonts w:ascii="Arial" w:hAnsi="Arial" w:cs="Arial"/>
      <w:b/>
      <w:bCs/>
    </w:rPr>
  </w:style>
  <w:style w:type="character" w:customStyle="1" w:styleId="CommentSubjectChar1">
    <w:name w:val="Comment Subject Char1"/>
    <w:basedOn w:val="CommentTextChar"/>
    <w:uiPriority w:val="99"/>
    <w:rsid w:val="00FC75BA"/>
    <w:rPr>
      <w:rFonts w:ascii="Georgia" w:hAnsi="Georgia"/>
      <w:b/>
      <w:bCs/>
      <w:sz w:val="20"/>
      <w:szCs w:val="20"/>
    </w:rPr>
  </w:style>
  <w:style w:type="paragraph" w:customStyle="1" w:styleId="CiteSpacing">
    <w:name w:val="Cite Spacing"/>
    <w:basedOn w:val="Normal"/>
    <w:uiPriority w:val="4"/>
    <w:qFormat/>
    <w:rsid w:val="00FC75BA"/>
    <w:pPr>
      <w:spacing w:before="60" w:after="60"/>
    </w:pPr>
  </w:style>
  <w:style w:type="character" w:customStyle="1" w:styleId="Style11pt">
    <w:name w:val="Style 11 pt"/>
    <w:basedOn w:val="DefaultParagraphFont"/>
    <w:rsid w:val="00FC75BA"/>
    <w:rPr>
      <w:sz w:val="20"/>
    </w:rPr>
  </w:style>
  <w:style w:type="character" w:customStyle="1" w:styleId="Style11ptUnderline">
    <w:name w:val="Style 11 pt Underline"/>
    <w:basedOn w:val="DefaultParagraphFont"/>
    <w:rsid w:val="00FC75BA"/>
    <w:rPr>
      <w:sz w:val="20"/>
      <w:u w:val="single"/>
    </w:rPr>
  </w:style>
  <w:style w:type="character" w:customStyle="1" w:styleId="qlabel">
    <w:name w:val="q_label"/>
    <w:basedOn w:val="DefaultParagraphFont"/>
    <w:rsid w:val="00FC75BA"/>
  </w:style>
  <w:style w:type="character" w:customStyle="1" w:styleId="alabel">
    <w:name w:val="a_label"/>
    <w:basedOn w:val="DefaultParagraphFont"/>
    <w:rsid w:val="00FC75BA"/>
  </w:style>
  <w:style w:type="character" w:styleId="CommentReference">
    <w:name w:val="annotation reference"/>
    <w:basedOn w:val="DefaultParagraphFont"/>
    <w:uiPriority w:val="99"/>
    <w:unhideWhenUsed/>
    <w:rsid w:val="00FC75BA"/>
    <w:rPr>
      <w:sz w:val="16"/>
      <w:szCs w:val="16"/>
    </w:rPr>
  </w:style>
  <w:style w:type="character" w:customStyle="1" w:styleId="Style1Char">
    <w:name w:val="Style1 Char"/>
    <w:rsid w:val="00FC75BA"/>
    <w:rPr>
      <w:rFonts w:ascii="Times New Roman" w:eastAsia="SimSun" w:hAnsi="Times New Roman" w:cs="Times New Roman"/>
      <w:sz w:val="20"/>
      <w:szCs w:val="24"/>
      <w:u w:val="single"/>
      <w:lang w:eastAsia="zh-CN"/>
    </w:rPr>
  </w:style>
  <w:style w:type="character" w:customStyle="1" w:styleId="a">
    <w:name w:val="a"/>
    <w:basedOn w:val="DefaultParagraphFont"/>
    <w:rsid w:val="00FC75BA"/>
  </w:style>
  <w:style w:type="paragraph" w:customStyle="1" w:styleId="Style4">
    <w:name w:val="Style4"/>
    <w:basedOn w:val="Normal"/>
    <w:link w:val="Style4Char"/>
    <w:qFormat/>
    <w:rsid w:val="00FC75BA"/>
    <w:rPr>
      <w:rFonts w:eastAsia="Times New Roman"/>
      <w:u w:val="single"/>
    </w:rPr>
  </w:style>
  <w:style w:type="character" w:customStyle="1" w:styleId="Style4Char">
    <w:name w:val="Style4 Char"/>
    <w:link w:val="Style4"/>
    <w:rsid w:val="00FC75BA"/>
    <w:rPr>
      <w:rFonts w:ascii="Georgia" w:eastAsia="Times New Roman" w:hAnsi="Georgia"/>
      <w:sz w:val="20"/>
      <w:u w:val="single"/>
    </w:rPr>
  </w:style>
  <w:style w:type="paragraph" w:customStyle="1" w:styleId="BoldUnderline">
    <w:name w:val="BoldUnderline"/>
    <w:basedOn w:val="Normal"/>
    <w:link w:val="BoldUnderlineChar"/>
    <w:qFormat/>
    <w:rsid w:val="00FC75BA"/>
    <w:rPr>
      <w:rFonts w:eastAsia="Times New Roman"/>
      <w:b/>
      <w:u w:val="single"/>
    </w:rPr>
  </w:style>
  <w:style w:type="character" w:customStyle="1" w:styleId="BoldUnderlineChar">
    <w:name w:val="BoldUnderline Char"/>
    <w:basedOn w:val="DefaultParagraphFont"/>
    <w:link w:val="BoldUnderline"/>
    <w:rsid w:val="00FC75BA"/>
    <w:rPr>
      <w:rFonts w:ascii="Georgia" w:eastAsia="Times New Roman" w:hAnsi="Georgia"/>
      <w:b/>
      <w:sz w:val="20"/>
      <w:u w:val="single"/>
    </w:rPr>
  </w:style>
  <w:style w:type="character" w:customStyle="1" w:styleId="apple-converted-space">
    <w:name w:val="apple-converted-space"/>
    <w:basedOn w:val="DefaultParagraphFont"/>
    <w:qFormat/>
    <w:rsid w:val="00FC75BA"/>
  </w:style>
  <w:style w:type="character" w:styleId="PlaceholderText">
    <w:name w:val="Placeholder Text"/>
    <w:basedOn w:val="DefaultParagraphFont"/>
    <w:uiPriority w:val="99"/>
    <w:unhideWhenUsed/>
    <w:rsid w:val="00FC75BA"/>
    <w:rPr>
      <w:color w:val="808080"/>
    </w:rPr>
  </w:style>
  <w:style w:type="character" w:customStyle="1" w:styleId="BalloonTextChar1">
    <w:name w:val="Balloon Text Char1"/>
    <w:basedOn w:val="DefaultParagraphFont"/>
    <w:uiPriority w:val="99"/>
    <w:rsid w:val="00FC75BA"/>
    <w:rPr>
      <w:rFonts w:ascii="Segoe UI" w:hAnsi="Segoe UI" w:cs="Segoe UI"/>
      <w:sz w:val="18"/>
      <w:szCs w:val="18"/>
    </w:rPr>
  </w:style>
  <w:style w:type="character" w:customStyle="1" w:styleId="CommentTextChar1">
    <w:name w:val="Comment Text Char1"/>
    <w:basedOn w:val="DefaultParagraphFont"/>
    <w:uiPriority w:val="99"/>
    <w:rsid w:val="00FC75BA"/>
    <w:rPr>
      <w:rFonts w:ascii="Arial Narrow" w:hAnsi="Arial Narrow"/>
      <w:sz w:val="20"/>
      <w:szCs w:val="20"/>
    </w:rPr>
  </w:style>
  <w:style w:type="character" w:customStyle="1" w:styleId="Heading3CharCharCharChar2">
    <w:name w:val="Heading 3 Char Char Char Char2"/>
    <w:basedOn w:val="DefaultParagraphFont"/>
    <w:rsid w:val="00FC75BA"/>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FC75BA"/>
    <w:rPr>
      <w:sz w:val="20"/>
      <w:u w:val="single"/>
    </w:rPr>
  </w:style>
  <w:style w:type="character" w:customStyle="1" w:styleId="StyleStyleUnderline411ptBold">
    <w:name w:val="Style Style Underline4 + 11 pt Bold"/>
    <w:basedOn w:val="DefaultParagraphFont"/>
    <w:rsid w:val="00FC75BA"/>
    <w:rPr>
      <w:b/>
      <w:bCs/>
      <w:sz w:val="20"/>
      <w:u w:val="single"/>
    </w:rPr>
  </w:style>
  <w:style w:type="character" w:customStyle="1" w:styleId="StyleStyleUnderline311pt">
    <w:name w:val="Style Style Underline3 + 11 pt"/>
    <w:basedOn w:val="DefaultParagraphFont"/>
    <w:rsid w:val="00FC75BA"/>
    <w:rPr>
      <w:sz w:val="20"/>
      <w:u w:val="single"/>
    </w:rPr>
  </w:style>
  <w:style w:type="character" w:customStyle="1" w:styleId="StyleStyleUnderline311ptBold">
    <w:name w:val="Style Style Underline3 + 11 pt Bold"/>
    <w:basedOn w:val="DefaultParagraphFont"/>
    <w:rsid w:val="00FC75BA"/>
    <w:rPr>
      <w:b/>
      <w:bCs/>
      <w:sz w:val="20"/>
      <w:u w:val="single"/>
    </w:rPr>
  </w:style>
  <w:style w:type="character" w:customStyle="1" w:styleId="StyleUnderline3">
    <w:name w:val="Style Underline3"/>
    <w:basedOn w:val="DefaultParagraphFont"/>
    <w:rsid w:val="00FC75BA"/>
    <w:rPr>
      <w:u w:val="single"/>
    </w:rPr>
  </w:style>
  <w:style w:type="paragraph" w:customStyle="1" w:styleId="StyleStyle411pt">
    <w:name w:val="Style Style4 + 11 pt"/>
    <w:basedOn w:val="Style4"/>
    <w:link w:val="StyleStyle411ptChar"/>
    <w:qFormat/>
    <w:rsid w:val="00FC75BA"/>
  </w:style>
  <w:style w:type="character" w:customStyle="1" w:styleId="StyleStyle411ptChar">
    <w:name w:val="Style Style4 + 11 pt Char"/>
    <w:basedOn w:val="Style4Char"/>
    <w:link w:val="StyleStyle411pt"/>
    <w:rsid w:val="00FC75BA"/>
    <w:rPr>
      <w:rFonts w:ascii="Georgia" w:eastAsia="Times New Roman" w:hAnsi="Georgia"/>
      <w:sz w:val="20"/>
      <w:u w:val="single"/>
    </w:rPr>
  </w:style>
  <w:style w:type="paragraph" w:customStyle="1" w:styleId="StyleStyle411ptBold">
    <w:name w:val="Style Style4 + 11 pt Bold"/>
    <w:basedOn w:val="Style4"/>
    <w:link w:val="StyleStyle411ptBoldChar"/>
    <w:qFormat/>
    <w:rsid w:val="00FC75BA"/>
    <w:rPr>
      <w:b/>
      <w:bCs/>
    </w:rPr>
  </w:style>
  <w:style w:type="character" w:customStyle="1" w:styleId="StyleStyle411ptBoldChar">
    <w:name w:val="Style Style4 + 11 pt Bold Char"/>
    <w:link w:val="StyleStyle411ptBold"/>
    <w:rsid w:val="00FC75BA"/>
    <w:rPr>
      <w:rFonts w:ascii="Georgia" w:eastAsia="Times New Roman" w:hAnsi="Georgia"/>
      <w:b/>
      <w:bCs/>
      <w:sz w:val="20"/>
      <w:u w:val="single"/>
    </w:rPr>
  </w:style>
  <w:style w:type="character" w:customStyle="1" w:styleId="Style1Char1">
    <w:name w:val="Style1 Char1"/>
    <w:basedOn w:val="DefaultParagraphFont"/>
    <w:rsid w:val="00FC75BA"/>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FC75BA"/>
  </w:style>
  <w:style w:type="character" w:customStyle="1" w:styleId="Emph">
    <w:name w:val="Emph"/>
    <w:uiPriority w:val="1"/>
    <w:qFormat/>
    <w:rsid w:val="00FC75BA"/>
    <w:rPr>
      <w:rFonts w:ascii="Times New Roman" w:hAnsi="Times New Roman"/>
      <w:b w:val="0"/>
      <w:sz w:val="20"/>
      <w:u w:val="single"/>
      <w:bdr w:val="single" w:sz="8" w:space="0" w:color="auto"/>
    </w:rPr>
  </w:style>
  <w:style w:type="character" w:customStyle="1" w:styleId="UnresolvedMention1">
    <w:name w:val="Unresolved Mention1"/>
    <w:basedOn w:val="DefaultParagraphFont"/>
    <w:uiPriority w:val="99"/>
    <w:unhideWhenUsed/>
    <w:rsid w:val="00FC75BA"/>
    <w:rPr>
      <w:color w:val="605E5C"/>
      <w:shd w:val="clear" w:color="auto" w:fill="E1DFDD"/>
    </w:rPr>
  </w:style>
  <w:style w:type="paragraph" w:customStyle="1" w:styleId="Nothing">
    <w:name w:val="Nothing"/>
    <w:link w:val="NothingChar"/>
    <w:qFormat/>
    <w:rsid w:val="00FC75BA"/>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FC75BA"/>
    <w:rPr>
      <w:rFonts w:ascii="Times New Roman" w:eastAsia="Calibri" w:hAnsi="Times New Roman" w:cs="Times New Roman"/>
      <w:sz w:val="20"/>
      <w:szCs w:val="20"/>
    </w:rPr>
  </w:style>
  <w:style w:type="paragraph" w:customStyle="1" w:styleId="AuthorDate">
    <w:name w:val="AuthorDate"/>
    <w:next w:val="Nothing"/>
    <w:link w:val="AuthorDateChar"/>
    <w:qFormat/>
    <w:rsid w:val="00FC75B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FC75BA"/>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FC75BA"/>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FC75BA"/>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FC75BA"/>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FC75BA"/>
    <w:rPr>
      <w:color w:val="605E5C"/>
      <w:shd w:val="clear" w:color="auto" w:fill="E1DFDD"/>
    </w:rPr>
  </w:style>
  <w:style w:type="character" w:customStyle="1" w:styleId="StyleBold">
    <w:name w:val="Style Bold"/>
    <w:uiPriority w:val="9"/>
    <w:qFormat/>
    <w:rsid w:val="00FC75BA"/>
    <w:rPr>
      <w:b/>
      <w:bCs/>
    </w:rPr>
  </w:style>
  <w:style w:type="character" w:customStyle="1" w:styleId="Style8pt">
    <w:name w:val="Style 8 pt"/>
    <w:rsid w:val="00FC75BA"/>
    <w:rPr>
      <w:sz w:val="14"/>
    </w:rPr>
  </w:style>
  <w:style w:type="paragraph" w:customStyle="1" w:styleId="CiteReal">
    <w:name w:val="Cite Real"/>
    <w:basedOn w:val="Normal"/>
    <w:next w:val="Normal"/>
    <w:uiPriority w:val="99"/>
    <w:qFormat/>
    <w:rsid w:val="00FC75BA"/>
    <w:rPr>
      <w:rFonts w:eastAsia="MS Mincho"/>
      <w:b/>
      <w:sz w:val="24"/>
      <w:u w:val="single"/>
    </w:rPr>
  </w:style>
  <w:style w:type="paragraph" w:customStyle="1" w:styleId="TagText">
    <w:name w:val="TagText"/>
    <w:basedOn w:val="Normal"/>
    <w:qFormat/>
    <w:rsid w:val="00FC75BA"/>
    <w:pPr>
      <w:spacing w:before="200"/>
    </w:pPr>
    <w:rPr>
      <w:rFonts w:eastAsia="Times New Roman"/>
      <w:b/>
      <w:sz w:val="24"/>
    </w:rPr>
  </w:style>
  <w:style w:type="character" w:customStyle="1" w:styleId="UnderlineBold">
    <w:name w:val="Underline + Bold"/>
    <w:uiPriority w:val="1"/>
    <w:qFormat/>
    <w:rsid w:val="00FC75BA"/>
    <w:rPr>
      <w:b/>
      <w:bCs w:val="0"/>
      <w:sz w:val="20"/>
      <w:u w:val="single"/>
    </w:rPr>
  </w:style>
  <w:style w:type="character" w:customStyle="1" w:styleId="cardChar">
    <w:name w:val="card Char"/>
    <w:aliases w:val="Bold Cite Char Char,Speed Cite Char"/>
    <w:rsid w:val="00FC75BA"/>
    <w:rPr>
      <w:rFonts w:cs="Calibri"/>
      <w:u w:val="single"/>
    </w:rPr>
  </w:style>
  <w:style w:type="character" w:customStyle="1" w:styleId="BoldUnderlineChar0">
    <w:name w:val="Bold Underline Char"/>
    <w:rsid w:val="00FC75BA"/>
    <w:rPr>
      <w:rFonts w:ascii="Georgia" w:hAnsi="Georgia" w:cs="Times New Roman"/>
      <w:b/>
      <w:sz w:val="20"/>
      <w:u w:val="single"/>
    </w:rPr>
  </w:style>
  <w:style w:type="character" w:styleId="PageNumber">
    <w:name w:val="page number"/>
    <w:aliases w:val="card ununderlined"/>
    <w:rsid w:val="00FC75BA"/>
  </w:style>
  <w:style w:type="paragraph" w:customStyle="1" w:styleId="BlockTitle">
    <w:name w:val="Block Title"/>
    <w:basedOn w:val="Heading1"/>
    <w:next w:val="Normal"/>
    <w:qFormat/>
    <w:rsid w:val="00FC75BA"/>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FC75BA"/>
    <w:rPr>
      <w:rFonts w:eastAsia="Times New Roman"/>
      <w:szCs w:val="20"/>
    </w:rPr>
  </w:style>
  <w:style w:type="character" w:customStyle="1" w:styleId="citenon-boldChar">
    <w:name w:val="cite non-bold Char"/>
    <w:link w:val="citenon-bold"/>
    <w:rsid w:val="00FC75BA"/>
    <w:rPr>
      <w:rFonts w:ascii="Georgia" w:eastAsia="Times New Roman" w:hAnsi="Georgia"/>
      <w:sz w:val="20"/>
      <w:szCs w:val="20"/>
    </w:rPr>
  </w:style>
  <w:style w:type="character" w:customStyle="1" w:styleId="pnumber">
    <w:name w:val="pnumber"/>
    <w:rsid w:val="00FC75BA"/>
  </w:style>
  <w:style w:type="character" w:customStyle="1" w:styleId="ital">
    <w:name w:val="ital"/>
    <w:rsid w:val="00FC75BA"/>
  </w:style>
  <w:style w:type="character" w:customStyle="1" w:styleId="orgdiv">
    <w:name w:val="orgdiv"/>
    <w:rsid w:val="00FC75BA"/>
  </w:style>
  <w:style w:type="character" w:customStyle="1" w:styleId="orgname">
    <w:name w:val="orgname"/>
    <w:rsid w:val="00FC75BA"/>
  </w:style>
  <w:style w:type="character" w:customStyle="1" w:styleId="city">
    <w:name w:val="city"/>
    <w:rsid w:val="00FC75BA"/>
  </w:style>
  <w:style w:type="character" w:customStyle="1" w:styleId="state">
    <w:name w:val="state"/>
    <w:rsid w:val="00FC75BA"/>
  </w:style>
  <w:style w:type="character" w:customStyle="1" w:styleId="country">
    <w:name w:val="country"/>
    <w:rsid w:val="00FC75BA"/>
  </w:style>
  <w:style w:type="character" w:customStyle="1" w:styleId="il">
    <w:name w:val="il"/>
    <w:rsid w:val="00FC75BA"/>
  </w:style>
  <w:style w:type="character" w:customStyle="1" w:styleId="Style8pt1">
    <w:name w:val="Style 8 pt1"/>
    <w:rsid w:val="00FC75BA"/>
    <w:rPr>
      <w:rFonts w:ascii="Georgia" w:hAnsi="Georgia" w:hint="default"/>
      <w:sz w:val="16"/>
    </w:rPr>
  </w:style>
  <w:style w:type="character" w:styleId="Strong">
    <w:name w:val="Strong"/>
    <w:aliases w:val="8 pt font,Citation Char Char1 Char Char Char Char Char,Cut,Small 1,cites Char Char,Underlined Text Char,cite"/>
    <w:uiPriority w:val="99"/>
    <w:qFormat/>
    <w:rsid w:val="00FC75BA"/>
    <w:rPr>
      <w:b/>
      <w:bCs/>
    </w:rPr>
  </w:style>
  <w:style w:type="paragraph" w:customStyle="1" w:styleId="2909F619802848F09E01365C32F34654">
    <w:name w:val="2909F619802848F09E01365C32F34654"/>
    <w:qFormat/>
    <w:rsid w:val="00FC75BA"/>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FC75BA"/>
    <w:pPr>
      <w:keepNext/>
      <w:keepLines/>
    </w:pPr>
    <w:rPr>
      <w:rFonts w:eastAsia="Calibri"/>
      <w:b/>
      <w:sz w:val="24"/>
    </w:rPr>
  </w:style>
  <w:style w:type="character" w:customStyle="1" w:styleId="TagtemplateChar">
    <w:name w:val="Tagtemplate Char"/>
    <w:link w:val="Tagtemplate"/>
    <w:rsid w:val="00FC75BA"/>
    <w:rPr>
      <w:rFonts w:ascii="Georgia" w:eastAsia="Calibri" w:hAnsi="Georgia"/>
      <w:b/>
      <w:sz w:val="24"/>
    </w:rPr>
  </w:style>
  <w:style w:type="character" w:customStyle="1" w:styleId="apple-style-span">
    <w:name w:val="apple-style-span"/>
    <w:rsid w:val="00FC75BA"/>
  </w:style>
  <w:style w:type="paragraph" w:customStyle="1" w:styleId="Cite2">
    <w:name w:val="Cite 2"/>
    <w:basedOn w:val="Normal"/>
    <w:qFormat/>
    <w:rsid w:val="00FC75BA"/>
    <w:rPr>
      <w:rFonts w:eastAsia="MS Mincho"/>
      <w:b/>
      <w:sz w:val="24"/>
      <w:u w:val="single"/>
    </w:rPr>
  </w:style>
  <w:style w:type="character" w:customStyle="1" w:styleId="texto1">
    <w:name w:val="texto1"/>
    <w:rsid w:val="00FC75BA"/>
  </w:style>
  <w:style w:type="character" w:customStyle="1" w:styleId="EmphasizeThis">
    <w:name w:val="EmphasizeThis"/>
    <w:rsid w:val="00FC75BA"/>
    <w:rPr>
      <w:rFonts w:ascii="Georgia" w:hAnsi="Georgia"/>
      <w:b/>
      <w:iCs/>
      <w:sz w:val="24"/>
      <w:u w:val="thick"/>
    </w:rPr>
  </w:style>
  <w:style w:type="character" w:customStyle="1" w:styleId="Author-Date">
    <w:name w:val="Author-Date"/>
    <w:qFormat/>
    <w:rsid w:val="00FC75BA"/>
    <w:rPr>
      <w:rFonts w:ascii="Georgia" w:hAnsi="Georgia"/>
      <w:b/>
      <w:sz w:val="24"/>
    </w:rPr>
  </w:style>
  <w:style w:type="character" w:customStyle="1" w:styleId="CardsChar1">
    <w:name w:val="Cards Char1"/>
    <w:locked/>
    <w:rsid w:val="00FC75BA"/>
  </w:style>
  <w:style w:type="character" w:customStyle="1" w:styleId="MicroTextChar">
    <w:name w:val="MicroText Char"/>
    <w:link w:val="MicroText"/>
    <w:rsid w:val="00FC75BA"/>
    <w:rPr>
      <w:rFonts w:ascii="Arial Narrow" w:hAnsi="Arial Narrow"/>
      <w:sz w:val="12"/>
      <w:szCs w:val="24"/>
    </w:rPr>
  </w:style>
  <w:style w:type="paragraph" w:customStyle="1" w:styleId="MicroText">
    <w:name w:val="MicroText"/>
    <w:basedOn w:val="Normal"/>
    <w:next w:val="Normal"/>
    <w:link w:val="MicroTextChar"/>
    <w:qFormat/>
    <w:rsid w:val="00FC75BA"/>
    <w:rPr>
      <w:rFonts w:ascii="Arial Narrow" w:hAnsi="Arial Narrow"/>
      <w:sz w:val="12"/>
      <w:szCs w:val="24"/>
    </w:rPr>
  </w:style>
  <w:style w:type="paragraph" w:customStyle="1" w:styleId="UnderlineS">
    <w:name w:val="Underline S"/>
    <w:basedOn w:val="Normal"/>
    <w:link w:val="UnderlineSChar"/>
    <w:qFormat/>
    <w:rsid w:val="00FC75BA"/>
    <w:pPr>
      <w:spacing w:after="200"/>
    </w:pPr>
    <w:rPr>
      <w:rFonts w:eastAsia="Calibri"/>
      <w:u w:val="single"/>
      <w:lang w:val="x-none" w:eastAsia="zh-CN"/>
    </w:rPr>
  </w:style>
  <w:style w:type="character" w:customStyle="1" w:styleId="UnderlineSChar">
    <w:name w:val="Underline S Char"/>
    <w:link w:val="UnderlineS"/>
    <w:rsid w:val="00FC75BA"/>
    <w:rPr>
      <w:rFonts w:ascii="Georgia" w:eastAsia="Calibri" w:hAnsi="Georgia"/>
      <w:sz w:val="20"/>
      <w:u w:val="single"/>
      <w:lang w:val="x-none" w:eastAsia="zh-CN"/>
    </w:rPr>
  </w:style>
  <w:style w:type="character" w:customStyle="1" w:styleId="BoldUnderlineCharChar">
    <w:name w:val="BoldUnderline Char Char"/>
    <w:locked/>
    <w:rsid w:val="00FC75BA"/>
    <w:rPr>
      <w:rFonts w:ascii="Calibri" w:eastAsia="Times New Roman" w:hAnsi="Calibri" w:cs="Times New Roman"/>
      <w:b/>
      <w:sz w:val="20"/>
      <w:szCs w:val="24"/>
      <w:u w:val="single"/>
    </w:rPr>
  </w:style>
  <w:style w:type="character" w:customStyle="1" w:styleId="CardChar0">
    <w:name w:val="Card Char"/>
    <w:aliases w:val="Heading 2 Char Char Char Char Char Char,TAG Ch,No Spacing2 Char"/>
    <w:locked/>
    <w:rsid w:val="00FC75BA"/>
    <w:rPr>
      <w:rFonts w:ascii="Calibri" w:eastAsia="Times New Roman" w:hAnsi="Calibri" w:cs="Times New Roman"/>
      <w:sz w:val="20"/>
      <w:szCs w:val="20"/>
    </w:rPr>
  </w:style>
  <w:style w:type="paragraph" w:styleId="BodyTextIndent3">
    <w:name w:val="Body Text Indent 3"/>
    <w:basedOn w:val="Normal"/>
    <w:link w:val="BodyTextIndent3Char"/>
    <w:uiPriority w:val="99"/>
    <w:rsid w:val="00FC75BA"/>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FC75BA"/>
    <w:rPr>
      <w:rFonts w:ascii="Georgia" w:eastAsia="Calibri" w:hAnsi="Georgia"/>
      <w:sz w:val="16"/>
      <w:szCs w:val="16"/>
    </w:rPr>
  </w:style>
  <w:style w:type="character" w:customStyle="1" w:styleId="A5">
    <w:name w:val="A5"/>
    <w:uiPriority w:val="99"/>
    <w:rsid w:val="00FC75BA"/>
    <w:rPr>
      <w:rFonts w:ascii="Times New Roman" w:hAnsi="Times New Roman" w:cs="Times New Roman"/>
      <w:color w:val="000000"/>
      <w:sz w:val="13"/>
      <w:szCs w:val="13"/>
    </w:rPr>
  </w:style>
  <w:style w:type="paragraph" w:styleId="BodyText2">
    <w:name w:val="Body Text 2"/>
    <w:basedOn w:val="Normal"/>
    <w:link w:val="BodyText2Char"/>
    <w:qFormat/>
    <w:rsid w:val="00FC75BA"/>
    <w:rPr>
      <w:rFonts w:eastAsia="Times New Roman"/>
      <w:sz w:val="18"/>
      <w:szCs w:val="20"/>
    </w:rPr>
  </w:style>
  <w:style w:type="character" w:customStyle="1" w:styleId="BodyText2Char">
    <w:name w:val="Body Text 2 Char"/>
    <w:basedOn w:val="DefaultParagraphFont"/>
    <w:link w:val="BodyText2"/>
    <w:rsid w:val="00FC75BA"/>
    <w:rPr>
      <w:rFonts w:ascii="Georgia" w:eastAsia="Times New Roman" w:hAnsi="Georgia"/>
      <w:sz w:val="18"/>
      <w:szCs w:val="20"/>
    </w:rPr>
  </w:style>
  <w:style w:type="character" w:customStyle="1" w:styleId="smallChar">
    <w:name w:val="small Char"/>
    <w:rsid w:val="00FC75BA"/>
    <w:rPr>
      <w:rFonts w:eastAsia="Calibri"/>
      <w:sz w:val="16"/>
      <w:szCs w:val="22"/>
      <w:lang w:val="en-US" w:eastAsia="en-US" w:bidi="ar-SA"/>
    </w:rPr>
  </w:style>
  <w:style w:type="character" w:customStyle="1" w:styleId="CardTextChar0">
    <w:name w:val="Card Text Char"/>
    <w:rsid w:val="00FC75BA"/>
    <w:rPr>
      <w:rFonts w:ascii="Georgia" w:hAnsi="Georgia" w:cs="Times New Roman"/>
      <w:sz w:val="24"/>
    </w:rPr>
  </w:style>
  <w:style w:type="character" w:customStyle="1" w:styleId="underline2">
    <w:name w:val="underline2"/>
    <w:rsid w:val="00FC75BA"/>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FC75BA"/>
    <w:rPr>
      <w:rFonts w:eastAsia="Times New Roman"/>
      <w:kern w:val="32"/>
      <w:szCs w:val="20"/>
    </w:rPr>
  </w:style>
  <w:style w:type="character" w:customStyle="1" w:styleId="StyleUnderlineBold">
    <w:name w:val="Style Underline + Bold"/>
    <w:rsid w:val="00FC75BA"/>
    <w:rPr>
      <w:b/>
      <w:bCs/>
      <w:u w:val="single"/>
    </w:rPr>
  </w:style>
  <w:style w:type="character" w:customStyle="1" w:styleId="st">
    <w:name w:val="st"/>
    <w:rsid w:val="00FC75BA"/>
  </w:style>
  <w:style w:type="character" w:customStyle="1" w:styleId="UnderliningChar">
    <w:name w:val="Underlining Char"/>
    <w:link w:val="Underlining"/>
    <w:locked/>
    <w:rsid w:val="00FC75BA"/>
    <w:rPr>
      <w:rFonts w:ascii="Arial Narrow" w:hAnsi="Arial Narrow"/>
      <w:szCs w:val="24"/>
      <w:u w:val="single"/>
    </w:rPr>
  </w:style>
  <w:style w:type="paragraph" w:customStyle="1" w:styleId="Underlining">
    <w:name w:val="Underlining"/>
    <w:basedOn w:val="Normal"/>
    <w:next w:val="Normal"/>
    <w:link w:val="UnderliningChar"/>
    <w:qFormat/>
    <w:rsid w:val="00FC75BA"/>
    <w:rPr>
      <w:rFonts w:ascii="Arial Narrow" w:hAnsi="Arial Narrow"/>
      <w:sz w:val="22"/>
      <w:szCs w:val="24"/>
      <w:u w:val="single"/>
    </w:rPr>
  </w:style>
  <w:style w:type="paragraph" w:customStyle="1" w:styleId="Small">
    <w:name w:val="Small"/>
    <w:basedOn w:val="Normal"/>
    <w:next w:val="Normal"/>
    <w:qFormat/>
    <w:rsid w:val="00FC75BA"/>
    <w:pPr>
      <w:spacing w:after="200" w:line="276" w:lineRule="auto"/>
    </w:pPr>
    <w:rPr>
      <w:rFonts w:eastAsia="Calibri"/>
      <w:color w:val="000000"/>
      <w:sz w:val="16"/>
    </w:rPr>
  </w:style>
  <w:style w:type="character" w:customStyle="1" w:styleId="Underline-Highlighted">
    <w:name w:val="Underline-Highlighted"/>
    <w:uiPriority w:val="1"/>
    <w:qFormat/>
    <w:rsid w:val="00FC75BA"/>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FC75BA"/>
    <w:rPr>
      <w:rFonts w:ascii="Arial Narrow" w:hAnsi="Arial Narrow"/>
      <w:b/>
      <w:sz w:val="26"/>
      <w:szCs w:val="24"/>
    </w:rPr>
  </w:style>
  <w:style w:type="character" w:customStyle="1" w:styleId="CardText1Char">
    <w:name w:val="Card Text 1 Char"/>
    <w:link w:val="CardText1"/>
    <w:rsid w:val="00FC75BA"/>
    <w:rPr>
      <w:rFonts w:ascii="Arial Narrow" w:hAnsi="Arial Narrow"/>
      <w:color w:val="000000"/>
      <w:u w:val="single"/>
    </w:rPr>
  </w:style>
  <w:style w:type="character" w:customStyle="1" w:styleId="CardText2Char">
    <w:name w:val="Card Text 2 Char"/>
    <w:link w:val="CardText2"/>
    <w:rsid w:val="00FC75BA"/>
    <w:rPr>
      <w:rFonts w:ascii="Arial Narrow" w:hAnsi="Arial Narrow"/>
      <w:b/>
      <w:color w:val="000000"/>
      <w:u w:val="single"/>
    </w:rPr>
  </w:style>
  <w:style w:type="character" w:customStyle="1" w:styleId="SmallText">
    <w:name w:val="SmallText"/>
    <w:rsid w:val="00FC75BA"/>
    <w:rPr>
      <w:color w:val="000000"/>
    </w:rPr>
  </w:style>
  <w:style w:type="character" w:customStyle="1" w:styleId="CitesChar1">
    <w:name w:val="Cites Char1"/>
    <w:rsid w:val="00FC75BA"/>
    <w:rPr>
      <w:b/>
      <w:szCs w:val="24"/>
      <w:u w:val="single"/>
      <w:lang w:val="en-US" w:eastAsia="en-US" w:bidi="ar-SA"/>
    </w:rPr>
  </w:style>
  <w:style w:type="character" w:customStyle="1" w:styleId="CardUnderlinedChar">
    <w:name w:val="Card Underlined Char"/>
    <w:rsid w:val="00FC75BA"/>
    <w:rPr>
      <w:rFonts w:ascii="Arial Narrow" w:hAnsi="Arial Narrow"/>
      <w:sz w:val="22"/>
      <w:szCs w:val="24"/>
      <w:u w:val="single"/>
      <w:lang w:val="en-US" w:eastAsia="en-US" w:bidi="ar-SA"/>
    </w:rPr>
  </w:style>
  <w:style w:type="paragraph" w:customStyle="1" w:styleId="TagCite">
    <w:name w:val="TagCite"/>
    <w:basedOn w:val="Normal"/>
    <w:qFormat/>
    <w:rsid w:val="00FC75BA"/>
    <w:rPr>
      <w:rFonts w:eastAsia="Times New Roman"/>
      <w:b/>
      <w:sz w:val="24"/>
    </w:rPr>
  </w:style>
  <w:style w:type="paragraph" w:customStyle="1" w:styleId="HeadingsBase">
    <w:name w:val="Headings Base"/>
    <w:basedOn w:val="Normal"/>
    <w:link w:val="HeadingsBaseChar"/>
    <w:qFormat/>
    <w:rsid w:val="00FC75BA"/>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FC75BA"/>
    <w:rPr>
      <w:rFonts w:ascii="Georgia" w:eastAsia="Times New Roman" w:hAnsi="Georgia"/>
      <w:b/>
      <w:kern w:val="32"/>
      <w:sz w:val="32"/>
      <w:szCs w:val="20"/>
    </w:rPr>
  </w:style>
  <w:style w:type="character" w:customStyle="1" w:styleId="underline3">
    <w:name w:val="underline3"/>
    <w:rsid w:val="00FC75BA"/>
    <w:rPr>
      <w:u w:val="single"/>
      <w:bdr w:val="none" w:sz="0" w:space="0" w:color="auto"/>
      <w:shd w:val="clear" w:color="auto" w:fill="FFFF00"/>
    </w:rPr>
  </w:style>
  <w:style w:type="paragraph" w:customStyle="1" w:styleId="HeadingFake">
    <w:name w:val="Heading Fake"/>
    <w:basedOn w:val="Heading3"/>
    <w:uiPriority w:val="99"/>
    <w:qFormat/>
    <w:rsid w:val="00FC75BA"/>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FC75BA"/>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FC75BA"/>
  </w:style>
  <w:style w:type="paragraph" w:customStyle="1" w:styleId="SchoolWorksCited">
    <w:name w:val="School Works Cited"/>
    <w:basedOn w:val="SchoolPaper"/>
    <w:uiPriority w:val="99"/>
    <w:qFormat/>
    <w:rsid w:val="00FC75BA"/>
  </w:style>
  <w:style w:type="paragraph" w:styleId="TOC2">
    <w:name w:val="toc 2"/>
    <w:basedOn w:val="Normal"/>
    <w:next w:val="Normal"/>
    <w:uiPriority w:val="39"/>
    <w:qFormat/>
    <w:rsid w:val="00FC75BA"/>
    <w:pPr>
      <w:ind w:left="200"/>
    </w:pPr>
    <w:rPr>
      <w:rFonts w:eastAsia="Times New Roman"/>
      <w:b/>
      <w:kern w:val="32"/>
      <w:szCs w:val="20"/>
    </w:rPr>
  </w:style>
  <w:style w:type="paragraph" w:customStyle="1" w:styleId="BlockQuote">
    <w:name w:val="Block Quote"/>
    <w:basedOn w:val="Normal"/>
    <w:uiPriority w:val="99"/>
    <w:qFormat/>
    <w:rsid w:val="00FC75BA"/>
    <w:pPr>
      <w:ind w:left="720" w:right="720"/>
    </w:pPr>
    <w:rPr>
      <w:rFonts w:eastAsia="Times New Roman"/>
      <w:kern w:val="32"/>
      <w:sz w:val="24"/>
      <w:szCs w:val="20"/>
    </w:rPr>
  </w:style>
  <w:style w:type="character" w:customStyle="1" w:styleId="menu">
    <w:name w:val="menu"/>
    <w:rsid w:val="00FC75BA"/>
  </w:style>
  <w:style w:type="paragraph" w:customStyle="1" w:styleId="PaperBody">
    <w:name w:val="Paper Body"/>
    <w:basedOn w:val="Normal"/>
    <w:uiPriority w:val="99"/>
    <w:qFormat/>
    <w:rsid w:val="00FC75BA"/>
    <w:pPr>
      <w:spacing w:line="480" w:lineRule="auto"/>
      <w:ind w:firstLine="720"/>
    </w:pPr>
    <w:rPr>
      <w:rFonts w:eastAsia="Times New Roman"/>
      <w:kern w:val="32"/>
    </w:rPr>
  </w:style>
  <w:style w:type="paragraph" w:customStyle="1" w:styleId="PaperCitation">
    <w:name w:val="Paper Citation"/>
    <w:basedOn w:val="Normal"/>
    <w:uiPriority w:val="99"/>
    <w:qFormat/>
    <w:rsid w:val="00FC75BA"/>
    <w:pPr>
      <w:spacing w:line="480" w:lineRule="auto"/>
      <w:ind w:left="720" w:hanging="720"/>
    </w:pPr>
    <w:rPr>
      <w:rFonts w:eastAsia="Times New Roman"/>
      <w:kern w:val="32"/>
      <w:szCs w:val="20"/>
    </w:rPr>
  </w:style>
  <w:style w:type="character" w:customStyle="1" w:styleId="Emphasis2">
    <w:name w:val="Emphasis2"/>
    <w:rsid w:val="00FC75BA"/>
    <w:rPr>
      <w:rFonts w:ascii="Franklin Gothic Heavy" w:hAnsi="Franklin Gothic Heavy"/>
      <w:u w:val="single"/>
    </w:rPr>
  </w:style>
  <w:style w:type="paragraph" w:customStyle="1" w:styleId="hat">
    <w:name w:val="hat"/>
    <w:basedOn w:val="Heading1"/>
    <w:link w:val="hatChar"/>
    <w:qFormat/>
    <w:rsid w:val="00FC75BA"/>
    <w:pPr>
      <w:suppressAutoHyphens/>
      <w:spacing w:before="6600" w:after="240"/>
    </w:pPr>
    <w:rPr>
      <w:rFonts w:eastAsia="Times New Roman" w:cs="Arial"/>
      <w:kern w:val="32"/>
    </w:rPr>
  </w:style>
  <w:style w:type="character" w:customStyle="1" w:styleId="hatChar">
    <w:name w:val="hat Char"/>
    <w:link w:val="hat"/>
    <w:rsid w:val="00FC75BA"/>
    <w:rPr>
      <w:rFonts w:ascii="Georgia" w:eastAsia="Times New Roman" w:hAnsi="Georgia" w:cs="Arial"/>
      <w:b/>
      <w:kern w:val="32"/>
      <w:sz w:val="52"/>
      <w:szCs w:val="32"/>
    </w:rPr>
  </w:style>
  <w:style w:type="character" w:customStyle="1" w:styleId="BoldUnderlining">
    <w:name w:val="Bold Underlining"/>
    <w:rsid w:val="00FC75BA"/>
    <w:rPr>
      <w:b/>
      <w:u w:val="single"/>
    </w:rPr>
  </w:style>
  <w:style w:type="paragraph" w:styleId="TOC4">
    <w:name w:val="toc 4"/>
    <w:basedOn w:val="Normal"/>
    <w:next w:val="Normal"/>
    <w:autoRedefine/>
    <w:uiPriority w:val="39"/>
    <w:rsid w:val="00FC75BA"/>
    <w:pPr>
      <w:spacing w:after="100"/>
      <w:ind w:left="600"/>
    </w:pPr>
    <w:rPr>
      <w:rFonts w:eastAsia="Times New Roman"/>
      <w:kern w:val="32"/>
      <w:szCs w:val="20"/>
    </w:rPr>
  </w:style>
  <w:style w:type="paragraph" w:styleId="TOC5">
    <w:name w:val="toc 5"/>
    <w:basedOn w:val="Normal"/>
    <w:next w:val="Normal"/>
    <w:autoRedefine/>
    <w:uiPriority w:val="39"/>
    <w:rsid w:val="00FC75BA"/>
    <w:pPr>
      <w:spacing w:after="100"/>
      <w:ind w:left="800"/>
    </w:pPr>
    <w:rPr>
      <w:rFonts w:eastAsia="Times New Roman"/>
      <w:kern w:val="32"/>
      <w:szCs w:val="20"/>
    </w:rPr>
  </w:style>
  <w:style w:type="paragraph" w:styleId="TOC6">
    <w:name w:val="toc 6"/>
    <w:basedOn w:val="Normal"/>
    <w:next w:val="Normal"/>
    <w:autoRedefine/>
    <w:uiPriority w:val="39"/>
    <w:rsid w:val="00FC75BA"/>
    <w:pPr>
      <w:spacing w:after="100"/>
      <w:ind w:left="1000"/>
    </w:pPr>
    <w:rPr>
      <w:rFonts w:eastAsia="Times New Roman"/>
      <w:kern w:val="32"/>
      <w:szCs w:val="20"/>
    </w:rPr>
  </w:style>
  <w:style w:type="paragraph" w:styleId="TOC7">
    <w:name w:val="toc 7"/>
    <w:basedOn w:val="Normal"/>
    <w:next w:val="Normal"/>
    <w:autoRedefine/>
    <w:uiPriority w:val="39"/>
    <w:rsid w:val="00FC75BA"/>
    <w:pPr>
      <w:spacing w:after="100"/>
      <w:ind w:left="1200"/>
    </w:pPr>
    <w:rPr>
      <w:rFonts w:eastAsia="Times New Roman"/>
      <w:kern w:val="32"/>
      <w:szCs w:val="20"/>
    </w:rPr>
  </w:style>
  <w:style w:type="paragraph" w:styleId="TOC8">
    <w:name w:val="toc 8"/>
    <w:basedOn w:val="Normal"/>
    <w:next w:val="Normal"/>
    <w:autoRedefine/>
    <w:uiPriority w:val="39"/>
    <w:rsid w:val="00FC75BA"/>
    <w:pPr>
      <w:spacing w:after="100"/>
      <w:ind w:left="1400"/>
    </w:pPr>
    <w:rPr>
      <w:rFonts w:eastAsia="Times New Roman"/>
      <w:kern w:val="32"/>
      <w:szCs w:val="20"/>
    </w:rPr>
  </w:style>
  <w:style w:type="paragraph" w:styleId="TOC9">
    <w:name w:val="toc 9"/>
    <w:basedOn w:val="Normal"/>
    <w:next w:val="Normal"/>
    <w:autoRedefine/>
    <w:uiPriority w:val="39"/>
    <w:rsid w:val="00FC75BA"/>
    <w:pPr>
      <w:spacing w:after="100"/>
      <w:ind w:left="1600"/>
    </w:pPr>
    <w:rPr>
      <w:rFonts w:eastAsia="Times New Roman"/>
      <w:kern w:val="32"/>
      <w:szCs w:val="20"/>
    </w:rPr>
  </w:style>
  <w:style w:type="paragraph" w:customStyle="1" w:styleId="WW-Default">
    <w:name w:val="WW-Default"/>
    <w:uiPriority w:val="99"/>
    <w:qFormat/>
    <w:rsid w:val="00FC75BA"/>
    <w:pPr>
      <w:suppressAutoHyphens/>
      <w:spacing w:after="0" w:line="240" w:lineRule="auto"/>
    </w:pPr>
    <w:rPr>
      <w:rFonts w:ascii="Georgia" w:eastAsia="Calibri" w:hAnsi="Georgia" w:cs="Calibri"/>
      <w:lang w:eastAsia="ar-SA"/>
    </w:rPr>
  </w:style>
  <w:style w:type="character" w:customStyle="1" w:styleId="pmterms1">
    <w:name w:val="pmterms1"/>
    <w:rsid w:val="00FC75BA"/>
  </w:style>
  <w:style w:type="paragraph" w:styleId="Subtitle">
    <w:name w:val="Subtitle"/>
    <w:aliases w:val="Underlined card text"/>
    <w:basedOn w:val="Normal"/>
    <w:next w:val="Normal"/>
    <w:link w:val="SubtitleChar"/>
    <w:qFormat/>
    <w:rsid w:val="00FC75BA"/>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FC75BA"/>
    <w:rPr>
      <w:rFonts w:ascii="Cambria" w:eastAsia="Times New Roman" w:hAnsi="Cambria"/>
      <w:i/>
      <w:iCs/>
      <w:color w:val="4F81BD"/>
      <w:spacing w:val="15"/>
      <w:sz w:val="24"/>
    </w:rPr>
  </w:style>
  <w:style w:type="paragraph" w:styleId="TOC3">
    <w:name w:val="toc 3"/>
    <w:basedOn w:val="Normal"/>
    <w:next w:val="Normal"/>
    <w:uiPriority w:val="39"/>
    <w:qFormat/>
    <w:rsid w:val="00FC75BA"/>
    <w:pPr>
      <w:ind w:left="400"/>
    </w:pPr>
    <w:rPr>
      <w:rFonts w:eastAsia="Times New Roman"/>
      <w:kern w:val="32"/>
      <w:szCs w:val="20"/>
    </w:rPr>
  </w:style>
  <w:style w:type="table" w:styleId="TableGrid">
    <w:name w:val="Table Grid"/>
    <w:basedOn w:val="TableNormal"/>
    <w:rsid w:val="00FC75B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FC75BA"/>
  </w:style>
  <w:style w:type="character" w:customStyle="1" w:styleId="storyby">
    <w:name w:val="storyby"/>
    <w:rsid w:val="00FC75BA"/>
  </w:style>
  <w:style w:type="character" w:customStyle="1" w:styleId="7TimesNewRoman">
    <w:name w:val="7 Times New Roman"/>
    <w:rsid w:val="00FC75BA"/>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FC75BA"/>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FC75BA"/>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qFormat/>
    <w:rsid w:val="00FC75BA"/>
    <w:rPr>
      <w:kern w:val="32"/>
      <w:sz w:val="24"/>
    </w:rPr>
  </w:style>
  <w:style w:type="character" w:customStyle="1" w:styleId="CitesChar2">
    <w:name w:val="Cites Char2"/>
    <w:locked/>
    <w:rsid w:val="00FC75BA"/>
    <w:rPr>
      <w:rFonts w:ascii="Times New Roman" w:eastAsia="Times New Roman" w:hAnsi="Times New Roman"/>
      <w:b/>
      <w:bCs/>
    </w:rPr>
  </w:style>
  <w:style w:type="character" w:customStyle="1" w:styleId="itxtrst">
    <w:name w:val="itxtrst"/>
    <w:rsid w:val="00FC75BA"/>
  </w:style>
  <w:style w:type="character" w:customStyle="1" w:styleId="A-Underlining">
    <w:name w:val="A-Underlining"/>
    <w:rsid w:val="00FC75BA"/>
    <w:rPr>
      <w:rFonts w:ascii="Garamond" w:hAnsi="Garamond"/>
      <w:color w:val="auto"/>
      <w:sz w:val="24"/>
      <w:u w:val="single"/>
    </w:rPr>
  </w:style>
  <w:style w:type="paragraph" w:customStyle="1" w:styleId="B-TagCite">
    <w:name w:val="B-TagCite"/>
    <w:uiPriority w:val="99"/>
    <w:qFormat/>
    <w:rsid w:val="00FC75BA"/>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FC75BA"/>
    <w:rPr>
      <w:b/>
      <w:noProof w:val="0"/>
      <w:sz w:val="22"/>
      <w:lang w:val="en-US" w:eastAsia="en-US" w:bidi="ar-SA"/>
    </w:rPr>
  </w:style>
  <w:style w:type="character" w:customStyle="1" w:styleId="fn">
    <w:name w:val="fn"/>
    <w:rsid w:val="00FC75BA"/>
  </w:style>
  <w:style w:type="character" w:customStyle="1" w:styleId="newsmain">
    <w:name w:val="news_main"/>
    <w:rsid w:val="00FC75BA"/>
  </w:style>
  <w:style w:type="paragraph" w:customStyle="1" w:styleId="UnderlinedText">
    <w:name w:val="Underlined Text"/>
    <w:basedOn w:val="Normal"/>
    <w:autoRedefine/>
    <w:uiPriority w:val="99"/>
    <w:qFormat/>
    <w:rsid w:val="00FC75BA"/>
    <w:pPr>
      <w:jc w:val="both"/>
    </w:pPr>
    <w:rPr>
      <w:rFonts w:eastAsia="Calibri"/>
      <w:b/>
      <w:sz w:val="24"/>
    </w:rPr>
  </w:style>
  <w:style w:type="character" w:customStyle="1" w:styleId="verdana">
    <w:name w:val="verdana"/>
    <w:rsid w:val="00FC75BA"/>
  </w:style>
  <w:style w:type="character" w:customStyle="1" w:styleId="vitstoryheadline">
    <w:name w:val="vitstoryheadline"/>
    <w:rsid w:val="00FC75BA"/>
  </w:style>
  <w:style w:type="paragraph" w:customStyle="1" w:styleId="NormalText">
    <w:name w:val="Normal Text"/>
    <w:basedOn w:val="Normal"/>
    <w:link w:val="NormalTextChar"/>
    <w:autoRedefine/>
    <w:qFormat/>
    <w:rsid w:val="00FC75BA"/>
    <w:pPr>
      <w:jc w:val="both"/>
    </w:pPr>
    <w:rPr>
      <w:rFonts w:eastAsia="Times New Roman"/>
      <w:szCs w:val="26"/>
      <w:lang w:val="x-none" w:eastAsia="ja-JP"/>
    </w:rPr>
  </w:style>
  <w:style w:type="character" w:customStyle="1" w:styleId="NormalTextChar">
    <w:name w:val="Normal Text Char"/>
    <w:link w:val="NormalText"/>
    <w:rsid w:val="00FC75BA"/>
    <w:rPr>
      <w:rFonts w:ascii="Georgia" w:eastAsia="Times New Roman" w:hAnsi="Georgia"/>
      <w:sz w:val="20"/>
      <w:szCs w:val="26"/>
      <w:lang w:val="x-none" w:eastAsia="ja-JP"/>
    </w:rPr>
  </w:style>
  <w:style w:type="character" w:customStyle="1" w:styleId="AuthorDate0">
    <w:name w:val="Author Date"/>
    <w:uiPriority w:val="1"/>
    <w:qFormat/>
    <w:rsid w:val="00FC75BA"/>
    <w:rPr>
      <w:b/>
      <w:sz w:val="24"/>
      <w:u w:val="thick"/>
    </w:rPr>
  </w:style>
  <w:style w:type="paragraph" w:customStyle="1" w:styleId="HotRoute">
    <w:name w:val="Hot Route!"/>
    <w:basedOn w:val="Normal"/>
    <w:link w:val="HotRouteChar"/>
    <w:uiPriority w:val="99"/>
    <w:qFormat/>
    <w:rsid w:val="00FC75BA"/>
    <w:pPr>
      <w:ind w:left="144"/>
    </w:pPr>
    <w:rPr>
      <w:rFonts w:eastAsia="Times New Roman"/>
    </w:rPr>
  </w:style>
  <w:style w:type="character" w:customStyle="1" w:styleId="UnderlinedTextCharChar">
    <w:name w:val="Underlined Text Char Char"/>
    <w:rsid w:val="00FC75BA"/>
    <w:rPr>
      <w:rFonts w:cs="Arial"/>
      <w:bCs/>
      <w:noProof w:val="0"/>
      <w:szCs w:val="26"/>
      <w:u w:val="single"/>
      <w:lang w:val="en-US" w:eastAsia="en-US" w:bidi="ar-SA"/>
    </w:rPr>
  </w:style>
  <w:style w:type="character" w:customStyle="1" w:styleId="DocumentMapChar1">
    <w:name w:val="Document Map Char1"/>
    <w:uiPriority w:val="99"/>
    <w:rsid w:val="00FC75BA"/>
    <w:rPr>
      <w:rFonts w:ascii="Tahoma" w:hAnsi="Tahoma" w:cs="Tahoma"/>
      <w:sz w:val="16"/>
      <w:szCs w:val="16"/>
    </w:rPr>
  </w:style>
  <w:style w:type="character" w:customStyle="1" w:styleId="Author">
    <w:name w:val="Author"/>
    <w:aliases w:val="Style Date"/>
    <w:qFormat/>
    <w:rsid w:val="00FC75BA"/>
    <w:rPr>
      <w:b/>
      <w:sz w:val="24"/>
    </w:rPr>
  </w:style>
  <w:style w:type="character" w:customStyle="1" w:styleId="author0">
    <w:name w:val="author"/>
    <w:rsid w:val="00FC75BA"/>
    <w:rPr>
      <w:rFonts w:ascii="Times New Roman" w:hAnsi="Times New Roman"/>
      <w:b/>
      <w:sz w:val="24"/>
    </w:rPr>
  </w:style>
  <w:style w:type="character" w:customStyle="1" w:styleId="articletitle">
    <w:name w:val="articletitle"/>
    <w:rsid w:val="00FC75BA"/>
    <w:rPr>
      <w:rFonts w:cs="Times New Roman"/>
    </w:rPr>
  </w:style>
  <w:style w:type="character" w:customStyle="1" w:styleId="6pointChar">
    <w:name w:val="6 point Char"/>
    <w:rsid w:val="00FC75BA"/>
    <w:rPr>
      <w:rFonts w:cs="Times New Roman"/>
      <w:sz w:val="12"/>
      <w:lang w:val="en-US" w:eastAsia="en-US"/>
    </w:rPr>
  </w:style>
  <w:style w:type="character" w:customStyle="1" w:styleId="term1">
    <w:name w:val="term1"/>
    <w:rsid w:val="00FC75BA"/>
    <w:rPr>
      <w:b/>
      <w:bCs/>
    </w:rPr>
  </w:style>
  <w:style w:type="paragraph" w:customStyle="1" w:styleId="Minimize">
    <w:name w:val="Minimize"/>
    <w:basedOn w:val="Normal"/>
    <w:next w:val="Normal"/>
    <w:uiPriority w:val="99"/>
    <w:qFormat/>
    <w:rsid w:val="00FC75BA"/>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FC75BA"/>
    <w:rPr>
      <w:sz w:val="12"/>
      <w:szCs w:val="24"/>
    </w:rPr>
  </w:style>
  <w:style w:type="character" w:customStyle="1" w:styleId="StyleThickunderline">
    <w:name w:val="Style Thick underline"/>
    <w:qFormat/>
    <w:rsid w:val="00FC75BA"/>
    <w:rPr>
      <w:u w:val="thick"/>
    </w:rPr>
  </w:style>
  <w:style w:type="character" w:customStyle="1" w:styleId="UnderlineTextChar">
    <w:name w:val="Underline Text Char"/>
    <w:link w:val="UnderlineText"/>
    <w:rsid w:val="00FC75BA"/>
    <w:rPr>
      <w:szCs w:val="24"/>
      <w:u w:val="single"/>
    </w:rPr>
  </w:style>
  <w:style w:type="paragraph" w:customStyle="1" w:styleId="underlined">
    <w:name w:val="underlined"/>
    <w:next w:val="Normal"/>
    <w:link w:val="underlinedChar"/>
    <w:autoRedefine/>
    <w:qFormat/>
    <w:rsid w:val="00FC75B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C75BA"/>
    <w:rPr>
      <w:rFonts w:ascii="Times New Roman" w:eastAsia="Malgun Gothic" w:hAnsi="Times New Roman" w:cs="Times New Roman"/>
      <w:sz w:val="24"/>
      <w:szCs w:val="24"/>
      <w:u w:val="single"/>
    </w:rPr>
  </w:style>
  <w:style w:type="character" w:customStyle="1" w:styleId="Box">
    <w:name w:val="Box!"/>
    <w:rsid w:val="00FC75BA"/>
    <w:rPr>
      <w:rFonts w:ascii="Garamond" w:hAnsi="Garamond"/>
      <w:sz w:val="24"/>
      <w:u w:val="single"/>
      <w:bdr w:val="single" w:sz="4" w:space="0" w:color="auto"/>
    </w:rPr>
  </w:style>
  <w:style w:type="character" w:customStyle="1" w:styleId="citechar">
    <w:name w:val="citechar"/>
    <w:rsid w:val="00FC75BA"/>
  </w:style>
  <w:style w:type="character" w:customStyle="1" w:styleId="underlinechar">
    <w:name w:val="underlinechar"/>
    <w:rsid w:val="00FC75BA"/>
  </w:style>
  <w:style w:type="character" w:customStyle="1" w:styleId="CardUnderlineChar">
    <w:name w:val="Card Underline Char"/>
    <w:rsid w:val="00FC75BA"/>
    <w:rPr>
      <w:szCs w:val="24"/>
      <w:u w:val="single"/>
      <w:lang w:val="en-US" w:eastAsia="en-US" w:bidi="ar-SA"/>
    </w:rPr>
  </w:style>
  <w:style w:type="paragraph" w:customStyle="1" w:styleId="Default">
    <w:name w:val="Default"/>
    <w:qFormat/>
    <w:rsid w:val="00FC75B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FC75BA"/>
  </w:style>
  <w:style w:type="character" w:customStyle="1" w:styleId="tagciteChar">
    <w:name w:val="tag/cite Char"/>
    <w:rsid w:val="00FC75BA"/>
    <w:rPr>
      <w:b/>
      <w:sz w:val="24"/>
      <w:lang w:val="en-US" w:eastAsia="en-US" w:bidi="ar-SA"/>
    </w:rPr>
  </w:style>
  <w:style w:type="character" w:customStyle="1" w:styleId="8pointChar">
    <w:name w:val="8 point Char"/>
    <w:rsid w:val="00FC75BA"/>
    <w:rPr>
      <w:sz w:val="16"/>
      <w:lang w:val="en-US" w:eastAsia="en-US" w:bidi="ar-SA"/>
    </w:rPr>
  </w:style>
  <w:style w:type="character" w:customStyle="1" w:styleId="BoldText12pt">
    <w:name w:val="Bold Text 12 pt"/>
    <w:rsid w:val="00FC75B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FC75BA"/>
  </w:style>
  <w:style w:type="character" w:customStyle="1" w:styleId="person-name">
    <w:name w:val="person-name"/>
    <w:rsid w:val="00FC75BA"/>
  </w:style>
  <w:style w:type="paragraph" w:customStyle="1" w:styleId="CARD0">
    <w:name w:val="CARD"/>
    <w:basedOn w:val="Normal"/>
    <w:link w:val="CARDChar1"/>
    <w:qFormat/>
    <w:rsid w:val="00FC75BA"/>
    <w:rPr>
      <w:rFonts w:eastAsia="Times New Roman"/>
      <w:szCs w:val="20"/>
    </w:rPr>
  </w:style>
  <w:style w:type="character" w:customStyle="1" w:styleId="CARDChar1">
    <w:name w:val="CARD Char"/>
    <w:link w:val="CARD0"/>
    <w:rsid w:val="00FC75BA"/>
    <w:rPr>
      <w:rFonts w:ascii="Georgia" w:eastAsia="Times New Roman" w:hAnsi="Georgia"/>
      <w:sz w:val="20"/>
      <w:szCs w:val="20"/>
    </w:rPr>
  </w:style>
  <w:style w:type="paragraph" w:customStyle="1" w:styleId="Ununderlined">
    <w:name w:val="Ununderlined"/>
    <w:basedOn w:val="Normal"/>
    <w:link w:val="UnunderlinedChar"/>
    <w:qFormat/>
    <w:rsid w:val="00FC75BA"/>
    <w:pPr>
      <w:jc w:val="both"/>
    </w:pPr>
    <w:rPr>
      <w:rFonts w:eastAsia="SimSun"/>
      <w:sz w:val="12"/>
    </w:rPr>
  </w:style>
  <w:style w:type="character" w:customStyle="1" w:styleId="UnunderlinedChar">
    <w:name w:val="Ununderlined Char"/>
    <w:link w:val="Ununderlined"/>
    <w:rsid w:val="00FC75BA"/>
    <w:rPr>
      <w:rFonts w:ascii="Georgia" w:eastAsia="SimSun" w:hAnsi="Georgia"/>
      <w:sz w:val="12"/>
    </w:rPr>
  </w:style>
  <w:style w:type="paragraph" w:customStyle="1" w:styleId="Highlighting">
    <w:name w:val="Highlighting"/>
    <w:basedOn w:val="Normal"/>
    <w:link w:val="HighlightingChar"/>
    <w:autoRedefine/>
    <w:qFormat/>
    <w:rsid w:val="00FC75BA"/>
    <w:rPr>
      <w:rFonts w:eastAsia="SimSun"/>
      <w:sz w:val="24"/>
      <w:u w:val="thick"/>
    </w:rPr>
  </w:style>
  <w:style w:type="character" w:customStyle="1" w:styleId="HighlightingChar">
    <w:name w:val="Highlighting Char"/>
    <w:link w:val="Highlighting"/>
    <w:rsid w:val="00FC75BA"/>
    <w:rPr>
      <w:rFonts w:ascii="Georgia" w:eastAsia="SimSun" w:hAnsi="Georgia"/>
      <w:sz w:val="24"/>
      <w:u w:val="thick"/>
    </w:rPr>
  </w:style>
  <w:style w:type="paragraph" w:customStyle="1" w:styleId="evidencetext">
    <w:name w:val="evidence text"/>
    <w:basedOn w:val="Normal"/>
    <w:next w:val="Normal"/>
    <w:link w:val="evidencetextChar1"/>
    <w:qFormat/>
    <w:rsid w:val="00FC75BA"/>
    <w:pPr>
      <w:ind w:left="432" w:right="432"/>
    </w:pPr>
    <w:rPr>
      <w:rFonts w:eastAsia="Times New Roman"/>
      <w:color w:val="000000"/>
      <w:sz w:val="16"/>
      <w:lang w:val="x-none" w:eastAsia="x-none"/>
    </w:rPr>
  </w:style>
  <w:style w:type="character" w:customStyle="1" w:styleId="evidencetextChar1">
    <w:name w:val="evidence text Char1"/>
    <w:link w:val="evidencetext"/>
    <w:rsid w:val="00FC75BA"/>
    <w:rPr>
      <w:rFonts w:ascii="Georgia" w:eastAsia="Times New Roman" w:hAnsi="Georgia"/>
      <w:color w:val="000000"/>
      <w:sz w:val="16"/>
      <w:lang w:val="x-none" w:eastAsia="x-none"/>
    </w:rPr>
  </w:style>
  <w:style w:type="character" w:customStyle="1" w:styleId="highlight2">
    <w:name w:val="highlight2"/>
    <w:rsid w:val="00FC75BA"/>
    <w:rPr>
      <w:rFonts w:ascii="Arial" w:hAnsi="Arial"/>
      <w:b/>
      <w:sz w:val="19"/>
      <w:u w:val="thick"/>
      <w:bdr w:val="none" w:sz="0" w:space="0" w:color="auto"/>
      <w:shd w:val="clear" w:color="auto" w:fill="auto"/>
    </w:rPr>
  </w:style>
  <w:style w:type="character" w:customStyle="1" w:styleId="box0">
    <w:name w:val="box"/>
    <w:rsid w:val="00FC75BA"/>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FC75BA"/>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FC75BA"/>
    <w:rPr>
      <w:rFonts w:ascii="Georgia" w:eastAsia="Times New Roman" w:hAnsi="Georgia" w:cs="Arial"/>
      <w:iCs/>
      <w:smallCaps/>
      <w:sz w:val="20"/>
      <w:szCs w:val="20"/>
      <w:u w:val="double"/>
    </w:rPr>
  </w:style>
  <w:style w:type="character" w:customStyle="1" w:styleId="CharacterStyle1">
    <w:name w:val="Character Style 1"/>
    <w:rsid w:val="00FC75BA"/>
    <w:rPr>
      <w:rFonts w:ascii="Tahoma" w:hAnsi="Tahoma" w:cs="Tahoma" w:hint="default"/>
      <w:sz w:val="18"/>
      <w:szCs w:val="18"/>
    </w:rPr>
  </w:style>
  <w:style w:type="character" w:customStyle="1" w:styleId="UnderlineStyleChar7">
    <w:name w:val="Underline Style Char7"/>
    <w:rsid w:val="00FC75BA"/>
    <w:rPr>
      <w:rFonts w:ascii="Garamond" w:hAnsi="Garamond" w:hint="default"/>
      <w:sz w:val="22"/>
      <w:szCs w:val="24"/>
      <w:u w:val="single"/>
      <w:lang w:val="en-US" w:eastAsia="en-US" w:bidi="ar-SA"/>
    </w:rPr>
  </w:style>
  <w:style w:type="character" w:customStyle="1" w:styleId="StyleArial6ptBold">
    <w:name w:val="Style Arial 6 pt Bold"/>
    <w:rsid w:val="00FC75BA"/>
    <w:rPr>
      <w:rFonts w:ascii="Arial" w:hAnsi="Arial" w:cs="Arial" w:hint="default"/>
      <w:bCs/>
      <w:sz w:val="12"/>
    </w:rPr>
  </w:style>
  <w:style w:type="character" w:customStyle="1" w:styleId="Style11ptBoldUnderline">
    <w:name w:val="Style 11 pt Bold Underline"/>
    <w:rsid w:val="00FC75BA"/>
    <w:rPr>
      <w:b/>
      <w:bCs/>
      <w:sz w:val="20"/>
      <w:u w:val="single"/>
    </w:rPr>
  </w:style>
  <w:style w:type="paragraph" w:customStyle="1" w:styleId="teaserpermalink">
    <w:name w:val="teaser_permalink"/>
    <w:basedOn w:val="Normal"/>
    <w:qFormat/>
    <w:rsid w:val="00FC75BA"/>
    <w:pPr>
      <w:spacing w:before="100" w:beforeAutospacing="1" w:after="100" w:afterAutospacing="1"/>
    </w:pPr>
    <w:rPr>
      <w:rFonts w:eastAsia="Times New Roman"/>
      <w:sz w:val="24"/>
      <w:lang w:eastAsia="zh-CN"/>
    </w:rPr>
  </w:style>
  <w:style w:type="character" w:customStyle="1" w:styleId="Heading2Char5">
    <w:name w:val="Heading 2 Char5"/>
    <w:rsid w:val="00FC75BA"/>
    <w:rPr>
      <w:rFonts w:ascii="Garamond" w:hAnsi="Garamond" w:cs="Arial" w:hint="default"/>
      <w:b/>
      <w:bCs/>
      <w:iCs/>
      <w:sz w:val="24"/>
      <w:szCs w:val="28"/>
      <w:lang w:val="en-US" w:eastAsia="en-US" w:bidi="ar-SA"/>
    </w:rPr>
  </w:style>
  <w:style w:type="paragraph" w:customStyle="1" w:styleId="Smalltext0">
    <w:name w:val="Small text"/>
    <w:aliases w:val="Quote1,Quote11,Quote4,Quote111"/>
    <w:basedOn w:val="Normal"/>
    <w:link w:val="SmalltextChar"/>
    <w:qFormat/>
    <w:rsid w:val="00FC75BA"/>
    <w:rPr>
      <w:rFonts w:eastAsia="Calibri"/>
      <w:sz w:val="14"/>
    </w:rPr>
  </w:style>
  <w:style w:type="character" w:customStyle="1" w:styleId="SmalltextChar">
    <w:name w:val="Small text Char"/>
    <w:aliases w:val="Quote Char,Quote1 Char1"/>
    <w:link w:val="Smalltext0"/>
    <w:rsid w:val="00FC75BA"/>
    <w:rPr>
      <w:rFonts w:ascii="Georgia" w:eastAsia="Calibri" w:hAnsi="Georgia"/>
      <w:sz w:val="14"/>
    </w:rPr>
  </w:style>
  <w:style w:type="character" w:customStyle="1" w:styleId="TagGreg">
    <w:name w:val="TagGreg"/>
    <w:uiPriority w:val="1"/>
    <w:qFormat/>
    <w:rsid w:val="00FC75BA"/>
    <w:rPr>
      <w:b/>
      <w:sz w:val="24"/>
    </w:rPr>
  </w:style>
  <w:style w:type="character" w:customStyle="1" w:styleId="SmallText-New">
    <w:name w:val="Small Text - New"/>
    <w:rsid w:val="00FC75BA"/>
    <w:rPr>
      <w:rFonts w:ascii="Arial Narrow" w:hAnsi="Arial Narrow"/>
      <w:sz w:val="14"/>
    </w:rPr>
  </w:style>
  <w:style w:type="character" w:customStyle="1" w:styleId="Underlined-New">
    <w:name w:val="Underlined - New"/>
    <w:uiPriority w:val="99"/>
    <w:rsid w:val="00FC75BA"/>
    <w:rPr>
      <w:rFonts w:ascii="Arial Narrow" w:hAnsi="Arial Narrow"/>
      <w:sz w:val="16"/>
      <w:u w:val="single"/>
    </w:rPr>
  </w:style>
  <w:style w:type="character" w:customStyle="1" w:styleId="Boxing-New">
    <w:name w:val="Boxing - New"/>
    <w:rsid w:val="00FC75BA"/>
    <w:rPr>
      <w:rFonts w:ascii="Arial Narrow" w:hAnsi="Arial Narrow"/>
      <w:sz w:val="16"/>
      <w:u w:val="none"/>
      <w:bdr w:val="single" w:sz="4" w:space="0" w:color="auto"/>
    </w:rPr>
  </w:style>
  <w:style w:type="character" w:customStyle="1" w:styleId="hilite1">
    <w:name w:val="hilite1"/>
    <w:rsid w:val="00FC75BA"/>
    <w:rPr>
      <w:rFonts w:ascii="Arial Narrow" w:hAnsi="Arial Narrow"/>
      <w:sz w:val="18"/>
      <w:u w:val="single"/>
      <w:bdr w:val="none" w:sz="0" w:space="0" w:color="auto"/>
      <w:shd w:val="clear" w:color="auto" w:fill="00FF00"/>
    </w:rPr>
  </w:style>
  <w:style w:type="character" w:customStyle="1" w:styleId="term">
    <w:name w:val="term"/>
    <w:rsid w:val="00FC75BA"/>
  </w:style>
  <w:style w:type="character" w:customStyle="1" w:styleId="f">
    <w:name w:val="f"/>
    <w:rsid w:val="00FC75BA"/>
  </w:style>
  <w:style w:type="paragraph" w:customStyle="1" w:styleId="StyleStyle49pt">
    <w:name w:val="Style Style4 + 9 pt"/>
    <w:basedOn w:val="Style4"/>
    <w:link w:val="StyleStyle49ptChar"/>
    <w:qFormat/>
    <w:rsid w:val="00FC75BA"/>
  </w:style>
  <w:style w:type="character" w:customStyle="1" w:styleId="StyleStyle49ptChar">
    <w:name w:val="Style Style4 + 9 pt Char"/>
    <w:link w:val="StyleStyle49pt"/>
    <w:rsid w:val="00FC75BA"/>
    <w:rPr>
      <w:rFonts w:ascii="Georgia" w:eastAsia="Times New Roman" w:hAnsi="Georgia"/>
      <w:sz w:val="20"/>
      <w:u w:val="single"/>
    </w:rPr>
  </w:style>
  <w:style w:type="paragraph" w:customStyle="1" w:styleId="StyleStyle49ptBold">
    <w:name w:val="Style Style4 + 9 pt Bold"/>
    <w:basedOn w:val="Style4"/>
    <w:link w:val="StyleStyle49ptBoldChar"/>
    <w:qFormat/>
    <w:rsid w:val="00FC75BA"/>
    <w:rPr>
      <w:b/>
      <w:bCs/>
    </w:rPr>
  </w:style>
  <w:style w:type="character" w:customStyle="1" w:styleId="StyleStyle49ptBoldChar">
    <w:name w:val="Style Style4 + 9 pt Bold Char"/>
    <w:link w:val="StyleStyle49ptBold"/>
    <w:rsid w:val="00FC75BA"/>
    <w:rPr>
      <w:rFonts w:ascii="Georgia" w:eastAsia="Times New Roman" w:hAnsi="Georgia"/>
      <w:b/>
      <w:bCs/>
      <w:sz w:val="20"/>
      <w:u w:val="single"/>
    </w:rPr>
  </w:style>
  <w:style w:type="character" w:customStyle="1" w:styleId="StyleDebateUnderline10pt">
    <w:name w:val="Style Debate Underline + 10 pt"/>
    <w:rsid w:val="00FC75BA"/>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FC75BA"/>
    <w:rPr>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qFormat/>
    <w:rsid w:val="00FC75BA"/>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C75BA"/>
    <w:rPr>
      <w:rFonts w:ascii="Georgia" w:eastAsia="Times New Roman" w:hAnsi="Georgia"/>
      <w:b/>
      <w:bCs/>
      <w:sz w:val="20"/>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FC75BA"/>
    <w:rPr>
      <w:rFonts w:ascii="Times New Roman" w:eastAsia="Times New Roman" w:hAnsi="Times New Roman" w:cs="Times New Roman"/>
      <w:sz w:val="24"/>
      <w:lang w:eastAsia="ko-KR"/>
    </w:rPr>
  </w:style>
  <w:style w:type="character" w:customStyle="1" w:styleId="ssl01">
    <w:name w:val="ss_l01"/>
    <w:rsid w:val="00FC75BA"/>
    <w:rPr>
      <w:color w:val="000000"/>
      <w:sz w:val="32"/>
      <w:szCs w:val="32"/>
    </w:rPr>
  </w:style>
  <w:style w:type="paragraph" w:customStyle="1" w:styleId="Normaltag">
    <w:name w:val="Normal tag"/>
    <w:basedOn w:val="Normal"/>
    <w:link w:val="NormaltagChar"/>
    <w:uiPriority w:val="99"/>
    <w:qFormat/>
    <w:rsid w:val="00FC75BA"/>
    <w:rPr>
      <w:rFonts w:eastAsia="Times New Roman"/>
      <w:b/>
      <w:sz w:val="24"/>
      <w:szCs w:val="20"/>
    </w:rPr>
  </w:style>
  <w:style w:type="character" w:customStyle="1" w:styleId="NormaltagChar">
    <w:name w:val="Normal tag Char"/>
    <w:link w:val="Normaltag"/>
    <w:uiPriority w:val="99"/>
    <w:rsid w:val="00FC75BA"/>
    <w:rPr>
      <w:rFonts w:ascii="Georgia" w:eastAsia="Times New Roman" w:hAnsi="Georgia"/>
      <w:b/>
      <w:sz w:val="24"/>
      <w:szCs w:val="20"/>
    </w:rPr>
  </w:style>
  <w:style w:type="paragraph" w:customStyle="1" w:styleId="Cardnon-underlined">
    <w:name w:val="Card non-underlined"/>
    <w:basedOn w:val="Normal"/>
    <w:link w:val="Cardnon-underlinedChar"/>
    <w:autoRedefine/>
    <w:qFormat/>
    <w:rsid w:val="00FC75BA"/>
    <w:rPr>
      <w:rFonts w:eastAsia="Times New Roman"/>
      <w:szCs w:val="20"/>
    </w:rPr>
  </w:style>
  <w:style w:type="character" w:customStyle="1" w:styleId="Cardnon-underlinedChar">
    <w:name w:val="Card non-underlined Char"/>
    <w:link w:val="Cardnon-underlined"/>
    <w:rsid w:val="00FC75BA"/>
    <w:rPr>
      <w:rFonts w:ascii="Georgia" w:eastAsia="Times New Roman" w:hAnsi="Georgia"/>
      <w:sz w:val="20"/>
      <w:szCs w:val="20"/>
    </w:rPr>
  </w:style>
  <w:style w:type="paragraph" w:customStyle="1" w:styleId="tiny">
    <w:name w:val="tiny"/>
    <w:next w:val="Normal"/>
    <w:link w:val="tinyChar"/>
    <w:autoRedefine/>
    <w:qFormat/>
    <w:rsid w:val="00FC75BA"/>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FC75BA"/>
    <w:rPr>
      <w:rFonts w:ascii="Times New Roman" w:eastAsia="Malgun Gothic" w:hAnsi="Times New Roman" w:cs="Times New Roman"/>
      <w:sz w:val="20"/>
      <w:szCs w:val="20"/>
    </w:rPr>
  </w:style>
  <w:style w:type="character" w:customStyle="1" w:styleId="Style11Char">
    <w:name w:val="Style11 Char"/>
    <w:link w:val="Style11"/>
    <w:rsid w:val="00FC75BA"/>
    <w:rPr>
      <w:b/>
      <w:u w:val="thick"/>
    </w:rPr>
  </w:style>
  <w:style w:type="character" w:customStyle="1" w:styleId="Style12Char">
    <w:name w:val="Style12 Char"/>
    <w:link w:val="Style12"/>
    <w:rsid w:val="00FC75BA"/>
    <w:rPr>
      <w:b/>
      <w:sz w:val="24"/>
      <w:szCs w:val="24"/>
      <w:u w:val="thick"/>
    </w:rPr>
  </w:style>
  <w:style w:type="character" w:customStyle="1" w:styleId="Heading4Char1">
    <w:name w:val="Heading 4 Char1"/>
    <w:aliases w:val="No Spacing12 Char1,No Spacing2111 Char1,No Spacing1 Char1,No Spacing11 Char1,No Spacing111 Char1,No Spacing112 Char1"/>
    <w:uiPriority w:val="4"/>
    <w:qFormat/>
    <w:rsid w:val="00FC75BA"/>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FC75BA"/>
    <w:pPr>
      <w:spacing w:after="240"/>
      <w:jc w:val="center"/>
    </w:pPr>
    <w:rPr>
      <w:rFonts w:eastAsia="Times New Roman"/>
      <w:b/>
      <w:sz w:val="32"/>
      <w:szCs w:val="20"/>
      <w:u w:val="single"/>
    </w:rPr>
  </w:style>
  <w:style w:type="paragraph" w:customStyle="1" w:styleId="TxBrp1">
    <w:name w:val="TxBr_p1"/>
    <w:basedOn w:val="Normal"/>
    <w:qFormat/>
    <w:rsid w:val="00FC75BA"/>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FC75BA"/>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FC75BA"/>
    <w:rPr>
      <w:color w:val="auto"/>
    </w:rPr>
  </w:style>
  <w:style w:type="character" w:customStyle="1" w:styleId="BodyTextIndentChar">
    <w:name w:val="Body Text Indent Char"/>
    <w:basedOn w:val="DefaultParagraphFont"/>
    <w:link w:val="BodyTextIndent"/>
    <w:rsid w:val="00FC75BA"/>
    <w:rPr>
      <w:rFonts w:ascii="Times New Roman" w:eastAsia="Times New Roman" w:hAnsi="Times New Roman" w:cs="Times New Roman"/>
      <w:sz w:val="24"/>
      <w:szCs w:val="24"/>
    </w:rPr>
  </w:style>
  <w:style w:type="character" w:customStyle="1" w:styleId="allocatoragentsleft">
    <w:name w:val="al_locatoragentsleft"/>
    <w:rsid w:val="00FC75BA"/>
  </w:style>
  <w:style w:type="character" w:customStyle="1" w:styleId="grey10">
    <w:name w:val="grey10"/>
    <w:rsid w:val="00FC75BA"/>
  </w:style>
  <w:style w:type="character" w:styleId="HTMLTypewriter">
    <w:name w:val="HTML Typewriter"/>
    <w:unhideWhenUsed/>
    <w:rsid w:val="00FC75BA"/>
    <w:rPr>
      <w:rFonts w:ascii="Courier New" w:eastAsia="Times New Roman" w:hAnsi="Courier New" w:cs="Courier New"/>
      <w:sz w:val="20"/>
      <w:szCs w:val="20"/>
    </w:rPr>
  </w:style>
  <w:style w:type="character" w:customStyle="1" w:styleId="caps">
    <w:name w:val="caps"/>
    <w:rsid w:val="00FC75BA"/>
  </w:style>
  <w:style w:type="paragraph" w:styleId="HTMLPreformatted">
    <w:name w:val="HTML Preformatted"/>
    <w:basedOn w:val="Normal"/>
    <w:link w:val="HTMLPreformattedChar"/>
    <w:unhideWhenUsed/>
    <w:rsid w:val="00FC7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FC75BA"/>
    <w:rPr>
      <w:rFonts w:ascii="Courier New" w:eastAsia="Times New Roman" w:hAnsi="Courier New" w:cs="Courier New"/>
      <w:sz w:val="20"/>
      <w:szCs w:val="20"/>
    </w:rPr>
  </w:style>
  <w:style w:type="character" w:customStyle="1" w:styleId="hit">
    <w:name w:val="hit"/>
    <w:rsid w:val="00FC75BA"/>
    <w:rPr>
      <w:rFonts w:cs="Times New Roman"/>
    </w:rPr>
  </w:style>
  <w:style w:type="character" w:customStyle="1" w:styleId="Style12ptBoldUnderline1">
    <w:name w:val="Style 12 pt Bold Underline1"/>
    <w:rsid w:val="00FC75BA"/>
    <w:rPr>
      <w:b/>
      <w:bCs/>
      <w:sz w:val="24"/>
      <w:u w:val="single"/>
    </w:rPr>
  </w:style>
  <w:style w:type="character" w:customStyle="1" w:styleId="UnderlinesCharChar">
    <w:name w:val="Underlines Char Char"/>
    <w:rsid w:val="00FC75BA"/>
    <w:rPr>
      <w:rFonts w:cs="Arial"/>
      <w:b/>
      <w:bCs/>
      <w:noProof w:val="0"/>
      <w:sz w:val="22"/>
      <w:szCs w:val="26"/>
      <w:u w:val="single"/>
      <w:lang w:val="en-US" w:eastAsia="en-US" w:bidi="ar-SA"/>
    </w:rPr>
  </w:style>
  <w:style w:type="paragraph" w:customStyle="1" w:styleId="Carding">
    <w:name w:val="Carding"/>
    <w:basedOn w:val="Normal"/>
    <w:uiPriority w:val="99"/>
    <w:qFormat/>
    <w:rsid w:val="00FC75BA"/>
    <w:rPr>
      <w:rFonts w:eastAsia="Times New Roman"/>
      <w:sz w:val="18"/>
    </w:rPr>
  </w:style>
  <w:style w:type="paragraph" w:customStyle="1" w:styleId="Style3">
    <w:name w:val="Style3"/>
    <w:basedOn w:val="Normal"/>
    <w:link w:val="Style3Char"/>
    <w:uiPriority w:val="99"/>
    <w:qFormat/>
    <w:rsid w:val="00FC75BA"/>
    <w:rPr>
      <w:rFonts w:eastAsia="Times New Roman"/>
      <w:b/>
    </w:rPr>
  </w:style>
  <w:style w:type="character" w:customStyle="1" w:styleId="Style3Char">
    <w:name w:val="Style3 Char"/>
    <w:link w:val="Style3"/>
    <w:uiPriority w:val="99"/>
    <w:rsid w:val="00FC75BA"/>
    <w:rPr>
      <w:rFonts w:ascii="Georgia" w:eastAsia="Times New Roman" w:hAnsi="Georgia"/>
      <w:b/>
      <w:sz w:val="20"/>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3"/>
    <w:qFormat/>
    <w:rsid w:val="00FC75BA"/>
    <w:rPr>
      <w:rFonts w:ascii="Arial Narrow" w:hAnsi="Arial Narrow"/>
      <w:b/>
      <w:noProof w:val="0"/>
      <w:sz w:val="22"/>
      <w:szCs w:val="60"/>
      <w:lang w:val="en-US" w:eastAsia="en-US" w:bidi="ar-SA"/>
    </w:rPr>
  </w:style>
  <w:style w:type="character" w:customStyle="1" w:styleId="aunderline">
    <w:name w:val="aunderline"/>
    <w:qFormat/>
    <w:rsid w:val="00FC75BA"/>
    <w:rPr>
      <w:rFonts w:ascii="Times New Roman" w:hAnsi="Times New Roman"/>
      <w:sz w:val="20"/>
      <w:szCs w:val="24"/>
      <w:u w:val="thick"/>
    </w:rPr>
  </w:style>
  <w:style w:type="character" w:customStyle="1" w:styleId="tagChar2">
    <w:name w:val="tag Char2"/>
    <w:aliases w:val="Heading 2 Char1 Char Char Char Char1,Heading 2 Char Char Char Char Char Char1,Heading 2 Char1 Char Char Char Char Char Char"/>
    <w:qFormat/>
    <w:rsid w:val="00FC75BA"/>
    <w:rPr>
      <w:b/>
      <w:noProof w:val="0"/>
      <w:sz w:val="24"/>
      <w:lang w:val="en-US" w:eastAsia="en-US" w:bidi="ar-SA"/>
    </w:rPr>
  </w:style>
  <w:style w:type="character" w:customStyle="1" w:styleId="Taggin-New">
    <w:name w:val="Taggin - New"/>
    <w:rsid w:val="00FC75BA"/>
    <w:rPr>
      <w:rFonts w:ascii="Arial Narrow" w:hAnsi="Arial Narrow"/>
      <w:b/>
      <w:sz w:val="22"/>
    </w:rPr>
  </w:style>
  <w:style w:type="character" w:customStyle="1" w:styleId="27">
    <w:name w:val="27"/>
    <w:rsid w:val="00FC75BA"/>
    <w:rPr>
      <w:rFonts w:cs="Arial"/>
      <w:bCs/>
      <w:sz w:val="20"/>
      <w:u w:val="single"/>
      <w:lang w:val="en-US" w:eastAsia="en-US" w:bidi="ar-SA"/>
    </w:rPr>
  </w:style>
  <w:style w:type="character" w:customStyle="1" w:styleId="ilad">
    <w:name w:val="il_ad"/>
    <w:rsid w:val="00FC75BA"/>
  </w:style>
  <w:style w:type="paragraph" w:customStyle="1" w:styleId="CardsHighlighted">
    <w:name w:val="Cards Highlighted"/>
    <w:next w:val="Normal"/>
    <w:link w:val="CardsHighlightedChar"/>
    <w:qFormat/>
    <w:rsid w:val="00FC75BA"/>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FC75BA"/>
    <w:rPr>
      <w:rFonts w:ascii="Times New Roman" w:eastAsia="Calibri" w:hAnsi="Times New Roman" w:cs="Times New Roman"/>
      <w:sz w:val="24"/>
      <w:szCs w:val="20"/>
      <w:u w:val="single"/>
      <w:shd w:val="clear" w:color="auto" w:fill="00FFFF"/>
    </w:rPr>
  </w:style>
  <w:style w:type="character" w:customStyle="1" w:styleId="CardUnderlined">
    <w:name w:val="Card Underlined"/>
    <w:rsid w:val="00FC75BA"/>
    <w:rPr>
      <w:rFonts w:ascii="Garamond" w:hAnsi="Garamond"/>
      <w:sz w:val="22"/>
      <w:szCs w:val="24"/>
      <w:u w:val="single"/>
      <w:lang w:val="en-US" w:eastAsia="en-US" w:bidi="ar-SA"/>
    </w:rPr>
  </w:style>
  <w:style w:type="paragraph" w:customStyle="1" w:styleId="Style2">
    <w:name w:val="Style2"/>
    <w:basedOn w:val="Heading4"/>
    <w:uiPriority w:val="99"/>
    <w:qFormat/>
    <w:rsid w:val="00FC75BA"/>
    <w:rPr>
      <w:rFonts w:eastAsia="Times New Roman" w:cs="Times New Roman"/>
      <w:caps/>
      <w:szCs w:val="20"/>
    </w:rPr>
  </w:style>
  <w:style w:type="character" w:customStyle="1" w:styleId="StyleStyle4CharTimesNewRoman11pt">
    <w:name w:val="Style Style4 Char + Times New Roman 11 pt"/>
    <w:rsid w:val="00FC75BA"/>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C75BA"/>
    <w:rPr>
      <w:rFonts w:ascii="Times New Roman" w:hAnsi="Times New Roman"/>
      <w:b/>
      <w:bCs/>
      <w:sz w:val="20"/>
      <w:szCs w:val="24"/>
      <w:u w:val="single"/>
      <w:lang w:val="en-US" w:eastAsia="en-US" w:bidi="ar-SA"/>
    </w:rPr>
  </w:style>
  <w:style w:type="character" w:customStyle="1" w:styleId="SmallFontChar">
    <w:name w:val="Small Font Char"/>
    <w:link w:val="SmallFont"/>
    <w:rsid w:val="00FC75BA"/>
    <w:rPr>
      <w:sz w:val="14"/>
      <w:szCs w:val="18"/>
    </w:rPr>
  </w:style>
  <w:style w:type="paragraph" w:customStyle="1" w:styleId="SmallFont">
    <w:name w:val="Small Font"/>
    <w:basedOn w:val="Normal"/>
    <w:link w:val="SmallFontChar"/>
    <w:qFormat/>
    <w:rsid w:val="00FC75BA"/>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FC75BA"/>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link w:val="cites"/>
    <w:rsid w:val="00FC75BA"/>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FC75BA"/>
    <w:rPr>
      <w:b/>
      <w:sz w:val="22"/>
    </w:rPr>
  </w:style>
  <w:style w:type="character" w:customStyle="1" w:styleId="wikiexternallink">
    <w:name w:val="wikiexternallink"/>
    <w:rsid w:val="00FC75BA"/>
  </w:style>
  <w:style w:type="character" w:customStyle="1" w:styleId="senselabelstart">
    <w:name w:val="sense_label start"/>
    <w:rsid w:val="00FC75BA"/>
  </w:style>
  <w:style w:type="character" w:customStyle="1" w:styleId="sensecontent">
    <w:name w:val="sense_content"/>
    <w:rsid w:val="00FC75BA"/>
  </w:style>
  <w:style w:type="character" w:customStyle="1" w:styleId="vi">
    <w:name w:val="vi"/>
    <w:rsid w:val="00FC75BA"/>
  </w:style>
  <w:style w:type="character" w:customStyle="1" w:styleId="pagetitle">
    <w:name w:val="pagetitle"/>
    <w:rsid w:val="00FC75BA"/>
  </w:style>
  <w:style w:type="paragraph" w:customStyle="1" w:styleId="text">
    <w:name w:val="text"/>
    <w:basedOn w:val="Normal"/>
    <w:qFormat/>
    <w:rsid w:val="00FC75BA"/>
    <w:pPr>
      <w:spacing w:before="100" w:beforeAutospacing="1" w:after="100" w:afterAutospacing="1"/>
    </w:pPr>
    <w:rPr>
      <w:rFonts w:eastAsia="Times New Roman"/>
      <w:sz w:val="24"/>
    </w:rPr>
  </w:style>
  <w:style w:type="character" w:customStyle="1" w:styleId="wikigeneratedlinkcontent">
    <w:name w:val="wikigeneratedlinkcontent"/>
    <w:rsid w:val="00FC75BA"/>
  </w:style>
  <w:style w:type="character" w:customStyle="1" w:styleId="StyleUnderlineCharChar9ptBold1">
    <w:name w:val="Style Underline Char Char + 9 pt Bold1"/>
    <w:rsid w:val="00FC75B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C75BA"/>
    <w:rPr>
      <w:rFonts w:ascii="Times New Roman" w:hAnsi="Times New Roman"/>
      <w:sz w:val="20"/>
      <w:szCs w:val="24"/>
      <w:u w:val="single"/>
      <w:lang w:val="en-US" w:eastAsia="en-US" w:bidi="ar-SA"/>
    </w:rPr>
  </w:style>
  <w:style w:type="character" w:customStyle="1" w:styleId="StyleUnderlineChar9pt">
    <w:name w:val="Style Underline Char + 9 pt"/>
    <w:rsid w:val="00FC75BA"/>
    <w:rPr>
      <w:rFonts w:ascii="Times New Roman" w:hAnsi="Times New Roman"/>
      <w:sz w:val="20"/>
      <w:u w:val="single"/>
      <w:lang w:val="en-US" w:eastAsia="en-US" w:bidi="ar-SA"/>
    </w:rPr>
  </w:style>
  <w:style w:type="character" w:customStyle="1" w:styleId="Style9ptUnderline">
    <w:name w:val="Style 9 pt Underline"/>
    <w:rsid w:val="00FC75BA"/>
    <w:rPr>
      <w:sz w:val="20"/>
      <w:u w:val="single"/>
    </w:rPr>
  </w:style>
  <w:style w:type="character" w:customStyle="1" w:styleId="Style9ptBoldUnderline">
    <w:name w:val="Style 9 pt Bold Underline"/>
    <w:rsid w:val="00FC75BA"/>
    <w:rPr>
      <w:b/>
      <w:bCs/>
      <w:sz w:val="20"/>
      <w:u w:val="single"/>
    </w:rPr>
  </w:style>
  <w:style w:type="paragraph" w:customStyle="1" w:styleId="StyleUnderline9pt">
    <w:name w:val="Style Underline + 9 pt"/>
    <w:link w:val="StyleUnderline9ptChar"/>
    <w:qFormat/>
    <w:rsid w:val="00FC75BA"/>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FC75BA"/>
    <w:rPr>
      <w:rFonts w:ascii="Calibri" w:eastAsia="Times New Roman" w:hAnsi="Calibri" w:cs="Times New Roman"/>
      <w:szCs w:val="20"/>
      <w:u w:val="single"/>
    </w:rPr>
  </w:style>
  <w:style w:type="character" w:customStyle="1" w:styleId="StyleUnderlineChar9ptBold">
    <w:name w:val="Style Underline Char + 9 pt Bold"/>
    <w:rsid w:val="00FC75BA"/>
    <w:rPr>
      <w:rFonts w:ascii="Times New Roman" w:hAnsi="Times New Roman"/>
      <w:b/>
      <w:bCs/>
      <w:sz w:val="20"/>
      <w:u w:val="single"/>
      <w:lang w:val="en-US" w:eastAsia="en-US" w:bidi="ar-SA"/>
    </w:rPr>
  </w:style>
  <w:style w:type="character" w:customStyle="1" w:styleId="UnderlineChar1">
    <w:name w:val="Underline Char1"/>
    <w:rsid w:val="00FC75BA"/>
    <w:rPr>
      <w:rFonts w:ascii="Times New Roman" w:hAnsi="Times New Roman"/>
      <w:sz w:val="20"/>
      <w:szCs w:val="24"/>
      <w:u w:val="single"/>
      <w:lang w:val="en-US" w:eastAsia="en-US" w:bidi="ar-SA"/>
    </w:rPr>
  </w:style>
  <w:style w:type="character" w:customStyle="1" w:styleId="StyleUnderlineChar1Bold">
    <w:name w:val="Style Underline Char1 + Bold"/>
    <w:rsid w:val="00FC75BA"/>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FC75BA"/>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FC75BA"/>
    <w:rPr>
      <w:rFonts w:ascii="Arial Narrow" w:eastAsia="Times New Roman" w:hAnsi="Arial Narrow"/>
      <w:kern w:val="32"/>
      <w:sz w:val="20"/>
      <w:szCs w:val="20"/>
    </w:rPr>
  </w:style>
  <w:style w:type="paragraph" w:customStyle="1" w:styleId="TagsCharChar">
    <w:name w:val="Tags Char Char"/>
    <w:basedOn w:val="Normal"/>
    <w:uiPriority w:val="99"/>
    <w:qFormat/>
    <w:rsid w:val="00FC75BA"/>
    <w:rPr>
      <w:rFonts w:ascii="Times" w:eastAsia="Times" w:hAnsi="Times"/>
      <w:b/>
      <w:sz w:val="24"/>
    </w:rPr>
  </w:style>
  <w:style w:type="character" w:customStyle="1" w:styleId="TagsCharCharChar">
    <w:name w:val="Tags Char Char Char"/>
    <w:rsid w:val="00FC75BA"/>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FC75BA"/>
    <w:pPr>
      <w:spacing w:before="100" w:beforeAutospacing="1" w:after="100" w:afterAutospacing="1"/>
    </w:pPr>
    <w:rPr>
      <w:rFonts w:eastAsia="Times New Roman"/>
      <w:sz w:val="18"/>
      <w:szCs w:val="18"/>
    </w:rPr>
  </w:style>
  <w:style w:type="character" w:customStyle="1" w:styleId="Style11ptBlackUnderline">
    <w:name w:val="Style 11 pt Black Underline"/>
    <w:rsid w:val="00FC75BA"/>
    <w:rPr>
      <w:color w:val="000000"/>
      <w:sz w:val="20"/>
      <w:u w:val="single"/>
    </w:rPr>
  </w:style>
  <w:style w:type="character" w:customStyle="1" w:styleId="Style11ptBlack">
    <w:name w:val="Style 11 pt Black"/>
    <w:rsid w:val="00FC75BA"/>
    <w:rPr>
      <w:color w:val="000000"/>
      <w:sz w:val="20"/>
    </w:rPr>
  </w:style>
  <w:style w:type="character" w:customStyle="1" w:styleId="Heading2Char1CharCharCharCharCharC">
    <w:name w:val="Heading 2 Char1 Char Char Char Char Char C"/>
    <w:rsid w:val="00FC75BA"/>
    <w:rPr>
      <w:rFonts w:cs="Arial"/>
      <w:b/>
      <w:bCs/>
      <w:iCs/>
      <w:sz w:val="24"/>
      <w:szCs w:val="28"/>
      <w:lang w:val="en-US" w:eastAsia="en-US" w:bidi="ar-SA"/>
    </w:rPr>
  </w:style>
  <w:style w:type="character" w:customStyle="1" w:styleId="StyleUnderlineCharTimesBold">
    <w:name w:val="Style Underline Char + Times Bold"/>
    <w:rsid w:val="00FC75BA"/>
    <w:rPr>
      <w:rFonts w:ascii="Times" w:hAnsi="Times"/>
      <w:b w:val="0"/>
      <w:bCs/>
      <w:sz w:val="20"/>
      <w:u w:val="single"/>
    </w:rPr>
  </w:style>
  <w:style w:type="character" w:customStyle="1" w:styleId="blubigktbiz">
    <w:name w:val="blubigktbiz"/>
    <w:rsid w:val="00FC75BA"/>
  </w:style>
  <w:style w:type="character" w:customStyle="1" w:styleId="evidencetextChar">
    <w:name w:val="evidence text Char"/>
    <w:rsid w:val="00FC75BA"/>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C75BA"/>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FC75BA"/>
    <w:rPr>
      <w:rFonts w:ascii="Georgia" w:eastAsia="Times New Roman" w:hAnsi="Georgia"/>
      <w:sz w:val="24"/>
      <w:szCs w:val="20"/>
      <w:u w:val="thick"/>
      <w:bdr w:val="single" w:sz="4" w:space="0" w:color="auto"/>
    </w:rPr>
  </w:style>
  <w:style w:type="paragraph" w:styleId="Caption">
    <w:name w:val="caption"/>
    <w:aliases w:val="caption"/>
    <w:basedOn w:val="Normal"/>
    <w:next w:val="Normal"/>
    <w:uiPriority w:val="35"/>
    <w:qFormat/>
    <w:rsid w:val="00FC75BA"/>
    <w:rPr>
      <w:rFonts w:eastAsia="Times New Roman"/>
      <w:b/>
      <w:bCs/>
      <w:sz w:val="18"/>
      <w:szCs w:val="18"/>
      <w:lang w:bidi="en-US"/>
    </w:rPr>
  </w:style>
  <w:style w:type="character" w:customStyle="1" w:styleId="Style4CharChar">
    <w:name w:val="Style4 Char Char"/>
    <w:rsid w:val="00FC75BA"/>
    <w:rPr>
      <w:rFonts w:ascii="Arial Narrow" w:hAnsi="Arial Narrow"/>
      <w:noProof w:val="0"/>
      <w:szCs w:val="24"/>
      <w:u w:val="single"/>
      <w:lang w:val="en-US" w:eastAsia="en-US" w:bidi="ar-SA"/>
    </w:rPr>
  </w:style>
  <w:style w:type="character" w:customStyle="1" w:styleId="StyleUnderline4">
    <w:name w:val="Style Underline4"/>
    <w:rsid w:val="00FC75BA"/>
    <w:rPr>
      <w:u w:val="single"/>
    </w:rPr>
  </w:style>
  <w:style w:type="character" w:customStyle="1" w:styleId="BodyText3Char">
    <w:name w:val="Body Text 3 Char"/>
    <w:link w:val="BodyText3"/>
    <w:rsid w:val="00FC75BA"/>
    <w:rPr>
      <w:rFonts w:ascii="Arial Narrow" w:eastAsia="Times New Roman" w:hAnsi="Arial Narrow"/>
      <w:sz w:val="16"/>
      <w:szCs w:val="16"/>
    </w:rPr>
  </w:style>
  <w:style w:type="paragraph" w:styleId="BodyText3">
    <w:name w:val="Body Text 3"/>
    <w:basedOn w:val="Normal"/>
    <w:link w:val="BodyText3Char"/>
    <w:qFormat/>
    <w:rsid w:val="00FC75BA"/>
    <w:pPr>
      <w:spacing w:after="120"/>
    </w:pPr>
    <w:rPr>
      <w:rFonts w:ascii="Arial Narrow" w:eastAsia="Times New Roman" w:hAnsi="Arial Narrow"/>
      <w:sz w:val="16"/>
      <w:szCs w:val="16"/>
    </w:rPr>
  </w:style>
  <w:style w:type="character" w:customStyle="1" w:styleId="BodyText3Char1">
    <w:name w:val="Body Text 3 Char1"/>
    <w:basedOn w:val="DefaultParagraphFont"/>
    <w:rsid w:val="00FC75BA"/>
    <w:rPr>
      <w:rFonts w:ascii="Georgia" w:hAnsi="Georgia"/>
      <w:sz w:val="16"/>
      <w:szCs w:val="16"/>
    </w:rPr>
  </w:style>
  <w:style w:type="character" w:customStyle="1" w:styleId="StyleEmphasisArial12ptBold">
    <w:name w:val="Style Emphasis + Arial 12 pt Bold"/>
    <w:rsid w:val="00FC75BA"/>
    <w:rPr>
      <w:rFonts w:ascii="Arial" w:hAnsi="Arial"/>
      <w:b/>
      <w:bCs/>
      <w:i/>
      <w:iCs/>
      <w:sz w:val="24"/>
    </w:rPr>
  </w:style>
  <w:style w:type="character" w:customStyle="1" w:styleId="super">
    <w:name w:val="super"/>
    <w:rsid w:val="00FC75BA"/>
  </w:style>
  <w:style w:type="character" w:customStyle="1" w:styleId="text30">
    <w:name w:val="text30"/>
    <w:rsid w:val="00FC75BA"/>
  </w:style>
  <w:style w:type="character" w:customStyle="1" w:styleId="uppercase">
    <w:name w:val="uppercase"/>
    <w:rsid w:val="00FC75BA"/>
  </w:style>
  <w:style w:type="character" w:customStyle="1" w:styleId="bodytext0">
    <w:name w:val="bodytext"/>
    <w:rsid w:val="00FC75BA"/>
  </w:style>
  <w:style w:type="character" w:customStyle="1" w:styleId="entry-title">
    <w:name w:val="entry-title"/>
    <w:rsid w:val="00FC75BA"/>
  </w:style>
  <w:style w:type="character" w:customStyle="1" w:styleId="BodyTextIndentChar1">
    <w:name w:val="Body Text Indent Char1"/>
    <w:rsid w:val="00FC75BA"/>
    <w:rPr>
      <w:rFonts w:ascii="Times New Roman" w:hAnsi="Times New Roman" w:cs="Times New Roman"/>
      <w:sz w:val="20"/>
    </w:rPr>
  </w:style>
  <w:style w:type="character" w:customStyle="1" w:styleId="HTMLPreformattedChar1">
    <w:name w:val="HTML Preformatted Char1"/>
    <w:uiPriority w:val="99"/>
    <w:rsid w:val="00FC75BA"/>
    <w:rPr>
      <w:rFonts w:ascii="Consolas" w:hAnsi="Consolas" w:cs="Consolas"/>
      <w:sz w:val="20"/>
      <w:szCs w:val="20"/>
    </w:rPr>
  </w:style>
  <w:style w:type="character" w:customStyle="1" w:styleId="Style6pt">
    <w:name w:val="Style 6 pt"/>
    <w:qFormat/>
    <w:rsid w:val="00FC75BA"/>
    <w:rPr>
      <w:sz w:val="12"/>
    </w:rPr>
  </w:style>
  <w:style w:type="character" w:customStyle="1" w:styleId="UnderlineCharCharChar">
    <w:name w:val="Underline Char Char Char"/>
    <w:rsid w:val="00FC75BA"/>
    <w:rPr>
      <w:noProof w:val="0"/>
      <w:sz w:val="22"/>
      <w:szCs w:val="24"/>
      <w:u w:val="single"/>
      <w:lang w:val="en-US" w:eastAsia="en-US" w:bidi="ar-SA"/>
    </w:rPr>
  </w:style>
  <w:style w:type="character" w:customStyle="1" w:styleId="CiteCharCharCharCharCharChar">
    <w:name w:val="Cite Char Char Char Char Char Char"/>
    <w:rsid w:val="00FC75BA"/>
    <w:rPr>
      <w:b/>
      <w:noProof w:val="0"/>
      <w:sz w:val="22"/>
      <w:szCs w:val="24"/>
      <w:u w:val="single"/>
      <w:lang w:val="en-US" w:eastAsia="en-US" w:bidi="ar-SA"/>
    </w:rPr>
  </w:style>
  <w:style w:type="character" w:customStyle="1" w:styleId="mainbody1">
    <w:name w:val="mainbody1"/>
    <w:rsid w:val="00FC75BA"/>
    <w:rPr>
      <w:rFonts w:ascii="Verdana" w:hAnsi="Verdana" w:hint="default"/>
      <w:color w:val="000000"/>
      <w:sz w:val="22"/>
      <w:szCs w:val="22"/>
    </w:rPr>
  </w:style>
  <w:style w:type="paragraph" w:customStyle="1" w:styleId="author-name">
    <w:name w:val="author-name"/>
    <w:basedOn w:val="Normal"/>
    <w:uiPriority w:val="99"/>
    <w:qFormat/>
    <w:rsid w:val="00FC75BA"/>
    <w:pPr>
      <w:spacing w:before="100" w:beforeAutospacing="1" w:after="100" w:afterAutospacing="1"/>
    </w:pPr>
    <w:rPr>
      <w:rFonts w:eastAsia="Times New Roman"/>
      <w:sz w:val="24"/>
    </w:rPr>
  </w:style>
  <w:style w:type="paragraph" w:customStyle="1" w:styleId="author-credentials">
    <w:name w:val="author-credentials"/>
    <w:basedOn w:val="Normal"/>
    <w:qFormat/>
    <w:rsid w:val="00FC75BA"/>
    <w:pPr>
      <w:spacing w:before="100" w:beforeAutospacing="1" w:after="100" w:afterAutospacing="1"/>
    </w:pPr>
    <w:rPr>
      <w:rFonts w:eastAsia="Times New Roman"/>
      <w:sz w:val="24"/>
    </w:rPr>
  </w:style>
  <w:style w:type="paragraph" w:customStyle="1" w:styleId="Style23">
    <w:name w:val="Style23"/>
    <w:basedOn w:val="Normal"/>
    <w:uiPriority w:val="99"/>
    <w:qFormat/>
    <w:rsid w:val="00FC75BA"/>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FC75BA"/>
    <w:rPr>
      <w:u w:val="single"/>
    </w:rPr>
  </w:style>
  <w:style w:type="character" w:customStyle="1" w:styleId="StyleUnderlined11ptBoldChar">
    <w:name w:val="Style Underlined + 11 pt Bold Char"/>
    <w:link w:val="StyleUnderlined11ptBold"/>
    <w:locked/>
    <w:rsid w:val="00FC75BA"/>
    <w:rPr>
      <w:b/>
      <w:bCs/>
      <w:szCs w:val="24"/>
      <w:u w:val="single"/>
    </w:rPr>
  </w:style>
  <w:style w:type="paragraph" w:customStyle="1" w:styleId="StyleUnderlined11ptBold">
    <w:name w:val="Style Underlined + 11 pt Bold"/>
    <w:basedOn w:val="underlined"/>
    <w:link w:val="StyleUnderlined11ptBoldChar"/>
    <w:qFormat/>
    <w:rsid w:val="00FC75BA"/>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FC75BA"/>
    <w:rPr>
      <w:szCs w:val="24"/>
      <w:u w:val="single"/>
    </w:rPr>
  </w:style>
  <w:style w:type="paragraph" w:customStyle="1" w:styleId="StyleUnderlined11pt">
    <w:name w:val="Style Underlined + 11 pt"/>
    <w:basedOn w:val="underlined"/>
    <w:link w:val="StyleUnderlined11ptChar"/>
    <w:qFormat/>
    <w:rsid w:val="00FC75BA"/>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FC75BA"/>
    <w:rPr>
      <w:szCs w:val="24"/>
      <w:u w:val="single"/>
    </w:rPr>
  </w:style>
  <w:style w:type="paragraph" w:customStyle="1" w:styleId="StyleUnderlineChar11pt">
    <w:name w:val="Style Underline Char + 11 pt"/>
    <w:basedOn w:val="Normal"/>
    <w:link w:val="StyleUnderlineChar11ptChar"/>
    <w:qFormat/>
    <w:rsid w:val="00FC75BA"/>
    <w:rPr>
      <w:rFonts w:asciiTheme="minorHAnsi" w:hAnsiTheme="minorHAnsi"/>
      <w:sz w:val="22"/>
      <w:szCs w:val="24"/>
      <w:u w:val="single"/>
    </w:rPr>
  </w:style>
  <w:style w:type="character" w:customStyle="1" w:styleId="StyleUnderlineChar11ptBoldChar">
    <w:name w:val="Style Underline Char + 11 pt Bold Char"/>
    <w:link w:val="StyleUnderlineChar11ptBold"/>
    <w:locked/>
    <w:rsid w:val="00FC75BA"/>
    <w:rPr>
      <w:b/>
      <w:bCs/>
      <w:szCs w:val="24"/>
      <w:u w:val="single"/>
    </w:rPr>
  </w:style>
  <w:style w:type="paragraph" w:customStyle="1" w:styleId="StyleUnderlineChar11ptBold">
    <w:name w:val="Style Underline Char + 11 pt Bold"/>
    <w:basedOn w:val="Normal"/>
    <w:link w:val="StyleUnderlineChar11ptBoldChar"/>
    <w:qFormat/>
    <w:rsid w:val="00FC75BA"/>
    <w:rPr>
      <w:rFonts w:asciiTheme="minorHAnsi" w:hAnsiTheme="minorHAnsi"/>
      <w:b/>
      <w:bCs/>
      <w:sz w:val="22"/>
      <w:szCs w:val="24"/>
      <w:u w:val="single"/>
    </w:rPr>
  </w:style>
  <w:style w:type="character" w:customStyle="1" w:styleId="StyleStyle11ptBoldUnderlineBorderSinglesolidlineAuto">
    <w:name w:val="Style Style 11 pt Bold Underline Border: : (Single solid line Auto ..."/>
    <w:rsid w:val="00FC75BA"/>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FC75BA"/>
    <w:rPr>
      <w:u w:val="single"/>
      <w:shd w:val="clear" w:color="auto" w:fill="00FF00"/>
    </w:rPr>
  </w:style>
  <w:style w:type="character" w:styleId="HTMLCite">
    <w:name w:val="HTML Cite"/>
    <w:uiPriority w:val="99"/>
    <w:unhideWhenUsed/>
    <w:rsid w:val="00FC75BA"/>
    <w:rPr>
      <w:i/>
      <w:iCs/>
    </w:rPr>
  </w:style>
  <w:style w:type="paragraph" w:customStyle="1" w:styleId="CardText0">
    <w:name w:val="CardText"/>
    <w:basedOn w:val="Normal"/>
    <w:link w:val="CardTextChar1"/>
    <w:qFormat/>
    <w:rsid w:val="00FC75BA"/>
    <w:pPr>
      <w:ind w:left="288"/>
    </w:pPr>
    <w:rPr>
      <w:rFonts w:eastAsia="Calibri"/>
    </w:rPr>
  </w:style>
  <w:style w:type="character" w:customStyle="1" w:styleId="CardTextChar1">
    <w:name w:val="CardText Char"/>
    <w:link w:val="CardText0"/>
    <w:rsid w:val="00FC75BA"/>
    <w:rPr>
      <w:rFonts w:ascii="Georgia" w:eastAsia="Calibri" w:hAnsi="Georgia"/>
      <w:sz w:val="20"/>
    </w:rPr>
  </w:style>
  <w:style w:type="paragraph" w:customStyle="1" w:styleId="StyleCardTextTimesNewRoman11ptUnderline">
    <w:name w:val="Style Card Text + Times New Roman 11 pt Underline"/>
    <w:link w:val="StyleCardTextTimesNewRoman11ptUnderlineChar"/>
    <w:qFormat/>
    <w:rsid w:val="00FC75BA"/>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FC75BA"/>
    <w:rPr>
      <w:rFonts w:ascii="Calibri" w:eastAsia="Calibri" w:hAnsi="Calibri" w:cs="Times New Roman"/>
      <w:u w:val="single"/>
    </w:rPr>
  </w:style>
  <w:style w:type="paragraph" w:customStyle="1" w:styleId="Cards1">
    <w:name w:val="Cards1"/>
    <w:basedOn w:val="Normal"/>
    <w:link w:val="Cards1Char"/>
    <w:qFormat/>
    <w:rsid w:val="00FC75BA"/>
    <w:pPr>
      <w:ind w:left="288"/>
    </w:pPr>
    <w:rPr>
      <w:rFonts w:eastAsia="Times New Roman"/>
      <w:u w:val="single"/>
    </w:rPr>
  </w:style>
  <w:style w:type="character" w:customStyle="1" w:styleId="Cards1Char">
    <w:name w:val="Cards1 Char"/>
    <w:link w:val="Cards1"/>
    <w:rsid w:val="00FC75BA"/>
    <w:rPr>
      <w:rFonts w:ascii="Georgia" w:eastAsia="Times New Roman" w:hAnsi="Georgia"/>
      <w:sz w:val="20"/>
      <w:u w:val="single"/>
    </w:rPr>
  </w:style>
  <w:style w:type="paragraph" w:customStyle="1" w:styleId="StyleLeft02">
    <w:name w:val="Style Left:  0.2&quot;"/>
    <w:basedOn w:val="Normal"/>
    <w:uiPriority w:val="99"/>
    <w:qFormat/>
    <w:rsid w:val="00FC75BA"/>
    <w:rPr>
      <w:rFonts w:eastAsia="Calibri"/>
      <w:szCs w:val="20"/>
    </w:rPr>
  </w:style>
  <w:style w:type="paragraph" w:customStyle="1" w:styleId="Tag2">
    <w:name w:val="Tag2"/>
    <w:basedOn w:val="Normal"/>
    <w:qFormat/>
    <w:rsid w:val="00FC75BA"/>
    <w:rPr>
      <w:rFonts w:eastAsia="Calibri"/>
      <w:b/>
    </w:rPr>
  </w:style>
  <w:style w:type="paragraph" w:styleId="List">
    <w:name w:val="List"/>
    <w:basedOn w:val="Normal"/>
    <w:uiPriority w:val="99"/>
    <w:unhideWhenUsed/>
    <w:rsid w:val="00FC75BA"/>
    <w:pPr>
      <w:contextualSpacing/>
    </w:pPr>
    <w:rPr>
      <w:rFonts w:eastAsia="Calibri"/>
    </w:rPr>
  </w:style>
  <w:style w:type="paragraph" w:customStyle="1" w:styleId="PageHeaderLine1">
    <w:name w:val="PageHeaderLine1"/>
    <w:basedOn w:val="Normal"/>
    <w:qFormat/>
    <w:rsid w:val="00FC75BA"/>
    <w:pPr>
      <w:tabs>
        <w:tab w:val="right" w:pos="10800"/>
      </w:tabs>
    </w:pPr>
    <w:rPr>
      <w:rFonts w:eastAsia="Calibri"/>
      <w:b/>
      <w:sz w:val="28"/>
    </w:rPr>
  </w:style>
  <w:style w:type="paragraph" w:customStyle="1" w:styleId="PageHeaderLine2">
    <w:name w:val="PageHeaderLine2"/>
    <w:basedOn w:val="Normal"/>
    <w:next w:val="Normal"/>
    <w:link w:val="PageHeaderLine2Char"/>
    <w:qFormat/>
    <w:rsid w:val="00FC75BA"/>
    <w:pPr>
      <w:tabs>
        <w:tab w:val="right" w:pos="10800"/>
      </w:tabs>
      <w:spacing w:line="480" w:lineRule="auto"/>
    </w:pPr>
    <w:rPr>
      <w:rFonts w:eastAsia="Calibri"/>
      <w:b/>
    </w:rPr>
  </w:style>
  <w:style w:type="character" w:customStyle="1" w:styleId="EndnoteTextChar1">
    <w:name w:val="Endnote Text Char1"/>
    <w:basedOn w:val="DefaultParagraphFont"/>
    <w:rsid w:val="00FC75BA"/>
    <w:rPr>
      <w:rFonts w:ascii="Georgia" w:hAnsi="Georgia"/>
      <w:sz w:val="20"/>
      <w:szCs w:val="20"/>
    </w:rPr>
  </w:style>
  <w:style w:type="paragraph" w:customStyle="1" w:styleId="D345FF3D873148C5AE3FBF3267827368">
    <w:name w:val="D345FF3D873148C5AE3FBF3267827368"/>
    <w:qFormat/>
    <w:rsid w:val="00FC75BA"/>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FC75BA"/>
    <w:pPr>
      <w:ind w:left="432"/>
    </w:pPr>
    <w:rPr>
      <w:rFonts w:eastAsia="SimSun"/>
      <w:color w:val="000000"/>
      <w:sz w:val="16"/>
      <w:szCs w:val="20"/>
      <w:lang w:val="x-none" w:eastAsia="x-none"/>
    </w:rPr>
  </w:style>
  <w:style w:type="character" w:customStyle="1" w:styleId="NormaltextCharChar">
    <w:name w:val="Normal text Char Char"/>
    <w:link w:val="Normaltext0"/>
    <w:rsid w:val="00FC75BA"/>
    <w:rPr>
      <w:rFonts w:ascii="Georgia" w:eastAsia="SimSun" w:hAnsi="Georgia"/>
      <w:color w:val="000000"/>
      <w:sz w:val="16"/>
      <w:szCs w:val="20"/>
      <w:lang w:val="x-none" w:eastAsia="x-none"/>
    </w:rPr>
  </w:style>
  <w:style w:type="paragraph" w:customStyle="1" w:styleId="TagofCard">
    <w:name w:val="Tag of Card"/>
    <w:basedOn w:val="Normaltext0"/>
    <w:next w:val="Normaltext0"/>
    <w:link w:val="TagofCardChar"/>
    <w:autoRedefine/>
    <w:qFormat/>
    <w:rsid w:val="00FC75BA"/>
    <w:rPr>
      <w:b/>
      <w:sz w:val="28"/>
    </w:rPr>
  </w:style>
  <w:style w:type="character" w:customStyle="1" w:styleId="TagofCardChar">
    <w:name w:val="Tag of Card Char"/>
    <w:link w:val="TagofCard"/>
    <w:rsid w:val="00FC75BA"/>
    <w:rPr>
      <w:rFonts w:ascii="Georgia" w:eastAsia="SimSun" w:hAnsi="Georgia"/>
      <w:b/>
      <w:color w:val="000000"/>
      <w:sz w:val="28"/>
      <w:szCs w:val="20"/>
      <w:lang w:val="x-none" w:eastAsia="x-none"/>
    </w:rPr>
  </w:style>
  <w:style w:type="paragraph" w:customStyle="1" w:styleId="Sourcename">
    <w:name w:val="Source name"/>
    <w:basedOn w:val="Normaltext0"/>
    <w:link w:val="SourcenameChar"/>
    <w:autoRedefine/>
    <w:qFormat/>
    <w:rsid w:val="00FC75BA"/>
    <w:rPr>
      <w:b/>
      <w:bCs/>
      <w:sz w:val="20"/>
    </w:rPr>
  </w:style>
  <w:style w:type="character" w:customStyle="1" w:styleId="SourcenameChar">
    <w:name w:val="Source name Char"/>
    <w:link w:val="Sourcename"/>
    <w:rsid w:val="00FC75BA"/>
    <w:rPr>
      <w:rFonts w:ascii="Georgia" w:eastAsia="SimSun" w:hAnsi="Georgia"/>
      <w:b/>
      <w:bCs/>
      <w:color w:val="000000"/>
      <w:sz w:val="20"/>
      <w:szCs w:val="20"/>
      <w:lang w:val="x-none" w:eastAsia="x-none"/>
    </w:rPr>
  </w:style>
  <w:style w:type="paragraph" w:customStyle="1" w:styleId="underlinedcard">
    <w:name w:val="underlined card"/>
    <w:basedOn w:val="Normaltext0"/>
    <w:link w:val="underlinedcardChar"/>
    <w:autoRedefine/>
    <w:qFormat/>
    <w:rsid w:val="00FC75BA"/>
    <w:rPr>
      <w:sz w:val="22"/>
      <w:u w:val="single"/>
    </w:rPr>
  </w:style>
  <w:style w:type="character" w:customStyle="1" w:styleId="underlinedcardChar">
    <w:name w:val="underlined card Char"/>
    <w:link w:val="underlinedcard"/>
    <w:rsid w:val="00FC75BA"/>
    <w:rPr>
      <w:rFonts w:ascii="Georgia" w:eastAsia="SimSun" w:hAnsi="Georgia"/>
      <w:color w:val="000000"/>
      <w:szCs w:val="20"/>
      <w:u w:val="single"/>
      <w:lang w:val="x-none" w:eastAsia="x-none"/>
    </w:rPr>
  </w:style>
  <w:style w:type="paragraph" w:customStyle="1" w:styleId="FullText">
    <w:name w:val="Full Text"/>
    <w:basedOn w:val="Normal"/>
    <w:qFormat/>
    <w:rsid w:val="00FC75BA"/>
    <w:rPr>
      <w:rFonts w:eastAsia="Times New Roman"/>
      <w:sz w:val="16"/>
    </w:rPr>
  </w:style>
  <w:style w:type="character" w:customStyle="1" w:styleId="SourceBold">
    <w:name w:val="Source Bold"/>
    <w:rsid w:val="00FC75BA"/>
    <w:rPr>
      <w:rFonts w:ascii="Arial Narrow" w:hAnsi="Arial Narrow"/>
      <w:b/>
      <w:sz w:val="24"/>
      <w:u w:val="none"/>
    </w:rPr>
  </w:style>
  <w:style w:type="paragraph" w:customStyle="1" w:styleId="TextUnderline">
    <w:name w:val="Text Underline"/>
    <w:basedOn w:val="Normal"/>
    <w:link w:val="TextUnderlineChar"/>
    <w:qFormat/>
    <w:rsid w:val="00FC75BA"/>
    <w:rPr>
      <w:rFonts w:eastAsia="Times New Roman"/>
      <w:bCs/>
      <w:kern w:val="20"/>
      <w:szCs w:val="32"/>
      <w:u w:val="single"/>
      <w:lang w:val="x-none" w:eastAsia="x-none"/>
    </w:rPr>
  </w:style>
  <w:style w:type="character" w:customStyle="1" w:styleId="TextUnderlineChar">
    <w:name w:val="Text Underline Char"/>
    <w:link w:val="TextUnderline"/>
    <w:rsid w:val="00FC75BA"/>
    <w:rPr>
      <w:rFonts w:ascii="Georgia" w:eastAsia="Times New Roman" w:hAnsi="Georgia"/>
      <w:bCs/>
      <w:kern w:val="20"/>
      <w:sz w:val="20"/>
      <w:szCs w:val="32"/>
      <w:u w:val="single"/>
      <w:lang w:val="x-none" w:eastAsia="x-none"/>
    </w:rPr>
  </w:style>
  <w:style w:type="paragraph" w:customStyle="1" w:styleId="CardTagandCite">
    <w:name w:val="Card Tag and Cite"/>
    <w:basedOn w:val="Normal"/>
    <w:next w:val="Normal"/>
    <w:link w:val="CardTagandCiteChar"/>
    <w:qFormat/>
    <w:rsid w:val="00FC75BA"/>
    <w:rPr>
      <w:rFonts w:ascii="Arial Narrow" w:hAnsi="Arial Narrow"/>
      <w:b/>
      <w:sz w:val="26"/>
      <w:szCs w:val="24"/>
    </w:rPr>
  </w:style>
  <w:style w:type="paragraph" w:customStyle="1" w:styleId="CardText1">
    <w:name w:val="Card Text 1"/>
    <w:basedOn w:val="Normal"/>
    <w:link w:val="CardText1Char"/>
    <w:autoRedefine/>
    <w:qFormat/>
    <w:rsid w:val="00FC75BA"/>
    <w:rPr>
      <w:rFonts w:ascii="Arial Narrow" w:hAnsi="Arial Narrow"/>
      <w:color w:val="000000"/>
      <w:sz w:val="22"/>
      <w:u w:val="single"/>
    </w:rPr>
  </w:style>
  <w:style w:type="paragraph" w:customStyle="1" w:styleId="CardText2">
    <w:name w:val="Card Text 2"/>
    <w:basedOn w:val="CardText1"/>
    <w:link w:val="CardText2Char"/>
    <w:qFormat/>
    <w:rsid w:val="00FC75BA"/>
    <w:rPr>
      <w:b/>
    </w:rPr>
  </w:style>
  <w:style w:type="character" w:customStyle="1" w:styleId="2xBoldUnderline">
    <w:name w:val="2x_Bold_Underline"/>
    <w:rsid w:val="00FC75BA"/>
    <w:rPr>
      <w:b/>
      <w:bCs/>
      <w:sz w:val="24"/>
      <w:u w:val="thick"/>
    </w:rPr>
  </w:style>
  <w:style w:type="character" w:customStyle="1" w:styleId="Dottedunderline">
    <w:name w:val="Dotted underline"/>
    <w:rsid w:val="00FC75BA"/>
    <w:rPr>
      <w:u w:val="dotted"/>
    </w:rPr>
  </w:style>
  <w:style w:type="character" w:customStyle="1" w:styleId="loose">
    <w:name w:val="loose"/>
    <w:rsid w:val="00FC75BA"/>
  </w:style>
  <w:style w:type="paragraph" w:customStyle="1" w:styleId="citeunread">
    <w:name w:val="cite unread"/>
    <w:basedOn w:val="Normal"/>
    <w:link w:val="citeunreadChar"/>
    <w:qFormat/>
    <w:rsid w:val="00FC75BA"/>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FC75BA"/>
    <w:rPr>
      <w:rFonts w:ascii="Georgia" w:eastAsia="MS Mincho" w:hAnsi="Georgia"/>
      <w:kern w:val="28"/>
      <w:sz w:val="18"/>
      <w:szCs w:val="20"/>
      <w:lang w:val="en" w:eastAsia="x-none"/>
    </w:rPr>
  </w:style>
  <w:style w:type="paragraph" w:customStyle="1" w:styleId="read">
    <w:name w:val="read"/>
    <w:basedOn w:val="Normal"/>
    <w:next w:val="Normal"/>
    <w:link w:val="readCharChar"/>
    <w:qFormat/>
    <w:rsid w:val="00FC75BA"/>
    <w:rPr>
      <w:rFonts w:eastAsia="Times New Roman"/>
      <w:b/>
      <w:szCs w:val="20"/>
      <w:u w:val="single"/>
      <w:lang w:val="x-none" w:eastAsia="x-none"/>
    </w:rPr>
  </w:style>
  <w:style w:type="character" w:customStyle="1" w:styleId="readCharChar">
    <w:name w:val="read Char Char"/>
    <w:link w:val="read"/>
    <w:locked/>
    <w:rsid w:val="00FC75BA"/>
    <w:rPr>
      <w:rFonts w:ascii="Georgia" w:eastAsia="Times New Roman" w:hAnsi="Georgia"/>
      <w:b/>
      <w:sz w:val="20"/>
      <w:szCs w:val="20"/>
      <w:u w:val="single"/>
      <w:lang w:val="x-none" w:eastAsia="x-none"/>
    </w:rPr>
  </w:style>
  <w:style w:type="paragraph" w:customStyle="1" w:styleId="2ndLevel-TAG">
    <w:name w:val="2nd Level - TAG"/>
    <w:basedOn w:val="Normal"/>
    <w:next w:val="Normal"/>
    <w:qFormat/>
    <w:rsid w:val="00FC75BA"/>
    <w:pPr>
      <w:spacing w:before="240"/>
      <w:outlineLvl w:val="2"/>
    </w:pPr>
    <w:rPr>
      <w:rFonts w:eastAsia="Times New Roman"/>
      <w:b/>
    </w:rPr>
  </w:style>
  <w:style w:type="character" w:customStyle="1" w:styleId="readChar">
    <w:name w:val="read Char"/>
    <w:rsid w:val="00FC75BA"/>
    <w:rPr>
      <w:szCs w:val="22"/>
      <w:u w:val="single"/>
      <w:lang w:val="en-US" w:eastAsia="en-US" w:bidi="ar-SA"/>
    </w:rPr>
  </w:style>
  <w:style w:type="character" w:customStyle="1" w:styleId="underlining0">
    <w:name w:val="underlining"/>
    <w:rsid w:val="00FC75BA"/>
    <w:rPr>
      <w:u w:val="single"/>
    </w:rPr>
  </w:style>
  <w:style w:type="paragraph" w:styleId="BodyTextIndent2">
    <w:name w:val="Body Text Indent 2"/>
    <w:basedOn w:val="Normal"/>
    <w:link w:val="BodyTextIndent2Char"/>
    <w:rsid w:val="00FC75BA"/>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FC75BA"/>
    <w:rPr>
      <w:rFonts w:ascii="HGSSoeiKakugothicUB" w:eastAsia="MS Mincho" w:hAnsi="Georgia"/>
      <w:sz w:val="20"/>
      <w:szCs w:val="20"/>
      <w:lang w:val="x-none" w:eastAsia="ja-JP"/>
    </w:rPr>
  </w:style>
  <w:style w:type="character" w:customStyle="1" w:styleId="A6">
    <w:name w:val="A6"/>
    <w:uiPriority w:val="99"/>
    <w:rsid w:val="00FC75BA"/>
    <w:rPr>
      <w:rFonts w:ascii="Times New Roman" w:hAnsi="Times New Roman"/>
      <w:color w:val="000000"/>
      <w:sz w:val="14"/>
      <w:szCs w:val="14"/>
    </w:rPr>
  </w:style>
  <w:style w:type="paragraph" w:customStyle="1" w:styleId="CiteCard">
    <w:name w:val="Cite_Card"/>
    <w:link w:val="CiteCardChar"/>
    <w:qFormat/>
    <w:rsid w:val="00FC75B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FC75BA"/>
    <w:rPr>
      <w:rFonts w:ascii="Times New Roman" w:eastAsia="Times New Roman" w:hAnsi="Times New Roman" w:cs="Arial"/>
      <w:bCs/>
      <w:sz w:val="20"/>
      <w:szCs w:val="20"/>
    </w:rPr>
  </w:style>
  <w:style w:type="character" w:customStyle="1" w:styleId="btitle">
    <w:name w:val="btitle"/>
    <w:rsid w:val="00FC75BA"/>
  </w:style>
  <w:style w:type="character" w:customStyle="1" w:styleId="green">
    <w:name w:val="green"/>
    <w:rsid w:val="00FC75BA"/>
  </w:style>
  <w:style w:type="paragraph" w:customStyle="1" w:styleId="CM5">
    <w:name w:val="CM5"/>
    <w:basedOn w:val="Default"/>
    <w:next w:val="Default"/>
    <w:qFormat/>
    <w:rsid w:val="00FC75BA"/>
    <w:pPr>
      <w:widowControl w:val="0"/>
    </w:pPr>
    <w:rPr>
      <w:rFonts w:eastAsia="MS Mincho"/>
      <w:color w:val="auto"/>
    </w:rPr>
  </w:style>
  <w:style w:type="paragraph" w:customStyle="1" w:styleId="CM14">
    <w:name w:val="CM14"/>
    <w:basedOn w:val="Default"/>
    <w:next w:val="Default"/>
    <w:uiPriority w:val="99"/>
    <w:qFormat/>
    <w:rsid w:val="00FC75BA"/>
    <w:pPr>
      <w:widowControl w:val="0"/>
    </w:pPr>
    <w:rPr>
      <w:rFonts w:eastAsia="MS Mincho"/>
      <w:color w:val="auto"/>
    </w:rPr>
  </w:style>
  <w:style w:type="character" w:customStyle="1" w:styleId="BodyText1">
    <w:name w:val="Body Text1"/>
    <w:rsid w:val="00FC75B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FC75B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rsid w:val="00FC75B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C75B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C75B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C75B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C75B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C75B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qFormat/>
    <w:rsid w:val="00FC75BA"/>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FC75BA"/>
    <w:rPr>
      <w:rFonts w:ascii="Sylfaen" w:hAnsi="Sylfaen" w:cs="Sylfaen"/>
      <w:i/>
      <w:iCs/>
      <w:sz w:val="19"/>
      <w:szCs w:val="19"/>
      <w:u w:val="none"/>
      <w:shd w:val="clear" w:color="auto" w:fill="FFFFFF"/>
    </w:rPr>
  </w:style>
  <w:style w:type="character" w:customStyle="1" w:styleId="AuthorYear">
    <w:name w:val="AuthorYear"/>
    <w:uiPriority w:val="1"/>
    <w:qFormat/>
    <w:rsid w:val="00FC75BA"/>
    <w:rPr>
      <w:rFonts w:ascii="Georgia" w:hAnsi="Georgia"/>
      <w:b/>
      <w:sz w:val="24"/>
    </w:rPr>
  </w:style>
  <w:style w:type="character" w:customStyle="1" w:styleId="ssl4">
    <w:name w:val="ss_l4"/>
    <w:rsid w:val="00FC75BA"/>
  </w:style>
  <w:style w:type="character" w:customStyle="1" w:styleId="italic">
    <w:name w:val="italic"/>
    <w:rsid w:val="00FC75BA"/>
  </w:style>
  <w:style w:type="character" w:customStyle="1" w:styleId="tl8wme">
    <w:name w:val="tl8wme"/>
    <w:basedOn w:val="DefaultParagraphFont"/>
    <w:rsid w:val="00FC75BA"/>
  </w:style>
  <w:style w:type="paragraph" w:customStyle="1" w:styleId="CardIndented">
    <w:name w:val="Card (Indented)"/>
    <w:basedOn w:val="Normal"/>
    <w:link w:val="CardIndentedChar"/>
    <w:qFormat/>
    <w:rsid w:val="00FC75BA"/>
    <w:pPr>
      <w:ind w:left="288"/>
    </w:pPr>
    <w:rPr>
      <w:rFonts w:eastAsia="Calibri"/>
    </w:rPr>
  </w:style>
  <w:style w:type="character" w:customStyle="1" w:styleId="CardIndentedChar">
    <w:name w:val="Card (Indented) Char"/>
    <w:link w:val="CardIndented"/>
    <w:rsid w:val="00FC75BA"/>
    <w:rPr>
      <w:rFonts w:ascii="Georgia" w:eastAsia="Calibri" w:hAnsi="Georgia"/>
      <w:sz w:val="20"/>
    </w:rPr>
  </w:style>
  <w:style w:type="character" w:customStyle="1" w:styleId="cardchar00">
    <w:name w:val="cardchar0"/>
    <w:basedOn w:val="DefaultParagraphFont"/>
    <w:rsid w:val="00FC75BA"/>
  </w:style>
  <w:style w:type="character" w:customStyle="1" w:styleId="UnderlineNon-bold">
    <w:name w:val="Underline Non - bold"/>
    <w:rsid w:val="00FC75BA"/>
    <w:rPr>
      <w:rFonts w:ascii="Times New Roman" w:hAnsi="Times New Roman"/>
      <w:iCs/>
      <w:sz w:val="22"/>
      <w:u w:val="single"/>
    </w:rPr>
  </w:style>
  <w:style w:type="character" w:customStyle="1" w:styleId="UnderlineBold0">
    <w:name w:val="Underline Bold"/>
    <w:qFormat/>
    <w:rsid w:val="00FC75BA"/>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FC75BA"/>
    <w:rPr>
      <w:rFonts w:eastAsia="Times New Roman"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FC75BA"/>
    <w:rPr>
      <w:rFonts w:ascii="Georgia" w:eastAsia="Times New Roman" w:hAnsi="Georgia"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FC75BA"/>
    <w:rPr>
      <w:rFonts w:ascii="Bell MT" w:eastAsia="Times New Roman" w:hAnsi="Bell MT"/>
      <w:bCs/>
      <w:iCs/>
      <w:sz w:val="22"/>
      <w:u w:val="single"/>
    </w:rPr>
  </w:style>
  <w:style w:type="character" w:customStyle="1" w:styleId="Heading5Char2">
    <w:name w:val="Heading 5 Char2"/>
    <w:rsid w:val="00FC75BA"/>
    <w:rPr>
      <w:rFonts w:ascii="Bell MT" w:eastAsia="Times New Roman" w:hAnsi="Bell MT"/>
      <w:bCs/>
      <w:iCs/>
      <w:sz w:val="10"/>
      <w:szCs w:val="26"/>
    </w:rPr>
  </w:style>
  <w:style w:type="character" w:customStyle="1" w:styleId="Boxed">
    <w:name w:val="Boxed"/>
    <w:qFormat/>
    <w:rsid w:val="00FC75BA"/>
    <w:rPr>
      <w:rFonts w:ascii="Garamond" w:hAnsi="Garamond"/>
      <w:b/>
      <w:sz w:val="22"/>
      <w:bdr w:val="single" w:sz="6" w:space="0" w:color="auto"/>
    </w:rPr>
  </w:style>
  <w:style w:type="paragraph" w:customStyle="1" w:styleId="Heading2-NotBold">
    <w:name w:val="Heading 2 - Not Bold"/>
    <w:basedOn w:val="Heading2"/>
    <w:autoRedefine/>
    <w:uiPriority w:val="99"/>
    <w:qFormat/>
    <w:rsid w:val="00FC75BA"/>
    <w:pPr>
      <w:keepNext w:val="0"/>
      <w:keepLines w:val="0"/>
      <w:pageBreakBefore w:val="0"/>
      <w:jc w:val="left"/>
    </w:pPr>
    <w:rPr>
      <w:rFonts w:eastAsia="Calibri" w:cs="Times New Roman"/>
      <w:b w:val="0"/>
      <w:bCs/>
      <w:sz w:val="22"/>
      <w:u w:val="none"/>
    </w:rPr>
  </w:style>
  <w:style w:type="character" w:customStyle="1" w:styleId="z-TopofFormChar">
    <w:name w:val="z-Top of Form Char"/>
    <w:link w:val="z-TopofForm"/>
    <w:uiPriority w:val="99"/>
    <w:rsid w:val="00FC75BA"/>
    <w:rPr>
      <w:rFonts w:ascii="Arial" w:hAnsi="Arial"/>
      <w:vanish/>
      <w:sz w:val="16"/>
      <w:szCs w:val="16"/>
    </w:rPr>
  </w:style>
  <w:style w:type="paragraph" w:styleId="z-TopofForm">
    <w:name w:val="HTML Top of Form"/>
    <w:basedOn w:val="Normal"/>
    <w:next w:val="Normal"/>
    <w:link w:val="z-TopofFormChar"/>
    <w:hidden/>
    <w:uiPriority w:val="99"/>
    <w:unhideWhenUsed/>
    <w:rsid w:val="00FC75BA"/>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FC75BA"/>
    <w:rPr>
      <w:rFonts w:ascii="Arial" w:hAnsi="Arial" w:cs="Arial"/>
      <w:vanish/>
      <w:sz w:val="16"/>
      <w:szCs w:val="16"/>
    </w:rPr>
  </w:style>
  <w:style w:type="character" w:customStyle="1" w:styleId="z-BottomofFormChar">
    <w:name w:val="z-Bottom of Form Char"/>
    <w:link w:val="z-BottomofForm"/>
    <w:uiPriority w:val="99"/>
    <w:rsid w:val="00FC75BA"/>
    <w:rPr>
      <w:rFonts w:ascii="Arial" w:hAnsi="Arial"/>
      <w:vanish/>
      <w:sz w:val="16"/>
      <w:szCs w:val="16"/>
    </w:rPr>
  </w:style>
  <w:style w:type="paragraph" w:styleId="z-BottomofForm">
    <w:name w:val="HTML Bottom of Form"/>
    <w:basedOn w:val="Normal"/>
    <w:next w:val="Normal"/>
    <w:link w:val="z-BottomofFormChar"/>
    <w:hidden/>
    <w:uiPriority w:val="99"/>
    <w:unhideWhenUsed/>
    <w:rsid w:val="00FC75BA"/>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FC75BA"/>
    <w:rPr>
      <w:rFonts w:ascii="Arial" w:hAnsi="Arial" w:cs="Arial"/>
      <w:vanish/>
      <w:sz w:val="16"/>
      <w:szCs w:val="16"/>
    </w:rPr>
  </w:style>
  <w:style w:type="paragraph" w:customStyle="1" w:styleId="Heading2-Bold">
    <w:name w:val="Heading 2 - Bold"/>
    <w:basedOn w:val="Normal"/>
    <w:autoRedefine/>
    <w:uiPriority w:val="99"/>
    <w:qFormat/>
    <w:rsid w:val="00FC75BA"/>
    <w:rPr>
      <w:rFonts w:eastAsia="Calibri"/>
      <w:b/>
    </w:rPr>
  </w:style>
  <w:style w:type="paragraph" w:customStyle="1" w:styleId="Microtext0">
    <w:name w:val="Microtext"/>
    <w:basedOn w:val="Normal"/>
    <w:next w:val="Normal"/>
    <w:link w:val="MicrotextChar0"/>
    <w:qFormat/>
    <w:rsid w:val="00FC75BA"/>
    <w:rPr>
      <w:rFonts w:eastAsia="Calibri"/>
      <w:sz w:val="12"/>
      <w:lang w:val="x-none" w:eastAsia="x-none"/>
    </w:rPr>
  </w:style>
  <w:style w:type="character" w:customStyle="1" w:styleId="MicrotextChar0">
    <w:name w:val="Microtext Char"/>
    <w:link w:val="Microtext0"/>
    <w:rsid w:val="00FC75BA"/>
    <w:rPr>
      <w:rFonts w:ascii="Georgia" w:eastAsia="Calibri" w:hAnsi="Georgia"/>
      <w:sz w:val="12"/>
      <w:lang w:val="x-none" w:eastAsia="x-none"/>
    </w:rPr>
  </w:style>
  <w:style w:type="character" w:customStyle="1" w:styleId="Style2CharChar">
    <w:name w:val="Style2 Char Char"/>
    <w:rsid w:val="00FC75BA"/>
    <w:rPr>
      <w:u w:val="thick"/>
      <w:lang w:val="en-US" w:eastAsia="en-US" w:bidi="ar-SA"/>
    </w:rPr>
  </w:style>
  <w:style w:type="character" w:customStyle="1" w:styleId="authordate1">
    <w:name w:val="authordate"/>
    <w:rsid w:val="00FC75BA"/>
  </w:style>
  <w:style w:type="paragraph" w:customStyle="1" w:styleId="tag">
    <w:name w:val="%tag"/>
    <w:basedOn w:val="Normal"/>
    <w:next w:val="Normal"/>
    <w:link w:val="tagChar"/>
    <w:qFormat/>
    <w:rsid w:val="00FC75BA"/>
    <w:rPr>
      <w:rFonts w:eastAsia="Calibri"/>
      <w:bCs/>
      <w:sz w:val="18"/>
    </w:rPr>
  </w:style>
  <w:style w:type="character" w:customStyle="1" w:styleId="underline">
    <w:name w:val="%underline"/>
    <w:qFormat/>
    <w:rsid w:val="00FC75BA"/>
    <w:rPr>
      <w:rFonts w:ascii="Times New Roman" w:hAnsi="Times New Roman"/>
      <w:sz w:val="16"/>
      <w:u w:val="none"/>
    </w:rPr>
  </w:style>
  <w:style w:type="character" w:customStyle="1" w:styleId="AUNDERLINE0">
    <w:name w:val="AUNDERLINE"/>
    <w:qFormat/>
    <w:rsid w:val="00FC75BA"/>
    <w:rPr>
      <w:rFonts w:ascii="Times New Roman" w:hAnsi="Times New Roman"/>
      <w:sz w:val="20"/>
      <w:u w:val="single"/>
    </w:rPr>
  </w:style>
  <w:style w:type="paragraph" w:customStyle="1" w:styleId="Style20">
    <w:name w:val="Style 2"/>
    <w:basedOn w:val="Normal"/>
    <w:link w:val="Style2Char"/>
    <w:qFormat/>
    <w:rsid w:val="00FC75BA"/>
    <w:pPr>
      <w:ind w:left="432"/>
    </w:pPr>
    <w:rPr>
      <w:rFonts w:eastAsia="Times New Roman"/>
      <w:szCs w:val="20"/>
      <w:u w:val="single"/>
      <w:lang w:val="x-none" w:eastAsia="x-none"/>
    </w:rPr>
  </w:style>
  <w:style w:type="character" w:customStyle="1" w:styleId="Style2Char">
    <w:name w:val="Style 2 Char"/>
    <w:link w:val="Style20"/>
    <w:rsid w:val="00FC75BA"/>
    <w:rPr>
      <w:rFonts w:ascii="Georgia" w:eastAsia="Times New Roman" w:hAnsi="Georgia"/>
      <w:sz w:val="20"/>
      <w:szCs w:val="20"/>
      <w:u w:val="single"/>
      <w:lang w:val="x-none" w:eastAsia="x-none"/>
    </w:rPr>
  </w:style>
  <w:style w:type="paragraph" w:customStyle="1" w:styleId="GAUnderline">
    <w:name w:val="GA Underline"/>
    <w:basedOn w:val="Normal"/>
    <w:link w:val="GAUnderlineChar"/>
    <w:qFormat/>
    <w:rsid w:val="00FC75BA"/>
    <w:rPr>
      <w:rFonts w:eastAsia="Times New Roman"/>
      <w:szCs w:val="20"/>
      <w:u w:val="single"/>
      <w:lang w:val="x-none" w:eastAsia="x-none"/>
    </w:rPr>
  </w:style>
  <w:style w:type="character" w:customStyle="1" w:styleId="GAUnderlineChar">
    <w:name w:val="GA Underline Char"/>
    <w:link w:val="GAUnderline"/>
    <w:rsid w:val="00FC75BA"/>
    <w:rPr>
      <w:rFonts w:ascii="Georgia" w:eastAsia="Times New Roman" w:hAnsi="Georgia"/>
      <w:sz w:val="20"/>
      <w:szCs w:val="20"/>
      <w:u w:val="single"/>
      <w:lang w:val="x-none" w:eastAsia="x-none"/>
    </w:rPr>
  </w:style>
  <w:style w:type="paragraph" w:customStyle="1" w:styleId="textsmall">
    <w:name w:val="textsmall"/>
    <w:basedOn w:val="Normal"/>
    <w:link w:val="textsmallChar"/>
    <w:qFormat/>
    <w:rsid w:val="00FC75BA"/>
    <w:rPr>
      <w:rFonts w:eastAsia="Times New Roman"/>
      <w:sz w:val="18"/>
      <w:szCs w:val="20"/>
      <w:lang w:val="x-none" w:eastAsia="x-none"/>
    </w:rPr>
  </w:style>
  <w:style w:type="character" w:customStyle="1" w:styleId="textsmallChar">
    <w:name w:val="textsmall Char"/>
    <w:link w:val="textsmall"/>
    <w:rsid w:val="00FC75BA"/>
    <w:rPr>
      <w:rFonts w:ascii="Georgia" w:eastAsia="Times New Roman" w:hAnsi="Georgia"/>
      <w:sz w:val="18"/>
      <w:szCs w:val="20"/>
      <w:lang w:val="x-none" w:eastAsia="x-none"/>
    </w:rPr>
  </w:style>
  <w:style w:type="paragraph" w:customStyle="1" w:styleId="cardtext3">
    <w:name w:val="cardtext"/>
    <w:basedOn w:val="Normal"/>
    <w:link w:val="cardtextChar2"/>
    <w:qFormat/>
    <w:rsid w:val="00FC75BA"/>
    <w:rPr>
      <w:rFonts w:eastAsia="Times New Roman"/>
      <w:szCs w:val="20"/>
      <w:u w:val="single"/>
      <w:lang w:val="x-none" w:eastAsia="x-none"/>
    </w:rPr>
  </w:style>
  <w:style w:type="character" w:customStyle="1" w:styleId="cardtextChar2">
    <w:name w:val="cardtext Char"/>
    <w:link w:val="cardtext3"/>
    <w:rsid w:val="00FC75BA"/>
    <w:rPr>
      <w:rFonts w:ascii="Georgia" w:eastAsia="Times New Roman" w:hAnsi="Georgia"/>
      <w:sz w:val="20"/>
      <w:szCs w:val="20"/>
      <w:u w:val="single"/>
      <w:lang w:val="x-none" w:eastAsia="x-none"/>
    </w:rPr>
  </w:style>
  <w:style w:type="paragraph" w:customStyle="1" w:styleId="cardtextemphasis">
    <w:name w:val="card text emphasis"/>
    <w:basedOn w:val="Normal"/>
    <w:link w:val="cardtextemphasisChar"/>
    <w:qFormat/>
    <w:rsid w:val="00FC75BA"/>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FC75BA"/>
    <w:rPr>
      <w:rFonts w:ascii="Georgia" w:eastAsia="Calibri" w:hAnsi="Georgia"/>
      <w:b/>
      <w:sz w:val="18"/>
      <w:u w:val="single"/>
      <w:lang w:val="x-none" w:eastAsia="x-none"/>
    </w:rPr>
  </w:style>
  <w:style w:type="paragraph" w:customStyle="1" w:styleId="Micro">
    <w:name w:val="Micro"/>
    <w:basedOn w:val="Normal"/>
    <w:next w:val="Normal"/>
    <w:link w:val="MicroChar"/>
    <w:qFormat/>
    <w:rsid w:val="00FC75BA"/>
    <w:rPr>
      <w:rFonts w:eastAsia="Times New Roman"/>
      <w:sz w:val="12"/>
    </w:rPr>
  </w:style>
  <w:style w:type="character" w:customStyle="1" w:styleId="MicroChar">
    <w:name w:val="Micro Char"/>
    <w:link w:val="Micro"/>
    <w:rsid w:val="00FC75BA"/>
    <w:rPr>
      <w:rFonts w:ascii="Georgia" w:eastAsia="Times New Roman" w:hAnsi="Georgia"/>
      <w:sz w:val="12"/>
    </w:rPr>
  </w:style>
  <w:style w:type="paragraph" w:customStyle="1" w:styleId="CardNotUnderlined">
    <w:name w:val="Card Not Underlined"/>
    <w:basedOn w:val="Normal"/>
    <w:link w:val="CardNotUnderlinedChar1"/>
    <w:autoRedefine/>
    <w:qFormat/>
    <w:rsid w:val="00FC75BA"/>
    <w:rPr>
      <w:rFonts w:ascii="Bell MT" w:eastAsia="Calibri" w:hAnsi="Bell MT"/>
      <w:szCs w:val="20"/>
    </w:rPr>
  </w:style>
  <w:style w:type="character" w:customStyle="1" w:styleId="UnderlinedCharChar0">
    <w:name w:val="Underlined Char Char"/>
    <w:rsid w:val="00FC75BA"/>
    <w:rPr>
      <w:rFonts w:ascii="Garamond" w:hAnsi="Garamond"/>
      <w:szCs w:val="28"/>
      <w:u w:val="single"/>
      <w:lang w:val="en-US" w:eastAsia="en-US" w:bidi="ar-SA"/>
    </w:rPr>
  </w:style>
  <w:style w:type="character" w:customStyle="1" w:styleId="ssl0">
    <w:name w:val="ss_l0"/>
    <w:basedOn w:val="DefaultParagraphFont"/>
    <w:rsid w:val="00FC75BA"/>
  </w:style>
  <w:style w:type="paragraph" w:customStyle="1" w:styleId="h-lead">
    <w:name w:val="h-lead"/>
    <w:basedOn w:val="Normal"/>
    <w:uiPriority w:val="99"/>
    <w:qFormat/>
    <w:rsid w:val="00FC75BA"/>
    <w:pPr>
      <w:spacing w:before="100" w:beforeAutospacing="1" w:after="100" w:afterAutospacing="1"/>
    </w:pPr>
    <w:rPr>
      <w:rFonts w:eastAsia="Times New Roman"/>
      <w:sz w:val="24"/>
    </w:rPr>
  </w:style>
  <w:style w:type="character" w:customStyle="1" w:styleId="slug-doi">
    <w:name w:val="slug-doi"/>
    <w:basedOn w:val="DefaultParagraphFont"/>
    <w:rsid w:val="00FC75BA"/>
  </w:style>
  <w:style w:type="character" w:customStyle="1" w:styleId="slug-pub-date">
    <w:name w:val="slug-pub-date"/>
    <w:basedOn w:val="DefaultParagraphFont"/>
    <w:rsid w:val="00FC75BA"/>
  </w:style>
  <w:style w:type="character" w:customStyle="1" w:styleId="slug-vol">
    <w:name w:val="slug-vol"/>
    <w:basedOn w:val="DefaultParagraphFont"/>
    <w:rsid w:val="00FC75BA"/>
  </w:style>
  <w:style w:type="character" w:customStyle="1" w:styleId="slug-issue">
    <w:name w:val="slug-issue"/>
    <w:basedOn w:val="DefaultParagraphFont"/>
    <w:rsid w:val="00FC75BA"/>
  </w:style>
  <w:style w:type="character" w:customStyle="1" w:styleId="slug-pages">
    <w:name w:val="slug-pages"/>
    <w:basedOn w:val="DefaultParagraphFont"/>
    <w:rsid w:val="00FC75BA"/>
  </w:style>
  <w:style w:type="paragraph" w:customStyle="1" w:styleId="intro">
    <w:name w:val="intro"/>
    <w:basedOn w:val="Normal"/>
    <w:uiPriority w:val="99"/>
    <w:qFormat/>
    <w:rsid w:val="00FC75BA"/>
    <w:pPr>
      <w:spacing w:before="100" w:beforeAutospacing="1" w:after="100" w:afterAutospacing="1"/>
    </w:pPr>
    <w:rPr>
      <w:rFonts w:eastAsia="Times New Roman"/>
      <w:sz w:val="24"/>
    </w:rPr>
  </w:style>
  <w:style w:type="character" w:customStyle="1" w:styleId="af">
    <w:name w:val="af"/>
    <w:basedOn w:val="DefaultParagraphFont"/>
    <w:rsid w:val="00FC75BA"/>
  </w:style>
  <w:style w:type="character" w:customStyle="1" w:styleId="ab">
    <w:name w:val="ab"/>
    <w:basedOn w:val="DefaultParagraphFont"/>
    <w:rsid w:val="00FC75BA"/>
  </w:style>
  <w:style w:type="character" w:customStyle="1" w:styleId="em">
    <w:name w:val="em"/>
    <w:basedOn w:val="DefaultParagraphFont"/>
    <w:rsid w:val="00FC75BA"/>
  </w:style>
  <w:style w:type="character" w:customStyle="1" w:styleId="au">
    <w:name w:val="au"/>
    <w:basedOn w:val="DefaultParagraphFont"/>
    <w:rsid w:val="00FC75BA"/>
  </w:style>
  <w:style w:type="character" w:customStyle="1" w:styleId="ti">
    <w:name w:val="ti"/>
    <w:basedOn w:val="DefaultParagraphFont"/>
    <w:rsid w:val="00FC75BA"/>
  </w:style>
  <w:style w:type="character" w:customStyle="1" w:styleId="subheadblue">
    <w:name w:val="subhead_blue"/>
    <w:basedOn w:val="DefaultParagraphFont"/>
    <w:rsid w:val="00FC75BA"/>
  </w:style>
  <w:style w:type="paragraph" w:customStyle="1" w:styleId="body-paragraph">
    <w:name w:val="body-paragraph"/>
    <w:basedOn w:val="Normal"/>
    <w:qFormat/>
    <w:rsid w:val="00FC75BA"/>
    <w:pPr>
      <w:spacing w:before="100" w:beforeAutospacing="1" w:after="100" w:afterAutospacing="1"/>
    </w:pPr>
    <w:rPr>
      <w:rFonts w:eastAsia="Times New Roman"/>
      <w:sz w:val="24"/>
    </w:rPr>
  </w:style>
  <w:style w:type="character" w:customStyle="1" w:styleId="affiliation">
    <w:name w:val="affiliation"/>
    <w:basedOn w:val="DefaultParagraphFont"/>
    <w:rsid w:val="00FC75BA"/>
  </w:style>
  <w:style w:type="character" w:customStyle="1" w:styleId="slug-doi-wrapper">
    <w:name w:val="slug-doi-wrapper"/>
    <w:basedOn w:val="DefaultParagraphFont"/>
    <w:rsid w:val="00FC75BA"/>
  </w:style>
  <w:style w:type="character" w:customStyle="1" w:styleId="slug-metadata-noteahead-of-print">
    <w:name w:val="slug-metadata-note ahead-of-print"/>
    <w:basedOn w:val="DefaultParagraphFont"/>
    <w:rsid w:val="00FC75BA"/>
  </w:style>
  <w:style w:type="character" w:customStyle="1" w:styleId="slug-ahead-of-print-date">
    <w:name w:val="slug-ahead-of-print-date"/>
    <w:basedOn w:val="DefaultParagraphFont"/>
    <w:rsid w:val="00FC75BA"/>
  </w:style>
  <w:style w:type="character" w:customStyle="1" w:styleId="medium-bold">
    <w:name w:val="medium-bold"/>
    <w:basedOn w:val="DefaultParagraphFont"/>
    <w:rsid w:val="00FC75BA"/>
  </w:style>
  <w:style w:type="character" w:customStyle="1" w:styleId="updated-short-citation">
    <w:name w:val="updated-short-citation"/>
    <w:basedOn w:val="DefaultParagraphFont"/>
    <w:rsid w:val="00FC75BA"/>
  </w:style>
  <w:style w:type="character" w:customStyle="1" w:styleId="goohl0">
    <w:name w:val="goohl0"/>
    <w:basedOn w:val="DefaultParagraphFont"/>
    <w:rsid w:val="00FC75BA"/>
  </w:style>
  <w:style w:type="character" w:customStyle="1" w:styleId="CharChar6">
    <w:name w:val="Char Char6"/>
    <w:rsid w:val="00FC75BA"/>
    <w:rPr>
      <w:rFonts w:cs="Arial"/>
      <w:bCs/>
      <w:sz w:val="16"/>
      <w:szCs w:val="26"/>
      <w:lang w:val="en-US" w:eastAsia="en-US" w:bidi="ar-SA"/>
    </w:rPr>
  </w:style>
  <w:style w:type="character" w:customStyle="1" w:styleId="CharChar3">
    <w:name w:val="Char Char3"/>
    <w:rsid w:val="00FC75BA"/>
    <w:rPr>
      <w:szCs w:val="24"/>
    </w:rPr>
  </w:style>
  <w:style w:type="character" w:customStyle="1" w:styleId="TagCharChar1">
    <w:name w:val="Tag Char Char1"/>
    <w:rsid w:val="00FC75BA"/>
    <w:rPr>
      <w:b/>
      <w:sz w:val="24"/>
      <w:szCs w:val="24"/>
      <w:lang w:val="en-US" w:eastAsia="en-US" w:bidi="ar-SA"/>
    </w:rPr>
  </w:style>
  <w:style w:type="character" w:customStyle="1" w:styleId="12TimesNewRoman">
    <w:name w:val="12 Times New Roman"/>
    <w:rsid w:val="00FC75B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uiPriority w:val="99"/>
    <w:qFormat/>
    <w:rsid w:val="00FC75BA"/>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uiPriority w:val="99"/>
    <w:rsid w:val="00FC75BA"/>
    <w:rPr>
      <w:rFonts w:ascii="Bell MT" w:eastAsia="Times New Roman" w:hAnsi="Bell MT" w:cs="Times New Roman"/>
      <w:b/>
      <w:szCs w:val="28"/>
    </w:rPr>
  </w:style>
  <w:style w:type="paragraph" w:customStyle="1" w:styleId="F4-NormalText">
    <w:name w:val="F4 - Normal Text"/>
    <w:basedOn w:val="Normal"/>
    <w:qFormat/>
    <w:rsid w:val="00FC75BA"/>
    <w:rPr>
      <w:rFonts w:eastAsia="Calibri"/>
    </w:rPr>
  </w:style>
  <w:style w:type="character" w:customStyle="1" w:styleId="berief">
    <w:name w:val="berief"/>
    <w:rsid w:val="00FC75BA"/>
    <w:rPr>
      <w:rFonts w:ascii="Times New Roman" w:eastAsia="Times New Roman" w:hAnsi="Times New Roman" w:cs="Times New Roman"/>
      <w:sz w:val="20"/>
      <w:u w:val="none"/>
    </w:rPr>
  </w:style>
  <w:style w:type="character" w:customStyle="1" w:styleId="Brief-Smalltext">
    <w:name w:val="Brief - Small text"/>
    <w:rsid w:val="00FC75BA"/>
    <w:rPr>
      <w:rFonts w:ascii="Times New Roman" w:hAnsi="Times New Roman" w:cs="Times New Roman"/>
      <w:sz w:val="14"/>
      <w:u w:val="none"/>
    </w:rPr>
  </w:style>
  <w:style w:type="paragraph" w:customStyle="1" w:styleId="F3-TagAuthor">
    <w:name w:val="F3 - Tag/Author"/>
    <w:basedOn w:val="Normal"/>
    <w:uiPriority w:val="99"/>
    <w:qFormat/>
    <w:rsid w:val="00FC75BA"/>
    <w:rPr>
      <w:rFonts w:eastAsia="Times New Roman"/>
      <w:b/>
    </w:rPr>
  </w:style>
  <w:style w:type="paragraph" w:customStyle="1" w:styleId="F5-UnderlineNormal">
    <w:name w:val="F5 - Underline Normal"/>
    <w:basedOn w:val="Normal"/>
    <w:uiPriority w:val="99"/>
    <w:qFormat/>
    <w:rsid w:val="00FC75BA"/>
    <w:rPr>
      <w:rFonts w:eastAsia="Calibri"/>
      <w:u w:val="single"/>
    </w:rPr>
  </w:style>
  <w:style w:type="character" w:customStyle="1" w:styleId="F8-UnderlineBold">
    <w:name w:val="F8 - Underline/Bold"/>
    <w:rsid w:val="00FC75BA"/>
    <w:rPr>
      <w:rFonts w:ascii="Times New Roman" w:hAnsi="Times New Roman"/>
      <w:b/>
      <w:sz w:val="20"/>
      <w:u w:val="single"/>
    </w:rPr>
  </w:style>
  <w:style w:type="character" w:customStyle="1" w:styleId="F7-SmallFont">
    <w:name w:val="F7 - Small Font"/>
    <w:rsid w:val="00FC75BA"/>
    <w:rPr>
      <w:rFonts w:ascii="Times New Roman" w:hAnsi="Times New Roman"/>
      <w:sz w:val="14"/>
    </w:rPr>
  </w:style>
  <w:style w:type="paragraph" w:customStyle="1" w:styleId="Brief-PrimarySource">
    <w:name w:val="Brief - Primary Source"/>
    <w:basedOn w:val="Normal"/>
    <w:uiPriority w:val="99"/>
    <w:qFormat/>
    <w:rsid w:val="00FC75BA"/>
    <w:rPr>
      <w:rFonts w:eastAsia="Times New Roman"/>
      <w:b/>
      <w:sz w:val="24"/>
      <w:u w:val="single"/>
    </w:rPr>
  </w:style>
  <w:style w:type="paragraph" w:customStyle="1" w:styleId="Brief-Underline">
    <w:name w:val="Brief - Underline"/>
    <w:basedOn w:val="Normal"/>
    <w:uiPriority w:val="99"/>
    <w:qFormat/>
    <w:rsid w:val="00FC75BA"/>
    <w:rPr>
      <w:rFonts w:eastAsia="Times New Roman"/>
      <w:u w:val="single"/>
    </w:rPr>
  </w:style>
  <w:style w:type="character" w:customStyle="1" w:styleId="Brief-Bold">
    <w:name w:val="Brief - Bold"/>
    <w:rsid w:val="00FC75BA"/>
    <w:rPr>
      <w:rFonts w:cs="Times New Roman"/>
      <w:b/>
    </w:rPr>
  </w:style>
  <w:style w:type="character" w:customStyle="1" w:styleId="Card-Underline">
    <w:name w:val="Card - Underline"/>
    <w:rsid w:val="00FC75BA"/>
    <w:rPr>
      <w:rFonts w:cs="Times New Roman"/>
      <w:u w:val="single"/>
    </w:rPr>
  </w:style>
  <w:style w:type="character" w:customStyle="1" w:styleId="beriefunderline">
    <w:name w:val="berief = underline"/>
    <w:rsid w:val="00FC75BA"/>
    <w:rPr>
      <w:rFonts w:ascii="Times New Roman" w:eastAsia="Times New Roman" w:hAnsi="Times New Roman" w:cs="Times New Roman"/>
      <w:sz w:val="20"/>
      <w:u w:val="single"/>
    </w:rPr>
  </w:style>
  <w:style w:type="paragraph" w:customStyle="1" w:styleId="Brief">
    <w:name w:val="Brief"/>
    <w:basedOn w:val="Brief-PrimarySource"/>
    <w:uiPriority w:val="99"/>
    <w:qFormat/>
    <w:rsid w:val="00FC75BA"/>
    <w:rPr>
      <w:b w:val="0"/>
    </w:rPr>
  </w:style>
  <w:style w:type="character" w:customStyle="1" w:styleId="BoldText10pt">
    <w:name w:val="Bold Text 10 pt"/>
    <w:rsid w:val="00FC75B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FC75BA"/>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FC75BA"/>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FC75BA"/>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FC75BA"/>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FC75BA"/>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FC75BA"/>
    <w:pPr>
      <w:widowControl w:val="0"/>
      <w:spacing w:line="276" w:lineRule="atLeast"/>
    </w:pPr>
    <w:rPr>
      <w:color w:val="auto"/>
    </w:rPr>
  </w:style>
  <w:style w:type="paragraph" w:customStyle="1" w:styleId="CM34">
    <w:name w:val="CM34"/>
    <w:basedOn w:val="Default"/>
    <w:next w:val="Default"/>
    <w:uiPriority w:val="99"/>
    <w:qFormat/>
    <w:rsid w:val="00FC75BA"/>
    <w:pPr>
      <w:widowControl w:val="0"/>
    </w:pPr>
    <w:rPr>
      <w:color w:val="auto"/>
    </w:rPr>
  </w:style>
  <w:style w:type="paragraph" w:customStyle="1" w:styleId="CM56">
    <w:name w:val="CM56"/>
    <w:basedOn w:val="Default"/>
    <w:next w:val="Default"/>
    <w:uiPriority w:val="99"/>
    <w:qFormat/>
    <w:rsid w:val="00FC75BA"/>
    <w:pPr>
      <w:widowControl w:val="0"/>
    </w:pPr>
    <w:rPr>
      <w:rFonts w:eastAsia="Calibri"/>
      <w:color w:val="auto"/>
    </w:rPr>
  </w:style>
  <w:style w:type="paragraph" w:customStyle="1" w:styleId="CM58">
    <w:name w:val="CM58"/>
    <w:basedOn w:val="Default"/>
    <w:next w:val="Default"/>
    <w:uiPriority w:val="99"/>
    <w:qFormat/>
    <w:rsid w:val="00FC75BA"/>
    <w:pPr>
      <w:widowControl w:val="0"/>
    </w:pPr>
    <w:rPr>
      <w:rFonts w:eastAsia="Calibri"/>
      <w:color w:val="auto"/>
    </w:rPr>
  </w:style>
  <w:style w:type="paragraph" w:customStyle="1" w:styleId="CM57">
    <w:name w:val="CM57"/>
    <w:basedOn w:val="Default"/>
    <w:next w:val="Default"/>
    <w:uiPriority w:val="99"/>
    <w:qFormat/>
    <w:rsid w:val="00FC75BA"/>
    <w:pPr>
      <w:widowControl w:val="0"/>
    </w:pPr>
    <w:rPr>
      <w:rFonts w:eastAsia="Calibri"/>
      <w:color w:val="auto"/>
    </w:rPr>
  </w:style>
  <w:style w:type="paragraph" w:customStyle="1" w:styleId="CM1">
    <w:name w:val="CM1"/>
    <w:basedOn w:val="Default"/>
    <w:next w:val="Default"/>
    <w:uiPriority w:val="99"/>
    <w:qFormat/>
    <w:rsid w:val="00FC75BA"/>
    <w:pPr>
      <w:widowControl w:val="0"/>
    </w:pPr>
    <w:rPr>
      <w:rFonts w:eastAsia="Calibri"/>
      <w:color w:val="auto"/>
    </w:rPr>
  </w:style>
  <w:style w:type="paragraph" w:customStyle="1" w:styleId="CM49">
    <w:name w:val="CM49"/>
    <w:basedOn w:val="Default"/>
    <w:next w:val="Default"/>
    <w:uiPriority w:val="99"/>
    <w:qFormat/>
    <w:rsid w:val="00FC75BA"/>
    <w:pPr>
      <w:widowControl w:val="0"/>
    </w:pPr>
    <w:rPr>
      <w:rFonts w:eastAsia="Calibri"/>
      <w:color w:val="auto"/>
    </w:rPr>
  </w:style>
  <w:style w:type="paragraph" w:customStyle="1" w:styleId="CM41">
    <w:name w:val="CM41"/>
    <w:basedOn w:val="Default"/>
    <w:next w:val="Default"/>
    <w:uiPriority w:val="99"/>
    <w:qFormat/>
    <w:rsid w:val="00FC75BA"/>
    <w:pPr>
      <w:widowControl w:val="0"/>
    </w:pPr>
    <w:rPr>
      <w:rFonts w:eastAsia="Calibri"/>
      <w:color w:val="auto"/>
    </w:rPr>
  </w:style>
  <w:style w:type="paragraph" w:customStyle="1" w:styleId="3rdOrderPara">
    <w:name w:val="3rd Order Para"/>
    <w:basedOn w:val="Default"/>
    <w:next w:val="Default"/>
    <w:uiPriority w:val="99"/>
    <w:qFormat/>
    <w:rsid w:val="00FC75BA"/>
    <w:pPr>
      <w:widowControl w:val="0"/>
    </w:pPr>
    <w:rPr>
      <w:rFonts w:eastAsia="Calibri"/>
      <w:color w:val="auto"/>
    </w:rPr>
  </w:style>
  <w:style w:type="paragraph" w:customStyle="1" w:styleId="2ndOrderPara">
    <w:name w:val="2nd Order Para"/>
    <w:basedOn w:val="Default"/>
    <w:next w:val="Default"/>
    <w:uiPriority w:val="99"/>
    <w:qFormat/>
    <w:rsid w:val="00FC75BA"/>
    <w:pPr>
      <w:widowControl w:val="0"/>
    </w:pPr>
    <w:rPr>
      <w:rFonts w:eastAsia="Calibri"/>
      <w:color w:val="auto"/>
    </w:rPr>
  </w:style>
  <w:style w:type="paragraph" w:customStyle="1" w:styleId="Normal-SIGN2">
    <w:name w:val="Normal-SIGN2"/>
    <w:basedOn w:val="Default"/>
    <w:next w:val="Default"/>
    <w:uiPriority w:val="99"/>
    <w:qFormat/>
    <w:rsid w:val="00FC75BA"/>
    <w:pPr>
      <w:widowControl w:val="0"/>
    </w:pPr>
    <w:rPr>
      <w:rFonts w:eastAsia="Calibri"/>
      <w:color w:val="auto"/>
    </w:rPr>
  </w:style>
  <w:style w:type="paragraph" w:customStyle="1" w:styleId="Normal-SIGN1">
    <w:name w:val="Normal-SIGN1"/>
    <w:basedOn w:val="Default"/>
    <w:next w:val="Default"/>
    <w:uiPriority w:val="99"/>
    <w:qFormat/>
    <w:rsid w:val="00FC75BA"/>
    <w:pPr>
      <w:widowControl w:val="0"/>
    </w:pPr>
    <w:rPr>
      <w:rFonts w:eastAsia="Calibri"/>
      <w:color w:val="auto"/>
    </w:rPr>
  </w:style>
  <w:style w:type="paragraph" w:customStyle="1" w:styleId="CM3">
    <w:name w:val="CM3"/>
    <w:basedOn w:val="Default"/>
    <w:next w:val="Default"/>
    <w:uiPriority w:val="99"/>
    <w:qFormat/>
    <w:rsid w:val="00FC75BA"/>
    <w:pPr>
      <w:widowControl w:val="0"/>
      <w:spacing w:line="553" w:lineRule="atLeast"/>
    </w:pPr>
    <w:rPr>
      <w:rFonts w:eastAsia="Calibri"/>
      <w:color w:val="auto"/>
    </w:rPr>
  </w:style>
  <w:style w:type="paragraph" w:customStyle="1" w:styleId="CM33">
    <w:name w:val="CM33"/>
    <w:basedOn w:val="Default"/>
    <w:next w:val="Default"/>
    <w:uiPriority w:val="99"/>
    <w:qFormat/>
    <w:rsid w:val="00FC75BA"/>
    <w:pPr>
      <w:widowControl w:val="0"/>
    </w:pPr>
    <w:rPr>
      <w:rFonts w:eastAsia="Calibri"/>
      <w:color w:val="auto"/>
    </w:rPr>
  </w:style>
  <w:style w:type="paragraph" w:customStyle="1" w:styleId="CM37">
    <w:name w:val="CM37"/>
    <w:basedOn w:val="Default"/>
    <w:next w:val="Default"/>
    <w:uiPriority w:val="99"/>
    <w:qFormat/>
    <w:rsid w:val="00FC75BA"/>
    <w:pPr>
      <w:widowControl w:val="0"/>
    </w:pPr>
    <w:rPr>
      <w:rFonts w:eastAsia="Calibri"/>
      <w:color w:val="auto"/>
    </w:rPr>
  </w:style>
  <w:style w:type="paragraph" w:customStyle="1" w:styleId="CM7">
    <w:name w:val="CM7"/>
    <w:basedOn w:val="Default"/>
    <w:next w:val="Default"/>
    <w:uiPriority w:val="99"/>
    <w:qFormat/>
    <w:rsid w:val="00FC75BA"/>
    <w:pPr>
      <w:widowControl w:val="0"/>
      <w:spacing w:line="553" w:lineRule="atLeast"/>
    </w:pPr>
    <w:rPr>
      <w:rFonts w:eastAsia="Calibri"/>
      <w:color w:val="auto"/>
    </w:rPr>
  </w:style>
  <w:style w:type="paragraph" w:styleId="PlainText">
    <w:name w:val="Plain Text"/>
    <w:basedOn w:val="Normal"/>
    <w:next w:val="Normal"/>
    <w:link w:val="PlainTextChar"/>
    <w:rsid w:val="00FC75BA"/>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FC75BA"/>
    <w:rPr>
      <w:rFonts w:ascii="IJGCNM+Arial" w:eastAsia="Times New Roman" w:hAnsi="IJGCNM+Arial"/>
      <w:sz w:val="24"/>
    </w:rPr>
  </w:style>
  <w:style w:type="paragraph" w:customStyle="1" w:styleId="Brief-SecondarySource">
    <w:name w:val="Brief - Secondary Source"/>
    <w:basedOn w:val="Normal"/>
    <w:uiPriority w:val="99"/>
    <w:qFormat/>
    <w:rsid w:val="00FC75BA"/>
    <w:rPr>
      <w:rFonts w:eastAsia="Times New Roman"/>
      <w:sz w:val="14"/>
      <w:szCs w:val="20"/>
    </w:rPr>
  </w:style>
  <w:style w:type="paragraph" w:customStyle="1" w:styleId="Brief-Card">
    <w:name w:val="Brief - Card"/>
    <w:basedOn w:val="Normal"/>
    <w:uiPriority w:val="99"/>
    <w:qFormat/>
    <w:rsid w:val="00FC75BA"/>
    <w:rPr>
      <w:rFonts w:eastAsia="Times New Roman"/>
    </w:rPr>
  </w:style>
  <w:style w:type="paragraph" w:customStyle="1" w:styleId="Pa2">
    <w:name w:val="Pa2"/>
    <w:basedOn w:val="Default"/>
    <w:next w:val="Default"/>
    <w:uiPriority w:val="99"/>
    <w:qFormat/>
    <w:rsid w:val="00FC75BA"/>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FC75BA"/>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FC75BA"/>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FC75BA"/>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FC75BA"/>
    <w:pPr>
      <w:widowControl w:val="0"/>
    </w:pPr>
    <w:rPr>
      <w:rFonts w:ascii="Arial Black" w:hAnsi="Arial Black"/>
      <w:color w:val="auto"/>
    </w:rPr>
  </w:style>
  <w:style w:type="character" w:customStyle="1" w:styleId="eoeaheader">
    <w:name w:val="eoea_header"/>
    <w:basedOn w:val="DefaultParagraphFont"/>
    <w:rsid w:val="00FC75BA"/>
  </w:style>
  <w:style w:type="character" w:customStyle="1" w:styleId="SC4208902">
    <w:name w:val="SC.4.208902"/>
    <w:rsid w:val="00FC75BA"/>
    <w:rPr>
      <w:rFonts w:cs="Century"/>
      <w:color w:val="000000"/>
      <w:sz w:val="22"/>
      <w:szCs w:val="22"/>
    </w:rPr>
  </w:style>
  <w:style w:type="character" w:customStyle="1" w:styleId="SC4208915">
    <w:name w:val="SC.4.208915"/>
    <w:rsid w:val="00FC75BA"/>
    <w:rPr>
      <w:rFonts w:cs="Century"/>
      <w:color w:val="000000"/>
      <w:sz w:val="13"/>
      <w:szCs w:val="13"/>
    </w:rPr>
  </w:style>
  <w:style w:type="character" w:customStyle="1" w:styleId="SC273764">
    <w:name w:val="SC.2.73764"/>
    <w:rsid w:val="00FC75BA"/>
    <w:rPr>
      <w:rFonts w:cs="Century"/>
      <w:color w:val="000000"/>
      <w:sz w:val="72"/>
      <w:szCs w:val="72"/>
    </w:rPr>
  </w:style>
  <w:style w:type="character" w:customStyle="1" w:styleId="SC273779">
    <w:name w:val="SC.2.73779"/>
    <w:rsid w:val="00FC75BA"/>
    <w:rPr>
      <w:rFonts w:cs="Century"/>
      <w:color w:val="000000"/>
      <w:sz w:val="40"/>
      <w:szCs w:val="40"/>
    </w:rPr>
  </w:style>
  <w:style w:type="character" w:customStyle="1" w:styleId="SC273763">
    <w:name w:val="SC.2.73763"/>
    <w:rsid w:val="00FC75BA"/>
    <w:rPr>
      <w:rFonts w:cs="Century"/>
      <w:b/>
      <w:bCs/>
      <w:color w:val="000000"/>
    </w:rPr>
  </w:style>
  <w:style w:type="character" w:customStyle="1" w:styleId="SC4208910">
    <w:name w:val="SC.4.208910"/>
    <w:rsid w:val="00FC75BA"/>
    <w:rPr>
      <w:rFonts w:cs="Century"/>
      <w:color w:val="000000"/>
      <w:sz w:val="28"/>
      <w:szCs w:val="28"/>
    </w:rPr>
  </w:style>
  <w:style w:type="character" w:customStyle="1" w:styleId="SC4208911">
    <w:name w:val="SC.4.208911"/>
    <w:rsid w:val="00FC75BA"/>
    <w:rPr>
      <w:rFonts w:cs="Century"/>
      <w:color w:val="000000"/>
    </w:rPr>
  </w:style>
  <w:style w:type="paragraph" w:customStyle="1" w:styleId="Cover1">
    <w:name w:val="Cover 1"/>
    <w:basedOn w:val="Normal"/>
    <w:next w:val="Normal"/>
    <w:uiPriority w:val="99"/>
    <w:qFormat/>
    <w:rsid w:val="00FC75BA"/>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FC75BA"/>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FC75BA"/>
    <w:pPr>
      <w:widowControl w:val="0"/>
    </w:pPr>
    <w:rPr>
      <w:color w:val="auto"/>
    </w:rPr>
  </w:style>
  <w:style w:type="paragraph" w:customStyle="1" w:styleId="Pa11">
    <w:name w:val="Pa11"/>
    <w:basedOn w:val="Normal"/>
    <w:next w:val="Normal"/>
    <w:qFormat/>
    <w:rsid w:val="00FC75BA"/>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FC75BA"/>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FC75BA"/>
    <w:pPr>
      <w:widowControl w:val="0"/>
    </w:pPr>
    <w:rPr>
      <w:rFonts w:eastAsia="Calibri"/>
      <w:color w:val="auto"/>
    </w:rPr>
  </w:style>
  <w:style w:type="paragraph" w:customStyle="1" w:styleId="CM28">
    <w:name w:val="CM28"/>
    <w:basedOn w:val="Default"/>
    <w:next w:val="Default"/>
    <w:uiPriority w:val="99"/>
    <w:qFormat/>
    <w:rsid w:val="00FC75BA"/>
    <w:pPr>
      <w:widowControl w:val="0"/>
    </w:pPr>
    <w:rPr>
      <w:rFonts w:eastAsia="Calibri"/>
      <w:color w:val="auto"/>
    </w:rPr>
  </w:style>
  <w:style w:type="paragraph" w:customStyle="1" w:styleId="CM8">
    <w:name w:val="CM8"/>
    <w:basedOn w:val="Default"/>
    <w:next w:val="Default"/>
    <w:uiPriority w:val="99"/>
    <w:qFormat/>
    <w:rsid w:val="00FC75BA"/>
    <w:pPr>
      <w:widowControl w:val="0"/>
    </w:pPr>
    <w:rPr>
      <w:rFonts w:eastAsia="Calibri"/>
      <w:color w:val="auto"/>
    </w:rPr>
  </w:style>
  <w:style w:type="paragraph" w:customStyle="1" w:styleId="CM6">
    <w:name w:val="CM6"/>
    <w:basedOn w:val="Default"/>
    <w:next w:val="Default"/>
    <w:uiPriority w:val="99"/>
    <w:qFormat/>
    <w:rsid w:val="00FC75BA"/>
    <w:pPr>
      <w:widowControl w:val="0"/>
      <w:spacing w:line="553" w:lineRule="atLeast"/>
    </w:pPr>
    <w:rPr>
      <w:rFonts w:eastAsia="Calibri"/>
      <w:color w:val="auto"/>
    </w:rPr>
  </w:style>
  <w:style w:type="paragraph" w:customStyle="1" w:styleId="CM22">
    <w:name w:val="CM22"/>
    <w:basedOn w:val="Default"/>
    <w:next w:val="Default"/>
    <w:uiPriority w:val="99"/>
    <w:qFormat/>
    <w:rsid w:val="00FC75BA"/>
    <w:pPr>
      <w:widowControl w:val="0"/>
    </w:pPr>
    <w:rPr>
      <w:rFonts w:eastAsia="Calibri"/>
      <w:color w:val="auto"/>
    </w:rPr>
  </w:style>
  <w:style w:type="character" w:customStyle="1" w:styleId="articlesubtitle">
    <w:name w:val="article_sub_title"/>
    <w:basedOn w:val="DefaultParagraphFont"/>
    <w:rsid w:val="00FC75BA"/>
  </w:style>
  <w:style w:type="character" w:customStyle="1" w:styleId="newsdate2">
    <w:name w:val="news_date2"/>
    <w:basedOn w:val="DefaultParagraphFont"/>
    <w:rsid w:val="00FC75BA"/>
  </w:style>
  <w:style w:type="character" w:customStyle="1" w:styleId="readarticleheader">
    <w:name w:val="readarticleheader"/>
    <w:basedOn w:val="DefaultParagraphFont"/>
    <w:rsid w:val="00FC75BA"/>
  </w:style>
  <w:style w:type="paragraph" w:customStyle="1" w:styleId="DoubleUnderlined">
    <w:name w:val="Double Underlined"/>
    <w:basedOn w:val="Heading2"/>
    <w:autoRedefine/>
    <w:uiPriority w:val="99"/>
    <w:qFormat/>
    <w:rsid w:val="00FC75BA"/>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FC75BA"/>
    <w:rPr>
      <w:rFonts w:ascii="Trebuchet MS" w:hAnsi="Trebuchet MS"/>
      <w:u w:val="thick"/>
      <w:lang w:val="en-US" w:eastAsia="zh-CN" w:bidi="ar-SA"/>
    </w:rPr>
  </w:style>
  <w:style w:type="paragraph" w:customStyle="1" w:styleId="IndexFixer">
    <w:name w:val="Index Fixer"/>
    <w:basedOn w:val="Heading1"/>
    <w:uiPriority w:val="99"/>
    <w:qFormat/>
    <w:rsid w:val="00FC75BA"/>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FC75BA"/>
    <w:pPr>
      <w:widowControl w:val="0"/>
      <w:suppressAutoHyphens/>
      <w:contextualSpacing/>
    </w:pPr>
    <w:rPr>
      <w:rFonts w:eastAsia="Times New Roman"/>
      <w:sz w:val="18"/>
      <w:szCs w:val="18"/>
    </w:rPr>
  </w:style>
  <w:style w:type="character" w:customStyle="1" w:styleId="BoldUnderliningChar">
    <w:name w:val="Bold Underlining Char"/>
    <w:rsid w:val="00FC75BA"/>
    <w:rPr>
      <w:rFonts w:ascii="Arial Narrow" w:eastAsia="Times New Roman" w:hAnsi="Arial Narrow"/>
      <w:b/>
      <w:szCs w:val="24"/>
      <w:u w:val="single"/>
      <w:lang w:val="en-GB" w:eastAsia="en-US" w:bidi="ar-SA"/>
    </w:rPr>
  </w:style>
  <w:style w:type="character" w:customStyle="1" w:styleId="medium-normal1">
    <w:name w:val="medium-normal1"/>
    <w:rsid w:val="00FC75B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FC75BA"/>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FC75BA"/>
    <w:pPr>
      <w:ind w:left="720" w:right="720"/>
    </w:pPr>
    <w:rPr>
      <w:rFonts w:ascii="Palatino Linotype" w:eastAsia="Times New Roman" w:hAnsi="Palatino Linotype"/>
      <w:szCs w:val="20"/>
      <w:u w:val="single"/>
    </w:rPr>
  </w:style>
  <w:style w:type="character" w:customStyle="1" w:styleId="UnderlinedCardChar0">
    <w:name w:val="Underlined Card Char"/>
    <w:rsid w:val="00FC75BA"/>
    <w:rPr>
      <w:rFonts w:ascii="Palatino Linotype" w:hAnsi="Palatino Linotype"/>
      <w:u w:val="single"/>
      <w:lang w:val="en-US" w:eastAsia="en-US" w:bidi="ar-SA"/>
    </w:rPr>
  </w:style>
  <w:style w:type="character" w:customStyle="1" w:styleId="Style10ptUnderline">
    <w:name w:val="Style 10 pt Underline"/>
    <w:rsid w:val="00FC75BA"/>
    <w:rPr>
      <w:sz w:val="20"/>
      <w:u w:val="single"/>
    </w:rPr>
  </w:style>
  <w:style w:type="character" w:customStyle="1" w:styleId="char">
    <w:name w:val="char"/>
    <w:basedOn w:val="DefaultParagraphFont"/>
    <w:rsid w:val="00FC75BA"/>
  </w:style>
  <w:style w:type="character" w:customStyle="1" w:styleId="UnderlineCharCharCharCharCharChar">
    <w:name w:val="Underline Char Char Char Char Char Char"/>
    <w:rsid w:val="00FC75BA"/>
    <w:rPr>
      <w:rFonts w:ascii="Arial Narrow" w:hAnsi="Arial Narrow"/>
      <w:szCs w:val="24"/>
      <w:u w:val="single"/>
      <w:lang w:val="en-US" w:eastAsia="en-US" w:bidi="ar-SA"/>
    </w:rPr>
  </w:style>
  <w:style w:type="paragraph" w:customStyle="1" w:styleId="PageHeader-Underline18pt">
    <w:name w:val="Page Header - Underline 18 pt"/>
    <w:uiPriority w:val="99"/>
    <w:qFormat/>
    <w:rsid w:val="00FC75B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C75BA"/>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FC75BA"/>
  </w:style>
  <w:style w:type="character" w:customStyle="1" w:styleId="hdr">
    <w:name w:val="hdr"/>
    <w:basedOn w:val="DefaultParagraphFont"/>
    <w:rsid w:val="00FC75BA"/>
  </w:style>
  <w:style w:type="paragraph" w:customStyle="1" w:styleId="subhead">
    <w:name w:val="subhead"/>
    <w:basedOn w:val="Normal"/>
    <w:uiPriority w:val="99"/>
    <w:qFormat/>
    <w:rsid w:val="00FC75BA"/>
    <w:pPr>
      <w:spacing w:after="120" w:line="225" w:lineRule="atLeast"/>
      <w:ind w:right="180"/>
    </w:pPr>
    <w:rPr>
      <w:rFonts w:eastAsia="Times New Roman"/>
      <w:color w:val="5177C5"/>
      <w:szCs w:val="20"/>
    </w:rPr>
  </w:style>
  <w:style w:type="character" w:customStyle="1" w:styleId="date1">
    <w:name w:val="date1"/>
    <w:basedOn w:val="DefaultParagraphFont"/>
    <w:rsid w:val="00FC75BA"/>
  </w:style>
  <w:style w:type="character" w:customStyle="1" w:styleId="bolding1">
    <w:name w:val="bolding1"/>
    <w:rsid w:val="00FC75BA"/>
    <w:rPr>
      <w:b/>
      <w:bCs/>
    </w:rPr>
  </w:style>
  <w:style w:type="character" w:customStyle="1" w:styleId="bookoptions1">
    <w:name w:val="book_options1"/>
    <w:rsid w:val="00FC75BA"/>
    <w:rPr>
      <w:b/>
      <w:bCs/>
      <w:color w:val="333366"/>
    </w:rPr>
  </w:style>
  <w:style w:type="character" w:customStyle="1" w:styleId="descriptionblock">
    <w:name w:val="description block"/>
    <w:basedOn w:val="DefaultParagraphFont"/>
    <w:rsid w:val="00FC75BA"/>
  </w:style>
  <w:style w:type="character" w:customStyle="1" w:styleId="detailsboxblock">
    <w:name w:val="detailsbox block"/>
    <w:basedOn w:val="DefaultParagraphFont"/>
    <w:rsid w:val="00FC75BA"/>
  </w:style>
  <w:style w:type="character" w:customStyle="1" w:styleId="Char3">
    <w:name w:val="Char3"/>
    <w:aliases w:val="Tag Line Char Char1"/>
    <w:rsid w:val="00FC75BA"/>
    <w:rPr>
      <w:rFonts w:cs="Arial"/>
      <w:bCs/>
      <w:u w:val="thick"/>
      <w:lang w:val="en-US" w:eastAsia="en-US" w:bidi="ar-SA"/>
    </w:rPr>
  </w:style>
  <w:style w:type="paragraph" w:customStyle="1" w:styleId="StyleHeading110pt">
    <w:name w:val="Style Heading 1 + 10 pt"/>
    <w:basedOn w:val="Heading1"/>
    <w:uiPriority w:val="99"/>
    <w:qFormat/>
    <w:rsid w:val="00FC75BA"/>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FC75BA"/>
  </w:style>
  <w:style w:type="paragraph" w:customStyle="1" w:styleId="StyleUnderliningTimesNewRomanBoldNounderlineKernat16">
    <w:name w:val="Style Underlining + Times New Roman Bold No underline Kern at 16..."/>
    <w:basedOn w:val="Normal"/>
    <w:uiPriority w:val="99"/>
    <w:qFormat/>
    <w:rsid w:val="00FC75BA"/>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C75BA"/>
    <w:rPr>
      <w:rFonts w:eastAsia="Times New Roman"/>
      <w:b/>
      <w:bCs/>
      <w:kern w:val="32"/>
      <w:sz w:val="32"/>
      <w:szCs w:val="32"/>
    </w:rPr>
  </w:style>
  <w:style w:type="paragraph" w:customStyle="1" w:styleId="StyleBoldUnderliningKernat16pt">
    <w:name w:val="Style Bold Underlining + Kern at 16 pt"/>
    <w:uiPriority w:val="99"/>
    <w:qFormat/>
    <w:rsid w:val="00FC75BA"/>
  </w:style>
  <w:style w:type="paragraph" w:customStyle="1" w:styleId="boldy">
    <w:name w:val="boldy"/>
    <w:basedOn w:val="Heading2"/>
    <w:uiPriority w:val="99"/>
    <w:qFormat/>
    <w:rsid w:val="00FC75BA"/>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FC75BA"/>
    <w:pPr>
      <w:widowControl/>
      <w:autoSpaceDE w:val="0"/>
      <w:autoSpaceDN w:val="0"/>
      <w:adjustRightInd w:val="0"/>
      <w:spacing w:after="160" w:line="259" w:lineRule="auto"/>
      <w:ind w:right="0"/>
    </w:pPr>
    <w:rPr>
      <w:rFonts w:ascii="Times New Roman" w:hAnsi="Times New Roman"/>
      <w:sz w:val="12"/>
    </w:rPr>
  </w:style>
  <w:style w:type="character" w:customStyle="1" w:styleId="CardsFont6ptChar">
    <w:name w:val="Cards + Font: 6 pt Char"/>
    <w:rsid w:val="00FC75BA"/>
    <w:rPr>
      <w:sz w:val="12"/>
      <w:szCs w:val="24"/>
      <w:lang w:val="en-US" w:eastAsia="en-US" w:bidi="ar-SA"/>
    </w:rPr>
  </w:style>
  <w:style w:type="paragraph" w:customStyle="1" w:styleId="TxBr6p1">
    <w:name w:val="TxBr_6p1"/>
    <w:basedOn w:val="Normal"/>
    <w:uiPriority w:val="99"/>
    <w:qFormat/>
    <w:rsid w:val="00FC75BA"/>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C75BA"/>
    <w:pPr>
      <w:ind w:left="400"/>
    </w:pPr>
    <w:rPr>
      <w:rFonts w:eastAsia="Times New Roman"/>
      <w:szCs w:val="20"/>
    </w:rPr>
  </w:style>
  <w:style w:type="character" w:customStyle="1" w:styleId="texto11">
    <w:name w:val="texto11"/>
    <w:rsid w:val="00FC75BA"/>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FC75BA"/>
    <w:rPr>
      <w:rFonts w:ascii="Arial Narrow" w:eastAsia="Times New Roman" w:hAnsi="Arial Narrow"/>
      <w:sz w:val="16"/>
      <w:szCs w:val="20"/>
      <w:lang w:val="x-none" w:eastAsia="x-none"/>
    </w:rPr>
  </w:style>
  <w:style w:type="character" w:customStyle="1" w:styleId="CardTagChar">
    <w:name w:val="Card Tag Char"/>
    <w:rsid w:val="00FC75BA"/>
    <w:rPr>
      <w:rFonts w:ascii="Arial Narrow" w:hAnsi="Arial Narrow"/>
      <w:b/>
      <w:sz w:val="24"/>
      <w:szCs w:val="24"/>
      <w:lang w:val="en-US" w:eastAsia="en-US" w:bidi="ar-SA"/>
    </w:rPr>
  </w:style>
  <w:style w:type="character" w:customStyle="1" w:styleId="CardtextChar3">
    <w:name w:val="Card text Char"/>
    <w:link w:val="Cardtext4"/>
    <w:rsid w:val="00FC75BA"/>
    <w:rPr>
      <w:rFonts w:ascii="Arial Narrow" w:hAnsi="Arial Narrow"/>
      <w:szCs w:val="24"/>
      <w:u w:val="single"/>
    </w:rPr>
  </w:style>
  <w:style w:type="paragraph" w:customStyle="1" w:styleId="Normalization">
    <w:name w:val="Normalization"/>
    <w:basedOn w:val="Normal"/>
    <w:uiPriority w:val="99"/>
    <w:qFormat/>
    <w:rsid w:val="00FC75BA"/>
    <w:rPr>
      <w:rFonts w:eastAsia="Times New Roman"/>
      <w:sz w:val="18"/>
    </w:rPr>
  </w:style>
  <w:style w:type="paragraph" w:customStyle="1" w:styleId="BreifTitle">
    <w:name w:val="Breif Title"/>
    <w:basedOn w:val="Normal"/>
    <w:autoRedefine/>
    <w:qFormat/>
    <w:rsid w:val="00FC75BA"/>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FC75B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FC75BA"/>
    <w:rPr>
      <w:b/>
      <w:sz w:val="32"/>
      <w:szCs w:val="32"/>
      <w:lang w:val="en-US" w:eastAsia="en-US" w:bidi="ar-SA"/>
    </w:rPr>
  </w:style>
  <w:style w:type="paragraph" w:styleId="BodyTextFirstIndent">
    <w:name w:val="Body Text First Indent"/>
    <w:basedOn w:val="BodyText"/>
    <w:link w:val="BodyTextFirstIndentChar"/>
    <w:rsid w:val="00FC75BA"/>
    <w:pPr>
      <w:spacing w:after="120" w:line="240" w:lineRule="auto"/>
      <w:ind w:firstLine="210"/>
    </w:pPr>
    <w:rPr>
      <w:rFonts w:eastAsia="Times New Roman" w:cstheme="minorBidi"/>
      <w:sz w:val="24"/>
      <w:szCs w:val="24"/>
    </w:rPr>
  </w:style>
  <w:style w:type="character" w:customStyle="1" w:styleId="BodyTextFirstIndentChar">
    <w:name w:val="Body Text First Indent Char"/>
    <w:basedOn w:val="BodyTextChar"/>
    <w:link w:val="BodyTextFirstIndent"/>
    <w:rsid w:val="00FC75BA"/>
    <w:rPr>
      <w:rFonts w:ascii="Georgia" w:eastAsia="Times New Roman" w:hAnsi="Georgia" w:cs="Times New Roman"/>
      <w:sz w:val="24"/>
      <w:szCs w:val="24"/>
    </w:rPr>
  </w:style>
  <w:style w:type="character" w:customStyle="1" w:styleId="TagChar3">
    <w:name w:val="Tag Char3"/>
    <w:rsid w:val="00FC75BA"/>
    <w:rPr>
      <w:rFonts w:ascii="Palatino Linotype" w:hAnsi="Palatino Linotype"/>
      <w:b/>
      <w:sz w:val="24"/>
      <w:szCs w:val="24"/>
      <w:lang w:val="en-US" w:eastAsia="en-US" w:bidi="ar-SA"/>
    </w:rPr>
  </w:style>
  <w:style w:type="paragraph" w:customStyle="1" w:styleId="TagCite0">
    <w:name w:val="Tag/Cite"/>
    <w:basedOn w:val="Normal"/>
    <w:qFormat/>
    <w:rsid w:val="00FC75BA"/>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FC75BA"/>
    <w:pPr>
      <w:jc w:val="center"/>
      <w:outlineLvl w:val="0"/>
    </w:pPr>
    <w:rPr>
      <w:b/>
      <w:kern w:val="0"/>
      <w:sz w:val="32"/>
      <w:szCs w:val="32"/>
      <w:u w:val="single"/>
    </w:rPr>
  </w:style>
  <w:style w:type="paragraph" w:customStyle="1" w:styleId="Tagandcite">
    <w:name w:val="Tag and cite"/>
    <w:basedOn w:val="Normal"/>
    <w:autoRedefine/>
    <w:qFormat/>
    <w:rsid w:val="00FC75BA"/>
    <w:rPr>
      <w:rFonts w:eastAsia="Times New Roman"/>
      <w:color w:val="333333"/>
    </w:rPr>
  </w:style>
  <w:style w:type="paragraph" w:customStyle="1" w:styleId="StyleTagandCiteFranklinGothicDemi">
    <w:name w:val="Style Tag and Cite + Franklin Gothic Demi"/>
    <w:basedOn w:val="Normal"/>
    <w:autoRedefine/>
    <w:qFormat/>
    <w:rsid w:val="00FC75BA"/>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FC75BA"/>
  </w:style>
  <w:style w:type="character" w:customStyle="1" w:styleId="Style10ptBold">
    <w:name w:val="Style 10 pt Bold"/>
    <w:rsid w:val="00FC75BA"/>
    <w:rPr>
      <w:b/>
      <w:bCs/>
      <w:sz w:val="20"/>
    </w:rPr>
  </w:style>
  <w:style w:type="paragraph" w:styleId="Date">
    <w:name w:val="Date"/>
    <w:aliases w:val="date"/>
    <w:basedOn w:val="Normal"/>
    <w:next w:val="Normal"/>
    <w:link w:val="DateChar"/>
    <w:qFormat/>
    <w:rsid w:val="00FC75BA"/>
    <w:rPr>
      <w:rFonts w:eastAsia="Times New Roman"/>
      <w:sz w:val="24"/>
    </w:rPr>
  </w:style>
  <w:style w:type="character" w:customStyle="1" w:styleId="DateChar">
    <w:name w:val="Date Char"/>
    <w:aliases w:val="date Char"/>
    <w:basedOn w:val="DefaultParagraphFont"/>
    <w:link w:val="Date"/>
    <w:rsid w:val="00FC75BA"/>
    <w:rPr>
      <w:rFonts w:ascii="Georgia" w:eastAsia="Times New Roman" w:hAnsi="Georgia"/>
      <w:sz w:val="24"/>
    </w:rPr>
  </w:style>
  <w:style w:type="character" w:customStyle="1" w:styleId="text9">
    <w:name w:val="text9"/>
    <w:basedOn w:val="DefaultParagraphFont"/>
    <w:rsid w:val="00FC75BA"/>
  </w:style>
  <w:style w:type="character" w:customStyle="1" w:styleId="text21">
    <w:name w:val="text21"/>
    <w:basedOn w:val="DefaultParagraphFont"/>
    <w:rsid w:val="00FC75BA"/>
  </w:style>
  <w:style w:type="character" w:customStyle="1" w:styleId="text19">
    <w:name w:val="text19"/>
    <w:basedOn w:val="DefaultParagraphFont"/>
    <w:rsid w:val="00FC75BA"/>
  </w:style>
  <w:style w:type="paragraph" w:customStyle="1" w:styleId="CiteCard0">
    <w:name w:val="Cite/Card"/>
    <w:basedOn w:val="Normal"/>
    <w:qFormat/>
    <w:rsid w:val="00FC75BA"/>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FC75BA"/>
    <w:rPr>
      <w:b/>
      <w:bCs/>
      <w:i w:val="0"/>
      <w:iCs w:val="0"/>
      <w:color w:val="000000"/>
    </w:rPr>
  </w:style>
  <w:style w:type="paragraph" w:customStyle="1" w:styleId="tagCharCharCharCharCharCharChar">
    <w:name w:val="tag Char Char Char Char Char Char Char"/>
    <w:basedOn w:val="Normal"/>
    <w:qFormat/>
    <w:rsid w:val="00FC75BA"/>
    <w:rPr>
      <w:rFonts w:eastAsia="Times New Roman"/>
      <w:b/>
      <w:sz w:val="24"/>
      <w:szCs w:val="20"/>
    </w:rPr>
  </w:style>
  <w:style w:type="character" w:customStyle="1" w:styleId="term2">
    <w:name w:val="term2"/>
    <w:rsid w:val="00FC75BA"/>
    <w:rPr>
      <w:b/>
      <w:bCs/>
    </w:rPr>
  </w:style>
  <w:style w:type="paragraph" w:customStyle="1" w:styleId="title-bold-medium">
    <w:name w:val="title-bold-medium"/>
    <w:basedOn w:val="Normal"/>
    <w:qFormat/>
    <w:rsid w:val="00FC75BA"/>
    <w:pPr>
      <w:spacing w:before="100" w:beforeAutospacing="1" w:after="100" w:afterAutospacing="1"/>
    </w:pPr>
    <w:rPr>
      <w:rFonts w:eastAsia="Arial Unicode MS"/>
      <w:b/>
      <w:bCs/>
      <w:color w:val="000000"/>
      <w:szCs w:val="20"/>
    </w:rPr>
  </w:style>
  <w:style w:type="character" w:customStyle="1" w:styleId="pmterms12">
    <w:name w:val="pmterms12"/>
    <w:rsid w:val="00FC75BA"/>
    <w:rPr>
      <w:b/>
      <w:bCs/>
      <w:i w:val="0"/>
      <w:iCs w:val="0"/>
      <w:color w:val="000000"/>
    </w:rPr>
  </w:style>
  <w:style w:type="paragraph" w:customStyle="1" w:styleId="lact">
    <w:name w:val="lact"/>
    <w:basedOn w:val="Normal"/>
    <w:qFormat/>
    <w:rsid w:val="00FC75BA"/>
    <w:pPr>
      <w:spacing w:before="100" w:beforeAutospacing="1" w:after="100" w:afterAutospacing="1"/>
    </w:pPr>
    <w:rPr>
      <w:rFonts w:eastAsia="Arial Unicode MS"/>
      <w:b/>
      <w:bCs/>
      <w:color w:val="000000"/>
      <w:szCs w:val="20"/>
    </w:rPr>
  </w:style>
  <w:style w:type="paragraph" w:styleId="BlockText">
    <w:name w:val="Block Text"/>
    <w:basedOn w:val="Normal"/>
    <w:rsid w:val="00FC75BA"/>
    <w:pPr>
      <w:ind w:left="229" w:right="229"/>
    </w:pPr>
    <w:rPr>
      <w:rFonts w:ascii="Verdana" w:eastAsia="Times New Roman" w:hAnsi="Verdana"/>
      <w:sz w:val="16"/>
      <w:szCs w:val="20"/>
    </w:rPr>
  </w:style>
  <w:style w:type="paragraph" w:customStyle="1" w:styleId="CardTag">
    <w:name w:val="Card Tag"/>
    <w:basedOn w:val="Normal"/>
    <w:autoRedefine/>
    <w:qFormat/>
    <w:rsid w:val="00FC75BA"/>
    <w:rPr>
      <w:rFonts w:eastAsia="Times New Roman"/>
      <w:b/>
      <w:sz w:val="24"/>
    </w:rPr>
  </w:style>
  <w:style w:type="paragraph" w:styleId="NormalIndent">
    <w:name w:val="Normal Indent"/>
    <w:basedOn w:val="Normal"/>
    <w:rsid w:val="00FC75BA"/>
    <w:pPr>
      <w:ind w:left="720"/>
    </w:pPr>
    <w:rPr>
      <w:rFonts w:eastAsia="Times New Roman"/>
      <w:szCs w:val="20"/>
    </w:rPr>
  </w:style>
  <w:style w:type="character" w:customStyle="1" w:styleId="ToReadChar">
    <w:name w:val="To Read Char"/>
    <w:rsid w:val="00FC75BA"/>
    <w:rPr>
      <w:rFonts w:ascii="Verdana" w:hAnsi="Verdana"/>
      <w:b/>
      <w:szCs w:val="24"/>
      <w:u w:val="single"/>
      <w:lang w:val="en-US" w:eastAsia="en-US" w:bidi="ar-SA"/>
    </w:rPr>
  </w:style>
  <w:style w:type="character" w:customStyle="1" w:styleId="ToReadCharChar">
    <w:name w:val="To Read Char Char"/>
    <w:rsid w:val="00FC75BA"/>
    <w:rPr>
      <w:rFonts w:ascii="Verdana" w:hAnsi="Verdana"/>
      <w:b/>
      <w:szCs w:val="24"/>
      <w:u w:val="single"/>
      <w:lang w:val="en-US" w:eastAsia="en-US" w:bidi="ar-SA"/>
    </w:rPr>
  </w:style>
  <w:style w:type="paragraph" w:customStyle="1" w:styleId="BLOCKTITLE0">
    <w:name w:val="BLOCK TITLE"/>
    <w:basedOn w:val="Heading1"/>
    <w:link w:val="BLOCKTITLEChar"/>
    <w:qFormat/>
    <w:rsid w:val="00FC75BA"/>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FC75BA"/>
    <w:rPr>
      <w:b/>
      <w:szCs w:val="24"/>
      <w:u w:val="single"/>
      <w:lang w:val="en-US" w:eastAsia="en-US" w:bidi="ar-SA"/>
    </w:rPr>
  </w:style>
  <w:style w:type="paragraph" w:styleId="EnvelopeReturn">
    <w:name w:val="envelope return"/>
    <w:basedOn w:val="Normal"/>
    <w:rsid w:val="00FC75BA"/>
    <w:rPr>
      <w:rFonts w:eastAsia="Times New Roman"/>
      <w:sz w:val="24"/>
      <w:szCs w:val="20"/>
    </w:rPr>
  </w:style>
  <w:style w:type="paragraph" w:styleId="EnvelopeAddress">
    <w:name w:val="envelope address"/>
    <w:basedOn w:val="Normal"/>
    <w:rsid w:val="00FC75BA"/>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FC75BA"/>
  </w:style>
  <w:style w:type="character" w:customStyle="1" w:styleId="bio">
    <w:name w:val="bio"/>
    <w:basedOn w:val="DefaultParagraphFont"/>
    <w:rsid w:val="00FC75BA"/>
  </w:style>
  <w:style w:type="character" w:customStyle="1" w:styleId="storytextstyle">
    <w:name w:val="storytextstyle"/>
    <w:basedOn w:val="DefaultParagraphFont"/>
    <w:rsid w:val="00FC75BA"/>
  </w:style>
  <w:style w:type="character" w:customStyle="1" w:styleId="cardunderlinedCharChar">
    <w:name w:val="card underlined Char Char"/>
    <w:rsid w:val="00FC75BA"/>
    <w:rPr>
      <w:rFonts w:ascii="Arial" w:hAnsi="Arial"/>
      <w:sz w:val="22"/>
      <w:szCs w:val="24"/>
      <w:u w:val="single"/>
      <w:lang w:val="en-US" w:eastAsia="en-US" w:bidi="ar-SA"/>
    </w:rPr>
  </w:style>
  <w:style w:type="character" w:customStyle="1" w:styleId="Style2Char0">
    <w:name w:val="Style2 Char"/>
    <w:uiPriority w:val="99"/>
    <w:rsid w:val="00FC75BA"/>
    <w:rPr>
      <w:rFonts w:ascii="Book Antiqua" w:hAnsi="Book Antiqua"/>
      <w:u w:val="thick"/>
      <w:lang w:val="en-US" w:eastAsia="en-US" w:bidi="ar-SA"/>
    </w:rPr>
  </w:style>
  <w:style w:type="character" w:customStyle="1" w:styleId="Style2Char1">
    <w:name w:val="Style2 Char1"/>
    <w:rsid w:val="00FC75BA"/>
    <w:rPr>
      <w:rFonts w:ascii="Book Antiqua" w:hAnsi="Book Antiqua"/>
      <w:szCs w:val="24"/>
      <w:u w:val="thick"/>
      <w:lang w:val="en-US" w:eastAsia="en-US" w:bidi="ar-SA"/>
    </w:rPr>
  </w:style>
  <w:style w:type="character" w:customStyle="1" w:styleId="articlehead21">
    <w:name w:val="articlehead21"/>
    <w:rsid w:val="00FC75BA"/>
    <w:rPr>
      <w:rFonts w:ascii="Arial" w:hAnsi="Arial" w:cs="Arial" w:hint="default"/>
      <w:b/>
      <w:bCs/>
      <w:color w:val="660000"/>
      <w:sz w:val="20"/>
      <w:szCs w:val="20"/>
    </w:rPr>
  </w:style>
  <w:style w:type="paragraph" w:customStyle="1" w:styleId="shellscontentions">
    <w:name w:val="shells/contentions"/>
    <w:basedOn w:val="TagCite0"/>
    <w:qFormat/>
    <w:rsid w:val="00FC75BA"/>
  </w:style>
  <w:style w:type="character" w:customStyle="1" w:styleId="BoldandUnderlineChar2Char1">
    <w:name w:val="Bold and Underline Char2 Char1"/>
    <w:rsid w:val="00FC75BA"/>
    <w:rPr>
      <w:b/>
      <w:szCs w:val="24"/>
      <w:u w:val="single"/>
      <w:lang w:val="en-US" w:eastAsia="en-US" w:bidi="ar-SA"/>
    </w:rPr>
  </w:style>
  <w:style w:type="character" w:customStyle="1" w:styleId="TagCiteChar1">
    <w:name w:val="Tag/Cite Char1"/>
    <w:rsid w:val="00FC75BA"/>
    <w:rPr>
      <w:b/>
      <w:lang w:val="en-US" w:eastAsia="en-US" w:bidi="ar-SA"/>
    </w:rPr>
  </w:style>
  <w:style w:type="character" w:customStyle="1" w:styleId="goohl2">
    <w:name w:val="goohl2"/>
    <w:basedOn w:val="DefaultParagraphFont"/>
    <w:rsid w:val="00FC75BA"/>
  </w:style>
  <w:style w:type="character" w:customStyle="1" w:styleId="Normal10">
    <w:name w:val="Normal1"/>
    <w:basedOn w:val="DefaultParagraphFont"/>
    <w:rsid w:val="00FC75BA"/>
  </w:style>
  <w:style w:type="paragraph" w:customStyle="1" w:styleId="BriefTitle1">
    <w:name w:val="Brief Title 1"/>
    <w:basedOn w:val="Normal"/>
    <w:qFormat/>
    <w:rsid w:val="00FC75BA"/>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FC75BA"/>
    <w:pPr>
      <w:widowControl w:val="0"/>
      <w:autoSpaceDE w:val="0"/>
      <w:autoSpaceDN w:val="0"/>
      <w:adjustRightInd w:val="0"/>
    </w:pPr>
    <w:rPr>
      <w:rFonts w:eastAsia="Times New Roman"/>
      <w:b/>
      <w:szCs w:val="20"/>
    </w:rPr>
  </w:style>
  <w:style w:type="character" w:customStyle="1" w:styleId="CardCharChar">
    <w:name w:val="Card Char Char"/>
    <w:rsid w:val="00FC75BA"/>
    <w:rPr>
      <w:lang w:val="en-US" w:eastAsia="en-US" w:bidi="ar-SA"/>
    </w:rPr>
  </w:style>
  <w:style w:type="character" w:customStyle="1" w:styleId="BriefTitle1Char">
    <w:name w:val="Brief Title 1 Char"/>
    <w:rsid w:val="00FC75BA"/>
    <w:rPr>
      <w:b/>
      <w:u w:val="single"/>
      <w:lang w:val="en-US" w:eastAsia="en-US" w:bidi="ar-SA"/>
    </w:rPr>
  </w:style>
  <w:style w:type="character" w:customStyle="1" w:styleId="TagCiteCharChar">
    <w:name w:val="Tag/Cite Char Char"/>
    <w:rsid w:val="00FC75BA"/>
    <w:rPr>
      <w:b/>
      <w:lang w:val="en-US" w:eastAsia="en-US" w:bidi="ar-SA"/>
    </w:rPr>
  </w:style>
  <w:style w:type="paragraph" w:customStyle="1" w:styleId="ShellTitles">
    <w:name w:val="ShellTitles"/>
    <w:basedOn w:val="Normal"/>
    <w:qFormat/>
    <w:rsid w:val="00FC75BA"/>
    <w:pPr>
      <w:widowControl w:val="0"/>
      <w:autoSpaceDE w:val="0"/>
      <w:autoSpaceDN w:val="0"/>
      <w:adjustRightInd w:val="0"/>
    </w:pPr>
    <w:rPr>
      <w:rFonts w:eastAsia="Times New Roman"/>
      <w:b/>
      <w:szCs w:val="20"/>
    </w:rPr>
  </w:style>
  <w:style w:type="paragraph" w:customStyle="1" w:styleId="maintext">
    <w:name w:val="maintext"/>
    <w:basedOn w:val="Normal"/>
    <w:qFormat/>
    <w:rsid w:val="00FC75BA"/>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FC75BA"/>
    <w:pPr>
      <w:spacing w:before="100" w:beforeAutospacing="1" w:after="100" w:afterAutospacing="1"/>
    </w:pPr>
    <w:rPr>
      <w:rFonts w:eastAsia="Times New Roman"/>
    </w:rPr>
  </w:style>
  <w:style w:type="character" w:customStyle="1" w:styleId="btx">
    <w:name w:val="btx"/>
    <w:basedOn w:val="DefaultParagraphFont"/>
    <w:rsid w:val="00FC75BA"/>
  </w:style>
  <w:style w:type="character" w:customStyle="1" w:styleId="prodgeneral1">
    <w:name w:val="prodgeneral1"/>
    <w:rsid w:val="00FC75BA"/>
    <w:rPr>
      <w:rFonts w:ascii="Verdana" w:hAnsi="Verdana" w:hint="default"/>
      <w:b w:val="0"/>
      <w:bCs w:val="0"/>
      <w:caps w:val="0"/>
      <w:color w:val="000000"/>
      <w:spacing w:val="0"/>
      <w:sz w:val="16"/>
      <w:szCs w:val="16"/>
    </w:rPr>
  </w:style>
  <w:style w:type="character" w:customStyle="1" w:styleId="summary1">
    <w:name w:val="summary1"/>
    <w:rsid w:val="00FC75BA"/>
    <w:rPr>
      <w:rFonts w:ascii="Arial" w:hAnsi="Arial" w:cs="Arial" w:hint="default"/>
      <w:sz w:val="18"/>
      <w:szCs w:val="18"/>
    </w:rPr>
  </w:style>
  <w:style w:type="paragraph" w:customStyle="1" w:styleId="ToRead">
    <w:name w:val="To Read"/>
    <w:basedOn w:val="Normal"/>
    <w:qFormat/>
    <w:rsid w:val="00FC75BA"/>
    <w:pPr>
      <w:ind w:left="720"/>
    </w:pPr>
    <w:rPr>
      <w:rFonts w:ascii="Verdana" w:eastAsia="Times New Roman" w:hAnsi="Verdana"/>
      <w:b/>
      <w:u w:val="single"/>
    </w:rPr>
  </w:style>
  <w:style w:type="character" w:customStyle="1" w:styleId="text3">
    <w:name w:val="text3"/>
    <w:basedOn w:val="DefaultParagraphFont"/>
    <w:rsid w:val="00FC75BA"/>
  </w:style>
  <w:style w:type="paragraph" w:customStyle="1" w:styleId="Style1">
    <w:name w:val="Style 1"/>
    <w:basedOn w:val="Normal"/>
    <w:qFormat/>
    <w:rsid w:val="00FC75BA"/>
    <w:pPr>
      <w:widowControl w:val="0"/>
      <w:ind w:firstLine="216"/>
    </w:pPr>
    <w:rPr>
      <w:rFonts w:eastAsia="Times New Roman"/>
      <w:noProof/>
      <w:color w:val="000000"/>
      <w:szCs w:val="20"/>
    </w:rPr>
  </w:style>
  <w:style w:type="paragraph" w:customStyle="1" w:styleId="Style40">
    <w:name w:val="Style 4"/>
    <w:basedOn w:val="Normal"/>
    <w:qFormat/>
    <w:rsid w:val="00FC75BA"/>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C75BA"/>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FC75BA"/>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FC75BA"/>
  </w:style>
  <w:style w:type="paragraph" w:customStyle="1" w:styleId="PageNumber1">
    <w:name w:val="Page Number1"/>
    <w:basedOn w:val="Normal"/>
    <w:next w:val="Normal"/>
    <w:uiPriority w:val="99"/>
    <w:qFormat/>
    <w:rsid w:val="00FC75BA"/>
    <w:rPr>
      <w:rFonts w:eastAsia="Times New Roman"/>
    </w:rPr>
  </w:style>
  <w:style w:type="paragraph" w:customStyle="1" w:styleId="Cite1">
    <w:name w:val="Cite1"/>
    <w:uiPriority w:val="99"/>
    <w:qFormat/>
    <w:rsid w:val="00FC75BA"/>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FC75B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FC75B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C75BA"/>
    <w:pPr>
      <w:ind w:left="288" w:right="288"/>
    </w:pPr>
    <w:rPr>
      <w:rFonts w:eastAsia="Times New Roman"/>
    </w:rPr>
  </w:style>
  <w:style w:type="paragraph" w:customStyle="1" w:styleId="cite21">
    <w:name w:val="cite2"/>
    <w:qFormat/>
    <w:rsid w:val="00FC75BA"/>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FC75BA"/>
    <w:rPr>
      <w:rFonts w:ascii="Times New Roman" w:hAnsi="Times New Roman"/>
      <w:sz w:val="20"/>
      <w:u w:val="single"/>
      <w:lang w:eastAsia="en-US"/>
    </w:rPr>
  </w:style>
  <w:style w:type="paragraph" w:customStyle="1" w:styleId="articletext">
    <w:name w:val="articletext"/>
    <w:basedOn w:val="Normal"/>
    <w:uiPriority w:val="99"/>
    <w:qFormat/>
    <w:rsid w:val="00FC75BA"/>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FC75BA"/>
    <w:rPr>
      <w:rFonts w:ascii="Arial Narrow" w:hAnsi="Arial Narrow"/>
      <w:sz w:val="24"/>
      <w:szCs w:val="24"/>
      <w:u w:val="single"/>
      <w:lang w:val="en-US" w:eastAsia="en-US" w:bidi="ar-SA"/>
    </w:rPr>
  </w:style>
  <w:style w:type="character" w:customStyle="1" w:styleId="cardtextsmallChar">
    <w:name w:val="card text small Char"/>
    <w:rsid w:val="00FC75BA"/>
    <w:rPr>
      <w:rFonts w:ascii="Arial Narrow" w:hAnsi="Arial Narrow"/>
      <w:sz w:val="16"/>
      <w:szCs w:val="24"/>
      <w:lang w:val="en-US" w:eastAsia="en-US" w:bidi="ar-SA"/>
    </w:rPr>
  </w:style>
  <w:style w:type="paragraph" w:customStyle="1" w:styleId="cardtextsmall">
    <w:name w:val="card text small"/>
    <w:basedOn w:val="Normal"/>
    <w:qFormat/>
    <w:rsid w:val="00FC75BA"/>
    <w:rPr>
      <w:rFonts w:eastAsia="Times New Roman"/>
      <w:sz w:val="16"/>
    </w:rPr>
  </w:style>
  <w:style w:type="paragraph" w:customStyle="1" w:styleId="CaseListNormal">
    <w:name w:val="Case List Normal"/>
    <w:basedOn w:val="Normal"/>
    <w:qFormat/>
    <w:rsid w:val="00FC75BA"/>
    <w:rPr>
      <w:rFonts w:ascii="Times" w:eastAsia="Times New Roman" w:hAnsi="Times"/>
      <w:szCs w:val="26"/>
    </w:rPr>
  </w:style>
  <w:style w:type="paragraph" w:customStyle="1" w:styleId="Body">
    <w:name w:val="Body"/>
    <w:basedOn w:val="Normal"/>
    <w:uiPriority w:val="99"/>
    <w:qFormat/>
    <w:rsid w:val="00FC75BA"/>
    <w:pPr>
      <w:outlineLvl w:val="3"/>
    </w:pPr>
    <w:rPr>
      <w:rFonts w:eastAsia="Times New Roman"/>
      <w:szCs w:val="20"/>
    </w:rPr>
  </w:style>
  <w:style w:type="paragraph" w:customStyle="1" w:styleId="3text">
    <w:name w:val="3text"/>
    <w:basedOn w:val="Normal"/>
    <w:uiPriority w:val="99"/>
    <w:qFormat/>
    <w:rsid w:val="00FC75BA"/>
    <w:pPr>
      <w:spacing w:before="100" w:beforeAutospacing="1" w:after="100" w:afterAutospacing="1"/>
    </w:pPr>
    <w:rPr>
      <w:rFonts w:eastAsia="Times New Roman"/>
      <w:sz w:val="24"/>
    </w:rPr>
  </w:style>
  <w:style w:type="character" w:customStyle="1" w:styleId="countrytitle1">
    <w:name w:val="countrytitle1"/>
    <w:rsid w:val="00FC75BA"/>
    <w:rPr>
      <w:rFonts w:ascii="Verdana" w:hAnsi="Verdana" w:hint="default"/>
      <w:b/>
      <w:bCs/>
      <w:color w:val="293643"/>
      <w:sz w:val="24"/>
      <w:szCs w:val="24"/>
    </w:rPr>
  </w:style>
  <w:style w:type="character" w:customStyle="1" w:styleId="storyheader1">
    <w:name w:val="storyheader1"/>
    <w:rsid w:val="00FC75BA"/>
    <w:rPr>
      <w:rFonts w:ascii="Verdana" w:hAnsi="Verdana" w:hint="default"/>
      <w:b/>
      <w:bCs/>
      <w:color w:val="000000"/>
      <w:sz w:val="21"/>
      <w:szCs w:val="21"/>
    </w:rPr>
  </w:style>
  <w:style w:type="paragraph" w:customStyle="1" w:styleId="TimesNewRoman12">
    <w:name w:val="TimesNewRoman12"/>
    <w:uiPriority w:val="99"/>
    <w:qFormat/>
    <w:rsid w:val="00FC75B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FC75BA"/>
    <w:pPr>
      <w:spacing w:before="100" w:beforeAutospacing="1" w:after="100" w:afterAutospacing="1"/>
    </w:pPr>
    <w:rPr>
      <w:rFonts w:eastAsia="Times New Roman"/>
      <w:sz w:val="24"/>
    </w:rPr>
  </w:style>
  <w:style w:type="character" w:customStyle="1" w:styleId="cardunderlinedChar0">
    <w:name w:val="card underlined Char"/>
    <w:rsid w:val="00FC75BA"/>
    <w:rPr>
      <w:rFonts w:ascii="Arial" w:hAnsi="Arial"/>
      <w:sz w:val="22"/>
      <w:szCs w:val="24"/>
      <w:u w:val="single"/>
      <w:lang w:val="en-US" w:eastAsia="en-US" w:bidi="ar-SA"/>
    </w:rPr>
  </w:style>
  <w:style w:type="paragraph" w:customStyle="1" w:styleId="medium-normal">
    <w:name w:val="medium-normal"/>
    <w:basedOn w:val="Normal"/>
    <w:qFormat/>
    <w:rsid w:val="00FC75BA"/>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FC75BA"/>
    <w:rPr>
      <w:rFonts w:eastAsia="Times New Roman"/>
      <w:color w:val="000000"/>
      <w:sz w:val="18"/>
    </w:rPr>
  </w:style>
  <w:style w:type="paragraph" w:customStyle="1" w:styleId="text1">
    <w:name w:val="text1"/>
    <w:basedOn w:val="Normal"/>
    <w:autoRedefine/>
    <w:uiPriority w:val="99"/>
    <w:qFormat/>
    <w:rsid w:val="00FC75BA"/>
    <w:rPr>
      <w:rFonts w:eastAsia="Times New Roman"/>
      <w:szCs w:val="20"/>
    </w:rPr>
  </w:style>
  <w:style w:type="character" w:customStyle="1" w:styleId="article1">
    <w:name w:val="article1"/>
    <w:rsid w:val="00FC75BA"/>
    <w:rPr>
      <w:rFonts w:ascii="Verdana" w:hAnsi="Verdana" w:hint="default"/>
      <w:color w:val="333333"/>
      <w:sz w:val="16"/>
      <w:szCs w:val="16"/>
    </w:rPr>
  </w:style>
  <w:style w:type="paragraph" w:customStyle="1" w:styleId="RepeatBlockHeading">
    <w:name w:val="Repeat Block Heading"/>
    <w:basedOn w:val="Normal"/>
    <w:autoRedefine/>
    <w:qFormat/>
    <w:rsid w:val="00FC75BA"/>
    <w:pPr>
      <w:jc w:val="center"/>
    </w:pPr>
    <w:rPr>
      <w:rFonts w:eastAsia="Times New Roman"/>
      <w:b/>
      <w:smallCaps/>
      <w:color w:val="000000"/>
      <w:sz w:val="24"/>
      <w:u w:val="thick"/>
    </w:rPr>
  </w:style>
  <w:style w:type="character" w:customStyle="1" w:styleId="Hyperlink6">
    <w:name w:val="Hyperlink6"/>
    <w:rsid w:val="00FC75BA"/>
    <w:rPr>
      <w:color w:val="3300CC"/>
      <w:u w:val="single"/>
    </w:rPr>
  </w:style>
  <w:style w:type="paragraph" w:customStyle="1" w:styleId="story-headline">
    <w:name w:val="story-headline"/>
    <w:basedOn w:val="Normal"/>
    <w:uiPriority w:val="99"/>
    <w:qFormat/>
    <w:rsid w:val="00FC75BA"/>
    <w:pPr>
      <w:spacing w:before="72" w:after="72"/>
    </w:pPr>
    <w:rPr>
      <w:rFonts w:eastAsia="Times New Roman"/>
      <w:b/>
      <w:bCs/>
      <w:sz w:val="26"/>
      <w:szCs w:val="26"/>
    </w:rPr>
  </w:style>
  <w:style w:type="paragraph" w:customStyle="1" w:styleId="story-body">
    <w:name w:val="story-body"/>
    <w:basedOn w:val="Normal"/>
    <w:uiPriority w:val="99"/>
    <w:qFormat/>
    <w:rsid w:val="00FC75BA"/>
    <w:pPr>
      <w:spacing w:before="100" w:beforeAutospacing="1" w:after="100" w:afterAutospacing="1"/>
    </w:pPr>
    <w:rPr>
      <w:rFonts w:eastAsia="Times New Roman"/>
    </w:rPr>
  </w:style>
  <w:style w:type="character" w:customStyle="1" w:styleId="story-posted-date1">
    <w:name w:val="story-posted-date1"/>
    <w:rsid w:val="00FC75BA"/>
    <w:rPr>
      <w:rFonts w:ascii="Arial" w:hAnsi="Arial" w:cs="Arial" w:hint="default"/>
      <w:b w:val="0"/>
      <w:bCs w:val="0"/>
      <w:sz w:val="19"/>
      <w:szCs w:val="19"/>
    </w:rPr>
  </w:style>
  <w:style w:type="paragraph" w:customStyle="1" w:styleId="story-dateline">
    <w:name w:val="story-dateline"/>
    <w:basedOn w:val="Normal"/>
    <w:uiPriority w:val="99"/>
    <w:qFormat/>
    <w:rsid w:val="00FC75BA"/>
    <w:rPr>
      <w:rFonts w:eastAsia="Times New Roman"/>
      <w:b/>
      <w:bCs/>
    </w:rPr>
  </w:style>
  <w:style w:type="paragraph" w:customStyle="1" w:styleId="TextofCards">
    <w:name w:val="Text of Cards"/>
    <w:basedOn w:val="Normal"/>
    <w:uiPriority w:val="99"/>
    <w:qFormat/>
    <w:rsid w:val="00FC75BA"/>
    <w:rPr>
      <w:rFonts w:eastAsia="Times New Roman"/>
      <w:color w:val="000000"/>
      <w:spacing w:val="6"/>
      <w:szCs w:val="23"/>
    </w:rPr>
  </w:style>
  <w:style w:type="paragraph" w:customStyle="1" w:styleId="Corpotesto">
    <w:name w:val="Corpo testo"/>
    <w:basedOn w:val="Normal"/>
    <w:uiPriority w:val="99"/>
    <w:qFormat/>
    <w:rsid w:val="00FC75BA"/>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FC75BA"/>
    <w:rPr>
      <w:rFonts w:eastAsia="SimSun" w:cs="Arial"/>
      <w:b/>
      <w:bCs/>
      <w:iCs/>
      <w:sz w:val="24"/>
      <w:szCs w:val="28"/>
      <w:lang w:val="en-US" w:eastAsia="zh-CN" w:bidi="ar-SA"/>
    </w:rPr>
  </w:style>
  <w:style w:type="paragraph" w:customStyle="1" w:styleId="PageHeading">
    <w:name w:val="Page Heading"/>
    <w:basedOn w:val="Heading2"/>
    <w:qFormat/>
    <w:rsid w:val="00FC75BA"/>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FC75BA"/>
  </w:style>
  <w:style w:type="paragraph" w:customStyle="1" w:styleId="tagCharChar1Char">
    <w:name w:val="tag Char Char1 Char"/>
    <w:uiPriority w:val="99"/>
    <w:qFormat/>
    <w:rsid w:val="00FC75BA"/>
    <w:rPr>
      <w:rFonts w:eastAsia="Times New Roman"/>
      <w:b/>
      <w:bCs/>
      <w:sz w:val="24"/>
      <w:szCs w:val="24"/>
    </w:rPr>
  </w:style>
  <w:style w:type="character" w:customStyle="1" w:styleId="textmedium">
    <w:name w:val="textmedium"/>
    <w:basedOn w:val="DefaultParagraphFont"/>
    <w:rsid w:val="00FC75BA"/>
  </w:style>
  <w:style w:type="character" w:customStyle="1" w:styleId="citation1">
    <w:name w:val="citation1"/>
    <w:rsid w:val="00FC75BA"/>
    <w:rPr>
      <w:rFonts w:ascii="Verdana" w:hAnsi="Verdana" w:hint="default"/>
      <w:sz w:val="17"/>
      <w:szCs w:val="17"/>
    </w:rPr>
  </w:style>
  <w:style w:type="character" w:customStyle="1" w:styleId="hithighlite">
    <w:name w:val="hithighlite"/>
    <w:basedOn w:val="DefaultParagraphFont"/>
    <w:rsid w:val="00FC75BA"/>
  </w:style>
  <w:style w:type="character" w:customStyle="1" w:styleId="articlecontent">
    <w:name w:val="articlecontent"/>
    <w:basedOn w:val="DefaultParagraphFont"/>
    <w:rsid w:val="00FC75BA"/>
  </w:style>
  <w:style w:type="paragraph" w:customStyle="1" w:styleId="inside-copy">
    <w:name w:val="inside-copy"/>
    <w:basedOn w:val="Normal"/>
    <w:qFormat/>
    <w:rsid w:val="00FC75BA"/>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FC75BA"/>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FC75BA"/>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FC75BA"/>
  </w:style>
  <w:style w:type="paragraph" w:customStyle="1" w:styleId="ProjectTitleLine">
    <w:name w:val="Project Title Line"/>
    <w:basedOn w:val="Normal"/>
    <w:next w:val="Normal"/>
    <w:autoRedefine/>
    <w:uiPriority w:val="99"/>
    <w:qFormat/>
    <w:rsid w:val="00FC75BA"/>
    <w:pPr>
      <w:jc w:val="center"/>
    </w:pPr>
    <w:rPr>
      <w:rFonts w:eastAsia="Times New Roman"/>
      <w:caps/>
      <w:szCs w:val="20"/>
    </w:rPr>
  </w:style>
  <w:style w:type="character" w:customStyle="1" w:styleId="fource1">
    <w:name w:val="fource1"/>
    <w:rsid w:val="00FC75BA"/>
    <w:rPr>
      <w:sz w:val="34"/>
      <w:szCs w:val="34"/>
    </w:rPr>
  </w:style>
  <w:style w:type="paragraph" w:customStyle="1" w:styleId="LanguageStrike">
    <w:name w:val="Language Strike"/>
    <w:basedOn w:val="Normal"/>
    <w:next w:val="Normal"/>
    <w:qFormat/>
    <w:rsid w:val="00FC75BA"/>
    <w:rPr>
      <w:rFonts w:eastAsia="Times New Roman"/>
      <w:strike/>
    </w:rPr>
  </w:style>
  <w:style w:type="character" w:customStyle="1" w:styleId="LanguageStrikeChar">
    <w:name w:val="Language Strike Char"/>
    <w:rsid w:val="00FC75BA"/>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FC75BA"/>
    <w:rPr>
      <w:rFonts w:eastAsia="Times New Roman"/>
      <w:szCs w:val="20"/>
      <w:u w:val="single"/>
    </w:rPr>
  </w:style>
  <w:style w:type="paragraph" w:customStyle="1" w:styleId="Normal10pt">
    <w:name w:val="Normal + 10 pt"/>
    <w:basedOn w:val="Normal"/>
    <w:qFormat/>
    <w:rsid w:val="00FC75BA"/>
    <w:rPr>
      <w:rFonts w:eastAsia="Times New Roman"/>
      <w:szCs w:val="20"/>
    </w:rPr>
  </w:style>
  <w:style w:type="paragraph" w:customStyle="1" w:styleId="cardChar1Char">
    <w:name w:val="card Char1 Char"/>
    <w:basedOn w:val="Normal"/>
    <w:uiPriority w:val="99"/>
    <w:qFormat/>
    <w:rsid w:val="00FC75BA"/>
    <w:pPr>
      <w:ind w:left="288" w:right="288"/>
    </w:pPr>
    <w:rPr>
      <w:rFonts w:eastAsia="Times New Roman"/>
      <w:szCs w:val="20"/>
    </w:rPr>
  </w:style>
  <w:style w:type="character" w:customStyle="1" w:styleId="normal11">
    <w:name w:val="normal1"/>
    <w:basedOn w:val="DefaultParagraphFont"/>
    <w:rsid w:val="00FC75BA"/>
  </w:style>
  <w:style w:type="character" w:customStyle="1" w:styleId="ds">
    <w:name w:val="ds"/>
    <w:basedOn w:val="DefaultParagraphFont"/>
    <w:rsid w:val="00FC75BA"/>
  </w:style>
  <w:style w:type="character" w:customStyle="1" w:styleId="UnderliningChar1">
    <w:name w:val="Underlining Char1"/>
    <w:rsid w:val="00FC75BA"/>
    <w:rPr>
      <w:rFonts w:ascii="Arial Narrow" w:hAnsi="Arial Narrow"/>
      <w:szCs w:val="24"/>
      <w:u w:val="single"/>
      <w:lang w:val="en-US" w:eastAsia="en-US" w:bidi="ar-SA"/>
    </w:rPr>
  </w:style>
  <w:style w:type="character" w:customStyle="1" w:styleId="UnderliningChar2">
    <w:name w:val="Underlining Char2"/>
    <w:rsid w:val="00FC75BA"/>
    <w:rPr>
      <w:rFonts w:ascii="Arial Narrow" w:hAnsi="Arial Narrow"/>
      <w:szCs w:val="24"/>
      <w:u w:val="single"/>
      <w:lang w:val="en-US" w:eastAsia="en-US" w:bidi="ar-SA"/>
    </w:rPr>
  </w:style>
  <w:style w:type="character" w:customStyle="1" w:styleId="MicroTextChar1">
    <w:name w:val="MicroText Char1"/>
    <w:rsid w:val="00FC75BA"/>
    <w:rPr>
      <w:rFonts w:ascii="Arial Narrow" w:hAnsi="Arial Narrow"/>
      <w:sz w:val="12"/>
      <w:szCs w:val="24"/>
      <w:lang w:val="en-US" w:eastAsia="en-US" w:bidi="ar-SA"/>
    </w:rPr>
  </w:style>
  <w:style w:type="paragraph" w:customStyle="1" w:styleId="CM12">
    <w:name w:val="CM12"/>
    <w:basedOn w:val="Default"/>
    <w:next w:val="Default"/>
    <w:uiPriority w:val="99"/>
    <w:qFormat/>
    <w:rsid w:val="00FC75BA"/>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FC75BA"/>
    <w:pPr>
      <w:widowControl w:val="0"/>
      <w:spacing w:after="480"/>
    </w:pPr>
    <w:rPr>
      <w:rFonts w:ascii="Granjon LT Std" w:hAnsi="Granjon LT Std"/>
      <w:color w:val="auto"/>
    </w:rPr>
  </w:style>
  <w:style w:type="paragraph" w:customStyle="1" w:styleId="CM10">
    <w:name w:val="CM10"/>
    <w:basedOn w:val="Default"/>
    <w:next w:val="Default"/>
    <w:qFormat/>
    <w:rsid w:val="00FC75BA"/>
    <w:pPr>
      <w:widowControl w:val="0"/>
      <w:spacing w:line="320" w:lineRule="atLeast"/>
    </w:pPr>
    <w:rPr>
      <w:rFonts w:ascii="Granjon LT Std" w:hAnsi="Granjon LT Std"/>
      <w:color w:val="auto"/>
    </w:rPr>
  </w:style>
  <w:style w:type="character" w:styleId="EndnoteReference">
    <w:name w:val="endnote reference"/>
    <w:rsid w:val="00FC75BA"/>
    <w:rPr>
      <w:vertAlign w:val="baseline"/>
    </w:rPr>
  </w:style>
  <w:style w:type="paragraph" w:customStyle="1" w:styleId="bold">
    <w:name w:val="bold"/>
    <w:basedOn w:val="Normal"/>
    <w:qFormat/>
    <w:rsid w:val="00FC75BA"/>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FC75BA"/>
    <w:rPr>
      <w:rFonts w:eastAsia="Times New Roman"/>
      <w:strike/>
      <w:szCs w:val="20"/>
    </w:rPr>
  </w:style>
  <w:style w:type="paragraph" w:customStyle="1" w:styleId="textbodyblack">
    <w:name w:val="textbodyblack"/>
    <w:basedOn w:val="Normal"/>
    <w:qFormat/>
    <w:rsid w:val="00FC75BA"/>
    <w:pPr>
      <w:spacing w:before="100" w:beforeAutospacing="1" w:after="100" w:afterAutospacing="1"/>
    </w:pPr>
    <w:rPr>
      <w:rFonts w:eastAsia="Times New Roman"/>
      <w:sz w:val="24"/>
    </w:rPr>
  </w:style>
  <w:style w:type="character" w:customStyle="1" w:styleId="DefaultPara">
    <w:name w:val="Default Para"/>
    <w:rsid w:val="00FC75BA"/>
    <w:rPr>
      <w:sz w:val="20"/>
    </w:rPr>
  </w:style>
  <w:style w:type="character" w:customStyle="1" w:styleId="SYSHYPERTEXT">
    <w:name w:val="SYS_HYPERTEXT"/>
    <w:rsid w:val="00FC75BA"/>
    <w:rPr>
      <w:color w:val="0000FF"/>
      <w:u w:val="single"/>
    </w:rPr>
  </w:style>
  <w:style w:type="character" w:customStyle="1" w:styleId="Hyperlink1">
    <w:name w:val="Hyperlink1"/>
    <w:rsid w:val="00FC75B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C75B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C75BA"/>
    <w:rPr>
      <w:rFonts w:ascii="Arial Narrow" w:hAnsi="Arial Narrow"/>
      <w:noProof w:val="0"/>
      <w:szCs w:val="24"/>
      <w:u w:val="single"/>
      <w:lang w:val="en-US" w:eastAsia="en-US" w:bidi="ar-SA"/>
    </w:rPr>
  </w:style>
  <w:style w:type="paragraph" w:customStyle="1" w:styleId="BlockHeading1">
    <w:name w:val="Block Heading 1"/>
    <w:basedOn w:val="Normal"/>
    <w:qFormat/>
    <w:rsid w:val="00FC75B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FC75BA"/>
    <w:rPr>
      <w:rFonts w:ascii="Georgia" w:hAnsi="Georgia"/>
      <w:b/>
      <w:emboss/>
      <w:color w:val="000000"/>
      <w:sz w:val="48"/>
      <w:szCs w:val="48"/>
      <w:lang w:val="en-US" w:eastAsia="en-US" w:bidi="ar-SA"/>
    </w:rPr>
  </w:style>
  <w:style w:type="character" w:customStyle="1" w:styleId="citationunderlineChar">
    <w:name w:val="citation/underline Char"/>
    <w:rsid w:val="00FC75BA"/>
    <w:rPr>
      <w:b/>
      <w:sz w:val="24"/>
      <w:szCs w:val="24"/>
      <w:u w:val="single"/>
      <w:lang w:val="en-US" w:eastAsia="en-US" w:bidi="ar-SA"/>
    </w:rPr>
  </w:style>
  <w:style w:type="character" w:customStyle="1" w:styleId="StyleTagTimesNewRomanChar">
    <w:name w:val="Style Tag + Times New Roman Char"/>
    <w:rsid w:val="00FC75BA"/>
    <w:rPr>
      <w:b/>
      <w:bCs/>
      <w:noProof w:val="0"/>
      <w:sz w:val="24"/>
      <w:szCs w:val="24"/>
      <w:lang w:val="en-US" w:eastAsia="en-US" w:bidi="ar-SA"/>
    </w:rPr>
  </w:style>
  <w:style w:type="character" w:customStyle="1" w:styleId="ShrinkChar">
    <w:name w:val="Shrink Char"/>
    <w:link w:val="Shrink"/>
    <w:rsid w:val="00FC75BA"/>
    <w:rPr>
      <w:rFonts w:cs="Courier"/>
      <w:bCs/>
      <w:sz w:val="16"/>
      <w:szCs w:val="16"/>
    </w:rPr>
  </w:style>
  <w:style w:type="paragraph" w:customStyle="1" w:styleId="SmallCard">
    <w:name w:val="Small Card"/>
    <w:basedOn w:val="Normal"/>
    <w:uiPriority w:val="99"/>
    <w:qFormat/>
    <w:rsid w:val="00FC75B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C75BA"/>
    <w:rPr>
      <w:rFonts w:ascii="Arial Narrow" w:hAnsi="Arial Narrow" w:cs="Arial"/>
      <w:b/>
      <w:bCs/>
      <w:iCs/>
      <w:sz w:val="24"/>
      <w:szCs w:val="28"/>
      <w:lang w:val="en-US" w:eastAsia="en-US" w:bidi="ar-SA"/>
    </w:rPr>
  </w:style>
  <w:style w:type="character" w:customStyle="1" w:styleId="UnderliningCharChar">
    <w:name w:val="Underlining Char Char"/>
    <w:rsid w:val="00FC75BA"/>
    <w:rPr>
      <w:rFonts w:ascii="Arial Narrow" w:hAnsi="Arial Narrow"/>
      <w:szCs w:val="24"/>
      <w:u w:val="single"/>
      <w:lang w:val="en-US" w:eastAsia="en-US" w:bidi="ar-SA"/>
    </w:rPr>
  </w:style>
  <w:style w:type="character" w:customStyle="1" w:styleId="StyleArialNarrow12ptBold">
    <w:name w:val="Style Arial Narrow 12 pt Bold"/>
    <w:rsid w:val="00FC75BA"/>
    <w:rPr>
      <w:rFonts w:ascii="Arial Narrow" w:hAnsi="Arial Narrow"/>
      <w:b/>
      <w:bCs/>
      <w:sz w:val="24"/>
    </w:rPr>
  </w:style>
  <w:style w:type="character" w:customStyle="1" w:styleId="Style1CharChar">
    <w:name w:val="Style1 Char Char"/>
    <w:rsid w:val="00FC75B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FC75BA"/>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FC75BA"/>
    <w:rPr>
      <w:u w:val="single"/>
    </w:rPr>
  </w:style>
  <w:style w:type="character" w:customStyle="1" w:styleId="UnderlinedCharChar1">
    <w:name w:val="Underlined Char Char1"/>
    <w:rsid w:val="00FC75BA"/>
    <w:rPr>
      <w:rFonts w:ascii="Bell MT" w:eastAsia="Times New Roman" w:hAnsi="Bell MT"/>
      <w:bCs/>
      <w:iCs/>
      <w:sz w:val="22"/>
      <w:u w:val="single"/>
    </w:rPr>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rsid w:val="00FC75BA"/>
    <w:rPr>
      <w:rFonts w:cs="Arial"/>
      <w:b/>
      <w:bCs/>
      <w:iCs/>
      <w:sz w:val="22"/>
      <w:szCs w:val="28"/>
      <w:lang w:val="en-US" w:eastAsia="en-US" w:bidi="ar-SA"/>
    </w:rPr>
  </w:style>
  <w:style w:type="character" w:customStyle="1" w:styleId="doctitle">
    <w:name w:val="doctitle"/>
    <w:rsid w:val="00FC75BA"/>
  </w:style>
  <w:style w:type="character" w:customStyle="1" w:styleId="FooterChar1">
    <w:name w:val="Footer Char1"/>
    <w:uiPriority w:val="99"/>
    <w:semiHidden/>
    <w:rsid w:val="00FC75BA"/>
    <w:rPr>
      <w:rFonts w:ascii="Garamond" w:eastAsia="Calibri" w:hAnsi="Garamond" w:cs="Times New Roman"/>
      <w:szCs w:val="22"/>
    </w:rPr>
  </w:style>
  <w:style w:type="paragraph" w:customStyle="1" w:styleId="CiteCorrected">
    <w:name w:val="Cite Corrected"/>
    <w:basedOn w:val="Normal"/>
    <w:link w:val="CiteCorrectedChar"/>
    <w:qFormat/>
    <w:rsid w:val="00FC75BA"/>
    <w:rPr>
      <w:rFonts w:eastAsia="Times New Roman"/>
      <w:b/>
      <w:bCs/>
      <w:sz w:val="24"/>
      <w:szCs w:val="16"/>
      <w:u w:val="single"/>
    </w:rPr>
  </w:style>
  <w:style w:type="character" w:customStyle="1" w:styleId="CiteCorrectedChar">
    <w:name w:val="Cite Corrected Char"/>
    <w:link w:val="CiteCorrected"/>
    <w:rsid w:val="00FC75BA"/>
    <w:rPr>
      <w:rFonts w:ascii="Georgia" w:eastAsia="Times New Roman" w:hAnsi="Georgia"/>
      <w:b/>
      <w:bCs/>
      <w:sz w:val="24"/>
      <w:szCs w:val="16"/>
      <w:u w:val="single"/>
    </w:rPr>
  </w:style>
  <w:style w:type="character" w:customStyle="1" w:styleId="cardtext-underlined">
    <w:name w:val="card text- underlined"/>
    <w:rsid w:val="00FC75BA"/>
    <w:rPr>
      <w:rFonts w:ascii="Garamond" w:hAnsi="Garamond"/>
      <w:u w:val="single"/>
    </w:rPr>
  </w:style>
  <w:style w:type="character" w:customStyle="1" w:styleId="stylestylebold12pt">
    <w:name w:val="stylestylebold12pt"/>
    <w:basedOn w:val="DefaultParagraphFont"/>
    <w:rsid w:val="00FC75BA"/>
  </w:style>
  <w:style w:type="character" w:customStyle="1" w:styleId="styleboldunderline">
    <w:name w:val="styleboldunderline"/>
    <w:basedOn w:val="DefaultParagraphFont"/>
    <w:rsid w:val="00FC75BA"/>
  </w:style>
  <w:style w:type="character" w:customStyle="1" w:styleId="Styleunderline11pt">
    <w:name w:val="Style underline + 11 pt"/>
    <w:rsid w:val="00FC75BA"/>
    <w:rPr>
      <w:rFonts w:ascii="Times New Roman" w:hAnsi="Times New Roman"/>
      <w:b w:val="0"/>
      <w:bCs w:val="0"/>
      <w:sz w:val="20"/>
      <w:u w:val="single"/>
    </w:rPr>
  </w:style>
  <w:style w:type="character" w:customStyle="1" w:styleId="Styleunderline11ptBold">
    <w:name w:val="Style underline + 11 pt Bold"/>
    <w:rsid w:val="00FC75BA"/>
    <w:rPr>
      <w:rFonts w:ascii="Times New Roman" w:hAnsi="Times New Roman"/>
      <w:b/>
      <w:bCs w:val="0"/>
      <w:sz w:val="20"/>
      <w:u w:val="single"/>
    </w:rPr>
  </w:style>
  <w:style w:type="paragraph" w:customStyle="1" w:styleId="story-body-text">
    <w:name w:val="story-body-text"/>
    <w:basedOn w:val="Normal"/>
    <w:qFormat/>
    <w:rsid w:val="00FC75BA"/>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FC75BA"/>
  </w:style>
  <w:style w:type="character" w:customStyle="1" w:styleId="BriefTitleChar">
    <w:name w:val="Brief Title Char"/>
    <w:basedOn w:val="DefaultParagraphFont"/>
    <w:rsid w:val="00FC75BA"/>
    <w:rPr>
      <w:b/>
      <w:sz w:val="24"/>
      <w:szCs w:val="24"/>
      <w:u w:val="single"/>
      <w:lang w:val="en-US" w:eastAsia="en-US" w:bidi="ar-SA"/>
    </w:rPr>
  </w:style>
  <w:style w:type="paragraph" w:customStyle="1" w:styleId="BriefTitle2">
    <w:name w:val="Brief Title 2"/>
    <w:basedOn w:val="Heading1"/>
    <w:uiPriority w:val="99"/>
    <w:qFormat/>
    <w:rsid w:val="00FC75B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FC75BA"/>
    <w:rPr>
      <w:b/>
      <w:sz w:val="24"/>
      <w:szCs w:val="24"/>
      <w:u w:val="single"/>
      <w:lang w:val="en-US" w:eastAsia="en-US" w:bidi="ar-SA"/>
    </w:rPr>
  </w:style>
  <w:style w:type="paragraph" w:customStyle="1" w:styleId="cards0">
    <w:name w:val="cards"/>
    <w:basedOn w:val="Normal"/>
    <w:qFormat/>
    <w:rsid w:val="00FC75BA"/>
    <w:rPr>
      <w:rFonts w:eastAsia="Calibri"/>
    </w:rPr>
  </w:style>
  <w:style w:type="character" w:customStyle="1" w:styleId="StyleStyle4CharTimesNewRoman11pt1">
    <w:name w:val="Style Style4 Char + Times New Roman 11 pt1"/>
    <w:basedOn w:val="DefaultParagraphFont"/>
    <w:rsid w:val="00FC75BA"/>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C75BA"/>
    <w:rPr>
      <w:rFonts w:ascii="Times New Roman" w:eastAsia="SimSun" w:hAnsi="Times New Roman" w:cs="Times New Roman"/>
      <w:sz w:val="20"/>
      <w:szCs w:val="24"/>
      <w:u w:val="single"/>
      <w:bdr w:val="single" w:sz="4" w:space="0" w:color="auto" w:frame="1"/>
    </w:rPr>
  </w:style>
  <w:style w:type="paragraph" w:customStyle="1" w:styleId="StyleStyle111ptBorderSinglesolidlineAuto05ptL">
    <w:name w:val="Style Style1 + 11 pt Border: : (Single solid line Auto  0.5 pt L..."/>
    <w:link w:val="StyleStyle111ptBorderSinglesolidlineAuto05ptLChar"/>
    <w:qFormat/>
    <w:rsid w:val="00FC75BA"/>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rPr>
  </w:style>
  <w:style w:type="character" w:customStyle="1" w:styleId="Style9ptUnderline2">
    <w:name w:val="Style 9 pt Underline2"/>
    <w:rsid w:val="00FC75BA"/>
    <w:rPr>
      <w:sz w:val="20"/>
      <w:u w:val="single"/>
    </w:rPr>
  </w:style>
  <w:style w:type="character" w:customStyle="1" w:styleId="FootnoteTextChar1">
    <w:name w:val="Footnote Text Char1"/>
    <w:basedOn w:val="DefaultParagraphFont"/>
    <w:uiPriority w:val="99"/>
    <w:rsid w:val="00FC75BA"/>
    <w:rPr>
      <w:rFonts w:ascii="Georgia" w:hAnsi="Georgia"/>
      <w:sz w:val="20"/>
      <w:szCs w:val="20"/>
    </w:rPr>
  </w:style>
  <w:style w:type="character" w:customStyle="1" w:styleId="SubtitleChar1">
    <w:name w:val="Subtitle Char1"/>
    <w:aliases w:val="Underlined card text Char1"/>
    <w:basedOn w:val="DefaultParagraphFont"/>
    <w:uiPriority w:val="99"/>
    <w:rsid w:val="00FC75BA"/>
    <w:rPr>
      <w:rFonts w:eastAsiaTheme="minorEastAsia"/>
      <w:color w:val="5A5A5A" w:themeColor="text1" w:themeTint="A5"/>
      <w:spacing w:val="15"/>
    </w:rPr>
  </w:style>
  <w:style w:type="character" w:customStyle="1" w:styleId="DateChar1">
    <w:name w:val="Date Char1"/>
    <w:aliases w:val="date Char1"/>
    <w:basedOn w:val="DefaultParagraphFont"/>
    <w:rsid w:val="00FC75BA"/>
    <w:rPr>
      <w:rFonts w:ascii="Georgia" w:hAnsi="Georgia"/>
    </w:rPr>
  </w:style>
  <w:style w:type="character" w:customStyle="1" w:styleId="BodyText2Char1">
    <w:name w:val="Body Text 2 Char1"/>
    <w:basedOn w:val="DefaultParagraphFont"/>
    <w:uiPriority w:val="99"/>
    <w:rsid w:val="00FC75BA"/>
    <w:rPr>
      <w:rFonts w:ascii="Georgia" w:hAnsi="Georgia"/>
    </w:rPr>
  </w:style>
  <w:style w:type="character" w:customStyle="1" w:styleId="PlainTextChar1">
    <w:name w:val="Plain Text Char1"/>
    <w:basedOn w:val="DefaultParagraphFont"/>
    <w:uiPriority w:val="99"/>
    <w:rsid w:val="00FC75BA"/>
    <w:rPr>
      <w:rFonts w:ascii="Consolas" w:hAnsi="Consolas"/>
      <w:sz w:val="21"/>
      <w:szCs w:val="21"/>
    </w:rPr>
  </w:style>
  <w:style w:type="character" w:customStyle="1" w:styleId="StyleCardText11ptUnderlineChar">
    <w:name w:val="Style Card Text + 11 pt Underline Char"/>
    <w:link w:val="StyleCardText11ptUnderline"/>
    <w:locked/>
    <w:rsid w:val="00FC75BA"/>
    <w:rPr>
      <w:szCs w:val="24"/>
      <w:u w:val="single"/>
    </w:rPr>
  </w:style>
  <w:style w:type="paragraph" w:customStyle="1" w:styleId="StyleCardText11ptUnderline">
    <w:name w:val="Style Card Text + 11 pt Underline"/>
    <w:link w:val="StyleCardText11ptUnderlineChar"/>
    <w:qFormat/>
    <w:rsid w:val="00FC75BA"/>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FC75BA"/>
    <w:rPr>
      <w:rFonts w:ascii="Georgia" w:hAnsi="Georgia"/>
      <w:sz w:val="16"/>
      <w:szCs w:val="24"/>
    </w:rPr>
  </w:style>
  <w:style w:type="paragraph" w:customStyle="1" w:styleId="StyleMinimizedText11pt">
    <w:name w:val="Style Minimized Text + 11 pt"/>
    <w:basedOn w:val="Normal"/>
    <w:link w:val="StyleMinimizedText11ptChar"/>
    <w:qFormat/>
    <w:rsid w:val="00FC75BA"/>
    <w:rPr>
      <w:sz w:val="16"/>
      <w:szCs w:val="24"/>
    </w:rPr>
  </w:style>
  <w:style w:type="character" w:customStyle="1" w:styleId="StyleMinimizedText11pt1Char">
    <w:name w:val="Style Minimized Text + 11 pt1 Char"/>
    <w:basedOn w:val="DefaultParagraphFont"/>
    <w:link w:val="StyleMinimizedText11pt1"/>
    <w:locked/>
    <w:rsid w:val="00FC75BA"/>
    <w:rPr>
      <w:rFonts w:ascii="Georgia" w:hAnsi="Georgia"/>
      <w:sz w:val="16"/>
      <w:szCs w:val="24"/>
    </w:rPr>
  </w:style>
  <w:style w:type="paragraph" w:customStyle="1" w:styleId="StyleMinimizedText11pt1">
    <w:name w:val="Style Minimized Text + 11 pt1"/>
    <w:basedOn w:val="Normal"/>
    <w:link w:val="StyleMinimizedText11pt1Char"/>
    <w:qFormat/>
    <w:rsid w:val="00FC75BA"/>
    <w:rPr>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FC75BA"/>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FC75BA"/>
    <w:rPr>
      <w:rFonts w:eastAsia="SimSun"/>
      <w:sz w:val="22"/>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C75BA"/>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C75BA"/>
    <w:rPr>
      <w:rFonts w:eastAsia="SimSun"/>
      <w:b/>
      <w:bCs/>
      <w:sz w:val="22"/>
      <w:szCs w:val="24"/>
      <w:u w:val="single"/>
    </w:rPr>
  </w:style>
  <w:style w:type="character" w:customStyle="1" w:styleId="Debate-CardSmalltextF2Char">
    <w:name w:val="Debate- Card Small text F2 Char"/>
    <w:link w:val="Debate-CardSmalltextF2"/>
    <w:locked/>
    <w:rsid w:val="00FC75BA"/>
    <w:rPr>
      <w:rFonts w:ascii="Arial Narrow" w:hAnsi="Arial Narrow"/>
      <w:sz w:val="16"/>
    </w:rPr>
  </w:style>
  <w:style w:type="paragraph" w:customStyle="1" w:styleId="Debate-CardSmalltextF2">
    <w:name w:val="Debate- Card Small text F2"/>
    <w:basedOn w:val="Normal"/>
    <w:next w:val="Normal"/>
    <w:link w:val="Debate-CardSmalltextF2Char"/>
    <w:qFormat/>
    <w:rsid w:val="00FC75BA"/>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FC75BA"/>
    <w:rPr>
      <w:rFonts w:ascii="Arial Narrow" w:hAnsi="Arial Narrow"/>
      <w:b/>
      <w:sz w:val="18"/>
      <w:u w:val="single"/>
    </w:rPr>
  </w:style>
  <w:style w:type="paragraph" w:customStyle="1" w:styleId="Debate-EmphasizedText-F5">
    <w:name w:val="Debate- Emphasized Text- F5"/>
    <w:basedOn w:val="Normal"/>
    <w:link w:val="Debate-EmphasizedText-F5Char"/>
    <w:qFormat/>
    <w:rsid w:val="00FC75BA"/>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FC75B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C75BA"/>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FC75BA"/>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FC75BA"/>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FC75BA"/>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FC75BA"/>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112ptChar">
    <w:name w:val="Style Style1 + 12 pt Char"/>
    <w:basedOn w:val="DefaultParagraphFont"/>
    <w:link w:val="StyleStyle112pt"/>
    <w:locked/>
    <w:rsid w:val="00FC75BA"/>
    <w:rPr>
      <w:rFonts w:ascii="Georgia" w:eastAsia="SimSun" w:hAnsi="Georgia"/>
      <w:szCs w:val="24"/>
      <w:u w:val="single"/>
    </w:rPr>
  </w:style>
  <w:style w:type="paragraph" w:customStyle="1" w:styleId="StyleStyle112pt">
    <w:name w:val="Style Style1 + 12 pt"/>
    <w:basedOn w:val="Normal"/>
    <w:link w:val="StyleStyle112ptChar"/>
    <w:qFormat/>
    <w:rsid w:val="00FC75BA"/>
    <w:rPr>
      <w:rFonts w:eastAsia="SimSun"/>
      <w:sz w:val="22"/>
      <w:szCs w:val="24"/>
      <w:u w:val="single"/>
    </w:rPr>
  </w:style>
  <w:style w:type="character" w:customStyle="1" w:styleId="MinimizedTextChar">
    <w:name w:val="Minimized Text Char"/>
    <w:basedOn w:val="DefaultParagraphFont"/>
    <w:link w:val="MinimizedText"/>
    <w:locked/>
    <w:rsid w:val="00FC75BA"/>
    <w:rPr>
      <w:rFonts w:ascii="Georgia" w:eastAsia="Times New Roman" w:hAnsi="Georgia"/>
      <w:sz w:val="16"/>
      <w:szCs w:val="24"/>
    </w:rPr>
  </w:style>
  <w:style w:type="paragraph" w:customStyle="1" w:styleId="MinimizedText">
    <w:name w:val="Minimized Text"/>
    <w:basedOn w:val="Normal"/>
    <w:link w:val="MinimizedTextChar"/>
    <w:qFormat/>
    <w:rsid w:val="00FC75BA"/>
    <w:rPr>
      <w:rFonts w:eastAsia="Times New Roman"/>
      <w:sz w:val="16"/>
      <w:szCs w:val="24"/>
    </w:rPr>
  </w:style>
  <w:style w:type="character" w:customStyle="1" w:styleId="StyleMinimizedTextArialNarrow10ptChar">
    <w:name w:val="Style Minimized Text + Arial Narrow 10 pt Char"/>
    <w:basedOn w:val="MinimizedTextChar"/>
    <w:link w:val="StyleMinimizedTextArialNarrow10pt"/>
    <w:locked/>
    <w:rsid w:val="00FC75BA"/>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FC75BA"/>
    <w:rPr>
      <w:sz w:val="20"/>
    </w:rPr>
  </w:style>
  <w:style w:type="character" w:customStyle="1" w:styleId="StyleUnderlineChar11ptBorderSinglesolidlineAutoChar">
    <w:name w:val="Style Underline Char + 11 pt Border: : (Single solid line Auto  ... Char"/>
    <w:link w:val="StyleUnderlineChar11ptBorderSinglesolidlineAuto"/>
    <w:locked/>
    <w:rsid w:val="00FC75BA"/>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FC75BA"/>
    <w:pPr>
      <w:pBdr>
        <w:top w:val="single" w:sz="4" w:space="0" w:color="auto"/>
        <w:left w:val="single" w:sz="4" w:space="0" w:color="auto"/>
        <w:bottom w:val="single" w:sz="4" w:space="0" w:color="auto"/>
        <w:right w:val="single" w:sz="4" w:space="0" w:color="auto"/>
      </w:pBdr>
    </w:pPr>
    <w:rPr>
      <w:rFonts w:eastAsia="Times New Roman"/>
      <w:sz w:val="22"/>
      <w:szCs w:val="24"/>
      <w:u w:val="single"/>
      <w:bdr w:val="single" w:sz="4" w:space="0" w:color="auto" w:frame="1"/>
    </w:rPr>
  </w:style>
  <w:style w:type="character" w:customStyle="1" w:styleId="StyleStyle49pt3Char">
    <w:name w:val="Style Style4 + 9 pt3 Char"/>
    <w:basedOn w:val="Style4Char"/>
    <w:link w:val="StyleStyle49pt3"/>
    <w:locked/>
    <w:rsid w:val="00FC75BA"/>
    <w:rPr>
      <w:rFonts w:ascii="Georgia" w:eastAsia="Times New Roman" w:hAnsi="Georgia" w:cs="Times New Roman"/>
      <w:sz w:val="20"/>
      <w:szCs w:val="24"/>
      <w:u w:val="single"/>
    </w:rPr>
  </w:style>
  <w:style w:type="paragraph" w:customStyle="1" w:styleId="StyleStyle49pt3">
    <w:name w:val="Style Style4 + 9 pt3"/>
    <w:basedOn w:val="Style4"/>
    <w:link w:val="StyleStyle49pt3Char"/>
    <w:qFormat/>
    <w:rsid w:val="00FC75BA"/>
    <w:rPr>
      <w:rFonts w:cs="Times New Roman"/>
      <w:szCs w:val="24"/>
    </w:rPr>
  </w:style>
  <w:style w:type="character" w:customStyle="1" w:styleId="StyleStyle4BoldChar">
    <w:name w:val="Style Style4 + Bold Char"/>
    <w:basedOn w:val="Style4Char"/>
    <w:link w:val="StyleStyle4Bold"/>
    <w:locked/>
    <w:rsid w:val="00FC75BA"/>
    <w:rPr>
      <w:rFonts w:ascii="Georgia" w:eastAsia="Times New Roman" w:hAnsi="Georgia" w:cs="Times New Roman"/>
      <w:sz w:val="20"/>
      <w:szCs w:val="24"/>
      <w:u w:val="single"/>
    </w:rPr>
  </w:style>
  <w:style w:type="paragraph" w:customStyle="1" w:styleId="StyleStyle4Bold">
    <w:name w:val="Style Style4 + Bold"/>
    <w:basedOn w:val="Style4"/>
    <w:link w:val="StyleStyle4BoldChar"/>
    <w:qFormat/>
    <w:rsid w:val="00FC75BA"/>
    <w:rPr>
      <w:rFonts w:cs="Times New Roman"/>
      <w:szCs w:val="24"/>
    </w:rPr>
  </w:style>
  <w:style w:type="character" w:customStyle="1" w:styleId="CircledChar">
    <w:name w:val="Circled Char"/>
    <w:basedOn w:val="CardTextChar0"/>
    <w:link w:val="Circled"/>
    <w:locked/>
    <w:rsid w:val="00FC75BA"/>
    <w:rPr>
      <w:rFonts w:ascii="MS Mincho" w:eastAsia="MS Mincho" w:hAnsi="Garamond" w:cs="Times New Roman"/>
      <w:b/>
      <w:sz w:val="18"/>
      <w:szCs w:val="20"/>
      <w:u w:val="single"/>
      <w:lang w:val="x-none" w:eastAsia="ja-JP"/>
    </w:rPr>
  </w:style>
  <w:style w:type="paragraph" w:customStyle="1" w:styleId="Circled">
    <w:name w:val="Circled"/>
    <w:link w:val="CircledChar"/>
    <w:qFormat/>
    <w:rsid w:val="00FC75BA"/>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FC75BA"/>
    <w:rPr>
      <w:rFonts w:ascii="Georgia" w:eastAsia="Times New Roman" w:hAnsi="Georgia" w:cs="Times New Roman"/>
      <w:sz w:val="20"/>
      <w:szCs w:val="24"/>
      <w:u w:val="single"/>
    </w:rPr>
  </w:style>
  <w:style w:type="paragraph" w:customStyle="1" w:styleId="StyleStyle411pt1">
    <w:name w:val="Style Style4 + 11 pt1"/>
    <w:basedOn w:val="Style4"/>
    <w:link w:val="StyleStyle411pt1Char"/>
    <w:qFormat/>
    <w:rsid w:val="00FC75BA"/>
    <w:rPr>
      <w:rFonts w:cs="Times New Roman"/>
      <w:szCs w:val="24"/>
    </w:rPr>
  </w:style>
  <w:style w:type="character" w:customStyle="1" w:styleId="StyleBoldandUnderlineChar11ptChar">
    <w:name w:val="Style Bold and Underline Char + 11 pt Char"/>
    <w:basedOn w:val="BoldandUnderlineCharChar2"/>
    <w:link w:val="StyleBoldandUnderlineChar11pt"/>
    <w:locked/>
    <w:rsid w:val="00FC75BA"/>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FC75BA"/>
    <w:rPr>
      <w:b/>
      <w:bCs w:val="0"/>
      <w:u w:val="single"/>
      <w:lang w:val="en-US" w:eastAsia="en-US" w:bidi="ar-SA"/>
    </w:rPr>
  </w:style>
  <w:style w:type="paragraph" w:customStyle="1" w:styleId="StyleBoldandUnderlineChar11pt">
    <w:name w:val="Style Bold and Underline Char + 11 pt"/>
    <w:link w:val="StyleBoldandUnderlineChar11ptChar"/>
    <w:qFormat/>
    <w:rsid w:val="00FC75BA"/>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FC75BA"/>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FC75BA"/>
    <w:rPr>
      <w:rFonts w:eastAsia="Times New Roman"/>
      <w:sz w:val="22"/>
      <w:szCs w:val="24"/>
    </w:rPr>
  </w:style>
  <w:style w:type="character" w:customStyle="1" w:styleId="StyleBoldandUnderlineChar11ptNotBoldChar">
    <w:name w:val="Style Bold and Underline Char + 11 pt Not Bold Char"/>
    <w:basedOn w:val="BoldandUnderlineCharChar2"/>
    <w:link w:val="StyleBoldandUnderlineChar11ptNotBold"/>
    <w:locked/>
    <w:rsid w:val="00FC75BA"/>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FC75BA"/>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C75BA"/>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FC75BA"/>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FC75BA"/>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FC75BA"/>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FC75BA"/>
    <w:rPr>
      <w:rFonts w:ascii="Georgia" w:eastAsia="Times New Roman" w:hAnsi="Georgia"/>
      <w:szCs w:val="20"/>
    </w:rPr>
  </w:style>
  <w:style w:type="paragraph" w:customStyle="1" w:styleId="cardCharChar0">
    <w:name w:val="card Char Char"/>
    <w:basedOn w:val="Normal"/>
    <w:link w:val="cardCharCharChar"/>
    <w:qFormat/>
    <w:rsid w:val="00FC75BA"/>
    <w:pPr>
      <w:ind w:left="288" w:right="288"/>
    </w:pPr>
    <w:rPr>
      <w:rFonts w:eastAsia="Times New Roman"/>
      <w:sz w:val="22"/>
      <w:szCs w:val="20"/>
    </w:rPr>
  </w:style>
  <w:style w:type="character" w:customStyle="1" w:styleId="StylecardCharCharArialNarrow9ptChar">
    <w:name w:val="Style card Char Char + Arial Narrow 9 pt Char"/>
    <w:basedOn w:val="cardCharCharChar"/>
    <w:link w:val="StylecardCharCharArialNarrow9pt"/>
    <w:locked/>
    <w:rsid w:val="00FC75BA"/>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FC75BA"/>
  </w:style>
  <w:style w:type="character" w:customStyle="1" w:styleId="StyleCardTextArialNarrow9ptChar">
    <w:name w:val="Style Card Text + Arial Narrow 9 pt Char"/>
    <w:basedOn w:val="CardTextChar10"/>
    <w:link w:val="StyleCardTextArialNarrow9pt"/>
    <w:locked/>
    <w:rsid w:val="00FC75BA"/>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C75BA"/>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FC75BA"/>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FC75BA"/>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C75BA"/>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FC75BA"/>
    <w:rPr>
      <w:rFonts w:ascii="Georgia" w:eastAsia="Times New Roman" w:hAnsi="Georgia"/>
      <w:sz w:val="16"/>
      <w:szCs w:val="24"/>
    </w:rPr>
  </w:style>
  <w:style w:type="paragraph" w:customStyle="1" w:styleId="Textsmall0">
    <w:name w:val="Textsmall"/>
    <w:basedOn w:val="Normal"/>
    <w:next w:val="Normal"/>
    <w:link w:val="TextsmallChar0"/>
    <w:qFormat/>
    <w:rsid w:val="00FC75BA"/>
    <w:rPr>
      <w:rFonts w:eastAsia="Times New Roman"/>
      <w:sz w:val="16"/>
      <w:szCs w:val="24"/>
    </w:rPr>
  </w:style>
  <w:style w:type="character" w:customStyle="1" w:styleId="StyleStyle49pt10Char">
    <w:name w:val="Style Style4 + 9 pt10 Char"/>
    <w:basedOn w:val="Style4Char"/>
    <w:link w:val="StyleStyle49pt10"/>
    <w:locked/>
    <w:rsid w:val="00FC75BA"/>
    <w:rPr>
      <w:rFonts w:ascii="Georgia" w:eastAsia="Times New Roman" w:hAnsi="Georgia" w:cs="Times New Roman"/>
      <w:sz w:val="20"/>
      <w:szCs w:val="24"/>
      <w:u w:val="single"/>
    </w:rPr>
  </w:style>
  <w:style w:type="paragraph" w:customStyle="1" w:styleId="StyleStyle49pt10">
    <w:name w:val="Style Style4 + 9 pt10"/>
    <w:basedOn w:val="Style4"/>
    <w:link w:val="StyleStyle49pt10Char"/>
    <w:qFormat/>
    <w:rsid w:val="00FC75BA"/>
    <w:rPr>
      <w:rFonts w:cs="Times New Roman"/>
      <w:szCs w:val="24"/>
    </w:rPr>
  </w:style>
  <w:style w:type="character" w:customStyle="1" w:styleId="StyleStyle49ptBold7Char">
    <w:name w:val="Style Style4 + 9 pt Bold7 Char"/>
    <w:link w:val="StyleStyle49ptBold7"/>
    <w:locked/>
    <w:rsid w:val="00FC75BA"/>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FC75BA"/>
    <w:rPr>
      <w:rFonts w:ascii="Times New Roman" w:hAnsi="Times New Roman" w:cs="Times New Roman"/>
      <w:b/>
      <w:bCs/>
      <w:sz w:val="22"/>
      <w:szCs w:val="24"/>
    </w:rPr>
  </w:style>
  <w:style w:type="character" w:customStyle="1" w:styleId="NormalUnderlineChar">
    <w:name w:val="Normal Underline Char"/>
    <w:link w:val="NormalUnderline"/>
    <w:locked/>
    <w:rsid w:val="00FC75BA"/>
    <w:rPr>
      <w:rFonts w:ascii="Georgia" w:eastAsia="Times New Roman" w:hAnsi="Georgia"/>
      <w:szCs w:val="24"/>
      <w:u w:val="single"/>
    </w:rPr>
  </w:style>
  <w:style w:type="paragraph" w:customStyle="1" w:styleId="NormalUnderline">
    <w:name w:val="Normal Underline"/>
    <w:basedOn w:val="Normal"/>
    <w:link w:val="NormalUnderlineChar"/>
    <w:qFormat/>
    <w:rsid w:val="00FC75BA"/>
    <w:pPr>
      <w:ind w:left="288"/>
    </w:pPr>
    <w:rPr>
      <w:rFonts w:eastAsia="Times New Roman"/>
      <w:sz w:val="22"/>
      <w:szCs w:val="24"/>
      <w:u w:val="single"/>
    </w:rPr>
  </w:style>
  <w:style w:type="paragraph" w:customStyle="1" w:styleId="Underlinestyle">
    <w:name w:val="Underline style"/>
    <w:basedOn w:val="Normal"/>
    <w:qFormat/>
    <w:rsid w:val="00FC75BA"/>
    <w:rPr>
      <w:rFonts w:eastAsia="Times New Roman"/>
      <w:u w:val="single"/>
    </w:rPr>
  </w:style>
  <w:style w:type="paragraph" w:customStyle="1" w:styleId="WW-Default1">
    <w:name w:val="WW-Default1"/>
    <w:basedOn w:val="Normal"/>
    <w:qFormat/>
    <w:rsid w:val="00FC75BA"/>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FC75BA"/>
    <w:rPr>
      <w:rFonts w:eastAsia="Times New Roman"/>
    </w:rPr>
  </w:style>
  <w:style w:type="character" w:customStyle="1" w:styleId="Stylecard11ptChar">
    <w:name w:val="Style card + 11 pt Char"/>
    <w:link w:val="Stylecard11pt"/>
    <w:locked/>
    <w:rsid w:val="00FC75BA"/>
    <w:rPr>
      <w:rFonts w:ascii="Times New Roman" w:eastAsia="SimSun" w:hAnsi="Times New Roman" w:cs="Times New Roman"/>
      <w:sz w:val="20"/>
      <w:szCs w:val="24"/>
    </w:rPr>
  </w:style>
  <w:style w:type="paragraph" w:customStyle="1" w:styleId="Stylecard11pt">
    <w:name w:val="Style card + 11 pt"/>
    <w:basedOn w:val="Normal"/>
    <w:link w:val="Stylecard11ptChar"/>
    <w:qFormat/>
    <w:rsid w:val="00FC75BA"/>
    <w:pPr>
      <w:ind w:left="288" w:right="288"/>
    </w:pPr>
    <w:rPr>
      <w:rFonts w:ascii="Times New Roman" w:eastAsia="SimSun" w:hAnsi="Times New Roman" w:cs="Times New Roman"/>
      <w:szCs w:val="24"/>
    </w:rPr>
  </w:style>
  <w:style w:type="character" w:customStyle="1" w:styleId="Stylecard11ptUnderlineChar">
    <w:name w:val="Style card + 11 pt Underline Char"/>
    <w:link w:val="Stylecard11ptUnderline"/>
    <w:locked/>
    <w:rsid w:val="00FC75BA"/>
    <w:rPr>
      <w:rFonts w:ascii="Times New Roman" w:eastAsia="SimSun" w:hAnsi="Times New Roman" w:cs="Times New Roman"/>
      <w:sz w:val="20"/>
      <w:szCs w:val="24"/>
      <w:u w:val="single"/>
    </w:rPr>
  </w:style>
  <w:style w:type="paragraph" w:customStyle="1" w:styleId="Stylecard11ptUnderline">
    <w:name w:val="Style card + 11 pt Underline"/>
    <w:basedOn w:val="Normal"/>
    <w:link w:val="Stylecard11ptUnderlineChar"/>
    <w:qFormat/>
    <w:rsid w:val="00FC75BA"/>
    <w:pPr>
      <w:ind w:left="288" w:right="288"/>
    </w:pPr>
    <w:rPr>
      <w:rFonts w:ascii="Times New Roman" w:eastAsia="SimSun" w:hAnsi="Times New Roman" w:cs="Times New Roman"/>
      <w:szCs w:val="24"/>
      <w:u w:val="singl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C75BA"/>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C75BA"/>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FC75BA"/>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FC75BA"/>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FC75BA"/>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FC75BA"/>
    <w:rPr>
      <w:b/>
      <w:szCs w:val="24"/>
      <w:u w:val="single"/>
    </w:rPr>
  </w:style>
  <w:style w:type="paragraph" w:customStyle="1" w:styleId="BoldandUnderline">
    <w:name w:val="Bold and Underline"/>
    <w:basedOn w:val="Normal"/>
    <w:link w:val="BoldandUnderlineChar"/>
    <w:qFormat/>
    <w:rsid w:val="00FC75BA"/>
    <w:rPr>
      <w:rFonts w:asciiTheme="minorHAnsi" w:hAnsiTheme="minorHAnsi"/>
      <w:b/>
      <w:sz w:val="22"/>
      <w:szCs w:val="24"/>
      <w:u w:val="single"/>
    </w:rPr>
  </w:style>
  <w:style w:type="character" w:customStyle="1" w:styleId="StyleStyle49ptBold3Char">
    <w:name w:val="Style Style4 + 9 pt Bold3 Char"/>
    <w:basedOn w:val="Style4Char"/>
    <w:link w:val="StyleStyle49ptBold3"/>
    <w:locked/>
    <w:rsid w:val="00FC75BA"/>
    <w:rPr>
      <w:rFonts w:ascii="Georgia" w:eastAsia="Times New Roman" w:hAnsi="Georgia" w:cs="Times New Roman"/>
      <w:sz w:val="20"/>
      <w:szCs w:val="24"/>
      <w:u w:val="single"/>
    </w:rPr>
  </w:style>
  <w:style w:type="paragraph" w:customStyle="1" w:styleId="StyleStyle49ptBold3">
    <w:name w:val="Style Style4 + 9 pt Bold3"/>
    <w:basedOn w:val="Style4"/>
    <w:link w:val="StyleStyle49ptBold3Char"/>
    <w:qFormat/>
    <w:rsid w:val="00FC75BA"/>
    <w:rPr>
      <w:rFonts w:cs="Times New Roman"/>
      <w:szCs w:val="24"/>
    </w:rPr>
  </w:style>
  <w:style w:type="character" w:customStyle="1" w:styleId="StyleUnderlining11ptChar">
    <w:name w:val="Style Underlining + 11 pt Char"/>
    <w:basedOn w:val="UnderliningChar"/>
    <w:link w:val="StyleUnderlining11pt"/>
    <w:locked/>
    <w:rsid w:val="00FC75BA"/>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FC75BA"/>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FC75BA"/>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FC75BA"/>
    <w:rPr>
      <w:rFonts w:eastAsia="Times New Roman"/>
      <w:sz w:val="22"/>
      <w:szCs w:val="24"/>
    </w:rPr>
  </w:style>
  <w:style w:type="character" w:customStyle="1" w:styleId="Stylecard11ptBoldUnderlineChar">
    <w:name w:val="Style card + 11 pt Bold Underline Char"/>
    <w:basedOn w:val="cardChar"/>
    <w:link w:val="Stylecard11ptBoldUnderline"/>
    <w:locked/>
    <w:rsid w:val="00FC75BA"/>
    <w:rPr>
      <w:rFonts w:eastAsia="SimSun" w:cs="Calibri"/>
      <w:b/>
      <w:bCs/>
      <w:szCs w:val="24"/>
      <w:u w:val="single"/>
      <w:lang w:val="x-none"/>
    </w:rPr>
  </w:style>
  <w:style w:type="paragraph" w:customStyle="1" w:styleId="Stylecard11ptBoldUnderline">
    <w:name w:val="Style card + 11 pt Bold Underline"/>
    <w:basedOn w:val="Normal"/>
    <w:link w:val="Stylecard11ptBoldUnderlineChar"/>
    <w:qFormat/>
    <w:rsid w:val="00FC75BA"/>
    <w:pPr>
      <w:ind w:left="288" w:right="288"/>
    </w:pPr>
    <w:rPr>
      <w:rFonts w:asciiTheme="minorHAnsi" w:eastAsia="SimSun" w:hAnsiTheme="minorHAnsi" w:cs="Calibri"/>
      <w:b/>
      <w:bCs/>
      <w:sz w:val="22"/>
      <w:szCs w:val="24"/>
      <w:u w:val="single"/>
      <w:lang w:val="x-none"/>
    </w:rPr>
  </w:style>
  <w:style w:type="character" w:customStyle="1" w:styleId="Stylecard8ptChar">
    <w:name w:val="Style card + 8 pt Char"/>
    <w:basedOn w:val="cardChar"/>
    <w:link w:val="Stylecard8pt"/>
    <w:locked/>
    <w:rsid w:val="00FC75BA"/>
    <w:rPr>
      <w:rFonts w:cs="Calibri"/>
      <w:szCs w:val="24"/>
      <w:u w:val="single"/>
      <w:lang w:val="x-none" w:eastAsia="ar-SA"/>
    </w:rPr>
  </w:style>
  <w:style w:type="paragraph" w:customStyle="1" w:styleId="Stylecard8pt">
    <w:name w:val="Style card + 8 pt"/>
    <w:basedOn w:val="Normal"/>
    <w:link w:val="Stylecard8ptChar"/>
    <w:qFormat/>
    <w:rsid w:val="00FC75BA"/>
    <w:pPr>
      <w:ind w:left="288" w:right="288"/>
    </w:pPr>
    <w:rPr>
      <w:rFonts w:asciiTheme="minorHAnsi" w:hAnsiTheme="minorHAnsi" w:cs="Calibri"/>
      <w:sz w:val="22"/>
      <w:szCs w:val="24"/>
      <w:u w:val="single"/>
      <w:lang w:val="x-none" w:eastAsia="ar-SA"/>
    </w:rPr>
  </w:style>
  <w:style w:type="paragraph" w:customStyle="1" w:styleId="emactive">
    <w:name w:val="emactive"/>
    <w:basedOn w:val="Normal"/>
    <w:uiPriority w:val="99"/>
    <w:qFormat/>
    <w:rsid w:val="00FC75BA"/>
    <w:pPr>
      <w:spacing w:before="100" w:beforeAutospacing="1" w:after="100" w:afterAutospacing="1"/>
    </w:pPr>
    <w:rPr>
      <w:rFonts w:eastAsia="Times New Roman"/>
      <w:sz w:val="24"/>
    </w:rPr>
  </w:style>
  <w:style w:type="paragraph" w:customStyle="1" w:styleId="emready">
    <w:name w:val="emready"/>
    <w:basedOn w:val="Normal"/>
    <w:uiPriority w:val="99"/>
    <w:qFormat/>
    <w:rsid w:val="00FC75BA"/>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FC75BA"/>
    <w:rPr>
      <w:rFonts w:ascii="Times New Roman" w:hAnsi="Times New Roman" w:cs="Times New Roman"/>
      <w:u w:val="single"/>
    </w:rPr>
  </w:style>
  <w:style w:type="paragraph" w:customStyle="1" w:styleId="UnderlinedCardText">
    <w:name w:val="Underlined Card Text"/>
    <w:basedOn w:val="Normal"/>
    <w:link w:val="UnderlinedCardTextChar"/>
    <w:qFormat/>
    <w:rsid w:val="00FC75BA"/>
    <w:pPr>
      <w:spacing w:after="200"/>
      <w:contextualSpacing/>
    </w:pPr>
    <w:rPr>
      <w:rFonts w:ascii="Times New Roman" w:hAnsi="Times New Roman" w:cs="Times New Roman"/>
      <w:sz w:val="22"/>
      <w:u w:val="single"/>
    </w:rPr>
  </w:style>
  <w:style w:type="paragraph" w:customStyle="1" w:styleId="Shrink">
    <w:name w:val="Shrink"/>
    <w:link w:val="ShrinkChar"/>
    <w:qFormat/>
    <w:rsid w:val="00FC75BA"/>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FC75BA"/>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FC75BA"/>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FC75BA"/>
    <w:rPr>
      <w:rFonts w:eastAsia="Times New Roman" w:cs="Times New Roman"/>
      <w:b/>
      <w:sz w:val="22"/>
      <w:szCs w:val="24"/>
      <w:u w:val="single"/>
    </w:rPr>
  </w:style>
  <w:style w:type="character" w:customStyle="1" w:styleId="CardHighlightChar">
    <w:name w:val="Card Highlight Char"/>
    <w:link w:val="CardHighlight"/>
    <w:locked/>
    <w:rsid w:val="00FC75BA"/>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FC75BA"/>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FC75BA"/>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FC75BA"/>
    <w:pPr>
      <w:spacing w:before="100" w:beforeAutospacing="1" w:after="100" w:afterAutospacing="1"/>
    </w:pPr>
    <w:rPr>
      <w:rFonts w:eastAsia="Times New Roman"/>
      <w:sz w:val="24"/>
    </w:rPr>
  </w:style>
  <w:style w:type="paragraph" w:customStyle="1" w:styleId="norma">
    <w:name w:val="norma"/>
    <w:basedOn w:val="Heading3"/>
    <w:uiPriority w:val="99"/>
    <w:qFormat/>
    <w:rsid w:val="00FC75BA"/>
    <w:rPr>
      <w:rFonts w:eastAsia="MS Gothic" w:cs="Arial"/>
      <w:sz w:val="24"/>
    </w:rPr>
  </w:style>
  <w:style w:type="character" w:customStyle="1" w:styleId="Emphasis20">
    <w:name w:val="Emphasis 2"/>
    <w:uiPriority w:val="1"/>
    <w:qFormat/>
    <w:rsid w:val="00FC75BA"/>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FC75BA"/>
  </w:style>
  <w:style w:type="character" w:customStyle="1" w:styleId="CharacterStyle2">
    <w:name w:val="Character Style 2"/>
    <w:uiPriority w:val="99"/>
    <w:rsid w:val="00FC75BA"/>
    <w:rPr>
      <w:sz w:val="20"/>
      <w:szCs w:val="20"/>
    </w:rPr>
  </w:style>
  <w:style w:type="character" w:customStyle="1" w:styleId="Heading3CharCharChar3">
    <w:name w:val="Heading 3 Char Char Char3"/>
    <w:aliases w:val="Char Char Char3, Char Char Char3,Heading 3 Char Char Char2, Char Char Char2,Char Char Char2,Heading 2 Char1 Char Char Char Char4,Heading 2 Char Char Char Char Char Char4,Underline Char Char,Cite Char1"/>
    <w:basedOn w:val="DefaultParagraphFont"/>
    <w:qFormat/>
    <w:rsid w:val="00FC75BA"/>
    <w:rPr>
      <w:rFonts w:ascii="Arial" w:hAnsi="Arial" w:cs="Arial" w:hint="default"/>
      <w:bCs/>
      <w:szCs w:val="26"/>
      <w:u w:val="single"/>
      <w:lang w:val="en-US" w:eastAsia="en-US" w:bidi="ar-SA"/>
    </w:rPr>
  </w:style>
  <w:style w:type="character" w:customStyle="1" w:styleId="Styleunderline9pt0">
    <w:name w:val="Style underline + 9 pt"/>
    <w:basedOn w:val="DefaultParagraphFont"/>
    <w:rsid w:val="00FC75BA"/>
    <w:rPr>
      <w:u w:val="single"/>
    </w:rPr>
  </w:style>
  <w:style w:type="character" w:customStyle="1" w:styleId="StyleTimesNewRoman9pt">
    <w:name w:val="Style Times New Roman 9 pt"/>
    <w:basedOn w:val="DefaultParagraphFont"/>
    <w:rsid w:val="00FC75BA"/>
    <w:rPr>
      <w:rFonts w:ascii="Times New Roman" w:hAnsi="Times New Roman" w:cs="Times New Roman" w:hint="default"/>
      <w:sz w:val="20"/>
    </w:rPr>
  </w:style>
  <w:style w:type="character" w:customStyle="1" w:styleId="Styleunderline9pt1">
    <w:name w:val="Style underline + 9 pt1"/>
    <w:basedOn w:val="DefaultParagraphFont"/>
    <w:rsid w:val="00FC75BA"/>
    <w:rPr>
      <w:u w:val="single"/>
    </w:rPr>
  </w:style>
  <w:style w:type="character" w:customStyle="1" w:styleId="Hyperlink23">
    <w:name w:val="Hyperlink23"/>
    <w:basedOn w:val="DefaultParagraphFont"/>
    <w:rsid w:val="00FC75BA"/>
    <w:rPr>
      <w:color w:val="3300CC"/>
      <w:u w:val="single"/>
    </w:rPr>
  </w:style>
  <w:style w:type="character" w:customStyle="1" w:styleId="body-text">
    <w:name w:val="body-text"/>
    <w:basedOn w:val="DefaultParagraphFont"/>
    <w:rsid w:val="00FC75BA"/>
  </w:style>
  <w:style w:type="character" w:customStyle="1" w:styleId="globalcontentbody">
    <w:name w:val="globalcontentbody"/>
    <w:basedOn w:val="DefaultParagraphFont"/>
    <w:rsid w:val="00FC75BA"/>
  </w:style>
  <w:style w:type="character" w:customStyle="1" w:styleId="Styleterm111ptUnderline">
    <w:name w:val="Style term1 + 11 pt Underline"/>
    <w:basedOn w:val="term1"/>
    <w:rsid w:val="00FC75BA"/>
    <w:rPr>
      <w:b/>
      <w:bCs/>
    </w:rPr>
  </w:style>
  <w:style w:type="character" w:customStyle="1" w:styleId="Style9pt">
    <w:name w:val="Style 9 pt"/>
    <w:basedOn w:val="DefaultParagraphFont"/>
    <w:rsid w:val="00FC75BA"/>
    <w:rPr>
      <w:rFonts w:ascii="Times New Roman" w:hAnsi="Times New Roman" w:cs="Times New Roman" w:hint="default"/>
      <w:sz w:val="20"/>
    </w:rPr>
  </w:style>
  <w:style w:type="character" w:customStyle="1" w:styleId="CharChar11">
    <w:name w:val="Char Char11"/>
    <w:basedOn w:val="DefaultParagraphFont"/>
    <w:rsid w:val="00FC75BA"/>
    <w:rPr>
      <w:rFonts w:ascii="Arial" w:hAnsi="Arial" w:cs="Arial" w:hint="default"/>
      <w:bCs/>
      <w:szCs w:val="26"/>
      <w:u w:val="single"/>
      <w:lang w:val="en-US" w:eastAsia="en-US" w:bidi="ar-SA"/>
    </w:rPr>
  </w:style>
  <w:style w:type="character" w:customStyle="1" w:styleId="authorbio">
    <w:name w:val="authorbio"/>
    <w:basedOn w:val="DefaultParagraphFont"/>
    <w:rsid w:val="00FC75BA"/>
  </w:style>
  <w:style w:type="character" w:customStyle="1" w:styleId="underlineChar0">
    <w:name w:val="underline Char"/>
    <w:basedOn w:val="DefaultParagraphFont"/>
    <w:rsid w:val="00FC75BA"/>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C75BA"/>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C75BA"/>
    <w:rPr>
      <w:sz w:val="20"/>
      <w:u w:val="single"/>
    </w:rPr>
  </w:style>
  <w:style w:type="character" w:customStyle="1" w:styleId="base">
    <w:name w:val="base"/>
    <w:basedOn w:val="DefaultParagraphFont"/>
    <w:rsid w:val="00FC75BA"/>
  </w:style>
  <w:style w:type="character" w:customStyle="1" w:styleId="part-of-speech">
    <w:name w:val="part-of-speech"/>
    <w:basedOn w:val="DefaultParagraphFont"/>
    <w:rsid w:val="00FC75BA"/>
  </w:style>
  <w:style w:type="character" w:customStyle="1" w:styleId="sep">
    <w:name w:val="sep"/>
    <w:basedOn w:val="DefaultParagraphFont"/>
    <w:rsid w:val="00FC75BA"/>
  </w:style>
  <w:style w:type="character" w:customStyle="1" w:styleId="pron">
    <w:name w:val="pron"/>
    <w:basedOn w:val="DefaultParagraphFont"/>
    <w:rsid w:val="00FC75BA"/>
  </w:style>
  <w:style w:type="character" w:customStyle="1" w:styleId="UnderlineCharChar1">
    <w:name w:val="Underline Char Char1"/>
    <w:aliases w:val="Heading 2 Char1 Char Char1,Heading 2 Char Char1 Char Ch"/>
    <w:basedOn w:val="DefaultParagraphFont"/>
    <w:qFormat/>
    <w:rsid w:val="00FC75BA"/>
    <w:rPr>
      <w:u w:val="single"/>
      <w:lang w:val="en-US" w:eastAsia="en-US" w:bidi="ar-SA"/>
    </w:rPr>
  </w:style>
  <w:style w:type="character" w:customStyle="1" w:styleId="StyleUnderlineCharChar111pt">
    <w:name w:val="Style Underline Char Char1 + 11 pt"/>
    <w:basedOn w:val="UnderlineCharChar1"/>
    <w:rsid w:val="00FC75BA"/>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C75BA"/>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C75BA"/>
    <w:rPr>
      <w:b/>
      <w:bCs/>
      <w:noProof w:val="0"/>
      <w:sz w:val="20"/>
      <w:u w:val="single"/>
      <w:lang w:val="en-US" w:eastAsia="en-US" w:bidi="ar-SA"/>
    </w:rPr>
  </w:style>
  <w:style w:type="character" w:customStyle="1" w:styleId="StyleunderlineArialNarrow9ptBold">
    <w:name w:val="Style underline + Arial Narrow 9 pt Bold"/>
    <w:basedOn w:val="DefaultParagraphFont"/>
    <w:rsid w:val="00FC75BA"/>
    <w:rPr>
      <w:u w:val="single"/>
    </w:rPr>
  </w:style>
  <w:style w:type="character" w:customStyle="1" w:styleId="StyleBoldandUnderlineCharCharCharChar9pt">
    <w:name w:val="Style Bold and Underline Char Char Char Char + 9 pt"/>
    <w:basedOn w:val="DefaultParagraphFont"/>
    <w:rsid w:val="00FC75BA"/>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C75BA"/>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C75BA"/>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FC75BA"/>
    <w:rPr>
      <w:rFonts w:ascii="Arial" w:hAnsi="Arial" w:cs="Arial" w:hint="default"/>
      <w:color w:val="000000"/>
      <w:sz w:val="10"/>
      <w:szCs w:val="22"/>
    </w:rPr>
  </w:style>
  <w:style w:type="character" w:customStyle="1" w:styleId="CharChar111">
    <w:name w:val="Char Char111"/>
    <w:basedOn w:val="DefaultParagraphFont"/>
    <w:rsid w:val="00FC75BA"/>
    <w:rPr>
      <w:rFonts w:ascii="Arial" w:hAnsi="Arial" w:cs="Arial" w:hint="default"/>
      <w:bCs/>
      <w:szCs w:val="26"/>
      <w:u w:val="single"/>
      <w:lang w:val="en-US" w:eastAsia="en-US" w:bidi="ar-SA"/>
    </w:rPr>
  </w:style>
  <w:style w:type="character" w:customStyle="1" w:styleId="AUnterdline">
    <w:name w:val="AUnterdline"/>
    <w:qFormat/>
    <w:rsid w:val="00FC75BA"/>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C75BA"/>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C75BA"/>
  </w:style>
  <w:style w:type="character" w:customStyle="1" w:styleId="StyleUnderline1">
    <w:name w:val="Style Underline1"/>
    <w:basedOn w:val="DefaultParagraphFont"/>
    <w:rsid w:val="00FC75BA"/>
    <w:rPr>
      <w:rFonts w:ascii="Times New Roman" w:hAnsi="Times New Roman" w:cs="Times New Roman" w:hint="default"/>
      <w:sz w:val="20"/>
      <w:u w:val="single"/>
    </w:rPr>
  </w:style>
  <w:style w:type="character" w:customStyle="1" w:styleId="DontRead">
    <w:name w:val="Don't Read"/>
    <w:qFormat/>
    <w:rsid w:val="00FC75BA"/>
    <w:rPr>
      <w:rFonts w:ascii="Times New Roman" w:hAnsi="Times New Roman" w:cs="Times New Roman" w:hint="default"/>
      <w:sz w:val="16"/>
    </w:rPr>
  </w:style>
  <w:style w:type="character" w:customStyle="1" w:styleId="Style11ptUnderline3">
    <w:name w:val="Style 11 pt Underline3"/>
    <w:rsid w:val="00FC75BA"/>
    <w:rPr>
      <w:sz w:val="20"/>
      <w:u w:val="single"/>
    </w:rPr>
  </w:style>
  <w:style w:type="character" w:customStyle="1" w:styleId="2">
    <w:name w:val="2"/>
    <w:rsid w:val="00FC75BA"/>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C75BA"/>
    <w:rPr>
      <w:sz w:val="20"/>
      <w:u w:val="single"/>
    </w:rPr>
  </w:style>
  <w:style w:type="character" w:customStyle="1" w:styleId="Style9ptBoldUnderline5">
    <w:name w:val="Style 9 pt Bold Underline5"/>
    <w:basedOn w:val="DefaultParagraphFont"/>
    <w:rsid w:val="00FC75BA"/>
    <w:rPr>
      <w:b/>
      <w:bCs/>
      <w:sz w:val="20"/>
      <w:u w:val="single"/>
    </w:rPr>
  </w:style>
  <w:style w:type="character" w:customStyle="1" w:styleId="CharChar114">
    <w:name w:val="Char Char114"/>
    <w:basedOn w:val="DefaultParagraphFont"/>
    <w:rsid w:val="00FC75BA"/>
    <w:rPr>
      <w:rFonts w:ascii="Arial" w:hAnsi="Arial" w:cs="Arial" w:hint="default"/>
      <w:bCs/>
      <w:szCs w:val="26"/>
      <w:u w:val="single"/>
      <w:lang w:val="en-US" w:eastAsia="en-US" w:bidi="ar-SA"/>
    </w:rPr>
  </w:style>
  <w:style w:type="character" w:customStyle="1" w:styleId="CharChar113">
    <w:name w:val="Char Char113"/>
    <w:basedOn w:val="DefaultParagraphFont"/>
    <w:rsid w:val="00FC75BA"/>
    <w:rPr>
      <w:rFonts w:ascii="Arial" w:hAnsi="Arial" w:cs="Arial" w:hint="default"/>
      <w:bCs/>
      <w:szCs w:val="26"/>
      <w:u w:val="single"/>
      <w:lang w:val="en-US" w:eastAsia="en-US" w:bidi="ar-SA"/>
    </w:rPr>
  </w:style>
  <w:style w:type="character" w:customStyle="1" w:styleId="CharChar112">
    <w:name w:val="Char Char112"/>
    <w:basedOn w:val="DefaultParagraphFont"/>
    <w:rsid w:val="00FC75BA"/>
    <w:rPr>
      <w:rFonts w:ascii="Arial" w:hAnsi="Arial" w:cs="Arial" w:hint="default"/>
      <w:bCs/>
      <w:szCs w:val="26"/>
      <w:u w:val="single"/>
      <w:lang w:val="en-US" w:eastAsia="en-US" w:bidi="ar-SA"/>
    </w:rPr>
  </w:style>
  <w:style w:type="character" w:customStyle="1" w:styleId="zoomme">
    <w:name w:val="zoomme"/>
    <w:basedOn w:val="DefaultParagraphFont"/>
    <w:rsid w:val="00FC75BA"/>
  </w:style>
  <w:style w:type="character" w:customStyle="1" w:styleId="Date10">
    <w:name w:val="Date1"/>
    <w:basedOn w:val="DefaultParagraphFont"/>
    <w:rsid w:val="00FC75BA"/>
  </w:style>
  <w:style w:type="character" w:customStyle="1" w:styleId="classauthor">
    <w:name w:val="class=&quot;author&quot;"/>
    <w:basedOn w:val="DefaultParagraphFont"/>
    <w:rsid w:val="00FC75BA"/>
  </w:style>
  <w:style w:type="character" w:customStyle="1" w:styleId="CharCharChar">
    <w:name w:val="Char Char Char"/>
    <w:basedOn w:val="DefaultParagraphFont"/>
    <w:rsid w:val="00FC75BA"/>
    <w:rPr>
      <w:rFonts w:ascii="Arial" w:hAnsi="Arial" w:cs="Arial" w:hint="default"/>
      <w:bCs/>
      <w:szCs w:val="26"/>
      <w:u w:val="single"/>
      <w:lang w:val="en-US" w:eastAsia="en-US" w:bidi="ar-SA"/>
    </w:rPr>
  </w:style>
  <w:style w:type="character" w:customStyle="1" w:styleId="officialstitle-">
    <w:name w:val="official_s_title-"/>
    <w:basedOn w:val="DefaultParagraphFont"/>
    <w:rsid w:val="00FC75BA"/>
  </w:style>
  <w:style w:type="character" w:customStyle="1" w:styleId="officialsbureau">
    <w:name w:val="official_s_bureau"/>
    <w:basedOn w:val="DefaultParagraphFont"/>
    <w:rsid w:val="00FC75BA"/>
  </w:style>
  <w:style w:type="character" w:customStyle="1" w:styleId="gray">
    <w:name w:val="gray"/>
    <w:basedOn w:val="DefaultParagraphFont"/>
    <w:rsid w:val="00FC75BA"/>
  </w:style>
  <w:style w:type="character" w:customStyle="1" w:styleId="Styleunderline11ptBorderSinglesolidlineAuto05p">
    <w:name w:val="Style underline + 11 pt Border: : (Single solid line Auto  0.5 p..."/>
    <w:rsid w:val="00FC75BA"/>
    <w:rPr>
      <w:sz w:val="20"/>
      <w:u w:val="single"/>
      <w:bdr w:val="single" w:sz="4" w:space="0" w:color="auto" w:frame="1"/>
    </w:rPr>
  </w:style>
  <w:style w:type="character" w:customStyle="1" w:styleId="CardText-Underlined0">
    <w:name w:val="Card Text - Underlined"/>
    <w:rsid w:val="00FC75BA"/>
    <w:rPr>
      <w:b/>
      <w:bCs w:val="0"/>
      <w:sz w:val="20"/>
      <w:u w:val="single"/>
    </w:rPr>
  </w:style>
  <w:style w:type="character" w:customStyle="1" w:styleId="Style11ptItalicUnderline">
    <w:name w:val="Style 11 pt Italic Underline"/>
    <w:basedOn w:val="DefaultParagraphFont"/>
    <w:rsid w:val="00FC75BA"/>
    <w:rPr>
      <w:i/>
      <w:iCs/>
      <w:sz w:val="20"/>
      <w:u w:val="single"/>
    </w:rPr>
  </w:style>
  <w:style w:type="character" w:customStyle="1" w:styleId="Style11ptItalic">
    <w:name w:val="Style 11 pt Italic"/>
    <w:basedOn w:val="DefaultParagraphFont"/>
    <w:rsid w:val="00FC75BA"/>
    <w:rPr>
      <w:rFonts w:ascii="Times New Roman" w:hAnsi="Times New Roman" w:cs="Times New Roman" w:hint="default"/>
      <w:i/>
      <w:iCs/>
      <w:sz w:val="20"/>
    </w:rPr>
  </w:style>
  <w:style w:type="character" w:customStyle="1" w:styleId="Style9ptUnderline6">
    <w:name w:val="Style 9 pt Underline6"/>
    <w:basedOn w:val="DefaultParagraphFont"/>
    <w:rsid w:val="00FC75BA"/>
    <w:rPr>
      <w:sz w:val="20"/>
      <w:u w:val="single"/>
    </w:rPr>
  </w:style>
  <w:style w:type="character" w:customStyle="1" w:styleId="ct-with-fmlt">
    <w:name w:val="ct-with-fmlt"/>
    <w:basedOn w:val="DefaultParagraphFont"/>
    <w:rsid w:val="00FC75BA"/>
  </w:style>
  <w:style w:type="character" w:customStyle="1" w:styleId="ital-inline">
    <w:name w:val="ital-inline"/>
    <w:basedOn w:val="DefaultParagraphFont"/>
    <w:rsid w:val="00FC75BA"/>
  </w:style>
  <w:style w:type="character" w:customStyle="1" w:styleId="cross-head">
    <w:name w:val="cross-head"/>
    <w:rsid w:val="00FC75BA"/>
  </w:style>
  <w:style w:type="character" w:customStyle="1" w:styleId="dateline">
    <w:name w:val="dateline"/>
    <w:rsid w:val="00FC75BA"/>
  </w:style>
  <w:style w:type="character" w:customStyle="1" w:styleId="Subtitle1">
    <w:name w:val="Subtitle1"/>
    <w:rsid w:val="00FC75BA"/>
  </w:style>
  <w:style w:type="character" w:customStyle="1" w:styleId="metaorigin">
    <w:name w:val="meta_origin"/>
    <w:rsid w:val="00FC75BA"/>
  </w:style>
  <w:style w:type="character" w:customStyle="1" w:styleId="mandelbrotrefrag">
    <w:name w:val="mandelbrot_refrag"/>
    <w:rsid w:val="00FC75BA"/>
  </w:style>
  <w:style w:type="character" w:customStyle="1" w:styleId="eminfo">
    <w:name w:val="eminfo"/>
    <w:rsid w:val="00FC75BA"/>
  </w:style>
  <w:style w:type="character" w:customStyle="1" w:styleId="emhighlight">
    <w:name w:val="emhighlight"/>
    <w:rsid w:val="00FC75BA"/>
  </w:style>
  <w:style w:type="character" w:customStyle="1" w:styleId="at">
    <w:name w:val="at"/>
    <w:rsid w:val="00FC75BA"/>
  </w:style>
  <w:style w:type="character" w:customStyle="1" w:styleId="name">
    <w:name w:val="name"/>
    <w:rsid w:val="00FC75BA"/>
  </w:style>
  <w:style w:type="character" w:customStyle="1" w:styleId="tkrname">
    <w:name w:val="tkrname"/>
    <w:rsid w:val="00FC75BA"/>
  </w:style>
  <w:style w:type="character" w:customStyle="1" w:styleId="tkrchange">
    <w:name w:val="tkrchange"/>
    <w:rsid w:val="00FC75BA"/>
  </w:style>
  <w:style w:type="character" w:customStyle="1" w:styleId="source-org">
    <w:name w:val="source-org"/>
    <w:rsid w:val="00FC75BA"/>
  </w:style>
  <w:style w:type="character" w:customStyle="1" w:styleId="updated">
    <w:name w:val="updated"/>
    <w:rsid w:val="00FC75BA"/>
  </w:style>
  <w:style w:type="character" w:customStyle="1" w:styleId="last">
    <w:name w:val="last"/>
    <w:rsid w:val="00FC75BA"/>
  </w:style>
  <w:style w:type="character" w:customStyle="1" w:styleId="institution">
    <w:name w:val="institution"/>
    <w:rsid w:val="00FC75BA"/>
  </w:style>
  <w:style w:type="character" w:customStyle="1" w:styleId="CharChar5">
    <w:name w:val="Char Char5"/>
    <w:rsid w:val="00FC75BA"/>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C75BA"/>
  </w:style>
  <w:style w:type="character" w:customStyle="1" w:styleId="Style11ptBoldUnderline1">
    <w:name w:val="Style 11 pt Bold Underline1"/>
    <w:rsid w:val="00FC75BA"/>
    <w:rPr>
      <w:b/>
      <w:bCs/>
      <w:sz w:val="20"/>
      <w:u w:val="single"/>
    </w:rPr>
  </w:style>
  <w:style w:type="character" w:customStyle="1" w:styleId="StyleStyleunderlineBold11pt">
    <w:name w:val="Style Style underline + Bold + 11 pt"/>
    <w:rsid w:val="00FC75BA"/>
    <w:rPr>
      <w:bCs/>
      <w:sz w:val="20"/>
      <w:u w:val="single"/>
    </w:rPr>
  </w:style>
  <w:style w:type="character" w:customStyle="1" w:styleId="StyleunderlineAsianTimesNewRomanBold">
    <w:name w:val="Style underline + (Asian) Times New Roman Bold"/>
    <w:rsid w:val="00FC75BA"/>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C75BA"/>
    <w:rPr>
      <w:b/>
      <w:bCs/>
      <w:sz w:val="20"/>
      <w:u w:val="single"/>
      <w:bdr w:val="single" w:sz="4" w:space="0" w:color="auto" w:frame="1"/>
    </w:rPr>
  </w:style>
  <w:style w:type="character" w:customStyle="1" w:styleId="Style9ptBoldUnderline1">
    <w:name w:val="Style 9 pt Bold Underline1"/>
    <w:rsid w:val="00FC75BA"/>
    <w:rPr>
      <w:bCs/>
      <w:sz w:val="22"/>
      <w:u w:val="single"/>
    </w:rPr>
  </w:style>
  <w:style w:type="character" w:customStyle="1" w:styleId="Style11ptBoldUnderlineBorderSinglesolidlineAuto1">
    <w:name w:val="Style 11 pt Bold Underline Border: : (Single solid line Auto  ...1"/>
    <w:rsid w:val="00FC75BA"/>
    <w:rPr>
      <w:b/>
      <w:bCs/>
      <w:sz w:val="20"/>
      <w:u w:val="single"/>
      <w:bdr w:val="single" w:sz="4" w:space="0" w:color="auto" w:frame="1"/>
    </w:rPr>
  </w:style>
  <w:style w:type="character" w:customStyle="1" w:styleId="quotepeekbase">
    <w:name w:val="quotepeekbase"/>
    <w:rsid w:val="00FC75BA"/>
  </w:style>
  <w:style w:type="character" w:customStyle="1" w:styleId="cardChar10">
    <w:name w:val="card Char1"/>
    <w:rsid w:val="00FC75BA"/>
    <w:rPr>
      <w:rFonts w:ascii="Calibri" w:eastAsia="Calibri" w:hAnsi="Calibri" w:hint="default"/>
      <w:sz w:val="24"/>
      <w:szCs w:val="22"/>
      <w:lang w:val="x-none" w:eastAsia="x-none"/>
    </w:rPr>
  </w:style>
  <w:style w:type="character" w:customStyle="1" w:styleId="NormalCard">
    <w:name w:val="Normal Card"/>
    <w:uiPriority w:val="1"/>
    <w:qFormat/>
    <w:rsid w:val="00FC75BA"/>
    <w:rPr>
      <w:rFonts w:ascii="Times New Roman" w:hAnsi="Times New Roman" w:cs="Times New Roman" w:hint="default"/>
      <w:sz w:val="24"/>
    </w:rPr>
  </w:style>
  <w:style w:type="character" w:customStyle="1" w:styleId="HighlightedUnderline">
    <w:name w:val="Highlighted Underline"/>
    <w:uiPriority w:val="1"/>
    <w:qFormat/>
    <w:rsid w:val="00FC75BA"/>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FC75BA"/>
    <w:rPr>
      <w:rFonts w:ascii="Times New Roman" w:hAnsi="Times New Roman" w:cs="Times New Roman" w:hint="default"/>
      <w:sz w:val="16"/>
      <w:szCs w:val="16"/>
    </w:rPr>
  </w:style>
  <w:style w:type="character" w:customStyle="1" w:styleId="timebox">
    <w:name w:val="timebox"/>
    <w:rsid w:val="00FC75BA"/>
  </w:style>
  <w:style w:type="character" w:customStyle="1" w:styleId="Heading2Subtext">
    <w:name w:val="Heading 2 Subtext"/>
    <w:rsid w:val="00FC75BA"/>
    <w:rPr>
      <w:rFonts w:ascii="Times New Roman" w:hAnsi="Times New Roman" w:cs="Times New Roman" w:hint="default"/>
      <w:sz w:val="16"/>
    </w:rPr>
  </w:style>
  <w:style w:type="character" w:customStyle="1" w:styleId="-SmallText-">
    <w:name w:val="-Small Text-"/>
    <w:rsid w:val="00FC75BA"/>
    <w:rPr>
      <w:rFonts w:ascii="Garamond" w:hAnsi="Garamond" w:hint="default"/>
      <w:sz w:val="16"/>
    </w:rPr>
  </w:style>
  <w:style w:type="character" w:customStyle="1" w:styleId="citation">
    <w:name w:val="citation"/>
    <w:rsid w:val="00FC75BA"/>
  </w:style>
  <w:style w:type="character" w:customStyle="1" w:styleId="tagchar0">
    <w:name w:val="tagchar"/>
    <w:basedOn w:val="DefaultParagraphFont"/>
    <w:rsid w:val="00FC75BA"/>
  </w:style>
  <w:style w:type="character" w:customStyle="1" w:styleId="StyleBoldUnderline1">
    <w:name w:val="Style Bold Underline1"/>
    <w:basedOn w:val="DefaultParagraphFont"/>
    <w:rsid w:val="00FC75BA"/>
    <w:rPr>
      <w:b w:val="0"/>
      <w:bCs/>
      <w:u w:val="single"/>
    </w:rPr>
  </w:style>
  <w:style w:type="character" w:customStyle="1" w:styleId="label">
    <w:name w:val="label"/>
    <w:rsid w:val="00FC75BA"/>
  </w:style>
  <w:style w:type="paragraph" w:customStyle="1" w:styleId="nromal">
    <w:name w:val="nromal"/>
    <w:basedOn w:val="Normal"/>
    <w:uiPriority w:val="99"/>
    <w:qFormat/>
    <w:rsid w:val="00FC75BA"/>
    <w:pPr>
      <w:keepNext/>
      <w:keepLines/>
      <w:spacing w:before="200"/>
      <w:outlineLvl w:val="3"/>
    </w:pPr>
    <w:rPr>
      <w:rFonts w:eastAsia="Times New Roman" w:cs="Cambria"/>
      <w:b/>
      <w:iCs/>
    </w:rPr>
  </w:style>
  <w:style w:type="paragraph" w:customStyle="1" w:styleId="natural">
    <w:name w:val="natural"/>
    <w:basedOn w:val="Normal"/>
    <w:uiPriority w:val="99"/>
    <w:qFormat/>
    <w:rsid w:val="00FC75BA"/>
    <w:pPr>
      <w:keepNext/>
      <w:keepLines/>
      <w:spacing w:before="200"/>
      <w:outlineLvl w:val="3"/>
    </w:pPr>
    <w:rPr>
      <w:rFonts w:eastAsia="Times New Roman"/>
      <w:b/>
      <w:iCs/>
    </w:rPr>
  </w:style>
  <w:style w:type="paragraph" w:customStyle="1" w:styleId="nroaml">
    <w:name w:val="nroaml"/>
    <w:basedOn w:val="Normal"/>
    <w:uiPriority w:val="99"/>
    <w:qFormat/>
    <w:rsid w:val="00FC75BA"/>
    <w:pPr>
      <w:keepNext/>
      <w:keepLines/>
      <w:spacing w:before="200"/>
      <w:outlineLvl w:val="3"/>
    </w:pPr>
    <w:rPr>
      <w:rFonts w:eastAsia="Times New Roman"/>
      <w:b/>
      <w:iCs/>
    </w:rPr>
  </w:style>
  <w:style w:type="paragraph" w:customStyle="1" w:styleId="noraml">
    <w:name w:val="noraml"/>
    <w:basedOn w:val="Normal"/>
    <w:uiPriority w:val="99"/>
    <w:qFormat/>
    <w:rsid w:val="00FC75BA"/>
    <w:pPr>
      <w:keepNext/>
      <w:keepLines/>
      <w:spacing w:before="200"/>
      <w:outlineLvl w:val="3"/>
    </w:pPr>
    <w:rPr>
      <w:rFonts w:eastAsia="Times New Roman"/>
      <w:b/>
      <w:iCs/>
      <w:sz w:val="24"/>
    </w:rPr>
  </w:style>
  <w:style w:type="paragraph" w:styleId="ListBullet">
    <w:name w:val="List Bullet"/>
    <w:basedOn w:val="Normal"/>
    <w:link w:val="ListBulletChar"/>
    <w:unhideWhenUsed/>
    <w:rsid w:val="00FC75BA"/>
    <w:pPr>
      <w:tabs>
        <w:tab w:val="num" w:pos="360"/>
      </w:tabs>
      <w:ind w:left="360" w:hanging="360"/>
      <w:contextualSpacing/>
    </w:pPr>
    <w:rPr>
      <w:rFonts w:eastAsia="Calibri"/>
    </w:rPr>
  </w:style>
  <w:style w:type="table" w:styleId="MediumGrid1">
    <w:name w:val="Medium Grid 1"/>
    <w:basedOn w:val="TableNormal"/>
    <w:uiPriority w:val="67"/>
    <w:rsid w:val="00FC75BA"/>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FC75BA"/>
    <w:rPr>
      <w:rFonts w:eastAsia="Calibri"/>
      <w:sz w:val="16"/>
      <w:szCs w:val="16"/>
    </w:rPr>
  </w:style>
  <w:style w:type="character" w:customStyle="1" w:styleId="SmallSizeParagraphChar">
    <w:name w:val="Small Size Paragraph Char"/>
    <w:link w:val="SmallSizeParagraph"/>
    <w:rsid w:val="00FC75BA"/>
    <w:rPr>
      <w:rFonts w:ascii="Georgia" w:eastAsia="Calibri" w:hAnsi="Georgia"/>
      <w:sz w:val="16"/>
      <w:szCs w:val="16"/>
    </w:rPr>
  </w:style>
  <w:style w:type="character" w:customStyle="1" w:styleId="lede">
    <w:name w:val="lede"/>
    <w:basedOn w:val="DefaultParagraphFont"/>
    <w:rsid w:val="00FC75BA"/>
  </w:style>
  <w:style w:type="character" w:customStyle="1" w:styleId="Heading7Char1">
    <w:name w:val="Heading 7 Char1"/>
    <w:basedOn w:val="DefaultParagraphFont"/>
    <w:semiHidden/>
    <w:rsid w:val="00FC75BA"/>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FC75B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FC75BA"/>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FC75BA"/>
    <w:rPr>
      <w:rFonts w:eastAsia="MS Mincho"/>
      <w:szCs w:val="20"/>
      <w:u w:val="single"/>
    </w:rPr>
  </w:style>
  <w:style w:type="character" w:customStyle="1" w:styleId="UnderlineChar2CharCharChar">
    <w:name w:val="Underline Char2 Char Char Char"/>
    <w:link w:val="UnderlineChar2CharChar"/>
    <w:rsid w:val="00FC75BA"/>
    <w:rPr>
      <w:rFonts w:ascii="Georgia" w:eastAsia="MS Mincho" w:hAnsi="Georgia"/>
      <w:sz w:val="20"/>
      <w:szCs w:val="20"/>
      <w:u w:val="single"/>
    </w:rPr>
  </w:style>
  <w:style w:type="paragraph" w:customStyle="1" w:styleId="StylecardLatinVerdana-BoldUnderline">
    <w:name w:val="Style card + (Latin) Verdana-Bold Underline"/>
    <w:basedOn w:val="Normal"/>
    <w:link w:val="StylecardLatinVerdana-BoldUnderlineChar"/>
    <w:qFormat/>
    <w:rsid w:val="00FC75BA"/>
    <w:pPr>
      <w:ind w:left="288" w:right="288"/>
    </w:pPr>
    <w:rPr>
      <w:rFonts w:eastAsia="SimSun" w:cs="Calibri"/>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FC75BA"/>
    <w:rPr>
      <w:rFonts w:ascii="Georgia" w:eastAsia="SimSun" w:hAnsi="Georgia" w:cs="Calibri"/>
      <w:kern w:val="32"/>
      <w:sz w:val="20"/>
      <w:u w:val="single"/>
      <w:lang w:val="x-none" w:eastAsia="zh-CN"/>
    </w:rPr>
  </w:style>
  <w:style w:type="paragraph" w:customStyle="1" w:styleId="StyleCardText9pt">
    <w:name w:val="Style Card Text + 9 pt"/>
    <w:basedOn w:val="Normal"/>
    <w:link w:val="StyleCardText9ptChar"/>
    <w:qFormat/>
    <w:rsid w:val="00FC75BA"/>
    <w:pPr>
      <w:spacing w:after="200"/>
      <w:contextualSpacing/>
    </w:pPr>
    <w:rPr>
      <w:rFonts w:eastAsia="Calibri"/>
    </w:rPr>
  </w:style>
  <w:style w:type="character" w:customStyle="1" w:styleId="StyleCardText9ptChar">
    <w:name w:val="Style Card Text + 9 pt Char"/>
    <w:basedOn w:val="DefaultParagraphFont"/>
    <w:link w:val="StyleCardText9pt"/>
    <w:rsid w:val="00FC75BA"/>
    <w:rPr>
      <w:rFonts w:ascii="Georgia" w:eastAsia="Calibri" w:hAnsi="Georgia"/>
      <w:sz w:val="20"/>
    </w:rPr>
  </w:style>
  <w:style w:type="paragraph" w:styleId="Quote">
    <w:name w:val="Quote"/>
    <w:aliases w:val="quote"/>
    <w:basedOn w:val="Normal"/>
    <w:next w:val="Normal"/>
    <w:link w:val="QuoteChar1"/>
    <w:uiPriority w:val="29"/>
    <w:qFormat/>
    <w:rsid w:val="00FC75BA"/>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FC75BA"/>
    <w:rPr>
      <w:rFonts w:ascii="Georgia" w:eastAsia="Times New Roman" w:hAnsi="Georgia"/>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FC75BA"/>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FC75BA"/>
    <w:rPr>
      <w:rFonts w:ascii="Georgia" w:hAnsi="Georgia"/>
      <w:b/>
      <w:bCs/>
      <w:sz w:val="20"/>
      <w:u w:val="single"/>
      <w:bdr w:val="single" w:sz="4" w:space="0" w:color="auto"/>
    </w:rPr>
  </w:style>
  <w:style w:type="character" w:customStyle="1" w:styleId="UnderlinedChar1">
    <w:name w:val="Underlined Char1"/>
    <w:basedOn w:val="DefaultParagraphFont"/>
    <w:rsid w:val="00FC75BA"/>
    <w:rPr>
      <w:rFonts w:ascii="Century Gothic" w:hAnsi="Century Gothic"/>
      <w:sz w:val="24"/>
      <w:u w:val="thick"/>
    </w:rPr>
  </w:style>
  <w:style w:type="character" w:customStyle="1" w:styleId="StyleTimesNewRoman12ptBold">
    <w:name w:val="Style Times New Roman 12 pt Bold"/>
    <w:rsid w:val="00FC75BA"/>
    <w:rPr>
      <w:b/>
      <w:bCs/>
      <w:sz w:val="24"/>
    </w:rPr>
  </w:style>
  <w:style w:type="character" w:customStyle="1" w:styleId="Intemphasis">
    <w:name w:val="Intemphasis"/>
    <w:uiPriority w:val="1"/>
    <w:qFormat/>
    <w:rsid w:val="00FC75BA"/>
    <w:rPr>
      <w:rFonts w:ascii="Cambria" w:hAnsi="Cambria"/>
      <w:b/>
      <w:sz w:val="20"/>
      <w:u w:val="single"/>
      <w:bdr w:val="single" w:sz="4" w:space="0" w:color="auto"/>
      <w:shd w:val="pct25" w:color="auto" w:fill="auto"/>
    </w:rPr>
  </w:style>
  <w:style w:type="character" w:customStyle="1" w:styleId="BoldUnderlineChar1">
    <w:name w:val="BoldUnderline Char1"/>
    <w:rsid w:val="00FC75BA"/>
    <w:rPr>
      <w:rFonts w:ascii="Times New Roman" w:eastAsia="Times New Roman" w:hAnsi="Times New Roman" w:cs="Times New Roman"/>
      <w:b/>
      <w:sz w:val="20"/>
      <w:szCs w:val="24"/>
      <w:u w:val="single"/>
    </w:rPr>
  </w:style>
  <w:style w:type="paragraph" w:customStyle="1" w:styleId="Tag12">
    <w:name w:val="Tag12"/>
    <w:basedOn w:val="Normal"/>
    <w:qFormat/>
    <w:rsid w:val="00FC75BA"/>
    <w:pPr>
      <w:contextualSpacing/>
    </w:pPr>
    <w:rPr>
      <w:rFonts w:eastAsia="Cambria"/>
      <w:b/>
      <w:sz w:val="24"/>
    </w:rPr>
  </w:style>
  <w:style w:type="paragraph" w:customStyle="1" w:styleId="Shrink8">
    <w:name w:val="Shrink8"/>
    <w:basedOn w:val="Normal"/>
    <w:qFormat/>
    <w:rsid w:val="00FC75BA"/>
    <w:rPr>
      <w:rFonts w:eastAsia="Cambria"/>
    </w:rPr>
  </w:style>
  <w:style w:type="paragraph" w:customStyle="1" w:styleId="UnderlineText">
    <w:name w:val="Underline Text"/>
    <w:basedOn w:val="Normal"/>
    <w:link w:val="UnderlineTextChar"/>
    <w:qFormat/>
    <w:rsid w:val="00FC75BA"/>
    <w:pPr>
      <w:ind w:left="288"/>
    </w:pPr>
    <w:rPr>
      <w:rFonts w:asciiTheme="minorHAnsi" w:hAnsiTheme="minorHAnsi"/>
      <w:sz w:val="22"/>
      <w:szCs w:val="24"/>
      <w:u w:val="single"/>
    </w:rPr>
  </w:style>
  <w:style w:type="paragraph" w:customStyle="1" w:styleId="HotRoute0">
    <w:name w:val="Hot Route"/>
    <w:basedOn w:val="Normal"/>
    <w:link w:val="HotRouteChar0"/>
    <w:qFormat/>
    <w:rsid w:val="00FC75BA"/>
    <w:pPr>
      <w:ind w:left="288"/>
    </w:pPr>
    <w:rPr>
      <w:rFonts w:eastAsia="Cambria"/>
      <w:iCs/>
      <w:color w:val="000000"/>
      <w:sz w:val="18"/>
    </w:rPr>
  </w:style>
  <w:style w:type="character" w:customStyle="1" w:styleId="commentstext">
    <w:name w:val="comments_text"/>
    <w:uiPriority w:val="99"/>
    <w:rsid w:val="00FC75BA"/>
    <w:rPr>
      <w:rFonts w:cs="Times New Roman"/>
    </w:rPr>
  </w:style>
  <w:style w:type="paragraph" w:customStyle="1" w:styleId="Heading42">
    <w:name w:val="Heading 42"/>
    <w:basedOn w:val="Normal"/>
    <w:qFormat/>
    <w:rsid w:val="00FC75BA"/>
    <w:rPr>
      <w:rFonts w:eastAsia="Times New Roman"/>
    </w:rPr>
  </w:style>
  <w:style w:type="paragraph" w:customStyle="1" w:styleId="DebateNormal">
    <w:name w:val="DebateNormal"/>
    <w:basedOn w:val="Normal"/>
    <w:link w:val="DebateNormalChar"/>
    <w:qFormat/>
    <w:rsid w:val="00FC75BA"/>
    <w:pPr>
      <w:spacing w:line="276" w:lineRule="auto"/>
    </w:pPr>
    <w:rPr>
      <w:rFonts w:eastAsia="Calibri"/>
      <w:szCs w:val="20"/>
    </w:rPr>
  </w:style>
  <w:style w:type="character" w:customStyle="1" w:styleId="DebateNormalChar">
    <w:name w:val="DebateNormal Char"/>
    <w:basedOn w:val="DefaultParagraphFont"/>
    <w:link w:val="DebateNormal"/>
    <w:rsid w:val="00FC75BA"/>
    <w:rPr>
      <w:rFonts w:ascii="Georgia" w:eastAsia="Calibri" w:hAnsi="Georgia"/>
      <w:sz w:val="20"/>
      <w:szCs w:val="20"/>
    </w:rPr>
  </w:style>
  <w:style w:type="paragraph" w:customStyle="1" w:styleId="DebateEmphasis">
    <w:name w:val="DebateEmphasis"/>
    <w:basedOn w:val="Normal"/>
    <w:link w:val="DebateEmphasisChar"/>
    <w:qFormat/>
    <w:rsid w:val="00FC75BA"/>
    <w:pPr>
      <w:spacing w:line="276" w:lineRule="auto"/>
    </w:pPr>
    <w:rPr>
      <w:rFonts w:eastAsia="Calibri"/>
      <w:b/>
      <w:szCs w:val="20"/>
      <w:u w:val="single"/>
    </w:rPr>
  </w:style>
  <w:style w:type="character" w:customStyle="1" w:styleId="DebateEmphasisChar">
    <w:name w:val="DebateEmphasis Char"/>
    <w:basedOn w:val="DefaultParagraphFont"/>
    <w:link w:val="DebateEmphasis"/>
    <w:rsid w:val="00FC75BA"/>
    <w:rPr>
      <w:rFonts w:ascii="Georgia" w:eastAsia="Calibri" w:hAnsi="Georgia"/>
      <w:b/>
      <w:sz w:val="20"/>
      <w:szCs w:val="20"/>
      <w:u w:val="single"/>
    </w:rPr>
  </w:style>
  <w:style w:type="paragraph" w:customStyle="1" w:styleId="NormalCite">
    <w:name w:val="NormalCite"/>
    <w:link w:val="NormalCiteChar"/>
    <w:qFormat/>
    <w:rsid w:val="00FC75B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FC75BA"/>
    <w:rPr>
      <w:rFonts w:ascii="Times New Roman" w:hAnsi="Times New Roman" w:cs="Times New Roman"/>
      <w:sz w:val="18"/>
    </w:rPr>
  </w:style>
  <w:style w:type="paragraph" w:customStyle="1" w:styleId="StyleUnderlineChar11pt3">
    <w:name w:val="Style Underline Char + 11 pt3"/>
    <w:link w:val="StyleUnderlineChar11pt3Char"/>
    <w:qFormat/>
    <w:rsid w:val="00FC75BA"/>
    <w:rPr>
      <w:rFonts w:ascii="Arial Narrow" w:eastAsia="Times New Roman" w:hAnsi="Arial Narrow"/>
      <w:szCs w:val="24"/>
      <w:u w:val="single"/>
    </w:rPr>
  </w:style>
  <w:style w:type="character" w:customStyle="1" w:styleId="StyleUnderlineChar11pt3Char">
    <w:name w:val="Style Underline Char + 11 pt3 Char"/>
    <w:basedOn w:val="DefaultParagraphFont"/>
    <w:link w:val="StyleUnderlineChar11pt3"/>
    <w:rsid w:val="00FC75BA"/>
    <w:rPr>
      <w:rFonts w:ascii="Arial Narrow" w:eastAsia="Times New Roman" w:hAnsi="Arial Narrow"/>
      <w:szCs w:val="24"/>
      <w:u w:val="single"/>
    </w:rPr>
  </w:style>
  <w:style w:type="character" w:customStyle="1" w:styleId="date-display-single">
    <w:name w:val="date-display-single"/>
    <w:basedOn w:val="DefaultParagraphFont"/>
    <w:rsid w:val="00FC75BA"/>
  </w:style>
  <w:style w:type="character" w:customStyle="1" w:styleId="StyleunderlineBold0">
    <w:name w:val="Style underline + Bold"/>
    <w:basedOn w:val="DefaultParagraphFont"/>
    <w:rsid w:val="00FC75BA"/>
    <w:rPr>
      <w:u w:val="single"/>
    </w:rPr>
  </w:style>
  <w:style w:type="character" w:customStyle="1" w:styleId="BodyTextIndent3Char1">
    <w:name w:val="Body Text Indent 3 Char1"/>
    <w:basedOn w:val="DefaultParagraphFont"/>
    <w:uiPriority w:val="99"/>
    <w:rsid w:val="00FC75BA"/>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FC75BA"/>
    <w:rPr>
      <w:b/>
      <w:bCs/>
      <w:strike w:val="0"/>
      <w:dstrike w:val="0"/>
      <w:sz w:val="24"/>
      <w:u w:val="none"/>
      <w:effect w:val="none"/>
    </w:rPr>
  </w:style>
  <w:style w:type="character" w:customStyle="1" w:styleId="UnderlineChar5Char">
    <w:name w:val="Underline Char5 Char"/>
    <w:basedOn w:val="DefaultParagraphFont"/>
    <w:rsid w:val="00FC75BA"/>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C75B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C75BA"/>
    <w:rPr>
      <w:szCs w:val="24"/>
      <w:u w:val="single"/>
      <w:lang w:val="en-US" w:eastAsia="en-US" w:bidi="ar-SA"/>
    </w:rPr>
  </w:style>
  <w:style w:type="character" w:customStyle="1" w:styleId="UnderlineChar4Char">
    <w:name w:val="Underline Char4 Char"/>
    <w:basedOn w:val="DefaultParagraphFont"/>
    <w:link w:val="UnderlineChar4"/>
    <w:rsid w:val="00FC75BA"/>
    <w:rPr>
      <w:szCs w:val="24"/>
      <w:u w:val="single"/>
    </w:rPr>
  </w:style>
  <w:style w:type="paragraph" w:customStyle="1" w:styleId="UnderlineChar4">
    <w:name w:val="Underline Char4"/>
    <w:basedOn w:val="Normal"/>
    <w:link w:val="UnderlineChar4Char"/>
    <w:qFormat/>
    <w:rsid w:val="00FC75BA"/>
    <w:rPr>
      <w:rFonts w:asciiTheme="minorHAnsi" w:hAnsiTheme="minorHAnsi"/>
      <w:sz w:val="22"/>
      <w:szCs w:val="24"/>
      <w:u w:val="single"/>
    </w:rPr>
  </w:style>
  <w:style w:type="character" w:customStyle="1" w:styleId="BoldandUnderlineChar3Char2">
    <w:name w:val="Bold and Underline Char3 Char2"/>
    <w:basedOn w:val="DefaultParagraphFont"/>
    <w:link w:val="BoldandUnderlineChar3"/>
    <w:rsid w:val="00FC75BA"/>
    <w:rPr>
      <w:b/>
      <w:szCs w:val="24"/>
      <w:u w:val="single"/>
    </w:rPr>
  </w:style>
  <w:style w:type="paragraph" w:customStyle="1" w:styleId="BoldandUnderlineChar3">
    <w:name w:val="Bold and Underline Char3"/>
    <w:basedOn w:val="Normal"/>
    <w:link w:val="BoldandUnderlineChar3Char2"/>
    <w:qFormat/>
    <w:rsid w:val="00FC75BA"/>
    <w:rPr>
      <w:rFonts w:asciiTheme="minorHAnsi" w:hAnsiTheme="minorHAnsi"/>
      <w:b/>
      <w:sz w:val="22"/>
      <w:szCs w:val="24"/>
      <w:u w:val="single"/>
    </w:rPr>
  </w:style>
  <w:style w:type="paragraph" w:customStyle="1" w:styleId="Language">
    <w:name w:val="Language"/>
    <w:basedOn w:val="Normal"/>
    <w:link w:val="LanguageChar"/>
    <w:qFormat/>
    <w:rsid w:val="00FC75BA"/>
    <w:rPr>
      <w:rFonts w:eastAsia="Times New Roman"/>
      <w:strike/>
      <w:szCs w:val="20"/>
    </w:rPr>
  </w:style>
  <w:style w:type="character" w:customStyle="1" w:styleId="LanguageChar">
    <w:name w:val="Language Char"/>
    <w:basedOn w:val="DefaultParagraphFont"/>
    <w:link w:val="Language"/>
    <w:rsid w:val="00FC75BA"/>
    <w:rPr>
      <w:rFonts w:ascii="Georgia" w:eastAsia="Times New Roman" w:hAnsi="Georgia"/>
      <w:strike/>
      <w:sz w:val="20"/>
      <w:szCs w:val="20"/>
    </w:rPr>
  </w:style>
  <w:style w:type="paragraph" w:customStyle="1" w:styleId="UnderlineChar3">
    <w:name w:val="Underline Char3"/>
    <w:basedOn w:val="Normal"/>
    <w:link w:val="UnderlineChar3Char"/>
    <w:qFormat/>
    <w:rsid w:val="00FC75BA"/>
    <w:rPr>
      <w:rFonts w:eastAsia="Times New Roman"/>
      <w:u w:val="single"/>
    </w:rPr>
  </w:style>
  <w:style w:type="character" w:customStyle="1" w:styleId="UnderlineChar3Char">
    <w:name w:val="Underline Char3 Char"/>
    <w:basedOn w:val="DefaultParagraphFont"/>
    <w:link w:val="UnderlineChar3"/>
    <w:rsid w:val="00FC75BA"/>
    <w:rPr>
      <w:rFonts w:ascii="Georgia" w:eastAsia="Times New Roman" w:hAnsi="Georgia"/>
      <w:sz w:val="20"/>
      <w:u w:val="single"/>
    </w:rPr>
  </w:style>
  <w:style w:type="paragraph" w:customStyle="1" w:styleId="BoldandUnderlineChar3Char">
    <w:name w:val="Bold and Underline Char3 Char"/>
    <w:basedOn w:val="Normal"/>
    <w:link w:val="BoldandUnderlineChar3CharChar"/>
    <w:qFormat/>
    <w:rsid w:val="00FC75BA"/>
    <w:rPr>
      <w:rFonts w:eastAsia="Times New Roman"/>
      <w:b/>
      <w:u w:val="single"/>
    </w:rPr>
  </w:style>
  <w:style w:type="character" w:customStyle="1" w:styleId="BoldandUnderlineChar3CharChar">
    <w:name w:val="Bold and Underline Char3 Char Char"/>
    <w:basedOn w:val="DefaultParagraphFont"/>
    <w:link w:val="BoldandUnderlineChar3Char"/>
    <w:rsid w:val="00FC75BA"/>
    <w:rPr>
      <w:rFonts w:ascii="Georgia" w:eastAsia="Times New Roman" w:hAnsi="Georgia"/>
      <w:b/>
      <w:sz w:val="20"/>
      <w:u w:val="single"/>
    </w:rPr>
  </w:style>
  <w:style w:type="character" w:customStyle="1" w:styleId="FontStyle477">
    <w:name w:val="Font Style477"/>
    <w:basedOn w:val="DefaultParagraphFont"/>
    <w:uiPriority w:val="99"/>
    <w:rsid w:val="00FC75BA"/>
    <w:rPr>
      <w:rFonts w:ascii="Times New Roman" w:hAnsi="Times New Roman" w:cs="Times New Roman"/>
      <w:sz w:val="18"/>
      <w:szCs w:val="18"/>
    </w:rPr>
  </w:style>
  <w:style w:type="character" w:customStyle="1" w:styleId="FontStyle505">
    <w:name w:val="Font Style505"/>
    <w:basedOn w:val="DefaultParagraphFont"/>
    <w:uiPriority w:val="99"/>
    <w:rsid w:val="00FC75BA"/>
    <w:rPr>
      <w:rFonts w:ascii="Times New Roman" w:hAnsi="Times New Roman" w:cs="Times New Roman"/>
      <w:sz w:val="18"/>
      <w:szCs w:val="18"/>
    </w:rPr>
  </w:style>
  <w:style w:type="character" w:customStyle="1" w:styleId="FontStyle514">
    <w:name w:val="Font Style514"/>
    <w:basedOn w:val="DefaultParagraphFont"/>
    <w:uiPriority w:val="99"/>
    <w:rsid w:val="00FC75BA"/>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FC75BA"/>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FC75BA"/>
    <w:rPr>
      <w:rFonts w:ascii="Georgia" w:eastAsia="Times New Roman" w:hAnsi="Georgia"/>
      <w:b/>
      <w:bCs/>
      <w:i/>
      <w:iCs/>
      <w:sz w:val="20"/>
      <w:u w:val="single"/>
    </w:rPr>
  </w:style>
  <w:style w:type="character" w:customStyle="1" w:styleId="FontStyle500">
    <w:name w:val="Font Style500"/>
    <w:basedOn w:val="DefaultParagraphFont"/>
    <w:uiPriority w:val="99"/>
    <w:rsid w:val="00FC75BA"/>
    <w:rPr>
      <w:rFonts w:ascii="Times New Roman" w:hAnsi="Times New Roman" w:cs="Times New Roman"/>
      <w:b/>
      <w:bCs/>
      <w:sz w:val="16"/>
      <w:szCs w:val="16"/>
    </w:rPr>
  </w:style>
  <w:style w:type="character" w:customStyle="1" w:styleId="LanguageEditingChar">
    <w:name w:val="Language Editing Char"/>
    <w:link w:val="LanguageEditing"/>
    <w:locked/>
    <w:rsid w:val="00FC75BA"/>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FC75BA"/>
    <w:rPr>
      <w:rFonts w:ascii="Times New Roman" w:eastAsia="Times New Roman" w:hAnsi="Times New Roman" w:cs="Times New Roman"/>
      <w:strike/>
      <w:szCs w:val="24"/>
    </w:rPr>
  </w:style>
  <w:style w:type="character" w:customStyle="1" w:styleId="BoldandUnderlineCharChar">
    <w:name w:val="Bold and Underline Char Char"/>
    <w:basedOn w:val="DefaultParagraphFont"/>
    <w:rsid w:val="00FC75BA"/>
    <w:rPr>
      <w:rFonts w:ascii="Times New Roman" w:eastAsia="Times New Roman" w:hAnsi="Times New Roman" w:cs="Times New Roman"/>
      <w:b/>
      <w:szCs w:val="24"/>
      <w:u w:val="single"/>
    </w:rPr>
  </w:style>
  <w:style w:type="paragraph" w:customStyle="1" w:styleId="CardT1">
    <w:name w:val="CardT1"/>
    <w:basedOn w:val="Normal"/>
    <w:link w:val="CardT1Char"/>
    <w:qFormat/>
    <w:rsid w:val="00FC75BA"/>
    <w:rPr>
      <w:rFonts w:eastAsia="Calibri"/>
      <w:kern w:val="2"/>
      <w:sz w:val="14"/>
      <w:szCs w:val="14"/>
      <w:lang w:eastAsia="zh-TW"/>
    </w:rPr>
  </w:style>
  <w:style w:type="character" w:customStyle="1" w:styleId="CardT1Char">
    <w:name w:val="CardT1 Char"/>
    <w:link w:val="CardT1"/>
    <w:rsid w:val="00FC75BA"/>
    <w:rPr>
      <w:rFonts w:ascii="Georgia" w:eastAsia="Calibri" w:hAnsi="Georgia"/>
      <w:kern w:val="2"/>
      <w:sz w:val="14"/>
      <w:szCs w:val="14"/>
      <w:lang w:eastAsia="zh-TW"/>
    </w:rPr>
  </w:style>
  <w:style w:type="character" w:customStyle="1" w:styleId="CardCite1">
    <w:name w:val="CardCite1"/>
    <w:qFormat/>
    <w:rsid w:val="00FC75BA"/>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FC75BA"/>
    <w:rPr>
      <w:rFonts w:ascii="Times New Roman" w:hAnsi="Times New Roman" w:cs="Times New Roman"/>
      <w:sz w:val="14"/>
      <w:szCs w:val="14"/>
    </w:rPr>
  </w:style>
  <w:style w:type="character" w:customStyle="1" w:styleId="FontStyle212">
    <w:name w:val="Font Style212"/>
    <w:basedOn w:val="DefaultParagraphFont"/>
    <w:uiPriority w:val="99"/>
    <w:rsid w:val="00FC75BA"/>
    <w:rPr>
      <w:rFonts w:ascii="Times New Roman" w:hAnsi="Times New Roman" w:cs="Times New Roman"/>
      <w:b/>
      <w:bCs/>
      <w:sz w:val="18"/>
      <w:szCs w:val="18"/>
    </w:rPr>
  </w:style>
  <w:style w:type="character" w:customStyle="1" w:styleId="FontStyle275">
    <w:name w:val="Font Style275"/>
    <w:basedOn w:val="DefaultParagraphFont"/>
    <w:uiPriority w:val="99"/>
    <w:rsid w:val="00FC75BA"/>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FC75BA"/>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FC75BA"/>
    <w:rPr>
      <w:rFonts w:eastAsia="Times New Roman"/>
      <w:b/>
      <w:bCs/>
      <w:szCs w:val="24"/>
      <w:u w:val="single"/>
    </w:rPr>
  </w:style>
  <w:style w:type="paragraph" w:customStyle="1" w:styleId="Underline20">
    <w:name w:val="Underline2"/>
    <w:basedOn w:val="Normal"/>
    <w:link w:val="Underline2Char"/>
    <w:uiPriority w:val="4"/>
    <w:qFormat/>
    <w:rsid w:val="00FC75BA"/>
    <w:rPr>
      <w:rFonts w:eastAsia="Calibri"/>
      <w:u w:val="single"/>
    </w:rPr>
  </w:style>
  <w:style w:type="character" w:customStyle="1" w:styleId="Underline2Char">
    <w:name w:val="Underline2 Char"/>
    <w:link w:val="Underline20"/>
    <w:uiPriority w:val="4"/>
    <w:rsid w:val="00FC75BA"/>
    <w:rPr>
      <w:rFonts w:ascii="Georgia" w:eastAsia="Calibri" w:hAnsi="Georgia"/>
      <w:sz w:val="20"/>
      <w:u w:val="single"/>
    </w:rPr>
  </w:style>
  <w:style w:type="character" w:customStyle="1" w:styleId="CharacterStyle3">
    <w:name w:val="Character Style 3"/>
    <w:rsid w:val="00FC75BA"/>
    <w:rPr>
      <w:rFonts w:ascii="Bookman Old Style" w:hAnsi="Bookman Old Style" w:cs="Bookman Old Style"/>
      <w:spacing w:val="-5"/>
      <w:sz w:val="18"/>
      <w:szCs w:val="18"/>
    </w:rPr>
  </w:style>
  <w:style w:type="paragraph" w:customStyle="1" w:styleId="p0">
    <w:name w:val="p0"/>
    <w:basedOn w:val="Normal"/>
    <w:qFormat/>
    <w:rsid w:val="00FC75BA"/>
    <w:pPr>
      <w:spacing w:before="100" w:beforeAutospacing="1" w:after="100" w:afterAutospacing="1"/>
    </w:pPr>
    <w:rPr>
      <w:rFonts w:eastAsia="Times New Roman"/>
      <w:sz w:val="24"/>
    </w:rPr>
  </w:style>
  <w:style w:type="character" w:customStyle="1" w:styleId="1">
    <w:name w:val="1"/>
    <w:rsid w:val="00FC75BA"/>
    <w:rPr>
      <w:rFonts w:cs="Arial"/>
      <w:bCs/>
      <w:sz w:val="20"/>
      <w:u w:val="single"/>
      <w:lang w:val="en-US" w:eastAsia="en-US" w:bidi="ar-SA"/>
    </w:rPr>
  </w:style>
  <w:style w:type="paragraph" w:customStyle="1" w:styleId="dropcap">
    <w:name w:val="dropcap"/>
    <w:basedOn w:val="Normal"/>
    <w:uiPriority w:val="99"/>
    <w:qFormat/>
    <w:rsid w:val="00FC75BA"/>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FC75BA"/>
    <w:rPr>
      <w:rFonts w:ascii="Georgia" w:hAnsi="Georgia"/>
    </w:rPr>
  </w:style>
  <w:style w:type="paragraph" w:customStyle="1" w:styleId="StyleStyle49pt6">
    <w:name w:val="Style Style4 + 9 pt6"/>
    <w:basedOn w:val="Style4"/>
    <w:link w:val="StyleStyle49pt6Char"/>
    <w:qFormat/>
    <w:rsid w:val="00FC75BA"/>
  </w:style>
  <w:style w:type="character" w:customStyle="1" w:styleId="StyleStyle49pt6Char">
    <w:name w:val="Style Style4 + 9 pt6 Char"/>
    <w:basedOn w:val="Style4Char"/>
    <w:link w:val="StyleStyle49pt6"/>
    <w:rsid w:val="00FC75BA"/>
    <w:rPr>
      <w:rFonts w:ascii="Georgia" w:eastAsia="Times New Roman" w:hAnsi="Georgia"/>
      <w:sz w:val="20"/>
      <w:u w:val="single"/>
    </w:rPr>
  </w:style>
  <w:style w:type="paragraph" w:customStyle="1" w:styleId="UnderlineCharCharCharChar">
    <w:name w:val="Underline Char Char Char Char"/>
    <w:basedOn w:val="Normal"/>
    <w:link w:val="UnderlineCharCharCharCharChar"/>
    <w:qFormat/>
    <w:rsid w:val="00FC75BA"/>
    <w:rPr>
      <w:rFonts w:eastAsia="Times New Roman" w:cs="Times New Roman"/>
      <w:sz w:val="22"/>
      <w:szCs w:val="24"/>
      <w:u w:val="single"/>
    </w:rPr>
  </w:style>
  <w:style w:type="character" w:customStyle="1" w:styleId="CharChar31">
    <w:name w:val="Char Char31"/>
    <w:rsid w:val="00FC75BA"/>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FC75BA"/>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C75BA"/>
    <w:rPr>
      <w:rFonts w:cs="Calibri"/>
      <w:sz w:val="22"/>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C75BA"/>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C75BA"/>
    <w:rPr>
      <w:rFonts w:cs="Calibri"/>
      <w:b/>
      <w:bCs/>
      <w:sz w:val="22"/>
      <w:szCs w:val="24"/>
      <w:u w:val="single"/>
    </w:rPr>
  </w:style>
  <w:style w:type="character" w:customStyle="1" w:styleId="Subtitle2">
    <w:name w:val="Subtitle2"/>
    <w:rsid w:val="00FC75BA"/>
  </w:style>
  <w:style w:type="character" w:customStyle="1" w:styleId="drop">
    <w:name w:val="drop"/>
    <w:rsid w:val="00FC75BA"/>
  </w:style>
  <w:style w:type="character" w:customStyle="1" w:styleId="bioline">
    <w:name w:val="bioline"/>
    <w:rsid w:val="00FC75BA"/>
  </w:style>
  <w:style w:type="character" w:customStyle="1" w:styleId="articletitle0">
    <w:name w:val="article_title"/>
    <w:rsid w:val="00FC75BA"/>
  </w:style>
  <w:style w:type="character" w:customStyle="1" w:styleId="A4">
    <w:name w:val="A4"/>
    <w:rsid w:val="00FC75BA"/>
    <w:rPr>
      <w:color w:val="000000"/>
    </w:rPr>
  </w:style>
  <w:style w:type="character" w:customStyle="1" w:styleId="DebatenoramlChar">
    <w:name w:val="Debatenoraml Char"/>
    <w:link w:val="Debatenoraml"/>
    <w:locked/>
    <w:rsid w:val="00FC75BA"/>
    <w:rPr>
      <w:rFonts w:ascii="Times New Roman" w:hAnsi="Times New Roman"/>
    </w:rPr>
  </w:style>
  <w:style w:type="paragraph" w:customStyle="1" w:styleId="Debatenoraml">
    <w:name w:val="Debatenoraml"/>
    <w:basedOn w:val="NoSpacing"/>
    <w:link w:val="DebatenoramlChar"/>
    <w:qFormat/>
    <w:rsid w:val="00FC75BA"/>
    <w:pPr>
      <w:spacing w:line="240" w:lineRule="auto"/>
    </w:pPr>
    <w:rPr>
      <w:rFonts w:ascii="Times New Roman" w:hAnsi="Times New Roman"/>
      <w:caps w:val="0"/>
    </w:rPr>
  </w:style>
  <w:style w:type="character" w:customStyle="1" w:styleId="s2">
    <w:name w:val="s2"/>
    <w:rsid w:val="00FC75BA"/>
  </w:style>
  <w:style w:type="character" w:customStyle="1" w:styleId="s4">
    <w:name w:val="s4"/>
    <w:rsid w:val="00FC75BA"/>
  </w:style>
  <w:style w:type="character" w:customStyle="1" w:styleId="s5">
    <w:name w:val="s5"/>
    <w:rsid w:val="00FC75BA"/>
  </w:style>
  <w:style w:type="paragraph" w:customStyle="1" w:styleId="SynergyTag">
    <w:name w:val="SynergyTag"/>
    <w:basedOn w:val="Normal"/>
    <w:uiPriority w:val="99"/>
    <w:qFormat/>
    <w:rsid w:val="00FC75BA"/>
    <w:rPr>
      <w:rFonts w:eastAsia="Calibri"/>
      <w:b/>
    </w:rPr>
  </w:style>
  <w:style w:type="paragraph" w:customStyle="1" w:styleId="Quals">
    <w:name w:val="Quals"/>
    <w:basedOn w:val="Normal"/>
    <w:link w:val="QualsChar"/>
    <w:qFormat/>
    <w:rsid w:val="00FC75BA"/>
    <w:rPr>
      <w:rFonts w:eastAsia="Calibri"/>
      <w:sz w:val="18"/>
    </w:rPr>
  </w:style>
  <w:style w:type="character" w:customStyle="1" w:styleId="QualsChar">
    <w:name w:val="Quals Char"/>
    <w:link w:val="Quals"/>
    <w:rsid w:val="00FC75BA"/>
    <w:rPr>
      <w:rFonts w:ascii="Georgia" w:eastAsia="Calibri" w:hAnsi="Georgia"/>
      <w:sz w:val="18"/>
    </w:rPr>
  </w:style>
  <w:style w:type="character" w:customStyle="1" w:styleId="cap">
    <w:name w:val="cap"/>
    <w:rsid w:val="00FC75BA"/>
  </w:style>
  <w:style w:type="character" w:customStyle="1" w:styleId="rightsnotice">
    <w:name w:val="rightsnotice"/>
    <w:rsid w:val="00FC75BA"/>
  </w:style>
  <w:style w:type="paragraph" w:customStyle="1" w:styleId="times">
    <w:name w:val="times"/>
    <w:basedOn w:val="Normal"/>
    <w:uiPriority w:val="99"/>
    <w:qFormat/>
    <w:rsid w:val="00FC75BA"/>
    <w:pPr>
      <w:spacing w:before="100" w:beforeAutospacing="1" w:after="100" w:afterAutospacing="1"/>
    </w:pPr>
    <w:rPr>
      <w:rFonts w:eastAsia="Times New Roman"/>
      <w:sz w:val="24"/>
    </w:rPr>
  </w:style>
  <w:style w:type="character" w:customStyle="1" w:styleId="Caption1">
    <w:name w:val="Caption1"/>
    <w:rsid w:val="00FC75BA"/>
  </w:style>
  <w:style w:type="character" w:customStyle="1" w:styleId="credit">
    <w:name w:val="credit"/>
    <w:rsid w:val="00FC75BA"/>
  </w:style>
  <w:style w:type="character" w:customStyle="1" w:styleId="scaps">
    <w:name w:val="scaps"/>
    <w:rsid w:val="00FC75BA"/>
  </w:style>
  <w:style w:type="character" w:customStyle="1" w:styleId="current-article">
    <w:name w:val="current-article"/>
    <w:rsid w:val="00FC75BA"/>
  </w:style>
  <w:style w:type="character" w:customStyle="1" w:styleId="related-current-indicator">
    <w:name w:val="related-current-indicator"/>
    <w:rsid w:val="00FC75BA"/>
  </w:style>
  <w:style w:type="character" w:customStyle="1" w:styleId="bylclear">
    <w:name w:val="bylclear"/>
    <w:rsid w:val="00FC75BA"/>
  </w:style>
  <w:style w:type="character" w:customStyle="1" w:styleId="timestamp">
    <w:name w:val="timestamp"/>
    <w:rsid w:val="00FC75BA"/>
  </w:style>
  <w:style w:type="character" w:customStyle="1" w:styleId="comments">
    <w:name w:val="comments"/>
    <w:rsid w:val="00FC75BA"/>
  </w:style>
  <w:style w:type="character" w:customStyle="1" w:styleId="essaytext">
    <w:name w:val="essaytext"/>
    <w:rsid w:val="00FC75BA"/>
  </w:style>
  <w:style w:type="character" w:customStyle="1" w:styleId="byline">
    <w:name w:val="byline"/>
    <w:rsid w:val="00FC75BA"/>
  </w:style>
  <w:style w:type="character" w:customStyle="1" w:styleId="username">
    <w:name w:val="username"/>
    <w:rsid w:val="00FC75BA"/>
  </w:style>
  <w:style w:type="character" w:customStyle="1" w:styleId="toplinks">
    <w:name w:val="toplinks"/>
    <w:rsid w:val="00FC75BA"/>
  </w:style>
  <w:style w:type="paragraph" w:customStyle="1" w:styleId="BodyA">
    <w:name w:val="Body A"/>
    <w:uiPriority w:val="99"/>
    <w:qFormat/>
    <w:rsid w:val="00FC75BA"/>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FC75BA"/>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FC75BA"/>
    <w:rPr>
      <w:rFonts w:ascii="Georgia" w:eastAsia="Times New Roman" w:hAnsi="Georgia"/>
      <w:b/>
      <w:caps/>
      <w:sz w:val="20"/>
      <w:szCs w:val="28"/>
      <w:u w:val="single"/>
    </w:rPr>
  </w:style>
  <w:style w:type="paragraph" w:customStyle="1" w:styleId="NotStarred">
    <w:name w:val="NotStarred"/>
    <w:basedOn w:val="Normal"/>
    <w:link w:val="NotStarredChar"/>
    <w:qFormat/>
    <w:rsid w:val="00FC75BA"/>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FC75BA"/>
    <w:rPr>
      <w:rFonts w:ascii="Georgia" w:eastAsia="Times New Roman" w:hAnsi="Georgia"/>
      <w:b/>
      <w:caps/>
      <w:sz w:val="20"/>
      <w:szCs w:val="28"/>
      <w:u w:val="single"/>
    </w:rPr>
  </w:style>
  <w:style w:type="character" w:customStyle="1" w:styleId="A3">
    <w:name w:val="A3"/>
    <w:uiPriority w:val="99"/>
    <w:rsid w:val="00FC75BA"/>
    <w:rPr>
      <w:rFonts w:cs="Perpetua"/>
      <w:color w:val="000000"/>
      <w:sz w:val="15"/>
      <w:szCs w:val="15"/>
    </w:rPr>
  </w:style>
  <w:style w:type="character" w:customStyle="1" w:styleId="see">
    <w:name w:val="see"/>
    <w:rsid w:val="00FC75BA"/>
  </w:style>
  <w:style w:type="character" w:customStyle="1" w:styleId="first-letter">
    <w:name w:val="first-letter"/>
    <w:rsid w:val="00FC75BA"/>
  </w:style>
  <w:style w:type="character" w:customStyle="1" w:styleId="focusparagraph">
    <w:name w:val="focusparagraph"/>
    <w:rsid w:val="00FC75BA"/>
  </w:style>
  <w:style w:type="character" w:customStyle="1" w:styleId="lightblue">
    <w:name w:val="lightblue"/>
    <w:rsid w:val="00FC75BA"/>
  </w:style>
  <w:style w:type="character" w:customStyle="1" w:styleId="StyleUnderlineCharChar9pt">
    <w:name w:val="Style Underline Char Char + 9 pt"/>
    <w:rsid w:val="00FC75BA"/>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FC75BA"/>
    <w:pPr>
      <w:spacing w:after="200" w:line="276" w:lineRule="auto"/>
    </w:pPr>
    <w:rPr>
      <w:rFonts w:eastAsia="Times New Roman"/>
      <w:b/>
      <w:sz w:val="24"/>
    </w:rPr>
  </w:style>
  <w:style w:type="character" w:customStyle="1" w:styleId="tagCharCharChar">
    <w:name w:val="tag Char Char Char"/>
    <w:link w:val="tagCharChar"/>
    <w:rsid w:val="00FC75BA"/>
    <w:rPr>
      <w:rFonts w:ascii="Georgia" w:eastAsia="Times New Roman" w:hAnsi="Georgia"/>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FC75BA"/>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FC75BA"/>
    <w:rPr>
      <w:rFonts w:ascii="Georgia" w:hAnsi="Georgia"/>
      <w:sz w:val="20"/>
      <w:u w:val="single"/>
      <w:bdr w:val="single" w:sz="4" w:space="0" w:color="auto"/>
    </w:rPr>
  </w:style>
  <w:style w:type="character" w:customStyle="1" w:styleId="Header1">
    <w:name w:val="Header1"/>
    <w:rsid w:val="00FC75BA"/>
  </w:style>
  <w:style w:type="paragraph" w:customStyle="1" w:styleId="H4Tag">
    <w:name w:val="H4 (Tag)"/>
    <w:basedOn w:val="Normal"/>
    <w:link w:val="H4TagChar1"/>
    <w:qFormat/>
    <w:rsid w:val="00FC75BA"/>
    <w:rPr>
      <w:rFonts w:eastAsia="Calibri"/>
      <w:b/>
    </w:rPr>
  </w:style>
  <w:style w:type="character" w:customStyle="1" w:styleId="H4TagChar1">
    <w:name w:val="H4 (Tag) Char1"/>
    <w:link w:val="H4Tag"/>
    <w:rsid w:val="00FC75BA"/>
    <w:rPr>
      <w:rFonts w:ascii="Georgia" w:eastAsia="Calibri" w:hAnsi="Georgia"/>
      <w:b/>
      <w:sz w:val="20"/>
    </w:rPr>
  </w:style>
  <w:style w:type="character" w:customStyle="1" w:styleId="citationgenerated">
    <w:name w:val="citation generated"/>
    <w:rsid w:val="00FC75BA"/>
  </w:style>
  <w:style w:type="paragraph" w:customStyle="1" w:styleId="CM25">
    <w:name w:val="CM25"/>
    <w:basedOn w:val="Default"/>
    <w:next w:val="Default"/>
    <w:qFormat/>
    <w:rsid w:val="00FC75BA"/>
    <w:pPr>
      <w:spacing w:after="233" w:line="276" w:lineRule="auto"/>
    </w:pPr>
    <w:rPr>
      <w:rFonts w:ascii="Georgia" w:eastAsia="Calibri" w:hAnsi="Georgia"/>
      <w:color w:val="auto"/>
      <w:sz w:val="22"/>
    </w:rPr>
  </w:style>
  <w:style w:type="character" w:customStyle="1" w:styleId="Title10">
    <w:name w:val="Title1"/>
    <w:rsid w:val="00FC75BA"/>
  </w:style>
  <w:style w:type="character" w:customStyle="1" w:styleId="BoldandUnderlineCharCharCharChar">
    <w:name w:val="Bold and Underline Char Char Char Char"/>
    <w:rsid w:val="00FC75BA"/>
    <w:rPr>
      <w:b/>
      <w:noProof w:val="0"/>
      <w:u w:val="single"/>
      <w:lang w:val="en-US" w:eastAsia="en-US" w:bidi="ar-SA"/>
    </w:rPr>
  </w:style>
  <w:style w:type="character" w:customStyle="1" w:styleId="FontStyle29">
    <w:name w:val="Font Style29"/>
    <w:uiPriority w:val="99"/>
    <w:rsid w:val="00FC75BA"/>
    <w:rPr>
      <w:rFonts w:ascii="Arial" w:hAnsi="Arial" w:cs="Arial"/>
      <w:sz w:val="14"/>
      <w:szCs w:val="14"/>
    </w:rPr>
  </w:style>
  <w:style w:type="character" w:customStyle="1" w:styleId="Debate-CardTagandCite-F6Char">
    <w:name w:val="Debate- Card Tag and Cite- F6 Char"/>
    <w:link w:val="Debate-CardTagandCite-F6"/>
    <w:locked/>
    <w:rsid w:val="00FC75BA"/>
    <w:rPr>
      <w:rFonts w:ascii="Georgia" w:hAnsi="Georgia"/>
      <w:b/>
    </w:rPr>
  </w:style>
  <w:style w:type="paragraph" w:customStyle="1" w:styleId="Debate-CardTagandCite-F6">
    <w:name w:val="Debate- Card Tag and Cite- F6"/>
    <w:basedOn w:val="Normal"/>
    <w:link w:val="Debate-CardTagandCite-F6Char"/>
    <w:qFormat/>
    <w:rsid w:val="00FC75BA"/>
    <w:pPr>
      <w:contextualSpacing/>
    </w:pPr>
    <w:rPr>
      <w:b/>
      <w:sz w:val="22"/>
    </w:rPr>
  </w:style>
  <w:style w:type="paragraph" w:customStyle="1" w:styleId="Cardtext4">
    <w:name w:val="Card text"/>
    <w:link w:val="CardtextChar3"/>
    <w:qFormat/>
    <w:rsid w:val="00FC75BA"/>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FC75BA"/>
    <w:pPr>
      <w:spacing w:before="240" w:after="60"/>
    </w:pPr>
    <w:rPr>
      <w:rFonts w:eastAsia="Times New Roman"/>
      <w:b/>
      <w:szCs w:val="28"/>
      <w:u w:val="single"/>
    </w:rPr>
  </w:style>
  <w:style w:type="character" w:customStyle="1" w:styleId="NewHeading2Char">
    <w:name w:val="NewHeading2 Char"/>
    <w:link w:val="NewHeading2"/>
    <w:rsid w:val="00FC75BA"/>
    <w:rPr>
      <w:rFonts w:ascii="Georgia" w:eastAsia="Times New Roman" w:hAnsi="Georgia"/>
      <w:b/>
      <w:sz w:val="20"/>
      <w:szCs w:val="28"/>
      <w:u w:val="single"/>
    </w:rPr>
  </w:style>
  <w:style w:type="paragraph" w:customStyle="1" w:styleId="TagGA11">
    <w:name w:val="Tag GA 11"/>
    <w:basedOn w:val="TOC1"/>
    <w:qFormat/>
    <w:rsid w:val="00FC75BA"/>
    <w:rPr>
      <w:rFonts w:eastAsia="Calibri"/>
      <w:b/>
      <w:kern w:val="0"/>
    </w:rPr>
  </w:style>
  <w:style w:type="paragraph" w:customStyle="1" w:styleId="CM32">
    <w:name w:val="CM3+2"/>
    <w:basedOn w:val="Normal"/>
    <w:next w:val="Normal"/>
    <w:uiPriority w:val="99"/>
    <w:qFormat/>
    <w:rsid w:val="00FC75BA"/>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FC75BA"/>
    <w:rPr>
      <w:rFonts w:eastAsia="Calibri"/>
    </w:rPr>
  </w:style>
  <w:style w:type="paragraph" w:customStyle="1" w:styleId="TagLine">
    <w:name w:val="Tag Line"/>
    <w:basedOn w:val="Normal"/>
    <w:next w:val="FullText"/>
    <w:uiPriority w:val="99"/>
    <w:qFormat/>
    <w:rsid w:val="00FC75BA"/>
    <w:rPr>
      <w:rFonts w:eastAsia="Times New Roman"/>
      <w:b/>
      <w:sz w:val="28"/>
    </w:rPr>
  </w:style>
  <w:style w:type="paragraph" w:customStyle="1" w:styleId="msolistparagraphcxspfirst">
    <w:name w:val="msolistparagraphcxspfirst"/>
    <w:basedOn w:val="Normal"/>
    <w:uiPriority w:val="99"/>
    <w:qFormat/>
    <w:rsid w:val="00FC75BA"/>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FC75BA"/>
    <w:pPr>
      <w:spacing w:before="100" w:beforeAutospacing="1" w:after="100" w:afterAutospacing="1"/>
    </w:pPr>
    <w:rPr>
      <w:rFonts w:eastAsia="Times New Roman"/>
      <w:sz w:val="24"/>
    </w:rPr>
  </w:style>
  <w:style w:type="character" w:customStyle="1" w:styleId="CardsUnderlined">
    <w:name w:val="Cards Underlined"/>
    <w:qFormat/>
    <w:rsid w:val="00FC75BA"/>
    <w:rPr>
      <w:rFonts w:ascii="Helvetica" w:hAnsi="Helvetica" w:hint="default"/>
      <w:sz w:val="22"/>
      <w:szCs w:val="24"/>
      <w:u w:val="thick"/>
    </w:rPr>
  </w:style>
  <w:style w:type="paragraph" w:customStyle="1" w:styleId="Card6pt">
    <w:name w:val="Card 6pt"/>
    <w:basedOn w:val="Normal"/>
    <w:uiPriority w:val="99"/>
    <w:qFormat/>
    <w:rsid w:val="00FC75BA"/>
    <w:pPr>
      <w:ind w:left="288" w:right="288"/>
    </w:pPr>
    <w:rPr>
      <w:rFonts w:eastAsia="Calibri"/>
      <w:color w:val="000000"/>
      <w:sz w:val="12"/>
      <w:szCs w:val="20"/>
    </w:rPr>
  </w:style>
  <w:style w:type="paragraph" w:customStyle="1" w:styleId="FullCite">
    <w:name w:val="Full Cite"/>
    <w:basedOn w:val="Normal"/>
    <w:next w:val="Normal"/>
    <w:link w:val="FullCiteChar"/>
    <w:qFormat/>
    <w:rsid w:val="00FC75BA"/>
    <w:rPr>
      <w:rFonts w:eastAsia="Calibri"/>
    </w:rPr>
  </w:style>
  <w:style w:type="character" w:customStyle="1" w:styleId="FullCiteChar">
    <w:name w:val="Full Cite Char"/>
    <w:link w:val="FullCite"/>
    <w:rsid w:val="00FC75BA"/>
    <w:rPr>
      <w:rFonts w:ascii="Georgia" w:eastAsia="Calibri" w:hAnsi="Georgia"/>
      <w:sz w:val="20"/>
    </w:rPr>
  </w:style>
  <w:style w:type="paragraph" w:customStyle="1" w:styleId="StyleNormalWeb11ptUnderline">
    <w:name w:val="Style Normal (Web) + 11 pt Underline"/>
    <w:basedOn w:val="NormalWeb"/>
    <w:link w:val="StyleNormalWeb11ptUnderlineChar"/>
    <w:qFormat/>
    <w:rsid w:val="00FC75BA"/>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lang w:eastAsia="en-US"/>
    </w:rPr>
  </w:style>
  <w:style w:type="character" w:customStyle="1" w:styleId="StyleNormalWeb11ptUnderlineChar">
    <w:name w:val="Style Normal (Web) + 11 pt Underline Char"/>
    <w:link w:val="StyleNormalWeb11ptUnderline"/>
    <w:rsid w:val="00FC75BA"/>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FC75BA"/>
    <w:rPr>
      <w:rFonts w:eastAsia="Times New Roman"/>
      <w:color w:val="000000"/>
      <w:u w:val="single"/>
    </w:rPr>
  </w:style>
  <w:style w:type="character" w:customStyle="1" w:styleId="StyleCardStyleBlackUnderlineChar">
    <w:name w:val="Style Card Style + Black Underline Char"/>
    <w:link w:val="StyleCardStyleBlackUnderline"/>
    <w:rsid w:val="00FC75BA"/>
    <w:rPr>
      <w:rFonts w:ascii="Georgia" w:eastAsia="Times New Roman" w:hAnsi="Georgia"/>
      <w:color w:val="000000"/>
      <w:sz w:val="20"/>
      <w:u w:val="single"/>
    </w:rPr>
  </w:style>
  <w:style w:type="character" w:customStyle="1" w:styleId="titles">
    <w:name w:val="titles"/>
    <w:rsid w:val="00FC75BA"/>
  </w:style>
  <w:style w:type="character" w:customStyle="1" w:styleId="articletext0">
    <w:name w:val="article_text"/>
    <w:rsid w:val="00FC75BA"/>
  </w:style>
  <w:style w:type="paragraph" w:customStyle="1" w:styleId="StyleHeading2LatinArialMT13pt">
    <w:name w:val="Style Heading 2 + (Latin) ArialMT 13 pt"/>
    <w:basedOn w:val="Heading2"/>
    <w:next w:val="Heading2"/>
    <w:uiPriority w:val="99"/>
    <w:qFormat/>
    <w:rsid w:val="00FC75BA"/>
    <w:pPr>
      <w:keepLines w:val="0"/>
      <w:pageBreakBefore w:val="0"/>
      <w:jc w:val="left"/>
    </w:pPr>
    <w:rPr>
      <w:rFonts w:eastAsia="SimSun" w:cs="Arial"/>
      <w:b w:val="0"/>
      <w:bCs/>
      <w:iCs/>
      <w:caps/>
      <w:sz w:val="24"/>
      <w:szCs w:val="28"/>
      <w:lang w:eastAsia="zh-CN"/>
    </w:rPr>
  </w:style>
  <w:style w:type="character" w:customStyle="1" w:styleId="contentauthor">
    <w:name w:val="contentauthor"/>
    <w:rsid w:val="00FC75BA"/>
  </w:style>
  <w:style w:type="character" w:customStyle="1" w:styleId="subarticleheader">
    <w:name w:val="subarticleheader"/>
    <w:rsid w:val="00FC75BA"/>
  </w:style>
  <w:style w:type="paragraph" w:customStyle="1" w:styleId="NotUnderlined">
    <w:name w:val="Not Underlined"/>
    <w:basedOn w:val="Normal"/>
    <w:uiPriority w:val="99"/>
    <w:qFormat/>
    <w:rsid w:val="00FC75BA"/>
    <w:rPr>
      <w:rFonts w:ascii="Century Gothic" w:eastAsia="Times New Roman" w:hAnsi="Century Gothic"/>
      <w:sz w:val="16"/>
    </w:rPr>
  </w:style>
  <w:style w:type="character" w:customStyle="1" w:styleId="spelle">
    <w:name w:val="spelle"/>
    <w:rsid w:val="00FC75BA"/>
  </w:style>
  <w:style w:type="character" w:customStyle="1" w:styleId="grame">
    <w:name w:val="grame"/>
    <w:rsid w:val="00FC75BA"/>
  </w:style>
  <w:style w:type="character" w:customStyle="1" w:styleId="CardStyleChar">
    <w:name w:val="Card Style Char"/>
    <w:link w:val="CardStyle"/>
    <w:uiPriority w:val="99"/>
    <w:rsid w:val="00FC75BA"/>
    <w:rPr>
      <w:rFonts w:ascii="Georgia" w:eastAsia="Times New Roman" w:hAnsi="Georgia"/>
      <w:sz w:val="20"/>
    </w:rPr>
  </w:style>
  <w:style w:type="character" w:customStyle="1" w:styleId="newstitle1">
    <w:name w:val="newstitle1"/>
    <w:rsid w:val="00FC75BA"/>
  </w:style>
  <w:style w:type="character" w:customStyle="1" w:styleId="copy">
    <w:name w:val="copy"/>
    <w:rsid w:val="00FC75BA"/>
  </w:style>
  <w:style w:type="character" w:customStyle="1" w:styleId="topheadline">
    <w:name w:val="topheadline"/>
    <w:rsid w:val="00FC75BA"/>
  </w:style>
  <w:style w:type="paragraph" w:customStyle="1" w:styleId="StylecardThickunderline">
    <w:name w:val="Style card + Thick underline"/>
    <w:basedOn w:val="Normal"/>
    <w:link w:val="StylecardThickunderlineChar"/>
    <w:qFormat/>
    <w:rsid w:val="00FC75BA"/>
    <w:pPr>
      <w:ind w:left="288" w:right="288"/>
    </w:pPr>
    <w:rPr>
      <w:rFonts w:eastAsia="SimSun"/>
      <w:u w:val="single"/>
      <w:lang w:eastAsia="zh-CN"/>
    </w:rPr>
  </w:style>
  <w:style w:type="character" w:customStyle="1" w:styleId="StylecardThickunderlineChar">
    <w:name w:val="Style card + Thick underline Char"/>
    <w:link w:val="StylecardThickunderline"/>
    <w:rsid w:val="00FC75BA"/>
    <w:rPr>
      <w:rFonts w:ascii="Georgia" w:eastAsia="SimSun" w:hAnsi="Georgia"/>
      <w:sz w:val="20"/>
      <w:u w:val="single"/>
      <w:lang w:eastAsia="zh-CN"/>
    </w:rPr>
  </w:style>
  <w:style w:type="paragraph" w:customStyle="1" w:styleId="StylecardBoldThickunderline">
    <w:name w:val="Style card + Bold Thick underline"/>
    <w:basedOn w:val="Normal"/>
    <w:link w:val="StylecardBoldThickunderlineChar"/>
    <w:qFormat/>
    <w:rsid w:val="00FC75B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FC75BA"/>
    <w:rPr>
      <w:rFonts w:ascii="Georgia" w:eastAsia="SimSun" w:hAnsi="Georgia"/>
      <w:b/>
      <w:bCs/>
      <w:sz w:val="20"/>
      <w:u w:val="single"/>
      <w:lang w:eastAsia="zh-CN"/>
    </w:rPr>
  </w:style>
  <w:style w:type="character" w:customStyle="1" w:styleId="headline">
    <w:name w:val="headline"/>
    <w:rsid w:val="00FC75BA"/>
  </w:style>
  <w:style w:type="character" w:customStyle="1" w:styleId="Stylereduce27pt">
    <w:name w:val="Style reduce2 + 7 pt"/>
    <w:rsid w:val="00FC75BA"/>
    <w:rPr>
      <w:rFonts w:ascii="Times New Roman" w:hAnsi="Times New Roman" w:cs="Arial"/>
      <w:color w:val="000000"/>
      <w:sz w:val="14"/>
      <w:szCs w:val="22"/>
    </w:rPr>
  </w:style>
  <w:style w:type="paragraph" w:customStyle="1" w:styleId="BlockHeadings">
    <w:name w:val="Block Headings"/>
    <w:next w:val="Normal"/>
    <w:link w:val="BlockHeadingsChar"/>
    <w:qFormat/>
    <w:rsid w:val="00FC75BA"/>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FC75BA"/>
  </w:style>
  <w:style w:type="character" w:customStyle="1" w:styleId="st1">
    <w:name w:val="st1"/>
    <w:rsid w:val="00FC75BA"/>
  </w:style>
  <w:style w:type="paragraph" w:customStyle="1" w:styleId="CM27">
    <w:name w:val="CM27"/>
    <w:basedOn w:val="Default"/>
    <w:next w:val="Default"/>
    <w:uiPriority w:val="99"/>
    <w:qFormat/>
    <w:rsid w:val="00FC75BA"/>
    <w:pPr>
      <w:spacing w:after="200" w:line="276" w:lineRule="auto"/>
    </w:pPr>
    <w:rPr>
      <w:rFonts w:eastAsia="Calibri"/>
      <w:color w:val="auto"/>
      <w:sz w:val="22"/>
    </w:rPr>
  </w:style>
  <w:style w:type="character" w:customStyle="1" w:styleId="caps-label">
    <w:name w:val="caps-label"/>
    <w:rsid w:val="00FC75BA"/>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C75BA"/>
    <w:rPr>
      <w:rFonts w:ascii="Garamond" w:hAnsi="Garamond" w:cs="Times New Roman"/>
      <w:sz w:val="20"/>
    </w:rPr>
  </w:style>
  <w:style w:type="character" w:customStyle="1" w:styleId="quotechar">
    <w:name w:val="quotechar"/>
    <w:rsid w:val="00FC75BA"/>
  </w:style>
  <w:style w:type="character" w:customStyle="1" w:styleId="boldunderline0">
    <w:name w:val="boldunderline"/>
    <w:rsid w:val="00FC75BA"/>
  </w:style>
  <w:style w:type="paragraph" w:customStyle="1" w:styleId="font-null">
    <w:name w:val="font-null"/>
    <w:basedOn w:val="Normal"/>
    <w:uiPriority w:val="99"/>
    <w:qFormat/>
    <w:rsid w:val="00FC75BA"/>
    <w:pPr>
      <w:spacing w:before="100" w:beforeAutospacing="1" w:after="100" w:afterAutospacing="1"/>
    </w:pPr>
    <w:rPr>
      <w:rFonts w:eastAsia="Times New Roman"/>
      <w:sz w:val="24"/>
    </w:rPr>
  </w:style>
  <w:style w:type="paragraph" w:customStyle="1" w:styleId="rteindent1">
    <w:name w:val="rteindent1"/>
    <w:basedOn w:val="Normal"/>
    <w:uiPriority w:val="99"/>
    <w:qFormat/>
    <w:rsid w:val="00FC75BA"/>
    <w:pPr>
      <w:spacing w:before="100" w:beforeAutospacing="1" w:after="100" w:afterAutospacing="1"/>
    </w:pPr>
    <w:rPr>
      <w:rFonts w:eastAsia="Times New Roman"/>
      <w:sz w:val="24"/>
    </w:rPr>
  </w:style>
  <w:style w:type="character" w:customStyle="1" w:styleId="A8">
    <w:name w:val="A8"/>
    <w:uiPriority w:val="99"/>
    <w:rsid w:val="00FC75BA"/>
    <w:rPr>
      <w:rFonts w:cs="Scala"/>
      <w:color w:val="000000"/>
      <w:sz w:val="15"/>
      <w:szCs w:val="15"/>
    </w:rPr>
  </w:style>
  <w:style w:type="paragraph" w:customStyle="1" w:styleId="Pa12">
    <w:name w:val="Pa12"/>
    <w:basedOn w:val="Default"/>
    <w:next w:val="Default"/>
    <w:uiPriority w:val="99"/>
    <w:qFormat/>
    <w:rsid w:val="00FC75BA"/>
    <w:pPr>
      <w:spacing w:after="200" w:line="191" w:lineRule="atLeast"/>
    </w:pPr>
    <w:rPr>
      <w:rFonts w:ascii="Scala" w:eastAsia="Calibri" w:hAnsi="Scala"/>
      <w:color w:val="auto"/>
      <w:sz w:val="22"/>
    </w:rPr>
  </w:style>
  <w:style w:type="character" w:customStyle="1" w:styleId="A0">
    <w:name w:val="A0"/>
    <w:rsid w:val="00FC75BA"/>
    <w:rPr>
      <w:rFonts w:cs="Scala"/>
      <w:color w:val="000000"/>
      <w:sz w:val="16"/>
      <w:szCs w:val="16"/>
    </w:rPr>
  </w:style>
  <w:style w:type="character" w:customStyle="1" w:styleId="Date11">
    <w:name w:val="Date11"/>
    <w:rsid w:val="00FC75BA"/>
  </w:style>
  <w:style w:type="paragraph" w:customStyle="1" w:styleId="introduction">
    <w:name w:val="introduction"/>
    <w:basedOn w:val="Normal"/>
    <w:uiPriority w:val="99"/>
    <w:qFormat/>
    <w:rsid w:val="00FC75BA"/>
    <w:pPr>
      <w:spacing w:before="100" w:beforeAutospacing="1" w:after="100" w:afterAutospacing="1"/>
    </w:pPr>
    <w:rPr>
      <w:rFonts w:eastAsia="Times New Roman"/>
      <w:sz w:val="24"/>
    </w:rPr>
  </w:style>
  <w:style w:type="character" w:customStyle="1" w:styleId="Boxout">
    <w:name w:val="Box out"/>
    <w:uiPriority w:val="1"/>
    <w:qFormat/>
    <w:rsid w:val="00FC75BA"/>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FC75BA"/>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FC75BA"/>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FC75BA"/>
    <w:pPr>
      <w:spacing w:before="100" w:beforeAutospacing="1" w:after="100" w:afterAutospacing="1"/>
    </w:pPr>
    <w:rPr>
      <w:rFonts w:eastAsia="Times New Roman"/>
      <w:sz w:val="24"/>
    </w:rPr>
  </w:style>
  <w:style w:type="character" w:customStyle="1" w:styleId="metad">
    <w:name w:val="metad"/>
    <w:rsid w:val="00FC75BA"/>
  </w:style>
  <w:style w:type="paragraph" w:customStyle="1" w:styleId="class">
    <w:name w:val="class"/>
    <w:basedOn w:val="Normal"/>
    <w:uiPriority w:val="99"/>
    <w:qFormat/>
    <w:rsid w:val="00FC75BA"/>
    <w:pPr>
      <w:spacing w:before="100" w:beforeAutospacing="1" w:after="100" w:afterAutospacing="1"/>
    </w:pPr>
    <w:rPr>
      <w:rFonts w:eastAsia="Times New Roman"/>
      <w:sz w:val="24"/>
    </w:rPr>
  </w:style>
  <w:style w:type="character" w:customStyle="1" w:styleId="sifr-alternate">
    <w:name w:val="sifr-alternate"/>
    <w:rsid w:val="00FC75BA"/>
  </w:style>
  <w:style w:type="character" w:customStyle="1" w:styleId="justify1">
    <w:name w:val="justify1"/>
    <w:rsid w:val="00FC75BA"/>
  </w:style>
  <w:style w:type="character" w:customStyle="1" w:styleId="artbody1">
    <w:name w:val="art_body1"/>
    <w:rsid w:val="00FC75BA"/>
    <w:rPr>
      <w:rFonts w:ascii="Arial" w:hAnsi="Arial" w:cs="Arial" w:hint="default"/>
    </w:rPr>
  </w:style>
  <w:style w:type="character" w:customStyle="1" w:styleId="A1">
    <w:name w:val="A1"/>
    <w:uiPriority w:val="99"/>
    <w:rsid w:val="00FC75BA"/>
    <w:rPr>
      <w:rFonts w:cs="Book Antiqua"/>
      <w:color w:val="221E1F"/>
      <w:sz w:val="22"/>
      <w:szCs w:val="22"/>
    </w:rPr>
  </w:style>
  <w:style w:type="character" w:customStyle="1" w:styleId="UnderlineStyleChar">
    <w:name w:val="Underline Style Char"/>
    <w:link w:val="UnderlineStyle0"/>
    <w:uiPriority w:val="99"/>
    <w:rsid w:val="00FC75BA"/>
    <w:rPr>
      <w:rFonts w:ascii="Georgia" w:eastAsia="Times New Roman" w:hAnsi="Georgia"/>
      <w:b/>
      <w:sz w:val="24"/>
      <w:u w:val="single"/>
    </w:rPr>
  </w:style>
  <w:style w:type="paragraph" w:customStyle="1" w:styleId="blocktitle1">
    <w:name w:val="block title"/>
    <w:basedOn w:val="Normal"/>
    <w:link w:val="blocktitleChar0"/>
    <w:qFormat/>
    <w:rsid w:val="00FC75BA"/>
    <w:pPr>
      <w:spacing w:after="240"/>
      <w:jc w:val="center"/>
      <w:outlineLvl w:val="0"/>
    </w:pPr>
    <w:rPr>
      <w:rFonts w:eastAsia="Calibri"/>
      <w:b/>
      <w:caps/>
      <w:sz w:val="28"/>
      <w:lang w:val="x-none" w:eastAsia="x-none"/>
    </w:rPr>
  </w:style>
  <w:style w:type="character" w:customStyle="1" w:styleId="blocktitleChar0">
    <w:name w:val="block title Char"/>
    <w:aliases w:val="cites Char1"/>
    <w:link w:val="blocktitle1"/>
    <w:qFormat/>
    <w:rsid w:val="00FC75BA"/>
    <w:rPr>
      <w:rFonts w:ascii="Georgia" w:eastAsia="Calibri" w:hAnsi="Georgia"/>
      <w:b/>
      <w:caps/>
      <w:sz w:val="28"/>
      <w:lang w:val="x-none" w:eastAsia="x-none"/>
    </w:rPr>
  </w:style>
  <w:style w:type="character" w:customStyle="1" w:styleId="reality">
    <w:name w:val="reality"/>
    <w:rsid w:val="00FC75BA"/>
  </w:style>
  <w:style w:type="paragraph" w:customStyle="1" w:styleId="Pa6">
    <w:name w:val="Pa6"/>
    <w:basedOn w:val="Normal"/>
    <w:next w:val="Normal"/>
    <w:qFormat/>
    <w:rsid w:val="00FC75BA"/>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FC75BA"/>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FC75BA"/>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FC75BA"/>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FC75BA"/>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FC75BA"/>
    <w:pPr>
      <w:spacing w:before="100" w:beforeAutospacing="1" w:after="100" w:afterAutospacing="1"/>
    </w:pPr>
    <w:rPr>
      <w:rFonts w:eastAsia="Times New Roman"/>
      <w:sz w:val="24"/>
    </w:rPr>
  </w:style>
  <w:style w:type="character" w:customStyle="1" w:styleId="text2">
    <w:name w:val="text2"/>
    <w:rsid w:val="00FC75BA"/>
  </w:style>
  <w:style w:type="character" w:customStyle="1" w:styleId="StyleUnderlineChar2CharChar11pt">
    <w:name w:val="Style Underline Char2 Char Char + 11 pt"/>
    <w:rsid w:val="00FC75BA"/>
    <w:rPr>
      <w:rFonts w:ascii="Times New Roman" w:hAnsi="Times New Roman"/>
      <w:sz w:val="20"/>
      <w:u w:val="single"/>
    </w:rPr>
  </w:style>
  <w:style w:type="character" w:customStyle="1" w:styleId="StyleStyleBoldUnderline11pt">
    <w:name w:val="Style Style Bold Underline + 11 pt"/>
    <w:rsid w:val="00FC75B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C75BA"/>
    <w:rPr>
      <w:rFonts w:eastAsia="SimSun"/>
      <w:b/>
      <w:bCs/>
    </w:rPr>
  </w:style>
  <w:style w:type="character" w:customStyle="1" w:styleId="StyleStyle4LatinTimesNewRomanAsianSimSunBoldChar">
    <w:name w:val="Style Style4 + (Latin) Times New Roman (Asian) SimSun Bold Char"/>
    <w:link w:val="StyleStyle4LatinTimesNewRomanAsianSimSunBold"/>
    <w:rsid w:val="00FC75BA"/>
    <w:rPr>
      <w:rFonts w:ascii="Georgia" w:eastAsia="SimSun" w:hAnsi="Georgia"/>
      <w:b/>
      <w:bCs/>
      <w:sz w:val="20"/>
      <w:u w:val="single"/>
    </w:rPr>
  </w:style>
  <w:style w:type="character" w:customStyle="1" w:styleId="articlehead2">
    <w:name w:val="articlehead2"/>
    <w:rsid w:val="00FC75BA"/>
  </w:style>
  <w:style w:type="character" w:customStyle="1" w:styleId="pronset">
    <w:name w:val="pronset"/>
    <w:rsid w:val="00FC75BA"/>
  </w:style>
  <w:style w:type="character" w:customStyle="1" w:styleId="prondelim">
    <w:name w:val="prondelim"/>
    <w:rsid w:val="00FC75BA"/>
  </w:style>
  <w:style w:type="character" w:customStyle="1" w:styleId="prontoggle">
    <w:name w:val="pron_toggle"/>
    <w:rsid w:val="00FC75BA"/>
  </w:style>
  <w:style w:type="character" w:customStyle="1" w:styleId="boldface">
    <w:name w:val="boldface"/>
    <w:rsid w:val="00FC75BA"/>
  </w:style>
  <w:style w:type="character" w:customStyle="1" w:styleId="secondary-bf">
    <w:name w:val="secondary-bf"/>
    <w:rsid w:val="00FC75BA"/>
  </w:style>
  <w:style w:type="character" w:customStyle="1" w:styleId="ColorfulGrid-Accent1Char">
    <w:name w:val="Colorful Grid - Accent 1 Char"/>
    <w:aliases w:val="quote Char"/>
    <w:link w:val="ColorfulGrid-Accent1"/>
    <w:uiPriority w:val="29"/>
    <w:rsid w:val="00FC75BA"/>
    <w:rPr>
      <w:rFonts w:ascii="Times New Roman" w:hAnsi="Times New Roman"/>
      <w:iCs/>
      <w:color w:val="000000"/>
      <w:sz w:val="16"/>
    </w:rPr>
  </w:style>
  <w:style w:type="table" w:styleId="ColorfulGrid-Accent1">
    <w:name w:val="Colorful Grid Accent 1"/>
    <w:basedOn w:val="TableNormal"/>
    <w:link w:val="ColorfulGrid-Accent1Char"/>
    <w:uiPriority w:val="29"/>
    <w:rsid w:val="00FC75BA"/>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FC75BA"/>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FC75BA"/>
  </w:style>
  <w:style w:type="character" w:customStyle="1" w:styleId="pg">
    <w:name w:val="pg"/>
    <w:rsid w:val="00FC75BA"/>
  </w:style>
  <w:style w:type="character" w:customStyle="1" w:styleId="detailtitle">
    <w:name w:val="detailtitle"/>
    <w:rsid w:val="00FC75BA"/>
  </w:style>
  <w:style w:type="character" w:customStyle="1" w:styleId="storydate">
    <w:name w:val="storydate"/>
    <w:rsid w:val="00FC75BA"/>
  </w:style>
  <w:style w:type="character" w:customStyle="1" w:styleId="preloadwrap">
    <w:name w:val="preloadwrap"/>
    <w:rsid w:val="00FC75BA"/>
  </w:style>
  <w:style w:type="paragraph" w:customStyle="1" w:styleId="summary">
    <w:name w:val="summary"/>
    <w:basedOn w:val="Normal"/>
    <w:uiPriority w:val="99"/>
    <w:qFormat/>
    <w:rsid w:val="00FC75BA"/>
    <w:pPr>
      <w:spacing w:before="100" w:beforeAutospacing="1" w:after="100" w:afterAutospacing="1"/>
    </w:pPr>
    <w:rPr>
      <w:rFonts w:eastAsia="Times New Roman"/>
      <w:sz w:val="24"/>
    </w:rPr>
  </w:style>
  <w:style w:type="paragraph" w:customStyle="1" w:styleId="Caption2">
    <w:name w:val="Caption2"/>
    <w:basedOn w:val="Normal"/>
    <w:uiPriority w:val="99"/>
    <w:qFormat/>
    <w:rsid w:val="00FC75BA"/>
    <w:pPr>
      <w:spacing w:before="100" w:beforeAutospacing="1" w:after="100" w:afterAutospacing="1"/>
    </w:pPr>
    <w:rPr>
      <w:rFonts w:eastAsia="Times New Roman"/>
      <w:sz w:val="24"/>
    </w:rPr>
  </w:style>
  <w:style w:type="character" w:customStyle="1" w:styleId="creditwrap">
    <w:name w:val="creditwrap"/>
    <w:rsid w:val="00FC75BA"/>
  </w:style>
  <w:style w:type="character" w:customStyle="1" w:styleId="DefaultChar1">
    <w:name w:val="Default Char1"/>
    <w:rsid w:val="00FC75BA"/>
    <w:rPr>
      <w:noProof w:val="0"/>
      <w:color w:val="000000"/>
      <w:lang w:val="en-US" w:eastAsia="en-US" w:bidi="ar-SA"/>
    </w:rPr>
  </w:style>
  <w:style w:type="paragraph" w:customStyle="1" w:styleId="MTDisplayEquation">
    <w:name w:val="MTDisplayEquation"/>
    <w:basedOn w:val="Normal"/>
    <w:next w:val="Normal"/>
    <w:link w:val="MTDisplayEquationChar"/>
    <w:qFormat/>
    <w:rsid w:val="00FC75BA"/>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FC75BA"/>
    <w:rPr>
      <w:rFonts w:ascii="Georgia" w:eastAsia="Times New Roman" w:hAnsi="Georgia"/>
      <w:bCs/>
      <w:sz w:val="20"/>
      <w:lang w:bidi="he-IL"/>
    </w:rPr>
  </w:style>
  <w:style w:type="character" w:customStyle="1" w:styleId="textunderlineChar0">
    <w:name w:val="text underline Char"/>
    <w:rsid w:val="00FC75BA"/>
    <w:rPr>
      <w:sz w:val="24"/>
      <w:szCs w:val="22"/>
      <w:u w:val="thick"/>
      <w:lang w:val="en-US" w:eastAsia="en-US" w:bidi="ar-SA"/>
    </w:rPr>
  </w:style>
  <w:style w:type="character" w:customStyle="1" w:styleId="BoldChar">
    <w:name w:val="Bold Char"/>
    <w:rsid w:val="00FC75BA"/>
    <w:rPr>
      <w:rFonts w:ascii="Times New Roman" w:eastAsia="Times New Roman" w:hAnsi="Times New Roman"/>
      <w:b/>
      <w:szCs w:val="24"/>
    </w:rPr>
  </w:style>
  <w:style w:type="character" w:customStyle="1" w:styleId="pmterms31">
    <w:name w:val="pmterms31"/>
    <w:rsid w:val="00FC75BA"/>
    <w:rPr>
      <w:b/>
      <w:bCs/>
      <w:i w:val="0"/>
      <w:iCs w:val="0"/>
      <w:color w:val="000000"/>
    </w:rPr>
  </w:style>
  <w:style w:type="character" w:customStyle="1" w:styleId="copyrightdescription">
    <w:name w:val="copyrightdescription"/>
    <w:rsid w:val="00FC75BA"/>
  </w:style>
  <w:style w:type="paragraph" w:customStyle="1" w:styleId="DebateFile">
    <w:name w:val="Debate File"/>
    <w:basedOn w:val="Normal"/>
    <w:uiPriority w:val="99"/>
    <w:qFormat/>
    <w:rsid w:val="00FC75BA"/>
    <w:pPr>
      <w:jc w:val="center"/>
    </w:pPr>
    <w:rPr>
      <w:rFonts w:ascii="Book Antiqua" w:eastAsia="Times New Roman" w:hAnsi="Book Antiqua"/>
      <w:b/>
      <w:sz w:val="28"/>
    </w:rPr>
  </w:style>
  <w:style w:type="character" w:customStyle="1" w:styleId="ft01">
    <w:name w:val="ft01"/>
    <w:rsid w:val="00FC75BA"/>
    <w:rPr>
      <w:rFonts w:ascii="Times" w:hAnsi="Times" w:cs="Times" w:hint="default"/>
      <w:color w:val="000000"/>
      <w:sz w:val="14"/>
      <w:szCs w:val="14"/>
    </w:rPr>
  </w:style>
  <w:style w:type="character" w:customStyle="1" w:styleId="ft11">
    <w:name w:val="ft11"/>
    <w:rsid w:val="00FC75BA"/>
    <w:rPr>
      <w:rFonts w:ascii="Times" w:hAnsi="Times" w:cs="Times" w:hint="default"/>
      <w:color w:val="000000"/>
      <w:sz w:val="17"/>
      <w:szCs w:val="17"/>
    </w:rPr>
  </w:style>
  <w:style w:type="character" w:customStyle="1" w:styleId="ft21">
    <w:name w:val="ft21"/>
    <w:rsid w:val="00FC75BA"/>
    <w:rPr>
      <w:rFonts w:ascii="Times" w:hAnsi="Times" w:cs="Times" w:hint="default"/>
      <w:color w:val="000000"/>
      <w:sz w:val="15"/>
      <w:szCs w:val="15"/>
    </w:rPr>
  </w:style>
  <w:style w:type="character" w:customStyle="1" w:styleId="ft31">
    <w:name w:val="ft31"/>
    <w:rsid w:val="00FC75BA"/>
    <w:rPr>
      <w:rFonts w:ascii="Times" w:hAnsi="Times" w:cs="Times" w:hint="default"/>
      <w:color w:val="000000"/>
      <w:sz w:val="15"/>
      <w:szCs w:val="15"/>
    </w:rPr>
  </w:style>
  <w:style w:type="paragraph" w:customStyle="1" w:styleId="Little">
    <w:name w:val="Little"/>
    <w:basedOn w:val="Normal"/>
    <w:next w:val="Normal"/>
    <w:qFormat/>
    <w:rsid w:val="00FC75BA"/>
    <w:pPr>
      <w:ind w:left="288"/>
    </w:pPr>
    <w:rPr>
      <w:rFonts w:eastAsia="Times New Roman"/>
      <w:sz w:val="16"/>
    </w:rPr>
  </w:style>
  <w:style w:type="paragraph" w:customStyle="1" w:styleId="AAAcard">
    <w:name w:val="AAAcard"/>
    <w:basedOn w:val="Normal"/>
    <w:link w:val="AAAcardChar"/>
    <w:qFormat/>
    <w:rsid w:val="00FC75BA"/>
    <w:pPr>
      <w:ind w:left="288" w:right="288"/>
    </w:pPr>
    <w:rPr>
      <w:rFonts w:eastAsia="Times New Roman"/>
    </w:rPr>
  </w:style>
  <w:style w:type="character" w:customStyle="1" w:styleId="dquo">
    <w:name w:val="dquo"/>
    <w:rsid w:val="00FC75BA"/>
  </w:style>
  <w:style w:type="character" w:customStyle="1" w:styleId="caps2">
    <w:name w:val="caps2"/>
    <w:rsid w:val="00FC75BA"/>
  </w:style>
  <w:style w:type="character" w:customStyle="1" w:styleId="inside-head">
    <w:name w:val="inside-head"/>
    <w:rsid w:val="00FC75BA"/>
  </w:style>
  <w:style w:type="character" w:customStyle="1" w:styleId="CardsFont12ptCharCharCharChar">
    <w:name w:val="Cards + Font: 12 pt Char Char Char Char"/>
    <w:rsid w:val="00FC75BA"/>
    <w:rPr>
      <w:sz w:val="24"/>
      <w:szCs w:val="24"/>
      <w:u w:val="thick"/>
      <w:lang w:val="en-US" w:eastAsia="en-US" w:bidi="ar-SA"/>
    </w:rPr>
  </w:style>
  <w:style w:type="character" w:customStyle="1" w:styleId="ccs">
    <w:name w:val="c cs"/>
    <w:rsid w:val="00FC75BA"/>
  </w:style>
  <w:style w:type="character" w:customStyle="1" w:styleId="UnderlinedEvChar">
    <w:name w:val="Underlined Ev Char"/>
    <w:link w:val="UnderlinedEv"/>
    <w:rsid w:val="00FC75BA"/>
    <w:rPr>
      <w:rFonts w:ascii="Times New Roman" w:eastAsia="Times New Roman" w:hAnsi="Times New Roman"/>
      <w:szCs w:val="24"/>
      <w:u w:val="single"/>
    </w:rPr>
  </w:style>
  <w:style w:type="character" w:customStyle="1" w:styleId="dropshadow">
    <w:name w:val="dropshadow"/>
    <w:rsid w:val="00FC75BA"/>
  </w:style>
  <w:style w:type="character" w:customStyle="1" w:styleId="d05ws">
    <w:name w:val="d05ws"/>
    <w:rsid w:val="00FC75BA"/>
  </w:style>
  <w:style w:type="character" w:customStyle="1" w:styleId="rzibod">
    <w:name w:val="rzibod"/>
    <w:rsid w:val="00FC75BA"/>
  </w:style>
  <w:style w:type="paragraph" w:customStyle="1" w:styleId="Caption3">
    <w:name w:val="Caption3"/>
    <w:basedOn w:val="Normal"/>
    <w:qFormat/>
    <w:rsid w:val="00FC75BA"/>
    <w:pPr>
      <w:spacing w:before="100" w:beforeAutospacing="1" w:after="100" w:afterAutospacing="1"/>
    </w:pPr>
    <w:rPr>
      <w:rFonts w:eastAsia="Times New Roman"/>
      <w:sz w:val="24"/>
    </w:rPr>
  </w:style>
  <w:style w:type="character" w:customStyle="1" w:styleId="StyleBold1">
    <w:name w:val="Style Bold1"/>
    <w:rsid w:val="00FC75BA"/>
    <w:rPr>
      <w:rFonts w:ascii="Georgia" w:hAnsi="Georgia"/>
      <w:b/>
      <w:bCs/>
      <w:sz w:val="22"/>
    </w:rPr>
  </w:style>
  <w:style w:type="character" w:customStyle="1" w:styleId="headertext">
    <w:name w:val="headertext"/>
    <w:rsid w:val="00FC75BA"/>
  </w:style>
  <w:style w:type="paragraph" w:customStyle="1" w:styleId="body-12-5">
    <w:name w:val="body-12-5"/>
    <w:basedOn w:val="Normal"/>
    <w:uiPriority w:val="99"/>
    <w:qFormat/>
    <w:rsid w:val="00FC75BA"/>
    <w:pPr>
      <w:spacing w:before="100" w:beforeAutospacing="1" w:after="100" w:afterAutospacing="1"/>
    </w:pPr>
    <w:rPr>
      <w:rFonts w:eastAsia="Times New Roman"/>
      <w:sz w:val="24"/>
    </w:rPr>
  </w:style>
  <w:style w:type="character" w:customStyle="1" w:styleId="endnote-reference">
    <w:name w:val="endnote-reference"/>
    <w:rsid w:val="00FC75BA"/>
  </w:style>
  <w:style w:type="character" w:customStyle="1" w:styleId="officialsname">
    <w:name w:val="official_s_name"/>
    <w:rsid w:val="00FC75BA"/>
  </w:style>
  <w:style w:type="character" w:customStyle="1" w:styleId="audience">
    <w:name w:val="audience"/>
    <w:rsid w:val="00FC75BA"/>
  </w:style>
  <w:style w:type="character" w:customStyle="1" w:styleId="A7">
    <w:name w:val="A7"/>
    <w:uiPriority w:val="99"/>
    <w:rsid w:val="00FC75BA"/>
    <w:rPr>
      <w:rFonts w:cs="Myriad Pro"/>
      <w:color w:val="0066B1"/>
      <w:sz w:val="22"/>
      <w:szCs w:val="22"/>
    </w:rPr>
  </w:style>
  <w:style w:type="character" w:customStyle="1" w:styleId="BlockHeadingsChar">
    <w:name w:val="Block Headings Char"/>
    <w:link w:val="BlockHeadings"/>
    <w:rsid w:val="00FC75BA"/>
    <w:rPr>
      <w:rFonts w:ascii="Times New Roman" w:eastAsia="Times New Roman" w:hAnsi="Times New Roman" w:cs="Times New Roman"/>
      <w:b/>
      <w:sz w:val="36"/>
      <w:szCs w:val="24"/>
      <w:u w:val="single"/>
    </w:rPr>
  </w:style>
  <w:style w:type="character" w:customStyle="1" w:styleId="normalchar">
    <w:name w:val="normal__char"/>
    <w:rsid w:val="00FC75BA"/>
  </w:style>
  <w:style w:type="character" w:customStyle="1" w:styleId="hyperlink002cheading0020100200028block0020title0029char">
    <w:name w:val="hyperlink_002cheading_00201_0020_0028block_0020title_0029__char"/>
    <w:rsid w:val="00FC75BA"/>
  </w:style>
  <w:style w:type="character" w:customStyle="1" w:styleId="underline002cstyle0020bold0020underlinechar">
    <w:name w:val="underline_002cstyle_0020bold_0020underline__char"/>
    <w:rsid w:val="00FC75BA"/>
  </w:style>
  <w:style w:type="character" w:customStyle="1" w:styleId="copyboldblack">
    <w:name w:val="copyboldblack"/>
    <w:rsid w:val="00FC75BA"/>
  </w:style>
  <w:style w:type="character" w:customStyle="1" w:styleId="copybold">
    <w:name w:val="copybold"/>
    <w:rsid w:val="00FC75BA"/>
  </w:style>
  <w:style w:type="character" w:customStyle="1" w:styleId="author-date0">
    <w:name w:val="author-date"/>
    <w:rsid w:val="00FC75BA"/>
  </w:style>
  <w:style w:type="paragraph" w:customStyle="1" w:styleId="infuse">
    <w:name w:val="infuse"/>
    <w:basedOn w:val="Normal"/>
    <w:uiPriority w:val="99"/>
    <w:qFormat/>
    <w:rsid w:val="00FC75BA"/>
    <w:pPr>
      <w:spacing w:before="100" w:beforeAutospacing="1" w:after="100" w:afterAutospacing="1"/>
    </w:pPr>
    <w:rPr>
      <w:rFonts w:eastAsia="Times New Roman"/>
      <w:sz w:val="24"/>
    </w:rPr>
  </w:style>
  <w:style w:type="paragraph" w:customStyle="1" w:styleId="fontreg">
    <w:name w:val="font_reg"/>
    <w:basedOn w:val="Normal"/>
    <w:uiPriority w:val="99"/>
    <w:qFormat/>
    <w:rsid w:val="00FC75BA"/>
    <w:pPr>
      <w:spacing w:before="100" w:beforeAutospacing="1" w:after="100" w:afterAutospacing="1"/>
    </w:pPr>
    <w:rPr>
      <w:rFonts w:eastAsia="Times New Roman"/>
      <w:sz w:val="24"/>
    </w:rPr>
  </w:style>
  <w:style w:type="character" w:customStyle="1" w:styleId="yshortcuts">
    <w:name w:val="yshortcuts"/>
    <w:rsid w:val="00FC75BA"/>
  </w:style>
  <w:style w:type="character" w:customStyle="1" w:styleId="hidden">
    <w:name w:val="hidden"/>
    <w:uiPriority w:val="99"/>
    <w:rsid w:val="00FC75BA"/>
  </w:style>
  <w:style w:type="character" w:customStyle="1" w:styleId="articlebegin">
    <w:name w:val="articlebegin"/>
    <w:rsid w:val="00FC75BA"/>
  </w:style>
  <w:style w:type="character" w:customStyle="1" w:styleId="mediaoverlay">
    <w:name w:val="mediaoverlay"/>
    <w:rsid w:val="00FC75BA"/>
  </w:style>
  <w:style w:type="paragraph" w:customStyle="1" w:styleId="CITEF3">
    <w:name w:val="CITE F3"/>
    <w:uiPriority w:val="99"/>
    <w:qFormat/>
    <w:rsid w:val="00FC75BA"/>
    <w:pPr>
      <w:spacing w:after="0" w:line="240" w:lineRule="auto"/>
    </w:pPr>
    <w:rPr>
      <w:rFonts w:ascii="Georgia" w:eastAsia="SimSun" w:hAnsi="Georgia" w:cs="Times New Roman"/>
      <w:b/>
      <w:sz w:val="24"/>
      <w:szCs w:val="24"/>
      <w:lang w:eastAsia="zh-CN"/>
    </w:rPr>
  </w:style>
  <w:style w:type="character" w:customStyle="1" w:styleId="blogcaption">
    <w:name w:val="blog_caption"/>
    <w:rsid w:val="00FC75BA"/>
  </w:style>
  <w:style w:type="paragraph" w:customStyle="1" w:styleId="StyleBoldUnderlineTimesNewRoman">
    <w:name w:val="Style Bold Underline + Times New Roman"/>
    <w:link w:val="StyleBoldUnderlineTimesNewRomanChar"/>
    <w:qFormat/>
    <w:rsid w:val="00FC75BA"/>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FC75BA"/>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FC75BA"/>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FC75BA"/>
    <w:rPr>
      <w:rFonts w:ascii="Calibri" w:eastAsia="Calibri" w:hAnsi="Calibri" w:cs="Times New Roman"/>
      <w:sz w:val="20"/>
      <w:szCs w:val="20"/>
      <w:u w:val="single"/>
    </w:rPr>
  </w:style>
  <w:style w:type="character" w:customStyle="1" w:styleId="commnet-abuzz">
    <w:name w:val="commnet-abuzz"/>
    <w:rsid w:val="00FC75BA"/>
  </w:style>
  <w:style w:type="character" w:customStyle="1" w:styleId="fbconnectbuttontext">
    <w:name w:val="fbconnectbutton_text"/>
    <w:rsid w:val="00FC75BA"/>
  </w:style>
  <w:style w:type="character" w:customStyle="1" w:styleId="fbsharecountinner">
    <w:name w:val="fb_share_count_inner"/>
    <w:rsid w:val="00FC75BA"/>
  </w:style>
  <w:style w:type="character" w:customStyle="1" w:styleId="stbuttontext">
    <w:name w:val="stbuttontext"/>
    <w:rsid w:val="00FC75BA"/>
  </w:style>
  <w:style w:type="paragraph" w:customStyle="1" w:styleId="hotroute1">
    <w:name w:val="hot route!"/>
    <w:basedOn w:val="Normal"/>
    <w:qFormat/>
    <w:rsid w:val="00FC75BA"/>
    <w:pPr>
      <w:ind w:left="144"/>
    </w:pPr>
    <w:rPr>
      <w:rFonts w:ascii="Cambria" w:eastAsia="Calibri" w:hAnsi="Cambria"/>
      <w:sz w:val="24"/>
    </w:rPr>
  </w:style>
  <w:style w:type="character" w:customStyle="1" w:styleId="Highlightedunderline0">
    <w:name w:val="Highlighted underline"/>
    <w:qFormat/>
    <w:rsid w:val="00FC75BA"/>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FC75BA"/>
  </w:style>
  <w:style w:type="character" w:customStyle="1" w:styleId="Normal2">
    <w:name w:val="Normal2"/>
    <w:rsid w:val="00FC75BA"/>
  </w:style>
  <w:style w:type="character" w:customStyle="1" w:styleId="pubdate">
    <w:name w:val="pubdate"/>
    <w:rsid w:val="00FC75BA"/>
  </w:style>
  <w:style w:type="paragraph" w:customStyle="1" w:styleId="FreeFormA">
    <w:name w:val="Free Form A"/>
    <w:autoRedefine/>
    <w:qFormat/>
    <w:rsid w:val="00FC75BA"/>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FC75BA"/>
  </w:style>
  <w:style w:type="character" w:customStyle="1" w:styleId="postby">
    <w:name w:val="post_by"/>
    <w:rsid w:val="00FC75BA"/>
  </w:style>
  <w:style w:type="character" w:customStyle="1" w:styleId="postdate">
    <w:name w:val="post_date"/>
    <w:rsid w:val="00FC75BA"/>
  </w:style>
  <w:style w:type="character" w:customStyle="1" w:styleId="bdx">
    <w:name w:val="bdx"/>
    <w:rsid w:val="00FC75BA"/>
  </w:style>
  <w:style w:type="character" w:customStyle="1" w:styleId="bdl">
    <w:name w:val="bdl"/>
    <w:rsid w:val="00FC75BA"/>
  </w:style>
  <w:style w:type="character" w:customStyle="1" w:styleId="bhl">
    <w:name w:val="bhl"/>
    <w:rsid w:val="00FC75BA"/>
  </w:style>
  <w:style w:type="character" w:customStyle="1" w:styleId="CardNotUnderlinedChar1">
    <w:name w:val="Card Not Underlined Char1"/>
    <w:link w:val="CardNotUnderlined"/>
    <w:rsid w:val="00FC75BA"/>
    <w:rPr>
      <w:rFonts w:ascii="Bell MT" w:eastAsia="Calibri" w:hAnsi="Bell MT"/>
      <w:sz w:val="20"/>
      <w:szCs w:val="20"/>
    </w:rPr>
  </w:style>
  <w:style w:type="character" w:customStyle="1" w:styleId="breadcrumbitemcurrent">
    <w:name w:val="breadcrumbitemcurrent"/>
    <w:rsid w:val="00FC75BA"/>
  </w:style>
  <w:style w:type="character" w:customStyle="1" w:styleId="bbl">
    <w:name w:val="bbl"/>
    <w:rsid w:val="00FC75BA"/>
  </w:style>
  <w:style w:type="character" w:customStyle="1" w:styleId="Date2">
    <w:name w:val="Date2"/>
    <w:rsid w:val="00FC75BA"/>
  </w:style>
  <w:style w:type="character" w:customStyle="1" w:styleId="company">
    <w:name w:val="company"/>
    <w:rsid w:val="00FC75BA"/>
  </w:style>
  <w:style w:type="character" w:customStyle="1" w:styleId="itxtnewhookspan">
    <w:name w:val="itxtnewhookspan"/>
    <w:rsid w:val="00FC75BA"/>
  </w:style>
  <w:style w:type="character" w:customStyle="1" w:styleId="gstxthlt">
    <w:name w:val="gstxt_hlt"/>
    <w:rsid w:val="00FC75BA"/>
  </w:style>
  <w:style w:type="paragraph" w:customStyle="1" w:styleId="bodytextfp">
    <w:name w:val="bodytextfp"/>
    <w:basedOn w:val="Normal"/>
    <w:uiPriority w:val="99"/>
    <w:qFormat/>
    <w:rsid w:val="00FC75BA"/>
    <w:pPr>
      <w:spacing w:before="100" w:beforeAutospacing="1" w:after="100" w:afterAutospacing="1"/>
    </w:pPr>
    <w:rPr>
      <w:rFonts w:eastAsia="Times New Roman"/>
      <w:sz w:val="24"/>
    </w:rPr>
  </w:style>
  <w:style w:type="character" w:styleId="SubtleEmphasis">
    <w:name w:val="Subtle Emphasis"/>
    <w:uiPriority w:val="19"/>
    <w:qFormat/>
    <w:rsid w:val="00FC75BA"/>
    <w:rPr>
      <w:rFonts w:ascii="Georgia" w:hAnsi="Georgia"/>
      <w:i/>
      <w:iCs/>
      <w:color w:val="808080"/>
    </w:rPr>
  </w:style>
  <w:style w:type="character" w:customStyle="1" w:styleId="HotRouteChar0">
    <w:name w:val="Hot Route Char"/>
    <w:link w:val="HotRoute0"/>
    <w:locked/>
    <w:rsid w:val="00FC75BA"/>
    <w:rPr>
      <w:rFonts w:ascii="Georgia" w:eastAsia="Cambria" w:hAnsi="Georgia"/>
      <w:iCs/>
      <w:color w:val="000000"/>
      <w:sz w:val="18"/>
    </w:rPr>
  </w:style>
  <w:style w:type="character" w:customStyle="1" w:styleId="ReallyfuckingsmallChar">
    <w:name w:val="Really fucking small Char"/>
    <w:link w:val="Reallyfuckingsmall"/>
    <w:locked/>
    <w:rsid w:val="00FC75BA"/>
    <w:rPr>
      <w:rFonts w:ascii="Times New Roman" w:eastAsia="Times New Roman" w:hAnsi="Times New Roman"/>
      <w:sz w:val="10"/>
    </w:rPr>
  </w:style>
  <w:style w:type="paragraph" w:customStyle="1" w:styleId="Reallyfuckingsmall">
    <w:name w:val="Really fucking small"/>
    <w:basedOn w:val="Normal"/>
    <w:link w:val="ReallyfuckingsmallChar"/>
    <w:qFormat/>
    <w:rsid w:val="00FC75BA"/>
    <w:rPr>
      <w:rFonts w:ascii="Times New Roman" w:eastAsia="Times New Roman" w:hAnsi="Times New Roman"/>
      <w:sz w:val="10"/>
    </w:rPr>
  </w:style>
  <w:style w:type="paragraph" w:customStyle="1" w:styleId="subheader">
    <w:name w:val="subheader"/>
    <w:basedOn w:val="Normal"/>
    <w:uiPriority w:val="99"/>
    <w:qFormat/>
    <w:rsid w:val="00FC75BA"/>
    <w:pPr>
      <w:spacing w:before="100" w:beforeAutospacing="1" w:after="100" w:afterAutospacing="1"/>
    </w:pPr>
    <w:rPr>
      <w:rFonts w:eastAsia="Times New Roman"/>
      <w:sz w:val="24"/>
    </w:rPr>
  </w:style>
  <w:style w:type="character" w:customStyle="1" w:styleId="SubtleEmphasis1">
    <w:name w:val="Subtle Emphasis1"/>
    <w:uiPriority w:val="19"/>
    <w:qFormat/>
    <w:rsid w:val="00FC75BA"/>
    <w:rPr>
      <w:rFonts w:ascii="Times New Roman" w:hAnsi="Times New Roman"/>
      <w:b/>
      <w:iCs/>
      <w:color w:val="auto"/>
      <w:sz w:val="22"/>
    </w:rPr>
  </w:style>
  <w:style w:type="character" w:customStyle="1" w:styleId="StyleBoldRed">
    <w:name w:val="Style Bold Red"/>
    <w:rsid w:val="00FC75BA"/>
    <w:rPr>
      <w:b/>
      <w:bCs/>
      <w:color w:val="auto"/>
    </w:rPr>
  </w:style>
  <w:style w:type="character" w:customStyle="1" w:styleId="StyleTimesNewRoman8pt">
    <w:name w:val="Style Times New Roman 8 pt"/>
    <w:rsid w:val="00FC75BA"/>
    <w:rPr>
      <w:rFonts w:ascii="Georgia" w:hAnsi="Georgia"/>
      <w:sz w:val="16"/>
    </w:rPr>
  </w:style>
  <w:style w:type="character" w:customStyle="1" w:styleId="StyleStyle7pt8pt">
    <w:name w:val="Style Style 7 pt + 8 pt"/>
    <w:rsid w:val="00FC75BA"/>
    <w:rPr>
      <w:sz w:val="16"/>
    </w:rPr>
  </w:style>
  <w:style w:type="character" w:customStyle="1" w:styleId="StyleStyleThickunderlineBold1">
    <w:name w:val="Style Style Thick underline + Bold1"/>
    <w:rsid w:val="00FC75BA"/>
    <w:rPr>
      <w:b/>
      <w:bCs/>
      <w:u w:val="thick"/>
    </w:rPr>
  </w:style>
  <w:style w:type="character" w:customStyle="1" w:styleId="StyleUnderline2">
    <w:name w:val="Style Underline2"/>
    <w:rsid w:val="00FC75BA"/>
    <w:rPr>
      <w:u w:val="single"/>
    </w:rPr>
  </w:style>
  <w:style w:type="character" w:customStyle="1" w:styleId="ShrinkText">
    <w:name w:val="Shrink Text"/>
    <w:rsid w:val="00FC75BA"/>
    <w:rPr>
      <w:sz w:val="16"/>
    </w:rPr>
  </w:style>
  <w:style w:type="character" w:customStyle="1" w:styleId="smallcaps">
    <w:name w:val="smallcaps"/>
    <w:rsid w:val="00FC75BA"/>
  </w:style>
  <w:style w:type="character" w:customStyle="1" w:styleId="goldbldtext">
    <w:name w:val="goldbldtext"/>
    <w:rsid w:val="00FC75BA"/>
  </w:style>
  <w:style w:type="character" w:customStyle="1" w:styleId="PageHeaderLine2Char">
    <w:name w:val="PageHeaderLine2 Char"/>
    <w:link w:val="PageHeaderLine2"/>
    <w:rsid w:val="00FC75BA"/>
    <w:rPr>
      <w:rFonts w:ascii="Georgia" w:eastAsia="Calibri" w:hAnsi="Georgia"/>
      <w:b/>
      <w:sz w:val="20"/>
    </w:rPr>
  </w:style>
  <w:style w:type="paragraph" w:customStyle="1" w:styleId="firstletter">
    <w:name w:val="firstletter"/>
    <w:basedOn w:val="Normal"/>
    <w:uiPriority w:val="99"/>
    <w:qFormat/>
    <w:rsid w:val="00FC75BA"/>
    <w:pPr>
      <w:spacing w:before="100" w:beforeAutospacing="1" w:after="100" w:afterAutospacing="1"/>
    </w:pPr>
    <w:rPr>
      <w:rFonts w:eastAsia="Times New Roman"/>
      <w:sz w:val="24"/>
    </w:rPr>
  </w:style>
  <w:style w:type="paragraph" w:customStyle="1" w:styleId="more">
    <w:name w:val="more"/>
    <w:basedOn w:val="Normal"/>
    <w:uiPriority w:val="99"/>
    <w:qFormat/>
    <w:rsid w:val="00FC75BA"/>
    <w:pPr>
      <w:spacing w:before="100" w:beforeAutospacing="1" w:after="100" w:afterAutospacing="1"/>
    </w:pPr>
    <w:rPr>
      <w:rFonts w:eastAsia="Times New Roman"/>
      <w:sz w:val="24"/>
    </w:rPr>
  </w:style>
  <w:style w:type="character" w:customStyle="1" w:styleId="cardshighlight0">
    <w:name w:val="cardshighlight"/>
    <w:rsid w:val="00FC75BA"/>
  </w:style>
  <w:style w:type="character" w:customStyle="1" w:styleId="cardsfont12pt1">
    <w:name w:val="cardsfont12pt"/>
    <w:rsid w:val="00FC75BA"/>
  </w:style>
  <w:style w:type="character" w:customStyle="1" w:styleId="ft1">
    <w:name w:val="ft1"/>
    <w:rsid w:val="00FC75BA"/>
  </w:style>
  <w:style w:type="character" w:customStyle="1" w:styleId="ft6">
    <w:name w:val="ft6"/>
    <w:rsid w:val="00FC75BA"/>
  </w:style>
  <w:style w:type="paragraph" w:customStyle="1" w:styleId="story">
    <w:name w:val="story"/>
    <w:basedOn w:val="Normal"/>
    <w:uiPriority w:val="99"/>
    <w:qFormat/>
    <w:rsid w:val="00FC75BA"/>
    <w:pPr>
      <w:spacing w:before="100" w:beforeAutospacing="1" w:after="100" w:afterAutospacing="1"/>
    </w:pPr>
    <w:rPr>
      <w:rFonts w:eastAsia="Times New Roman"/>
      <w:sz w:val="24"/>
    </w:rPr>
  </w:style>
  <w:style w:type="paragraph" w:customStyle="1" w:styleId="H1numbered">
    <w:name w:val="H1 numbered"/>
    <w:basedOn w:val="Normal"/>
    <w:uiPriority w:val="99"/>
    <w:qFormat/>
    <w:rsid w:val="00FC75BA"/>
    <w:pPr>
      <w:pageBreakBefore/>
      <w:widowControl w:val="0"/>
      <w:numPr>
        <w:numId w:val="18"/>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0" w:firstLine="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FC75BA"/>
    <w:pPr>
      <w:widowControl w:val="0"/>
      <w:numPr>
        <w:ilvl w:val="1"/>
        <w:numId w:val="18"/>
      </w:numPr>
      <w:tabs>
        <w:tab w:val="clear" w:pos="792"/>
        <w:tab w:val="num" w:pos="360"/>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FC75BA"/>
  </w:style>
  <w:style w:type="character" w:customStyle="1" w:styleId="backcontent">
    <w:name w:val="backcontent"/>
    <w:rsid w:val="00FC75BA"/>
  </w:style>
  <w:style w:type="character" w:customStyle="1" w:styleId="daystmp">
    <w:name w:val="daystmp"/>
    <w:rsid w:val="00FC75BA"/>
  </w:style>
  <w:style w:type="paragraph" w:customStyle="1" w:styleId="in">
    <w:name w:val="in"/>
    <w:basedOn w:val="Normal"/>
    <w:uiPriority w:val="99"/>
    <w:qFormat/>
    <w:rsid w:val="00FC75BA"/>
    <w:pPr>
      <w:spacing w:before="100" w:beforeAutospacing="1" w:after="100" w:afterAutospacing="1"/>
    </w:pPr>
    <w:rPr>
      <w:rFonts w:eastAsia="Times New Roman"/>
      <w:sz w:val="24"/>
    </w:rPr>
  </w:style>
  <w:style w:type="character" w:customStyle="1" w:styleId="cardsfont12ptchar">
    <w:name w:val="cardsfont12ptchar"/>
    <w:rsid w:val="00FC75BA"/>
  </w:style>
  <w:style w:type="paragraph" w:customStyle="1" w:styleId="image-caption">
    <w:name w:val="image-caption"/>
    <w:basedOn w:val="Normal"/>
    <w:qFormat/>
    <w:rsid w:val="00FC75BA"/>
    <w:pPr>
      <w:spacing w:before="100" w:beforeAutospacing="1" w:after="100" w:afterAutospacing="1"/>
    </w:pPr>
    <w:rPr>
      <w:rFonts w:eastAsia="Times New Roman"/>
      <w:sz w:val="24"/>
    </w:rPr>
  </w:style>
  <w:style w:type="character" w:customStyle="1" w:styleId="gal">
    <w:name w:val="gal"/>
    <w:rsid w:val="00FC75BA"/>
  </w:style>
  <w:style w:type="character" w:customStyle="1" w:styleId="submitted">
    <w:name w:val="submitted"/>
    <w:rsid w:val="00FC75BA"/>
  </w:style>
  <w:style w:type="paragraph" w:customStyle="1" w:styleId="imagecontain">
    <w:name w:val="imagecontain"/>
    <w:basedOn w:val="Normal"/>
    <w:uiPriority w:val="99"/>
    <w:qFormat/>
    <w:rsid w:val="00FC75BA"/>
    <w:pPr>
      <w:spacing w:before="100" w:beforeAutospacing="1" w:after="100" w:afterAutospacing="1"/>
    </w:pPr>
    <w:rPr>
      <w:rFonts w:eastAsia="Times New Roman"/>
      <w:sz w:val="24"/>
    </w:rPr>
  </w:style>
  <w:style w:type="character" w:customStyle="1" w:styleId="imagedateline">
    <w:name w:val="image_dateline"/>
    <w:rsid w:val="00FC75BA"/>
  </w:style>
  <w:style w:type="character" w:customStyle="1" w:styleId="authordatecharchar">
    <w:name w:val="authordatecharchar"/>
    <w:rsid w:val="00FC75BA"/>
  </w:style>
  <w:style w:type="character" w:customStyle="1" w:styleId="style1char0">
    <w:name w:val="style1char"/>
    <w:rsid w:val="00FC75BA"/>
  </w:style>
  <w:style w:type="character" w:customStyle="1" w:styleId="tagcharchar0">
    <w:name w:val="tagcharchar"/>
    <w:rsid w:val="00FC75BA"/>
  </w:style>
  <w:style w:type="character" w:customStyle="1" w:styleId="underlinedcharchar2">
    <w:name w:val="underlinedcharchar"/>
    <w:rsid w:val="00FC75BA"/>
  </w:style>
  <w:style w:type="paragraph" w:customStyle="1" w:styleId="CM62">
    <w:name w:val="CM62"/>
    <w:basedOn w:val="Normal"/>
    <w:next w:val="Normal"/>
    <w:uiPriority w:val="99"/>
    <w:qFormat/>
    <w:rsid w:val="00FC75BA"/>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FC75BA"/>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FC75BA"/>
    <w:pPr>
      <w:widowControl w:val="0"/>
      <w:spacing w:after="63"/>
    </w:pPr>
    <w:rPr>
      <w:rFonts w:ascii="Arial" w:hAnsi="Arial"/>
      <w:color w:val="auto"/>
    </w:rPr>
  </w:style>
  <w:style w:type="paragraph" w:customStyle="1" w:styleId="CM35">
    <w:name w:val="CM35"/>
    <w:basedOn w:val="Default"/>
    <w:next w:val="Default"/>
    <w:uiPriority w:val="99"/>
    <w:qFormat/>
    <w:rsid w:val="00FC75BA"/>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FC75BA"/>
    <w:pPr>
      <w:widowControl w:val="0"/>
      <w:spacing w:line="228" w:lineRule="atLeast"/>
    </w:pPr>
    <w:rPr>
      <w:rFonts w:ascii="Showcard Gothic" w:hAnsi="Showcard Gothic"/>
      <w:color w:val="auto"/>
    </w:rPr>
  </w:style>
  <w:style w:type="character" w:customStyle="1" w:styleId="BoxedChar">
    <w:name w:val="Boxed Char"/>
    <w:rsid w:val="00FC75BA"/>
    <w:rPr>
      <w:rFonts w:ascii="Arial Narrow" w:hAnsi="Arial Narrow"/>
      <w:b/>
      <w:sz w:val="18"/>
      <w:bdr w:val="single" w:sz="6" w:space="0" w:color="auto"/>
    </w:rPr>
  </w:style>
  <w:style w:type="character" w:customStyle="1" w:styleId="Style11ptUnderline2">
    <w:name w:val="Style 11 pt Underline2"/>
    <w:rsid w:val="00FC75BA"/>
    <w:rPr>
      <w:sz w:val="20"/>
      <w:u w:val="single"/>
    </w:rPr>
  </w:style>
  <w:style w:type="character" w:customStyle="1" w:styleId="Style11ptBoldUnderline2">
    <w:name w:val="Style 11 pt Bold Underline2"/>
    <w:rsid w:val="00FC75BA"/>
    <w:rPr>
      <w:b/>
      <w:bCs/>
      <w:sz w:val="20"/>
      <w:u w:val="single"/>
    </w:rPr>
  </w:style>
  <w:style w:type="character" w:customStyle="1" w:styleId="nw">
    <w:name w:val="nw"/>
    <w:rsid w:val="00FC75BA"/>
  </w:style>
  <w:style w:type="character" w:customStyle="1" w:styleId="Styleunderline11ptBoldBorderSinglesolidlineAuto">
    <w:name w:val="Style underline + 11 pt Bold Border: : (Single solid line Auto ..."/>
    <w:rsid w:val="00FC75BA"/>
    <w:rPr>
      <w:b/>
      <w:bCs/>
      <w:sz w:val="20"/>
      <w:u w:val="single"/>
      <w:bdr w:val="single" w:sz="4" w:space="0" w:color="auto"/>
    </w:rPr>
  </w:style>
  <w:style w:type="paragraph" w:customStyle="1" w:styleId="StylecardCharCharChar11pt">
    <w:name w:val="Style card Char Char Char + 11 pt"/>
    <w:link w:val="StylecardCharCharChar11ptChar"/>
    <w:qFormat/>
    <w:rsid w:val="00FC75BA"/>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FC75BA"/>
    <w:rPr>
      <w:lang w:val="en-US" w:eastAsia="en-US" w:bidi="ar-SA"/>
    </w:rPr>
  </w:style>
  <w:style w:type="character" w:customStyle="1" w:styleId="StylecardCharCharChar11ptChar">
    <w:name w:val="Style card Char Char Char + 11 pt Char"/>
    <w:link w:val="StylecardCharCharChar11pt"/>
    <w:rsid w:val="00FC75BA"/>
    <w:rPr>
      <w:rFonts w:ascii="Calibri" w:eastAsia="Times New Roman" w:hAnsi="Calibri" w:cs="Times New Roman"/>
      <w:sz w:val="20"/>
      <w:szCs w:val="20"/>
    </w:rPr>
  </w:style>
  <w:style w:type="paragraph" w:customStyle="1" w:styleId="StyleCards11pt">
    <w:name w:val="Style Cards + 11 pt"/>
    <w:basedOn w:val="Cards"/>
    <w:link w:val="StyleCards11ptChar"/>
    <w:qFormat/>
    <w:rsid w:val="00FC75BA"/>
    <w:pPr>
      <w:widowControl/>
      <w:autoSpaceDE w:val="0"/>
      <w:autoSpaceDN w:val="0"/>
      <w:adjustRightInd w:val="0"/>
      <w:ind w:left="432"/>
      <w:jc w:val="both"/>
    </w:pPr>
    <w:rPr>
      <w:sz w:val="22"/>
      <w:lang w:val="x-none" w:eastAsia="x-none"/>
    </w:rPr>
  </w:style>
  <w:style w:type="character" w:customStyle="1" w:styleId="StyleCards11ptChar">
    <w:name w:val="Style Cards + 11 pt Char"/>
    <w:link w:val="StyleCards11pt"/>
    <w:rsid w:val="00FC75BA"/>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FC75BA"/>
    <w:pPr>
      <w:widowControl/>
      <w:autoSpaceDE w:val="0"/>
      <w:autoSpaceDN w:val="0"/>
      <w:adjustRightInd w:val="0"/>
      <w:ind w:left="432"/>
      <w:jc w:val="both"/>
    </w:pPr>
    <w:rPr>
      <w:sz w:val="22"/>
      <w:szCs w:val="20"/>
      <w:u w:val="single"/>
      <w:lang w:val="x-none" w:eastAsia="x-none"/>
    </w:rPr>
  </w:style>
  <w:style w:type="character" w:customStyle="1" w:styleId="StyleCards11ptUnderlineChar">
    <w:name w:val="Style Cards + 11 pt Underline Char"/>
    <w:link w:val="StyleCards11ptUnderline"/>
    <w:rsid w:val="00FC75BA"/>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FC75BA"/>
    <w:pPr>
      <w:widowControl/>
      <w:autoSpaceDE w:val="0"/>
      <w:autoSpaceDN w:val="0"/>
      <w:adjustRightInd w:val="0"/>
      <w:ind w:left="432"/>
      <w:jc w:val="both"/>
    </w:pPr>
    <w:rPr>
      <w:b/>
      <w:bCs/>
      <w:sz w:val="22"/>
      <w:szCs w:val="20"/>
      <w:u w:val="single"/>
      <w:lang w:val="x-none" w:eastAsia="x-none"/>
    </w:rPr>
  </w:style>
  <w:style w:type="character" w:customStyle="1" w:styleId="StyleCards11ptBoldUnderlineChar">
    <w:name w:val="Style Cards + 11 pt Bold Underline Char"/>
    <w:link w:val="StyleCards11ptBoldUnderline"/>
    <w:rsid w:val="00FC75BA"/>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C75BA"/>
    <w:pPr>
      <w:widowControl/>
      <w:autoSpaceDE w:val="0"/>
      <w:autoSpaceDN w:val="0"/>
      <w:adjustRightInd w:val="0"/>
      <w:ind w:left="432"/>
      <w:jc w:val="both"/>
    </w:pPr>
    <w:rPr>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FC75BA"/>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FC75BA"/>
    <w:rPr>
      <w:lang w:val="x-none" w:eastAsia="x-none"/>
    </w:rPr>
  </w:style>
  <w:style w:type="character" w:customStyle="1" w:styleId="cardCharCharChar1">
    <w:name w:val="card Char Char Char1"/>
    <w:rsid w:val="00FC75BA"/>
    <w:rPr>
      <w:lang w:val="en-US" w:eastAsia="en-US" w:bidi="ar-SA"/>
    </w:rPr>
  </w:style>
  <w:style w:type="character" w:customStyle="1" w:styleId="StylecardCharChar11ptChar">
    <w:name w:val="Style card Char Char + 11 pt Char"/>
    <w:link w:val="StylecardCharChar11pt"/>
    <w:rsid w:val="00FC75BA"/>
    <w:rPr>
      <w:rFonts w:ascii="Georgia" w:eastAsia="Times New Roman" w:hAnsi="Georgia"/>
      <w:szCs w:val="20"/>
      <w:lang w:val="x-none" w:eastAsia="x-none"/>
    </w:rPr>
  </w:style>
  <w:style w:type="paragraph" w:customStyle="1" w:styleId="NormalFont">
    <w:name w:val="Normal Font"/>
    <w:link w:val="NormalFontChar"/>
    <w:qFormat/>
    <w:rsid w:val="00FC75BA"/>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FC75BA"/>
    <w:pPr>
      <w:spacing w:after="200" w:line="240" w:lineRule="auto"/>
    </w:pPr>
    <w:rPr>
      <w:rFonts w:ascii="Times" w:eastAsia="Times New Roman" w:hAnsi="Times" w:cs="Times New Roman"/>
      <w:sz w:val="20"/>
    </w:rPr>
  </w:style>
  <w:style w:type="character" w:customStyle="1" w:styleId="Style11ptThickunderline">
    <w:name w:val="Style 11 pt Thick underline"/>
    <w:rsid w:val="00FC75BA"/>
    <w:rPr>
      <w:sz w:val="20"/>
      <w:u w:val="thick"/>
    </w:rPr>
  </w:style>
  <w:style w:type="character" w:customStyle="1" w:styleId="Style11ptBoldThickunderline">
    <w:name w:val="Style 11 pt Bold Thick underline"/>
    <w:rsid w:val="00FC75BA"/>
    <w:rPr>
      <w:b/>
      <w:bCs/>
      <w:sz w:val="20"/>
      <w:u w:val="thick"/>
    </w:rPr>
  </w:style>
  <w:style w:type="paragraph" w:customStyle="1" w:styleId="StyleNormalFont11ptUnderline">
    <w:name w:val="Style Normal Font + 11 pt Underline"/>
    <w:basedOn w:val="NormalFont"/>
    <w:link w:val="StyleNormalFont11ptUnderlineChar"/>
    <w:qFormat/>
    <w:rsid w:val="00FC75BA"/>
    <w:rPr>
      <w:u w:val="single"/>
      <w:lang w:val="x-none" w:eastAsia="x-none"/>
    </w:rPr>
  </w:style>
  <w:style w:type="character" w:customStyle="1" w:styleId="NormalFontChar">
    <w:name w:val="Normal Font Char"/>
    <w:link w:val="NormalFont"/>
    <w:rsid w:val="00FC75B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FC75B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C75BA"/>
    <w:rPr>
      <w:b/>
      <w:bCs/>
      <w:u w:val="single"/>
      <w:lang w:val="x-none" w:eastAsia="x-none"/>
    </w:rPr>
  </w:style>
  <w:style w:type="character" w:customStyle="1" w:styleId="StyleNormalFont11ptBoldUnderlineChar">
    <w:name w:val="Style Normal Font + 11 pt Bold Underline Char"/>
    <w:link w:val="StyleNormalFont11ptBoldUnderline"/>
    <w:rsid w:val="00FC75BA"/>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FC75BA"/>
    <w:rPr>
      <w:rFonts w:eastAsia="Times New Roman"/>
      <w:sz w:val="15"/>
    </w:rPr>
  </w:style>
  <w:style w:type="character" w:customStyle="1" w:styleId="authors1">
    <w:name w:val="authors1"/>
    <w:rsid w:val="00FC75BA"/>
    <w:rPr>
      <w:rFonts w:ascii="Verdana" w:hAnsi="Verdana" w:hint="default"/>
      <w:b/>
      <w:bCs/>
      <w:color w:val="006699"/>
      <w:sz w:val="20"/>
      <w:szCs w:val="20"/>
    </w:rPr>
  </w:style>
  <w:style w:type="character" w:customStyle="1" w:styleId="headlinesectionlarge">
    <w:name w:val="headline_section_large"/>
    <w:rsid w:val="00FC75BA"/>
  </w:style>
  <w:style w:type="paragraph" w:customStyle="1" w:styleId="formatvorlage2">
    <w:name w:val="formatvorlage2"/>
    <w:basedOn w:val="Normal"/>
    <w:uiPriority w:val="99"/>
    <w:qFormat/>
    <w:rsid w:val="00FC75BA"/>
    <w:pPr>
      <w:spacing w:before="100" w:beforeAutospacing="1" w:after="100" w:afterAutospacing="1"/>
    </w:pPr>
    <w:rPr>
      <w:rFonts w:eastAsia="Calibri"/>
      <w:sz w:val="24"/>
    </w:rPr>
  </w:style>
  <w:style w:type="character" w:customStyle="1" w:styleId="Styleunderline11ptBlack">
    <w:name w:val="Style underline + 11 pt Black"/>
    <w:rsid w:val="00FC75BA"/>
    <w:rPr>
      <w:color w:val="000000"/>
      <w:sz w:val="20"/>
      <w:u w:val="single"/>
    </w:rPr>
  </w:style>
  <w:style w:type="character" w:customStyle="1" w:styleId="Styleunderline11ptBoldBlack">
    <w:name w:val="Style underline + 11 pt Bold Black"/>
    <w:rsid w:val="00FC75BA"/>
    <w:rPr>
      <w:b/>
      <w:bCs/>
      <w:color w:val="000000"/>
      <w:sz w:val="20"/>
      <w:u w:val="single"/>
    </w:rPr>
  </w:style>
  <w:style w:type="paragraph" w:customStyle="1" w:styleId="StyleTitle11ptNotBold">
    <w:name w:val="Style Title + 11 pt Not Bold"/>
    <w:basedOn w:val="Title"/>
    <w:link w:val="StyleTitle11ptNotBoldChar"/>
    <w:qFormat/>
    <w:rsid w:val="00FC75BA"/>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FC75BA"/>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FC75BA"/>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FC75BA"/>
    <w:rPr>
      <w:rFonts w:ascii="Georgia" w:eastAsia="Times New Roman" w:hAnsi="Georgia"/>
      <w:u w:val="single"/>
      <w:lang w:val="x-none" w:eastAsia="x-none"/>
    </w:rPr>
  </w:style>
  <w:style w:type="character" w:customStyle="1" w:styleId="Style11ptBoldBlackUnderline">
    <w:name w:val="Style 11 pt Bold Black Underline"/>
    <w:rsid w:val="00FC75BA"/>
    <w:rPr>
      <w:b/>
      <w:bCs/>
      <w:color w:val="000000"/>
      <w:sz w:val="20"/>
      <w:u w:val="single"/>
    </w:rPr>
  </w:style>
  <w:style w:type="character" w:customStyle="1" w:styleId="Style11ptBoldBlackUnderlineBorderSinglesolidline">
    <w:name w:val="Style 11 pt Bold Black Underline Border: : (Single solid line ..."/>
    <w:rsid w:val="00FC75BA"/>
    <w:rPr>
      <w:b/>
      <w:bCs/>
      <w:color w:val="000000"/>
      <w:sz w:val="20"/>
      <w:u w:val="single"/>
      <w:bdr w:val="single" w:sz="4" w:space="0" w:color="auto"/>
    </w:rPr>
  </w:style>
  <w:style w:type="character" w:customStyle="1" w:styleId="StyleLatinMeridien-Italic11ptItalicUnderline">
    <w:name w:val="Style (Latin) Meridien-Italic 11 pt Italic Underline"/>
    <w:rsid w:val="00FC75BA"/>
    <w:rPr>
      <w:rFonts w:ascii="Meridien-Italic" w:hAnsi="Meridien-Italic"/>
      <w:i/>
      <w:iCs/>
      <w:sz w:val="20"/>
      <w:u w:val="single"/>
    </w:rPr>
  </w:style>
  <w:style w:type="character" w:customStyle="1" w:styleId="Citation-AuthorDate">
    <w:name w:val="Citation - Author/Date"/>
    <w:rsid w:val="00FC75BA"/>
    <w:rPr>
      <w:b/>
      <w:bCs w:val="0"/>
      <w:smallCaps/>
      <w:sz w:val="24"/>
      <w:u w:val="single"/>
    </w:rPr>
  </w:style>
  <w:style w:type="paragraph" w:customStyle="1" w:styleId="HotRouteCharCharCharCharChar">
    <w:name w:val="Hot Route! Char Char Char Char Char"/>
    <w:basedOn w:val="Normal"/>
    <w:link w:val="HotRouteCharCharCharCharCharChar"/>
    <w:qFormat/>
    <w:rsid w:val="00FC75BA"/>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FC75BA"/>
    <w:rPr>
      <w:rFonts w:ascii="Georgia" w:eastAsia="Times New Roman" w:hAnsi="Georgia"/>
      <w:sz w:val="20"/>
      <w:lang w:val="x-none" w:eastAsia="x-none"/>
    </w:rPr>
  </w:style>
  <w:style w:type="character" w:customStyle="1" w:styleId="underlinestylechar0">
    <w:name w:val="underlinestylechar"/>
    <w:rsid w:val="00FC75BA"/>
  </w:style>
  <w:style w:type="character" w:customStyle="1" w:styleId="highlight">
    <w:name w:val="highlight"/>
    <w:rsid w:val="00FC75BA"/>
  </w:style>
  <w:style w:type="character" w:customStyle="1" w:styleId="BlockHeaderHiddenChar">
    <w:name w:val="Block Header Hidden Char"/>
    <w:link w:val="BlockHeaderHidden"/>
    <w:locked/>
    <w:rsid w:val="00FC75BA"/>
    <w:rPr>
      <w:rFonts w:ascii="Georgia" w:eastAsia="Times New Roman" w:hAnsi="Georgia" w:cs="Times New Roman"/>
      <w:b/>
      <w:bCs/>
      <w:sz w:val="32"/>
      <w:szCs w:val="26"/>
      <w:u w:val="single"/>
    </w:rPr>
  </w:style>
  <w:style w:type="character" w:customStyle="1" w:styleId="DottedUnderline0">
    <w:name w:val="Dotted Underline"/>
    <w:rsid w:val="00FC75BA"/>
    <w:rPr>
      <w:rFonts w:ascii="Times New Roman" w:hAnsi="Times New Roman" w:cs="Times New Roman" w:hint="default"/>
      <w:sz w:val="20"/>
      <w:u w:val="dottedHeavy"/>
    </w:rPr>
  </w:style>
  <w:style w:type="character" w:customStyle="1" w:styleId="CardsFont6ptCharChar">
    <w:name w:val="Cards + Font: 6 pt Char Char"/>
    <w:rsid w:val="00FC75BA"/>
    <w:rPr>
      <w:sz w:val="8"/>
      <w:lang w:val="en-US" w:eastAsia="en-US" w:bidi="ar-SA"/>
    </w:rPr>
  </w:style>
  <w:style w:type="character" w:customStyle="1" w:styleId="titleauthoretc">
    <w:name w:val="titleauthoretc"/>
    <w:rsid w:val="00FC75BA"/>
  </w:style>
  <w:style w:type="paragraph" w:customStyle="1" w:styleId="deck">
    <w:name w:val="deck"/>
    <w:basedOn w:val="Normal"/>
    <w:uiPriority w:val="99"/>
    <w:qFormat/>
    <w:rsid w:val="00FC75BA"/>
    <w:pPr>
      <w:spacing w:before="100" w:beforeAutospacing="1" w:after="100" w:afterAutospacing="1"/>
    </w:pPr>
    <w:rPr>
      <w:rFonts w:eastAsia="Times New Roman"/>
      <w:sz w:val="24"/>
    </w:rPr>
  </w:style>
  <w:style w:type="paragraph" w:customStyle="1" w:styleId="i1">
    <w:name w:val="i1"/>
    <w:basedOn w:val="Normal"/>
    <w:qFormat/>
    <w:rsid w:val="00FC75BA"/>
    <w:pPr>
      <w:spacing w:before="100" w:beforeAutospacing="1" w:after="100" w:afterAutospacing="1"/>
    </w:pPr>
    <w:rPr>
      <w:rFonts w:eastAsia="Times New Roman"/>
      <w:sz w:val="24"/>
    </w:rPr>
  </w:style>
  <w:style w:type="paragraph" w:customStyle="1" w:styleId="question">
    <w:name w:val="question"/>
    <w:basedOn w:val="Normal"/>
    <w:uiPriority w:val="99"/>
    <w:qFormat/>
    <w:rsid w:val="00FC75BA"/>
    <w:pPr>
      <w:spacing w:before="100" w:beforeAutospacing="1" w:after="100" w:afterAutospacing="1"/>
    </w:pPr>
    <w:rPr>
      <w:rFonts w:eastAsia="Times New Roman"/>
      <w:sz w:val="24"/>
    </w:rPr>
  </w:style>
  <w:style w:type="paragraph" w:customStyle="1" w:styleId="bodycopy">
    <w:name w:val="bodycopy"/>
    <w:basedOn w:val="Normal"/>
    <w:uiPriority w:val="99"/>
    <w:qFormat/>
    <w:rsid w:val="00FC75BA"/>
    <w:pPr>
      <w:spacing w:before="100" w:beforeAutospacing="1" w:after="100" w:afterAutospacing="1"/>
    </w:pPr>
    <w:rPr>
      <w:rFonts w:eastAsia="Times New Roman"/>
      <w:sz w:val="24"/>
    </w:rPr>
  </w:style>
  <w:style w:type="character" w:customStyle="1" w:styleId="labeltext">
    <w:name w:val="labeltext"/>
    <w:rsid w:val="00FC75BA"/>
  </w:style>
  <w:style w:type="character" w:customStyle="1" w:styleId="viewlink">
    <w:name w:val="viewlink"/>
    <w:rsid w:val="00FC75BA"/>
  </w:style>
  <w:style w:type="character" w:customStyle="1" w:styleId="share">
    <w:name w:val="share"/>
    <w:rsid w:val="00FC75BA"/>
  </w:style>
  <w:style w:type="character" w:customStyle="1" w:styleId="inlinkchart">
    <w:name w:val="inlink_chart"/>
    <w:rsid w:val="00FC75BA"/>
  </w:style>
  <w:style w:type="character" w:customStyle="1" w:styleId="underLight">
    <w:name w:val="underLight"/>
    <w:uiPriority w:val="1"/>
    <w:qFormat/>
    <w:rsid w:val="00FC75BA"/>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C75BA"/>
  </w:style>
  <w:style w:type="character" w:customStyle="1" w:styleId="author-rss">
    <w:name w:val="author-rss"/>
    <w:rsid w:val="00FC75BA"/>
  </w:style>
  <w:style w:type="character" w:customStyle="1" w:styleId="fbsharecountwrapper">
    <w:name w:val="fb_share_count_wrapper"/>
    <w:rsid w:val="00FC75BA"/>
  </w:style>
  <w:style w:type="character" w:customStyle="1" w:styleId="fbbuttontext">
    <w:name w:val="fb_button_text"/>
    <w:rsid w:val="00FC75BA"/>
  </w:style>
  <w:style w:type="character" w:customStyle="1" w:styleId="hw">
    <w:name w:val="hw"/>
    <w:rsid w:val="00FC75BA"/>
  </w:style>
  <w:style w:type="character" w:customStyle="1" w:styleId="linktotop">
    <w:name w:val="linktotop"/>
    <w:rsid w:val="00FC75BA"/>
  </w:style>
  <w:style w:type="character" w:customStyle="1" w:styleId="maintextbldleft">
    <w:name w:val="maintextbldleft"/>
    <w:rsid w:val="00FC75BA"/>
  </w:style>
  <w:style w:type="character" w:customStyle="1" w:styleId="maintextleft">
    <w:name w:val="maintextleft"/>
    <w:rsid w:val="00FC75BA"/>
  </w:style>
  <w:style w:type="character" w:customStyle="1" w:styleId="descriptionstyle1block">
    <w:name w:val="description style1 block"/>
    <w:rsid w:val="00FC75BA"/>
  </w:style>
  <w:style w:type="paragraph" w:customStyle="1" w:styleId="Fifth">
    <w:name w:val="Fifth"/>
    <w:basedOn w:val="Normal"/>
    <w:link w:val="FifthChar"/>
    <w:qFormat/>
    <w:rsid w:val="00FC75BA"/>
    <w:rPr>
      <w:rFonts w:eastAsia="Calibri"/>
    </w:rPr>
  </w:style>
  <w:style w:type="character" w:customStyle="1" w:styleId="gutter-right-1">
    <w:name w:val="gutter-right-1"/>
    <w:basedOn w:val="DefaultParagraphFont"/>
    <w:rsid w:val="00FC75BA"/>
  </w:style>
  <w:style w:type="character" w:customStyle="1" w:styleId="ssl3">
    <w:name w:val="ss_l3"/>
    <w:rsid w:val="00FC75BA"/>
  </w:style>
  <w:style w:type="paragraph" w:customStyle="1" w:styleId="NoteLevel22">
    <w:name w:val="Note Level 22"/>
    <w:basedOn w:val="Normal"/>
    <w:next w:val="Normal"/>
    <w:uiPriority w:val="99"/>
    <w:qFormat/>
    <w:rsid w:val="00FC75BA"/>
    <w:pPr>
      <w:keepNext/>
      <w:ind w:left="288" w:right="288"/>
    </w:pPr>
    <w:rPr>
      <w:rFonts w:eastAsia="MS Gothic"/>
      <w:szCs w:val="20"/>
    </w:rPr>
  </w:style>
  <w:style w:type="paragraph" w:customStyle="1" w:styleId="wp-caption-text">
    <w:name w:val="wp-caption-text"/>
    <w:basedOn w:val="Normal"/>
    <w:qFormat/>
    <w:rsid w:val="00FC75BA"/>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FC75BA"/>
    <w:rPr>
      <w:color w:val="2B579A"/>
      <w:shd w:val="clear" w:color="auto" w:fill="E6E6E6"/>
    </w:rPr>
  </w:style>
  <w:style w:type="paragraph" w:customStyle="1" w:styleId="svarticle">
    <w:name w:val="svarticle"/>
    <w:basedOn w:val="Normal"/>
    <w:uiPriority w:val="99"/>
    <w:qFormat/>
    <w:rsid w:val="00FC75BA"/>
    <w:pPr>
      <w:spacing w:before="100" w:beforeAutospacing="1" w:after="100" w:afterAutospacing="1"/>
    </w:pPr>
    <w:rPr>
      <w:rFonts w:eastAsia="Times New Roman"/>
      <w:sz w:val="24"/>
    </w:rPr>
  </w:style>
  <w:style w:type="character" w:customStyle="1" w:styleId="FontStyle39">
    <w:name w:val="Font Style39"/>
    <w:uiPriority w:val="99"/>
    <w:rsid w:val="00FC75BA"/>
    <w:rPr>
      <w:rFonts w:ascii="Constantia" w:hAnsi="Constantia" w:cs="Constantia" w:hint="default"/>
      <w:b/>
      <w:bCs/>
      <w:sz w:val="18"/>
      <w:szCs w:val="18"/>
    </w:rPr>
  </w:style>
  <w:style w:type="character" w:customStyle="1" w:styleId="6">
    <w:name w:val="6"/>
    <w:rsid w:val="00FC75BA"/>
    <w:rPr>
      <w:rFonts w:ascii="Arial" w:hAnsi="Arial" w:cs="Arial" w:hint="default"/>
      <w:bCs/>
      <w:sz w:val="20"/>
      <w:u w:val="single"/>
      <w:lang w:val="en-US" w:eastAsia="en-US" w:bidi="ar-SA"/>
    </w:rPr>
  </w:style>
  <w:style w:type="character" w:customStyle="1" w:styleId="CharChar4">
    <w:name w:val="Char Char4"/>
    <w:rsid w:val="00FC75BA"/>
    <w:rPr>
      <w:szCs w:val="24"/>
      <w:lang w:eastAsia="zh-CN"/>
    </w:rPr>
  </w:style>
  <w:style w:type="character" w:customStyle="1" w:styleId="BodyTextFirstIndentChar1">
    <w:name w:val="Body Text First Indent Char1"/>
    <w:basedOn w:val="BodyTextChar"/>
    <w:rsid w:val="00FC75BA"/>
    <w:rPr>
      <w:rFonts w:ascii="Times New Roman" w:eastAsia="Calibri" w:hAnsi="Times New Roman" w:cs="Times New Roman"/>
      <w:sz w:val="24"/>
      <w:szCs w:val="24"/>
      <w:lang w:eastAsia="en-US"/>
    </w:rPr>
  </w:style>
  <w:style w:type="character" w:customStyle="1" w:styleId="Header11">
    <w:name w:val="Header11"/>
    <w:rsid w:val="00FC75BA"/>
  </w:style>
  <w:style w:type="paragraph" w:customStyle="1" w:styleId="canvas-atom">
    <w:name w:val="canvas-atom"/>
    <w:basedOn w:val="Normal"/>
    <w:uiPriority w:val="99"/>
    <w:qFormat/>
    <w:rsid w:val="00FC75BA"/>
    <w:pPr>
      <w:spacing w:before="100" w:beforeAutospacing="1" w:after="100" w:afterAutospacing="1"/>
    </w:pPr>
    <w:rPr>
      <w:sz w:val="24"/>
    </w:rPr>
  </w:style>
  <w:style w:type="character" w:customStyle="1" w:styleId="posa">
    <w:name w:val="pos(a)"/>
    <w:basedOn w:val="DefaultParagraphFont"/>
    <w:rsid w:val="00FC75BA"/>
  </w:style>
  <w:style w:type="character" w:customStyle="1" w:styleId="u-hiddeninnarrowenv">
    <w:name w:val="u-hiddeninnarrowenv"/>
    <w:basedOn w:val="DefaultParagraphFont"/>
    <w:rsid w:val="00FC75BA"/>
  </w:style>
  <w:style w:type="character" w:customStyle="1" w:styleId="followbutton-bird">
    <w:name w:val="followbutton-bird"/>
    <w:basedOn w:val="DefaultParagraphFont"/>
    <w:rsid w:val="00FC75BA"/>
  </w:style>
  <w:style w:type="character" w:customStyle="1" w:styleId="tweetauthor-name">
    <w:name w:val="tweetauthor-name"/>
    <w:basedOn w:val="DefaultParagraphFont"/>
    <w:rsid w:val="00FC75BA"/>
  </w:style>
  <w:style w:type="character" w:customStyle="1" w:styleId="tweetauthor-verifiedbadge">
    <w:name w:val="tweetauthor-verifiedbadge"/>
    <w:basedOn w:val="DefaultParagraphFont"/>
    <w:rsid w:val="00FC75BA"/>
  </w:style>
  <w:style w:type="character" w:customStyle="1" w:styleId="tweetauthor-screenname">
    <w:name w:val="tweetauthor-screenname"/>
    <w:basedOn w:val="DefaultParagraphFont"/>
    <w:rsid w:val="00FC75BA"/>
  </w:style>
  <w:style w:type="paragraph" w:customStyle="1" w:styleId="tweet-text">
    <w:name w:val="tweet-text"/>
    <w:basedOn w:val="Normal"/>
    <w:uiPriority w:val="99"/>
    <w:qFormat/>
    <w:rsid w:val="00FC75BA"/>
    <w:pPr>
      <w:spacing w:before="100" w:beforeAutospacing="1" w:after="100" w:afterAutospacing="1"/>
    </w:pPr>
  </w:style>
  <w:style w:type="character" w:customStyle="1" w:styleId="u-hiddenvisually">
    <w:name w:val="u-hiddenvisually"/>
    <w:basedOn w:val="DefaultParagraphFont"/>
    <w:rsid w:val="00FC75BA"/>
  </w:style>
  <w:style w:type="character" w:customStyle="1" w:styleId="tweetaction-stat">
    <w:name w:val="tweetaction-stat"/>
    <w:basedOn w:val="DefaultParagraphFont"/>
    <w:rsid w:val="00FC75BA"/>
  </w:style>
  <w:style w:type="character" w:customStyle="1" w:styleId="related">
    <w:name w:val="related"/>
    <w:basedOn w:val="DefaultParagraphFont"/>
    <w:rsid w:val="00FC75BA"/>
  </w:style>
  <w:style w:type="character" w:customStyle="1" w:styleId="related-content">
    <w:name w:val="related-content"/>
    <w:basedOn w:val="DefaultParagraphFont"/>
    <w:rsid w:val="00FC75BA"/>
  </w:style>
  <w:style w:type="character" w:customStyle="1" w:styleId="name-of-author">
    <w:name w:val="name-of-author"/>
    <w:basedOn w:val="DefaultParagraphFont"/>
    <w:rsid w:val="00FC75BA"/>
  </w:style>
  <w:style w:type="character" w:customStyle="1" w:styleId="first-name">
    <w:name w:val="first-name"/>
    <w:basedOn w:val="DefaultParagraphFont"/>
    <w:rsid w:val="00FC75BA"/>
  </w:style>
  <w:style w:type="character" w:customStyle="1" w:styleId="last-name">
    <w:name w:val="last-name"/>
    <w:basedOn w:val="DefaultParagraphFont"/>
    <w:rsid w:val="00FC75BA"/>
  </w:style>
  <w:style w:type="paragraph" w:customStyle="1" w:styleId="description">
    <w:name w:val="description"/>
    <w:basedOn w:val="Normal"/>
    <w:uiPriority w:val="99"/>
    <w:qFormat/>
    <w:rsid w:val="00FC75BA"/>
    <w:pPr>
      <w:spacing w:before="100" w:beforeAutospacing="1" w:after="100" w:afterAutospacing="1"/>
    </w:pPr>
  </w:style>
  <w:style w:type="paragraph" w:customStyle="1" w:styleId="graf">
    <w:name w:val="graf"/>
    <w:basedOn w:val="Normal"/>
    <w:uiPriority w:val="99"/>
    <w:qFormat/>
    <w:rsid w:val="00FC75BA"/>
    <w:pPr>
      <w:spacing w:before="100" w:beforeAutospacing="1" w:after="100" w:afterAutospacing="1"/>
    </w:pPr>
  </w:style>
  <w:style w:type="character" w:customStyle="1" w:styleId="caption10">
    <w:name w:val="caption1"/>
    <w:basedOn w:val="DefaultParagraphFont"/>
    <w:rsid w:val="00FC75BA"/>
  </w:style>
  <w:style w:type="paragraph" w:customStyle="1" w:styleId="column">
    <w:name w:val="column"/>
    <w:basedOn w:val="Normal"/>
    <w:uiPriority w:val="99"/>
    <w:qFormat/>
    <w:rsid w:val="00FC75BA"/>
    <w:pPr>
      <w:spacing w:before="100" w:beforeAutospacing="1" w:after="100" w:afterAutospacing="1"/>
    </w:pPr>
  </w:style>
  <w:style w:type="paragraph" w:customStyle="1" w:styleId="recirc-container">
    <w:name w:val="recirc-container"/>
    <w:basedOn w:val="Normal"/>
    <w:uiPriority w:val="99"/>
    <w:qFormat/>
    <w:rsid w:val="00FC75BA"/>
    <w:pPr>
      <w:spacing w:before="100" w:beforeAutospacing="1" w:after="100" w:afterAutospacing="1"/>
    </w:pPr>
    <w:rPr>
      <w:sz w:val="24"/>
    </w:rPr>
  </w:style>
  <w:style w:type="character" w:customStyle="1" w:styleId="recirc-text">
    <w:name w:val="&quot;recirc-text”"/>
    <w:basedOn w:val="DefaultParagraphFont"/>
    <w:rsid w:val="00FC75BA"/>
  </w:style>
  <w:style w:type="character" w:customStyle="1" w:styleId="video-icon">
    <w:name w:val="video-icon"/>
    <w:basedOn w:val="DefaultParagraphFont"/>
    <w:rsid w:val="00FC75BA"/>
  </w:style>
  <w:style w:type="paragraph" w:customStyle="1" w:styleId="selectionshareable">
    <w:name w:val="selectionshareable"/>
    <w:basedOn w:val="Normal"/>
    <w:qFormat/>
    <w:rsid w:val="00FC75BA"/>
    <w:pPr>
      <w:spacing w:before="100" w:beforeAutospacing="1" w:after="100" w:afterAutospacing="1"/>
    </w:pPr>
    <w:rPr>
      <w:sz w:val="24"/>
    </w:rPr>
  </w:style>
  <w:style w:type="character" w:customStyle="1" w:styleId="powa-shot-play-btn-text">
    <w:name w:val="powa-shot-play-btn-text"/>
    <w:basedOn w:val="DefaultParagraphFont"/>
    <w:rsid w:val="00FC75BA"/>
  </w:style>
  <w:style w:type="character" w:customStyle="1" w:styleId="powa-shot-click">
    <w:name w:val="powa-shot-click"/>
    <w:basedOn w:val="DefaultParagraphFont"/>
    <w:rsid w:val="00FC75BA"/>
  </w:style>
  <w:style w:type="character" w:customStyle="1" w:styleId="wpv-blurb">
    <w:name w:val="wpv-blurb"/>
    <w:basedOn w:val="DefaultParagraphFont"/>
    <w:rsid w:val="00FC75BA"/>
  </w:style>
  <w:style w:type="paragraph" w:customStyle="1" w:styleId="interstitial-link">
    <w:name w:val="interstitial-link"/>
    <w:basedOn w:val="Normal"/>
    <w:uiPriority w:val="99"/>
    <w:qFormat/>
    <w:rsid w:val="00FC75BA"/>
    <w:pPr>
      <w:spacing w:before="100" w:beforeAutospacing="1" w:after="100" w:afterAutospacing="1"/>
    </w:pPr>
    <w:rPr>
      <w:sz w:val="24"/>
    </w:rPr>
  </w:style>
  <w:style w:type="character" w:customStyle="1" w:styleId="pb-caption">
    <w:name w:val="pb-caption"/>
    <w:basedOn w:val="DefaultParagraphFont"/>
    <w:rsid w:val="00FC75BA"/>
  </w:style>
  <w:style w:type="paragraph" w:customStyle="1" w:styleId="see-also">
    <w:name w:val="see-also"/>
    <w:basedOn w:val="Normal"/>
    <w:uiPriority w:val="99"/>
    <w:qFormat/>
    <w:rsid w:val="00FC75BA"/>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FC75BA"/>
  </w:style>
  <w:style w:type="character" w:customStyle="1" w:styleId="m-2745674872889869693gmail-styleunderline">
    <w:name w:val="m_-2745674872889869693gmail-styleunderline"/>
    <w:basedOn w:val="DefaultParagraphFont"/>
    <w:rsid w:val="00FC75BA"/>
  </w:style>
  <w:style w:type="character" w:customStyle="1" w:styleId="UnresolvedMention3">
    <w:name w:val="Unresolved Mention3"/>
    <w:basedOn w:val="DefaultParagraphFont"/>
    <w:uiPriority w:val="99"/>
    <w:unhideWhenUsed/>
    <w:rsid w:val="00FC75BA"/>
    <w:rPr>
      <w:color w:val="808080"/>
      <w:shd w:val="clear" w:color="auto" w:fill="E6E6E6"/>
    </w:rPr>
  </w:style>
  <w:style w:type="character" w:customStyle="1" w:styleId="UnresolvedMention4">
    <w:name w:val="Unresolved Mention4"/>
    <w:basedOn w:val="DefaultParagraphFont"/>
    <w:uiPriority w:val="99"/>
    <w:unhideWhenUsed/>
    <w:rsid w:val="00FC75BA"/>
    <w:rPr>
      <w:color w:val="808080"/>
      <w:shd w:val="clear" w:color="auto" w:fill="E6E6E6"/>
    </w:rPr>
  </w:style>
  <w:style w:type="character" w:customStyle="1" w:styleId="m-8082899869479211226gmail-styleunderline">
    <w:name w:val="m_-8082899869479211226gmail-styleunderline"/>
    <w:basedOn w:val="DefaultParagraphFont"/>
    <w:rsid w:val="00FC75BA"/>
  </w:style>
  <w:style w:type="character" w:customStyle="1" w:styleId="StyleUnderlineChar">
    <w:name w:val="Style Underline Char"/>
    <w:basedOn w:val="DefaultParagraphFont"/>
    <w:locked/>
    <w:rsid w:val="00FC75BA"/>
    <w:rPr>
      <w:u w:val="single"/>
    </w:rPr>
  </w:style>
  <w:style w:type="paragraph" w:customStyle="1" w:styleId="NoteLevel23">
    <w:name w:val="Note Level 23"/>
    <w:basedOn w:val="Normal"/>
    <w:next w:val="Normal"/>
    <w:uiPriority w:val="99"/>
    <w:qFormat/>
    <w:rsid w:val="00FC75BA"/>
    <w:pPr>
      <w:keepNext/>
      <w:ind w:left="288" w:right="288"/>
    </w:pPr>
    <w:rPr>
      <w:rFonts w:eastAsia="MS Gothic"/>
      <w:szCs w:val="20"/>
    </w:rPr>
  </w:style>
  <w:style w:type="character" w:customStyle="1" w:styleId="Heading5Char1">
    <w:name w:val="Heading 5 Char1"/>
    <w:aliases w:val="Text Char1,Blocks Char1,Heading 5 Char Char,Heading 5 Char1 Char Char,Heading 5 Char Char Char Char,Heading 5 Char1 Char Char Char Char,Heading 5 Char Char Char Char Char Char,Bold Underline Char Char Char Char Char Char"/>
    <w:basedOn w:val="DefaultParagraphFont"/>
    <w:qFormat/>
    <w:rsid w:val="00FC75BA"/>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FC75BA"/>
    <w:rPr>
      <w:rFonts w:ascii="Georgia" w:hAnsi="Georgia"/>
    </w:rPr>
  </w:style>
  <w:style w:type="paragraph" w:customStyle="1" w:styleId="NoteLevel24">
    <w:name w:val="Note Level 24"/>
    <w:basedOn w:val="Normal"/>
    <w:next w:val="Normal"/>
    <w:uiPriority w:val="99"/>
    <w:qFormat/>
    <w:rsid w:val="00FC75BA"/>
    <w:pPr>
      <w:keepNext/>
      <w:ind w:left="288" w:right="288"/>
    </w:pPr>
    <w:rPr>
      <w:rFonts w:eastAsia="MS Gothic"/>
      <w:sz w:val="24"/>
      <w:szCs w:val="20"/>
    </w:rPr>
  </w:style>
  <w:style w:type="paragraph" w:customStyle="1" w:styleId="NoteLevel25">
    <w:name w:val="Note Level 25"/>
    <w:basedOn w:val="Normal"/>
    <w:next w:val="Normal"/>
    <w:uiPriority w:val="99"/>
    <w:qFormat/>
    <w:rsid w:val="00FC75BA"/>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FC75BA"/>
  </w:style>
  <w:style w:type="character" w:customStyle="1" w:styleId="italics">
    <w:name w:val="italics"/>
    <w:basedOn w:val="DefaultParagraphFont"/>
    <w:rsid w:val="00FC75BA"/>
  </w:style>
  <w:style w:type="character" w:customStyle="1" w:styleId="swauthor">
    <w:name w:val="sw_author"/>
    <w:rsid w:val="00FC75BA"/>
  </w:style>
  <w:style w:type="character" w:customStyle="1" w:styleId="HotRouteChar">
    <w:name w:val="Hot Route! Char"/>
    <w:link w:val="HotRoute"/>
    <w:uiPriority w:val="99"/>
    <w:rsid w:val="00FC75BA"/>
    <w:rPr>
      <w:rFonts w:ascii="Georgia" w:eastAsia="Times New Roman" w:hAnsi="Georgia"/>
      <w:sz w:val="20"/>
    </w:rPr>
  </w:style>
  <w:style w:type="paragraph" w:customStyle="1" w:styleId="PhoTag">
    <w:name w:val="PhoTag"/>
    <w:basedOn w:val="Normal"/>
    <w:next w:val="Normal"/>
    <w:autoRedefine/>
    <w:uiPriority w:val="99"/>
    <w:qFormat/>
    <w:rsid w:val="00FC75BA"/>
    <w:rPr>
      <w:b/>
    </w:rPr>
  </w:style>
  <w:style w:type="character" w:customStyle="1" w:styleId="boldunderlineChar2">
    <w:name w:val="bold underline Char"/>
    <w:basedOn w:val="DefaultParagraphFont"/>
    <w:rsid w:val="00FC75BA"/>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FC75BA"/>
    <w:rPr>
      <w:rFonts w:eastAsia="Times New Roman"/>
      <w:sz w:val="16"/>
      <w:szCs w:val="20"/>
    </w:rPr>
  </w:style>
  <w:style w:type="character" w:customStyle="1" w:styleId="ReallySmallChar">
    <w:name w:val="Really Small Char"/>
    <w:basedOn w:val="DefaultParagraphFont"/>
    <w:link w:val="ReallySmall"/>
    <w:rsid w:val="00FC75BA"/>
    <w:rPr>
      <w:rFonts w:ascii="Georgia" w:eastAsia="Times New Roman" w:hAnsi="Georgia"/>
      <w:sz w:val="16"/>
      <w:szCs w:val="20"/>
    </w:rPr>
  </w:style>
  <w:style w:type="paragraph" w:customStyle="1" w:styleId="Heading4Cite">
    <w:name w:val="Heading 4 Cite"/>
    <w:basedOn w:val="Normal"/>
    <w:link w:val="Heading4CiteChar"/>
    <w:autoRedefine/>
    <w:qFormat/>
    <w:rsid w:val="00FC75BA"/>
    <w:rPr>
      <w:rFonts w:eastAsia="Calibri"/>
      <w:color w:val="000000"/>
    </w:rPr>
  </w:style>
  <w:style w:type="character" w:customStyle="1" w:styleId="Heading4CiteChar">
    <w:name w:val="Heading 4 Cite Char"/>
    <w:link w:val="Heading4Cite"/>
    <w:rsid w:val="00FC75BA"/>
    <w:rPr>
      <w:rFonts w:ascii="Georgia" w:eastAsia="Calibri" w:hAnsi="Georgia"/>
      <w:color w:val="000000"/>
      <w:sz w:val="20"/>
    </w:rPr>
  </w:style>
  <w:style w:type="paragraph" w:customStyle="1" w:styleId="PageTitle0">
    <w:name w:val="Page Title"/>
    <w:basedOn w:val="Normal"/>
    <w:next w:val="Normal"/>
    <w:uiPriority w:val="99"/>
    <w:qFormat/>
    <w:rsid w:val="00FC75BA"/>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FC75BA"/>
    <w:rPr>
      <w:i/>
      <w:iCs/>
      <w:sz w:val="20"/>
      <w:u w:val="single"/>
    </w:rPr>
  </w:style>
  <w:style w:type="paragraph" w:customStyle="1" w:styleId="UnderlineEmphasis">
    <w:name w:val="Underline + Emphasis"/>
    <w:basedOn w:val="Normal"/>
    <w:next w:val="Normal"/>
    <w:link w:val="UnderlineEmphasisChar"/>
    <w:autoRedefine/>
    <w:qFormat/>
    <w:rsid w:val="00FC75BA"/>
    <w:rPr>
      <w:rFonts w:eastAsia="Calibri"/>
      <w:b/>
      <w:color w:val="000000"/>
      <w:u w:val="single"/>
    </w:rPr>
  </w:style>
  <w:style w:type="character" w:customStyle="1" w:styleId="UnderlineEmphasisChar">
    <w:name w:val="Underline + Emphasis Char"/>
    <w:link w:val="UnderlineEmphasis"/>
    <w:rsid w:val="00FC75BA"/>
    <w:rPr>
      <w:rFonts w:ascii="Georgia" w:eastAsia="Calibri" w:hAnsi="Georgia"/>
      <w:b/>
      <w:color w:val="000000"/>
      <w:sz w:val="2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FC75BA"/>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FC75BA"/>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FC75BA"/>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FC75BA"/>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FC75BA"/>
    <w:rPr>
      <w:rFonts w:eastAsia="Times New Roman"/>
      <w:color w:val="000000"/>
      <w:szCs w:val="20"/>
      <w:u w:val="single"/>
    </w:rPr>
  </w:style>
  <w:style w:type="character" w:customStyle="1" w:styleId="StyleUnderline9pt2Char">
    <w:name w:val="Style Underline + 9 pt2 Char"/>
    <w:link w:val="StyleUnderline9pt2"/>
    <w:rsid w:val="00FC75BA"/>
    <w:rPr>
      <w:rFonts w:ascii="Georgia" w:eastAsia="Times New Roman" w:hAnsi="Georgia"/>
      <w:color w:val="000000"/>
      <w:sz w:val="20"/>
      <w:szCs w:val="20"/>
      <w:u w:val="single"/>
    </w:rPr>
  </w:style>
  <w:style w:type="paragraph" w:customStyle="1" w:styleId="TxBr5p1">
    <w:name w:val="TxBr_5p1"/>
    <w:basedOn w:val="Normal"/>
    <w:uiPriority w:val="99"/>
    <w:qFormat/>
    <w:rsid w:val="00FC75BA"/>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FC75BA"/>
    <w:pPr>
      <w:ind w:left="400"/>
    </w:pPr>
    <w:rPr>
      <w:rFonts w:eastAsia="Calibri"/>
      <w:color w:val="000000"/>
    </w:rPr>
  </w:style>
  <w:style w:type="character" w:customStyle="1" w:styleId="flagicon">
    <w:name w:val="flagicon"/>
    <w:basedOn w:val="DefaultParagraphFont"/>
    <w:rsid w:val="00FC75BA"/>
  </w:style>
  <w:style w:type="character" w:customStyle="1" w:styleId="A11">
    <w:name w:val="A11"/>
    <w:rsid w:val="00FC75BA"/>
    <w:rPr>
      <w:rFonts w:ascii="Minion Pro" w:hAnsi="Minion Pro" w:cs="Minion Pro" w:hint="default"/>
      <w:color w:val="211D1E"/>
      <w:sz w:val="12"/>
      <w:szCs w:val="12"/>
    </w:rPr>
  </w:style>
  <w:style w:type="character" w:customStyle="1" w:styleId="A12">
    <w:name w:val="A12"/>
    <w:uiPriority w:val="99"/>
    <w:rsid w:val="00FC75BA"/>
    <w:rPr>
      <w:rFonts w:ascii="Minion Pro" w:hAnsi="Minion Pro" w:cs="Minion Pro" w:hint="default"/>
      <w:color w:val="211D1E"/>
      <w:sz w:val="22"/>
      <w:szCs w:val="22"/>
    </w:rPr>
  </w:style>
  <w:style w:type="character" w:customStyle="1" w:styleId="CardsCharChar">
    <w:name w:val="Cards Char Char"/>
    <w:rsid w:val="00FC75BA"/>
    <w:rPr>
      <w:szCs w:val="24"/>
      <w:lang w:val="en-US" w:eastAsia="en-US" w:bidi="ar-SA"/>
    </w:rPr>
  </w:style>
  <w:style w:type="character" w:customStyle="1" w:styleId="CitationChar1">
    <w:name w:val="Citation Char1"/>
    <w:basedOn w:val="DefaultParagraphFont"/>
    <w:rsid w:val="00FC75BA"/>
    <w:rPr>
      <w:rFonts w:ascii="Times New Roman" w:eastAsia="Times New Roman" w:hAnsi="Times New Roman" w:cs="Arial"/>
      <w:b/>
      <w:sz w:val="20"/>
      <w:szCs w:val="36"/>
    </w:rPr>
  </w:style>
  <w:style w:type="character" w:customStyle="1" w:styleId="bold-italic-sub-c">
    <w:name w:val="bold-italic-sub-c"/>
    <w:basedOn w:val="DefaultParagraphFont"/>
    <w:rsid w:val="00FC75BA"/>
  </w:style>
  <w:style w:type="character" w:customStyle="1" w:styleId="charoverride-4">
    <w:name w:val="charoverride-4"/>
    <w:basedOn w:val="DefaultParagraphFont"/>
    <w:rsid w:val="00FC75BA"/>
  </w:style>
  <w:style w:type="character" w:customStyle="1" w:styleId="charoverride-3">
    <w:name w:val="charoverride-3"/>
    <w:basedOn w:val="DefaultParagraphFont"/>
    <w:rsid w:val="00FC75BA"/>
  </w:style>
  <w:style w:type="character" w:customStyle="1" w:styleId="BlockTitle2Char">
    <w:name w:val="Block Title2 Char"/>
    <w:link w:val="BlockTitle2"/>
    <w:rsid w:val="00FC75BA"/>
    <w:rPr>
      <w:rFonts w:ascii="Georgia" w:eastAsia="Times New Roman" w:hAnsi="Georgia"/>
      <w:b/>
      <w:sz w:val="32"/>
      <w:szCs w:val="20"/>
      <w:u w:val="single"/>
    </w:rPr>
  </w:style>
  <w:style w:type="paragraph" w:customStyle="1" w:styleId="tag1">
    <w:name w:val="tag1"/>
    <w:basedOn w:val="Normal"/>
    <w:uiPriority w:val="99"/>
    <w:qFormat/>
    <w:rsid w:val="00FC75BA"/>
    <w:rPr>
      <w:rFonts w:eastAsia="Times New Roman"/>
      <w:b/>
      <w:szCs w:val="20"/>
    </w:rPr>
  </w:style>
  <w:style w:type="paragraph" w:customStyle="1" w:styleId="tagcite1">
    <w:name w:val="tagcite"/>
    <w:basedOn w:val="Normal"/>
    <w:uiPriority w:val="99"/>
    <w:qFormat/>
    <w:rsid w:val="00FC75BA"/>
    <w:rPr>
      <w:rFonts w:eastAsia="Times New Roman"/>
      <w:b/>
    </w:rPr>
  </w:style>
  <w:style w:type="paragraph" w:customStyle="1" w:styleId="SmallFontCharCharChar">
    <w:name w:val="Small Font Char Char Char"/>
    <w:basedOn w:val="Normal"/>
    <w:uiPriority w:val="99"/>
    <w:qFormat/>
    <w:rsid w:val="00FC75BA"/>
    <w:rPr>
      <w:rFonts w:eastAsia="Times New Roman"/>
      <w:sz w:val="12"/>
    </w:rPr>
  </w:style>
  <w:style w:type="paragraph" w:customStyle="1" w:styleId="Regular">
    <w:name w:val="Regular"/>
    <w:qFormat/>
    <w:rsid w:val="00FC75BA"/>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FC75BA"/>
    <w:rPr>
      <w:bCs/>
      <w:kern w:val="28"/>
      <w:szCs w:val="32"/>
      <w:u w:val="single"/>
    </w:rPr>
  </w:style>
  <w:style w:type="character" w:customStyle="1" w:styleId="tag1Char">
    <w:name w:val="tag1 Char"/>
    <w:rsid w:val="00FC75BA"/>
    <w:rPr>
      <w:b/>
      <w:bCs w:val="0"/>
      <w:sz w:val="24"/>
    </w:rPr>
  </w:style>
  <w:style w:type="character" w:customStyle="1" w:styleId="SmallFontCharCharCharChar">
    <w:name w:val="Small Font Char Char Char Char"/>
    <w:rsid w:val="00FC75BA"/>
    <w:rPr>
      <w:rFonts w:ascii="Arial" w:hAnsi="Arial" w:cs="Arial" w:hint="default"/>
      <w:sz w:val="12"/>
      <w:szCs w:val="24"/>
    </w:rPr>
  </w:style>
  <w:style w:type="character" w:customStyle="1" w:styleId="TagCiteChar2">
    <w:name w:val="TagCite Char"/>
    <w:rsid w:val="00FC75BA"/>
    <w:rPr>
      <w:rFonts w:ascii="Garamond" w:hAnsi="Garamond" w:hint="default"/>
      <w:b/>
      <w:bCs w:val="0"/>
      <w:sz w:val="24"/>
      <w:szCs w:val="24"/>
    </w:rPr>
  </w:style>
  <w:style w:type="character" w:customStyle="1" w:styleId="heading2char2charchar1">
    <w:name w:val="heading2char2charchar1"/>
    <w:rsid w:val="00FC75BA"/>
  </w:style>
  <w:style w:type="character" w:customStyle="1" w:styleId="charchar60">
    <w:name w:val="charchar6"/>
    <w:rsid w:val="00FC75BA"/>
  </w:style>
  <w:style w:type="character" w:customStyle="1" w:styleId="searchtermbold">
    <w:name w:val="searchtermbold"/>
    <w:rsid w:val="00FC75BA"/>
  </w:style>
  <w:style w:type="character" w:customStyle="1" w:styleId="regtext">
    <w:name w:val="regtext"/>
    <w:uiPriority w:val="99"/>
    <w:rsid w:val="00FC75BA"/>
  </w:style>
  <w:style w:type="character" w:customStyle="1" w:styleId="bps-topic-ident">
    <w:name w:val="bps-topic-ident"/>
    <w:rsid w:val="00FC75BA"/>
  </w:style>
  <w:style w:type="character" w:customStyle="1" w:styleId="RegularChar">
    <w:name w:val="Regular Char"/>
    <w:rsid w:val="00FC75BA"/>
    <w:rPr>
      <w:rFonts w:ascii="Garamond" w:hAnsi="Garamond" w:cs="Arial" w:hint="default"/>
      <w:bCs/>
      <w:kern w:val="20"/>
      <w:szCs w:val="32"/>
      <w:lang w:val="en-US" w:eastAsia="en-US" w:bidi="ar-SA"/>
    </w:rPr>
  </w:style>
  <w:style w:type="character" w:customStyle="1" w:styleId="BoldunderlineChar3">
    <w:name w:val="Bold underline Char"/>
    <w:rsid w:val="00FC75BA"/>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FC75BA"/>
    <w:rPr>
      <w:b/>
      <w:lang w:val="en-US" w:eastAsia="en-US"/>
    </w:rPr>
  </w:style>
  <w:style w:type="paragraph" w:customStyle="1" w:styleId="FreeForm">
    <w:name w:val="Free Form"/>
    <w:uiPriority w:val="99"/>
    <w:qFormat/>
    <w:rsid w:val="00FC75BA"/>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FC75BA"/>
    <w:rPr>
      <w:rFonts w:cs="Calibri"/>
      <w:b/>
      <w:u w:val="single"/>
    </w:rPr>
  </w:style>
  <w:style w:type="paragraph" w:customStyle="1" w:styleId="AuthorDate2">
    <w:name w:val="Author/Date"/>
    <w:basedOn w:val="Normal"/>
    <w:link w:val="AuthorDateChar0"/>
    <w:qFormat/>
    <w:rsid w:val="00FC75BA"/>
    <w:rPr>
      <w:rFonts w:asciiTheme="minorHAnsi" w:hAnsiTheme="minorHAnsi" w:cs="Calibri"/>
      <w:b/>
      <w:sz w:val="22"/>
      <w:u w:val="single"/>
    </w:rPr>
  </w:style>
  <w:style w:type="character" w:customStyle="1" w:styleId="HilightChar">
    <w:name w:val="Hilight Char"/>
    <w:rsid w:val="00FC75BA"/>
    <w:rPr>
      <w:rFonts w:eastAsia="Calibri"/>
      <w:b/>
      <w:noProof w:val="0"/>
      <w:sz w:val="22"/>
      <w:szCs w:val="22"/>
      <w:u w:val="single"/>
      <w:lang w:val="en-US" w:eastAsia="ar-SA" w:bidi="ar-SA"/>
    </w:rPr>
  </w:style>
  <w:style w:type="paragraph" w:customStyle="1" w:styleId="TagCite2">
    <w:name w:val="Tag &amp; Cite"/>
    <w:basedOn w:val="Normal"/>
    <w:link w:val="TagCiteChar3"/>
    <w:qFormat/>
    <w:rsid w:val="00FC75BA"/>
    <w:pPr>
      <w:jc w:val="both"/>
    </w:pPr>
    <w:rPr>
      <w:rFonts w:eastAsia="Times New Roman"/>
      <w:b/>
    </w:rPr>
  </w:style>
  <w:style w:type="character" w:customStyle="1" w:styleId="TagCiteChar3">
    <w:name w:val="Tag &amp; Cite Char"/>
    <w:link w:val="TagCite2"/>
    <w:rsid w:val="00FC75BA"/>
    <w:rPr>
      <w:rFonts w:ascii="Georgia" w:eastAsia="Times New Roman" w:hAnsi="Georgia"/>
      <w:b/>
      <w:sz w:val="20"/>
    </w:rPr>
  </w:style>
  <w:style w:type="paragraph" w:customStyle="1" w:styleId="HighlightedText">
    <w:name w:val="Highlighted Text"/>
    <w:basedOn w:val="Normal"/>
    <w:link w:val="HighlightedTextChar"/>
    <w:qFormat/>
    <w:rsid w:val="00FC75BA"/>
    <w:pPr>
      <w:jc w:val="both"/>
    </w:pPr>
    <w:rPr>
      <w:rFonts w:eastAsia="Times New Roman"/>
      <w:u w:val="thick"/>
    </w:rPr>
  </w:style>
  <w:style w:type="character" w:customStyle="1" w:styleId="HighlightedTextChar">
    <w:name w:val="Highlighted Text Char"/>
    <w:link w:val="HighlightedText"/>
    <w:rsid w:val="00FC75BA"/>
    <w:rPr>
      <w:rFonts w:ascii="Georgia" w:eastAsia="Times New Roman" w:hAnsi="Georgia"/>
      <w:sz w:val="20"/>
      <w:u w:val="thick"/>
    </w:rPr>
  </w:style>
  <w:style w:type="character" w:customStyle="1" w:styleId="StyleUnderlineCharChar">
    <w:name w:val="Style Underline Char Char"/>
    <w:rsid w:val="00FC75BA"/>
    <w:rPr>
      <w:rFonts w:ascii="Times New Roman" w:eastAsia="Times New Roman" w:hAnsi="Times New Roman" w:cs="Times New Roman"/>
      <w:sz w:val="20"/>
      <w:szCs w:val="20"/>
      <w:u w:val="single"/>
    </w:rPr>
  </w:style>
  <w:style w:type="character" w:customStyle="1" w:styleId="c1">
    <w:name w:val="c1"/>
    <w:rsid w:val="00FC75BA"/>
  </w:style>
  <w:style w:type="paragraph" w:customStyle="1" w:styleId="TagStyle">
    <w:name w:val="Tag Style"/>
    <w:basedOn w:val="Normal"/>
    <w:qFormat/>
    <w:rsid w:val="00FC75BA"/>
    <w:rPr>
      <w:rFonts w:eastAsia="Times New Roman"/>
      <w:b/>
    </w:rPr>
  </w:style>
  <w:style w:type="paragraph" w:customStyle="1" w:styleId="Hat2">
    <w:name w:val="Hat2"/>
    <w:basedOn w:val="Heading2"/>
    <w:next w:val="Heading2"/>
    <w:autoRedefine/>
    <w:uiPriority w:val="99"/>
    <w:qFormat/>
    <w:rsid w:val="00FC75BA"/>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FC75BA"/>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FC75BA"/>
    <w:rPr>
      <w:rFonts w:ascii="Calibri" w:eastAsia="Calibri" w:hAnsi="Calibri"/>
      <w:sz w:val="15"/>
    </w:rPr>
  </w:style>
  <w:style w:type="paragraph" w:customStyle="1" w:styleId="UnreadText">
    <w:name w:val="Unread Text"/>
    <w:basedOn w:val="Normal"/>
    <w:link w:val="UnreadTextChar"/>
    <w:autoRedefine/>
    <w:qFormat/>
    <w:rsid w:val="00FC75BA"/>
    <w:pPr>
      <w:spacing w:line="256" w:lineRule="auto"/>
    </w:pPr>
    <w:rPr>
      <w:rFonts w:ascii="Calibri" w:eastAsia="Calibri" w:hAnsi="Calibri"/>
      <w:sz w:val="15"/>
    </w:rPr>
  </w:style>
  <w:style w:type="character" w:customStyle="1" w:styleId="StyleCardTextUnderline3Char">
    <w:name w:val="Style Card Text + Underline3 Char"/>
    <w:link w:val="StyleCardTextUnderline3"/>
    <w:locked/>
    <w:rsid w:val="00FC75BA"/>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FC75BA"/>
    <w:pPr>
      <w:spacing w:after="200" w:line="276" w:lineRule="auto"/>
    </w:pPr>
    <w:rPr>
      <w:rFonts w:ascii="Cambria" w:eastAsia="Times New Roman" w:hAnsi="Cambria" w:cs="Times New Roman"/>
      <w:u w:val="thick"/>
      <w:lang w:eastAsia="ko-KR"/>
    </w:rPr>
  </w:style>
  <w:style w:type="character" w:customStyle="1" w:styleId="Underline0">
    <w:name w:val="*Underline*"/>
    <w:rsid w:val="00FC75BA"/>
    <w:rPr>
      <w:rFonts w:ascii="Times New Roman" w:hAnsi="Times New Roman"/>
      <w:b/>
      <w:sz w:val="24"/>
      <w:u w:val="single"/>
    </w:rPr>
  </w:style>
  <w:style w:type="paragraph" w:customStyle="1" w:styleId="TxBr33p1">
    <w:name w:val="TxBr_33p1"/>
    <w:basedOn w:val="Normal"/>
    <w:uiPriority w:val="99"/>
    <w:qFormat/>
    <w:rsid w:val="00FC75BA"/>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FC75BA"/>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FC75BA"/>
    <w:rPr>
      <w:rFonts w:eastAsia="SimSun"/>
      <w:lang w:eastAsia="zh-CN"/>
    </w:rPr>
  </w:style>
  <w:style w:type="character" w:customStyle="1" w:styleId="heading3char0">
    <w:name w:val="heading3char"/>
    <w:rsid w:val="00FC75BA"/>
  </w:style>
  <w:style w:type="character" w:customStyle="1" w:styleId="Heading51">
    <w:name w:val="Heading 51"/>
    <w:aliases w:val="Heading 5 Char Char Char,Heading 511"/>
    <w:rsid w:val="00FC75BA"/>
    <w:rPr>
      <w:b/>
      <w:bCs/>
      <w:iCs/>
      <w:szCs w:val="26"/>
      <w:lang w:val="en-US" w:eastAsia="en-US" w:bidi="ar-SA"/>
    </w:rPr>
  </w:style>
  <w:style w:type="character" w:customStyle="1" w:styleId="comments-post">
    <w:name w:val="comments-post"/>
    <w:rsid w:val="00FC75BA"/>
  </w:style>
  <w:style w:type="paragraph" w:customStyle="1" w:styleId="boldcite">
    <w:name w:val="bold cite"/>
    <w:basedOn w:val="Normal"/>
    <w:link w:val="boldciteChar4"/>
    <w:qFormat/>
    <w:rsid w:val="00FC75BA"/>
    <w:rPr>
      <w:rFonts w:eastAsia="Calibri"/>
      <w:b/>
      <w:color w:val="000000"/>
      <w:sz w:val="28"/>
      <w:u w:val="thick" w:color="000000"/>
    </w:rPr>
  </w:style>
  <w:style w:type="character" w:customStyle="1" w:styleId="boldciteChar4">
    <w:name w:val="bold cite Char4"/>
    <w:link w:val="boldcite"/>
    <w:locked/>
    <w:rsid w:val="00FC75BA"/>
    <w:rPr>
      <w:rFonts w:ascii="Georgia" w:eastAsia="Calibri" w:hAnsi="Georgia"/>
      <w:b/>
      <w:color w:val="000000"/>
      <w:sz w:val="28"/>
      <w:u w:val="thick" w:color="000000"/>
    </w:rPr>
  </w:style>
  <w:style w:type="character" w:customStyle="1" w:styleId="underlinecardChar">
    <w:name w:val="underline card Char"/>
    <w:rsid w:val="00FC75BA"/>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FC75BA"/>
    <w:pPr>
      <w:ind w:left="547" w:right="648"/>
      <w:jc w:val="both"/>
    </w:pPr>
    <w:rPr>
      <w:rFonts w:eastAsia="Calibri"/>
      <w:sz w:val="12"/>
      <w:szCs w:val="12"/>
    </w:rPr>
  </w:style>
  <w:style w:type="character" w:customStyle="1" w:styleId="Irrelevant5fontChar">
    <w:name w:val="Irrelevant (5 font) Char"/>
    <w:rsid w:val="00FC75BA"/>
    <w:rPr>
      <w:sz w:val="10"/>
      <w:szCs w:val="10"/>
      <w:lang w:val="en-US" w:eastAsia="en-US" w:bidi="ar-SA"/>
    </w:rPr>
  </w:style>
  <w:style w:type="character" w:customStyle="1" w:styleId="CardsFont6ptChar1">
    <w:name w:val="Cards + Font: 6 pt Char1"/>
    <w:link w:val="CardsFont6pt"/>
    <w:uiPriority w:val="99"/>
    <w:rsid w:val="00FC75BA"/>
    <w:rPr>
      <w:rFonts w:ascii="Times New Roman" w:eastAsia="Times New Roman" w:hAnsi="Times New Roman" w:cs="Times New Roman"/>
      <w:sz w:val="12"/>
      <w:szCs w:val="24"/>
    </w:rPr>
  </w:style>
  <w:style w:type="character" w:customStyle="1" w:styleId="Hyperlink13">
    <w:name w:val="Hyperlink13"/>
    <w:rsid w:val="00FC75BA"/>
    <w:rPr>
      <w:b w:val="0"/>
      <w:bCs w:val="0"/>
      <w:strike w:val="0"/>
      <w:dstrike w:val="0"/>
      <w:color w:val="008000"/>
      <w:sz w:val="20"/>
      <w:szCs w:val="20"/>
      <w:u w:val="none"/>
      <w:effect w:val="none"/>
    </w:rPr>
  </w:style>
  <w:style w:type="character" w:customStyle="1" w:styleId="standardcontent1">
    <w:name w:val="standardcontent1"/>
    <w:rsid w:val="00FC75BA"/>
    <w:rPr>
      <w:rFonts w:ascii="Arial" w:hAnsi="Arial" w:cs="Arial" w:hint="default"/>
      <w:strike w:val="0"/>
      <w:dstrike w:val="0"/>
      <w:sz w:val="24"/>
      <w:szCs w:val="24"/>
      <w:u w:val="none"/>
      <w:effect w:val="none"/>
    </w:rPr>
  </w:style>
  <w:style w:type="character" w:customStyle="1" w:styleId="Hyperlink4">
    <w:name w:val="Hyperlink4"/>
    <w:rsid w:val="00FC75BA"/>
    <w:rPr>
      <w:color w:val="000066"/>
      <w:u w:val="single"/>
    </w:rPr>
  </w:style>
  <w:style w:type="paragraph" w:customStyle="1" w:styleId="rddateline">
    <w:name w:val="rddateline"/>
    <w:basedOn w:val="Normal"/>
    <w:uiPriority w:val="99"/>
    <w:qFormat/>
    <w:rsid w:val="00FC75BA"/>
    <w:rPr>
      <w:rFonts w:eastAsia="Calibri"/>
      <w:szCs w:val="20"/>
    </w:rPr>
  </w:style>
  <w:style w:type="paragraph" w:customStyle="1" w:styleId="rdheadline">
    <w:name w:val="rdheadline"/>
    <w:basedOn w:val="Normal"/>
    <w:uiPriority w:val="99"/>
    <w:qFormat/>
    <w:rsid w:val="00FC75BA"/>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FC75BA"/>
    <w:pPr>
      <w:spacing w:after="100" w:afterAutospacing="1"/>
    </w:pPr>
    <w:rPr>
      <w:rFonts w:ascii="Verdana" w:eastAsia="Calibri" w:hAnsi="Verdana"/>
      <w:szCs w:val="20"/>
    </w:rPr>
  </w:style>
  <w:style w:type="character" w:customStyle="1" w:styleId="rddeckline1">
    <w:name w:val="rddeckline1"/>
    <w:rsid w:val="00FC75BA"/>
    <w:rPr>
      <w:rFonts w:ascii="Verdana" w:hAnsi="Verdana" w:hint="default"/>
      <w:b/>
      <w:bCs/>
      <w:sz w:val="22"/>
      <w:szCs w:val="22"/>
    </w:rPr>
  </w:style>
  <w:style w:type="character" w:customStyle="1" w:styleId="link-external">
    <w:name w:val="link-external"/>
    <w:rsid w:val="00FC75BA"/>
  </w:style>
  <w:style w:type="character" w:customStyle="1" w:styleId="contact1">
    <w:name w:val="contact1"/>
    <w:rsid w:val="00FC75BA"/>
    <w:rPr>
      <w:rFonts w:ascii="Tahoma" w:hAnsi="Tahoma" w:cs="Tahoma" w:hint="default"/>
      <w:color w:val="999999"/>
      <w:sz w:val="20"/>
      <w:szCs w:val="20"/>
    </w:rPr>
  </w:style>
  <w:style w:type="character" w:customStyle="1" w:styleId="credits1">
    <w:name w:val="credits1"/>
    <w:rsid w:val="00FC75BA"/>
    <w:rPr>
      <w:rFonts w:ascii="Tahoma" w:hAnsi="Tahoma" w:cs="Tahoma" w:hint="default"/>
      <w:color w:val="999999"/>
      <w:sz w:val="16"/>
      <w:szCs w:val="16"/>
    </w:rPr>
  </w:style>
  <w:style w:type="paragraph" w:customStyle="1" w:styleId="Heading20">
    <w:name w:val="Heading2"/>
    <w:basedOn w:val="Normal"/>
    <w:link w:val="Heading2Char0"/>
    <w:qFormat/>
    <w:rsid w:val="00FC75BA"/>
    <w:pPr>
      <w:jc w:val="center"/>
    </w:pPr>
    <w:rPr>
      <w:rFonts w:eastAsia="Times New Roman"/>
      <w:b/>
      <w:caps/>
    </w:rPr>
  </w:style>
  <w:style w:type="character" w:customStyle="1" w:styleId="Heading2Char0">
    <w:name w:val="Heading2 Char"/>
    <w:link w:val="Heading20"/>
    <w:rsid w:val="00FC75BA"/>
    <w:rPr>
      <w:rFonts w:ascii="Georgia" w:eastAsia="Times New Roman" w:hAnsi="Georgia"/>
      <w:b/>
      <w:caps/>
      <w:sz w:val="20"/>
    </w:rPr>
  </w:style>
  <w:style w:type="paragraph" w:customStyle="1" w:styleId="Header2">
    <w:name w:val="Header2"/>
    <w:basedOn w:val="Heading20"/>
    <w:link w:val="Header2Char"/>
    <w:qFormat/>
    <w:rsid w:val="00FC75BA"/>
  </w:style>
  <w:style w:type="character" w:customStyle="1" w:styleId="Header2Char">
    <w:name w:val="Header2 Char"/>
    <w:link w:val="Header2"/>
    <w:rsid w:val="00FC75BA"/>
    <w:rPr>
      <w:rFonts w:ascii="Georgia" w:eastAsia="Times New Roman" w:hAnsi="Georgia"/>
      <w:b/>
      <w:caps/>
      <w:sz w:val="20"/>
    </w:rPr>
  </w:style>
  <w:style w:type="paragraph" w:customStyle="1" w:styleId="Underlinedcard1">
    <w:name w:val="Underlined card"/>
    <w:basedOn w:val="Normal"/>
    <w:link w:val="UnderlinedcardChar1"/>
    <w:autoRedefine/>
    <w:qFormat/>
    <w:rsid w:val="00FC75BA"/>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FC75BA"/>
    <w:rPr>
      <w:rFonts w:ascii="Georgia" w:eastAsia="Times New Roman" w:hAnsi="Georgia"/>
      <w:sz w:val="20"/>
      <w:u w:val="thick"/>
    </w:rPr>
  </w:style>
  <w:style w:type="paragraph" w:customStyle="1" w:styleId="StyleHeading212pt">
    <w:name w:val="Style Heading2 + 12 pt"/>
    <w:basedOn w:val="Heading20"/>
    <w:link w:val="StyleHeading212ptChar"/>
    <w:qFormat/>
    <w:rsid w:val="00FC75BA"/>
    <w:rPr>
      <w:bCs/>
    </w:rPr>
  </w:style>
  <w:style w:type="character" w:customStyle="1" w:styleId="StyleHeading212ptChar">
    <w:name w:val="Style Heading2 + 12 pt Char"/>
    <w:link w:val="StyleHeading212pt"/>
    <w:rsid w:val="00FC75BA"/>
    <w:rPr>
      <w:rFonts w:ascii="Georgia" w:eastAsia="Times New Roman" w:hAnsi="Georgia"/>
      <w:b/>
      <w:bCs/>
      <w:caps/>
      <w:sz w:val="20"/>
    </w:rPr>
  </w:style>
  <w:style w:type="paragraph" w:customStyle="1" w:styleId="Heading212pt">
    <w:name w:val="Heading2 + 12 pt"/>
    <w:basedOn w:val="StyleHeading212pt"/>
    <w:link w:val="Heading212ptChar"/>
    <w:qFormat/>
    <w:rsid w:val="00FC75BA"/>
  </w:style>
  <w:style w:type="character" w:customStyle="1" w:styleId="Heading212ptChar">
    <w:name w:val="Heading2 + 12 pt Char"/>
    <w:link w:val="Heading212pt"/>
    <w:rsid w:val="00FC75BA"/>
    <w:rPr>
      <w:rFonts w:ascii="Georgia" w:eastAsia="Times New Roman" w:hAnsi="Georgia"/>
      <w:b/>
      <w:bCs/>
      <w:caps/>
      <w:sz w:val="20"/>
    </w:rPr>
  </w:style>
  <w:style w:type="character" w:customStyle="1" w:styleId="StyleBoldText12pt10ptNotBoldKernat16pt">
    <w:name w:val="Style Bold Text 12 pt + 10 pt Not Bold Kern at 16 pt"/>
    <w:rsid w:val="00FC75B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FC75BA"/>
  </w:style>
  <w:style w:type="paragraph" w:customStyle="1" w:styleId="highlightcardtext">
    <w:name w:val="highlight card text"/>
    <w:basedOn w:val="evidencetext"/>
    <w:uiPriority w:val="99"/>
    <w:qFormat/>
    <w:rsid w:val="00FC75BA"/>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FC75BA"/>
    <w:pPr>
      <w:ind w:left="1440" w:right="2016"/>
    </w:pPr>
    <w:rPr>
      <w:rFonts w:eastAsia="Calibri"/>
      <w:sz w:val="18"/>
      <w:u w:val="single"/>
      <w:lang w:val="en-US" w:eastAsia="en-US"/>
    </w:rPr>
  </w:style>
  <w:style w:type="paragraph" w:customStyle="1" w:styleId="underlinecard">
    <w:name w:val="underline card"/>
    <w:basedOn w:val="Normal"/>
    <w:uiPriority w:val="99"/>
    <w:qFormat/>
    <w:rsid w:val="00FC75BA"/>
    <w:pPr>
      <w:ind w:left="1728" w:right="1728"/>
    </w:pPr>
    <w:rPr>
      <w:rFonts w:eastAsia="Calibri"/>
      <w:sz w:val="18"/>
      <w:u w:val="single"/>
    </w:rPr>
  </w:style>
  <w:style w:type="paragraph" w:customStyle="1" w:styleId="CardsChar2">
    <w:name w:val="Cards Char2"/>
    <w:basedOn w:val="Normal"/>
    <w:uiPriority w:val="99"/>
    <w:qFormat/>
    <w:rsid w:val="00FC75BA"/>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FC75BA"/>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FC75BA"/>
    <w:rPr>
      <w:rFonts w:ascii="Georgia" w:eastAsia="Times New Roman" w:hAnsi="Georgia"/>
      <w:b/>
      <w:bCs/>
      <w:sz w:val="20"/>
    </w:rPr>
  </w:style>
  <w:style w:type="character" w:customStyle="1" w:styleId="UnderlinedCards">
    <w:name w:val="Underlined Cards"/>
    <w:rsid w:val="00FC75BA"/>
    <w:rPr>
      <w:sz w:val="24"/>
      <w:szCs w:val="24"/>
      <w:u w:val="thick"/>
      <w:lang w:val="en-US" w:eastAsia="en-US" w:bidi="ar-SA"/>
    </w:rPr>
  </w:style>
  <w:style w:type="character" w:customStyle="1" w:styleId="CardsFont12ptCharCharCharCharCharCharCharCharChar">
    <w:name w:val="Cards + Font: 12 pt Char Char Char Char Char Char Char Char Char"/>
    <w:rsid w:val="00FC75BA"/>
    <w:rPr>
      <w:sz w:val="24"/>
      <w:szCs w:val="24"/>
      <w:u w:val="thick"/>
      <w:lang w:val="en-US" w:eastAsia="en-US" w:bidi="ar-SA"/>
    </w:rPr>
  </w:style>
  <w:style w:type="character" w:customStyle="1" w:styleId="highlightcardtextChar">
    <w:name w:val="highlight card text Char"/>
    <w:rsid w:val="00FC75BA"/>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FC75BA"/>
    <w:pPr>
      <w:ind w:left="1728" w:right="1728"/>
    </w:pPr>
    <w:rPr>
      <w:rFonts w:eastAsia="Times New Roman"/>
      <w:sz w:val="18"/>
    </w:rPr>
  </w:style>
  <w:style w:type="character" w:customStyle="1" w:styleId="CardTextCharCharCharCharChar">
    <w:name w:val="Card Text Char Char Char Char Char"/>
    <w:link w:val="CardTextCharCharCharChar"/>
    <w:rsid w:val="00FC75BA"/>
    <w:rPr>
      <w:rFonts w:ascii="Georgia" w:eastAsia="Times New Roman" w:hAnsi="Georgia"/>
      <w:sz w:val="18"/>
    </w:rPr>
  </w:style>
  <w:style w:type="character" w:customStyle="1" w:styleId="TagsChar4">
    <w:name w:val="Tags Char4"/>
    <w:rsid w:val="00FC75BA"/>
    <w:rPr>
      <w:b/>
      <w:lang w:val="en-US" w:eastAsia="en-US" w:bidi="ar-SA"/>
    </w:rPr>
  </w:style>
  <w:style w:type="character" w:customStyle="1" w:styleId="hit1">
    <w:name w:val="hit1"/>
    <w:rsid w:val="00FC75BA"/>
    <w:rPr>
      <w:rFonts w:ascii="Verdana" w:hAnsi="Verdana" w:hint="default"/>
      <w:b/>
      <w:bCs/>
      <w:vanish w:val="0"/>
      <w:webHidden w:val="0"/>
      <w:color w:val="CC0033"/>
      <w:sz w:val="20"/>
      <w:szCs w:val="20"/>
      <w:specVanish w:val="0"/>
    </w:rPr>
  </w:style>
  <w:style w:type="character" w:customStyle="1" w:styleId="tightinline1">
    <w:name w:val="tightinline1"/>
    <w:rsid w:val="00FC75BA"/>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FC75BA"/>
    <w:pPr>
      <w:ind w:left="1728" w:right="1728"/>
    </w:pPr>
    <w:rPr>
      <w:rFonts w:eastAsia="Calibri"/>
      <w:sz w:val="18"/>
    </w:rPr>
  </w:style>
  <w:style w:type="paragraph" w:customStyle="1" w:styleId="boldciteChar">
    <w:name w:val="bold cite Char"/>
    <w:basedOn w:val="Heading1"/>
    <w:uiPriority w:val="99"/>
    <w:qFormat/>
    <w:rsid w:val="00FC75BA"/>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uiPriority w:val="99"/>
    <w:qFormat/>
    <w:rsid w:val="00FC75BA"/>
    <w:rPr>
      <w:rFonts w:eastAsia="Calibri"/>
      <w:b/>
    </w:rPr>
  </w:style>
  <w:style w:type="character" w:customStyle="1" w:styleId="blsp-spelling-corrected">
    <w:name w:val="blsp-spelling-corrected"/>
    <w:rsid w:val="00FC75BA"/>
  </w:style>
  <w:style w:type="character" w:customStyle="1" w:styleId="blsp-spelling-error">
    <w:name w:val="blsp-spelling-error"/>
    <w:rsid w:val="00FC75BA"/>
  </w:style>
  <w:style w:type="character" w:customStyle="1" w:styleId="sup">
    <w:name w:val="sup"/>
    <w:rsid w:val="00FC75BA"/>
  </w:style>
  <w:style w:type="character" w:customStyle="1" w:styleId="pgnum">
    <w:name w:val="pgnum"/>
    <w:rsid w:val="00FC75BA"/>
  </w:style>
  <w:style w:type="character" w:customStyle="1" w:styleId="SmallFontCharChar">
    <w:name w:val="Small Font Char Char"/>
    <w:rsid w:val="00FC75BA"/>
    <w:rPr>
      <w:rFonts w:ascii="Arial" w:hAnsi="Arial"/>
      <w:sz w:val="12"/>
      <w:szCs w:val="24"/>
      <w:lang w:val="en-US" w:eastAsia="en-US" w:bidi="ar-SA"/>
    </w:rPr>
  </w:style>
  <w:style w:type="paragraph" w:customStyle="1" w:styleId="textmargin">
    <w:name w:val="textmargin"/>
    <w:basedOn w:val="Normal"/>
    <w:uiPriority w:val="99"/>
    <w:qFormat/>
    <w:rsid w:val="00FC75BA"/>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FC75BA"/>
    <w:pPr>
      <w:spacing w:before="100" w:beforeAutospacing="1" w:after="100" w:afterAutospacing="1"/>
    </w:pPr>
    <w:rPr>
      <w:rFonts w:eastAsia="Calibri"/>
      <w:color w:val="000000"/>
    </w:rPr>
  </w:style>
  <w:style w:type="paragraph" w:customStyle="1" w:styleId="header10">
    <w:name w:val="header1"/>
    <w:basedOn w:val="Normal"/>
    <w:uiPriority w:val="99"/>
    <w:qFormat/>
    <w:rsid w:val="00FC75BA"/>
    <w:pPr>
      <w:spacing w:before="100" w:beforeAutospacing="1" w:after="100" w:afterAutospacing="1"/>
    </w:pPr>
    <w:rPr>
      <w:rFonts w:eastAsia="Calibri"/>
      <w:color w:val="000000"/>
    </w:rPr>
  </w:style>
  <w:style w:type="paragraph" w:customStyle="1" w:styleId="style10">
    <w:name w:val="style1"/>
    <w:basedOn w:val="Normal"/>
    <w:uiPriority w:val="99"/>
    <w:qFormat/>
    <w:rsid w:val="00FC75BA"/>
    <w:rPr>
      <w:rFonts w:ascii="Verdana" w:eastAsia="Calibri" w:hAnsi="Verdana"/>
      <w:szCs w:val="20"/>
    </w:rPr>
  </w:style>
  <w:style w:type="paragraph" w:customStyle="1" w:styleId="correctindex">
    <w:name w:val="correct index"/>
    <w:basedOn w:val="Normal"/>
    <w:uiPriority w:val="99"/>
    <w:qFormat/>
    <w:rsid w:val="00FC75BA"/>
    <w:rPr>
      <w:rFonts w:eastAsia="Calibri"/>
      <w:color w:val="000000"/>
    </w:rPr>
  </w:style>
  <w:style w:type="paragraph" w:customStyle="1" w:styleId="bc2">
    <w:name w:val="bc_2"/>
    <w:basedOn w:val="Normal"/>
    <w:uiPriority w:val="99"/>
    <w:qFormat/>
    <w:rsid w:val="00FC75BA"/>
    <w:pPr>
      <w:spacing w:before="100" w:beforeAutospacing="1" w:after="100" w:afterAutospacing="1"/>
    </w:pPr>
    <w:rPr>
      <w:rFonts w:eastAsia="Calibri"/>
      <w:color w:val="000000"/>
    </w:rPr>
  </w:style>
  <w:style w:type="character" w:customStyle="1" w:styleId="bc21">
    <w:name w:val="bc_21"/>
    <w:rsid w:val="00FC75BA"/>
  </w:style>
  <w:style w:type="paragraph" w:customStyle="1" w:styleId="style21">
    <w:name w:val="style2"/>
    <w:basedOn w:val="Normal"/>
    <w:uiPriority w:val="99"/>
    <w:qFormat/>
    <w:rsid w:val="00FC75BA"/>
    <w:rPr>
      <w:rFonts w:ascii="Verdana" w:eastAsia="Calibri" w:hAnsi="Verdana"/>
      <w:szCs w:val="20"/>
    </w:rPr>
  </w:style>
  <w:style w:type="paragraph" w:customStyle="1" w:styleId="quote2">
    <w:name w:val="quote2"/>
    <w:basedOn w:val="Normal"/>
    <w:uiPriority w:val="99"/>
    <w:qFormat/>
    <w:rsid w:val="00FC75BA"/>
    <w:rPr>
      <w:rFonts w:ascii="Verdana" w:eastAsia="Calibri" w:hAnsi="Verdana"/>
      <w:szCs w:val="20"/>
    </w:rPr>
  </w:style>
  <w:style w:type="character" w:customStyle="1" w:styleId="copystyle">
    <w:name w:val="copystyle"/>
    <w:rsid w:val="00FC75BA"/>
  </w:style>
  <w:style w:type="paragraph" w:customStyle="1" w:styleId="BlockTitle10">
    <w:name w:val="Block Title #1"/>
    <w:basedOn w:val="Heading1"/>
    <w:uiPriority w:val="99"/>
    <w:qFormat/>
    <w:rsid w:val="00FC75BA"/>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FC75BA"/>
    <w:rPr>
      <w:rFonts w:ascii="Arial" w:hAnsi="Arial" w:cs="Arial"/>
      <w:b/>
      <w:bCs/>
      <w:kern w:val="32"/>
      <w:sz w:val="24"/>
      <w:szCs w:val="24"/>
      <w:lang w:val="en-US" w:eastAsia="en-US" w:bidi="ar-SA"/>
    </w:rPr>
  </w:style>
  <w:style w:type="character" w:customStyle="1" w:styleId="ReadUnderline">
    <w:name w:val="Read Underline"/>
    <w:rsid w:val="00FC75BA"/>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FC75BA"/>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FC75BA"/>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FC75BA"/>
    <w:rPr>
      <w:rFonts w:eastAsia="Times New Roman"/>
      <w:sz w:val="18"/>
    </w:rPr>
  </w:style>
  <w:style w:type="paragraph" w:customStyle="1" w:styleId="F4">
    <w:name w:val="F4"/>
    <w:basedOn w:val="Normal"/>
    <w:link w:val="F4Char"/>
    <w:qFormat/>
    <w:rsid w:val="00FC75BA"/>
    <w:pPr>
      <w:ind w:left="288" w:right="288"/>
    </w:pPr>
    <w:rPr>
      <w:rFonts w:eastAsia="Times New Roman"/>
      <w:szCs w:val="20"/>
      <w:u w:val="single"/>
    </w:rPr>
  </w:style>
  <w:style w:type="character" w:customStyle="1" w:styleId="F4Char">
    <w:name w:val="F4 Char"/>
    <w:link w:val="F4"/>
    <w:rsid w:val="00FC75BA"/>
    <w:rPr>
      <w:rFonts w:ascii="Georgia" w:eastAsia="Times New Roman" w:hAnsi="Georgia"/>
      <w:sz w:val="20"/>
      <w:szCs w:val="20"/>
      <w:u w:val="single"/>
    </w:rPr>
  </w:style>
  <w:style w:type="paragraph" w:customStyle="1" w:styleId="StyleCARD">
    <w:name w:val="Style CARD +"/>
    <w:basedOn w:val="Normal"/>
    <w:link w:val="StyleCARDChar"/>
    <w:qFormat/>
    <w:rsid w:val="00FC75BA"/>
    <w:pPr>
      <w:ind w:left="300" w:right="288"/>
    </w:pPr>
    <w:rPr>
      <w:rFonts w:eastAsia="Times New Roman"/>
      <w:szCs w:val="20"/>
    </w:rPr>
  </w:style>
  <w:style w:type="character" w:customStyle="1" w:styleId="StyleCARDChar">
    <w:name w:val="Style CARD + Char"/>
    <w:link w:val="StyleCARD"/>
    <w:rsid w:val="00FC75BA"/>
    <w:rPr>
      <w:rFonts w:ascii="Georgia" w:eastAsia="Times New Roman" w:hAnsi="Georgia"/>
      <w:sz w:val="20"/>
      <w:szCs w:val="20"/>
    </w:rPr>
  </w:style>
  <w:style w:type="character" w:customStyle="1" w:styleId="noiconheadline">
    <w:name w:val="noicon_headline"/>
    <w:rsid w:val="00FC75BA"/>
  </w:style>
  <w:style w:type="character" w:customStyle="1" w:styleId="BlockTitleCharChar">
    <w:name w:val="Block Title Char Char"/>
    <w:rsid w:val="00FC75BA"/>
    <w:rPr>
      <w:rFonts w:ascii="Georgia" w:hAnsi="Georgia" w:cs="Arial"/>
      <w:b/>
      <w:bCs/>
      <w:kern w:val="32"/>
      <w:sz w:val="28"/>
      <w:szCs w:val="32"/>
      <w:lang w:val="en-US" w:eastAsia="en-US" w:bidi="ar-SA"/>
    </w:rPr>
  </w:style>
  <w:style w:type="paragraph" w:styleId="MacroText">
    <w:name w:val="macro"/>
    <w:link w:val="MacroTextChar"/>
    <w:rsid w:val="00FC75B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FC75BA"/>
    <w:rPr>
      <w:rFonts w:ascii="Courier New" w:eastAsia="Times New Roman" w:hAnsi="Courier New" w:cs="Courier New"/>
      <w:sz w:val="20"/>
      <w:szCs w:val="20"/>
    </w:rPr>
  </w:style>
  <w:style w:type="character" w:customStyle="1" w:styleId="pp1">
    <w:name w:val="pp1"/>
    <w:rsid w:val="00FC75BA"/>
    <w:rPr>
      <w:rFonts w:ascii="Times New Roman" w:hAnsi="Times New Roman" w:cs="Times New Roman" w:hint="default"/>
      <w:i w:val="0"/>
      <w:iCs w:val="0"/>
      <w:smallCaps w:val="0"/>
      <w:sz w:val="30"/>
      <w:szCs w:val="30"/>
    </w:rPr>
  </w:style>
  <w:style w:type="character" w:customStyle="1" w:styleId="prbodytext1">
    <w:name w:val="pr_bodytext1"/>
    <w:rsid w:val="00FC75BA"/>
    <w:rPr>
      <w:rFonts w:ascii="Arial" w:hAnsi="Arial" w:cs="Arial" w:hint="default"/>
      <w:sz w:val="20"/>
      <w:szCs w:val="20"/>
    </w:rPr>
  </w:style>
  <w:style w:type="character" w:customStyle="1" w:styleId="marrontitulobig">
    <w:name w:val="marron_titulo_big"/>
    <w:rsid w:val="00FC75BA"/>
  </w:style>
  <w:style w:type="character" w:customStyle="1" w:styleId="articlehead">
    <w:name w:val="articlehead"/>
    <w:rsid w:val="00FC75BA"/>
  </w:style>
  <w:style w:type="character" w:customStyle="1" w:styleId="lead">
    <w:name w:val="lead"/>
    <w:rsid w:val="00FC75BA"/>
  </w:style>
  <w:style w:type="character" w:customStyle="1" w:styleId="manchettebig2">
    <w:name w:val="manchettebig2"/>
    <w:rsid w:val="00FC75BA"/>
  </w:style>
  <w:style w:type="character" w:customStyle="1" w:styleId="blue3">
    <w:name w:val="blue3"/>
    <w:rsid w:val="00FC75BA"/>
  </w:style>
  <w:style w:type="paragraph" w:customStyle="1" w:styleId="issuedetails">
    <w:name w:val="issue_details"/>
    <w:basedOn w:val="Normal"/>
    <w:uiPriority w:val="99"/>
    <w:qFormat/>
    <w:rsid w:val="00FC75BA"/>
    <w:pPr>
      <w:spacing w:before="100" w:beforeAutospacing="1" w:after="100" w:afterAutospacing="1"/>
    </w:pPr>
    <w:rPr>
      <w:rFonts w:eastAsia="Times New Roman"/>
    </w:rPr>
  </w:style>
  <w:style w:type="character" w:customStyle="1" w:styleId="over-title">
    <w:name w:val="over-title"/>
    <w:rsid w:val="00FC75BA"/>
  </w:style>
  <w:style w:type="character" w:customStyle="1" w:styleId="contentheader">
    <w:name w:val="contentheader"/>
    <w:rsid w:val="00FC75BA"/>
  </w:style>
  <w:style w:type="paragraph" w:customStyle="1" w:styleId="TxBrp2">
    <w:name w:val="TxBr_p2"/>
    <w:basedOn w:val="Normal"/>
    <w:qFormat/>
    <w:rsid w:val="00FC75BA"/>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FC75BA"/>
    <w:rPr>
      <w:rFonts w:eastAsia="SimSun"/>
      <w:szCs w:val="24"/>
      <w:lang w:val="en-US" w:eastAsia="zh-CN" w:bidi="ar-SA"/>
    </w:rPr>
  </w:style>
  <w:style w:type="character" w:customStyle="1" w:styleId="tagscharchar0">
    <w:name w:val="tagscharchar"/>
    <w:rsid w:val="00FC75BA"/>
  </w:style>
  <w:style w:type="character" w:customStyle="1" w:styleId="FontStyle13">
    <w:name w:val="Font Style13"/>
    <w:uiPriority w:val="99"/>
    <w:rsid w:val="00FC75BA"/>
    <w:rPr>
      <w:rFonts w:ascii="Times New Roman" w:hAnsi="Times New Roman" w:cs="Times New Roman"/>
      <w:sz w:val="18"/>
      <w:szCs w:val="18"/>
    </w:rPr>
  </w:style>
  <w:style w:type="character" w:customStyle="1" w:styleId="FontStyle14">
    <w:name w:val="Font Style14"/>
    <w:uiPriority w:val="99"/>
    <w:rsid w:val="00FC75BA"/>
    <w:rPr>
      <w:rFonts w:ascii="Times New Roman" w:hAnsi="Times New Roman" w:cs="Times New Roman"/>
      <w:i/>
      <w:iCs/>
      <w:sz w:val="18"/>
      <w:szCs w:val="18"/>
    </w:rPr>
  </w:style>
  <w:style w:type="character" w:customStyle="1" w:styleId="FontStyle15">
    <w:name w:val="Font Style15"/>
    <w:uiPriority w:val="99"/>
    <w:rsid w:val="00FC75BA"/>
    <w:rPr>
      <w:rFonts w:ascii="Times New Roman" w:hAnsi="Times New Roman" w:cs="Times New Roman"/>
      <w:b/>
      <w:bCs/>
      <w:sz w:val="18"/>
      <w:szCs w:val="18"/>
    </w:rPr>
  </w:style>
  <w:style w:type="character" w:customStyle="1" w:styleId="FontStyle16">
    <w:name w:val="Font Style16"/>
    <w:uiPriority w:val="99"/>
    <w:rsid w:val="00FC75BA"/>
    <w:rPr>
      <w:rFonts w:ascii="Times New Roman" w:hAnsi="Times New Roman" w:cs="Times New Roman"/>
      <w:b/>
      <w:bCs/>
      <w:spacing w:val="-20"/>
      <w:sz w:val="16"/>
      <w:szCs w:val="16"/>
    </w:rPr>
  </w:style>
  <w:style w:type="character" w:customStyle="1" w:styleId="FontStyle17">
    <w:name w:val="Font Style17"/>
    <w:uiPriority w:val="99"/>
    <w:rsid w:val="00FC75BA"/>
    <w:rPr>
      <w:rFonts w:ascii="Times New Roman" w:hAnsi="Times New Roman" w:cs="Times New Roman"/>
      <w:b/>
      <w:bCs/>
      <w:sz w:val="10"/>
      <w:szCs w:val="10"/>
    </w:rPr>
  </w:style>
  <w:style w:type="character" w:customStyle="1" w:styleId="in-widget">
    <w:name w:val="in-widget"/>
    <w:rsid w:val="00FC75BA"/>
  </w:style>
  <w:style w:type="paragraph" w:customStyle="1" w:styleId="bodycopyindent">
    <w:name w:val="bodycopyindent"/>
    <w:basedOn w:val="Normal"/>
    <w:uiPriority w:val="99"/>
    <w:qFormat/>
    <w:rsid w:val="00FC75BA"/>
    <w:pPr>
      <w:spacing w:before="100" w:beforeAutospacing="1" w:after="100" w:afterAutospacing="1"/>
    </w:pPr>
    <w:rPr>
      <w:rFonts w:eastAsia="Times New Roman"/>
    </w:rPr>
  </w:style>
  <w:style w:type="character" w:customStyle="1" w:styleId="copyright">
    <w:name w:val="copyright"/>
    <w:rsid w:val="00FC75BA"/>
  </w:style>
  <w:style w:type="character" w:customStyle="1" w:styleId="spanstyle">
    <w:name w:val="spanstyle"/>
    <w:rsid w:val="00FC75BA"/>
  </w:style>
  <w:style w:type="paragraph" w:customStyle="1" w:styleId="tussenkop">
    <w:name w:val="tussenkop"/>
    <w:basedOn w:val="Normal"/>
    <w:uiPriority w:val="99"/>
    <w:qFormat/>
    <w:rsid w:val="00FC75BA"/>
    <w:pPr>
      <w:spacing w:before="100" w:beforeAutospacing="1" w:after="100" w:afterAutospacing="1"/>
    </w:pPr>
    <w:rPr>
      <w:rFonts w:eastAsia="Times New Roman"/>
    </w:rPr>
  </w:style>
  <w:style w:type="character" w:customStyle="1" w:styleId="docnumbertitle">
    <w:name w:val="doc_number_title"/>
    <w:basedOn w:val="DefaultParagraphFont"/>
    <w:rsid w:val="00FC75BA"/>
  </w:style>
  <w:style w:type="paragraph" w:customStyle="1" w:styleId="Style6">
    <w:name w:val="Style6"/>
    <w:basedOn w:val="Normal"/>
    <w:link w:val="Style6Char"/>
    <w:autoRedefine/>
    <w:uiPriority w:val="99"/>
    <w:qFormat/>
    <w:rsid w:val="00FC75BA"/>
    <w:rPr>
      <w:b/>
    </w:rPr>
  </w:style>
  <w:style w:type="character" w:customStyle="1" w:styleId="Style6Char">
    <w:name w:val="Style6 Char"/>
    <w:basedOn w:val="DefaultParagraphFont"/>
    <w:link w:val="Style6"/>
    <w:uiPriority w:val="99"/>
    <w:rsid w:val="00FC75BA"/>
    <w:rPr>
      <w:rFonts w:ascii="Georgia" w:hAnsi="Georgia"/>
      <w:b/>
      <w:sz w:val="20"/>
    </w:rPr>
  </w:style>
  <w:style w:type="paragraph" w:customStyle="1" w:styleId="Style11">
    <w:name w:val="Style11"/>
    <w:basedOn w:val="Normal"/>
    <w:link w:val="Style11Char"/>
    <w:qFormat/>
    <w:rsid w:val="00FC75BA"/>
    <w:rPr>
      <w:rFonts w:asciiTheme="minorHAnsi" w:hAnsiTheme="minorHAnsi"/>
      <w:b/>
      <w:sz w:val="22"/>
      <w:u w:val="thick"/>
    </w:rPr>
  </w:style>
  <w:style w:type="paragraph" w:customStyle="1" w:styleId="Style12">
    <w:name w:val="Style12"/>
    <w:basedOn w:val="Normal"/>
    <w:link w:val="Style12Char"/>
    <w:qFormat/>
    <w:rsid w:val="00FC75BA"/>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FC75BA"/>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FC75BA"/>
    <w:rPr>
      <w:rFonts w:asciiTheme="minorHAnsi" w:hAnsiTheme="minorHAns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FC75BA"/>
    <w:rPr>
      <w:rFonts w:asciiTheme="minorHAnsi" w:hAnsiTheme="minorHAnsi"/>
      <w:b/>
      <w:sz w:val="22"/>
      <w:u w:val="single"/>
    </w:rPr>
  </w:style>
  <w:style w:type="character" w:customStyle="1" w:styleId="StyleStyleBoldUnderlineIntenseEmphasisUnderlineapple-style-s">
    <w:name w:val="Style Style Bold UnderlineIntense EmphasisUnderlineapple-style-s..."/>
    <w:basedOn w:val="DefaultParagraphFont"/>
    <w:rsid w:val="00FC75BA"/>
    <w:rPr>
      <w:b w:val="0"/>
      <w:bCs w:val="0"/>
      <w:sz w:val="22"/>
      <w:u w:val="single"/>
      <w:bdr w:val="none" w:sz="0" w:space="0" w:color="auto"/>
    </w:rPr>
  </w:style>
  <w:style w:type="paragraph" w:customStyle="1" w:styleId="Cardd">
    <w:name w:val="Cardd"/>
    <w:basedOn w:val="Normal"/>
    <w:uiPriority w:val="4"/>
    <w:qFormat/>
    <w:rsid w:val="00FC75BA"/>
    <w:pPr>
      <w:ind w:left="288" w:right="288"/>
    </w:pPr>
  </w:style>
  <w:style w:type="character" w:customStyle="1" w:styleId="erasure">
    <w:name w:val="erasure"/>
    <w:rsid w:val="00FC75BA"/>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FC75BA"/>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FC75BA"/>
    <w:rPr>
      <w:rFonts w:ascii="Consolas" w:hAnsi="Consolas" w:cs="Consolas"/>
      <w:sz w:val="20"/>
      <w:szCs w:val="20"/>
    </w:rPr>
  </w:style>
  <w:style w:type="paragraph" w:customStyle="1" w:styleId="Tagline0">
    <w:name w:val="Tagline"/>
    <w:basedOn w:val="Normal"/>
    <w:link w:val="TaglineChar"/>
    <w:qFormat/>
    <w:rsid w:val="00FC75BA"/>
    <w:pPr>
      <w:spacing w:line="256" w:lineRule="auto"/>
    </w:pPr>
    <w:rPr>
      <w:b/>
      <w:sz w:val="26"/>
    </w:rPr>
  </w:style>
  <w:style w:type="paragraph" w:customStyle="1" w:styleId="StyleHeading3BlockLatinBodyCalibri">
    <w:name w:val="Style Heading 3Block + (Latin) +Body (Calibri)"/>
    <w:basedOn w:val="Heading3"/>
    <w:uiPriority w:val="99"/>
    <w:qFormat/>
    <w:rsid w:val="00FC75BA"/>
    <w:rPr>
      <w:caps/>
    </w:rPr>
  </w:style>
  <w:style w:type="paragraph" w:customStyle="1" w:styleId="StyleHeading4Tagheading2Heading2Char2CharHeading2Char1">
    <w:name w:val="Style Heading 4Tagheading 2Heading 2 Char2 CharHeading 2 Char1 ..."/>
    <w:basedOn w:val="Heading4"/>
    <w:rsid w:val="00FC75BA"/>
    <w:rPr>
      <w:iCs w:val="0"/>
    </w:rPr>
  </w:style>
  <w:style w:type="character" w:customStyle="1" w:styleId="StyleStyleBoldUnderlineIntenseEmphasisUnderlineStyleapple-s1">
    <w:name w:val="Style Style Bold UnderlineIntense EmphasisUnderlineStyleapple-s...1"/>
    <w:basedOn w:val="DefaultParagraphFont"/>
    <w:rsid w:val="00FC75BA"/>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FC75BA"/>
    <w:rPr>
      <w:rFonts w:ascii="Times New Roman" w:hAnsi="Times New Roman" w:cs="Calibri"/>
      <w:b/>
      <w:bCs/>
      <w:i w:val="0"/>
      <w:iCs w:val="0"/>
      <w:sz w:val="22"/>
      <w:u w:val="single"/>
      <w:bdr w:val="single" w:sz="18" w:space="0" w:color="auto"/>
    </w:rPr>
  </w:style>
  <w:style w:type="character" w:customStyle="1" w:styleId="arial11">
    <w:name w:val="arial_11"/>
    <w:basedOn w:val="DefaultParagraphFont"/>
    <w:rsid w:val="00FC75BA"/>
  </w:style>
  <w:style w:type="character" w:customStyle="1" w:styleId="articleauthor">
    <w:name w:val="articleauthor"/>
    <w:basedOn w:val="DefaultParagraphFont"/>
    <w:rsid w:val="00FC75BA"/>
  </w:style>
  <w:style w:type="character" w:customStyle="1" w:styleId="article-date">
    <w:name w:val="article-date"/>
    <w:basedOn w:val="DefaultParagraphFont"/>
    <w:rsid w:val="00FC75BA"/>
  </w:style>
  <w:style w:type="character" w:customStyle="1" w:styleId="bodysubtoc">
    <w:name w:val="bodysubtoc"/>
    <w:basedOn w:val="DefaultParagraphFont"/>
    <w:rsid w:val="00FC75BA"/>
  </w:style>
  <w:style w:type="character" w:customStyle="1" w:styleId="lefttitlesmaller">
    <w:name w:val="lefttitlesmaller"/>
    <w:basedOn w:val="DefaultParagraphFont"/>
    <w:rsid w:val="00FC75BA"/>
  </w:style>
  <w:style w:type="character" w:customStyle="1" w:styleId="mb">
    <w:name w:val="mb"/>
    <w:basedOn w:val="DefaultParagraphFont"/>
    <w:rsid w:val="00FC75BA"/>
  </w:style>
  <w:style w:type="character" w:customStyle="1" w:styleId="field-content">
    <w:name w:val="field-content"/>
    <w:basedOn w:val="DefaultParagraphFont"/>
    <w:rsid w:val="00FC75BA"/>
  </w:style>
  <w:style w:type="character" w:customStyle="1" w:styleId="submitted-date">
    <w:name w:val="submitted-date"/>
    <w:basedOn w:val="DefaultParagraphFont"/>
    <w:rsid w:val="00FC75BA"/>
  </w:style>
  <w:style w:type="character" w:customStyle="1" w:styleId="submitted-time">
    <w:name w:val="submitted-time"/>
    <w:basedOn w:val="DefaultParagraphFont"/>
    <w:rsid w:val="00FC75BA"/>
  </w:style>
  <w:style w:type="paragraph" w:customStyle="1" w:styleId="date-comments">
    <w:name w:val="date-comments"/>
    <w:basedOn w:val="Normal"/>
    <w:uiPriority w:val="99"/>
    <w:qFormat/>
    <w:rsid w:val="00FC75BA"/>
    <w:pPr>
      <w:spacing w:before="100" w:beforeAutospacing="1" w:after="100" w:afterAutospacing="1"/>
    </w:pPr>
    <w:rPr>
      <w:rFonts w:ascii="Times" w:hAnsi="Times"/>
      <w:szCs w:val="20"/>
    </w:rPr>
  </w:style>
  <w:style w:type="paragraph" w:customStyle="1" w:styleId="Pa8">
    <w:name w:val="Pa8"/>
    <w:basedOn w:val="Default"/>
    <w:next w:val="Default"/>
    <w:qFormat/>
    <w:rsid w:val="00FC75BA"/>
    <w:pPr>
      <w:spacing w:line="181" w:lineRule="atLeast"/>
    </w:pPr>
    <w:rPr>
      <w:rFonts w:ascii="Sabon LT Std" w:eastAsia="MS Mincho" w:hAnsi="Sabon LT Std"/>
      <w:color w:val="auto"/>
      <w:sz w:val="20"/>
    </w:rPr>
  </w:style>
  <w:style w:type="character" w:customStyle="1" w:styleId="A2">
    <w:name w:val="A2"/>
    <w:uiPriority w:val="99"/>
    <w:rsid w:val="00FC75BA"/>
    <w:rPr>
      <w:rFonts w:cs="Sabon LT Std"/>
      <w:color w:val="000000"/>
      <w:sz w:val="15"/>
      <w:szCs w:val="15"/>
    </w:rPr>
  </w:style>
  <w:style w:type="paragraph" w:customStyle="1" w:styleId="Pa15">
    <w:name w:val="Pa15"/>
    <w:basedOn w:val="Default"/>
    <w:next w:val="Default"/>
    <w:uiPriority w:val="99"/>
    <w:qFormat/>
    <w:rsid w:val="00FC75BA"/>
    <w:pPr>
      <w:spacing w:line="241" w:lineRule="atLeast"/>
    </w:pPr>
    <w:rPr>
      <w:rFonts w:ascii="Sabon LT Std" w:eastAsia="MS Mincho" w:hAnsi="Sabon LT Std"/>
      <w:color w:val="auto"/>
      <w:sz w:val="20"/>
    </w:rPr>
  </w:style>
  <w:style w:type="character" w:customStyle="1" w:styleId="searchword">
    <w:name w:val="searchword"/>
    <w:basedOn w:val="DefaultParagraphFont"/>
    <w:rsid w:val="00FC75BA"/>
  </w:style>
  <w:style w:type="character" w:customStyle="1" w:styleId="meta-prep">
    <w:name w:val="meta-prep"/>
    <w:basedOn w:val="DefaultParagraphFont"/>
    <w:rsid w:val="00FC75BA"/>
  </w:style>
  <w:style w:type="character" w:customStyle="1" w:styleId="entry-date">
    <w:name w:val="entry-date"/>
    <w:basedOn w:val="DefaultParagraphFont"/>
    <w:rsid w:val="00FC75BA"/>
  </w:style>
  <w:style w:type="paragraph" w:customStyle="1" w:styleId="Shrink6">
    <w:name w:val="Shrink 6"/>
    <w:basedOn w:val="Normal"/>
    <w:uiPriority w:val="99"/>
    <w:qFormat/>
    <w:rsid w:val="00FC75BA"/>
    <w:rPr>
      <w:rFonts w:eastAsia="Calibri"/>
      <w:sz w:val="12"/>
    </w:rPr>
  </w:style>
  <w:style w:type="paragraph" w:customStyle="1" w:styleId="HeaderCharCharCharCharCharCharCharCha">
    <w:name w:val="Header Char Char Char Char Char Char Char Cha"/>
    <w:aliases w:val="Char Char Char Cha"/>
    <w:basedOn w:val="Normal"/>
    <w:qFormat/>
    <w:rsid w:val="00FC75BA"/>
    <w:pPr>
      <w:spacing w:before="100" w:beforeAutospacing="1" w:after="100" w:afterAutospacing="1"/>
    </w:pPr>
    <w:rPr>
      <w:rFonts w:eastAsia="Times New Roman"/>
    </w:rPr>
  </w:style>
  <w:style w:type="character" w:customStyle="1" w:styleId="CiteReal0">
    <w:name w:val="CiteReal"/>
    <w:uiPriority w:val="1"/>
    <w:qFormat/>
    <w:rsid w:val="00FC75BA"/>
    <w:rPr>
      <w:rFonts w:ascii="Arial" w:hAnsi="Arial"/>
      <w:b/>
      <w:sz w:val="24"/>
      <w:u w:val="single"/>
    </w:rPr>
  </w:style>
  <w:style w:type="paragraph" w:customStyle="1" w:styleId="10ptfont">
    <w:name w:val="10pt font"/>
    <w:basedOn w:val="Normal"/>
    <w:link w:val="10ptfontChar"/>
    <w:autoRedefine/>
    <w:qFormat/>
    <w:rsid w:val="00FC75BA"/>
    <w:rPr>
      <w:rFonts w:eastAsia="Times New Roman"/>
    </w:rPr>
  </w:style>
  <w:style w:type="character" w:customStyle="1" w:styleId="10ptfontChar">
    <w:name w:val="10pt font Char"/>
    <w:link w:val="10ptfont"/>
    <w:rsid w:val="00FC75BA"/>
    <w:rPr>
      <w:rFonts w:ascii="Georgia" w:eastAsia="Times New Roman" w:hAnsi="Georgia"/>
      <w:sz w:val="20"/>
    </w:rPr>
  </w:style>
  <w:style w:type="character" w:customStyle="1" w:styleId="HIGHLIGHT1">
    <w:name w:val="HIGHLIGHT"/>
    <w:uiPriority w:val="1"/>
    <w:qFormat/>
    <w:rsid w:val="00FC75BA"/>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FC75BA"/>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FC75BA"/>
    <w:pPr>
      <w:suppressAutoHyphens/>
      <w:spacing w:before="280" w:after="280"/>
    </w:pPr>
    <w:rPr>
      <w:color w:val="000000"/>
    </w:rPr>
  </w:style>
  <w:style w:type="character" w:customStyle="1" w:styleId="StyleIntenseReferenceGaramond">
    <w:name w:val="Style Intense Reference + Garamond"/>
    <w:rsid w:val="00FC75BA"/>
    <w:rPr>
      <w:rFonts w:ascii="Garamond" w:hAnsi="Garamond"/>
      <w:bCs/>
      <w:color w:val="auto"/>
      <w:spacing w:val="5"/>
      <w:sz w:val="20"/>
      <w:u w:val="single"/>
    </w:rPr>
  </w:style>
  <w:style w:type="character" w:customStyle="1" w:styleId="StyleIntenseReferenceGaramondBold">
    <w:name w:val="Style Intense Reference + Garamond Bold"/>
    <w:rsid w:val="00FC75BA"/>
    <w:rPr>
      <w:rFonts w:ascii="Garamond" w:hAnsi="Garamond"/>
      <w:b/>
      <w:bCs/>
      <w:color w:val="auto"/>
      <w:spacing w:val="5"/>
      <w:sz w:val="20"/>
      <w:u w:val="single"/>
    </w:rPr>
  </w:style>
  <w:style w:type="character" w:customStyle="1" w:styleId="newstime">
    <w:name w:val="newstime"/>
    <w:basedOn w:val="DefaultParagraphFont"/>
    <w:rsid w:val="00FC75BA"/>
  </w:style>
  <w:style w:type="character" w:customStyle="1" w:styleId="IntenseReference1">
    <w:name w:val="Intense Reference1"/>
    <w:qFormat/>
    <w:rsid w:val="00FC75BA"/>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FC75BA"/>
    <w:rPr>
      <w:rFonts w:ascii="Garamond" w:hAnsi="Garamond"/>
      <w:b/>
      <w:sz w:val="24"/>
      <w:szCs w:val="26"/>
      <w:bdr w:val="none" w:sz="0" w:space="0" w:color="auto"/>
      <w:shd w:val="clear" w:color="auto" w:fill="FFFF00"/>
    </w:rPr>
  </w:style>
  <w:style w:type="character" w:customStyle="1" w:styleId="ilad1">
    <w:name w:val="il_ad1"/>
    <w:rsid w:val="00FC75BA"/>
    <w:rPr>
      <w:vanish/>
      <w:webHidden w:val="0"/>
      <w:color w:val="000000"/>
      <w:u w:val="single"/>
      <w:specVanish/>
    </w:rPr>
  </w:style>
  <w:style w:type="character" w:customStyle="1" w:styleId="ThickUnderlineCharChar">
    <w:name w:val="Thick Underline Char Char"/>
    <w:rsid w:val="00FC75BA"/>
    <w:rPr>
      <w:sz w:val="24"/>
      <w:szCs w:val="24"/>
      <w:u w:val="thick"/>
      <w:lang w:val="en-US" w:eastAsia="en-US" w:bidi="ar-SA"/>
    </w:rPr>
  </w:style>
  <w:style w:type="character" w:customStyle="1" w:styleId="Underline21">
    <w:name w:val="Underline 2"/>
    <w:basedOn w:val="DefaultParagraphFont"/>
    <w:uiPriority w:val="1"/>
    <w:qFormat/>
    <w:rsid w:val="00FC75BA"/>
    <w:rPr>
      <w:b/>
      <w:u w:val="single"/>
    </w:rPr>
  </w:style>
  <w:style w:type="paragraph" w:customStyle="1" w:styleId="first">
    <w:name w:val="first"/>
    <w:basedOn w:val="Normal"/>
    <w:qFormat/>
    <w:rsid w:val="00FC75BA"/>
    <w:pPr>
      <w:spacing w:before="100" w:beforeAutospacing="1" w:after="100" w:afterAutospacing="1"/>
    </w:pPr>
    <w:rPr>
      <w:rFonts w:eastAsia="Times New Roman"/>
      <w:sz w:val="24"/>
    </w:rPr>
  </w:style>
  <w:style w:type="character" w:customStyle="1" w:styleId="tx">
    <w:name w:val="tx"/>
    <w:basedOn w:val="DefaultParagraphFont"/>
    <w:rsid w:val="00FC75BA"/>
  </w:style>
  <w:style w:type="character" w:customStyle="1" w:styleId="oneclick-link">
    <w:name w:val="oneclick-link"/>
    <w:basedOn w:val="DefaultParagraphFont"/>
    <w:rsid w:val="00FC75BA"/>
  </w:style>
  <w:style w:type="paragraph" w:customStyle="1" w:styleId="StyleHeading4TagsmalltextBigcardbodyNormalTagNotBold">
    <w:name w:val="Style Heading 4Tagsmall textBig cardbodyNormal Tag + Not Bold"/>
    <w:basedOn w:val="Heading4"/>
    <w:qFormat/>
    <w:rsid w:val="00FC75BA"/>
    <w:rPr>
      <w:bCs/>
    </w:rPr>
  </w:style>
  <w:style w:type="character" w:customStyle="1" w:styleId="BlockHeadingsCharCharChar">
    <w:name w:val="Block Headings Char Char Char"/>
    <w:locked/>
    <w:rsid w:val="00FC75BA"/>
  </w:style>
  <w:style w:type="paragraph" w:customStyle="1" w:styleId="BlockHeadingsCharChar">
    <w:name w:val="Block Headings Char Char"/>
    <w:basedOn w:val="Normal"/>
    <w:qFormat/>
    <w:rsid w:val="00FC75BA"/>
  </w:style>
  <w:style w:type="character" w:customStyle="1" w:styleId="CitesCharCharCharChar">
    <w:name w:val="Cites Char Char Char Char"/>
    <w:locked/>
    <w:rsid w:val="00FC75BA"/>
  </w:style>
  <w:style w:type="character" w:customStyle="1" w:styleId="TagsChar1CharChar">
    <w:name w:val="Tags Char1 Char Char"/>
    <w:locked/>
    <w:rsid w:val="00FC75BA"/>
  </w:style>
  <w:style w:type="paragraph" w:customStyle="1" w:styleId="TagsChar1Char">
    <w:name w:val="Tags Char1 Char"/>
    <w:basedOn w:val="Normal"/>
    <w:qFormat/>
    <w:rsid w:val="00FC75BA"/>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FC75BA"/>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FC75BA"/>
  </w:style>
  <w:style w:type="character" w:customStyle="1" w:styleId="CardsFont6ptCharCharChar">
    <w:name w:val="Cards + Font: 6 pt Char Char Char"/>
    <w:locked/>
    <w:rsid w:val="00FC75BA"/>
  </w:style>
  <w:style w:type="character" w:customStyle="1" w:styleId="CardsUnderlineChar">
    <w:name w:val="Cards + Underline Char"/>
    <w:locked/>
    <w:rsid w:val="00FC75BA"/>
  </w:style>
  <w:style w:type="paragraph" w:customStyle="1" w:styleId="CardsUnderline">
    <w:name w:val="Cards + Underline"/>
    <w:basedOn w:val="Normal"/>
    <w:next w:val="Style3"/>
    <w:qFormat/>
    <w:rsid w:val="00FC75BA"/>
  </w:style>
  <w:style w:type="paragraph" w:customStyle="1" w:styleId="StyleNormalWebNormalWebChar1CharNormalWebCharCharC">
    <w:name w:val="Style Normal (Web)Normal (Web) Char1 CharNormal (Web) Char Char C..."/>
    <w:basedOn w:val="Title"/>
    <w:qFormat/>
    <w:rsid w:val="00FC75BA"/>
    <w:pPr>
      <w:pBdr>
        <w:bottom w:val="none" w:sz="0" w:space="0" w:color="auto"/>
      </w:pBdr>
      <w:spacing w:after="0"/>
      <w:contextualSpacing w:val="0"/>
    </w:pPr>
    <w:rPr>
      <w:rFonts w:ascii="Georgia" w:hAnsi="Georgia"/>
      <w:sz w:val="22"/>
      <w:u w:val="none"/>
    </w:rPr>
  </w:style>
  <w:style w:type="paragraph" w:customStyle="1" w:styleId="Reference">
    <w:name w:val="Reference"/>
    <w:qFormat/>
    <w:rsid w:val="00FC75BA"/>
    <w:pPr>
      <w:spacing w:after="200" w:line="276" w:lineRule="auto"/>
    </w:pPr>
  </w:style>
  <w:style w:type="paragraph" w:customStyle="1" w:styleId="StyleHeading2Heading2Char2CharHeading2Char1CharCharHead">
    <w:name w:val="Style Heading 2Heading 2 Char2 CharHeading 2 Char1 Char CharHead..."/>
    <w:basedOn w:val="Heading2"/>
    <w:qFormat/>
    <w:rsid w:val="00FC75BA"/>
    <w:rPr>
      <w:bCs/>
      <w:caps/>
    </w:rPr>
  </w:style>
  <w:style w:type="paragraph" w:customStyle="1" w:styleId="Blocktitle3">
    <w:name w:val="Block title"/>
    <w:basedOn w:val="Heading1"/>
    <w:next w:val="Debate-EmphasizedText-F5"/>
    <w:autoRedefine/>
    <w:qFormat/>
    <w:rsid w:val="00FC75BA"/>
    <w:rPr>
      <w:bCs/>
      <w:caps/>
    </w:rPr>
  </w:style>
  <w:style w:type="paragraph" w:customStyle="1" w:styleId="SmallCite">
    <w:name w:val="Small Cite"/>
    <w:basedOn w:val="Normal"/>
    <w:next w:val="BlockHeading1"/>
    <w:qFormat/>
    <w:rsid w:val="00FC75BA"/>
  </w:style>
  <w:style w:type="paragraph" w:customStyle="1" w:styleId="links1">
    <w:name w:val="links1"/>
    <w:basedOn w:val="Normal"/>
    <w:qFormat/>
    <w:rsid w:val="00FC75BA"/>
  </w:style>
  <w:style w:type="paragraph" w:customStyle="1" w:styleId="endtext">
    <w:name w:val="endtext"/>
    <w:basedOn w:val="Normal"/>
    <w:next w:val="CardTag"/>
    <w:qFormat/>
    <w:rsid w:val="00FC75BA"/>
  </w:style>
  <w:style w:type="paragraph" w:customStyle="1" w:styleId="g">
    <w:name w:val="g"/>
    <w:basedOn w:val="Normal"/>
    <w:next w:val="Paste"/>
    <w:qFormat/>
    <w:rsid w:val="00FC75BA"/>
  </w:style>
  <w:style w:type="paragraph" w:customStyle="1" w:styleId="Repeatheader">
    <w:name w:val="Repeat header"/>
    <w:basedOn w:val="Normal"/>
    <w:next w:val="noindent"/>
    <w:autoRedefine/>
    <w:qFormat/>
    <w:rsid w:val="00FC75BA"/>
  </w:style>
  <w:style w:type="paragraph" w:customStyle="1" w:styleId="StyleCardNotUnderlined8pt">
    <w:name w:val="Style Card Not Underlined + 8 pt"/>
    <w:basedOn w:val="Debate-CardTextUnderlined-F3"/>
    <w:next w:val="endtext"/>
    <w:qFormat/>
    <w:rsid w:val="00FC75BA"/>
    <w:pPr>
      <w:spacing w:line="240" w:lineRule="auto"/>
      <w:contextualSpacing w:val="0"/>
    </w:pPr>
    <w:rPr>
      <w:sz w:val="22"/>
      <w:u w:val="none"/>
    </w:rPr>
  </w:style>
  <w:style w:type="paragraph" w:customStyle="1" w:styleId="CardNotUnderlined3">
    <w:name w:val="Card Not Underlined 3"/>
    <w:basedOn w:val="Debate-CardTextUnderlined-F3"/>
    <w:qFormat/>
    <w:rsid w:val="00FC75BA"/>
    <w:pPr>
      <w:spacing w:line="240" w:lineRule="auto"/>
      <w:contextualSpacing w:val="0"/>
    </w:pPr>
    <w:rPr>
      <w:sz w:val="22"/>
      <w:u w:val="none"/>
    </w:rPr>
  </w:style>
  <w:style w:type="paragraph" w:customStyle="1" w:styleId="CardNotUnderlinedFinal">
    <w:name w:val="Card Not Underlined Final"/>
    <w:next w:val="g"/>
    <w:qFormat/>
    <w:rsid w:val="00FC75BA"/>
  </w:style>
  <w:style w:type="paragraph" w:customStyle="1" w:styleId="Numbering">
    <w:name w:val="Numbering"/>
    <w:basedOn w:val="Normal"/>
    <w:next w:val="Normal"/>
    <w:qFormat/>
    <w:rsid w:val="00FC75BA"/>
  </w:style>
  <w:style w:type="paragraph" w:customStyle="1" w:styleId="Un-IndexedHeading">
    <w:name w:val="Un-Indexed Heading"/>
    <w:basedOn w:val="Heading1"/>
    <w:next w:val="Normal"/>
    <w:qFormat/>
    <w:rsid w:val="00FC75BA"/>
    <w:rPr>
      <w:bCs/>
      <w:caps/>
    </w:rPr>
  </w:style>
  <w:style w:type="paragraph" w:customStyle="1" w:styleId="Circle">
    <w:name w:val="Circle"/>
    <w:basedOn w:val="Normal"/>
    <w:next w:val="Normal"/>
    <w:qFormat/>
    <w:rsid w:val="00FC75BA"/>
  </w:style>
  <w:style w:type="paragraph" w:customStyle="1" w:styleId="PageHeader">
    <w:name w:val="Page Header"/>
    <w:basedOn w:val="Normal"/>
    <w:next w:val="CardNotUnderlined3"/>
    <w:link w:val="PageHeaderChar"/>
    <w:qFormat/>
    <w:rsid w:val="00FC75BA"/>
  </w:style>
  <w:style w:type="paragraph" w:customStyle="1" w:styleId="IndentedLettering">
    <w:name w:val="Indented Lettering"/>
    <w:basedOn w:val="Small"/>
    <w:next w:val="Normal"/>
    <w:qFormat/>
    <w:rsid w:val="00FC75BA"/>
    <w:pPr>
      <w:spacing w:after="0" w:line="240" w:lineRule="auto"/>
    </w:pPr>
    <w:rPr>
      <w:rFonts w:eastAsiaTheme="minorHAnsi"/>
      <w:color w:val="auto"/>
      <w:sz w:val="22"/>
    </w:rPr>
  </w:style>
  <w:style w:type="paragraph" w:customStyle="1" w:styleId="Lettering">
    <w:name w:val="Lettering"/>
    <w:basedOn w:val="Small"/>
    <w:next w:val="Normal"/>
    <w:qFormat/>
    <w:rsid w:val="00FC75BA"/>
    <w:pPr>
      <w:spacing w:after="0" w:line="240" w:lineRule="auto"/>
    </w:pPr>
    <w:rPr>
      <w:rFonts w:eastAsiaTheme="minorHAnsi"/>
      <w:color w:val="auto"/>
      <w:sz w:val="22"/>
    </w:rPr>
  </w:style>
  <w:style w:type="paragraph" w:customStyle="1" w:styleId="FileName">
    <w:name w:val="File Name"/>
    <w:basedOn w:val="Normal"/>
    <w:next w:val="Normal"/>
    <w:qFormat/>
    <w:rsid w:val="00FC75BA"/>
  </w:style>
  <w:style w:type="paragraph" w:customStyle="1" w:styleId="Pagination">
    <w:name w:val="Pagination"/>
    <w:basedOn w:val="Normal"/>
    <w:next w:val="Normal"/>
    <w:qFormat/>
    <w:rsid w:val="00FC75BA"/>
  </w:style>
  <w:style w:type="paragraph" w:customStyle="1" w:styleId="IndentedNumbering">
    <w:name w:val="Indented Numbering"/>
    <w:basedOn w:val="CardNotUnderlinedFinal"/>
    <w:next w:val="Normal"/>
    <w:qFormat/>
    <w:rsid w:val="00FC75BA"/>
  </w:style>
  <w:style w:type="paragraph" w:customStyle="1" w:styleId="CardContinued1">
    <w:name w:val="Card Continued 1"/>
    <w:basedOn w:val="Normal"/>
    <w:next w:val="Normal"/>
    <w:qFormat/>
    <w:rsid w:val="00FC75BA"/>
  </w:style>
  <w:style w:type="paragraph" w:customStyle="1" w:styleId="CardContinued2">
    <w:name w:val="Card Continued 2"/>
    <w:basedOn w:val="Circle"/>
    <w:next w:val="Normal"/>
    <w:qFormat/>
    <w:rsid w:val="00FC75BA"/>
  </w:style>
  <w:style w:type="paragraph" w:customStyle="1" w:styleId="Clearformatting">
    <w:name w:val="Clear formatting"/>
    <w:basedOn w:val="Normal"/>
    <w:next w:val="IndentedLettering"/>
    <w:qFormat/>
    <w:rsid w:val="00FC75BA"/>
  </w:style>
  <w:style w:type="paragraph" w:customStyle="1" w:styleId="SmallCardText">
    <w:name w:val="Small Card Text"/>
    <w:basedOn w:val="Lettering"/>
    <w:next w:val="FileName"/>
    <w:qFormat/>
    <w:rsid w:val="00FC75BA"/>
  </w:style>
  <w:style w:type="paragraph" w:customStyle="1" w:styleId="TAGFONT">
    <w:name w:val="TAG FONT"/>
    <w:basedOn w:val="Normal"/>
    <w:next w:val="Pagination"/>
    <w:autoRedefine/>
    <w:qFormat/>
    <w:rsid w:val="00FC75BA"/>
  </w:style>
  <w:style w:type="paragraph" w:customStyle="1" w:styleId="8point">
    <w:name w:val="8 point"/>
    <w:basedOn w:val="Normal"/>
    <w:next w:val="fullstory"/>
    <w:qFormat/>
    <w:rsid w:val="00FC75BA"/>
  </w:style>
  <w:style w:type="paragraph" w:customStyle="1" w:styleId="citationunderline">
    <w:name w:val="citation/underline"/>
    <w:autoRedefine/>
    <w:qFormat/>
    <w:rsid w:val="00FC75BA"/>
    <w:pPr>
      <w:spacing w:after="200" w:line="276" w:lineRule="auto"/>
    </w:pPr>
  </w:style>
  <w:style w:type="paragraph" w:customStyle="1" w:styleId="Style60">
    <w:name w:val="Style 6"/>
    <w:next w:val="8point"/>
    <w:qFormat/>
    <w:rsid w:val="00FC75BA"/>
    <w:pPr>
      <w:spacing w:after="200" w:line="276" w:lineRule="auto"/>
    </w:pPr>
  </w:style>
  <w:style w:type="character" w:customStyle="1" w:styleId="DateCitesAuthorCharChar">
    <w:name w:val="DateCitesAuthor Char Char"/>
    <w:locked/>
    <w:rsid w:val="00FC75BA"/>
  </w:style>
  <w:style w:type="paragraph" w:customStyle="1" w:styleId="DateCitesAuthorChar">
    <w:name w:val="DateCitesAuthor Char"/>
    <w:basedOn w:val="Normal"/>
    <w:next w:val="Minimize"/>
    <w:qFormat/>
    <w:rsid w:val="00FC75BA"/>
  </w:style>
  <w:style w:type="paragraph" w:customStyle="1" w:styleId="articlebodynormaltext">
    <w:name w:val="articlebody_normaltext"/>
    <w:basedOn w:val="Normal"/>
    <w:next w:val="Citation-Complete"/>
    <w:qFormat/>
    <w:rsid w:val="00FC75BA"/>
  </w:style>
  <w:style w:type="paragraph" w:customStyle="1" w:styleId="targetcaption">
    <w:name w:val="targetcaption"/>
    <w:basedOn w:val="Normal"/>
    <w:next w:val="2909F619802848F09E01365C32F34654"/>
    <w:qFormat/>
    <w:rsid w:val="00FC75BA"/>
  </w:style>
  <w:style w:type="paragraph" w:customStyle="1" w:styleId="Index">
    <w:name w:val="Index"/>
    <w:basedOn w:val="Normal"/>
    <w:next w:val="western"/>
    <w:qFormat/>
    <w:rsid w:val="00FC75BA"/>
  </w:style>
  <w:style w:type="paragraph" w:customStyle="1" w:styleId="boldness">
    <w:name w:val="boldness"/>
    <w:basedOn w:val="Normal"/>
    <w:next w:val="TagCite"/>
    <w:qFormat/>
    <w:rsid w:val="00FC75BA"/>
  </w:style>
  <w:style w:type="character" w:customStyle="1" w:styleId="UnderlineCardChar0">
    <w:name w:val="UnderlineCard Char"/>
    <w:locked/>
    <w:rsid w:val="00FC75BA"/>
  </w:style>
  <w:style w:type="paragraph" w:customStyle="1" w:styleId="UnderlineCard0">
    <w:name w:val="UnderlineCard"/>
    <w:basedOn w:val="Heading4"/>
    <w:next w:val="CM6"/>
    <w:qFormat/>
    <w:rsid w:val="00FC75BA"/>
    <w:rPr>
      <w:bCs/>
    </w:rPr>
  </w:style>
  <w:style w:type="paragraph" w:customStyle="1" w:styleId="CM21">
    <w:name w:val="CM21"/>
    <w:basedOn w:val="Normal"/>
    <w:uiPriority w:val="99"/>
    <w:qFormat/>
    <w:rsid w:val="00FC75BA"/>
  </w:style>
  <w:style w:type="paragraph" w:customStyle="1" w:styleId="Pa10">
    <w:name w:val="Pa10"/>
    <w:basedOn w:val="Normal"/>
    <w:uiPriority w:val="99"/>
    <w:qFormat/>
    <w:rsid w:val="00FC75BA"/>
  </w:style>
  <w:style w:type="paragraph" w:customStyle="1" w:styleId="Pa31">
    <w:name w:val="Pa3+1"/>
    <w:basedOn w:val="Normal"/>
    <w:uiPriority w:val="99"/>
    <w:qFormat/>
    <w:rsid w:val="00FC75BA"/>
  </w:style>
  <w:style w:type="paragraph" w:customStyle="1" w:styleId="Pa1">
    <w:name w:val="Pa1"/>
    <w:basedOn w:val="Normal"/>
    <w:uiPriority w:val="99"/>
    <w:qFormat/>
    <w:rsid w:val="00FC75BA"/>
  </w:style>
  <w:style w:type="character" w:customStyle="1" w:styleId="CardUpSize-LightChar">
    <w:name w:val="CardUpSize - Light Char"/>
    <w:basedOn w:val="DefaultParagraphFont"/>
    <w:locked/>
    <w:rsid w:val="00FC75BA"/>
  </w:style>
  <w:style w:type="paragraph" w:customStyle="1" w:styleId="CardUpSize-Light">
    <w:name w:val="CardUpSize - Light"/>
    <w:basedOn w:val="Normal"/>
    <w:next w:val="Pa2"/>
    <w:qFormat/>
    <w:rsid w:val="00FC75BA"/>
  </w:style>
  <w:style w:type="character" w:customStyle="1" w:styleId="CiteCardUpSize-HeavyChar">
    <w:name w:val="Cite // CardUpSize - Heavy Char"/>
    <w:basedOn w:val="DefaultParagraphFont"/>
    <w:locked/>
    <w:rsid w:val="00FC75BA"/>
  </w:style>
  <w:style w:type="paragraph" w:customStyle="1" w:styleId="CiteCardUpSize-Heavy">
    <w:name w:val="Cite // CardUpSize - Heavy"/>
    <w:basedOn w:val="Normal"/>
    <w:next w:val="H4Tag"/>
    <w:qFormat/>
    <w:rsid w:val="00FC75BA"/>
  </w:style>
  <w:style w:type="character" w:customStyle="1" w:styleId="UnderlineCharCharCharCharCharCharCharChar">
    <w:name w:val="Underline Char Char Char Char Char Char Char Char"/>
    <w:basedOn w:val="DefaultParagraphFont"/>
    <w:locked/>
    <w:rsid w:val="00FC75BA"/>
  </w:style>
  <w:style w:type="paragraph" w:customStyle="1" w:styleId="UnderlineCharCharCharCharCharCharChar">
    <w:name w:val="Underline Char Char Char Char Char Char Char"/>
    <w:basedOn w:val="Normal"/>
    <w:qFormat/>
    <w:rsid w:val="00FC75BA"/>
  </w:style>
  <w:style w:type="character" w:customStyle="1" w:styleId="SmalltextCharCharCharChar0">
    <w:name w:val="Small text Char Char Char Char"/>
    <w:basedOn w:val="DefaultParagraphFont"/>
    <w:locked/>
    <w:rsid w:val="00FC75BA"/>
  </w:style>
  <w:style w:type="paragraph" w:customStyle="1" w:styleId="SmalltextCharCharChar0">
    <w:name w:val="Small text Char Char Char"/>
    <w:basedOn w:val="Normal"/>
    <w:qFormat/>
    <w:rsid w:val="00FC75BA"/>
  </w:style>
  <w:style w:type="paragraph" w:customStyle="1" w:styleId="Textbody">
    <w:name w:val="Text body"/>
    <w:basedOn w:val="SmalltextCharCharChar0"/>
    <w:next w:val="WW-Default"/>
    <w:qFormat/>
    <w:rsid w:val="00FC75BA"/>
  </w:style>
  <w:style w:type="paragraph" w:customStyle="1" w:styleId="Default1">
    <w:name w:val="Default1"/>
    <w:basedOn w:val="Normal"/>
    <w:uiPriority w:val="99"/>
    <w:qFormat/>
    <w:rsid w:val="00FC75BA"/>
  </w:style>
  <w:style w:type="paragraph" w:customStyle="1" w:styleId="NFAPWPheader">
    <w:name w:val="NFAP WP header"/>
    <w:basedOn w:val="Normal"/>
    <w:uiPriority w:val="99"/>
    <w:qFormat/>
    <w:rsid w:val="00FC75BA"/>
  </w:style>
  <w:style w:type="character" w:customStyle="1" w:styleId="CiteCharCharChar">
    <w:name w:val="Cite Char Char Char"/>
    <w:locked/>
    <w:rsid w:val="00FC75BA"/>
  </w:style>
  <w:style w:type="paragraph" w:customStyle="1" w:styleId="CiteCharChar">
    <w:name w:val="Cite Char Char"/>
    <w:basedOn w:val="Normal"/>
    <w:next w:val="Normal"/>
    <w:qFormat/>
    <w:rsid w:val="00FC75BA"/>
  </w:style>
  <w:style w:type="paragraph" w:customStyle="1" w:styleId="CiteCardCharChar">
    <w:name w:val="Cite_Card Char Char"/>
    <w:autoRedefine/>
    <w:uiPriority w:val="99"/>
    <w:qFormat/>
    <w:rsid w:val="00FC75BA"/>
    <w:pPr>
      <w:spacing w:after="200" w:line="276" w:lineRule="auto"/>
    </w:pPr>
  </w:style>
  <w:style w:type="character" w:customStyle="1" w:styleId="CiteCardCharCharCharChar">
    <w:name w:val="Cite_Card Char Char Char Char"/>
    <w:locked/>
    <w:rsid w:val="00FC75BA"/>
  </w:style>
  <w:style w:type="paragraph" w:customStyle="1" w:styleId="CiteCardCharCharChar">
    <w:name w:val="Cite_Card Char Char Char"/>
    <w:qFormat/>
    <w:rsid w:val="00FC75BA"/>
    <w:pPr>
      <w:spacing w:after="200" w:line="276" w:lineRule="auto"/>
    </w:pPr>
  </w:style>
  <w:style w:type="paragraph" w:customStyle="1" w:styleId="heading">
    <w:name w:val="heading"/>
    <w:basedOn w:val="Normal"/>
    <w:qFormat/>
    <w:rsid w:val="00FC75BA"/>
  </w:style>
  <w:style w:type="character" w:customStyle="1" w:styleId="LittleChar">
    <w:name w:val="Little Char"/>
    <w:locked/>
    <w:rsid w:val="00FC75BA"/>
  </w:style>
  <w:style w:type="character" w:customStyle="1" w:styleId="DebateHeaderChar">
    <w:name w:val="Debate Header Char"/>
    <w:locked/>
    <w:rsid w:val="00FC75BA"/>
  </w:style>
  <w:style w:type="character" w:customStyle="1" w:styleId="UnhighlightedChar">
    <w:name w:val="Unhighlighted Char"/>
    <w:locked/>
    <w:rsid w:val="00FC75BA"/>
  </w:style>
  <w:style w:type="paragraph" w:customStyle="1" w:styleId="Unhighlighted">
    <w:name w:val="Unhighlighted"/>
    <w:basedOn w:val="Normal"/>
    <w:next w:val="TagCite2"/>
    <w:autoRedefine/>
    <w:qFormat/>
    <w:rsid w:val="00FC75BA"/>
  </w:style>
  <w:style w:type="character" w:customStyle="1" w:styleId="StylecardUnderlineChar">
    <w:name w:val="Style card + Underline Char"/>
    <w:locked/>
    <w:rsid w:val="00FC75BA"/>
  </w:style>
  <w:style w:type="paragraph" w:customStyle="1" w:styleId="StylecardUnderline">
    <w:name w:val="Style card + Underline"/>
    <w:basedOn w:val="CiteSpacing"/>
    <w:next w:val="Unhighlighted"/>
    <w:qFormat/>
    <w:rsid w:val="00FC75BA"/>
  </w:style>
  <w:style w:type="paragraph" w:customStyle="1" w:styleId="TagF3">
    <w:name w:val="Tag (F3)"/>
    <w:qFormat/>
    <w:rsid w:val="00FC75BA"/>
    <w:pPr>
      <w:spacing w:after="200" w:line="276" w:lineRule="auto"/>
    </w:pPr>
  </w:style>
  <w:style w:type="paragraph" w:customStyle="1" w:styleId="style14">
    <w:name w:val="style14"/>
    <w:basedOn w:val="Normal"/>
    <w:next w:val="cites"/>
    <w:qFormat/>
    <w:rsid w:val="00FC75BA"/>
  </w:style>
  <w:style w:type="paragraph" w:customStyle="1" w:styleId="CardTagCite1Char">
    <w:name w:val="Card Tag + Cite #1 Char"/>
    <w:basedOn w:val="Normal"/>
    <w:qFormat/>
    <w:rsid w:val="00FC75BA"/>
  </w:style>
  <w:style w:type="paragraph" w:customStyle="1" w:styleId="articlebody">
    <w:name w:val="articlebody"/>
    <w:basedOn w:val="Normal"/>
    <w:next w:val="i1"/>
    <w:qFormat/>
    <w:rsid w:val="00FC75BA"/>
  </w:style>
  <w:style w:type="character" w:customStyle="1" w:styleId="CiteCardCharCharCharCharCharCharCharChar">
    <w:name w:val="Cite_Card Char Char Char Char Char Char Char Char"/>
    <w:locked/>
    <w:rsid w:val="00FC75BA"/>
  </w:style>
  <w:style w:type="paragraph" w:customStyle="1" w:styleId="CiteCardCharCharCharCharCharCharChar">
    <w:name w:val="Cite_Card Char Char Char Char Char Char Char"/>
    <w:next w:val="CardTagCite1Char"/>
    <w:autoRedefine/>
    <w:qFormat/>
    <w:rsid w:val="00FC75BA"/>
    <w:pPr>
      <w:spacing w:after="200" w:line="276" w:lineRule="auto"/>
    </w:pPr>
  </w:style>
  <w:style w:type="paragraph" w:customStyle="1" w:styleId="foldie">
    <w:name w:val="foldie"/>
    <w:next w:val="HotRoute0"/>
    <w:qFormat/>
    <w:rsid w:val="00FC75BA"/>
  </w:style>
  <w:style w:type="paragraph" w:customStyle="1" w:styleId="billtextsection">
    <w:name w:val="bill_text_section"/>
    <w:basedOn w:val="Normal"/>
    <w:next w:val="articlebody"/>
    <w:qFormat/>
    <w:rsid w:val="00FC75BA"/>
  </w:style>
  <w:style w:type="character" w:customStyle="1" w:styleId="CiteNormalChar">
    <w:name w:val="Cite Normal Char"/>
    <w:locked/>
    <w:rsid w:val="00FC75BA"/>
  </w:style>
  <w:style w:type="paragraph" w:customStyle="1" w:styleId="StyleNormalWeb10pt">
    <w:name w:val="Style Normal (Web) + 10 pt"/>
    <w:basedOn w:val="Title"/>
    <w:next w:val="Boldunderline1"/>
    <w:uiPriority w:val="99"/>
    <w:qFormat/>
    <w:rsid w:val="00FC75BA"/>
    <w:pPr>
      <w:pBdr>
        <w:bottom w:val="none" w:sz="0" w:space="0" w:color="auto"/>
      </w:pBdr>
      <w:spacing w:after="0"/>
      <w:contextualSpacing w:val="0"/>
    </w:pPr>
    <w:rPr>
      <w:rFonts w:ascii="Georgia" w:hAnsi="Georgia"/>
      <w:sz w:val="22"/>
      <w:u w:val="none"/>
    </w:rPr>
  </w:style>
  <w:style w:type="character" w:customStyle="1" w:styleId="cardChar2">
    <w:name w:val="%card Char"/>
    <w:locked/>
    <w:rsid w:val="00FC75BA"/>
  </w:style>
  <w:style w:type="paragraph" w:customStyle="1" w:styleId="card2">
    <w:name w:val="%card"/>
    <w:basedOn w:val="Normal"/>
    <w:next w:val="BLOCKTITLE0"/>
    <w:qFormat/>
    <w:rsid w:val="00FC75BA"/>
  </w:style>
  <w:style w:type="paragraph" w:customStyle="1" w:styleId="p1">
    <w:name w:val="p1"/>
    <w:basedOn w:val="Normal"/>
    <w:next w:val="BlockHeadings"/>
    <w:qFormat/>
    <w:rsid w:val="00FC75BA"/>
  </w:style>
  <w:style w:type="character" w:customStyle="1" w:styleId="UnunderlinedTextChar">
    <w:name w:val="Ununderlined Text Char"/>
    <w:locked/>
    <w:rsid w:val="00FC75BA"/>
  </w:style>
  <w:style w:type="paragraph" w:customStyle="1" w:styleId="UnunderlinedText">
    <w:name w:val="Ununderlined Text"/>
    <w:basedOn w:val="Normal"/>
    <w:next w:val="card2"/>
    <w:autoRedefine/>
    <w:qFormat/>
    <w:rsid w:val="00FC75BA"/>
  </w:style>
  <w:style w:type="character" w:customStyle="1" w:styleId="ReallyfuckingsmallCharCharCharChar">
    <w:name w:val="Really fucking small Char Char Char Char"/>
    <w:locked/>
    <w:rsid w:val="00FC75BA"/>
  </w:style>
  <w:style w:type="paragraph" w:customStyle="1" w:styleId="ReallyfuckingsmallCharCharChar">
    <w:name w:val="Really fucking small Char Char Char"/>
    <w:basedOn w:val="Normal"/>
    <w:next w:val="NoSpacing"/>
    <w:qFormat/>
    <w:rsid w:val="00FC75BA"/>
  </w:style>
  <w:style w:type="character" w:customStyle="1" w:styleId="CardDownx1Char">
    <w:name w:val="CardDown x1 Char"/>
    <w:locked/>
    <w:rsid w:val="00FC75BA"/>
  </w:style>
  <w:style w:type="paragraph" w:customStyle="1" w:styleId="CardDownx1">
    <w:name w:val="CardDown x1"/>
    <w:basedOn w:val="Normal"/>
    <w:next w:val="Regular"/>
    <w:qFormat/>
    <w:rsid w:val="00FC75BA"/>
  </w:style>
  <w:style w:type="paragraph" w:customStyle="1" w:styleId="CardDownx15">
    <w:name w:val="CardDown x1.5"/>
    <w:basedOn w:val="Normal"/>
    <w:qFormat/>
    <w:rsid w:val="00FC75BA"/>
  </w:style>
  <w:style w:type="paragraph" w:customStyle="1" w:styleId="CiteTag">
    <w:name w:val="Cite/Tag"/>
    <w:basedOn w:val="Normal"/>
    <w:qFormat/>
    <w:rsid w:val="00FC75BA"/>
  </w:style>
  <w:style w:type="paragraph" w:customStyle="1" w:styleId="Heading5SizeDown">
    <w:name w:val="Heading 5 Size Down"/>
    <w:basedOn w:val="Normal"/>
    <w:autoRedefine/>
    <w:qFormat/>
    <w:rsid w:val="00FC75BA"/>
  </w:style>
  <w:style w:type="character" w:customStyle="1" w:styleId="StyleStyleArialNarrow9ptLeft-075ArialNarrowChar">
    <w:name w:val="Style Style Arial Narrow 9 pt Left:  -0.75&quot; + Arial Narrow Char"/>
    <w:locked/>
    <w:rsid w:val="00FC75BA"/>
  </w:style>
  <w:style w:type="paragraph" w:customStyle="1" w:styleId="StyleStyleArialNarrow9ptLeft-075ArialNarrow">
    <w:name w:val="Style Style Arial Narrow 9 pt Left:  -0.75&quot; + Arial Narrow"/>
    <w:basedOn w:val="Normal"/>
    <w:next w:val="Heading5SizeDown"/>
    <w:qFormat/>
    <w:rsid w:val="00FC75BA"/>
  </w:style>
  <w:style w:type="character" w:customStyle="1" w:styleId="StyleStyleCardTextLeft-075Right0Char">
    <w:name w:val="Style Style Card Text + Left:  -0.75&quot; + Right:  0&quot; Char"/>
    <w:locked/>
    <w:rsid w:val="00FC75BA"/>
  </w:style>
  <w:style w:type="paragraph" w:customStyle="1" w:styleId="StyleStyleCardTextLeft-075Right0">
    <w:name w:val="Style Style Card Text + Left:  -0.75&quot; + Right:  0&quot;"/>
    <w:basedOn w:val="Normal"/>
    <w:next w:val="evidencetext"/>
    <w:autoRedefine/>
    <w:qFormat/>
    <w:rsid w:val="00FC75BA"/>
  </w:style>
  <w:style w:type="paragraph" w:customStyle="1" w:styleId="ecxmsonormal">
    <w:name w:val="ecxmsonormal"/>
    <w:basedOn w:val="Normal"/>
    <w:qFormat/>
    <w:rsid w:val="00FC75BA"/>
  </w:style>
  <w:style w:type="character" w:customStyle="1" w:styleId="DebateUnderlineBoldChar">
    <w:name w:val="Debate Underline Bold Char"/>
    <w:locked/>
    <w:rsid w:val="00FC75BA"/>
  </w:style>
  <w:style w:type="paragraph" w:customStyle="1" w:styleId="DebateUnderlineBold">
    <w:name w:val="Debate Underline Bold"/>
    <w:basedOn w:val="Cardtext4"/>
    <w:qFormat/>
    <w:rsid w:val="00FC75BA"/>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FC75BA"/>
  </w:style>
  <w:style w:type="paragraph" w:customStyle="1" w:styleId="StyleArialNarrow12ptBoldLeft-075">
    <w:name w:val="Style Arial Narrow 12 pt Bold Left:  -0.75&quot;"/>
    <w:basedOn w:val="Normal"/>
    <w:next w:val="ecxmsonormal"/>
    <w:qFormat/>
    <w:rsid w:val="00FC75BA"/>
  </w:style>
  <w:style w:type="character" w:customStyle="1" w:styleId="StyleStyleevidencetextBorderSinglesolidlineAuto05Char">
    <w:name w:val="Style Style evidence text + Border: : (Single solid line Auto  0.5 ... Char"/>
    <w:locked/>
    <w:rsid w:val="00FC75BA"/>
  </w:style>
  <w:style w:type="paragraph" w:customStyle="1" w:styleId="StyleStyleevidencetextBorderSinglesolidlineAuto05">
    <w:name w:val="Style Style evidence text + Border: : (Single solid line Auto  0.5 ..."/>
    <w:basedOn w:val="Normal"/>
    <w:next w:val="DebateUnderlineBold"/>
    <w:qFormat/>
    <w:rsid w:val="00FC75BA"/>
  </w:style>
  <w:style w:type="paragraph" w:customStyle="1" w:styleId="CiteCharCharCharChar">
    <w:name w:val="Cite Char Char Char Char"/>
    <w:basedOn w:val="Normal"/>
    <w:next w:val="Normal"/>
    <w:qFormat/>
    <w:rsid w:val="00FC75BA"/>
  </w:style>
  <w:style w:type="character" w:customStyle="1" w:styleId="UnderliningCharChar1CharCharChar">
    <w:name w:val="Underlining Char Char1 Char Char Char"/>
    <w:locked/>
    <w:rsid w:val="00FC75BA"/>
  </w:style>
  <w:style w:type="paragraph" w:customStyle="1" w:styleId="UnderliningCharChar1CharChar">
    <w:name w:val="Underlining Char Char1 Char Char"/>
    <w:basedOn w:val="Normal"/>
    <w:next w:val="Normal"/>
    <w:qFormat/>
    <w:rsid w:val="00FC75BA"/>
  </w:style>
  <w:style w:type="paragraph" w:customStyle="1" w:styleId="CiteCharCharCharCharChar">
    <w:name w:val="Cite Char Char Char Char Char"/>
    <w:basedOn w:val="Normal"/>
    <w:next w:val="Normal"/>
    <w:qFormat/>
    <w:rsid w:val="00FC75BA"/>
  </w:style>
  <w:style w:type="character" w:customStyle="1" w:styleId="UnderliningCharCharChar">
    <w:name w:val="Underlining Char Char Char"/>
    <w:locked/>
    <w:rsid w:val="00FC75BA"/>
  </w:style>
  <w:style w:type="paragraph" w:customStyle="1" w:styleId="Style120">
    <w:name w:val="Style 12"/>
    <w:qFormat/>
    <w:rsid w:val="00FC75BA"/>
    <w:pPr>
      <w:spacing w:after="200" w:line="276" w:lineRule="auto"/>
    </w:pPr>
  </w:style>
  <w:style w:type="paragraph" w:customStyle="1" w:styleId="Style7">
    <w:name w:val="Style 7"/>
    <w:next w:val="CiteCharCharCharCharChar"/>
    <w:qFormat/>
    <w:rsid w:val="00FC75BA"/>
    <w:pPr>
      <w:spacing w:after="200" w:line="276" w:lineRule="auto"/>
    </w:pPr>
  </w:style>
  <w:style w:type="paragraph" w:customStyle="1" w:styleId="Style9">
    <w:name w:val="Style 9"/>
    <w:qFormat/>
    <w:rsid w:val="00FC75BA"/>
    <w:pPr>
      <w:spacing w:after="200" w:line="276" w:lineRule="auto"/>
    </w:pPr>
  </w:style>
  <w:style w:type="paragraph" w:customStyle="1" w:styleId="Emphasis3">
    <w:name w:val="Emphasis3"/>
    <w:qFormat/>
    <w:rsid w:val="00FC75BA"/>
    <w:pPr>
      <w:spacing w:after="200" w:line="276" w:lineRule="auto"/>
    </w:pPr>
  </w:style>
  <w:style w:type="paragraph" w:customStyle="1" w:styleId="formfldssel">
    <w:name w:val="formfldssel"/>
    <w:basedOn w:val="Normal"/>
    <w:qFormat/>
    <w:rsid w:val="00FC75BA"/>
  </w:style>
  <w:style w:type="paragraph" w:customStyle="1" w:styleId="hpleftlk">
    <w:name w:val="hpleftlk"/>
    <w:basedOn w:val="Normal"/>
    <w:next w:val="SmallCard"/>
    <w:qFormat/>
    <w:rsid w:val="00FC75BA"/>
  </w:style>
  <w:style w:type="paragraph" w:customStyle="1" w:styleId="lblu">
    <w:name w:val="lblu"/>
    <w:basedOn w:val="Normal"/>
    <w:next w:val="BreifTitle"/>
    <w:qFormat/>
    <w:rsid w:val="00FC75BA"/>
  </w:style>
  <w:style w:type="paragraph" w:customStyle="1" w:styleId="Underlinestyle1">
    <w:name w:val="Underlinestyle"/>
    <w:basedOn w:val="Normal"/>
    <w:next w:val="Normal10pt"/>
    <w:qFormat/>
    <w:rsid w:val="00FC75BA"/>
  </w:style>
  <w:style w:type="paragraph" w:customStyle="1" w:styleId="OffensiveLanguage">
    <w:name w:val="Offensive Language"/>
    <w:basedOn w:val="Normal"/>
    <w:next w:val="Normal"/>
    <w:qFormat/>
    <w:rsid w:val="00FC75BA"/>
  </w:style>
  <w:style w:type="paragraph" w:customStyle="1" w:styleId="clearformatting0">
    <w:name w:val="clear formatting"/>
    <w:basedOn w:val="Normal"/>
    <w:next w:val="Style40"/>
    <w:qFormat/>
    <w:rsid w:val="00FC75BA"/>
  </w:style>
  <w:style w:type="paragraph" w:customStyle="1" w:styleId="Style18">
    <w:name w:val="Style 18"/>
    <w:next w:val="CM10"/>
    <w:uiPriority w:val="99"/>
    <w:qFormat/>
    <w:rsid w:val="00FC75BA"/>
    <w:pPr>
      <w:spacing w:after="200" w:line="276" w:lineRule="auto"/>
    </w:pPr>
  </w:style>
  <w:style w:type="paragraph" w:customStyle="1" w:styleId="formfld">
    <w:name w:val="formfld"/>
    <w:basedOn w:val="Normal"/>
    <w:next w:val="OffensiveLanguage"/>
    <w:qFormat/>
    <w:rsid w:val="00FC75BA"/>
  </w:style>
  <w:style w:type="character" w:styleId="BookTitle">
    <w:name w:val="Book Title"/>
    <w:basedOn w:val="DefaultParagraphFont"/>
    <w:qFormat/>
    <w:rsid w:val="00FC75BA"/>
    <w:rPr>
      <w:b/>
      <w:bCs/>
      <w:i/>
      <w:iCs/>
      <w:spacing w:val="5"/>
    </w:rPr>
  </w:style>
  <w:style w:type="character" w:customStyle="1" w:styleId="sup1">
    <w:name w:val="sup1"/>
    <w:rsid w:val="00FC75BA"/>
  </w:style>
  <w:style w:type="character" w:customStyle="1" w:styleId="pgnum1">
    <w:name w:val="pgnum1"/>
    <w:rsid w:val="00FC75BA"/>
  </w:style>
  <w:style w:type="character" w:customStyle="1" w:styleId="apple">
    <w:name w:val="apple"/>
    <w:rsid w:val="00FC75BA"/>
  </w:style>
  <w:style w:type="character" w:customStyle="1" w:styleId="inhoud">
    <w:name w:val="inhoud"/>
    <w:rsid w:val="00FC75BA"/>
  </w:style>
  <w:style w:type="character" w:customStyle="1" w:styleId="Cites-AuthorDate">
    <w:name w:val="Cites-Author/Date"/>
    <w:qFormat/>
    <w:rsid w:val="00FC75BA"/>
  </w:style>
  <w:style w:type="character" w:customStyle="1" w:styleId="StyleCardtextChar10pt">
    <w:name w:val="Style Card text Char + 10 pt"/>
    <w:rsid w:val="00FC75BA"/>
  </w:style>
  <w:style w:type="character" w:customStyle="1" w:styleId="smcaps">
    <w:name w:val="smcaps"/>
    <w:rsid w:val="00FC75BA"/>
  </w:style>
  <w:style w:type="character" w:customStyle="1" w:styleId="Style1Char2">
    <w:name w:val="Style1 Char2"/>
    <w:rsid w:val="00FC75BA"/>
  </w:style>
  <w:style w:type="character" w:customStyle="1" w:styleId="inside-head1">
    <w:name w:val="inside-head1"/>
    <w:rsid w:val="00FC75BA"/>
  </w:style>
  <w:style w:type="character" w:customStyle="1" w:styleId="datestamp1">
    <w:name w:val="datestamp1"/>
    <w:rsid w:val="00FC75BA"/>
  </w:style>
  <w:style w:type="character" w:customStyle="1" w:styleId="pagetools1">
    <w:name w:val="pagetools1"/>
    <w:rsid w:val="00FC75BA"/>
  </w:style>
  <w:style w:type="character" w:customStyle="1" w:styleId="smallredtext">
    <w:name w:val="smallredtext"/>
    <w:rsid w:val="00FC75BA"/>
  </w:style>
  <w:style w:type="character" w:customStyle="1" w:styleId="storyheading31">
    <w:name w:val="storyheading31"/>
    <w:rsid w:val="00FC75BA"/>
  </w:style>
  <w:style w:type="character" w:customStyle="1" w:styleId="storydeck31">
    <w:name w:val="storydeck31"/>
    <w:rsid w:val="00FC75BA"/>
  </w:style>
  <w:style w:type="character" w:customStyle="1" w:styleId="subtitle10">
    <w:name w:val="subtitle1"/>
    <w:rsid w:val="00FC75BA"/>
  </w:style>
  <w:style w:type="character" w:customStyle="1" w:styleId="clsbiolink">
    <w:name w:val="clsbiolink"/>
    <w:rsid w:val="00FC75BA"/>
  </w:style>
  <w:style w:type="character" w:customStyle="1" w:styleId="clssmaller">
    <w:name w:val="clssmaller"/>
    <w:rsid w:val="00FC75BA"/>
  </w:style>
  <w:style w:type="character" w:customStyle="1" w:styleId="sm1">
    <w:name w:val="sm1"/>
    <w:rsid w:val="00FC75BA"/>
  </w:style>
  <w:style w:type="character" w:customStyle="1" w:styleId="noindentChar">
    <w:name w:val="noindent Char"/>
    <w:rsid w:val="00FC75BA"/>
  </w:style>
  <w:style w:type="character" w:customStyle="1" w:styleId="SmallChar1">
    <w:name w:val="Small Char1"/>
    <w:rsid w:val="00FC75BA"/>
  </w:style>
  <w:style w:type="character" w:customStyle="1" w:styleId="fullcite0">
    <w:name w:val="fullcite"/>
    <w:rsid w:val="00FC75BA"/>
  </w:style>
  <w:style w:type="character" w:customStyle="1" w:styleId="Style9ptThickunderline">
    <w:name w:val="Style 9 pt Thick underline"/>
    <w:rsid w:val="00FC75BA"/>
  </w:style>
  <w:style w:type="character" w:customStyle="1" w:styleId="CardNotUnderlinedChar">
    <w:name w:val="Card Not Underlined Char"/>
    <w:rsid w:val="00FC75BA"/>
  </w:style>
  <w:style w:type="character" w:customStyle="1" w:styleId="IndexHeadersCharChar">
    <w:name w:val="Index Headers Char Char"/>
    <w:rsid w:val="00FC75BA"/>
  </w:style>
  <w:style w:type="character" w:customStyle="1" w:styleId="CircleChar1">
    <w:name w:val="Circle Char1"/>
    <w:rsid w:val="00FC75BA"/>
  </w:style>
  <w:style w:type="character" w:customStyle="1" w:styleId="justify">
    <w:name w:val="justify"/>
    <w:rsid w:val="00FC75BA"/>
  </w:style>
  <w:style w:type="character" w:customStyle="1" w:styleId="SmallCardTextChar">
    <w:name w:val="Small Card Text Char"/>
    <w:rsid w:val="00FC75BA"/>
  </w:style>
  <w:style w:type="character" w:customStyle="1" w:styleId="tagChar30">
    <w:name w:val="tag Char3"/>
    <w:rsid w:val="00FC75BA"/>
  </w:style>
  <w:style w:type="character" w:customStyle="1" w:styleId="awtw">
    <w:name w:val="awtw"/>
    <w:rsid w:val="00FC75BA"/>
  </w:style>
  <w:style w:type="character" w:customStyle="1" w:styleId="ld3">
    <w:name w:val="ld3"/>
    <w:rsid w:val="00FC75BA"/>
  </w:style>
  <w:style w:type="character" w:customStyle="1" w:styleId="5Notunderlined">
    <w:name w:val="5 Not underlined"/>
    <w:rsid w:val="00FC75BA"/>
  </w:style>
  <w:style w:type="character" w:customStyle="1" w:styleId="externaledithide">
    <w:name w:val="external_edit_hide"/>
    <w:rsid w:val="00FC75BA"/>
  </w:style>
  <w:style w:type="character" w:customStyle="1" w:styleId="CharacterStyle20">
    <w:name w:val="Character Style 20"/>
    <w:rsid w:val="00FC75BA"/>
  </w:style>
  <w:style w:type="character" w:customStyle="1" w:styleId="A9">
    <w:name w:val="A9"/>
    <w:uiPriority w:val="99"/>
    <w:rsid w:val="00FC75BA"/>
  </w:style>
  <w:style w:type="character" w:customStyle="1" w:styleId="centerheadlines">
    <w:name w:val="centerheadlines"/>
    <w:rsid w:val="00FC75BA"/>
  </w:style>
  <w:style w:type="character" w:customStyle="1" w:styleId="datetime">
    <w:name w:val="datetime"/>
    <w:rsid w:val="00FC75BA"/>
  </w:style>
  <w:style w:type="character" w:customStyle="1" w:styleId="info">
    <w:name w:val="info"/>
    <w:rsid w:val="00FC75BA"/>
  </w:style>
  <w:style w:type="character" w:customStyle="1" w:styleId="datestory">
    <w:name w:val="datestory"/>
    <w:rsid w:val="00FC75BA"/>
  </w:style>
  <w:style w:type="character" w:customStyle="1" w:styleId="goohl1">
    <w:name w:val="goohl1"/>
    <w:rsid w:val="00FC75BA"/>
  </w:style>
  <w:style w:type="character" w:customStyle="1" w:styleId="StyleUnderlineBorderSinglesolidlineAuto05ptLinew">
    <w:name w:val="Style Underline Border: : (Single solid line Auto  0.5 pt Line w..."/>
    <w:basedOn w:val="DefaultParagraphFont"/>
    <w:rsid w:val="00FC75BA"/>
  </w:style>
  <w:style w:type="character" w:customStyle="1" w:styleId="citeschar10">
    <w:name w:val="citeschar1"/>
    <w:basedOn w:val="DefaultParagraphFont"/>
    <w:rsid w:val="00FC75BA"/>
  </w:style>
  <w:style w:type="character" w:customStyle="1" w:styleId="cardunderlinedchar1">
    <w:name w:val="cardunderlinedchar"/>
    <w:basedOn w:val="DefaultParagraphFont"/>
    <w:rsid w:val="00FC75BA"/>
  </w:style>
  <w:style w:type="character" w:customStyle="1" w:styleId="Style1CharCharChar">
    <w:name w:val="Style1 Char Char Char"/>
    <w:locked/>
    <w:rsid w:val="00FC75BA"/>
  </w:style>
  <w:style w:type="character" w:customStyle="1" w:styleId="provider">
    <w:name w:val="provider"/>
    <w:basedOn w:val="DefaultParagraphFont"/>
    <w:rsid w:val="00FC75BA"/>
  </w:style>
  <w:style w:type="character" w:customStyle="1" w:styleId="vitstorybyline">
    <w:name w:val="vitstorybyline"/>
    <w:rsid w:val="00FC75BA"/>
  </w:style>
  <w:style w:type="character" w:customStyle="1" w:styleId="yahoobuzzbadge-form">
    <w:name w:val="yahoobuzzbadge-form"/>
    <w:rsid w:val="00FC75BA"/>
  </w:style>
  <w:style w:type="character" w:customStyle="1" w:styleId="tickerlinx">
    <w:name w:val="tickerlinx"/>
    <w:rsid w:val="00FC75BA"/>
  </w:style>
  <w:style w:type="character" w:customStyle="1" w:styleId="post-author">
    <w:name w:val="post-author"/>
    <w:rsid w:val="00FC75BA"/>
  </w:style>
  <w:style w:type="character" w:customStyle="1" w:styleId="post-timestamp">
    <w:name w:val="post-timestamp"/>
    <w:rsid w:val="00FC75BA"/>
  </w:style>
  <w:style w:type="character" w:customStyle="1" w:styleId="mw-headline">
    <w:name w:val="mw-headline"/>
    <w:rsid w:val="00FC75BA"/>
  </w:style>
  <w:style w:type="character" w:customStyle="1" w:styleId="month">
    <w:name w:val="month"/>
    <w:rsid w:val="00FC75BA"/>
  </w:style>
  <w:style w:type="character" w:customStyle="1" w:styleId="texttitlebigred">
    <w:name w:val="texttitlebigred"/>
    <w:rsid w:val="00FC75BA"/>
  </w:style>
  <w:style w:type="character" w:customStyle="1" w:styleId="subtitles">
    <w:name w:val="subtitles"/>
    <w:rsid w:val="00FC75BA"/>
  </w:style>
  <w:style w:type="character" w:customStyle="1" w:styleId="CiteCardChar1">
    <w:name w:val="Cite_Card Char1"/>
    <w:rsid w:val="00FC75BA"/>
  </w:style>
  <w:style w:type="character" w:customStyle="1" w:styleId="ptitleinside">
    <w:name w:val="p_title_inside"/>
    <w:rsid w:val="00FC75BA"/>
  </w:style>
  <w:style w:type="character" w:customStyle="1" w:styleId="paramv">
    <w:name w:val="paramv"/>
    <w:rsid w:val="00FC75BA"/>
  </w:style>
  <w:style w:type="character" w:customStyle="1" w:styleId="symbol">
    <w:name w:val="symbol"/>
    <w:rsid w:val="00FC75BA"/>
  </w:style>
  <w:style w:type="character" w:customStyle="1" w:styleId="data">
    <w:name w:val="data"/>
    <w:rsid w:val="00FC75BA"/>
  </w:style>
  <w:style w:type="character" w:customStyle="1" w:styleId="pub-date">
    <w:name w:val="pub-date"/>
    <w:rsid w:val="00FC75BA"/>
  </w:style>
  <w:style w:type="character" w:customStyle="1" w:styleId="AuthorDateF4">
    <w:name w:val="Author Date (F4)"/>
    <w:rsid w:val="00FC75BA"/>
  </w:style>
  <w:style w:type="character" w:customStyle="1" w:styleId="BoldUnderlineF6">
    <w:name w:val="Bold Underline (F6)"/>
    <w:rsid w:val="00FC75BA"/>
  </w:style>
  <w:style w:type="character" w:customStyle="1" w:styleId="grouptext">
    <w:name w:val="group_text"/>
    <w:rsid w:val="00FC75BA"/>
  </w:style>
  <w:style w:type="character" w:customStyle="1" w:styleId="authors">
    <w:name w:val="authors"/>
    <w:rsid w:val="00FC75BA"/>
  </w:style>
  <w:style w:type="character" w:customStyle="1" w:styleId="StyleArial12ptBoldItalic">
    <w:name w:val="Style Arial 12 pt Bold Italic"/>
    <w:rsid w:val="00FC75BA"/>
  </w:style>
  <w:style w:type="character" w:customStyle="1" w:styleId="verdana12grey1">
    <w:name w:val="verdana12grey1"/>
    <w:rsid w:val="00FC75BA"/>
  </w:style>
  <w:style w:type="character" w:customStyle="1" w:styleId="verdana9grey1a">
    <w:name w:val="verdana9grey1a"/>
    <w:rsid w:val="00FC75BA"/>
  </w:style>
  <w:style w:type="character" w:customStyle="1" w:styleId="nn-twttr-share-btn">
    <w:name w:val="nn-twttr-share-btn"/>
    <w:rsid w:val="00FC75BA"/>
  </w:style>
  <w:style w:type="character" w:customStyle="1" w:styleId="count">
    <w:name w:val="count"/>
    <w:rsid w:val="00FC75BA"/>
  </w:style>
  <w:style w:type="character" w:customStyle="1" w:styleId="comment-count">
    <w:name w:val="comment-count"/>
    <w:rsid w:val="00FC75BA"/>
  </w:style>
  <w:style w:type="character" w:customStyle="1" w:styleId="comment-count-text">
    <w:name w:val="comment-count-text"/>
    <w:rsid w:val="00FC75BA"/>
  </w:style>
  <w:style w:type="character" w:customStyle="1" w:styleId="lightheader">
    <w:name w:val="lightheader"/>
    <w:rsid w:val="00FC75BA"/>
  </w:style>
  <w:style w:type="character" w:customStyle="1" w:styleId="CiteCardCharCharCharCharChar">
    <w:name w:val="Cite_Card Char Char Char Char Char"/>
    <w:rsid w:val="00FC75BA"/>
  </w:style>
  <w:style w:type="character" w:customStyle="1" w:styleId="CiteCardCharCharCharCharCharChar">
    <w:name w:val="Cite_Card Char Char Char Char Char Char"/>
    <w:rsid w:val="00FC75BA"/>
  </w:style>
  <w:style w:type="character" w:customStyle="1" w:styleId="yahoobuzzbadge">
    <w:name w:val="yahoobuzzbadge"/>
    <w:rsid w:val="00FC75BA"/>
  </w:style>
  <w:style w:type="character" w:customStyle="1" w:styleId="StrongEmphasis">
    <w:name w:val="Strong Emphasis"/>
    <w:rsid w:val="00FC75BA"/>
  </w:style>
  <w:style w:type="character" w:customStyle="1" w:styleId="article-articlebody">
    <w:name w:val="article-articlebody"/>
    <w:basedOn w:val="DefaultParagraphFont"/>
    <w:rsid w:val="00FC75BA"/>
  </w:style>
  <w:style w:type="character" w:customStyle="1" w:styleId="pageheader0">
    <w:name w:val="pageheader"/>
    <w:basedOn w:val="DefaultParagraphFont"/>
    <w:rsid w:val="00FC75BA"/>
  </w:style>
  <w:style w:type="character" w:customStyle="1" w:styleId="AuthorCharChar">
    <w:name w:val="Author Char Char"/>
    <w:rsid w:val="00FC75BA"/>
  </w:style>
  <w:style w:type="character" w:customStyle="1" w:styleId="smallchar0">
    <w:name w:val="smallchar"/>
    <w:basedOn w:val="DefaultParagraphFont"/>
    <w:rsid w:val="00FC75BA"/>
  </w:style>
  <w:style w:type="character" w:customStyle="1" w:styleId="Shortcite">
    <w:name w:val="Shortcite"/>
    <w:rsid w:val="00FC75BA"/>
  </w:style>
  <w:style w:type="character" w:customStyle="1" w:styleId="Longcite">
    <w:name w:val="Longcite"/>
    <w:rsid w:val="00FC75BA"/>
  </w:style>
  <w:style w:type="character" w:customStyle="1" w:styleId="address">
    <w:name w:val="address"/>
    <w:rsid w:val="00FC75BA"/>
  </w:style>
  <w:style w:type="character" w:customStyle="1" w:styleId="NormalizationChar">
    <w:name w:val="Normalization Char"/>
    <w:rsid w:val="00FC75BA"/>
  </w:style>
  <w:style w:type="character" w:customStyle="1" w:styleId="Shrinker">
    <w:name w:val="Shrinker"/>
    <w:rsid w:val="00FC75BA"/>
  </w:style>
  <w:style w:type="character" w:customStyle="1" w:styleId="heading2char2">
    <w:name w:val="heading2char"/>
    <w:basedOn w:val="DefaultParagraphFont"/>
    <w:rsid w:val="00FC75BA"/>
  </w:style>
  <w:style w:type="character" w:customStyle="1" w:styleId="heading3char1">
    <w:name w:val="heading3char1"/>
    <w:basedOn w:val="DefaultParagraphFont"/>
    <w:rsid w:val="00FC75BA"/>
  </w:style>
  <w:style w:type="character" w:customStyle="1" w:styleId="underlinea">
    <w:name w:val="underlinea"/>
    <w:basedOn w:val="DefaultParagraphFont"/>
    <w:rsid w:val="00FC75BA"/>
  </w:style>
  <w:style w:type="character" w:customStyle="1" w:styleId="StyleUnderlineChar9pt2">
    <w:name w:val="Style Underline Char + 9 pt2"/>
    <w:rsid w:val="00FC75BA"/>
  </w:style>
  <w:style w:type="character" w:customStyle="1" w:styleId="StyleUnderlineChar9ptBold1">
    <w:name w:val="Style Underline Char + 9 pt Bold1"/>
    <w:rsid w:val="00FC75BA"/>
  </w:style>
  <w:style w:type="character" w:customStyle="1" w:styleId="FontStyle329">
    <w:name w:val="Font Style329"/>
    <w:uiPriority w:val="99"/>
    <w:rsid w:val="00FC75BA"/>
  </w:style>
  <w:style w:type="character" w:customStyle="1" w:styleId="FontStyle232">
    <w:name w:val="Font Style232"/>
    <w:uiPriority w:val="99"/>
    <w:rsid w:val="00FC75BA"/>
  </w:style>
  <w:style w:type="character" w:customStyle="1" w:styleId="MicroTextCharChar">
    <w:name w:val="MicroText Char Char"/>
    <w:rsid w:val="00FC75BA"/>
  </w:style>
  <w:style w:type="character" w:customStyle="1" w:styleId="style61">
    <w:name w:val="style6"/>
    <w:rsid w:val="00FC75BA"/>
  </w:style>
  <w:style w:type="character" w:customStyle="1" w:styleId="Title2">
    <w:name w:val="Title2"/>
    <w:basedOn w:val="DefaultParagraphFont"/>
    <w:rsid w:val="00FC75BA"/>
  </w:style>
  <w:style w:type="character" w:customStyle="1" w:styleId="pmterms2">
    <w:name w:val="pmterms2"/>
    <w:basedOn w:val="DefaultParagraphFont"/>
    <w:rsid w:val="00FC75BA"/>
  </w:style>
  <w:style w:type="character" w:customStyle="1" w:styleId="BoldandUnderlineChar1Char2CharChar">
    <w:name w:val="Bold and Underline Char1 Char2 Char Char"/>
    <w:basedOn w:val="DefaultParagraphFont"/>
    <w:rsid w:val="00FC75BA"/>
  </w:style>
  <w:style w:type="character" w:customStyle="1" w:styleId="UnderlineChar1Char1">
    <w:name w:val="Underline Char1 Char1"/>
    <w:basedOn w:val="DefaultParagraphFont"/>
    <w:rsid w:val="00FC75BA"/>
  </w:style>
  <w:style w:type="character" w:customStyle="1" w:styleId="featurecontentgray1">
    <w:name w:val="featurecontentgray1"/>
    <w:basedOn w:val="DefaultParagraphFont"/>
    <w:rsid w:val="00FC75BA"/>
  </w:style>
  <w:style w:type="character" w:customStyle="1" w:styleId="CardCharCharChar0">
    <w:name w:val="Card Char Char Char"/>
    <w:basedOn w:val="DefaultParagraphFont"/>
    <w:rsid w:val="00FC75BA"/>
  </w:style>
  <w:style w:type="character" w:customStyle="1" w:styleId="big1">
    <w:name w:val="big1"/>
    <w:basedOn w:val="DefaultParagraphFont"/>
    <w:rsid w:val="00FC75BA"/>
  </w:style>
  <w:style w:type="character" w:customStyle="1" w:styleId="articletitle1">
    <w:name w:val="articletitle1"/>
    <w:basedOn w:val="DefaultParagraphFont"/>
    <w:rsid w:val="00FC75BA"/>
  </w:style>
  <w:style w:type="character" w:customStyle="1" w:styleId="prodgeneral">
    <w:name w:val="prodgeneral"/>
    <w:basedOn w:val="DefaultParagraphFont"/>
    <w:rsid w:val="00FC75BA"/>
  </w:style>
  <w:style w:type="character" w:customStyle="1" w:styleId="Style10pt">
    <w:name w:val="Style 10 pt"/>
    <w:basedOn w:val="DefaultParagraphFont"/>
    <w:rsid w:val="00FC75BA"/>
  </w:style>
  <w:style w:type="character" w:customStyle="1" w:styleId="StyleUnderlineChar0">
    <w:name w:val="Style Underline + Char"/>
    <w:basedOn w:val="DefaultParagraphFont"/>
    <w:rsid w:val="00FC75BA"/>
  </w:style>
  <w:style w:type="character" w:customStyle="1" w:styleId="highlightChar">
    <w:name w:val="highlight Char"/>
    <w:basedOn w:val="DefaultParagraphFont"/>
    <w:rsid w:val="00FC75BA"/>
  </w:style>
  <w:style w:type="character" w:customStyle="1" w:styleId="citeChar1">
    <w:name w:val="cite Char"/>
    <w:basedOn w:val="DefaultParagraphFont"/>
    <w:rsid w:val="00FC75BA"/>
  </w:style>
  <w:style w:type="character" w:customStyle="1" w:styleId="OffensiveLanguageChar">
    <w:name w:val="Offensive Language Char"/>
    <w:rsid w:val="00FC75BA"/>
  </w:style>
  <w:style w:type="character" w:customStyle="1" w:styleId="yellowfadeinnerspan">
    <w:name w:val="yellowfadeinnerspan"/>
    <w:rsid w:val="00FC75BA"/>
  </w:style>
  <w:style w:type="character" w:customStyle="1" w:styleId="ipa">
    <w:name w:val="ipa"/>
    <w:basedOn w:val="DefaultParagraphFont"/>
    <w:rsid w:val="00FC75BA"/>
  </w:style>
  <w:style w:type="table" w:customStyle="1" w:styleId="TableGrid1">
    <w:name w:val="Table Grid1"/>
    <w:basedOn w:val="TableNormal"/>
    <w:rsid w:val="00FC75BA"/>
    <w:pPr>
      <w:spacing w:after="200" w:line="276" w:lineRule="auto"/>
    </w:pPr>
    <w:tblPr/>
  </w:style>
  <w:style w:type="character" w:customStyle="1" w:styleId="StyleciteChar">
    <w:name w:val="Style cite + Char"/>
    <w:basedOn w:val="DefaultParagraphFont"/>
    <w:rsid w:val="00FC75BA"/>
  </w:style>
  <w:style w:type="character" w:customStyle="1" w:styleId="DebateUnderlinedChar">
    <w:name w:val="Debate Underlined Char"/>
    <w:locked/>
    <w:rsid w:val="00FC75BA"/>
  </w:style>
  <w:style w:type="paragraph" w:customStyle="1" w:styleId="DebateUnderlined">
    <w:name w:val="Debate Underlined"/>
    <w:basedOn w:val="Normal"/>
    <w:next w:val="about"/>
    <w:qFormat/>
    <w:rsid w:val="00FC75BA"/>
  </w:style>
  <w:style w:type="character" w:customStyle="1" w:styleId="Card10f2Char">
    <w:name w:val="Card.10.f2 Char"/>
    <w:locked/>
    <w:rsid w:val="00FC75BA"/>
  </w:style>
  <w:style w:type="paragraph" w:customStyle="1" w:styleId="Card10f2">
    <w:name w:val="Card.10.f2"/>
    <w:basedOn w:val="Normal"/>
    <w:next w:val="thumbnail"/>
    <w:autoRedefine/>
    <w:qFormat/>
    <w:rsid w:val="00FC75BA"/>
  </w:style>
  <w:style w:type="character" w:customStyle="1" w:styleId="Bodytext5">
    <w:name w:val="Body text_"/>
    <w:basedOn w:val="DefaultParagraphFont"/>
    <w:locked/>
    <w:rsid w:val="00FC75BA"/>
    <w:rPr>
      <w:shd w:val="clear" w:color="auto" w:fill="FFFFFF"/>
    </w:rPr>
  </w:style>
  <w:style w:type="paragraph" w:customStyle="1" w:styleId="BodyText50">
    <w:name w:val="Body Text5"/>
    <w:basedOn w:val="Normal"/>
    <w:next w:val="wallacepara"/>
    <w:qFormat/>
    <w:rsid w:val="00FC75BA"/>
  </w:style>
  <w:style w:type="paragraph" w:customStyle="1" w:styleId="user">
    <w:name w:val="user"/>
    <w:basedOn w:val="Normal"/>
    <w:next w:val="morelink"/>
    <w:uiPriority w:val="99"/>
    <w:qFormat/>
    <w:rsid w:val="00FC75BA"/>
  </w:style>
  <w:style w:type="paragraph" w:customStyle="1" w:styleId="about">
    <w:name w:val="about"/>
    <w:basedOn w:val="Normal"/>
    <w:next w:val="audiolink"/>
    <w:uiPriority w:val="99"/>
    <w:qFormat/>
    <w:rsid w:val="00FC75BA"/>
  </w:style>
  <w:style w:type="paragraph" w:customStyle="1" w:styleId="t6">
    <w:name w:val="t6"/>
    <w:basedOn w:val="Normal"/>
    <w:next w:val="nav1"/>
    <w:uiPriority w:val="99"/>
    <w:qFormat/>
    <w:rsid w:val="00FC75BA"/>
  </w:style>
  <w:style w:type="paragraph" w:customStyle="1" w:styleId="thumbnail">
    <w:name w:val="thumbnail"/>
    <w:basedOn w:val="Normal"/>
    <w:next w:val="nav2"/>
    <w:uiPriority w:val="99"/>
    <w:qFormat/>
    <w:rsid w:val="00FC75BA"/>
  </w:style>
  <w:style w:type="paragraph" w:customStyle="1" w:styleId="stand-first-alone">
    <w:name w:val="stand-first-alone"/>
    <w:basedOn w:val="Normal"/>
    <w:next w:val="Pa0"/>
    <w:uiPriority w:val="99"/>
    <w:qFormat/>
    <w:rsid w:val="00FC75BA"/>
  </w:style>
  <w:style w:type="paragraph" w:customStyle="1" w:styleId="wallacepara">
    <w:name w:val="wallacepara"/>
    <w:basedOn w:val="Normal"/>
    <w:next w:val="CM45"/>
    <w:uiPriority w:val="99"/>
    <w:qFormat/>
    <w:rsid w:val="00FC75BA"/>
  </w:style>
  <w:style w:type="paragraph" w:customStyle="1" w:styleId="morelink">
    <w:name w:val="morelink"/>
    <w:basedOn w:val="Normal"/>
    <w:next w:val="CM46"/>
    <w:uiPriority w:val="99"/>
    <w:qFormat/>
    <w:rsid w:val="00FC75BA"/>
  </w:style>
  <w:style w:type="paragraph" w:customStyle="1" w:styleId="audiolink">
    <w:name w:val="audiolink"/>
    <w:basedOn w:val="Normal"/>
    <w:next w:val="F4-NormalText"/>
    <w:uiPriority w:val="99"/>
    <w:qFormat/>
    <w:rsid w:val="00FC75BA"/>
  </w:style>
  <w:style w:type="paragraph" w:customStyle="1" w:styleId="titlestyle1">
    <w:name w:val="titlestyle1"/>
    <w:basedOn w:val="Normal"/>
    <w:next w:val="FullText"/>
    <w:uiPriority w:val="99"/>
    <w:qFormat/>
    <w:rsid w:val="00FC75BA"/>
  </w:style>
  <w:style w:type="paragraph" w:customStyle="1" w:styleId="nav1">
    <w:name w:val="nav1"/>
    <w:basedOn w:val="Normal"/>
    <w:next w:val="TagLine"/>
    <w:uiPriority w:val="99"/>
    <w:qFormat/>
    <w:rsid w:val="00FC75BA"/>
  </w:style>
  <w:style w:type="paragraph" w:customStyle="1" w:styleId="nav2">
    <w:name w:val="nav2"/>
    <w:basedOn w:val="Normal"/>
    <w:uiPriority w:val="99"/>
    <w:qFormat/>
    <w:rsid w:val="00FC75BA"/>
  </w:style>
  <w:style w:type="paragraph" w:customStyle="1" w:styleId="Pa0">
    <w:name w:val="Pa0"/>
    <w:basedOn w:val="Normal"/>
    <w:qFormat/>
    <w:rsid w:val="00FC75BA"/>
  </w:style>
  <w:style w:type="paragraph" w:customStyle="1" w:styleId="CM45">
    <w:name w:val="CM45"/>
    <w:basedOn w:val="Normal"/>
    <w:uiPriority w:val="99"/>
    <w:qFormat/>
    <w:rsid w:val="00FC75BA"/>
  </w:style>
  <w:style w:type="paragraph" w:customStyle="1" w:styleId="CM46">
    <w:name w:val="CM46"/>
    <w:basedOn w:val="Normal"/>
    <w:uiPriority w:val="99"/>
    <w:qFormat/>
    <w:rsid w:val="00FC75BA"/>
  </w:style>
  <w:style w:type="character" w:customStyle="1" w:styleId="Heading18">
    <w:name w:val="Heading #18_"/>
    <w:basedOn w:val="DefaultParagraphFont"/>
    <w:locked/>
    <w:rsid w:val="00FC75BA"/>
  </w:style>
  <w:style w:type="paragraph" w:customStyle="1" w:styleId="Heading180">
    <w:name w:val="Heading #18"/>
    <w:basedOn w:val="Normal"/>
    <w:qFormat/>
    <w:rsid w:val="00FC75BA"/>
  </w:style>
  <w:style w:type="character" w:customStyle="1" w:styleId="Picturecaption2">
    <w:name w:val="Picture caption (2)_"/>
    <w:basedOn w:val="DefaultParagraphFont"/>
    <w:locked/>
    <w:rsid w:val="00FC75BA"/>
  </w:style>
  <w:style w:type="paragraph" w:customStyle="1" w:styleId="Picturecaption20">
    <w:name w:val="Picture caption (2)"/>
    <w:basedOn w:val="Normal"/>
    <w:qFormat/>
    <w:rsid w:val="00FC75BA"/>
  </w:style>
  <w:style w:type="character" w:customStyle="1" w:styleId="Picturecaption">
    <w:name w:val="Picture caption_"/>
    <w:basedOn w:val="DefaultParagraphFont"/>
    <w:locked/>
    <w:rsid w:val="00FC75BA"/>
  </w:style>
  <w:style w:type="paragraph" w:customStyle="1" w:styleId="Picturecaption0">
    <w:name w:val="Picture caption"/>
    <w:basedOn w:val="Normal"/>
    <w:qFormat/>
    <w:rsid w:val="00FC75BA"/>
  </w:style>
  <w:style w:type="character" w:customStyle="1" w:styleId="Bodytext31">
    <w:name w:val="Body text (31)_"/>
    <w:basedOn w:val="DefaultParagraphFont"/>
    <w:locked/>
    <w:rsid w:val="00FC75BA"/>
  </w:style>
  <w:style w:type="paragraph" w:customStyle="1" w:styleId="Bodytext310">
    <w:name w:val="Body text (31)"/>
    <w:basedOn w:val="Normal"/>
    <w:qFormat/>
    <w:rsid w:val="00FC75BA"/>
  </w:style>
  <w:style w:type="character" w:customStyle="1" w:styleId="Heading22">
    <w:name w:val="Heading #22_"/>
    <w:basedOn w:val="DefaultParagraphFont"/>
    <w:locked/>
    <w:rsid w:val="00FC75BA"/>
  </w:style>
  <w:style w:type="paragraph" w:customStyle="1" w:styleId="Heading220">
    <w:name w:val="Heading #22"/>
    <w:basedOn w:val="Normal"/>
    <w:qFormat/>
    <w:rsid w:val="00FC75BA"/>
  </w:style>
  <w:style w:type="character" w:customStyle="1" w:styleId="Bodytext131">
    <w:name w:val="Body text (131)_"/>
    <w:basedOn w:val="DefaultParagraphFont"/>
    <w:locked/>
    <w:rsid w:val="00FC75BA"/>
  </w:style>
  <w:style w:type="paragraph" w:customStyle="1" w:styleId="Bodytext1310">
    <w:name w:val="Body text (131)"/>
    <w:basedOn w:val="Normal"/>
    <w:qFormat/>
    <w:rsid w:val="00FC75BA"/>
  </w:style>
  <w:style w:type="character" w:customStyle="1" w:styleId="Bodytext140">
    <w:name w:val="Body text (140)_"/>
    <w:basedOn w:val="DefaultParagraphFont"/>
    <w:locked/>
    <w:rsid w:val="00FC75BA"/>
  </w:style>
  <w:style w:type="paragraph" w:customStyle="1" w:styleId="Bodytext1400">
    <w:name w:val="Body text (140)"/>
    <w:basedOn w:val="Normal"/>
    <w:qFormat/>
    <w:rsid w:val="00FC75BA"/>
  </w:style>
  <w:style w:type="character" w:customStyle="1" w:styleId="Bodytext141">
    <w:name w:val="Body text (141)_"/>
    <w:basedOn w:val="DefaultParagraphFont"/>
    <w:locked/>
    <w:rsid w:val="00FC75BA"/>
  </w:style>
  <w:style w:type="paragraph" w:customStyle="1" w:styleId="Bodytext1410">
    <w:name w:val="Body text (141)"/>
    <w:basedOn w:val="Normal"/>
    <w:qFormat/>
    <w:rsid w:val="00FC75BA"/>
  </w:style>
  <w:style w:type="character" w:customStyle="1" w:styleId="Tableofcontents20">
    <w:name w:val="Table of contents (20)_"/>
    <w:basedOn w:val="DefaultParagraphFont"/>
    <w:locked/>
    <w:rsid w:val="00FC75BA"/>
  </w:style>
  <w:style w:type="paragraph" w:customStyle="1" w:styleId="Tableofcontents200">
    <w:name w:val="Table of contents (20)"/>
    <w:basedOn w:val="Normal"/>
    <w:qFormat/>
    <w:rsid w:val="00FC75BA"/>
  </w:style>
  <w:style w:type="character" w:customStyle="1" w:styleId="Tableofcontents21">
    <w:name w:val="Table of contents (21)_"/>
    <w:basedOn w:val="DefaultParagraphFont"/>
    <w:locked/>
    <w:rsid w:val="00FC75BA"/>
  </w:style>
  <w:style w:type="paragraph" w:customStyle="1" w:styleId="Tableofcontents210">
    <w:name w:val="Table of contents (21)"/>
    <w:basedOn w:val="Normal"/>
    <w:qFormat/>
    <w:rsid w:val="00FC75BA"/>
  </w:style>
  <w:style w:type="character" w:customStyle="1" w:styleId="Tableofcontents22">
    <w:name w:val="Table of contents (22)_"/>
    <w:basedOn w:val="DefaultParagraphFont"/>
    <w:locked/>
    <w:rsid w:val="00FC75BA"/>
  </w:style>
  <w:style w:type="paragraph" w:customStyle="1" w:styleId="Tableofcontents220">
    <w:name w:val="Table of contents (22)"/>
    <w:basedOn w:val="Normal"/>
    <w:qFormat/>
    <w:rsid w:val="00FC75BA"/>
  </w:style>
  <w:style w:type="character" w:customStyle="1" w:styleId="Bodytext142">
    <w:name w:val="Body text (142)_"/>
    <w:basedOn w:val="DefaultParagraphFont"/>
    <w:locked/>
    <w:rsid w:val="00FC75BA"/>
  </w:style>
  <w:style w:type="paragraph" w:customStyle="1" w:styleId="Bodytext1420">
    <w:name w:val="Body text (142)"/>
    <w:basedOn w:val="Normal"/>
    <w:qFormat/>
    <w:rsid w:val="00FC75BA"/>
  </w:style>
  <w:style w:type="character" w:customStyle="1" w:styleId="Bodytext143">
    <w:name w:val="Body text (143)_"/>
    <w:basedOn w:val="DefaultParagraphFont"/>
    <w:locked/>
    <w:rsid w:val="00FC75BA"/>
  </w:style>
  <w:style w:type="paragraph" w:customStyle="1" w:styleId="Bodytext1430">
    <w:name w:val="Body text (143)"/>
    <w:basedOn w:val="Normal"/>
    <w:qFormat/>
    <w:rsid w:val="00FC75BA"/>
  </w:style>
  <w:style w:type="character" w:customStyle="1" w:styleId="Bodytext144Exact">
    <w:name w:val="Body text (144) Exact"/>
    <w:basedOn w:val="DefaultParagraphFont"/>
    <w:locked/>
    <w:rsid w:val="00FC75BA"/>
  </w:style>
  <w:style w:type="paragraph" w:customStyle="1" w:styleId="Bodytext144">
    <w:name w:val="Body text (144)"/>
    <w:basedOn w:val="Normal"/>
    <w:qFormat/>
    <w:rsid w:val="00FC75BA"/>
  </w:style>
  <w:style w:type="character" w:customStyle="1" w:styleId="Bodytext145Exact">
    <w:name w:val="Body text (145) Exact"/>
    <w:basedOn w:val="DefaultParagraphFont"/>
    <w:locked/>
    <w:rsid w:val="00FC75BA"/>
  </w:style>
  <w:style w:type="paragraph" w:customStyle="1" w:styleId="Bodytext145">
    <w:name w:val="Body text (145)"/>
    <w:basedOn w:val="Normal"/>
    <w:qFormat/>
    <w:rsid w:val="00FC75BA"/>
  </w:style>
  <w:style w:type="character" w:customStyle="1" w:styleId="Bodytext146">
    <w:name w:val="Body text (146)_"/>
    <w:basedOn w:val="DefaultParagraphFont"/>
    <w:locked/>
    <w:rsid w:val="00FC75BA"/>
  </w:style>
  <w:style w:type="paragraph" w:customStyle="1" w:styleId="Bodytext1460">
    <w:name w:val="Body text (146)"/>
    <w:basedOn w:val="Normal"/>
    <w:qFormat/>
    <w:rsid w:val="00FC75BA"/>
  </w:style>
  <w:style w:type="character" w:customStyle="1" w:styleId="Heading230">
    <w:name w:val="Heading #23_"/>
    <w:basedOn w:val="DefaultParagraphFont"/>
    <w:locked/>
    <w:rsid w:val="00FC75BA"/>
  </w:style>
  <w:style w:type="paragraph" w:customStyle="1" w:styleId="Heading231">
    <w:name w:val="Heading #23"/>
    <w:basedOn w:val="Normal"/>
    <w:qFormat/>
    <w:rsid w:val="00FC75BA"/>
  </w:style>
  <w:style w:type="character" w:customStyle="1" w:styleId="Picturecaption36">
    <w:name w:val="Picture caption (36)_"/>
    <w:basedOn w:val="DefaultParagraphFont"/>
    <w:locked/>
    <w:rsid w:val="00FC75BA"/>
  </w:style>
  <w:style w:type="paragraph" w:customStyle="1" w:styleId="Picturecaption360">
    <w:name w:val="Picture caption (36)"/>
    <w:basedOn w:val="Normal"/>
    <w:qFormat/>
    <w:rsid w:val="00FC75BA"/>
  </w:style>
  <w:style w:type="character" w:customStyle="1" w:styleId="Picturecaption42">
    <w:name w:val="Picture caption (42)_"/>
    <w:basedOn w:val="DefaultParagraphFont"/>
    <w:locked/>
    <w:rsid w:val="00FC75BA"/>
  </w:style>
  <w:style w:type="paragraph" w:customStyle="1" w:styleId="Picturecaption420">
    <w:name w:val="Picture caption (42)"/>
    <w:basedOn w:val="Normal"/>
    <w:qFormat/>
    <w:rsid w:val="00FC75BA"/>
  </w:style>
  <w:style w:type="character" w:customStyle="1" w:styleId="Bodytext154">
    <w:name w:val="Body text (154)_"/>
    <w:basedOn w:val="DefaultParagraphFont"/>
    <w:locked/>
    <w:rsid w:val="00FC75BA"/>
  </w:style>
  <w:style w:type="paragraph" w:customStyle="1" w:styleId="Bodytext1540">
    <w:name w:val="Body text (154)"/>
    <w:basedOn w:val="Normal"/>
    <w:qFormat/>
    <w:rsid w:val="00FC75BA"/>
  </w:style>
  <w:style w:type="character" w:customStyle="1" w:styleId="Bodytext155">
    <w:name w:val="Body text (155)_"/>
    <w:basedOn w:val="DefaultParagraphFont"/>
    <w:locked/>
    <w:rsid w:val="00FC75BA"/>
  </w:style>
  <w:style w:type="paragraph" w:customStyle="1" w:styleId="Bodytext1550">
    <w:name w:val="Body text (155)"/>
    <w:basedOn w:val="Normal"/>
    <w:qFormat/>
    <w:rsid w:val="00FC75BA"/>
  </w:style>
  <w:style w:type="character" w:customStyle="1" w:styleId="Bodytext156">
    <w:name w:val="Body text (156)_"/>
    <w:basedOn w:val="DefaultParagraphFont"/>
    <w:locked/>
    <w:rsid w:val="00FC75BA"/>
  </w:style>
  <w:style w:type="paragraph" w:customStyle="1" w:styleId="Bodytext1560">
    <w:name w:val="Body text (156)"/>
    <w:basedOn w:val="Normal"/>
    <w:qFormat/>
    <w:rsid w:val="00FC75BA"/>
  </w:style>
  <w:style w:type="character" w:customStyle="1" w:styleId="Bodytext60">
    <w:name w:val="Body text (60)_"/>
    <w:basedOn w:val="DefaultParagraphFont"/>
    <w:locked/>
    <w:rsid w:val="00FC75BA"/>
  </w:style>
  <w:style w:type="paragraph" w:customStyle="1" w:styleId="Bodytext600">
    <w:name w:val="Body text (60)"/>
    <w:basedOn w:val="Normal"/>
    <w:qFormat/>
    <w:rsid w:val="00FC75BA"/>
  </w:style>
  <w:style w:type="character" w:customStyle="1" w:styleId="Bodytext158">
    <w:name w:val="Body text (158)_"/>
    <w:basedOn w:val="DefaultParagraphFont"/>
    <w:locked/>
    <w:rsid w:val="00FC75BA"/>
  </w:style>
  <w:style w:type="paragraph" w:customStyle="1" w:styleId="Bodytext1580">
    <w:name w:val="Body text (158)"/>
    <w:basedOn w:val="Normal"/>
    <w:qFormat/>
    <w:rsid w:val="00FC75BA"/>
  </w:style>
  <w:style w:type="character" w:customStyle="1" w:styleId="Bodytext159">
    <w:name w:val="Body text (159)_"/>
    <w:basedOn w:val="DefaultParagraphFont"/>
    <w:locked/>
    <w:rsid w:val="00FC75BA"/>
  </w:style>
  <w:style w:type="paragraph" w:customStyle="1" w:styleId="Bodytext1590">
    <w:name w:val="Body text (159)"/>
    <w:basedOn w:val="Normal"/>
    <w:qFormat/>
    <w:rsid w:val="00FC75BA"/>
  </w:style>
  <w:style w:type="character" w:customStyle="1" w:styleId="Bodytext160">
    <w:name w:val="Body text (160)_"/>
    <w:basedOn w:val="DefaultParagraphFont"/>
    <w:locked/>
    <w:rsid w:val="00FC75BA"/>
  </w:style>
  <w:style w:type="paragraph" w:customStyle="1" w:styleId="Bodytext1600">
    <w:name w:val="Body text (160)"/>
    <w:basedOn w:val="Normal"/>
    <w:qFormat/>
    <w:rsid w:val="00FC75BA"/>
  </w:style>
  <w:style w:type="character" w:customStyle="1" w:styleId="Picturecaption4">
    <w:name w:val="Picture caption (4)_"/>
    <w:basedOn w:val="DefaultParagraphFont"/>
    <w:locked/>
    <w:rsid w:val="00FC75BA"/>
  </w:style>
  <w:style w:type="paragraph" w:customStyle="1" w:styleId="Picturecaption40">
    <w:name w:val="Picture caption (4)"/>
    <w:basedOn w:val="Normal"/>
    <w:qFormat/>
    <w:rsid w:val="00FC75BA"/>
  </w:style>
  <w:style w:type="character" w:customStyle="1" w:styleId="Heading10">
    <w:name w:val="Heading #10_"/>
    <w:basedOn w:val="DefaultParagraphFont"/>
    <w:locked/>
    <w:rsid w:val="00FC75BA"/>
  </w:style>
  <w:style w:type="paragraph" w:customStyle="1" w:styleId="Heading100">
    <w:name w:val="Heading #10"/>
    <w:basedOn w:val="Normal"/>
    <w:qFormat/>
    <w:rsid w:val="00FC75BA"/>
  </w:style>
  <w:style w:type="character" w:customStyle="1" w:styleId="Picturecaption3">
    <w:name w:val="Picture caption (3)_"/>
    <w:basedOn w:val="DefaultParagraphFont"/>
    <w:locked/>
    <w:rsid w:val="00FC75BA"/>
  </w:style>
  <w:style w:type="paragraph" w:customStyle="1" w:styleId="Picturecaption30">
    <w:name w:val="Picture caption (3)"/>
    <w:basedOn w:val="Normal"/>
    <w:qFormat/>
    <w:rsid w:val="00FC75BA"/>
  </w:style>
  <w:style w:type="character" w:customStyle="1" w:styleId="Heading13">
    <w:name w:val="Heading #13_"/>
    <w:basedOn w:val="DefaultParagraphFont"/>
    <w:locked/>
    <w:rsid w:val="00FC75BA"/>
  </w:style>
  <w:style w:type="paragraph" w:customStyle="1" w:styleId="Heading130">
    <w:name w:val="Heading #13"/>
    <w:basedOn w:val="Normal"/>
    <w:qFormat/>
    <w:rsid w:val="00FC75BA"/>
  </w:style>
  <w:style w:type="character" w:customStyle="1" w:styleId="Heading92">
    <w:name w:val="Heading #9 (2)_"/>
    <w:basedOn w:val="DefaultParagraphFont"/>
    <w:locked/>
    <w:rsid w:val="00FC75BA"/>
  </w:style>
  <w:style w:type="paragraph" w:customStyle="1" w:styleId="Heading920">
    <w:name w:val="Heading #9 (2)"/>
    <w:basedOn w:val="Normal"/>
    <w:qFormat/>
    <w:rsid w:val="00FC75BA"/>
  </w:style>
  <w:style w:type="character" w:customStyle="1" w:styleId="Heading15">
    <w:name w:val="Heading #15_"/>
    <w:basedOn w:val="DefaultParagraphFont"/>
    <w:locked/>
    <w:rsid w:val="00FC75BA"/>
  </w:style>
  <w:style w:type="paragraph" w:customStyle="1" w:styleId="Heading150">
    <w:name w:val="Heading #15"/>
    <w:basedOn w:val="Normal"/>
    <w:qFormat/>
    <w:rsid w:val="00FC75BA"/>
  </w:style>
  <w:style w:type="character" w:customStyle="1" w:styleId="Bodytext38">
    <w:name w:val="Body text (38)_"/>
    <w:basedOn w:val="DefaultParagraphFont"/>
    <w:locked/>
    <w:rsid w:val="00FC75BA"/>
  </w:style>
  <w:style w:type="paragraph" w:customStyle="1" w:styleId="Bodytext380">
    <w:name w:val="Body text (38)"/>
    <w:basedOn w:val="Normal"/>
    <w:qFormat/>
    <w:rsid w:val="00FC75BA"/>
  </w:style>
  <w:style w:type="character" w:customStyle="1" w:styleId="Heading17">
    <w:name w:val="Heading #17_"/>
    <w:basedOn w:val="DefaultParagraphFont"/>
    <w:locked/>
    <w:rsid w:val="00FC75BA"/>
  </w:style>
  <w:style w:type="paragraph" w:customStyle="1" w:styleId="Heading170">
    <w:name w:val="Heading #17"/>
    <w:basedOn w:val="Normal"/>
    <w:qFormat/>
    <w:rsid w:val="00FC75BA"/>
  </w:style>
  <w:style w:type="character" w:customStyle="1" w:styleId="Bodytext97Exact">
    <w:name w:val="Body text (97) Exact"/>
    <w:basedOn w:val="DefaultParagraphFont"/>
    <w:locked/>
    <w:rsid w:val="00FC75BA"/>
  </w:style>
  <w:style w:type="paragraph" w:customStyle="1" w:styleId="Bodytext97">
    <w:name w:val="Body text (97)"/>
    <w:basedOn w:val="Normal"/>
    <w:qFormat/>
    <w:rsid w:val="00FC75BA"/>
  </w:style>
  <w:style w:type="character" w:customStyle="1" w:styleId="Bodytext42">
    <w:name w:val="Body text (42)_"/>
    <w:basedOn w:val="DefaultParagraphFont"/>
    <w:locked/>
    <w:rsid w:val="00FC75BA"/>
  </w:style>
  <w:style w:type="paragraph" w:customStyle="1" w:styleId="Bodytext420">
    <w:name w:val="Body text (42)"/>
    <w:basedOn w:val="Normal"/>
    <w:qFormat/>
    <w:rsid w:val="00FC75BA"/>
  </w:style>
  <w:style w:type="character" w:customStyle="1" w:styleId="Picturecaption9">
    <w:name w:val="Picture caption (9)_"/>
    <w:basedOn w:val="DefaultParagraphFont"/>
    <w:locked/>
    <w:rsid w:val="00FC75BA"/>
  </w:style>
  <w:style w:type="paragraph" w:customStyle="1" w:styleId="Picturecaption90">
    <w:name w:val="Picture caption (9)"/>
    <w:basedOn w:val="Normal"/>
    <w:qFormat/>
    <w:rsid w:val="00FC75BA"/>
  </w:style>
  <w:style w:type="character" w:customStyle="1" w:styleId="Bodytext96Exact">
    <w:name w:val="Body text (96) Exact"/>
    <w:basedOn w:val="DefaultParagraphFont"/>
    <w:locked/>
    <w:rsid w:val="00FC75BA"/>
  </w:style>
  <w:style w:type="paragraph" w:customStyle="1" w:styleId="Bodytext96">
    <w:name w:val="Body text (96)"/>
    <w:basedOn w:val="Normal"/>
    <w:qFormat/>
    <w:rsid w:val="00FC75BA"/>
  </w:style>
  <w:style w:type="character" w:customStyle="1" w:styleId="Heading142">
    <w:name w:val="Heading #14 (2)_"/>
    <w:basedOn w:val="DefaultParagraphFont"/>
    <w:locked/>
    <w:rsid w:val="00FC75BA"/>
  </w:style>
  <w:style w:type="paragraph" w:customStyle="1" w:styleId="Heading1420">
    <w:name w:val="Heading #14 (2)"/>
    <w:basedOn w:val="Normal"/>
    <w:qFormat/>
    <w:rsid w:val="00FC75BA"/>
  </w:style>
  <w:style w:type="character" w:customStyle="1" w:styleId="Picturecaption31">
    <w:name w:val="Picture caption (31)_"/>
    <w:basedOn w:val="DefaultParagraphFont"/>
    <w:locked/>
    <w:rsid w:val="00FC75BA"/>
  </w:style>
  <w:style w:type="paragraph" w:customStyle="1" w:styleId="Picturecaption310">
    <w:name w:val="Picture caption (31)"/>
    <w:basedOn w:val="Normal"/>
    <w:qFormat/>
    <w:rsid w:val="00FC75BA"/>
  </w:style>
  <w:style w:type="character" w:customStyle="1" w:styleId="Picturecaption27">
    <w:name w:val="Picture caption (27)_"/>
    <w:basedOn w:val="DefaultParagraphFont"/>
    <w:locked/>
    <w:rsid w:val="00FC75BA"/>
  </w:style>
  <w:style w:type="paragraph" w:customStyle="1" w:styleId="Picturecaption270">
    <w:name w:val="Picture caption (27)"/>
    <w:basedOn w:val="Normal"/>
    <w:qFormat/>
    <w:rsid w:val="00FC75BA"/>
  </w:style>
  <w:style w:type="character" w:customStyle="1" w:styleId="Bodytext43Exact">
    <w:name w:val="Body text (43) Exact"/>
    <w:basedOn w:val="DefaultParagraphFont"/>
    <w:locked/>
    <w:rsid w:val="00FC75BA"/>
  </w:style>
  <w:style w:type="paragraph" w:customStyle="1" w:styleId="Bodytext43">
    <w:name w:val="Body text (43)"/>
    <w:basedOn w:val="Normal"/>
    <w:qFormat/>
    <w:rsid w:val="00FC75BA"/>
  </w:style>
  <w:style w:type="character" w:customStyle="1" w:styleId="Bodytext109">
    <w:name w:val="Body text (109)_"/>
    <w:basedOn w:val="DefaultParagraphFont"/>
    <w:locked/>
    <w:rsid w:val="00FC75BA"/>
  </w:style>
  <w:style w:type="paragraph" w:customStyle="1" w:styleId="Bodytext1090">
    <w:name w:val="Body text (109)"/>
    <w:basedOn w:val="Normal"/>
    <w:qFormat/>
    <w:rsid w:val="00FC75BA"/>
  </w:style>
  <w:style w:type="character" w:customStyle="1" w:styleId="Bodytext110">
    <w:name w:val="Body text (110)_"/>
    <w:basedOn w:val="DefaultParagraphFont"/>
    <w:locked/>
    <w:rsid w:val="00FC75BA"/>
  </w:style>
  <w:style w:type="paragraph" w:customStyle="1" w:styleId="Bodytext1100">
    <w:name w:val="Body text (110)"/>
    <w:basedOn w:val="Normal"/>
    <w:qFormat/>
    <w:rsid w:val="00FC75BA"/>
  </w:style>
  <w:style w:type="character" w:customStyle="1" w:styleId="Bodytext111">
    <w:name w:val="Body text (111)_"/>
    <w:basedOn w:val="DefaultParagraphFont"/>
    <w:locked/>
    <w:rsid w:val="00FC75BA"/>
  </w:style>
  <w:style w:type="paragraph" w:customStyle="1" w:styleId="Bodytext1110">
    <w:name w:val="Body text (111)"/>
    <w:basedOn w:val="Normal"/>
    <w:qFormat/>
    <w:rsid w:val="00FC75BA"/>
  </w:style>
  <w:style w:type="character" w:customStyle="1" w:styleId="Tablecaption7">
    <w:name w:val="Table caption (7)_"/>
    <w:basedOn w:val="DefaultParagraphFont"/>
    <w:locked/>
    <w:rsid w:val="00FC75BA"/>
  </w:style>
  <w:style w:type="paragraph" w:customStyle="1" w:styleId="Tablecaption70">
    <w:name w:val="Table caption (7)"/>
    <w:basedOn w:val="Normal"/>
    <w:qFormat/>
    <w:rsid w:val="00FC75BA"/>
  </w:style>
  <w:style w:type="character" w:customStyle="1" w:styleId="Bodytext112">
    <w:name w:val="Body text (112)_"/>
    <w:basedOn w:val="DefaultParagraphFont"/>
    <w:locked/>
    <w:rsid w:val="00FC75BA"/>
  </w:style>
  <w:style w:type="paragraph" w:customStyle="1" w:styleId="Bodytext1120">
    <w:name w:val="Body text (112)"/>
    <w:basedOn w:val="Normal"/>
    <w:qFormat/>
    <w:rsid w:val="00FC75BA"/>
  </w:style>
  <w:style w:type="character" w:customStyle="1" w:styleId="Bodytext113">
    <w:name w:val="Body text (113)_"/>
    <w:basedOn w:val="DefaultParagraphFont"/>
    <w:locked/>
    <w:rsid w:val="00FC75BA"/>
  </w:style>
  <w:style w:type="paragraph" w:customStyle="1" w:styleId="Bodytext1130">
    <w:name w:val="Body text (113)"/>
    <w:basedOn w:val="Normal"/>
    <w:qFormat/>
    <w:rsid w:val="00FC75BA"/>
  </w:style>
  <w:style w:type="character" w:customStyle="1" w:styleId="Tableofcontents10">
    <w:name w:val="Table of contents (10)_"/>
    <w:basedOn w:val="DefaultParagraphFont"/>
    <w:locked/>
    <w:rsid w:val="00FC75BA"/>
  </w:style>
  <w:style w:type="paragraph" w:customStyle="1" w:styleId="Tableofcontents100">
    <w:name w:val="Table of contents (10)"/>
    <w:basedOn w:val="Normal"/>
    <w:qFormat/>
    <w:rsid w:val="00FC75BA"/>
  </w:style>
  <w:style w:type="character" w:customStyle="1" w:styleId="Tableofcontents12">
    <w:name w:val="Table of contents (12)_"/>
    <w:basedOn w:val="DefaultParagraphFont"/>
    <w:locked/>
    <w:rsid w:val="00FC75BA"/>
  </w:style>
  <w:style w:type="paragraph" w:customStyle="1" w:styleId="Tableofcontents120">
    <w:name w:val="Table of contents (12)"/>
    <w:basedOn w:val="Normal"/>
    <w:qFormat/>
    <w:rsid w:val="00FC75BA"/>
  </w:style>
  <w:style w:type="character" w:customStyle="1" w:styleId="Tableofcontents14">
    <w:name w:val="Table of contents (14)_"/>
    <w:basedOn w:val="DefaultParagraphFont"/>
    <w:locked/>
    <w:rsid w:val="00FC75BA"/>
  </w:style>
  <w:style w:type="paragraph" w:customStyle="1" w:styleId="Tableofcontents140">
    <w:name w:val="Table of contents (14)"/>
    <w:basedOn w:val="Normal"/>
    <w:qFormat/>
    <w:rsid w:val="00FC75BA"/>
  </w:style>
  <w:style w:type="character" w:customStyle="1" w:styleId="Heading162">
    <w:name w:val="Heading #16 (2)_"/>
    <w:basedOn w:val="DefaultParagraphFont"/>
    <w:locked/>
    <w:rsid w:val="00FC75BA"/>
  </w:style>
  <w:style w:type="paragraph" w:customStyle="1" w:styleId="Heading1620">
    <w:name w:val="Heading #16 (2)"/>
    <w:basedOn w:val="Normal"/>
    <w:qFormat/>
    <w:rsid w:val="00FC75BA"/>
  </w:style>
  <w:style w:type="paragraph" w:customStyle="1" w:styleId="txgreen">
    <w:name w:val="txgreen"/>
    <w:basedOn w:val="Normal"/>
    <w:uiPriority w:val="99"/>
    <w:qFormat/>
    <w:rsid w:val="00FC75BA"/>
  </w:style>
  <w:style w:type="paragraph" w:customStyle="1" w:styleId="rtecenter">
    <w:name w:val="rtecenter"/>
    <w:basedOn w:val="Normal"/>
    <w:uiPriority w:val="99"/>
    <w:qFormat/>
    <w:rsid w:val="00FC75BA"/>
  </w:style>
  <w:style w:type="paragraph" w:customStyle="1" w:styleId="StyleHeading4TagBigcardNotBold">
    <w:name w:val="Style Heading 4TagBig card + Not Bold"/>
    <w:basedOn w:val="Heading4"/>
    <w:qFormat/>
    <w:rsid w:val="00FC75BA"/>
    <w:rPr>
      <w:bCs/>
    </w:rPr>
  </w:style>
  <w:style w:type="paragraph" w:customStyle="1" w:styleId="Stylecardtext8pt">
    <w:name w:val="Style card text + 8 pt"/>
    <w:basedOn w:val="Normal"/>
    <w:uiPriority w:val="99"/>
    <w:qFormat/>
    <w:rsid w:val="00FC75BA"/>
  </w:style>
  <w:style w:type="paragraph" w:customStyle="1" w:styleId="Stylecardtext5pt">
    <w:name w:val="Style card text + 5 pt"/>
    <w:basedOn w:val="Normal"/>
    <w:uiPriority w:val="99"/>
    <w:qFormat/>
    <w:rsid w:val="00FC75BA"/>
  </w:style>
  <w:style w:type="character" w:customStyle="1" w:styleId="StyleLatinGaramond9ptUnderline">
    <w:name w:val="Style (Latin) Garamond 9 pt Underline"/>
    <w:rsid w:val="00FC75BA"/>
  </w:style>
  <w:style w:type="character" w:customStyle="1" w:styleId="l9">
    <w:name w:val="l9"/>
    <w:basedOn w:val="DefaultParagraphFont"/>
    <w:rsid w:val="00FC75BA"/>
  </w:style>
  <w:style w:type="character" w:customStyle="1" w:styleId="l8">
    <w:name w:val="l8"/>
    <w:basedOn w:val="DefaultParagraphFont"/>
    <w:rsid w:val="00FC75BA"/>
  </w:style>
  <w:style w:type="character" w:customStyle="1" w:styleId="l6">
    <w:name w:val="l6"/>
    <w:basedOn w:val="DefaultParagraphFont"/>
    <w:rsid w:val="00FC75BA"/>
  </w:style>
  <w:style w:type="character" w:customStyle="1" w:styleId="l7">
    <w:name w:val="l7"/>
    <w:basedOn w:val="DefaultParagraphFont"/>
    <w:rsid w:val="00FC75BA"/>
  </w:style>
  <w:style w:type="character" w:customStyle="1" w:styleId="ellipsistext">
    <w:name w:val="ellipsis_text"/>
    <w:basedOn w:val="DefaultParagraphFont"/>
    <w:rsid w:val="00FC75BA"/>
  </w:style>
  <w:style w:type="character" w:customStyle="1" w:styleId="referencediv">
    <w:name w:val="referencediv"/>
    <w:basedOn w:val="DefaultParagraphFont"/>
    <w:rsid w:val="00FC75BA"/>
  </w:style>
  <w:style w:type="character" w:customStyle="1" w:styleId="cite0">
    <w:name w:val="cite0"/>
    <w:rsid w:val="00FC75BA"/>
  </w:style>
  <w:style w:type="character" w:customStyle="1" w:styleId="Aunderline1">
    <w:name w:val="Aunderline"/>
    <w:qFormat/>
    <w:rsid w:val="00FC75BA"/>
  </w:style>
  <w:style w:type="character" w:customStyle="1" w:styleId="desc">
    <w:name w:val="desc"/>
    <w:basedOn w:val="DefaultParagraphFont"/>
    <w:rsid w:val="00FC75BA"/>
  </w:style>
  <w:style w:type="character" w:customStyle="1" w:styleId="in-top">
    <w:name w:val="in-top"/>
    <w:rsid w:val="00FC75BA"/>
  </w:style>
  <w:style w:type="character" w:customStyle="1" w:styleId="nukeled">
    <w:name w:val="nukeled"/>
    <w:rsid w:val="00FC75BA"/>
  </w:style>
  <w:style w:type="character" w:customStyle="1" w:styleId="contextlyrelated">
    <w:name w:val="contextly_related"/>
    <w:rsid w:val="00FC75BA"/>
  </w:style>
  <w:style w:type="character" w:customStyle="1" w:styleId="in-right">
    <w:name w:val="in-right"/>
    <w:rsid w:val="00FC75BA"/>
  </w:style>
  <w:style w:type="character" w:customStyle="1" w:styleId="adtext">
    <w:name w:val="ad_text"/>
    <w:rsid w:val="00FC75BA"/>
  </w:style>
  <w:style w:type="character" w:customStyle="1" w:styleId="linkrow">
    <w:name w:val="link_row"/>
    <w:rsid w:val="00FC75BA"/>
  </w:style>
  <w:style w:type="character" w:customStyle="1" w:styleId="revision-date">
    <w:name w:val="revision-date"/>
    <w:rsid w:val="00FC75BA"/>
  </w:style>
  <w:style w:type="character" w:customStyle="1" w:styleId="facebook-share">
    <w:name w:val="facebook-share"/>
    <w:rsid w:val="00FC75BA"/>
  </w:style>
  <w:style w:type="character" w:customStyle="1" w:styleId="facebook-share-label">
    <w:name w:val="facebook-share-label"/>
    <w:rsid w:val="00FC75BA"/>
  </w:style>
  <w:style w:type="character" w:customStyle="1" w:styleId="ata11y">
    <w:name w:val="at_a11y"/>
    <w:rsid w:val="00FC75BA"/>
  </w:style>
  <w:style w:type="character" w:customStyle="1" w:styleId="tpk">
    <w:name w:val="tpk"/>
    <w:rsid w:val="00FC75BA"/>
  </w:style>
  <w:style w:type="character" w:customStyle="1" w:styleId="A24">
    <w:name w:val="A24"/>
    <w:uiPriority w:val="99"/>
    <w:rsid w:val="00FC75BA"/>
  </w:style>
  <w:style w:type="character" w:customStyle="1" w:styleId="A25">
    <w:name w:val="A25"/>
    <w:uiPriority w:val="99"/>
    <w:rsid w:val="00FC75BA"/>
  </w:style>
  <w:style w:type="character" w:customStyle="1" w:styleId="Headerorfooter">
    <w:name w:val="Header or footer_"/>
    <w:basedOn w:val="DefaultParagraphFont"/>
    <w:rsid w:val="00FC75BA"/>
  </w:style>
  <w:style w:type="character" w:customStyle="1" w:styleId="Bodytext21">
    <w:name w:val="Body text (2)_"/>
    <w:basedOn w:val="DefaultParagraphFont"/>
    <w:rsid w:val="00FC75BA"/>
  </w:style>
  <w:style w:type="character" w:customStyle="1" w:styleId="Bodytext22">
    <w:name w:val="Body text (2)"/>
    <w:basedOn w:val="Bodytext32"/>
    <w:rsid w:val="00FC75BA"/>
  </w:style>
  <w:style w:type="character" w:customStyle="1" w:styleId="Headerorfooter0">
    <w:name w:val="Header or footer"/>
    <w:basedOn w:val="Bodytext100"/>
    <w:rsid w:val="00FC75BA"/>
    <w:rPr>
      <w:shd w:val="clear" w:color="auto" w:fill="FFFFFF"/>
    </w:rPr>
  </w:style>
  <w:style w:type="character" w:customStyle="1" w:styleId="Bodytext33">
    <w:name w:val="Body text (3)_"/>
    <w:basedOn w:val="DefaultParagraphFont"/>
    <w:rsid w:val="00FC75BA"/>
  </w:style>
  <w:style w:type="character" w:customStyle="1" w:styleId="Bodytext31Exact">
    <w:name w:val="Body text (31) Exact"/>
    <w:basedOn w:val="DefaultParagraphFont"/>
    <w:rsid w:val="00FC75BA"/>
  </w:style>
  <w:style w:type="character" w:customStyle="1" w:styleId="Bodytext100">
    <w:name w:val="Body text (10)_"/>
    <w:basedOn w:val="DefaultParagraphFont"/>
    <w:link w:val="Bodytext101"/>
    <w:rsid w:val="00FC75BA"/>
    <w:rPr>
      <w:shd w:val="clear" w:color="auto" w:fill="FFFFFF"/>
    </w:rPr>
  </w:style>
  <w:style w:type="character" w:customStyle="1" w:styleId="Bodytext32">
    <w:name w:val="Body text (3)"/>
    <w:basedOn w:val="Bodytext3Spacing0ptExact"/>
    <w:rsid w:val="00FC75BA"/>
  </w:style>
  <w:style w:type="character" w:customStyle="1" w:styleId="Bodytext46">
    <w:name w:val="Body text (46)_"/>
    <w:basedOn w:val="DefaultParagraphFont"/>
    <w:rsid w:val="00FC75BA"/>
  </w:style>
  <w:style w:type="character" w:customStyle="1" w:styleId="Bodytext51">
    <w:name w:val="Body text (51)_"/>
    <w:basedOn w:val="DefaultParagraphFont"/>
    <w:rsid w:val="00FC75BA"/>
  </w:style>
  <w:style w:type="character" w:customStyle="1" w:styleId="Bodytext34">
    <w:name w:val="Body text (34)_"/>
    <w:basedOn w:val="DefaultParagraphFont"/>
    <w:rsid w:val="00FC75BA"/>
  </w:style>
  <w:style w:type="character" w:customStyle="1" w:styleId="Bodytext3Spacing0ptExact">
    <w:name w:val="Body text (3) + Spacing 0 pt Exact"/>
    <w:rsid w:val="00FC75BA"/>
  </w:style>
  <w:style w:type="character" w:customStyle="1" w:styleId="Bodytext82">
    <w:name w:val="Body text (82)_"/>
    <w:basedOn w:val="DefaultParagraphFont"/>
    <w:rsid w:val="00FC75BA"/>
  </w:style>
  <w:style w:type="character" w:customStyle="1" w:styleId="PicturecaptionSpacing0ptExact">
    <w:name w:val="Picture caption + Spacing 0 pt Exact"/>
    <w:basedOn w:val="DefaultParagraphFont"/>
    <w:rsid w:val="00FC75BA"/>
  </w:style>
  <w:style w:type="character" w:customStyle="1" w:styleId="Tableofcontents13">
    <w:name w:val="Table of contents (13)_"/>
    <w:basedOn w:val="DefaultParagraphFont"/>
    <w:rsid w:val="00FC75BA"/>
  </w:style>
  <w:style w:type="character" w:customStyle="1" w:styleId="Bodytext114">
    <w:name w:val="Body text (114)_"/>
    <w:basedOn w:val="DefaultParagraphFont"/>
    <w:rsid w:val="00FC75BA"/>
  </w:style>
  <w:style w:type="character" w:customStyle="1" w:styleId="Bodytext115">
    <w:name w:val="Body text (115)_"/>
    <w:basedOn w:val="DefaultParagraphFont"/>
    <w:rsid w:val="00FC75BA"/>
  </w:style>
  <w:style w:type="character" w:customStyle="1" w:styleId="Bodytext1150">
    <w:name w:val="Body text (115)"/>
    <w:basedOn w:val="Picturecaption2Spacing0ptExact"/>
    <w:rsid w:val="00FC75BA"/>
  </w:style>
  <w:style w:type="character" w:customStyle="1" w:styleId="Bodytext820">
    <w:name w:val="Body text (82)"/>
    <w:rsid w:val="00FC75BA"/>
  </w:style>
  <w:style w:type="character" w:customStyle="1" w:styleId="Bodytext102">
    <w:name w:val="Body text (10)"/>
    <w:basedOn w:val="PicturecaptionSpacing0ptExact"/>
    <w:rsid w:val="00FC75BA"/>
  </w:style>
  <w:style w:type="character" w:customStyle="1" w:styleId="Bodytext82Spacing0ptExact">
    <w:name w:val="Body text (82) + Spacing 0 pt Exact"/>
    <w:basedOn w:val="Bodytext820"/>
    <w:rsid w:val="00FC75BA"/>
  </w:style>
  <w:style w:type="character" w:customStyle="1" w:styleId="Bodytext131Exact">
    <w:name w:val="Body text (131) Exact"/>
    <w:basedOn w:val="DefaultParagraphFont"/>
    <w:rsid w:val="00FC75BA"/>
  </w:style>
  <w:style w:type="character" w:customStyle="1" w:styleId="Picturecaption2Spacing0ptExact">
    <w:name w:val="Picture caption (2) + Spacing 0 pt Exact"/>
    <w:basedOn w:val="DefaultParagraphFont"/>
    <w:rsid w:val="00FC75BA"/>
  </w:style>
  <w:style w:type="character" w:customStyle="1" w:styleId="Bodytext114Exact">
    <w:name w:val="Body text (114) Exact"/>
    <w:basedOn w:val="Bodytext131Exact"/>
    <w:rsid w:val="00FC75BA"/>
  </w:style>
  <w:style w:type="character" w:customStyle="1" w:styleId="Bodytext340">
    <w:name w:val="Body text (34)"/>
    <w:basedOn w:val="BodyText4"/>
    <w:rsid w:val="00FC75B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FC75BA"/>
  </w:style>
  <w:style w:type="character" w:customStyle="1" w:styleId="Bodytext510">
    <w:name w:val="Body text (51)"/>
    <w:basedOn w:val="Bodytext115"/>
    <w:rsid w:val="00FC75BA"/>
  </w:style>
  <w:style w:type="character" w:customStyle="1" w:styleId="Bodytext1140">
    <w:name w:val="Body text (114)"/>
    <w:basedOn w:val="Bodytext131Exact"/>
    <w:rsid w:val="00FC75BA"/>
  </w:style>
  <w:style w:type="character" w:customStyle="1" w:styleId="Tableofcontents130">
    <w:name w:val="Table of contents (13)"/>
    <w:basedOn w:val="Bodytext82Spacing0ptExact"/>
    <w:rsid w:val="00FC75BA"/>
  </w:style>
  <w:style w:type="character" w:customStyle="1" w:styleId="Bodytext460">
    <w:name w:val="Body text (46)"/>
    <w:basedOn w:val="Bodytext114"/>
    <w:rsid w:val="00FC75BA"/>
  </w:style>
  <w:style w:type="character" w:customStyle="1" w:styleId="Bodytext46NotBold">
    <w:name w:val="Body text (46) + Not Bold"/>
    <w:basedOn w:val="Bodytext114"/>
    <w:rsid w:val="00FC75BA"/>
  </w:style>
  <w:style w:type="character" w:customStyle="1" w:styleId="Bodytext46SegoeUI">
    <w:name w:val="Body text (46) + Segoe UI"/>
    <w:basedOn w:val="Bodytext114"/>
    <w:rsid w:val="00FC75BA"/>
  </w:style>
  <w:style w:type="character" w:customStyle="1" w:styleId="Bodytext115Spacing0ptExact">
    <w:name w:val="Body text (115) + Spacing 0 pt Exact"/>
    <w:basedOn w:val="Picturecaption2Spacing0ptExact"/>
    <w:rsid w:val="00FC75BA"/>
  </w:style>
  <w:style w:type="character" w:customStyle="1" w:styleId="Picturecaption42SmallCaps">
    <w:name w:val="Picture caption (42) + Small Caps"/>
    <w:basedOn w:val="DefaultParagraphFont"/>
    <w:rsid w:val="00FC75BA"/>
  </w:style>
  <w:style w:type="character" w:customStyle="1" w:styleId="Bodytext155Exact">
    <w:name w:val="Body text (155) Exact"/>
    <w:basedOn w:val="DefaultParagraphFont"/>
    <w:rsid w:val="00FC75BA"/>
  </w:style>
  <w:style w:type="character" w:customStyle="1" w:styleId="Bodytext157">
    <w:name w:val="Body text (157)_"/>
    <w:basedOn w:val="DefaultParagraphFont"/>
    <w:rsid w:val="00FC75BA"/>
  </w:style>
  <w:style w:type="character" w:customStyle="1" w:styleId="Bodytext157Spacing0pt">
    <w:name w:val="Body text (157) + Spacing 0 pt"/>
    <w:basedOn w:val="Bodytext39"/>
    <w:rsid w:val="00FC75BA"/>
  </w:style>
  <w:style w:type="character" w:customStyle="1" w:styleId="Bodytext1570">
    <w:name w:val="Body text (157)"/>
    <w:basedOn w:val="Bodytext39"/>
    <w:rsid w:val="00FC75BA"/>
  </w:style>
  <w:style w:type="character" w:customStyle="1" w:styleId="Heading2213pt">
    <w:name w:val="Heading #22 + 13 pt"/>
    <w:basedOn w:val="DefaultParagraphFont"/>
    <w:rsid w:val="00FC75BA"/>
  </w:style>
  <w:style w:type="character" w:customStyle="1" w:styleId="Heading22125pt">
    <w:name w:val="Heading #22 + 12.5 pt"/>
    <w:basedOn w:val="DefaultParagraphFont"/>
    <w:rsid w:val="00FC75BA"/>
  </w:style>
  <w:style w:type="character" w:customStyle="1" w:styleId="Bodytext300">
    <w:name w:val="Body text (30)_"/>
    <w:basedOn w:val="DefaultParagraphFont"/>
    <w:rsid w:val="00FC75BA"/>
  </w:style>
  <w:style w:type="character" w:customStyle="1" w:styleId="Bodytext301">
    <w:name w:val="Body text (30)"/>
    <w:basedOn w:val="Bodytext3TimesNewRoman"/>
    <w:rsid w:val="00FC75BA"/>
  </w:style>
  <w:style w:type="character" w:customStyle="1" w:styleId="Bodytext39">
    <w:name w:val="Body text (39)_"/>
    <w:basedOn w:val="DefaultParagraphFont"/>
    <w:rsid w:val="00FC75BA"/>
  </w:style>
  <w:style w:type="character" w:customStyle="1" w:styleId="Bodytext390">
    <w:name w:val="Body text (39)"/>
    <w:basedOn w:val="BodytextExact"/>
    <w:rsid w:val="00FC75BA"/>
  </w:style>
  <w:style w:type="character" w:customStyle="1" w:styleId="Bodytext159Exact">
    <w:name w:val="Body text (159) Exact"/>
    <w:basedOn w:val="DefaultParagraphFont"/>
    <w:rsid w:val="00FC75BA"/>
  </w:style>
  <w:style w:type="character" w:customStyle="1" w:styleId="Bodytext60Spacing0pt">
    <w:name w:val="Body text (60) + Spacing 0 pt"/>
    <w:basedOn w:val="DefaultParagraphFont"/>
    <w:rsid w:val="00FC75BA"/>
  </w:style>
  <w:style w:type="character" w:customStyle="1" w:styleId="Bodytext3Spacing-1pt">
    <w:name w:val="Body text (3) + Spacing -1 pt"/>
    <w:basedOn w:val="Bodytext3Spacing0ptExact"/>
    <w:rsid w:val="00FC75BA"/>
  </w:style>
  <w:style w:type="character" w:customStyle="1" w:styleId="Bodytext3TimesNewRoman">
    <w:name w:val="Body text (3) + Times New Roman"/>
    <w:aliases w:val="11.5 pt"/>
    <w:basedOn w:val="Bodytext3Spacing0ptExact"/>
    <w:rsid w:val="00FC75BA"/>
  </w:style>
  <w:style w:type="character" w:customStyle="1" w:styleId="Bodytext2NotBold">
    <w:name w:val="Body text (2) + Not Bold"/>
    <w:basedOn w:val="Bodytext32"/>
    <w:rsid w:val="00FC75BA"/>
  </w:style>
  <w:style w:type="character" w:customStyle="1" w:styleId="BodytextExact">
    <w:name w:val="Body text Exact"/>
    <w:basedOn w:val="DefaultParagraphFont"/>
    <w:rsid w:val="00FC75BA"/>
  </w:style>
  <w:style w:type="character" w:customStyle="1" w:styleId="Heading13Italic">
    <w:name w:val="Heading #13 + Italic"/>
    <w:basedOn w:val="DefaultParagraphFont"/>
    <w:rsid w:val="00FC75BA"/>
  </w:style>
  <w:style w:type="character" w:customStyle="1" w:styleId="Heading92Spacing2pt">
    <w:name w:val="Heading #9 (2) + Spacing 2 pt"/>
    <w:basedOn w:val="DefaultParagraphFont"/>
    <w:rsid w:val="00FC75BA"/>
  </w:style>
  <w:style w:type="character" w:customStyle="1" w:styleId="Bodytext38Spacing0pt">
    <w:name w:val="Body text (38) + Spacing 0 pt"/>
    <w:basedOn w:val="DefaultParagraphFont"/>
    <w:rsid w:val="00FC75BA"/>
  </w:style>
  <w:style w:type="character" w:customStyle="1" w:styleId="Bodytext42Spacing-1pt">
    <w:name w:val="Body text (42) + Spacing -1 pt"/>
    <w:basedOn w:val="DefaultParagraphFont"/>
    <w:rsid w:val="00FC75BA"/>
  </w:style>
  <w:style w:type="character" w:customStyle="1" w:styleId="Bodytext35">
    <w:name w:val="Body text (35)_"/>
    <w:basedOn w:val="DefaultParagraphFont"/>
    <w:rsid w:val="00FC75BA"/>
  </w:style>
  <w:style w:type="character" w:customStyle="1" w:styleId="Picturecaption19">
    <w:name w:val="Picture caption (19)_"/>
    <w:basedOn w:val="DefaultParagraphFont"/>
    <w:rsid w:val="00FC75BA"/>
  </w:style>
  <w:style w:type="character" w:customStyle="1" w:styleId="Picturecaption9Exact">
    <w:name w:val="Picture caption (9) Exact"/>
    <w:basedOn w:val="DefaultParagraphFont"/>
    <w:rsid w:val="00FC75BA"/>
  </w:style>
  <w:style w:type="character" w:customStyle="1" w:styleId="Bodytext87">
    <w:name w:val="Body text (87)_"/>
    <w:basedOn w:val="DefaultParagraphFont"/>
    <w:rsid w:val="00FC75BA"/>
  </w:style>
  <w:style w:type="character" w:customStyle="1" w:styleId="Bodytext6">
    <w:name w:val="Body text (6)_"/>
    <w:basedOn w:val="DefaultParagraphFont"/>
    <w:rsid w:val="00FC75BA"/>
  </w:style>
  <w:style w:type="character" w:customStyle="1" w:styleId="Heading142SmallCaps">
    <w:name w:val="Heading #14 (2) + Small Caps"/>
    <w:basedOn w:val="DefaultParagraphFont"/>
    <w:rsid w:val="00FC75BA"/>
  </w:style>
  <w:style w:type="character" w:customStyle="1" w:styleId="Bodytext350">
    <w:name w:val="Body text (35)"/>
    <w:basedOn w:val="Picturecaption190"/>
    <w:rsid w:val="00FC75BA"/>
  </w:style>
  <w:style w:type="character" w:customStyle="1" w:styleId="Picturecaption190">
    <w:name w:val="Picture caption (19)"/>
    <w:basedOn w:val="Picturecaption27Spacing0pt"/>
    <w:rsid w:val="00FC75BA"/>
  </w:style>
  <w:style w:type="character" w:customStyle="1" w:styleId="Picturecaption27Spacing0pt">
    <w:name w:val="Picture caption (27) + Spacing 0 pt"/>
    <w:basedOn w:val="DefaultParagraphFont"/>
    <w:rsid w:val="00FC75BA"/>
  </w:style>
  <w:style w:type="character" w:customStyle="1" w:styleId="Bodytext43Spacing0ptExact">
    <w:name w:val="Body text (43) + Spacing 0 pt Exact"/>
    <w:basedOn w:val="DefaultParagraphFont"/>
    <w:rsid w:val="00FC75BA"/>
  </w:style>
  <w:style w:type="character" w:customStyle="1" w:styleId="Bodytext61">
    <w:name w:val="Body text (6)"/>
    <w:basedOn w:val="Bodytext870"/>
    <w:rsid w:val="00FC75BA"/>
  </w:style>
  <w:style w:type="character" w:customStyle="1" w:styleId="Bodytext870">
    <w:name w:val="Body text (87)"/>
    <w:basedOn w:val="DefaultParagraphFont"/>
    <w:rsid w:val="00FC75BA"/>
  </w:style>
  <w:style w:type="character" w:customStyle="1" w:styleId="BodytextSegoeUI">
    <w:name w:val="Body text + Segoe UI"/>
    <w:aliases w:val="21.5 pt"/>
    <w:basedOn w:val="DefaultParagraphFont"/>
    <w:rsid w:val="00FC75BA"/>
  </w:style>
  <w:style w:type="character" w:customStyle="1" w:styleId="Bodytext68">
    <w:name w:val="Body text (68)_"/>
    <w:basedOn w:val="DefaultParagraphFont"/>
    <w:rsid w:val="00FC75BA"/>
  </w:style>
  <w:style w:type="character" w:customStyle="1" w:styleId="Bodytext112SmallCaps">
    <w:name w:val="Body text (112) + Small Caps"/>
    <w:basedOn w:val="DefaultParagraphFont"/>
    <w:rsid w:val="00FC75BA"/>
  </w:style>
  <w:style w:type="character" w:customStyle="1" w:styleId="Bodytext680">
    <w:name w:val="Body text (68)"/>
    <w:basedOn w:val="Heading162SmallCaps"/>
    <w:rsid w:val="00FC75BA"/>
  </w:style>
  <w:style w:type="character" w:customStyle="1" w:styleId="Tableofcontents11">
    <w:name w:val="Table of contents (11)_"/>
    <w:basedOn w:val="DefaultParagraphFont"/>
    <w:rsid w:val="00FC75BA"/>
  </w:style>
  <w:style w:type="character" w:customStyle="1" w:styleId="Tableofcontents110">
    <w:name w:val="Table of contents (11)"/>
    <w:basedOn w:val="article-quote-right"/>
    <w:rsid w:val="00FC75BA"/>
  </w:style>
  <w:style w:type="character" w:customStyle="1" w:styleId="Tableofcontents15">
    <w:name w:val="Table of contents (15)_"/>
    <w:basedOn w:val="DefaultParagraphFont"/>
    <w:rsid w:val="00FC75BA"/>
  </w:style>
  <w:style w:type="character" w:customStyle="1" w:styleId="Tableofcontents150">
    <w:name w:val="Table of contents (15)"/>
    <w:basedOn w:val="StyleBox12pt"/>
    <w:rsid w:val="00FC75BA"/>
  </w:style>
  <w:style w:type="character" w:customStyle="1" w:styleId="Heading162SmallCaps">
    <w:name w:val="Heading #16 (2) + Small Caps"/>
    <w:basedOn w:val="DefaultParagraphFont"/>
    <w:rsid w:val="00FC75BA"/>
  </w:style>
  <w:style w:type="character" w:customStyle="1" w:styleId="amp">
    <w:name w:val="amp"/>
    <w:basedOn w:val="DefaultParagraphFont"/>
    <w:rsid w:val="00FC75BA"/>
  </w:style>
  <w:style w:type="character" w:customStyle="1" w:styleId="article-quote-right">
    <w:name w:val="article-quote-right"/>
    <w:basedOn w:val="DefaultParagraphFont"/>
    <w:rsid w:val="00FC75BA"/>
  </w:style>
  <w:style w:type="character" w:customStyle="1" w:styleId="StyleBox12ptBold">
    <w:name w:val="Style Box + 12 pt Bold"/>
    <w:basedOn w:val="DefaultParagraphFont"/>
    <w:rsid w:val="00FC75BA"/>
  </w:style>
  <w:style w:type="character" w:customStyle="1" w:styleId="StyleBox12pt">
    <w:name w:val="Style Box + 12 pt"/>
    <w:basedOn w:val="DefaultParagraphFont"/>
    <w:rsid w:val="00FC75BA"/>
  </w:style>
  <w:style w:type="character" w:customStyle="1" w:styleId="commentstext0">
    <w:name w:val="commentstext"/>
    <w:rsid w:val="00FC75BA"/>
  </w:style>
  <w:style w:type="character" w:customStyle="1" w:styleId="wikicreatelink">
    <w:name w:val="wikicreatelink"/>
    <w:basedOn w:val="DefaultParagraphFont"/>
    <w:rsid w:val="00FC75BA"/>
  </w:style>
  <w:style w:type="character" w:customStyle="1" w:styleId="facebook-share-count">
    <w:name w:val="facebook-share-count"/>
    <w:basedOn w:val="DefaultParagraphFont"/>
    <w:rsid w:val="00FC75BA"/>
  </w:style>
  <w:style w:type="character" w:customStyle="1" w:styleId="tickerwrap">
    <w:name w:val="ticker_wrap"/>
    <w:basedOn w:val="DefaultParagraphFont"/>
    <w:rsid w:val="00FC75BA"/>
  </w:style>
  <w:style w:type="character" w:customStyle="1" w:styleId="smallcaps0">
    <w:name w:val="small_caps"/>
    <w:basedOn w:val="DefaultParagraphFont"/>
    <w:rsid w:val="00FC75BA"/>
  </w:style>
  <w:style w:type="character" w:customStyle="1" w:styleId="StyleGaramondText1">
    <w:name w:val="Style Garamond Text 1"/>
    <w:basedOn w:val="DefaultParagraphFont"/>
    <w:rsid w:val="00FC75BA"/>
  </w:style>
  <w:style w:type="character" w:customStyle="1" w:styleId="StyleGaramondText1Underline">
    <w:name w:val="Style Garamond Text 1 Underline"/>
    <w:basedOn w:val="DefaultParagraphFont"/>
    <w:rsid w:val="00FC75BA"/>
  </w:style>
  <w:style w:type="character" w:customStyle="1" w:styleId="StyleBoldUnderlineBorderSinglesolidlineAuto05pt">
    <w:name w:val="Style Bold Underline Border: : (Single solid line Auto  0.5 pt ..."/>
    <w:basedOn w:val="DefaultParagraphFont"/>
    <w:rsid w:val="00FC75BA"/>
  </w:style>
  <w:style w:type="character" w:customStyle="1" w:styleId="StyleStyleBoldUnderlineUnderlineIntenseEmphasisIntenseEmpha">
    <w:name w:val="Style Style Bold UnderlineUnderlineIntense EmphasisIntense Empha..."/>
    <w:basedOn w:val="DefaultParagraphFont"/>
    <w:rsid w:val="00FC75BA"/>
  </w:style>
  <w:style w:type="character" w:customStyle="1" w:styleId="Style7ptBold">
    <w:name w:val="Style 7 pt Bold"/>
    <w:basedOn w:val="DefaultParagraphFont"/>
    <w:rsid w:val="00FC75BA"/>
  </w:style>
  <w:style w:type="character" w:styleId="HTMLAcronym">
    <w:name w:val="HTML Acronym"/>
    <w:basedOn w:val="DefaultParagraphFont"/>
    <w:uiPriority w:val="99"/>
    <w:unhideWhenUsed/>
    <w:rsid w:val="00FC75BA"/>
  </w:style>
  <w:style w:type="paragraph" w:styleId="HTMLAddress">
    <w:name w:val="HTML Address"/>
    <w:basedOn w:val="Normal"/>
    <w:link w:val="HTMLAddressChar"/>
    <w:uiPriority w:val="99"/>
    <w:unhideWhenUsed/>
    <w:rsid w:val="00FC75BA"/>
    <w:rPr>
      <w:i/>
      <w:iCs/>
    </w:rPr>
  </w:style>
  <w:style w:type="character" w:customStyle="1" w:styleId="HTMLAddressChar">
    <w:name w:val="HTML Address Char"/>
    <w:basedOn w:val="DefaultParagraphFont"/>
    <w:link w:val="HTMLAddress"/>
    <w:uiPriority w:val="99"/>
    <w:rsid w:val="00FC75BA"/>
    <w:rPr>
      <w:rFonts w:ascii="Georgia" w:hAnsi="Georgia"/>
      <w:i/>
      <w:iCs/>
      <w:sz w:val="20"/>
    </w:rPr>
  </w:style>
  <w:style w:type="paragraph" w:styleId="Index1">
    <w:name w:val="index 1"/>
    <w:basedOn w:val="Normal"/>
    <w:next w:val="Normal"/>
    <w:autoRedefine/>
    <w:unhideWhenUsed/>
    <w:rsid w:val="00FC75BA"/>
    <w:pPr>
      <w:ind w:left="220" w:hanging="220"/>
    </w:pPr>
  </w:style>
  <w:style w:type="character" w:customStyle="1" w:styleId="cardunderlineChar0">
    <w:name w:val="card underline Char"/>
    <w:locked/>
    <w:rsid w:val="00FC75BA"/>
  </w:style>
  <w:style w:type="paragraph" w:customStyle="1" w:styleId="cardunderline">
    <w:name w:val="card underline"/>
    <w:basedOn w:val="Normal"/>
    <w:next w:val="GAUnderline"/>
    <w:uiPriority w:val="99"/>
    <w:qFormat/>
    <w:rsid w:val="00FC75BA"/>
  </w:style>
  <w:style w:type="paragraph" w:customStyle="1" w:styleId="Hat1">
    <w:name w:val="Hat1"/>
    <w:basedOn w:val="Normal"/>
    <w:next w:val="Normal"/>
    <w:uiPriority w:val="2"/>
    <w:qFormat/>
    <w:rsid w:val="00FC75BA"/>
  </w:style>
  <w:style w:type="paragraph" w:customStyle="1" w:styleId="post-subtitle">
    <w:name w:val="post-subtitle"/>
    <w:basedOn w:val="Normal"/>
    <w:uiPriority w:val="99"/>
    <w:qFormat/>
    <w:rsid w:val="00FC75BA"/>
  </w:style>
  <w:style w:type="paragraph" w:customStyle="1" w:styleId="para">
    <w:name w:val="para"/>
    <w:basedOn w:val="Normal"/>
    <w:next w:val="ReallySamllText"/>
    <w:uiPriority w:val="99"/>
    <w:qFormat/>
    <w:rsid w:val="00FC75BA"/>
  </w:style>
  <w:style w:type="paragraph" w:customStyle="1" w:styleId="noindent0">
    <w:name w:val="no_indent"/>
    <w:basedOn w:val="Normal"/>
    <w:next w:val="NormalWeb3"/>
    <w:uiPriority w:val="99"/>
    <w:qFormat/>
    <w:rsid w:val="00FC75BA"/>
  </w:style>
  <w:style w:type="paragraph" w:customStyle="1" w:styleId="tagline1">
    <w:name w:val="tagline"/>
    <w:basedOn w:val="Normal"/>
    <w:next w:val="cardCharCharCharCharChar"/>
    <w:uiPriority w:val="99"/>
    <w:qFormat/>
    <w:rsid w:val="00FC75BA"/>
  </w:style>
  <w:style w:type="paragraph" w:customStyle="1" w:styleId="Block1">
    <w:name w:val="Block1"/>
    <w:basedOn w:val="Normal"/>
    <w:next w:val="Normal"/>
    <w:uiPriority w:val="3"/>
    <w:qFormat/>
    <w:rsid w:val="00FC75BA"/>
  </w:style>
  <w:style w:type="paragraph" w:customStyle="1" w:styleId="TOCHeading1">
    <w:name w:val="TOC Heading1"/>
    <w:basedOn w:val="Heading1"/>
    <w:next w:val="Normal"/>
    <w:uiPriority w:val="39"/>
    <w:qFormat/>
    <w:rsid w:val="00FC75BA"/>
    <w:rPr>
      <w:bCs/>
      <w:caps/>
    </w:rPr>
  </w:style>
  <w:style w:type="paragraph" w:customStyle="1" w:styleId="NoteLevel11">
    <w:name w:val="Note Level 11"/>
    <w:basedOn w:val="Normal"/>
    <w:next w:val="HeaderFooter"/>
    <w:uiPriority w:val="99"/>
    <w:qFormat/>
    <w:rsid w:val="00FC75BA"/>
  </w:style>
  <w:style w:type="character" w:customStyle="1" w:styleId="ReallySamllTextChar">
    <w:name w:val="ReallySamllText Char"/>
    <w:locked/>
    <w:rsid w:val="00FC75BA"/>
  </w:style>
  <w:style w:type="paragraph" w:customStyle="1" w:styleId="ReallySamllText">
    <w:name w:val="ReallySamllText"/>
    <w:basedOn w:val="Normal"/>
    <w:next w:val="CardTextUnderlined"/>
    <w:autoRedefine/>
    <w:qFormat/>
    <w:rsid w:val="00FC75BA"/>
  </w:style>
  <w:style w:type="paragraph" w:customStyle="1" w:styleId="NormalWeb3">
    <w:name w:val="Normal (Web)3"/>
    <w:basedOn w:val="Normal"/>
    <w:next w:val="CardTagCharChar"/>
    <w:uiPriority w:val="99"/>
    <w:qFormat/>
    <w:rsid w:val="00FC75BA"/>
  </w:style>
  <w:style w:type="paragraph" w:customStyle="1" w:styleId="cardCharCharCharCharChar">
    <w:name w:val="card Char Char Char Char Char"/>
    <w:basedOn w:val="Normal"/>
    <w:next w:val="fixed"/>
    <w:qFormat/>
    <w:rsid w:val="00FC75BA"/>
  </w:style>
  <w:style w:type="paragraph" w:customStyle="1" w:styleId="TagCiteChar4">
    <w:name w:val="Tag / Cite Char"/>
    <w:basedOn w:val="Normal"/>
    <w:next w:val="textonormal"/>
    <w:uiPriority w:val="99"/>
    <w:qFormat/>
    <w:rsid w:val="00FC75BA"/>
  </w:style>
  <w:style w:type="paragraph" w:customStyle="1" w:styleId="PageNumber2">
    <w:name w:val="Page Number2"/>
    <w:basedOn w:val="Normal"/>
    <w:next w:val="Normal"/>
    <w:uiPriority w:val="99"/>
    <w:qFormat/>
    <w:rsid w:val="00FC75BA"/>
  </w:style>
  <w:style w:type="paragraph" w:customStyle="1" w:styleId="HeaderFooter">
    <w:name w:val="Header &amp; Footer"/>
    <w:next w:val="ExecutiveSummarytext"/>
    <w:uiPriority w:val="99"/>
    <w:qFormat/>
    <w:rsid w:val="00FC75BA"/>
    <w:pPr>
      <w:spacing w:after="200" w:line="276" w:lineRule="auto"/>
    </w:pPr>
  </w:style>
  <w:style w:type="paragraph" w:customStyle="1" w:styleId="CardTextSmall0">
    <w:name w:val="Card Text Small"/>
    <w:basedOn w:val="Normal"/>
    <w:uiPriority w:val="99"/>
    <w:qFormat/>
    <w:rsid w:val="00FC75BA"/>
  </w:style>
  <w:style w:type="paragraph" w:customStyle="1" w:styleId="CardTextUnderlined">
    <w:name w:val="Card Text Underlined"/>
    <w:basedOn w:val="Normal"/>
    <w:next w:val="NormalUnderline"/>
    <w:uiPriority w:val="99"/>
    <w:qFormat/>
    <w:rsid w:val="00FC75BA"/>
  </w:style>
  <w:style w:type="paragraph" w:customStyle="1" w:styleId="HeaderDebate">
    <w:name w:val="Header Debate"/>
    <w:basedOn w:val="Normal"/>
    <w:next w:val="byline1"/>
    <w:uiPriority w:val="99"/>
    <w:qFormat/>
    <w:rsid w:val="00FC75BA"/>
  </w:style>
  <w:style w:type="paragraph" w:customStyle="1" w:styleId="NormalWeb1">
    <w:name w:val="Normal (Web)1"/>
    <w:basedOn w:val="Normal"/>
    <w:next w:val="PlaceholderText1"/>
    <w:uiPriority w:val="99"/>
    <w:qFormat/>
    <w:rsid w:val="00FC75BA"/>
  </w:style>
  <w:style w:type="paragraph" w:customStyle="1" w:styleId="CardTagCharChar">
    <w:name w:val="Card Tag Char Char"/>
    <w:basedOn w:val="Normal"/>
    <w:next w:val="NoteLevel31"/>
    <w:uiPriority w:val="99"/>
    <w:qFormat/>
    <w:rsid w:val="00FC75BA"/>
  </w:style>
  <w:style w:type="paragraph" w:customStyle="1" w:styleId="fixed">
    <w:name w:val="fixed"/>
    <w:basedOn w:val="Normal"/>
    <w:next w:val="NoteLevel41"/>
    <w:uiPriority w:val="99"/>
    <w:qFormat/>
    <w:rsid w:val="00FC75BA"/>
  </w:style>
  <w:style w:type="paragraph" w:customStyle="1" w:styleId="textonormal">
    <w:name w:val="textonormal"/>
    <w:basedOn w:val="Normal"/>
    <w:next w:val="NoteLevel51"/>
    <w:uiPriority w:val="99"/>
    <w:qFormat/>
    <w:rsid w:val="00FC75BA"/>
  </w:style>
  <w:style w:type="paragraph" w:customStyle="1" w:styleId="ExecutiveSummarytext">
    <w:name w:val="Executive Summary text"/>
    <w:basedOn w:val="Normal"/>
    <w:next w:val="Normal"/>
    <w:uiPriority w:val="99"/>
    <w:qFormat/>
    <w:rsid w:val="00FC75BA"/>
  </w:style>
  <w:style w:type="character" w:customStyle="1" w:styleId="NormalUnderlineChar1">
    <w:name w:val="Normal Underline Char1"/>
    <w:locked/>
    <w:rsid w:val="00FC75BA"/>
  </w:style>
  <w:style w:type="paragraph" w:customStyle="1" w:styleId="byline1">
    <w:name w:val="byline1"/>
    <w:basedOn w:val="Normal"/>
    <w:uiPriority w:val="99"/>
    <w:qFormat/>
    <w:rsid w:val="00FC75BA"/>
  </w:style>
  <w:style w:type="paragraph" w:customStyle="1" w:styleId="PlaceholderText1">
    <w:name w:val="Placeholder Text1"/>
    <w:basedOn w:val="Normal"/>
    <w:next w:val="ImportantText"/>
    <w:uiPriority w:val="99"/>
    <w:qFormat/>
    <w:rsid w:val="00FC75BA"/>
  </w:style>
  <w:style w:type="paragraph" w:customStyle="1" w:styleId="NoteLevel31">
    <w:name w:val="Note Level 31"/>
    <w:basedOn w:val="Normal"/>
    <w:uiPriority w:val="99"/>
    <w:qFormat/>
    <w:rsid w:val="00FC75BA"/>
  </w:style>
  <w:style w:type="paragraph" w:customStyle="1" w:styleId="NoteLevel41">
    <w:name w:val="Note Level 41"/>
    <w:basedOn w:val="Normal"/>
    <w:next w:val="StyleBodyText11ptBlackUnderline"/>
    <w:uiPriority w:val="99"/>
    <w:qFormat/>
    <w:rsid w:val="00FC75BA"/>
  </w:style>
  <w:style w:type="paragraph" w:customStyle="1" w:styleId="NoteLevel51">
    <w:name w:val="Note Level 51"/>
    <w:basedOn w:val="Normal"/>
    <w:uiPriority w:val="99"/>
    <w:qFormat/>
    <w:rsid w:val="00FC75BA"/>
  </w:style>
  <w:style w:type="paragraph" w:customStyle="1" w:styleId="NoteLevel61">
    <w:name w:val="Note Level 61"/>
    <w:basedOn w:val="Normal"/>
    <w:next w:val="StyleBodyText11ptBoldBlack"/>
    <w:uiPriority w:val="99"/>
    <w:qFormat/>
    <w:rsid w:val="00FC75BA"/>
  </w:style>
  <w:style w:type="paragraph" w:customStyle="1" w:styleId="NoteLevel71">
    <w:name w:val="Note Level 71"/>
    <w:basedOn w:val="Normal"/>
    <w:uiPriority w:val="99"/>
    <w:qFormat/>
    <w:rsid w:val="00FC75BA"/>
  </w:style>
  <w:style w:type="paragraph" w:customStyle="1" w:styleId="NoteLevel81">
    <w:name w:val="Note Level 81"/>
    <w:basedOn w:val="Normal"/>
    <w:next w:val="StyletinyBold"/>
    <w:uiPriority w:val="99"/>
    <w:qFormat/>
    <w:rsid w:val="00FC75BA"/>
  </w:style>
  <w:style w:type="paragraph" w:customStyle="1" w:styleId="NoteLevel91">
    <w:name w:val="Note Level 91"/>
    <w:basedOn w:val="Normal"/>
    <w:uiPriority w:val="99"/>
    <w:qFormat/>
    <w:rsid w:val="00FC75BA"/>
  </w:style>
  <w:style w:type="character" w:customStyle="1" w:styleId="ImportantTextChar">
    <w:name w:val="Important Text Char"/>
    <w:locked/>
    <w:rsid w:val="00FC75BA"/>
  </w:style>
  <w:style w:type="paragraph" w:customStyle="1" w:styleId="ImportantText">
    <w:name w:val="Important Text"/>
    <w:basedOn w:val="Normal"/>
    <w:next w:val="Normal"/>
    <w:qFormat/>
    <w:rsid w:val="00FC75BA"/>
  </w:style>
  <w:style w:type="character" w:customStyle="1" w:styleId="StyleBodyText11ptBlackUnderlineChar">
    <w:name w:val="Style Body Text + 11 pt Black Underline Char"/>
    <w:locked/>
    <w:rsid w:val="00FC75BA"/>
  </w:style>
  <w:style w:type="paragraph" w:customStyle="1" w:styleId="StyleBodyText11ptBlackUnderline">
    <w:name w:val="Style Body Text + 11 pt Black Underline"/>
    <w:basedOn w:val="Normal"/>
    <w:next w:val="ListContents"/>
    <w:qFormat/>
    <w:rsid w:val="00FC75BA"/>
  </w:style>
  <w:style w:type="character" w:customStyle="1" w:styleId="StyleBodyText11ptBoldBlackChar">
    <w:name w:val="Style Body Text + 11 pt Bold Black Char"/>
    <w:locked/>
    <w:rsid w:val="00FC75BA"/>
  </w:style>
  <w:style w:type="paragraph" w:customStyle="1" w:styleId="StyleBodyText11ptBoldBlack">
    <w:name w:val="Style Body Text + 11 pt Bold Black"/>
    <w:basedOn w:val="Normal"/>
    <w:next w:val="StyleListContents11ptCustomColorRGB353132Underline"/>
    <w:qFormat/>
    <w:rsid w:val="00FC75BA"/>
  </w:style>
  <w:style w:type="character" w:customStyle="1" w:styleId="StyletinyBoldChar">
    <w:name w:val="Style tiny + Bold Char"/>
    <w:locked/>
    <w:rsid w:val="00FC75BA"/>
  </w:style>
  <w:style w:type="paragraph" w:customStyle="1" w:styleId="StyletinyBold">
    <w:name w:val="Style tiny + Bold"/>
    <w:basedOn w:val="TagF3"/>
    <w:qFormat/>
    <w:rsid w:val="00FC75BA"/>
  </w:style>
  <w:style w:type="character" w:customStyle="1" w:styleId="Heading5SizeDownChar">
    <w:name w:val="Heading 5 Size Down Char"/>
    <w:locked/>
    <w:rsid w:val="00FC75BA"/>
  </w:style>
  <w:style w:type="character" w:customStyle="1" w:styleId="Normal2BoldChar">
    <w:name w:val="Normal2 + Bold Char"/>
    <w:locked/>
    <w:rsid w:val="00FC75BA"/>
  </w:style>
  <w:style w:type="paragraph" w:customStyle="1" w:styleId="Normal2Bold">
    <w:name w:val="Normal2 + Bold"/>
    <w:basedOn w:val="Normal"/>
    <w:next w:val="Unimportant"/>
    <w:qFormat/>
    <w:rsid w:val="00FC75BA"/>
  </w:style>
  <w:style w:type="character" w:customStyle="1" w:styleId="ListContentsChar">
    <w:name w:val="List Contents Char"/>
    <w:locked/>
    <w:rsid w:val="00FC75BA"/>
  </w:style>
  <w:style w:type="paragraph" w:customStyle="1" w:styleId="ListContents">
    <w:name w:val="List Contents"/>
    <w:basedOn w:val="Normal"/>
    <w:next w:val="Ununderlined"/>
    <w:qFormat/>
    <w:rsid w:val="00FC75BA"/>
  </w:style>
  <w:style w:type="character" w:customStyle="1" w:styleId="StyleListContents11ptCustomColorRGB353132UnderlineChar">
    <w:name w:val="Style List Contents + 11 pt Custom Color(RGB(353132)) Underline Char"/>
    <w:locked/>
    <w:rsid w:val="00FC75BA"/>
  </w:style>
  <w:style w:type="paragraph" w:customStyle="1" w:styleId="StyleListContents11ptCustomColorRGB353132Underline">
    <w:name w:val="Style List Contents + 11 pt Custom Color(RGB(353132)) Underline"/>
    <w:basedOn w:val="Ununderlined"/>
    <w:qFormat/>
    <w:rsid w:val="00FC75BA"/>
    <w:pPr>
      <w:jc w:val="left"/>
    </w:pPr>
    <w:rPr>
      <w:rFonts w:eastAsiaTheme="minorHAnsi"/>
      <w:sz w:val="20"/>
    </w:rPr>
  </w:style>
  <w:style w:type="character" w:customStyle="1" w:styleId="StyleCards12ptThickunderlineChar2">
    <w:name w:val="Style Cards + 12 pt Thick underline Char2"/>
    <w:locked/>
    <w:rsid w:val="00FC75BA"/>
  </w:style>
  <w:style w:type="paragraph" w:customStyle="1" w:styleId="StyleCards12ptThickunderline">
    <w:name w:val="Style Cards + 12 pt Thick underline"/>
    <w:basedOn w:val="Normal"/>
    <w:qFormat/>
    <w:rsid w:val="00FC75BA"/>
  </w:style>
  <w:style w:type="character" w:customStyle="1" w:styleId="UnimportantCharChar">
    <w:name w:val="Unimportant Char Char"/>
    <w:locked/>
    <w:rsid w:val="00FC75BA"/>
  </w:style>
  <w:style w:type="paragraph" w:customStyle="1" w:styleId="Unimportant">
    <w:name w:val="Unimportant"/>
    <w:basedOn w:val="Normal"/>
    <w:next w:val="DebateCite"/>
    <w:qFormat/>
    <w:rsid w:val="00FC75BA"/>
  </w:style>
  <w:style w:type="paragraph" w:customStyle="1" w:styleId="StyleHeading1Justified">
    <w:name w:val="Style Heading 1 + Justified"/>
    <w:basedOn w:val="Normal"/>
    <w:next w:val="Normal"/>
    <w:uiPriority w:val="99"/>
    <w:qFormat/>
    <w:rsid w:val="00FC75BA"/>
  </w:style>
  <w:style w:type="paragraph" w:customStyle="1" w:styleId="textunderline0">
    <w:name w:val="text underline"/>
    <w:basedOn w:val="Normal"/>
    <w:next w:val="Heading4Cite"/>
    <w:autoRedefine/>
    <w:qFormat/>
    <w:rsid w:val="00FC75BA"/>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FC75BA"/>
  </w:style>
  <w:style w:type="paragraph" w:customStyle="1" w:styleId="DebateTag">
    <w:name w:val="Debate Tag"/>
    <w:basedOn w:val="Normal"/>
    <w:autoRedefine/>
    <w:qFormat/>
    <w:rsid w:val="00FC75BA"/>
  </w:style>
  <w:style w:type="paragraph" w:customStyle="1" w:styleId="DebateCite">
    <w:name w:val="Debate Cite"/>
    <w:basedOn w:val="Normal"/>
    <w:next w:val="Normaltag"/>
    <w:autoRedefine/>
    <w:uiPriority w:val="99"/>
    <w:qFormat/>
    <w:rsid w:val="00FC75BA"/>
  </w:style>
  <w:style w:type="paragraph" w:customStyle="1" w:styleId="PreformattedText">
    <w:name w:val="Preformatted Text"/>
    <w:basedOn w:val="Normal"/>
    <w:next w:val="Cardnon-underlined"/>
    <w:uiPriority w:val="99"/>
    <w:qFormat/>
    <w:rsid w:val="00FC75BA"/>
  </w:style>
  <w:style w:type="paragraph" w:customStyle="1" w:styleId="MaggieTag">
    <w:name w:val="MaggieTag"/>
    <w:basedOn w:val="Heading2"/>
    <w:next w:val="BlockTitle4"/>
    <w:qFormat/>
    <w:rsid w:val="00FC75BA"/>
    <w:rPr>
      <w:bCs/>
      <w:caps/>
    </w:rPr>
  </w:style>
  <w:style w:type="paragraph" w:customStyle="1" w:styleId="4">
    <w:name w:val="4"/>
    <w:basedOn w:val="Normal"/>
    <w:next w:val="DottedUnderline1"/>
    <w:qFormat/>
    <w:rsid w:val="00FC75BA"/>
  </w:style>
  <w:style w:type="paragraph" w:customStyle="1" w:styleId="BlockTitle4">
    <w:name w:val="%Block Title"/>
    <w:basedOn w:val="Heading1"/>
    <w:next w:val="PageNumber4"/>
    <w:qFormat/>
    <w:rsid w:val="00FC75BA"/>
    <w:rPr>
      <w:bCs/>
      <w:caps/>
    </w:rPr>
  </w:style>
  <w:style w:type="paragraph" w:customStyle="1" w:styleId="HiddenBlockHeader">
    <w:name w:val="Hidden Block Header"/>
    <w:basedOn w:val="Normal"/>
    <w:next w:val="Cardtext4"/>
    <w:link w:val="HiddenBlockHeaderChar"/>
    <w:qFormat/>
    <w:rsid w:val="00FC75BA"/>
  </w:style>
  <w:style w:type="paragraph" w:customStyle="1" w:styleId="ThickUnderline">
    <w:name w:val="ThickUnderline"/>
    <w:qFormat/>
    <w:rsid w:val="00FC75BA"/>
    <w:pPr>
      <w:spacing w:after="200" w:line="276" w:lineRule="auto"/>
    </w:pPr>
  </w:style>
  <w:style w:type="paragraph" w:customStyle="1" w:styleId="DottedUnderline1">
    <w:name w:val="DottedUnderline"/>
    <w:basedOn w:val="Normal"/>
    <w:uiPriority w:val="99"/>
    <w:qFormat/>
    <w:rsid w:val="00FC75BA"/>
  </w:style>
  <w:style w:type="character" w:customStyle="1" w:styleId="Card-UnderlineChar">
    <w:name w:val="Card-Underline Char"/>
    <w:locked/>
    <w:rsid w:val="00FC75BA"/>
  </w:style>
  <w:style w:type="paragraph" w:customStyle="1" w:styleId="Card-Underline0">
    <w:name w:val="Card-Underline"/>
    <w:basedOn w:val="Normal"/>
    <w:next w:val="read"/>
    <w:qFormat/>
    <w:rsid w:val="00FC75BA"/>
  </w:style>
  <w:style w:type="paragraph" w:customStyle="1" w:styleId="PageNumber3">
    <w:name w:val="Page Number3"/>
    <w:basedOn w:val="Normal"/>
    <w:next w:val="Normal"/>
    <w:uiPriority w:val="99"/>
    <w:qFormat/>
    <w:rsid w:val="00FC75BA"/>
  </w:style>
  <w:style w:type="paragraph" w:customStyle="1" w:styleId="PageNumber4">
    <w:name w:val="Page Number4"/>
    <w:basedOn w:val="Normal"/>
    <w:next w:val="Normal"/>
    <w:uiPriority w:val="99"/>
    <w:qFormat/>
    <w:rsid w:val="00FC75BA"/>
  </w:style>
  <w:style w:type="paragraph" w:customStyle="1" w:styleId="PageNumber5">
    <w:name w:val="Page Number5"/>
    <w:basedOn w:val="Normal"/>
    <w:next w:val="Normal"/>
    <w:uiPriority w:val="99"/>
    <w:qFormat/>
    <w:rsid w:val="00FC75BA"/>
  </w:style>
  <w:style w:type="paragraph" w:customStyle="1" w:styleId="smalltext1">
    <w:name w:val="small text1"/>
    <w:basedOn w:val="Normal"/>
    <w:next w:val="Normal"/>
    <w:uiPriority w:val="4"/>
    <w:qFormat/>
    <w:rsid w:val="00FC75BA"/>
  </w:style>
  <w:style w:type="character" w:customStyle="1" w:styleId="CircleChar">
    <w:name w:val="Circle Char"/>
    <w:locked/>
    <w:rsid w:val="00FC75BA"/>
  </w:style>
  <w:style w:type="paragraph" w:customStyle="1" w:styleId="PageNumber6">
    <w:name w:val="Page Number6"/>
    <w:basedOn w:val="Normal"/>
    <w:next w:val="Normal"/>
    <w:uiPriority w:val="99"/>
    <w:qFormat/>
    <w:rsid w:val="00FC75BA"/>
  </w:style>
  <w:style w:type="paragraph" w:customStyle="1" w:styleId="lastupdated">
    <w:name w:val="lastupdated"/>
    <w:basedOn w:val="Normal"/>
    <w:uiPriority w:val="99"/>
    <w:qFormat/>
    <w:rsid w:val="00FC75BA"/>
  </w:style>
  <w:style w:type="paragraph" w:customStyle="1" w:styleId="hn-byline">
    <w:name w:val="hn-byline"/>
    <w:basedOn w:val="Normal"/>
    <w:next w:val="bodyintro"/>
    <w:uiPriority w:val="99"/>
    <w:qFormat/>
    <w:rsid w:val="00FC75BA"/>
  </w:style>
  <w:style w:type="paragraph" w:customStyle="1" w:styleId="articleinfo">
    <w:name w:val="articleinfo"/>
    <w:basedOn w:val="Normal"/>
    <w:next w:val="indent"/>
    <w:uiPriority w:val="99"/>
    <w:qFormat/>
    <w:rsid w:val="00FC75BA"/>
  </w:style>
  <w:style w:type="character" w:customStyle="1" w:styleId="StyleStyle16ptChar">
    <w:name w:val="Style Style1 + 6 pt Char"/>
    <w:locked/>
    <w:rsid w:val="00FC75BA"/>
  </w:style>
  <w:style w:type="paragraph" w:customStyle="1" w:styleId="StyleStyle16pt">
    <w:name w:val="Style Style1 + 6 pt"/>
    <w:basedOn w:val="Normal"/>
    <w:qFormat/>
    <w:rsid w:val="00FC75BA"/>
  </w:style>
  <w:style w:type="paragraph" w:customStyle="1" w:styleId="PageNumber7">
    <w:name w:val="Page Number7"/>
    <w:basedOn w:val="Normal"/>
    <w:next w:val="Normal"/>
    <w:uiPriority w:val="99"/>
    <w:qFormat/>
    <w:rsid w:val="00FC75BA"/>
  </w:style>
  <w:style w:type="paragraph" w:customStyle="1" w:styleId="OmniPage4">
    <w:name w:val="OmniPage #4"/>
    <w:basedOn w:val="Normal"/>
    <w:qFormat/>
    <w:rsid w:val="00FC75BA"/>
  </w:style>
  <w:style w:type="paragraph" w:customStyle="1" w:styleId="OmniPage10">
    <w:name w:val="OmniPage #10"/>
    <w:basedOn w:val="Normal"/>
    <w:qFormat/>
    <w:rsid w:val="00FC75BA"/>
  </w:style>
  <w:style w:type="paragraph" w:customStyle="1" w:styleId="PageNumber8">
    <w:name w:val="Page Number8"/>
    <w:basedOn w:val="Normal"/>
    <w:next w:val="Normal"/>
    <w:uiPriority w:val="99"/>
    <w:qFormat/>
    <w:rsid w:val="00FC75BA"/>
  </w:style>
  <w:style w:type="paragraph" w:customStyle="1" w:styleId="bodyintro">
    <w:name w:val="bodyintro"/>
    <w:basedOn w:val="Normal"/>
    <w:uiPriority w:val="99"/>
    <w:qFormat/>
    <w:rsid w:val="00FC75BA"/>
  </w:style>
  <w:style w:type="paragraph" w:customStyle="1" w:styleId="indent">
    <w:name w:val="indent"/>
    <w:basedOn w:val="Normal"/>
    <w:qFormat/>
    <w:rsid w:val="00FC75BA"/>
  </w:style>
  <w:style w:type="paragraph" w:customStyle="1" w:styleId="center">
    <w:name w:val="center"/>
    <w:basedOn w:val="Normal"/>
    <w:uiPriority w:val="99"/>
    <w:qFormat/>
    <w:rsid w:val="00FC75BA"/>
  </w:style>
  <w:style w:type="character" w:customStyle="1" w:styleId="Style8ptChar">
    <w:name w:val="Style 8 pt Char"/>
    <w:rsid w:val="00FC75BA"/>
  </w:style>
  <w:style w:type="character" w:customStyle="1" w:styleId="message-item">
    <w:name w:val="message-item"/>
    <w:rsid w:val="00FC75BA"/>
  </w:style>
  <w:style w:type="character" w:customStyle="1" w:styleId="datestamp">
    <w:name w:val="datestamp"/>
    <w:rsid w:val="00FC75BA"/>
  </w:style>
  <w:style w:type="character" w:customStyle="1" w:styleId="i">
    <w:name w:val="i"/>
    <w:rsid w:val="00FC75BA"/>
  </w:style>
  <w:style w:type="character" w:customStyle="1" w:styleId="forenames">
    <w:name w:val="forenames"/>
    <w:rsid w:val="00FC75BA"/>
  </w:style>
  <w:style w:type="character" w:customStyle="1" w:styleId="surname">
    <w:name w:val="surname"/>
    <w:rsid w:val="00FC75BA"/>
  </w:style>
  <w:style w:type="character" w:customStyle="1" w:styleId="medium-font">
    <w:name w:val="medium-font"/>
    <w:rsid w:val="00FC75BA"/>
  </w:style>
  <w:style w:type="character" w:customStyle="1" w:styleId="title-link-wrapper">
    <w:name w:val="title-link-wrapper"/>
    <w:rsid w:val="00FC75BA"/>
  </w:style>
  <w:style w:type="character" w:customStyle="1" w:styleId="refpreview">
    <w:name w:val="refpreview"/>
    <w:rsid w:val="00FC75BA"/>
  </w:style>
  <w:style w:type="character" w:customStyle="1" w:styleId="loose1">
    <w:name w:val="loose1"/>
    <w:rsid w:val="00FC75BA"/>
  </w:style>
  <w:style w:type="character" w:customStyle="1" w:styleId="email">
    <w:name w:val="email"/>
    <w:rsid w:val="00FC75BA"/>
  </w:style>
  <w:style w:type="character" w:customStyle="1" w:styleId="gsa">
    <w:name w:val="gs_a"/>
    <w:rsid w:val="00FC75BA"/>
  </w:style>
  <w:style w:type="character" w:customStyle="1" w:styleId="mainarttitle">
    <w:name w:val="mainarttitle"/>
    <w:rsid w:val="00FC75BA"/>
  </w:style>
  <w:style w:type="character" w:customStyle="1" w:styleId="mainartauthor">
    <w:name w:val="mainartauthor"/>
    <w:rsid w:val="00FC75BA"/>
  </w:style>
  <w:style w:type="character" w:customStyle="1" w:styleId="mainartdate">
    <w:name w:val="mainartdate"/>
    <w:rsid w:val="00FC75BA"/>
  </w:style>
  <w:style w:type="character" w:customStyle="1" w:styleId="gsggs">
    <w:name w:val="gs_ggs"/>
    <w:rsid w:val="00FC75BA"/>
  </w:style>
  <w:style w:type="character" w:customStyle="1" w:styleId="ahead">
    <w:name w:val="a_head"/>
    <w:rsid w:val="00FC75BA"/>
  </w:style>
  <w:style w:type="character" w:customStyle="1" w:styleId="footnote">
    <w:name w:val="footnote"/>
    <w:rsid w:val="00FC75BA"/>
  </w:style>
  <w:style w:type="character" w:customStyle="1" w:styleId="docbody">
    <w:name w:val="docbody"/>
    <w:rsid w:val="00FC75BA"/>
  </w:style>
  <w:style w:type="character" w:customStyle="1" w:styleId="superscript">
    <w:name w:val="superscript"/>
    <w:rsid w:val="00FC75BA"/>
  </w:style>
  <w:style w:type="character" w:customStyle="1" w:styleId="bwxsm">
    <w:name w:val="b w xsm"/>
    <w:rsid w:val="00FC75BA"/>
  </w:style>
  <w:style w:type="character" w:customStyle="1" w:styleId="fstd">
    <w:name w:val="f std"/>
    <w:rsid w:val="00FC75BA"/>
  </w:style>
  <w:style w:type="character" w:customStyle="1" w:styleId="gl">
    <w:name w:val="gl"/>
    <w:rsid w:val="00FC75BA"/>
  </w:style>
  <w:style w:type="character" w:customStyle="1" w:styleId="bio1">
    <w:name w:val="bio1"/>
    <w:rsid w:val="00FC75BA"/>
  </w:style>
  <w:style w:type="character" w:customStyle="1" w:styleId="cardCharCharCharCharCharChar">
    <w:name w:val="card Char Char Char Char Char Char"/>
    <w:rsid w:val="00FC75BA"/>
  </w:style>
  <w:style w:type="character" w:customStyle="1" w:styleId="Style24ptBoldUnderlineCenteredCharChar">
    <w:name w:val="Style 24 pt Bold Underline Centered Char Char"/>
    <w:rsid w:val="00FC75BA"/>
  </w:style>
  <w:style w:type="character" w:customStyle="1" w:styleId="TagCiteCharChar0">
    <w:name w:val="Tag / Cite Char Char"/>
    <w:rsid w:val="00FC75BA"/>
  </w:style>
  <w:style w:type="character" w:customStyle="1" w:styleId="CardTextUnderlinedCharChar">
    <w:name w:val="Card Text Underlined Char Char"/>
    <w:rsid w:val="00FC75BA"/>
  </w:style>
  <w:style w:type="character" w:customStyle="1" w:styleId="CardTagCharCharChar">
    <w:name w:val="Card Tag Char Char Char"/>
    <w:rsid w:val="00FC75BA"/>
  </w:style>
  <w:style w:type="character" w:customStyle="1" w:styleId="mainbody">
    <w:name w:val="mainbody"/>
    <w:basedOn w:val="DefaultParagraphFont"/>
    <w:rsid w:val="00FC75BA"/>
  </w:style>
  <w:style w:type="character" w:customStyle="1" w:styleId="UnderlineStyleChar2">
    <w:name w:val="Underline Style Char2"/>
    <w:rsid w:val="00FC75BA"/>
  </w:style>
  <w:style w:type="character" w:customStyle="1" w:styleId="t13">
    <w:name w:val="t13"/>
    <w:basedOn w:val="DefaultParagraphFont"/>
    <w:rsid w:val="00FC75BA"/>
  </w:style>
  <w:style w:type="character" w:customStyle="1" w:styleId="SmallFont7pt">
    <w:name w:val="Small Font (7 pt)"/>
    <w:qFormat/>
    <w:rsid w:val="00FC75BA"/>
  </w:style>
  <w:style w:type="character" w:customStyle="1" w:styleId="CharChar17">
    <w:name w:val="Char Char17"/>
    <w:locked/>
    <w:rsid w:val="00FC75BA"/>
  </w:style>
  <w:style w:type="character" w:customStyle="1" w:styleId="ilspan">
    <w:name w:val="il_span"/>
    <w:basedOn w:val="DefaultParagraphFont"/>
    <w:rsid w:val="00FC75BA"/>
  </w:style>
  <w:style w:type="character" w:customStyle="1" w:styleId="leftidx1">
    <w:name w:val="leftidx1"/>
    <w:rsid w:val="00FC75BA"/>
  </w:style>
  <w:style w:type="character" w:customStyle="1" w:styleId="blue1">
    <w:name w:val="blue1"/>
    <w:rsid w:val="00FC75BA"/>
  </w:style>
  <w:style w:type="character" w:customStyle="1" w:styleId="author-link1">
    <w:name w:val="author-link1"/>
    <w:rsid w:val="00FC75BA"/>
  </w:style>
  <w:style w:type="character" w:customStyle="1" w:styleId="black1">
    <w:name w:val="black1"/>
    <w:rsid w:val="00FC75BA"/>
  </w:style>
  <w:style w:type="character" w:customStyle="1" w:styleId="StyleunderlinedCharBold">
    <w:name w:val="Style underlined Char + Bold"/>
    <w:rsid w:val="00FC75BA"/>
  </w:style>
  <w:style w:type="character" w:customStyle="1" w:styleId="CardUnderline0">
    <w:name w:val="Card Underline"/>
    <w:rsid w:val="00FC75BA"/>
  </w:style>
  <w:style w:type="character" w:customStyle="1" w:styleId="lingoregion">
    <w:name w:val="lingo_region"/>
    <w:basedOn w:val="DefaultParagraphFont"/>
    <w:rsid w:val="00FC75BA"/>
  </w:style>
  <w:style w:type="character" w:customStyle="1" w:styleId="cite3">
    <w:name w:val="%cite"/>
    <w:rsid w:val="00FC75BA"/>
  </w:style>
  <w:style w:type="character" w:customStyle="1" w:styleId="Emphasis21">
    <w:name w:val="%Emphasis2"/>
    <w:rsid w:val="00FC75BA"/>
  </w:style>
  <w:style w:type="character" w:customStyle="1" w:styleId="bodycontentlink">
    <w:name w:val="bodycontentlink"/>
    <w:basedOn w:val="DefaultParagraphFont"/>
    <w:rsid w:val="00FC75BA"/>
  </w:style>
  <w:style w:type="character" w:customStyle="1" w:styleId="AAAcite">
    <w:name w:val="AAAcite"/>
    <w:rsid w:val="00FC75BA"/>
  </w:style>
  <w:style w:type="character" w:customStyle="1" w:styleId="tmplheaderlink">
    <w:name w:val="tmplheaderlink"/>
    <w:rsid w:val="00FC75BA"/>
  </w:style>
  <w:style w:type="character" w:customStyle="1" w:styleId="StyleStyleUnderlineUnderlineStyleBoldUnderlineIntenseEmphas">
    <w:name w:val="Style Style UnderlineUnderlineStyle Bold UnderlineIntense Emphas..."/>
    <w:basedOn w:val="DefaultParagraphFont"/>
    <w:rsid w:val="00FC75BA"/>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FC75BA"/>
    <w:rPr>
      <w:b w:val="0"/>
      <w:sz w:val="24"/>
      <w:u w:val="single"/>
      <w:bdr w:val="none" w:sz="0" w:space="0" w:color="auto"/>
    </w:rPr>
  </w:style>
  <w:style w:type="character" w:customStyle="1" w:styleId="Bodytext11">
    <w:name w:val="Body text (11)"/>
    <w:rsid w:val="00FC75B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FC75B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FC75BA"/>
  </w:style>
  <w:style w:type="paragraph" w:customStyle="1" w:styleId="StyleJustified">
    <w:name w:val="Style Justified"/>
    <w:basedOn w:val="Normal"/>
    <w:qFormat/>
    <w:rsid w:val="00FC75BA"/>
    <w:rPr>
      <w:rFonts w:eastAsia="Times New Roman"/>
      <w:szCs w:val="20"/>
    </w:rPr>
  </w:style>
  <w:style w:type="paragraph" w:customStyle="1" w:styleId="Style5">
    <w:name w:val="Style5"/>
    <w:basedOn w:val="Normal"/>
    <w:link w:val="Style5Char"/>
    <w:uiPriority w:val="4"/>
    <w:qFormat/>
    <w:rsid w:val="00FC75BA"/>
    <w:pPr>
      <w:ind w:left="432" w:right="432"/>
      <w:jc w:val="both"/>
    </w:pPr>
    <w:rPr>
      <w:rFonts w:eastAsia="Times New Roman"/>
    </w:rPr>
  </w:style>
  <w:style w:type="character" w:customStyle="1" w:styleId="Style5Char">
    <w:name w:val="Style5 Char"/>
    <w:link w:val="Style5"/>
    <w:uiPriority w:val="4"/>
    <w:rsid w:val="00FC75BA"/>
    <w:rPr>
      <w:rFonts w:ascii="Georgia" w:eastAsia="Times New Roman" w:hAnsi="Georgia"/>
      <w:sz w:val="20"/>
    </w:rPr>
  </w:style>
  <w:style w:type="paragraph" w:customStyle="1" w:styleId="Style100">
    <w:name w:val="Style10"/>
    <w:basedOn w:val="Normal"/>
    <w:link w:val="Style10Char"/>
    <w:qFormat/>
    <w:rsid w:val="00FC75BA"/>
    <w:pPr>
      <w:ind w:right="432"/>
    </w:pPr>
    <w:rPr>
      <w:rFonts w:eastAsia="Times New Roman"/>
      <w:b/>
      <w:sz w:val="24"/>
    </w:rPr>
  </w:style>
  <w:style w:type="character" w:customStyle="1" w:styleId="Style10Char">
    <w:name w:val="Style10 Char"/>
    <w:link w:val="Style100"/>
    <w:rsid w:val="00FC75BA"/>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FC75BA"/>
    <w:rPr>
      <w:b w:val="0"/>
      <w:bCs w:val="0"/>
      <w:sz w:val="22"/>
      <w:u w:val="single"/>
      <w:bdr w:val="none" w:sz="0" w:space="0" w:color="auto"/>
    </w:rPr>
  </w:style>
  <w:style w:type="paragraph" w:customStyle="1" w:styleId="UnderlinedEv">
    <w:name w:val="Underlined Ev"/>
    <w:basedOn w:val="Normal"/>
    <w:next w:val="Normal"/>
    <w:link w:val="UnderlinedEvChar"/>
    <w:qFormat/>
    <w:rsid w:val="00FC75BA"/>
    <w:rPr>
      <w:rFonts w:ascii="Times New Roman" w:eastAsia="Times New Roman" w:hAnsi="Times New Roman"/>
      <w:sz w:val="22"/>
      <w:szCs w:val="24"/>
      <w:u w:val="single"/>
    </w:rPr>
  </w:style>
  <w:style w:type="character" w:customStyle="1" w:styleId="StyleUnderlineBorderSinglesolidlineAuto225ptLine">
    <w:name w:val="Style Underline Border: : (Single solid line Auto  2.25 pt Line ..."/>
    <w:basedOn w:val="DefaultParagraphFont"/>
    <w:rsid w:val="00FC75BA"/>
    <w:rPr>
      <w:u w:val="single"/>
      <w:bdr w:val="none" w:sz="0" w:space="0" w:color="auto"/>
    </w:rPr>
  </w:style>
  <w:style w:type="character" w:customStyle="1" w:styleId="UnderlinedEvidenceCharChar">
    <w:name w:val="Underlined Evidence Char Char"/>
    <w:rsid w:val="00FC75BA"/>
    <w:rPr>
      <w:rFonts w:ascii="Verdana" w:hAnsi="Verdana" w:hint="default"/>
      <w:sz w:val="21"/>
      <w:szCs w:val="21"/>
      <w:u w:val="thick"/>
      <w:lang w:val="en-US" w:eastAsia="en-US" w:bidi="ar-SA"/>
    </w:rPr>
  </w:style>
  <w:style w:type="character" w:customStyle="1" w:styleId="role">
    <w:name w:val="role"/>
    <w:rsid w:val="00FC75BA"/>
  </w:style>
  <w:style w:type="character" w:customStyle="1" w:styleId="pagination0">
    <w:name w:val="pagination"/>
    <w:basedOn w:val="DefaultParagraphFont"/>
    <w:rsid w:val="00FC75BA"/>
  </w:style>
  <w:style w:type="character" w:customStyle="1" w:styleId="doi">
    <w:name w:val="doi"/>
    <w:basedOn w:val="DefaultParagraphFont"/>
    <w:rsid w:val="00FC75BA"/>
  </w:style>
  <w:style w:type="character" w:customStyle="1" w:styleId="bodycontents">
    <w:name w:val="bodycontents"/>
    <w:basedOn w:val="DefaultParagraphFont"/>
    <w:rsid w:val="00FC75BA"/>
  </w:style>
  <w:style w:type="character" w:customStyle="1" w:styleId="comma">
    <w:name w:val="comma"/>
    <w:basedOn w:val="DefaultParagraphFont"/>
    <w:rsid w:val="00FC75BA"/>
  </w:style>
  <w:style w:type="character" w:customStyle="1" w:styleId="pad5right">
    <w:name w:val="pad5right"/>
    <w:basedOn w:val="DefaultParagraphFont"/>
    <w:rsid w:val="00FC75BA"/>
  </w:style>
  <w:style w:type="character" w:customStyle="1" w:styleId="divider">
    <w:name w:val="divider"/>
    <w:basedOn w:val="DefaultParagraphFont"/>
    <w:rsid w:val="00FC75BA"/>
  </w:style>
  <w:style w:type="character" w:customStyle="1" w:styleId="blogdate">
    <w:name w:val="blogdate"/>
    <w:basedOn w:val="DefaultParagraphFont"/>
    <w:rsid w:val="00FC75BA"/>
  </w:style>
  <w:style w:type="character" w:customStyle="1" w:styleId="ticker">
    <w:name w:val="ticker"/>
    <w:basedOn w:val="DefaultParagraphFont"/>
    <w:rsid w:val="00FC75BA"/>
  </w:style>
  <w:style w:type="character" w:customStyle="1" w:styleId="posted">
    <w:name w:val="posted"/>
    <w:basedOn w:val="DefaultParagraphFont"/>
    <w:rsid w:val="00FC75BA"/>
  </w:style>
  <w:style w:type="character" w:customStyle="1" w:styleId="time">
    <w:name w:val="time"/>
    <w:basedOn w:val="DefaultParagraphFont"/>
    <w:rsid w:val="00FC75BA"/>
  </w:style>
  <w:style w:type="character" w:customStyle="1" w:styleId="dot">
    <w:name w:val="dot"/>
    <w:basedOn w:val="DefaultParagraphFont"/>
    <w:rsid w:val="00FC75BA"/>
  </w:style>
  <w:style w:type="character" w:customStyle="1" w:styleId="hn-date">
    <w:name w:val="hn-date"/>
    <w:basedOn w:val="DefaultParagraphFont"/>
    <w:rsid w:val="00FC75BA"/>
  </w:style>
  <w:style w:type="character" w:customStyle="1" w:styleId="location">
    <w:name w:val="location"/>
    <w:basedOn w:val="DefaultParagraphFont"/>
    <w:rsid w:val="00FC75BA"/>
  </w:style>
  <w:style w:type="character" w:customStyle="1" w:styleId="dropcap-letter">
    <w:name w:val="dropcap-letter"/>
    <w:basedOn w:val="DefaultParagraphFont"/>
    <w:rsid w:val="00FC75BA"/>
  </w:style>
  <w:style w:type="character" w:customStyle="1" w:styleId="offscreen">
    <w:name w:val="offscreen"/>
    <w:basedOn w:val="DefaultParagraphFont"/>
    <w:rsid w:val="00FC75BA"/>
  </w:style>
  <w:style w:type="character" w:customStyle="1" w:styleId="linked-in">
    <w:name w:val="linked-in"/>
    <w:basedOn w:val="DefaultParagraphFont"/>
    <w:rsid w:val="00FC75BA"/>
  </w:style>
  <w:style w:type="character" w:customStyle="1" w:styleId="divs">
    <w:name w:val="divs"/>
    <w:basedOn w:val="DefaultParagraphFont"/>
    <w:rsid w:val="00FC75BA"/>
  </w:style>
  <w:style w:type="character" w:customStyle="1" w:styleId="h4">
    <w:name w:val="h4"/>
    <w:rsid w:val="00FC75BA"/>
  </w:style>
  <w:style w:type="character" w:customStyle="1" w:styleId="postheader">
    <w:name w:val="postheader"/>
    <w:basedOn w:val="DefaultParagraphFont"/>
    <w:rsid w:val="00FC75BA"/>
  </w:style>
  <w:style w:type="numbering" w:customStyle="1" w:styleId="1ai1">
    <w:name w:val="1 / a / i1"/>
    <w:rsid w:val="00FC75BA"/>
    <w:pPr>
      <w:numPr>
        <w:numId w:val="19"/>
      </w:numPr>
    </w:pPr>
  </w:style>
  <w:style w:type="numbering" w:styleId="1ai">
    <w:name w:val="Outline List 1"/>
    <w:basedOn w:val="NoList"/>
    <w:unhideWhenUsed/>
    <w:rsid w:val="00FC75BA"/>
    <w:pPr>
      <w:numPr>
        <w:numId w:val="20"/>
      </w:numPr>
    </w:pPr>
  </w:style>
  <w:style w:type="paragraph" w:styleId="Index2">
    <w:name w:val="index 2"/>
    <w:basedOn w:val="Normal"/>
    <w:next w:val="Normal"/>
    <w:autoRedefine/>
    <w:rsid w:val="00FC75BA"/>
    <w:pPr>
      <w:spacing w:after="200" w:line="276" w:lineRule="auto"/>
      <w:ind w:left="400" w:hanging="200"/>
    </w:pPr>
    <w:rPr>
      <w:bCs/>
    </w:rPr>
  </w:style>
  <w:style w:type="paragraph" w:styleId="Index3">
    <w:name w:val="index 3"/>
    <w:basedOn w:val="Normal"/>
    <w:next w:val="Normal"/>
    <w:autoRedefine/>
    <w:rsid w:val="00FC75BA"/>
    <w:pPr>
      <w:spacing w:after="200" w:line="276" w:lineRule="auto"/>
      <w:ind w:left="600" w:hanging="200"/>
    </w:pPr>
    <w:rPr>
      <w:bCs/>
    </w:rPr>
  </w:style>
  <w:style w:type="paragraph" w:styleId="Index4">
    <w:name w:val="index 4"/>
    <w:basedOn w:val="Normal"/>
    <w:next w:val="Normal"/>
    <w:autoRedefine/>
    <w:rsid w:val="00FC75BA"/>
    <w:pPr>
      <w:spacing w:after="200" w:line="276" w:lineRule="auto"/>
      <w:ind w:left="800" w:hanging="200"/>
    </w:pPr>
    <w:rPr>
      <w:bCs/>
    </w:rPr>
  </w:style>
  <w:style w:type="paragraph" w:styleId="Index5">
    <w:name w:val="index 5"/>
    <w:basedOn w:val="Normal"/>
    <w:next w:val="Normal"/>
    <w:autoRedefine/>
    <w:rsid w:val="00FC75BA"/>
    <w:pPr>
      <w:spacing w:after="200" w:line="276" w:lineRule="auto"/>
      <w:ind w:left="1000" w:hanging="200"/>
    </w:pPr>
    <w:rPr>
      <w:bCs/>
    </w:rPr>
  </w:style>
  <w:style w:type="paragraph" w:styleId="Index6">
    <w:name w:val="index 6"/>
    <w:basedOn w:val="Normal"/>
    <w:next w:val="Normal"/>
    <w:autoRedefine/>
    <w:rsid w:val="00FC75BA"/>
    <w:pPr>
      <w:spacing w:after="200" w:line="276" w:lineRule="auto"/>
      <w:ind w:left="1200" w:hanging="200"/>
    </w:pPr>
    <w:rPr>
      <w:bCs/>
    </w:rPr>
  </w:style>
  <w:style w:type="paragraph" w:styleId="Index7">
    <w:name w:val="index 7"/>
    <w:basedOn w:val="Normal"/>
    <w:next w:val="Normal"/>
    <w:autoRedefine/>
    <w:rsid w:val="00FC75BA"/>
    <w:pPr>
      <w:spacing w:after="200" w:line="276" w:lineRule="auto"/>
      <w:ind w:left="1400" w:hanging="200"/>
    </w:pPr>
    <w:rPr>
      <w:bCs/>
    </w:rPr>
  </w:style>
  <w:style w:type="paragraph" w:styleId="Index8">
    <w:name w:val="index 8"/>
    <w:basedOn w:val="Normal"/>
    <w:next w:val="Normal"/>
    <w:autoRedefine/>
    <w:rsid w:val="00FC75BA"/>
    <w:pPr>
      <w:spacing w:after="200" w:line="276" w:lineRule="auto"/>
      <w:ind w:left="1600" w:hanging="200"/>
    </w:pPr>
    <w:rPr>
      <w:bCs/>
    </w:rPr>
  </w:style>
  <w:style w:type="paragraph" w:styleId="Index9">
    <w:name w:val="index 9"/>
    <w:basedOn w:val="Normal"/>
    <w:next w:val="Normal"/>
    <w:autoRedefine/>
    <w:rsid w:val="00FC75BA"/>
    <w:pPr>
      <w:spacing w:after="200" w:line="276" w:lineRule="auto"/>
      <w:ind w:left="1800" w:hanging="200"/>
    </w:pPr>
    <w:rPr>
      <w:bCs/>
    </w:rPr>
  </w:style>
  <w:style w:type="paragraph" w:styleId="IndexHeading">
    <w:name w:val="index heading"/>
    <w:basedOn w:val="Normal"/>
    <w:next w:val="Index1"/>
    <w:rsid w:val="00FC75BA"/>
    <w:pPr>
      <w:spacing w:after="200" w:line="276" w:lineRule="auto"/>
    </w:pPr>
    <w:rPr>
      <w:bCs/>
    </w:rPr>
  </w:style>
  <w:style w:type="paragraph" w:customStyle="1" w:styleId="Quote20">
    <w:name w:val="Quote2"/>
    <w:basedOn w:val="Default"/>
    <w:next w:val="Default"/>
    <w:qFormat/>
    <w:rsid w:val="00FC75BA"/>
    <w:rPr>
      <w:rFonts w:eastAsia="Calibri"/>
      <w:color w:val="auto"/>
      <w:szCs w:val="22"/>
    </w:rPr>
  </w:style>
  <w:style w:type="character" w:customStyle="1" w:styleId="StyleLatinBaskervilleUnderline">
    <w:name w:val="Style (Latin) Baskerville Underline"/>
    <w:rsid w:val="00FC75BA"/>
    <w:rPr>
      <w:rFonts w:ascii="Baskerville" w:hAnsi="Baskerville"/>
      <w:sz w:val="26"/>
      <w:u w:val="single"/>
    </w:rPr>
  </w:style>
  <w:style w:type="character" w:customStyle="1" w:styleId="dropcap1">
    <w:name w:val="dropcap1"/>
    <w:rsid w:val="00FC75BA"/>
  </w:style>
  <w:style w:type="character" w:customStyle="1" w:styleId="HighlightedUnderlineEmphasis">
    <w:name w:val="Highlighted Underline Emphasis"/>
    <w:rsid w:val="00FC75B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FC75B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C75B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C75BA"/>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FC75B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FC75BA"/>
    <w:rPr>
      <w:rFonts w:ascii="Georgia" w:hAnsi="Georgia"/>
      <w:sz w:val="24"/>
      <w:u w:val="single"/>
    </w:rPr>
  </w:style>
  <w:style w:type="paragraph" w:customStyle="1" w:styleId="StyleCardsGeorgia">
    <w:name w:val="Style Cards + Georgia"/>
    <w:basedOn w:val="Normal"/>
    <w:uiPriority w:val="99"/>
    <w:qFormat/>
    <w:rsid w:val="00FC75B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FC75BA"/>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FC75BA"/>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FC75BA"/>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FC75BA"/>
    <w:rPr>
      <w:b w:val="0"/>
      <w:bCs w:val="0"/>
      <w:sz w:val="22"/>
      <w:u w:val="single"/>
      <w:bdr w:val="none" w:sz="0" w:space="0" w:color="auto"/>
    </w:rPr>
  </w:style>
  <w:style w:type="character" w:customStyle="1" w:styleId="maintitle">
    <w:name w:val="maintitle"/>
    <w:basedOn w:val="DefaultParagraphFont"/>
    <w:rsid w:val="00FC75BA"/>
  </w:style>
  <w:style w:type="character" w:customStyle="1" w:styleId="cit-title">
    <w:name w:val="cit-title"/>
    <w:basedOn w:val="DefaultParagraphFont"/>
    <w:rsid w:val="00FC75BA"/>
  </w:style>
  <w:style w:type="paragraph" w:customStyle="1" w:styleId="txttitle">
    <w:name w:val="txttitle"/>
    <w:basedOn w:val="Normal"/>
    <w:uiPriority w:val="99"/>
    <w:qFormat/>
    <w:rsid w:val="00FC75BA"/>
    <w:pPr>
      <w:spacing w:before="100" w:beforeAutospacing="1" w:after="100" w:afterAutospacing="1"/>
    </w:pPr>
    <w:rPr>
      <w:sz w:val="24"/>
    </w:rPr>
  </w:style>
  <w:style w:type="character" w:customStyle="1" w:styleId="volume">
    <w:name w:val="volume"/>
    <w:basedOn w:val="DefaultParagraphFont"/>
    <w:rsid w:val="00FC75BA"/>
  </w:style>
  <w:style w:type="character" w:customStyle="1" w:styleId="z3988">
    <w:name w:val="z3988"/>
    <w:basedOn w:val="DefaultParagraphFont"/>
    <w:rsid w:val="00FC75BA"/>
  </w:style>
  <w:style w:type="character" w:customStyle="1" w:styleId="nowrap">
    <w:name w:val="nowrap"/>
    <w:basedOn w:val="DefaultParagraphFont"/>
    <w:rsid w:val="00FC75BA"/>
  </w:style>
  <w:style w:type="paragraph" w:customStyle="1" w:styleId="SmallCards">
    <w:name w:val="Small Cards"/>
    <w:basedOn w:val="Normal"/>
    <w:link w:val="SmallCardsChar"/>
    <w:autoRedefine/>
    <w:qFormat/>
    <w:rsid w:val="00FC75BA"/>
    <w:rPr>
      <w:rFonts w:eastAsia="Times New Roman"/>
      <w:sz w:val="16"/>
      <w:szCs w:val="20"/>
    </w:rPr>
  </w:style>
  <w:style w:type="character" w:customStyle="1" w:styleId="freeaccess">
    <w:name w:val="freeaccess"/>
    <w:basedOn w:val="DefaultParagraphFont"/>
    <w:rsid w:val="00FC75BA"/>
  </w:style>
  <w:style w:type="character" w:customStyle="1" w:styleId="articoloinside">
    <w:name w:val="articolo_inside"/>
    <w:rsid w:val="00FC75BA"/>
  </w:style>
  <w:style w:type="paragraph" w:customStyle="1" w:styleId="pagetools">
    <w:name w:val="pagetools"/>
    <w:basedOn w:val="Normal"/>
    <w:uiPriority w:val="99"/>
    <w:qFormat/>
    <w:rsid w:val="00FC75BA"/>
    <w:pPr>
      <w:spacing w:before="100" w:beforeAutospacing="1" w:after="100" w:afterAutospacing="1"/>
    </w:pPr>
    <w:rPr>
      <w:rFonts w:eastAsia="Times New Roman"/>
      <w:sz w:val="24"/>
    </w:rPr>
  </w:style>
  <w:style w:type="character" w:customStyle="1" w:styleId="job">
    <w:name w:val="job"/>
    <w:basedOn w:val="DefaultParagraphFont"/>
    <w:rsid w:val="00FC75BA"/>
  </w:style>
  <w:style w:type="character" w:customStyle="1" w:styleId="publisher">
    <w:name w:val="publisher"/>
    <w:basedOn w:val="DefaultParagraphFont"/>
    <w:rsid w:val="00FC75BA"/>
  </w:style>
  <w:style w:type="character" w:customStyle="1" w:styleId="pubyear">
    <w:name w:val="pubyear"/>
    <w:basedOn w:val="DefaultParagraphFont"/>
    <w:rsid w:val="00FC75BA"/>
  </w:style>
  <w:style w:type="character" w:customStyle="1" w:styleId="pubcity">
    <w:name w:val="pubcity"/>
    <w:basedOn w:val="DefaultParagraphFont"/>
    <w:rsid w:val="00FC75BA"/>
  </w:style>
  <w:style w:type="paragraph" w:customStyle="1" w:styleId="C-Text">
    <w:name w:val="C-Text"/>
    <w:basedOn w:val="Normal"/>
    <w:uiPriority w:val="99"/>
    <w:qFormat/>
    <w:rsid w:val="00FC75BA"/>
    <w:pPr>
      <w:tabs>
        <w:tab w:val="num" w:pos="720"/>
      </w:tabs>
      <w:ind w:left="720" w:hanging="360"/>
    </w:pPr>
    <w:rPr>
      <w:sz w:val="24"/>
    </w:rPr>
  </w:style>
  <w:style w:type="character" w:customStyle="1" w:styleId="ecdate">
    <w:name w:val="ec_date"/>
    <w:basedOn w:val="DefaultParagraphFont"/>
    <w:rsid w:val="00FC75BA"/>
    <w:rPr>
      <w:rFonts w:ascii="Verdana" w:hAnsi="Verdana" w:hint="default"/>
      <w:sz w:val="20"/>
      <w:szCs w:val="20"/>
      <w:shd w:val="clear" w:color="auto" w:fill="FFFFFF"/>
    </w:rPr>
  </w:style>
  <w:style w:type="paragraph" w:customStyle="1" w:styleId="ecmsonormal">
    <w:name w:val="ec_msonormal"/>
    <w:basedOn w:val="Normal"/>
    <w:uiPriority w:val="99"/>
    <w:qFormat/>
    <w:rsid w:val="00FC75BA"/>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FC75BA"/>
  </w:style>
  <w:style w:type="character" w:customStyle="1" w:styleId="articleheadline">
    <w:name w:val="articleheadline"/>
    <w:basedOn w:val="DefaultParagraphFont"/>
    <w:rsid w:val="00FC75BA"/>
  </w:style>
  <w:style w:type="paragraph" w:customStyle="1" w:styleId="u-intro">
    <w:name w:val="u-intro"/>
    <w:basedOn w:val="Normal"/>
    <w:uiPriority w:val="99"/>
    <w:qFormat/>
    <w:rsid w:val="00FC75BA"/>
    <w:pPr>
      <w:spacing w:before="100" w:beforeAutospacing="1" w:after="100" w:afterAutospacing="1"/>
    </w:pPr>
    <w:rPr>
      <w:sz w:val="24"/>
    </w:rPr>
  </w:style>
  <w:style w:type="character" w:customStyle="1" w:styleId="u-byline">
    <w:name w:val="u-byline"/>
    <w:basedOn w:val="DefaultParagraphFont"/>
    <w:rsid w:val="00FC75BA"/>
  </w:style>
  <w:style w:type="character" w:customStyle="1" w:styleId="articlebya">
    <w:name w:val="articleby_a"/>
    <w:basedOn w:val="DefaultParagraphFont"/>
    <w:rsid w:val="00FC75BA"/>
  </w:style>
  <w:style w:type="character" w:customStyle="1" w:styleId="popupwinby">
    <w:name w:val="popupwinby"/>
    <w:basedOn w:val="DefaultParagraphFont"/>
    <w:rsid w:val="00FC75BA"/>
  </w:style>
  <w:style w:type="character" w:customStyle="1" w:styleId="storyheader">
    <w:name w:val="storyheader"/>
    <w:basedOn w:val="DefaultParagraphFont"/>
    <w:rsid w:val="00FC75BA"/>
  </w:style>
  <w:style w:type="character" w:customStyle="1" w:styleId="marron">
    <w:name w:val="marron"/>
    <w:basedOn w:val="DefaultParagraphFont"/>
    <w:rsid w:val="00FC75BA"/>
  </w:style>
  <w:style w:type="character" w:customStyle="1" w:styleId="StyleNormalWeb10ptChar">
    <w:name w:val="Style Normal (Web) + 10 pt Char"/>
    <w:basedOn w:val="DefaultParagraphFont"/>
    <w:rsid w:val="00FC75BA"/>
    <w:rPr>
      <w:szCs w:val="24"/>
      <w:lang w:val="en-US" w:eastAsia="en-US" w:bidi="ar-SA"/>
    </w:rPr>
  </w:style>
  <w:style w:type="paragraph" w:customStyle="1" w:styleId="TagCiteShells">
    <w:name w:val="Tag/Cite/Shells"/>
    <w:basedOn w:val="Normal"/>
    <w:uiPriority w:val="99"/>
    <w:qFormat/>
    <w:rsid w:val="00FC75BA"/>
    <w:rPr>
      <w:b/>
    </w:rPr>
  </w:style>
  <w:style w:type="paragraph" w:customStyle="1" w:styleId="DefinitionTerm">
    <w:name w:val="Definition Term"/>
    <w:basedOn w:val="Normal"/>
    <w:next w:val="Normal"/>
    <w:uiPriority w:val="99"/>
    <w:qFormat/>
    <w:rsid w:val="00FC75BA"/>
    <w:rPr>
      <w:snapToGrid w:val="0"/>
      <w:sz w:val="24"/>
    </w:rPr>
  </w:style>
  <w:style w:type="character" w:customStyle="1" w:styleId="Style3CharChar">
    <w:name w:val="Style3 Char Char"/>
    <w:basedOn w:val="DefaultParagraphFont"/>
    <w:rsid w:val="00FC75B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FC75BA"/>
    <w:pPr>
      <w:spacing w:after="60"/>
    </w:pPr>
    <w:rPr>
      <w:rFonts w:eastAsia="SimSun" w:cs="Times New Roman"/>
      <w:bCs/>
      <w:sz w:val="20"/>
      <w:lang w:eastAsia="zh-CN"/>
    </w:rPr>
  </w:style>
  <w:style w:type="character" w:customStyle="1" w:styleId="NormalChar0">
    <w:name w:val="Normal Char"/>
    <w:basedOn w:val="DefaultParagraphFont"/>
    <w:rsid w:val="00FC75BA"/>
    <w:rPr>
      <w:lang w:eastAsia="en-US"/>
    </w:rPr>
  </w:style>
  <w:style w:type="character" w:customStyle="1" w:styleId="BoldUnderlineChar4">
    <w:name w:val="Bold + Underline Char"/>
    <w:basedOn w:val="DefaultParagraphFont"/>
    <w:rsid w:val="00FC75BA"/>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FC75BA"/>
  </w:style>
  <w:style w:type="character" w:customStyle="1" w:styleId="CharacterStyle7">
    <w:name w:val="Character Style 7"/>
    <w:rsid w:val="00FC75BA"/>
    <w:rPr>
      <w:rFonts w:ascii="Arial Narrow" w:hAnsi="Arial Narrow" w:cs="Arial Narrow"/>
      <w:sz w:val="20"/>
      <w:szCs w:val="20"/>
      <w:u w:val="single"/>
    </w:rPr>
  </w:style>
  <w:style w:type="character" w:customStyle="1" w:styleId="StyleStyle4Char">
    <w:name w:val="Style Style4 + Char"/>
    <w:basedOn w:val="DefaultParagraphFont"/>
    <w:rsid w:val="00FC75BA"/>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FC75BA"/>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FC75BA"/>
    <w:rPr>
      <w:rFonts w:ascii="Verdana" w:hAnsi="Verdana"/>
      <w:sz w:val="21"/>
      <w:szCs w:val="21"/>
      <w:u w:val="thick"/>
    </w:rPr>
  </w:style>
  <w:style w:type="paragraph" w:customStyle="1" w:styleId="Cite8">
    <w:name w:val="Cite8"/>
    <w:basedOn w:val="Normal"/>
    <w:autoRedefine/>
    <w:uiPriority w:val="99"/>
    <w:qFormat/>
    <w:rsid w:val="00FC75BA"/>
    <w:rPr>
      <w:rFonts w:eastAsia="Calibri"/>
      <w:sz w:val="16"/>
    </w:rPr>
  </w:style>
  <w:style w:type="character" w:customStyle="1" w:styleId="BoxX2">
    <w:name w:val="BoxX2"/>
    <w:qFormat/>
    <w:rsid w:val="00FC75BA"/>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FC75BA"/>
    <w:rPr>
      <w:rFonts w:ascii="Garamond" w:hAnsi="Garamond" w:hint="default"/>
      <w:sz w:val="16"/>
    </w:rPr>
  </w:style>
  <w:style w:type="paragraph" w:customStyle="1" w:styleId="StyleStyle49pt9">
    <w:name w:val="Style Style4 + 9 pt9"/>
    <w:basedOn w:val="Style4"/>
    <w:link w:val="StyleStyle49pt9Char"/>
    <w:qFormat/>
    <w:rsid w:val="00FC75BA"/>
    <w:rPr>
      <w:rFonts w:eastAsia="SimSun"/>
      <w:lang w:eastAsia="zh-CN"/>
    </w:rPr>
  </w:style>
  <w:style w:type="character" w:customStyle="1" w:styleId="StyleStyle49pt9Char">
    <w:name w:val="Style Style4 + 9 pt9 Char"/>
    <w:link w:val="StyleStyle49pt9"/>
    <w:rsid w:val="00FC75BA"/>
    <w:rPr>
      <w:rFonts w:ascii="Georgia" w:eastAsia="SimSun" w:hAnsi="Georgia"/>
      <w:sz w:val="20"/>
      <w:u w:val="single"/>
      <w:lang w:eastAsia="zh-CN"/>
    </w:rPr>
  </w:style>
  <w:style w:type="character" w:customStyle="1" w:styleId="UnderlineCard1">
    <w:name w:val="Underline Card"/>
    <w:uiPriority w:val="6"/>
    <w:qFormat/>
    <w:rsid w:val="00FC75BA"/>
    <w:rPr>
      <w:rFonts w:ascii="Arial" w:hAnsi="Arial"/>
      <w:b w:val="0"/>
      <w:bCs/>
      <w:sz w:val="20"/>
      <w:u w:val="single"/>
    </w:rPr>
  </w:style>
  <w:style w:type="paragraph" w:customStyle="1" w:styleId="DebateBlocking">
    <w:name w:val="DebateBlocking"/>
    <w:basedOn w:val="Normal"/>
    <w:next w:val="Nothing"/>
    <w:uiPriority w:val="99"/>
    <w:qFormat/>
    <w:rsid w:val="00FC75BA"/>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FC75BA"/>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FC75BA"/>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FC75BA"/>
    <w:pPr>
      <w:spacing w:before="100" w:beforeAutospacing="1" w:after="100" w:afterAutospacing="1"/>
    </w:pPr>
    <w:rPr>
      <w:rFonts w:eastAsia="Times New Roman"/>
      <w:sz w:val="24"/>
    </w:rPr>
  </w:style>
  <w:style w:type="character" w:customStyle="1" w:styleId="created">
    <w:name w:val="created"/>
    <w:basedOn w:val="DefaultParagraphFont"/>
    <w:rsid w:val="00FC75BA"/>
  </w:style>
  <w:style w:type="paragraph" w:customStyle="1" w:styleId="8font">
    <w:name w:val="8font"/>
    <w:basedOn w:val="Normal"/>
    <w:next w:val="Normal"/>
    <w:autoRedefine/>
    <w:uiPriority w:val="99"/>
    <w:qFormat/>
    <w:rsid w:val="00FC75BA"/>
    <w:rPr>
      <w:rFonts w:eastAsia="Cambria"/>
      <w:sz w:val="16"/>
      <w:szCs w:val="16"/>
    </w:rPr>
  </w:style>
  <w:style w:type="paragraph" w:customStyle="1" w:styleId="CiteLittle">
    <w:name w:val="Cite Little"/>
    <w:next w:val="Normal"/>
    <w:qFormat/>
    <w:rsid w:val="00FC75BA"/>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FC75BA"/>
    <w:rPr>
      <w:rFonts w:ascii="Times New Roman" w:eastAsia="MS Mincho" w:hAnsi="Times New Roman"/>
      <w:b/>
      <w:bCs/>
      <w:u w:val="thick"/>
    </w:rPr>
  </w:style>
  <w:style w:type="character" w:customStyle="1" w:styleId="StyleAsianMSMincho">
    <w:name w:val="Style (Asian) MS Mincho"/>
    <w:rsid w:val="00FC75BA"/>
    <w:rPr>
      <w:rFonts w:ascii="Times New Roman" w:eastAsia="MS Mincho" w:hAnsi="Times New Roman"/>
      <w:u w:val="thick"/>
    </w:rPr>
  </w:style>
  <w:style w:type="paragraph" w:customStyle="1" w:styleId="docheader">
    <w:name w:val="doc header"/>
    <w:autoRedefine/>
    <w:qFormat/>
    <w:rsid w:val="00FC75B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FC75BA"/>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FC75BA"/>
  </w:style>
  <w:style w:type="character" w:customStyle="1" w:styleId="CardCharChar1">
    <w:name w:val="Card Char Char1"/>
    <w:rsid w:val="00FC75BA"/>
    <w:rPr>
      <w:b/>
      <w:bCs/>
      <w:sz w:val="28"/>
      <w:szCs w:val="28"/>
    </w:rPr>
  </w:style>
  <w:style w:type="paragraph" w:customStyle="1" w:styleId="bloctitles">
    <w:name w:val="bloc titles"/>
    <w:basedOn w:val="Heading1"/>
    <w:next w:val="Normal"/>
    <w:link w:val="bloctitlesChar"/>
    <w:autoRedefine/>
    <w:qFormat/>
    <w:rsid w:val="00FC75BA"/>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FC75BA"/>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FC75BA"/>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FC75BA"/>
    <w:rPr>
      <w:rFonts w:ascii="Georgia" w:eastAsia="Times New Roman" w:hAnsi="Georgia" w:cs="Times New Roman"/>
      <w:b/>
      <w:bCs/>
      <w:caps/>
      <w:sz w:val="4"/>
      <w:szCs w:val="32"/>
      <w:u w:val="single"/>
    </w:rPr>
  </w:style>
  <w:style w:type="character" w:customStyle="1" w:styleId="UnderlineBoldChar">
    <w:name w:val="Underline Bold Char"/>
    <w:locked/>
    <w:rsid w:val="00FC75BA"/>
    <w:rPr>
      <w:rFonts w:ascii="Times New Roman" w:eastAsia="Times New Roman" w:hAnsi="Times New Roman" w:cs="Calibri"/>
      <w:b/>
      <w:sz w:val="24"/>
      <w:szCs w:val="20"/>
      <w:u w:val="single"/>
    </w:rPr>
  </w:style>
  <w:style w:type="character" w:customStyle="1" w:styleId="tagChar">
    <w:name w:val="%tag Char"/>
    <w:link w:val="tag"/>
    <w:rsid w:val="00FC75BA"/>
    <w:rPr>
      <w:rFonts w:ascii="Georgia" w:eastAsia="Calibri" w:hAnsi="Georgia"/>
      <w:bCs/>
      <w:sz w:val="18"/>
    </w:rPr>
  </w:style>
  <w:style w:type="character" w:customStyle="1" w:styleId="AAAcardChar">
    <w:name w:val="AAAcard Char"/>
    <w:link w:val="AAAcard"/>
    <w:rsid w:val="00FC75BA"/>
    <w:rPr>
      <w:rFonts w:ascii="Georgia" w:eastAsia="Times New Roman" w:hAnsi="Georgia"/>
      <w:sz w:val="20"/>
    </w:rPr>
  </w:style>
  <w:style w:type="character" w:customStyle="1" w:styleId="underlineCharChar0">
    <w:name w:val="underline Char Char"/>
    <w:rsid w:val="00FC75BA"/>
    <w:rPr>
      <w:rFonts w:ascii="Arial Narrow" w:eastAsia="Times New Roman" w:hAnsi="Arial Narrow" w:cs="Calibri"/>
      <w:sz w:val="24"/>
      <w:u w:val="single"/>
    </w:rPr>
  </w:style>
  <w:style w:type="paragraph" w:customStyle="1" w:styleId="tagstyle0">
    <w:name w:val="tagstyle"/>
    <w:basedOn w:val="Normal"/>
    <w:qFormat/>
    <w:rsid w:val="00FC75BA"/>
    <w:pPr>
      <w:spacing w:before="100" w:beforeAutospacing="1" w:after="100" w:afterAutospacing="1"/>
    </w:pPr>
    <w:rPr>
      <w:rFonts w:eastAsia="Times New Roman"/>
      <w:sz w:val="24"/>
    </w:rPr>
  </w:style>
  <w:style w:type="character" w:customStyle="1" w:styleId="newsstorytitle">
    <w:name w:val="news_story_title"/>
    <w:rsid w:val="00FC75BA"/>
  </w:style>
  <w:style w:type="character" w:customStyle="1" w:styleId="yqlink">
    <w:name w:val="yqlink"/>
    <w:rsid w:val="00FC75BA"/>
  </w:style>
  <w:style w:type="character" w:customStyle="1" w:styleId="clbody">
    <w:name w:val="clbody"/>
    <w:rsid w:val="00FC75BA"/>
  </w:style>
  <w:style w:type="character" w:customStyle="1" w:styleId="Boxing">
    <w:name w:val="Boxing"/>
    <w:rsid w:val="00FC75BA"/>
    <w:rPr>
      <w:rFonts w:ascii="Arial Narrow" w:hAnsi="Arial Narrow"/>
      <w:dstrike w:val="0"/>
      <w:sz w:val="20"/>
      <w:bdr w:val="single" w:sz="2" w:space="0" w:color="auto"/>
      <w:vertAlign w:val="baseline"/>
    </w:rPr>
  </w:style>
  <w:style w:type="paragraph" w:customStyle="1" w:styleId="Analyticals">
    <w:name w:val="Analyticals"/>
    <w:basedOn w:val="Normal"/>
    <w:qFormat/>
    <w:rsid w:val="00FC75BA"/>
    <w:rPr>
      <w:rFonts w:eastAsia="Times New Roman"/>
      <w:sz w:val="24"/>
    </w:rPr>
  </w:style>
  <w:style w:type="character" w:customStyle="1" w:styleId="norm">
    <w:name w:val="norm"/>
    <w:rsid w:val="00FC75BA"/>
  </w:style>
  <w:style w:type="character" w:customStyle="1" w:styleId="boldandunderlinecharcharcharcharcharcharcharcharcharcharcharcharcharcharcharchar0">
    <w:name w:val="boldandunderlinecharcharcharcharcharcharcharcharcharcharcharcharcharcharcharchar"/>
    <w:rsid w:val="00FC75BA"/>
  </w:style>
  <w:style w:type="character" w:customStyle="1" w:styleId="underlinecharcharcharcharcharcharcharcharcharcharcharcharcharchar0">
    <w:name w:val="underlinecharcharcharcharcharcharcharcharcharcharcharcharcharchar"/>
    <w:rsid w:val="00FC75BA"/>
  </w:style>
  <w:style w:type="character" w:customStyle="1" w:styleId="CharCharCharCharCharChar1Char">
    <w:name w:val="Char Char Char Char Char Char1 Char"/>
    <w:rsid w:val="00FC75BA"/>
    <w:rPr>
      <w:rFonts w:ascii="Times New Roman" w:eastAsia="Times New Roman" w:hAnsi="Times New Roman" w:cs="Times New Roman"/>
      <w:b/>
      <w:sz w:val="24"/>
      <w:szCs w:val="24"/>
    </w:rPr>
  </w:style>
  <w:style w:type="character" w:customStyle="1" w:styleId="emphasis22">
    <w:name w:val="emphasis2"/>
    <w:rsid w:val="00FC75BA"/>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qFormat/>
    <w:rsid w:val="00FC75BA"/>
    <w:rPr>
      <w:sz w:val="24"/>
      <w:szCs w:val="24"/>
      <w:lang w:val="en-US" w:eastAsia="en-US" w:bidi="ar-SA"/>
    </w:rPr>
  </w:style>
  <w:style w:type="character" w:customStyle="1" w:styleId="NewTag">
    <w:name w:val="NewTag"/>
    <w:uiPriority w:val="1"/>
    <w:qFormat/>
    <w:rsid w:val="00FC75BA"/>
    <w:rPr>
      <w:rFonts w:ascii="Georgia" w:hAnsi="Georgia"/>
      <w:b/>
      <w:sz w:val="24"/>
    </w:rPr>
  </w:style>
  <w:style w:type="character" w:customStyle="1" w:styleId="searchtools-record-title">
    <w:name w:val="searchtools-record-title"/>
    <w:basedOn w:val="DefaultParagraphFont"/>
    <w:rsid w:val="00FC75BA"/>
  </w:style>
  <w:style w:type="character" w:customStyle="1" w:styleId="rightside">
    <w:name w:val="rightside"/>
    <w:rsid w:val="00FC75BA"/>
  </w:style>
  <w:style w:type="character" w:customStyle="1" w:styleId="flourish">
    <w:name w:val="flourish"/>
    <w:rsid w:val="00FC75BA"/>
  </w:style>
  <w:style w:type="character" w:customStyle="1" w:styleId="style150">
    <w:name w:val="style150"/>
    <w:rsid w:val="00FC75BA"/>
  </w:style>
  <w:style w:type="character" w:customStyle="1" w:styleId="head">
    <w:name w:val="head"/>
    <w:rsid w:val="00FC75BA"/>
  </w:style>
  <w:style w:type="character" w:customStyle="1" w:styleId="apturelink">
    <w:name w:val="apturelink"/>
    <w:rsid w:val="00FC75BA"/>
  </w:style>
  <w:style w:type="character" w:customStyle="1" w:styleId="apturelinkicon">
    <w:name w:val="apturelinkicon"/>
    <w:rsid w:val="00FC75BA"/>
  </w:style>
  <w:style w:type="character" w:customStyle="1" w:styleId="titletxt">
    <w:name w:val="titletxt"/>
    <w:rsid w:val="00FC75BA"/>
  </w:style>
  <w:style w:type="character" w:customStyle="1" w:styleId="colbcopy">
    <w:name w:val="colbcopy"/>
    <w:rsid w:val="00FC75BA"/>
  </w:style>
  <w:style w:type="character" w:customStyle="1" w:styleId="hcard">
    <w:name w:val="hcard"/>
    <w:rsid w:val="00FC75BA"/>
  </w:style>
  <w:style w:type="table" w:styleId="MediumGrid2">
    <w:name w:val="Medium Grid 2"/>
    <w:basedOn w:val="TableNormal"/>
    <w:uiPriority w:val="68"/>
    <w:rsid w:val="00FC75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FC75BA"/>
    <w:pPr>
      <w:widowControl/>
      <w:autoSpaceDE/>
      <w:autoSpaceDN/>
      <w:adjustRightInd/>
    </w:pPr>
    <w:rPr>
      <w:rFonts w:ascii="Courier" w:eastAsia="Cambria" w:hAnsi="Courier"/>
      <w:sz w:val="21"/>
      <w:szCs w:val="21"/>
    </w:rPr>
  </w:style>
  <w:style w:type="paragraph" w:customStyle="1" w:styleId="hotroute2">
    <w:name w:val="hotroute"/>
    <w:basedOn w:val="Normal"/>
    <w:qFormat/>
    <w:rsid w:val="00FC75BA"/>
    <w:pPr>
      <w:ind w:left="288"/>
    </w:pPr>
  </w:style>
  <w:style w:type="paragraph" w:customStyle="1" w:styleId="DeleteAnalytics">
    <w:name w:val="Delete Analytics"/>
    <w:basedOn w:val="Heading4"/>
    <w:qFormat/>
    <w:rsid w:val="00FC75BA"/>
    <w:rPr>
      <w:bCs/>
      <w:color w:val="800000"/>
    </w:rPr>
  </w:style>
  <w:style w:type="paragraph" w:customStyle="1" w:styleId="ReallyFuckingSmall0">
    <w:name w:val="Really Fucking Small"/>
    <w:basedOn w:val="Normal"/>
    <w:link w:val="ReallyFuckingSmallChar0"/>
    <w:qFormat/>
    <w:rsid w:val="00FC75BA"/>
    <w:pPr>
      <w:ind w:left="144"/>
    </w:pPr>
    <w:rPr>
      <w:rFonts w:eastAsia="Times New Roman"/>
      <w:sz w:val="12"/>
    </w:rPr>
  </w:style>
  <w:style w:type="character" w:customStyle="1" w:styleId="ReallyFuckingSmallChar0">
    <w:name w:val="Really Fucking Small Char"/>
    <w:link w:val="ReallyFuckingSmall0"/>
    <w:rsid w:val="00FC75BA"/>
    <w:rPr>
      <w:rFonts w:ascii="Georgia" w:eastAsia="Times New Roman" w:hAnsi="Georgia"/>
      <w:sz w:val="12"/>
    </w:rPr>
  </w:style>
  <w:style w:type="paragraph" w:customStyle="1" w:styleId="Boxempahsis">
    <w:name w:val="Box empahsis"/>
    <w:basedOn w:val="Normal"/>
    <w:link w:val="BoxempahsisChar"/>
    <w:qFormat/>
    <w:rsid w:val="00FC75BA"/>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FC75BA"/>
    <w:rPr>
      <w:rFonts w:ascii="Franklin Gothic Heavy" w:hAnsi="Franklin Gothic Heavy"/>
      <w:sz w:val="24"/>
      <w:u w:val="single"/>
      <w:bdr w:val="single" w:sz="4" w:space="0" w:color="auto"/>
    </w:rPr>
  </w:style>
  <w:style w:type="character" w:customStyle="1" w:styleId="Qualified">
    <w:name w:val="Qualified"/>
    <w:rsid w:val="00FC75BA"/>
    <w:rPr>
      <w:rFonts w:asciiTheme="majorHAnsi" w:hAnsiTheme="majorHAnsi"/>
      <w:b/>
      <w:bCs/>
      <w:sz w:val="16"/>
    </w:rPr>
  </w:style>
  <w:style w:type="character" w:customStyle="1" w:styleId="Underline-Highlighted-WFU">
    <w:name w:val="Underline-Highlighted-WFU"/>
    <w:basedOn w:val="DefaultParagraphFont"/>
    <w:uiPriority w:val="1"/>
    <w:qFormat/>
    <w:rsid w:val="00FC75BA"/>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FC75BA"/>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FC75BA"/>
    <w:rPr>
      <w:rFonts w:ascii="Arial" w:eastAsia="Times New Roman" w:hAnsi="Arial" w:cs="Arial"/>
      <w:b/>
      <w:bCs/>
      <w:kern w:val="32"/>
      <w:sz w:val="28"/>
      <w:szCs w:val="32"/>
    </w:rPr>
  </w:style>
  <w:style w:type="character" w:customStyle="1" w:styleId="columntexthead">
    <w:name w:val="columntexthead"/>
    <w:rsid w:val="00FC75BA"/>
  </w:style>
  <w:style w:type="character" w:customStyle="1" w:styleId="instruction">
    <w:name w:val="instruction"/>
    <w:rsid w:val="00FC75BA"/>
  </w:style>
  <w:style w:type="character" w:customStyle="1" w:styleId="listpipe">
    <w:name w:val="listpipe"/>
    <w:rsid w:val="00FC75BA"/>
  </w:style>
  <w:style w:type="character" w:customStyle="1" w:styleId="imagelink">
    <w:name w:val="imagelink"/>
    <w:rsid w:val="00FC75BA"/>
  </w:style>
  <w:style w:type="character" w:customStyle="1" w:styleId="leadin">
    <w:name w:val="leadin"/>
    <w:rsid w:val="00FC75BA"/>
  </w:style>
  <w:style w:type="character" w:customStyle="1" w:styleId="noticiabyline">
    <w:name w:val="noticia_byline"/>
    <w:rsid w:val="00FC75BA"/>
  </w:style>
  <w:style w:type="character" w:customStyle="1" w:styleId="rightnowyahoo">
    <w:name w:val="right_now_yahoo"/>
    <w:rsid w:val="00FC75BA"/>
  </w:style>
  <w:style w:type="character" w:customStyle="1" w:styleId="submittedmeta">
    <w:name w:val="submitted meta"/>
    <w:rsid w:val="00FC75BA"/>
  </w:style>
  <w:style w:type="character" w:customStyle="1" w:styleId="A10">
    <w:name w:val="A10"/>
    <w:rsid w:val="00FC75BA"/>
    <w:rPr>
      <w:color w:val="000000"/>
      <w:sz w:val="12"/>
      <w:szCs w:val="12"/>
    </w:rPr>
  </w:style>
  <w:style w:type="paragraph" w:customStyle="1" w:styleId="Pa7">
    <w:name w:val="Pa7"/>
    <w:basedOn w:val="Default"/>
    <w:next w:val="Default"/>
    <w:qFormat/>
    <w:rsid w:val="00FC75BA"/>
    <w:pPr>
      <w:spacing w:before="280" w:line="221" w:lineRule="atLeast"/>
    </w:pPr>
    <w:rPr>
      <w:rFonts w:ascii="Baskerville" w:hAnsi="Baskerville"/>
      <w:color w:val="auto"/>
    </w:rPr>
  </w:style>
  <w:style w:type="character" w:customStyle="1" w:styleId="AAAunderline">
    <w:name w:val="AAAunderline"/>
    <w:qFormat/>
    <w:rsid w:val="00FC75BA"/>
    <w:rPr>
      <w:b/>
      <w:u w:val="single"/>
    </w:rPr>
  </w:style>
  <w:style w:type="paragraph" w:customStyle="1" w:styleId="IndexHeader">
    <w:name w:val="Index Header"/>
    <w:basedOn w:val="Normal"/>
    <w:qFormat/>
    <w:rsid w:val="00FC75BA"/>
    <w:pPr>
      <w:ind w:left="-720"/>
      <w:outlineLvl w:val="0"/>
    </w:pPr>
    <w:rPr>
      <w:rFonts w:eastAsia="Times New Roman"/>
      <w:b/>
      <w:bCs/>
      <w:sz w:val="36"/>
      <w:szCs w:val="20"/>
    </w:rPr>
  </w:style>
  <w:style w:type="character" w:customStyle="1" w:styleId="IndexHeaderChar">
    <w:name w:val="Index Header Char"/>
    <w:rsid w:val="00FC75BA"/>
    <w:rPr>
      <w:rFonts w:ascii="Times New Roman" w:eastAsia="Times New Roman" w:hAnsi="Times New Roman"/>
      <w:b/>
      <w:bCs/>
      <w:sz w:val="36"/>
    </w:rPr>
  </w:style>
  <w:style w:type="paragraph" w:customStyle="1" w:styleId="CardRead">
    <w:name w:val="Card_Read"/>
    <w:basedOn w:val="Normal"/>
    <w:qFormat/>
    <w:rsid w:val="00FC75BA"/>
    <w:rPr>
      <w:rFonts w:ascii="Times" w:eastAsia="Times" w:hAnsi="Times"/>
      <w:szCs w:val="20"/>
    </w:rPr>
  </w:style>
  <w:style w:type="paragraph" w:customStyle="1" w:styleId="CardNU">
    <w:name w:val="CardNU"/>
    <w:basedOn w:val="Normal"/>
    <w:qFormat/>
    <w:rsid w:val="00FC75BA"/>
    <w:rPr>
      <w:rFonts w:ascii="Times" w:eastAsia="Times" w:hAnsi="Times"/>
      <w:sz w:val="14"/>
      <w:szCs w:val="20"/>
    </w:rPr>
  </w:style>
  <w:style w:type="paragraph" w:customStyle="1" w:styleId="StyleHeading310pt">
    <w:name w:val="Style Heading 3 + 10 pt"/>
    <w:basedOn w:val="Heading3"/>
    <w:qFormat/>
    <w:rsid w:val="00FC75BA"/>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FC75BA"/>
    <w:rPr>
      <w:rFonts w:ascii="Times New Roman" w:eastAsia="Times New Roman" w:hAnsi="Times New Roman" w:cs="Arial"/>
      <w:b/>
      <w:bCs/>
      <w:sz w:val="26"/>
      <w:szCs w:val="26"/>
    </w:rPr>
  </w:style>
  <w:style w:type="paragraph" w:customStyle="1" w:styleId="Style30">
    <w:name w:val="Style 3"/>
    <w:basedOn w:val="Normal"/>
    <w:qFormat/>
    <w:rsid w:val="00FC75BA"/>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FC75BA"/>
    <w:pPr>
      <w:spacing w:after="60"/>
    </w:pPr>
    <w:rPr>
      <w:rFonts w:eastAsia="Times New Roman"/>
      <w:sz w:val="18"/>
    </w:rPr>
  </w:style>
  <w:style w:type="paragraph" w:customStyle="1" w:styleId="OmniPage8">
    <w:name w:val="OmniPage #8"/>
    <w:basedOn w:val="Normal"/>
    <w:qFormat/>
    <w:rsid w:val="00FC75BA"/>
    <w:rPr>
      <w:rFonts w:eastAsia="Times New Roman"/>
      <w:color w:val="000000"/>
      <w:szCs w:val="20"/>
    </w:rPr>
  </w:style>
  <w:style w:type="paragraph" w:customStyle="1" w:styleId="OmniPage2">
    <w:name w:val="OmniPage #2"/>
    <w:basedOn w:val="Normal"/>
    <w:qFormat/>
    <w:rsid w:val="00FC75BA"/>
    <w:rPr>
      <w:rFonts w:eastAsia="Times New Roman"/>
      <w:color w:val="000000"/>
      <w:szCs w:val="20"/>
    </w:rPr>
  </w:style>
  <w:style w:type="paragraph" w:customStyle="1" w:styleId="OmniPage6">
    <w:name w:val="OmniPage #6"/>
    <w:basedOn w:val="Normal"/>
    <w:qFormat/>
    <w:rsid w:val="00FC75BA"/>
    <w:rPr>
      <w:rFonts w:eastAsia="Times New Roman"/>
      <w:color w:val="000000"/>
      <w:szCs w:val="20"/>
    </w:rPr>
  </w:style>
  <w:style w:type="paragraph" w:customStyle="1" w:styleId="OmniPage7">
    <w:name w:val="OmniPage #7"/>
    <w:basedOn w:val="Normal"/>
    <w:qFormat/>
    <w:rsid w:val="00FC75BA"/>
    <w:rPr>
      <w:rFonts w:eastAsia="Times New Roman"/>
      <w:color w:val="000000"/>
      <w:szCs w:val="20"/>
    </w:rPr>
  </w:style>
  <w:style w:type="paragraph" w:customStyle="1" w:styleId="OmniPage11">
    <w:name w:val="OmniPage #11"/>
    <w:basedOn w:val="Normal"/>
    <w:qFormat/>
    <w:rsid w:val="00FC75BA"/>
    <w:rPr>
      <w:rFonts w:eastAsia="Times New Roman"/>
      <w:color w:val="000000"/>
      <w:szCs w:val="20"/>
    </w:rPr>
  </w:style>
  <w:style w:type="paragraph" w:customStyle="1" w:styleId="OmniPage12">
    <w:name w:val="OmniPage #12"/>
    <w:basedOn w:val="Normal"/>
    <w:qFormat/>
    <w:rsid w:val="00FC75BA"/>
    <w:rPr>
      <w:rFonts w:eastAsia="Times New Roman"/>
      <w:color w:val="000000"/>
      <w:szCs w:val="20"/>
    </w:rPr>
  </w:style>
  <w:style w:type="paragraph" w:customStyle="1" w:styleId="OmniPage13">
    <w:name w:val="OmniPage #13"/>
    <w:basedOn w:val="Normal"/>
    <w:qFormat/>
    <w:rsid w:val="00FC75BA"/>
    <w:rPr>
      <w:rFonts w:eastAsia="Times New Roman"/>
      <w:color w:val="000000"/>
      <w:szCs w:val="20"/>
    </w:rPr>
  </w:style>
  <w:style w:type="paragraph" w:customStyle="1" w:styleId="OmniPage14">
    <w:name w:val="OmniPage #14"/>
    <w:basedOn w:val="Normal"/>
    <w:qFormat/>
    <w:rsid w:val="00FC75BA"/>
    <w:rPr>
      <w:rFonts w:eastAsia="Times New Roman"/>
      <w:color w:val="000000"/>
      <w:szCs w:val="20"/>
    </w:rPr>
  </w:style>
  <w:style w:type="paragraph" w:customStyle="1" w:styleId="OmniPage15">
    <w:name w:val="OmniPage #15"/>
    <w:basedOn w:val="Normal"/>
    <w:qFormat/>
    <w:rsid w:val="00FC75BA"/>
    <w:rPr>
      <w:rFonts w:eastAsia="Times New Roman"/>
      <w:color w:val="000000"/>
      <w:szCs w:val="20"/>
    </w:rPr>
  </w:style>
  <w:style w:type="paragraph" w:customStyle="1" w:styleId="OmniPage17">
    <w:name w:val="OmniPage #17"/>
    <w:basedOn w:val="Normal"/>
    <w:qFormat/>
    <w:rsid w:val="00FC75BA"/>
    <w:rPr>
      <w:rFonts w:eastAsia="Times New Roman"/>
      <w:color w:val="000000"/>
      <w:szCs w:val="20"/>
    </w:rPr>
  </w:style>
  <w:style w:type="paragraph" w:customStyle="1" w:styleId="OmniPage19">
    <w:name w:val="OmniPage #19"/>
    <w:basedOn w:val="Normal"/>
    <w:qFormat/>
    <w:rsid w:val="00FC75BA"/>
    <w:rPr>
      <w:rFonts w:eastAsia="Times New Roman"/>
      <w:color w:val="000000"/>
      <w:szCs w:val="20"/>
    </w:rPr>
  </w:style>
  <w:style w:type="paragraph" w:customStyle="1" w:styleId="OmniPage20">
    <w:name w:val="OmniPage #20"/>
    <w:basedOn w:val="Normal"/>
    <w:qFormat/>
    <w:rsid w:val="00FC75BA"/>
    <w:rPr>
      <w:rFonts w:eastAsia="Times New Roman"/>
      <w:color w:val="000000"/>
      <w:szCs w:val="20"/>
    </w:rPr>
  </w:style>
  <w:style w:type="paragraph" w:customStyle="1" w:styleId="OmniPage21">
    <w:name w:val="OmniPage #21"/>
    <w:basedOn w:val="Normal"/>
    <w:qFormat/>
    <w:rsid w:val="00FC75BA"/>
    <w:rPr>
      <w:rFonts w:eastAsia="Times New Roman"/>
      <w:color w:val="000000"/>
      <w:szCs w:val="20"/>
    </w:rPr>
  </w:style>
  <w:style w:type="paragraph" w:customStyle="1" w:styleId="OmniPage22">
    <w:name w:val="OmniPage #22"/>
    <w:basedOn w:val="Normal"/>
    <w:qFormat/>
    <w:rsid w:val="00FC75BA"/>
    <w:rPr>
      <w:rFonts w:eastAsia="Times New Roman"/>
      <w:color w:val="000000"/>
      <w:szCs w:val="20"/>
    </w:rPr>
  </w:style>
  <w:style w:type="paragraph" w:customStyle="1" w:styleId="OmniPage25">
    <w:name w:val="OmniPage #25"/>
    <w:basedOn w:val="Normal"/>
    <w:qFormat/>
    <w:rsid w:val="00FC75BA"/>
    <w:rPr>
      <w:rFonts w:eastAsia="Times New Roman"/>
      <w:color w:val="000000"/>
      <w:szCs w:val="20"/>
    </w:rPr>
  </w:style>
  <w:style w:type="paragraph" w:customStyle="1" w:styleId="OmniPage18">
    <w:name w:val="OmniPage #18"/>
    <w:basedOn w:val="Normal"/>
    <w:qFormat/>
    <w:rsid w:val="00FC75BA"/>
    <w:rPr>
      <w:rFonts w:eastAsia="Times New Roman"/>
      <w:color w:val="000000"/>
      <w:szCs w:val="20"/>
    </w:rPr>
  </w:style>
  <w:style w:type="paragraph" w:customStyle="1" w:styleId="OmniPage26">
    <w:name w:val="OmniPage #26"/>
    <w:basedOn w:val="Normal"/>
    <w:qFormat/>
    <w:rsid w:val="00FC75BA"/>
    <w:rPr>
      <w:rFonts w:eastAsia="Times New Roman"/>
      <w:color w:val="000000"/>
      <w:szCs w:val="20"/>
    </w:rPr>
  </w:style>
  <w:style w:type="character" w:customStyle="1" w:styleId="iagsheaderlarge">
    <w:name w:val="iags_header_large"/>
    <w:rsid w:val="00FC75BA"/>
  </w:style>
  <w:style w:type="paragraph" w:customStyle="1" w:styleId="OmniPage9">
    <w:name w:val="OmniPage #9"/>
    <w:basedOn w:val="Normal"/>
    <w:qFormat/>
    <w:rsid w:val="00FC75BA"/>
    <w:rPr>
      <w:rFonts w:eastAsia="Times New Roman"/>
      <w:color w:val="000000"/>
      <w:szCs w:val="20"/>
    </w:rPr>
  </w:style>
  <w:style w:type="paragraph" w:customStyle="1" w:styleId="OmniPage5">
    <w:name w:val="OmniPage #5"/>
    <w:basedOn w:val="Normal"/>
    <w:qFormat/>
    <w:rsid w:val="00FC75BA"/>
    <w:rPr>
      <w:rFonts w:eastAsia="Times New Roman"/>
      <w:color w:val="000000"/>
      <w:szCs w:val="20"/>
    </w:rPr>
  </w:style>
  <w:style w:type="character" w:customStyle="1" w:styleId="style12char0">
    <w:name w:val="style12char"/>
    <w:rsid w:val="00FC75BA"/>
  </w:style>
  <w:style w:type="character" w:customStyle="1" w:styleId="charchar2">
    <w:name w:val="charchar2"/>
    <w:rsid w:val="00FC75BA"/>
  </w:style>
  <w:style w:type="character" w:customStyle="1" w:styleId="style11char0">
    <w:name w:val="style11char"/>
    <w:rsid w:val="00FC75BA"/>
  </w:style>
  <w:style w:type="paragraph" w:customStyle="1" w:styleId="CitesandCardText">
    <w:name w:val="Cites and Card Text"/>
    <w:basedOn w:val="Normal"/>
    <w:qFormat/>
    <w:rsid w:val="00FC75BA"/>
    <w:rPr>
      <w:rFonts w:eastAsia="Times New Roman"/>
    </w:rPr>
  </w:style>
  <w:style w:type="paragraph" w:styleId="List2">
    <w:name w:val="List 2"/>
    <w:basedOn w:val="Default"/>
    <w:next w:val="Default"/>
    <w:rsid w:val="00FC75BA"/>
    <w:rPr>
      <w:color w:val="auto"/>
    </w:rPr>
  </w:style>
  <w:style w:type="paragraph" w:customStyle="1" w:styleId="Style16">
    <w:name w:val="Style 16"/>
    <w:basedOn w:val="Normal"/>
    <w:qFormat/>
    <w:rsid w:val="00FC75BA"/>
    <w:pPr>
      <w:autoSpaceDE w:val="0"/>
      <w:autoSpaceDN w:val="0"/>
      <w:adjustRightInd w:val="0"/>
    </w:pPr>
    <w:rPr>
      <w:rFonts w:eastAsia="Times New Roman"/>
      <w:sz w:val="24"/>
    </w:rPr>
  </w:style>
  <w:style w:type="paragraph" w:customStyle="1" w:styleId="smalltext2">
    <w:name w:val="smalltext"/>
    <w:basedOn w:val="Normal"/>
    <w:link w:val="smalltextChar0"/>
    <w:qFormat/>
    <w:rsid w:val="00FC75BA"/>
    <w:rPr>
      <w:rFonts w:eastAsia="Times New Roman"/>
      <w:sz w:val="16"/>
    </w:rPr>
  </w:style>
  <w:style w:type="character" w:customStyle="1" w:styleId="smalltextChar0">
    <w:name w:val="smalltext Char"/>
    <w:link w:val="smalltext2"/>
    <w:rsid w:val="00FC75BA"/>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FC75BA"/>
    <w:pPr>
      <w:spacing w:after="120"/>
    </w:pPr>
    <w:rPr>
      <w:color w:val="auto"/>
    </w:rPr>
  </w:style>
  <w:style w:type="paragraph" w:customStyle="1" w:styleId="headingChar">
    <w:name w:val="heading Char"/>
    <w:basedOn w:val="Normal"/>
    <w:qFormat/>
    <w:rsid w:val="00FC75BA"/>
    <w:pPr>
      <w:jc w:val="center"/>
    </w:pPr>
    <w:rPr>
      <w:rFonts w:ascii="Arial Black" w:eastAsia="Times New Roman" w:hAnsi="Arial Black"/>
      <w:b/>
      <w:sz w:val="36"/>
      <w:u w:val="single"/>
    </w:rPr>
  </w:style>
  <w:style w:type="character" w:customStyle="1" w:styleId="boldunderlineCharChar0">
    <w:name w:val="boldunderline Char Char"/>
    <w:rsid w:val="00FC75BA"/>
    <w:rPr>
      <w:b/>
      <w:sz w:val="22"/>
      <w:szCs w:val="24"/>
      <w:u w:val="single"/>
      <w:lang w:val="en-US" w:eastAsia="en-US" w:bidi="ar-SA"/>
    </w:rPr>
  </w:style>
  <w:style w:type="paragraph" w:customStyle="1" w:styleId="Bullets-squares">
    <w:name w:val="Bullets - squares"/>
    <w:basedOn w:val="Normal"/>
    <w:next w:val="Normal"/>
    <w:qFormat/>
    <w:rsid w:val="00FC75BA"/>
    <w:pPr>
      <w:numPr>
        <w:numId w:val="21"/>
      </w:numPr>
      <w:tabs>
        <w:tab w:val="clear" w:pos="567"/>
        <w:tab w:val="num" w:pos="360"/>
      </w:tabs>
      <w:overflowPunct w:val="0"/>
      <w:autoSpaceDE w:val="0"/>
      <w:autoSpaceDN w:val="0"/>
      <w:adjustRightInd w:val="0"/>
      <w:ind w:left="0" w:firstLine="0"/>
      <w:jc w:val="both"/>
      <w:textAlignment w:val="baseline"/>
    </w:pPr>
    <w:rPr>
      <w:rFonts w:eastAsia="Times New Roman"/>
      <w:lang w:val="en-GB"/>
    </w:rPr>
  </w:style>
  <w:style w:type="paragraph" w:customStyle="1" w:styleId="Size8">
    <w:name w:val="Size 8"/>
    <w:link w:val="Size8Char"/>
    <w:qFormat/>
    <w:rsid w:val="00FC75BA"/>
    <w:pPr>
      <w:spacing w:after="0" w:line="240" w:lineRule="auto"/>
    </w:pPr>
    <w:rPr>
      <w:rFonts w:ascii="Times New Roman" w:eastAsia="Times New Roman" w:hAnsi="Times New Roman" w:cs="Times New Roman"/>
      <w:sz w:val="16"/>
    </w:rPr>
  </w:style>
  <w:style w:type="character" w:customStyle="1" w:styleId="Size8Char">
    <w:name w:val="Size 8 Char"/>
    <w:link w:val="Size8"/>
    <w:rsid w:val="00FC75BA"/>
    <w:rPr>
      <w:rFonts w:ascii="Times New Roman" w:eastAsia="Times New Roman" w:hAnsi="Times New Roman" w:cs="Times New Roman"/>
      <w:sz w:val="16"/>
    </w:rPr>
  </w:style>
  <w:style w:type="paragraph" w:customStyle="1" w:styleId="RegularCite">
    <w:name w:val="Regular Cite"/>
    <w:qFormat/>
    <w:rsid w:val="00FC75BA"/>
    <w:pPr>
      <w:spacing w:after="0" w:line="240" w:lineRule="auto"/>
    </w:pPr>
    <w:rPr>
      <w:rFonts w:ascii="Times New Roman" w:eastAsia="Times New Roman" w:hAnsi="Times New Roman" w:cs="Times New Roman"/>
      <w:sz w:val="20"/>
    </w:rPr>
  </w:style>
  <w:style w:type="character" w:customStyle="1" w:styleId="eudoraheader">
    <w:name w:val="eudoraheader"/>
    <w:rsid w:val="00FC75BA"/>
  </w:style>
  <w:style w:type="character" w:customStyle="1" w:styleId="emailstyle26">
    <w:name w:val="emailstyle26"/>
    <w:rsid w:val="00FC75BA"/>
  </w:style>
  <w:style w:type="paragraph" w:customStyle="1" w:styleId="context">
    <w:name w:val="context"/>
    <w:basedOn w:val="Normal"/>
    <w:qFormat/>
    <w:rsid w:val="00FC75BA"/>
    <w:pPr>
      <w:spacing w:before="100" w:beforeAutospacing="1" w:after="100" w:afterAutospacing="1"/>
    </w:pPr>
    <w:rPr>
      <w:rFonts w:eastAsia="Times New Roman"/>
      <w:sz w:val="24"/>
    </w:rPr>
  </w:style>
  <w:style w:type="character" w:customStyle="1" w:styleId="sendtofriend">
    <w:name w:val="sendtofriend"/>
    <w:rsid w:val="00FC75BA"/>
  </w:style>
  <w:style w:type="character" w:customStyle="1" w:styleId="pagetype">
    <w:name w:val="pagetype"/>
    <w:rsid w:val="00FC75BA"/>
  </w:style>
  <w:style w:type="character" w:customStyle="1" w:styleId="byl">
    <w:name w:val="byl"/>
    <w:rsid w:val="00FC75BA"/>
  </w:style>
  <w:style w:type="character" w:customStyle="1" w:styleId="byd">
    <w:name w:val="byd"/>
    <w:rsid w:val="00FC75BA"/>
  </w:style>
  <w:style w:type="paragraph" w:customStyle="1" w:styleId="Size6">
    <w:name w:val="Size 6"/>
    <w:link w:val="Size6Char"/>
    <w:qFormat/>
    <w:rsid w:val="00FC75BA"/>
    <w:pPr>
      <w:spacing w:after="0" w:line="240" w:lineRule="auto"/>
    </w:pPr>
    <w:rPr>
      <w:rFonts w:ascii="Times New Roman" w:eastAsia="Times New Roman" w:hAnsi="Times New Roman" w:cs="Times New Roman"/>
      <w:sz w:val="16"/>
    </w:rPr>
  </w:style>
  <w:style w:type="character" w:customStyle="1" w:styleId="Size6Char">
    <w:name w:val="Size 6 Char"/>
    <w:link w:val="Size6"/>
    <w:rsid w:val="00FC75BA"/>
    <w:rPr>
      <w:rFonts w:ascii="Times New Roman" w:eastAsia="Times New Roman" w:hAnsi="Times New Roman" w:cs="Times New Roman"/>
      <w:sz w:val="16"/>
    </w:rPr>
  </w:style>
  <w:style w:type="character" w:customStyle="1" w:styleId="underliningchar0">
    <w:name w:val="underliningchar"/>
    <w:rsid w:val="00FC75BA"/>
  </w:style>
  <w:style w:type="paragraph" w:customStyle="1" w:styleId="TxBrp11">
    <w:name w:val="TxBr_p11"/>
    <w:basedOn w:val="Normal"/>
    <w:qFormat/>
    <w:rsid w:val="00FC75BA"/>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FC75BA"/>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FC75BA"/>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FC75BA"/>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FC75BA"/>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FC75BA"/>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FC75BA"/>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FC75BA"/>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FC75BA"/>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FC75BA"/>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FC75BA"/>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FC75BA"/>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FC75BA"/>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FC75BA"/>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FC75BA"/>
    <w:rPr>
      <w:vanish w:val="0"/>
      <w:webHidden w:val="0"/>
      <w:color w:val="999999"/>
      <w:sz w:val="12"/>
      <w:szCs w:val="12"/>
      <w:specVanish/>
    </w:rPr>
  </w:style>
  <w:style w:type="paragraph" w:customStyle="1" w:styleId="CardsFont8pt">
    <w:name w:val="Cards + Font: 8 pt"/>
    <w:basedOn w:val="Normal"/>
    <w:qFormat/>
    <w:rsid w:val="00FC75BA"/>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FC75BA"/>
    <w:rPr>
      <w:sz w:val="16"/>
    </w:rPr>
  </w:style>
  <w:style w:type="character" w:customStyle="1" w:styleId="TagLineCharChar">
    <w:name w:val="Tag Line Char Char"/>
    <w:rsid w:val="00FC75BA"/>
    <w:rPr>
      <w:rFonts w:cs="Arial"/>
      <w:b/>
      <w:bCs/>
      <w:iCs/>
      <w:sz w:val="24"/>
      <w:szCs w:val="28"/>
      <w:lang w:val="en-US" w:eastAsia="en-US" w:bidi="ar-SA"/>
    </w:rPr>
  </w:style>
  <w:style w:type="paragraph" w:customStyle="1" w:styleId="published">
    <w:name w:val="published"/>
    <w:basedOn w:val="Normal"/>
    <w:qFormat/>
    <w:rsid w:val="00FC75BA"/>
    <w:pPr>
      <w:spacing w:before="100" w:beforeAutospacing="1" w:after="100" w:afterAutospacing="1"/>
    </w:pPr>
    <w:rPr>
      <w:rFonts w:eastAsia="Times New Roman"/>
      <w:sz w:val="24"/>
    </w:rPr>
  </w:style>
  <w:style w:type="character" w:customStyle="1" w:styleId="articlecommentcount">
    <w:name w:val="article_comment_count"/>
    <w:rsid w:val="00FC75BA"/>
  </w:style>
  <w:style w:type="character" w:customStyle="1" w:styleId="articlerecommendcount">
    <w:name w:val="article_recommend_count"/>
    <w:rsid w:val="00FC75BA"/>
  </w:style>
  <w:style w:type="character" w:customStyle="1" w:styleId="normaltext1">
    <w:name w:val="normal_text"/>
    <w:rsid w:val="00FC75BA"/>
  </w:style>
  <w:style w:type="paragraph" w:customStyle="1" w:styleId="storytimestamp">
    <w:name w:val="storytimestamp"/>
    <w:basedOn w:val="Normal"/>
    <w:qFormat/>
    <w:rsid w:val="00FC75BA"/>
    <w:pPr>
      <w:spacing w:before="100" w:beforeAutospacing="1" w:after="100" w:afterAutospacing="1"/>
    </w:pPr>
    <w:rPr>
      <w:rFonts w:eastAsia="Times New Roman"/>
      <w:sz w:val="24"/>
    </w:rPr>
  </w:style>
  <w:style w:type="character" w:customStyle="1" w:styleId="story-byline">
    <w:name w:val="story-byline"/>
    <w:rsid w:val="00FC75BA"/>
  </w:style>
  <w:style w:type="character" w:customStyle="1" w:styleId="story-titleline">
    <w:name w:val="story-titleline"/>
    <w:rsid w:val="00FC75BA"/>
  </w:style>
  <w:style w:type="paragraph" w:styleId="ListBullet2">
    <w:name w:val="List Bullet 2"/>
    <w:basedOn w:val="Normal"/>
    <w:rsid w:val="00FC75BA"/>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FC75BA"/>
    <w:rPr>
      <w:rFonts w:eastAsia="Times New Roman"/>
      <w:color w:val="000000"/>
      <w:sz w:val="10"/>
    </w:rPr>
  </w:style>
  <w:style w:type="character" w:customStyle="1" w:styleId="UnderlineCardChar1">
    <w:name w:val="Underline Card Char"/>
    <w:rsid w:val="00FC75BA"/>
    <w:rPr>
      <w:sz w:val="22"/>
      <w:szCs w:val="24"/>
      <w:u w:val="single"/>
      <w:lang w:val="en-US" w:eastAsia="en-US" w:bidi="ar-SA"/>
    </w:rPr>
  </w:style>
  <w:style w:type="character" w:customStyle="1" w:styleId="SourcesCharChar1">
    <w:name w:val="Sources Char Char1"/>
    <w:rsid w:val="00FC75BA"/>
    <w:rPr>
      <w:rFonts w:cs="Arial"/>
      <w:b/>
      <w:bCs/>
      <w:iCs/>
      <w:sz w:val="24"/>
      <w:szCs w:val="28"/>
      <w:lang w:val="en-US" w:eastAsia="en-US" w:bidi="ar-SA"/>
    </w:rPr>
  </w:style>
  <w:style w:type="paragraph" w:customStyle="1" w:styleId="OmniPage3">
    <w:name w:val="OmniPage #3"/>
    <w:basedOn w:val="Normal"/>
    <w:qFormat/>
    <w:rsid w:val="00FC75BA"/>
    <w:rPr>
      <w:rFonts w:eastAsia="Times New Roman"/>
      <w:color w:val="000000"/>
      <w:szCs w:val="20"/>
    </w:rPr>
  </w:style>
  <w:style w:type="paragraph" w:customStyle="1" w:styleId="OmniPage16">
    <w:name w:val="OmniPage #16"/>
    <w:basedOn w:val="Normal"/>
    <w:qFormat/>
    <w:rsid w:val="00FC75BA"/>
    <w:rPr>
      <w:rFonts w:eastAsia="Times New Roman"/>
      <w:color w:val="000000"/>
      <w:szCs w:val="20"/>
    </w:rPr>
  </w:style>
  <w:style w:type="paragraph" w:customStyle="1" w:styleId="OmniPage23">
    <w:name w:val="OmniPage #23"/>
    <w:basedOn w:val="Normal"/>
    <w:qFormat/>
    <w:rsid w:val="00FC75BA"/>
    <w:rPr>
      <w:rFonts w:eastAsia="Times New Roman"/>
      <w:color w:val="000000"/>
      <w:szCs w:val="20"/>
    </w:rPr>
  </w:style>
  <w:style w:type="paragraph" w:customStyle="1" w:styleId="OmniPage24">
    <w:name w:val="OmniPage #24"/>
    <w:basedOn w:val="Normal"/>
    <w:qFormat/>
    <w:rsid w:val="00FC75BA"/>
    <w:rPr>
      <w:rFonts w:eastAsia="Times New Roman"/>
      <w:color w:val="000000"/>
      <w:szCs w:val="20"/>
    </w:rPr>
  </w:style>
  <w:style w:type="paragraph" w:customStyle="1" w:styleId="OmniPage27">
    <w:name w:val="OmniPage #27"/>
    <w:basedOn w:val="Normal"/>
    <w:qFormat/>
    <w:rsid w:val="00FC75BA"/>
    <w:rPr>
      <w:rFonts w:eastAsia="Times New Roman"/>
      <w:color w:val="000000"/>
      <w:szCs w:val="20"/>
    </w:rPr>
  </w:style>
  <w:style w:type="paragraph" w:customStyle="1" w:styleId="OmniPage28">
    <w:name w:val="OmniPage #28"/>
    <w:basedOn w:val="Normal"/>
    <w:qFormat/>
    <w:rsid w:val="00FC75BA"/>
    <w:rPr>
      <w:rFonts w:eastAsia="Times New Roman"/>
      <w:color w:val="000000"/>
      <w:szCs w:val="20"/>
    </w:rPr>
  </w:style>
  <w:style w:type="paragraph" w:customStyle="1" w:styleId="OmniPage29">
    <w:name w:val="OmniPage #29"/>
    <w:basedOn w:val="Normal"/>
    <w:qFormat/>
    <w:rsid w:val="00FC75BA"/>
    <w:rPr>
      <w:rFonts w:eastAsia="Times New Roman"/>
      <w:color w:val="000000"/>
      <w:szCs w:val="20"/>
    </w:rPr>
  </w:style>
  <w:style w:type="paragraph" w:customStyle="1" w:styleId="OmniPage30">
    <w:name w:val="OmniPage #30"/>
    <w:basedOn w:val="Normal"/>
    <w:qFormat/>
    <w:rsid w:val="00FC75BA"/>
    <w:rPr>
      <w:rFonts w:eastAsia="Times New Roman"/>
      <w:color w:val="000000"/>
      <w:szCs w:val="20"/>
    </w:rPr>
  </w:style>
  <w:style w:type="paragraph" w:customStyle="1" w:styleId="OmniPage31">
    <w:name w:val="OmniPage #31"/>
    <w:basedOn w:val="Normal"/>
    <w:qFormat/>
    <w:rsid w:val="00FC75BA"/>
    <w:rPr>
      <w:rFonts w:eastAsia="Times New Roman"/>
      <w:color w:val="000000"/>
      <w:szCs w:val="20"/>
    </w:rPr>
  </w:style>
  <w:style w:type="paragraph" w:customStyle="1" w:styleId="OmniPage32">
    <w:name w:val="OmniPage #32"/>
    <w:basedOn w:val="Normal"/>
    <w:qFormat/>
    <w:rsid w:val="00FC75BA"/>
    <w:rPr>
      <w:rFonts w:eastAsia="Times New Roman"/>
      <w:color w:val="000000"/>
      <w:szCs w:val="20"/>
    </w:rPr>
  </w:style>
  <w:style w:type="paragraph" w:customStyle="1" w:styleId="OmniPage33">
    <w:name w:val="OmniPage #33"/>
    <w:basedOn w:val="Normal"/>
    <w:qFormat/>
    <w:rsid w:val="00FC75BA"/>
    <w:rPr>
      <w:rFonts w:eastAsia="Times New Roman"/>
      <w:color w:val="000000"/>
      <w:szCs w:val="20"/>
    </w:rPr>
  </w:style>
  <w:style w:type="paragraph" w:customStyle="1" w:styleId="OmniPage34">
    <w:name w:val="OmniPage #34"/>
    <w:basedOn w:val="Normal"/>
    <w:qFormat/>
    <w:rsid w:val="00FC75BA"/>
    <w:rPr>
      <w:rFonts w:eastAsia="Times New Roman"/>
      <w:color w:val="000000"/>
      <w:szCs w:val="20"/>
    </w:rPr>
  </w:style>
  <w:style w:type="paragraph" w:customStyle="1" w:styleId="OmniPage35">
    <w:name w:val="OmniPage #35"/>
    <w:basedOn w:val="Normal"/>
    <w:qFormat/>
    <w:rsid w:val="00FC75BA"/>
    <w:rPr>
      <w:rFonts w:eastAsia="Times New Roman"/>
      <w:color w:val="000000"/>
      <w:szCs w:val="20"/>
    </w:rPr>
  </w:style>
  <w:style w:type="paragraph" w:customStyle="1" w:styleId="OmniPage36">
    <w:name w:val="OmniPage #36"/>
    <w:basedOn w:val="Normal"/>
    <w:qFormat/>
    <w:rsid w:val="00FC75BA"/>
    <w:rPr>
      <w:rFonts w:eastAsia="Times New Roman"/>
      <w:color w:val="000000"/>
      <w:szCs w:val="20"/>
    </w:rPr>
  </w:style>
  <w:style w:type="paragraph" w:customStyle="1" w:styleId="OmniPage37">
    <w:name w:val="OmniPage #37"/>
    <w:basedOn w:val="Normal"/>
    <w:qFormat/>
    <w:rsid w:val="00FC75BA"/>
    <w:rPr>
      <w:rFonts w:eastAsia="Times New Roman"/>
      <w:color w:val="000000"/>
      <w:szCs w:val="20"/>
    </w:rPr>
  </w:style>
  <w:style w:type="paragraph" w:customStyle="1" w:styleId="OmniPage38">
    <w:name w:val="OmniPage #38"/>
    <w:basedOn w:val="Normal"/>
    <w:qFormat/>
    <w:rsid w:val="00FC75BA"/>
    <w:rPr>
      <w:rFonts w:eastAsia="Times New Roman"/>
      <w:color w:val="000000"/>
      <w:szCs w:val="20"/>
    </w:rPr>
  </w:style>
  <w:style w:type="paragraph" w:customStyle="1" w:styleId="OmniPage39">
    <w:name w:val="OmniPage #39"/>
    <w:basedOn w:val="Normal"/>
    <w:qFormat/>
    <w:rsid w:val="00FC75BA"/>
    <w:rPr>
      <w:rFonts w:eastAsia="Times New Roman"/>
      <w:color w:val="000000"/>
      <w:szCs w:val="20"/>
    </w:rPr>
  </w:style>
  <w:style w:type="paragraph" w:customStyle="1" w:styleId="OmniPage40">
    <w:name w:val="OmniPage #40"/>
    <w:basedOn w:val="Normal"/>
    <w:qFormat/>
    <w:rsid w:val="00FC75BA"/>
    <w:rPr>
      <w:rFonts w:eastAsia="Times New Roman"/>
      <w:color w:val="000000"/>
      <w:szCs w:val="20"/>
    </w:rPr>
  </w:style>
  <w:style w:type="paragraph" w:customStyle="1" w:styleId="OmniPage41">
    <w:name w:val="OmniPage #41"/>
    <w:basedOn w:val="Normal"/>
    <w:qFormat/>
    <w:rsid w:val="00FC75BA"/>
    <w:rPr>
      <w:rFonts w:eastAsia="Times New Roman"/>
      <w:color w:val="000000"/>
      <w:szCs w:val="20"/>
    </w:rPr>
  </w:style>
  <w:style w:type="paragraph" w:customStyle="1" w:styleId="OmniPage42">
    <w:name w:val="OmniPage #42"/>
    <w:basedOn w:val="Normal"/>
    <w:qFormat/>
    <w:rsid w:val="00FC75BA"/>
    <w:rPr>
      <w:rFonts w:eastAsia="Times New Roman"/>
      <w:color w:val="000000"/>
      <w:szCs w:val="20"/>
    </w:rPr>
  </w:style>
  <w:style w:type="paragraph" w:customStyle="1" w:styleId="OmniPage43">
    <w:name w:val="OmniPage #43"/>
    <w:basedOn w:val="Normal"/>
    <w:qFormat/>
    <w:rsid w:val="00FC75BA"/>
    <w:rPr>
      <w:rFonts w:eastAsia="Times New Roman"/>
      <w:color w:val="000000"/>
      <w:szCs w:val="20"/>
    </w:rPr>
  </w:style>
  <w:style w:type="paragraph" w:customStyle="1" w:styleId="OmniPage44">
    <w:name w:val="OmniPage #44"/>
    <w:basedOn w:val="Normal"/>
    <w:qFormat/>
    <w:rsid w:val="00FC75BA"/>
    <w:rPr>
      <w:rFonts w:eastAsia="Times New Roman"/>
      <w:color w:val="000000"/>
      <w:szCs w:val="20"/>
    </w:rPr>
  </w:style>
  <w:style w:type="paragraph" w:customStyle="1" w:styleId="OmniPage45">
    <w:name w:val="OmniPage #45"/>
    <w:basedOn w:val="Normal"/>
    <w:qFormat/>
    <w:rsid w:val="00FC75BA"/>
    <w:rPr>
      <w:rFonts w:eastAsia="Times New Roman"/>
      <w:color w:val="000000"/>
      <w:szCs w:val="20"/>
    </w:rPr>
  </w:style>
  <w:style w:type="paragraph" w:customStyle="1" w:styleId="OmniPage46">
    <w:name w:val="OmniPage #46"/>
    <w:basedOn w:val="Normal"/>
    <w:qFormat/>
    <w:rsid w:val="00FC75BA"/>
    <w:rPr>
      <w:rFonts w:eastAsia="Times New Roman"/>
      <w:color w:val="000000"/>
      <w:szCs w:val="20"/>
    </w:rPr>
  </w:style>
  <w:style w:type="paragraph" w:customStyle="1" w:styleId="OmniPage47">
    <w:name w:val="OmniPage #47"/>
    <w:basedOn w:val="Normal"/>
    <w:qFormat/>
    <w:rsid w:val="00FC75BA"/>
    <w:rPr>
      <w:rFonts w:eastAsia="Times New Roman"/>
      <w:color w:val="000000"/>
      <w:szCs w:val="20"/>
    </w:rPr>
  </w:style>
  <w:style w:type="paragraph" w:customStyle="1" w:styleId="OmniPage48">
    <w:name w:val="OmniPage #48"/>
    <w:basedOn w:val="Normal"/>
    <w:qFormat/>
    <w:rsid w:val="00FC75BA"/>
    <w:rPr>
      <w:rFonts w:eastAsia="Times New Roman"/>
      <w:color w:val="000000"/>
      <w:szCs w:val="20"/>
    </w:rPr>
  </w:style>
  <w:style w:type="paragraph" w:customStyle="1" w:styleId="OmniPage49">
    <w:name w:val="OmniPage #49"/>
    <w:basedOn w:val="Normal"/>
    <w:qFormat/>
    <w:rsid w:val="00FC75BA"/>
    <w:rPr>
      <w:rFonts w:eastAsia="Times New Roman"/>
      <w:color w:val="000000"/>
      <w:szCs w:val="20"/>
    </w:rPr>
  </w:style>
  <w:style w:type="paragraph" w:customStyle="1" w:styleId="OmniPage50">
    <w:name w:val="OmniPage #50"/>
    <w:basedOn w:val="Normal"/>
    <w:qFormat/>
    <w:rsid w:val="00FC75BA"/>
    <w:rPr>
      <w:rFonts w:eastAsia="Times New Roman"/>
      <w:color w:val="000000"/>
      <w:szCs w:val="20"/>
    </w:rPr>
  </w:style>
  <w:style w:type="paragraph" w:customStyle="1" w:styleId="OmniPage51">
    <w:name w:val="OmniPage #51"/>
    <w:basedOn w:val="Normal"/>
    <w:qFormat/>
    <w:rsid w:val="00FC75BA"/>
    <w:rPr>
      <w:rFonts w:eastAsia="Times New Roman"/>
      <w:color w:val="000000"/>
      <w:szCs w:val="20"/>
    </w:rPr>
  </w:style>
  <w:style w:type="paragraph" w:customStyle="1" w:styleId="OmniPage52">
    <w:name w:val="OmniPage #52"/>
    <w:basedOn w:val="Normal"/>
    <w:qFormat/>
    <w:rsid w:val="00FC75BA"/>
    <w:rPr>
      <w:rFonts w:eastAsia="Times New Roman"/>
      <w:color w:val="000000"/>
      <w:szCs w:val="20"/>
    </w:rPr>
  </w:style>
  <w:style w:type="paragraph" w:customStyle="1" w:styleId="OmniPage53">
    <w:name w:val="OmniPage #53"/>
    <w:basedOn w:val="Normal"/>
    <w:qFormat/>
    <w:rsid w:val="00FC75BA"/>
    <w:rPr>
      <w:rFonts w:eastAsia="Times New Roman"/>
      <w:color w:val="000000"/>
      <w:szCs w:val="20"/>
    </w:rPr>
  </w:style>
  <w:style w:type="paragraph" w:customStyle="1" w:styleId="OmniPage54">
    <w:name w:val="OmniPage #54"/>
    <w:basedOn w:val="Normal"/>
    <w:qFormat/>
    <w:rsid w:val="00FC75BA"/>
    <w:rPr>
      <w:rFonts w:eastAsia="Times New Roman"/>
      <w:color w:val="000000"/>
      <w:szCs w:val="20"/>
    </w:rPr>
  </w:style>
  <w:style w:type="paragraph" w:customStyle="1" w:styleId="OmniPage55">
    <w:name w:val="OmniPage #55"/>
    <w:basedOn w:val="Normal"/>
    <w:qFormat/>
    <w:rsid w:val="00FC75BA"/>
    <w:rPr>
      <w:rFonts w:eastAsia="Times New Roman"/>
      <w:color w:val="000000"/>
      <w:szCs w:val="20"/>
    </w:rPr>
  </w:style>
  <w:style w:type="paragraph" w:customStyle="1" w:styleId="OmniPage56">
    <w:name w:val="OmniPage #56"/>
    <w:basedOn w:val="Normal"/>
    <w:qFormat/>
    <w:rsid w:val="00FC75BA"/>
    <w:rPr>
      <w:rFonts w:eastAsia="Times New Roman"/>
      <w:color w:val="000000"/>
      <w:szCs w:val="20"/>
    </w:rPr>
  </w:style>
  <w:style w:type="paragraph" w:customStyle="1" w:styleId="OmniPage57">
    <w:name w:val="OmniPage #57"/>
    <w:basedOn w:val="Normal"/>
    <w:qFormat/>
    <w:rsid w:val="00FC75BA"/>
    <w:rPr>
      <w:rFonts w:eastAsia="Times New Roman"/>
      <w:color w:val="000000"/>
      <w:szCs w:val="20"/>
    </w:rPr>
  </w:style>
  <w:style w:type="paragraph" w:customStyle="1" w:styleId="OmniPage58">
    <w:name w:val="OmniPage #58"/>
    <w:basedOn w:val="Normal"/>
    <w:qFormat/>
    <w:rsid w:val="00FC75BA"/>
    <w:rPr>
      <w:rFonts w:eastAsia="Times New Roman"/>
      <w:color w:val="000000"/>
      <w:szCs w:val="20"/>
    </w:rPr>
  </w:style>
  <w:style w:type="paragraph" w:customStyle="1" w:styleId="OmniPage59">
    <w:name w:val="OmniPage #59"/>
    <w:basedOn w:val="Normal"/>
    <w:qFormat/>
    <w:rsid w:val="00FC75BA"/>
    <w:rPr>
      <w:rFonts w:eastAsia="Times New Roman"/>
      <w:color w:val="000000"/>
      <w:szCs w:val="20"/>
    </w:rPr>
  </w:style>
  <w:style w:type="paragraph" w:customStyle="1" w:styleId="OmniPage60">
    <w:name w:val="OmniPage #60"/>
    <w:basedOn w:val="Normal"/>
    <w:qFormat/>
    <w:rsid w:val="00FC75BA"/>
    <w:rPr>
      <w:rFonts w:eastAsia="Times New Roman"/>
      <w:color w:val="000000"/>
      <w:szCs w:val="20"/>
    </w:rPr>
  </w:style>
  <w:style w:type="paragraph" w:customStyle="1" w:styleId="OmniPage61">
    <w:name w:val="OmniPage #61"/>
    <w:basedOn w:val="Normal"/>
    <w:qFormat/>
    <w:rsid w:val="00FC75BA"/>
    <w:rPr>
      <w:rFonts w:eastAsia="Times New Roman"/>
      <w:color w:val="000000"/>
      <w:szCs w:val="20"/>
    </w:rPr>
  </w:style>
  <w:style w:type="paragraph" w:customStyle="1" w:styleId="OmniPage62">
    <w:name w:val="OmniPage #62"/>
    <w:basedOn w:val="Normal"/>
    <w:qFormat/>
    <w:rsid w:val="00FC75BA"/>
    <w:rPr>
      <w:rFonts w:eastAsia="Times New Roman"/>
      <w:color w:val="000000"/>
      <w:szCs w:val="20"/>
    </w:rPr>
  </w:style>
  <w:style w:type="paragraph" w:customStyle="1" w:styleId="OmniPage63">
    <w:name w:val="OmniPage #63"/>
    <w:basedOn w:val="Normal"/>
    <w:qFormat/>
    <w:rsid w:val="00FC75BA"/>
    <w:rPr>
      <w:rFonts w:eastAsia="Times New Roman"/>
      <w:color w:val="000000"/>
      <w:szCs w:val="20"/>
    </w:rPr>
  </w:style>
  <w:style w:type="paragraph" w:customStyle="1" w:styleId="OmniPage64">
    <w:name w:val="OmniPage #64"/>
    <w:basedOn w:val="Normal"/>
    <w:qFormat/>
    <w:rsid w:val="00FC75BA"/>
    <w:rPr>
      <w:rFonts w:eastAsia="Times New Roman"/>
      <w:color w:val="000000"/>
      <w:szCs w:val="20"/>
    </w:rPr>
  </w:style>
  <w:style w:type="paragraph" w:customStyle="1" w:styleId="OmniPage65">
    <w:name w:val="OmniPage #65"/>
    <w:basedOn w:val="Normal"/>
    <w:qFormat/>
    <w:rsid w:val="00FC75BA"/>
    <w:rPr>
      <w:rFonts w:eastAsia="Times New Roman"/>
      <w:color w:val="000000"/>
      <w:szCs w:val="20"/>
    </w:rPr>
  </w:style>
  <w:style w:type="paragraph" w:customStyle="1" w:styleId="OmniPage66">
    <w:name w:val="OmniPage #66"/>
    <w:basedOn w:val="Normal"/>
    <w:qFormat/>
    <w:rsid w:val="00FC75BA"/>
    <w:rPr>
      <w:rFonts w:eastAsia="Times New Roman"/>
      <w:color w:val="000000"/>
      <w:szCs w:val="20"/>
    </w:rPr>
  </w:style>
  <w:style w:type="paragraph" w:customStyle="1" w:styleId="OmniPage67">
    <w:name w:val="OmniPage #67"/>
    <w:basedOn w:val="Normal"/>
    <w:qFormat/>
    <w:rsid w:val="00FC75BA"/>
    <w:rPr>
      <w:rFonts w:eastAsia="Times New Roman"/>
      <w:color w:val="000000"/>
      <w:szCs w:val="20"/>
    </w:rPr>
  </w:style>
  <w:style w:type="paragraph" w:customStyle="1" w:styleId="OmniPage68">
    <w:name w:val="OmniPage #68"/>
    <w:basedOn w:val="Normal"/>
    <w:qFormat/>
    <w:rsid w:val="00FC75BA"/>
    <w:rPr>
      <w:rFonts w:eastAsia="Times New Roman"/>
      <w:color w:val="000000"/>
      <w:szCs w:val="20"/>
    </w:rPr>
  </w:style>
  <w:style w:type="paragraph" w:customStyle="1" w:styleId="OmniPage69">
    <w:name w:val="OmniPage #69"/>
    <w:basedOn w:val="Normal"/>
    <w:qFormat/>
    <w:rsid w:val="00FC75BA"/>
    <w:rPr>
      <w:rFonts w:eastAsia="Times New Roman"/>
      <w:color w:val="000000"/>
      <w:szCs w:val="20"/>
    </w:rPr>
  </w:style>
  <w:style w:type="paragraph" w:customStyle="1" w:styleId="OmniPage70">
    <w:name w:val="OmniPage #70"/>
    <w:basedOn w:val="Normal"/>
    <w:qFormat/>
    <w:rsid w:val="00FC75BA"/>
    <w:rPr>
      <w:rFonts w:eastAsia="Times New Roman"/>
      <w:color w:val="000000"/>
      <w:szCs w:val="20"/>
    </w:rPr>
  </w:style>
  <w:style w:type="paragraph" w:customStyle="1" w:styleId="OmniPage71">
    <w:name w:val="OmniPage #71"/>
    <w:basedOn w:val="Normal"/>
    <w:qFormat/>
    <w:rsid w:val="00FC75BA"/>
    <w:rPr>
      <w:rFonts w:eastAsia="Times New Roman"/>
      <w:color w:val="000000"/>
      <w:szCs w:val="20"/>
    </w:rPr>
  </w:style>
  <w:style w:type="table" w:customStyle="1" w:styleId="MediumGrid22">
    <w:name w:val="Medium Grid 22"/>
    <w:basedOn w:val="TableNormal"/>
    <w:uiPriority w:val="68"/>
    <w:rsid w:val="00FC75BA"/>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FC75BA"/>
    <w:rPr>
      <w:rFonts w:ascii="Times New Roman" w:eastAsia="Times New Roman" w:hAnsi="Times New Roman" w:cs="Calibri"/>
      <w:sz w:val="16"/>
      <w:szCs w:val="20"/>
    </w:rPr>
  </w:style>
  <w:style w:type="character" w:customStyle="1" w:styleId="createby">
    <w:name w:val="createby"/>
    <w:rsid w:val="00FC75BA"/>
  </w:style>
  <w:style w:type="character" w:customStyle="1" w:styleId="quote-right">
    <w:name w:val="quote-right"/>
    <w:rsid w:val="00FC75BA"/>
  </w:style>
  <w:style w:type="character" w:customStyle="1" w:styleId="smallcase">
    <w:name w:val="smallcase"/>
    <w:rsid w:val="00FC75BA"/>
  </w:style>
  <w:style w:type="character" w:customStyle="1" w:styleId="ft0">
    <w:name w:val="ft0"/>
    <w:rsid w:val="00FC75BA"/>
  </w:style>
  <w:style w:type="character" w:customStyle="1" w:styleId="ft2">
    <w:name w:val="ft2"/>
    <w:rsid w:val="00FC75BA"/>
  </w:style>
  <w:style w:type="character" w:customStyle="1" w:styleId="ft3">
    <w:name w:val="ft3"/>
    <w:rsid w:val="00FC75BA"/>
  </w:style>
  <w:style w:type="character" w:customStyle="1" w:styleId="StyleTimesNewRoman12ptBold1">
    <w:name w:val="Style Times New Roman 12 pt Bold1"/>
    <w:rsid w:val="00FC75BA"/>
    <w:rPr>
      <w:b/>
      <w:bCs/>
      <w:sz w:val="24"/>
    </w:rPr>
  </w:style>
  <w:style w:type="character" w:customStyle="1" w:styleId="CircledChar2">
    <w:name w:val="Circled Char2"/>
    <w:rsid w:val="00FC75BA"/>
    <w:rPr>
      <w:rFonts w:eastAsia="MS Mincho"/>
      <w:b/>
      <w:szCs w:val="24"/>
      <w:u w:val="single"/>
      <w:lang w:val="en-US" w:eastAsia="ja-JP" w:bidi="ar-SA"/>
    </w:rPr>
  </w:style>
  <w:style w:type="character" w:customStyle="1" w:styleId="SmallTextChar2">
    <w:name w:val="Small Text Char2"/>
    <w:rsid w:val="00FC75BA"/>
    <w:rPr>
      <w:rFonts w:eastAsia="MS Mincho"/>
      <w:sz w:val="15"/>
      <w:szCs w:val="24"/>
      <w:lang w:val="en-US" w:eastAsia="ja-JP" w:bidi="ar-SA"/>
    </w:rPr>
  </w:style>
  <w:style w:type="character" w:customStyle="1" w:styleId="BoldandUnderlineCharCharCharCharChar1">
    <w:name w:val="Bold and Underline Char Char Char Char Char1"/>
    <w:rsid w:val="00FC75BA"/>
    <w:rPr>
      <w:b/>
      <w:szCs w:val="24"/>
      <w:u w:val="single"/>
      <w:lang w:val="en-US" w:eastAsia="en-US" w:bidi="ar-SA"/>
    </w:rPr>
  </w:style>
  <w:style w:type="character" w:customStyle="1" w:styleId="SmallCardChar">
    <w:name w:val="Small Card Char"/>
    <w:rsid w:val="00FC75BA"/>
    <w:rPr>
      <w:rFonts w:ascii="Palatino Linotype" w:eastAsia="Times New Roman" w:hAnsi="Palatino Linotype"/>
      <w:sz w:val="12"/>
      <w:szCs w:val="24"/>
    </w:rPr>
  </w:style>
  <w:style w:type="character" w:customStyle="1" w:styleId="StyleBoldUnderline10ptBold">
    <w:name w:val="Style Bold Underline + 10 pt Bold"/>
    <w:rsid w:val="00FC75BA"/>
    <w:rPr>
      <w:b/>
      <w:bCs/>
      <w:sz w:val="20"/>
      <w:u w:val="thick"/>
    </w:rPr>
  </w:style>
  <w:style w:type="character" w:customStyle="1" w:styleId="separator">
    <w:name w:val="separator"/>
    <w:rsid w:val="00FC75BA"/>
  </w:style>
  <w:style w:type="character" w:customStyle="1" w:styleId="PageHeaderChar">
    <w:name w:val="Page Header Char"/>
    <w:link w:val="PageHeader"/>
    <w:rsid w:val="00FC75BA"/>
    <w:rPr>
      <w:rFonts w:ascii="Georgia" w:hAnsi="Georgia"/>
      <w:sz w:val="20"/>
    </w:rPr>
  </w:style>
  <w:style w:type="paragraph" w:customStyle="1" w:styleId="NormalUnderline0">
    <w:name w:val="Normal + Underline"/>
    <w:basedOn w:val="Normal"/>
    <w:link w:val="NormalUnderlineChar0"/>
    <w:qFormat/>
    <w:rsid w:val="00FC75BA"/>
    <w:pPr>
      <w:ind w:left="720"/>
    </w:pPr>
    <w:rPr>
      <w:rFonts w:eastAsia="Times New Roman"/>
      <w:b/>
      <w:sz w:val="24"/>
      <w:u w:val="single"/>
    </w:rPr>
  </w:style>
  <w:style w:type="paragraph" w:customStyle="1" w:styleId="NormalNoUnderline">
    <w:name w:val="Normal + No Underline"/>
    <w:basedOn w:val="Normal"/>
    <w:link w:val="NormalNoUnderlineChar"/>
    <w:qFormat/>
    <w:rsid w:val="00FC75BA"/>
    <w:pPr>
      <w:ind w:left="720"/>
    </w:pPr>
    <w:rPr>
      <w:rFonts w:eastAsia="Times New Roman"/>
      <w:sz w:val="12"/>
    </w:rPr>
  </w:style>
  <w:style w:type="character" w:customStyle="1" w:styleId="NormalUnderlineChar0">
    <w:name w:val="Normal + Underline Char"/>
    <w:link w:val="NormalUnderline0"/>
    <w:rsid w:val="00FC75BA"/>
    <w:rPr>
      <w:rFonts w:ascii="Georgia" w:eastAsia="Times New Roman" w:hAnsi="Georgia"/>
      <w:b/>
      <w:sz w:val="24"/>
      <w:u w:val="single"/>
    </w:rPr>
  </w:style>
  <w:style w:type="character" w:customStyle="1" w:styleId="NormalNoUnderlineChar">
    <w:name w:val="Normal + No Underline Char"/>
    <w:link w:val="NormalNoUnderline"/>
    <w:rsid w:val="00FC75BA"/>
    <w:rPr>
      <w:rFonts w:ascii="Georgia" w:eastAsia="Times New Roman" w:hAnsi="Georgia"/>
      <w:sz w:val="12"/>
    </w:rPr>
  </w:style>
  <w:style w:type="paragraph" w:customStyle="1" w:styleId="TagCite3">
    <w:name w:val="Tag Cite"/>
    <w:basedOn w:val="PageHeader"/>
    <w:link w:val="TagCiteChar5"/>
    <w:qFormat/>
    <w:rsid w:val="00FC75BA"/>
    <w:rPr>
      <w:rFonts w:eastAsia="SimSun"/>
      <w:b/>
      <w:sz w:val="24"/>
      <w:lang w:eastAsia="zh-CN"/>
    </w:rPr>
  </w:style>
  <w:style w:type="character" w:customStyle="1" w:styleId="TagCiteChar5">
    <w:name w:val="Tag Cite Char"/>
    <w:link w:val="TagCite3"/>
    <w:rsid w:val="00FC75BA"/>
    <w:rPr>
      <w:rFonts w:ascii="Georgia" w:eastAsia="SimSun" w:hAnsi="Georgia"/>
      <w:b/>
      <w:sz w:val="24"/>
      <w:lang w:eastAsia="zh-CN"/>
    </w:rPr>
  </w:style>
  <w:style w:type="character" w:customStyle="1" w:styleId="smalllink">
    <w:name w:val="smalllink"/>
    <w:rsid w:val="00FC75BA"/>
  </w:style>
  <w:style w:type="character" w:customStyle="1" w:styleId="bighead1">
    <w:name w:val="bighead1"/>
    <w:rsid w:val="00FC75BA"/>
    <w:rPr>
      <w:rFonts w:ascii="Verdana" w:hAnsi="Verdana" w:hint="default"/>
      <w:b/>
      <w:bCs/>
      <w:sz w:val="27"/>
      <w:szCs w:val="27"/>
    </w:rPr>
  </w:style>
  <w:style w:type="character" w:customStyle="1" w:styleId="Underline-WFU">
    <w:name w:val="Underline-WFU"/>
    <w:uiPriority w:val="1"/>
    <w:qFormat/>
    <w:rsid w:val="00FC75BA"/>
    <w:rPr>
      <w:rFonts w:ascii="Cambria" w:hAnsi="Cambria"/>
      <w:sz w:val="21"/>
      <w:u w:val="single"/>
    </w:rPr>
  </w:style>
  <w:style w:type="paragraph" w:customStyle="1" w:styleId="Tiny-WFU">
    <w:name w:val="Tiny-WFU"/>
    <w:basedOn w:val="Normal"/>
    <w:qFormat/>
    <w:rsid w:val="00FC75BA"/>
    <w:rPr>
      <w:rFonts w:ascii="Cambria" w:eastAsia="Malgun Gothic" w:hAnsi="Cambria"/>
      <w:sz w:val="12"/>
      <w:lang w:eastAsia="ko-KR"/>
    </w:rPr>
  </w:style>
  <w:style w:type="character" w:customStyle="1" w:styleId="b">
    <w:name w:val="b"/>
    <w:rsid w:val="00FC75BA"/>
  </w:style>
  <w:style w:type="paragraph" w:customStyle="1" w:styleId="Indentation">
    <w:name w:val="Indentation"/>
    <w:basedOn w:val="Normal"/>
    <w:qFormat/>
    <w:rsid w:val="00FC75BA"/>
    <w:pPr>
      <w:ind w:left="288" w:right="288"/>
    </w:pPr>
    <w:rPr>
      <w:rFonts w:eastAsia="Calibri"/>
    </w:rPr>
  </w:style>
  <w:style w:type="character" w:customStyle="1" w:styleId="left-date1">
    <w:name w:val="left-date1"/>
    <w:rsid w:val="00FC75BA"/>
    <w:rPr>
      <w:rFonts w:ascii="Verdana" w:hAnsi="Verdana" w:hint="default"/>
      <w:color w:val="666666"/>
      <w:sz w:val="14"/>
      <w:szCs w:val="14"/>
    </w:rPr>
  </w:style>
  <w:style w:type="character" w:customStyle="1" w:styleId="org">
    <w:name w:val="org"/>
    <w:basedOn w:val="DefaultParagraphFont"/>
    <w:rsid w:val="00FC75BA"/>
  </w:style>
  <w:style w:type="paragraph" w:customStyle="1" w:styleId="seeall">
    <w:name w:val="seeall"/>
    <w:basedOn w:val="Normal"/>
    <w:qFormat/>
    <w:rsid w:val="00FC75BA"/>
    <w:pPr>
      <w:spacing w:before="100" w:beforeAutospacing="1" w:after="100" w:afterAutospacing="1"/>
    </w:pPr>
    <w:rPr>
      <w:rFonts w:eastAsia="Times New Roman"/>
      <w:sz w:val="24"/>
    </w:rPr>
  </w:style>
  <w:style w:type="character" w:customStyle="1" w:styleId="list-comma">
    <w:name w:val="list-comma"/>
    <w:basedOn w:val="DefaultParagraphFont"/>
    <w:rsid w:val="00FC75BA"/>
  </w:style>
  <w:style w:type="character" w:customStyle="1" w:styleId="livefyre-commentcount">
    <w:name w:val="livefyre-commentcount"/>
    <w:basedOn w:val="DefaultParagraphFont"/>
    <w:rsid w:val="00FC75BA"/>
  </w:style>
  <w:style w:type="character" w:customStyle="1" w:styleId="rednegchange">
    <w:name w:val="red_neg_change"/>
    <w:basedOn w:val="DefaultParagraphFont"/>
    <w:rsid w:val="00FC75BA"/>
  </w:style>
  <w:style w:type="character" w:customStyle="1" w:styleId="wsodqchgshow">
    <w:name w:val="wsodq_chgshow"/>
    <w:basedOn w:val="DefaultParagraphFont"/>
    <w:rsid w:val="00FC75BA"/>
  </w:style>
  <w:style w:type="character" w:customStyle="1" w:styleId="greenposchange">
    <w:name w:val="green_pos_change"/>
    <w:basedOn w:val="DefaultParagraphFont"/>
    <w:rsid w:val="00FC75BA"/>
  </w:style>
  <w:style w:type="character" w:customStyle="1" w:styleId="image-credit">
    <w:name w:val="image-credit"/>
    <w:basedOn w:val="DefaultParagraphFont"/>
    <w:rsid w:val="00FC75BA"/>
  </w:style>
  <w:style w:type="paragraph" w:customStyle="1" w:styleId="gascontcredit">
    <w:name w:val="gas_cont_credit"/>
    <w:basedOn w:val="Normal"/>
    <w:qFormat/>
    <w:rsid w:val="00FC75BA"/>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FC75BA"/>
    <w:rPr>
      <w:b/>
      <w:szCs w:val="24"/>
      <w:u w:val="single"/>
      <w:lang w:val="en-US" w:eastAsia="en-US" w:bidi="ar-SA"/>
    </w:rPr>
  </w:style>
  <w:style w:type="paragraph" w:customStyle="1" w:styleId="endarticle">
    <w:name w:val="endarticle"/>
    <w:basedOn w:val="Normal"/>
    <w:uiPriority w:val="99"/>
    <w:qFormat/>
    <w:rsid w:val="00FC75BA"/>
    <w:pPr>
      <w:spacing w:before="100" w:beforeAutospacing="1" w:after="100" w:afterAutospacing="1"/>
    </w:pPr>
    <w:rPr>
      <w:rFonts w:eastAsia="Times New Roman"/>
      <w:sz w:val="24"/>
    </w:rPr>
  </w:style>
  <w:style w:type="paragraph" w:customStyle="1" w:styleId="a-body-text">
    <w:name w:val="a-body-text"/>
    <w:basedOn w:val="Normal"/>
    <w:uiPriority w:val="99"/>
    <w:qFormat/>
    <w:rsid w:val="00FC75BA"/>
    <w:pPr>
      <w:spacing w:before="100" w:beforeAutospacing="1" w:after="100" w:afterAutospacing="1"/>
    </w:pPr>
    <w:rPr>
      <w:rFonts w:eastAsia="Times New Roman"/>
      <w:sz w:val="24"/>
    </w:rPr>
  </w:style>
  <w:style w:type="paragraph" w:customStyle="1" w:styleId="obgpara">
    <w:name w:val="obg_para"/>
    <w:basedOn w:val="Normal"/>
    <w:uiPriority w:val="99"/>
    <w:qFormat/>
    <w:rsid w:val="00FC75BA"/>
    <w:pPr>
      <w:spacing w:before="100" w:beforeAutospacing="1" w:after="100" w:afterAutospacing="1"/>
    </w:pPr>
    <w:rPr>
      <w:rFonts w:eastAsia="Times New Roman"/>
      <w:sz w:val="24"/>
    </w:rPr>
  </w:style>
  <w:style w:type="character" w:customStyle="1" w:styleId="caption4">
    <w:name w:val="caption4"/>
    <w:basedOn w:val="DefaultParagraphFont"/>
    <w:rsid w:val="00FC75BA"/>
  </w:style>
  <w:style w:type="character" w:customStyle="1" w:styleId="honorific-prefix">
    <w:name w:val="honorific-prefix"/>
    <w:basedOn w:val="DefaultParagraphFont"/>
    <w:rsid w:val="00FC75BA"/>
  </w:style>
  <w:style w:type="character" w:customStyle="1" w:styleId="given-name">
    <w:name w:val="given-name"/>
    <w:basedOn w:val="DefaultParagraphFont"/>
    <w:rsid w:val="00FC75BA"/>
  </w:style>
  <w:style w:type="character" w:customStyle="1" w:styleId="family-name">
    <w:name w:val="family-name"/>
    <w:basedOn w:val="DefaultParagraphFont"/>
    <w:rsid w:val="00FC75BA"/>
  </w:style>
  <w:style w:type="character" w:customStyle="1" w:styleId="chead">
    <w:name w:val="chead"/>
    <w:basedOn w:val="DefaultParagraphFont"/>
    <w:rsid w:val="00FC75BA"/>
  </w:style>
  <w:style w:type="character" w:customStyle="1" w:styleId="obgcapsstart">
    <w:name w:val="obg_caps_start"/>
    <w:basedOn w:val="DefaultParagraphFont"/>
    <w:rsid w:val="00FC75BA"/>
  </w:style>
  <w:style w:type="character" w:customStyle="1" w:styleId="pmtermsel">
    <w:name w:val="pmtermsel"/>
    <w:basedOn w:val="DefaultParagraphFont"/>
    <w:rsid w:val="00FC75BA"/>
  </w:style>
  <w:style w:type="character" w:customStyle="1" w:styleId="showipapr">
    <w:name w:val="show_ipapr"/>
    <w:basedOn w:val="DefaultParagraphFont"/>
    <w:rsid w:val="00FC75BA"/>
  </w:style>
  <w:style w:type="character" w:customStyle="1" w:styleId="dnindex">
    <w:name w:val="dnindex"/>
    <w:basedOn w:val="DefaultParagraphFont"/>
    <w:rsid w:val="00FC75BA"/>
  </w:style>
  <w:style w:type="character" w:customStyle="1" w:styleId="althead">
    <w:name w:val="althead"/>
    <w:basedOn w:val="DefaultParagraphFont"/>
    <w:rsid w:val="00FC75BA"/>
  </w:style>
  <w:style w:type="character" w:customStyle="1" w:styleId="arbd1">
    <w:name w:val="arbd1"/>
    <w:basedOn w:val="DefaultParagraphFont"/>
    <w:rsid w:val="00FC75BA"/>
  </w:style>
  <w:style w:type="character" w:customStyle="1" w:styleId="unx">
    <w:name w:val="unx"/>
    <w:basedOn w:val="DefaultParagraphFont"/>
    <w:rsid w:val="00FC75BA"/>
  </w:style>
  <w:style w:type="character" w:customStyle="1" w:styleId="lrdctph">
    <w:name w:val="lr_dct_ph"/>
    <w:basedOn w:val="DefaultParagraphFont"/>
    <w:rsid w:val="00FC75BA"/>
  </w:style>
  <w:style w:type="paragraph" w:customStyle="1" w:styleId="TxBr41p1">
    <w:name w:val="TxBr_41p1"/>
    <w:basedOn w:val="Normal"/>
    <w:uiPriority w:val="99"/>
    <w:qFormat/>
    <w:rsid w:val="00FC75BA"/>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FC75BA"/>
    <w:rPr>
      <w:sz w:val="18"/>
      <w:szCs w:val="24"/>
      <w:lang w:val="en-US" w:eastAsia="en-US" w:bidi="ar-SA"/>
    </w:rPr>
  </w:style>
  <w:style w:type="paragraph" w:customStyle="1" w:styleId="003Cite">
    <w:name w:val="003Cite"/>
    <w:basedOn w:val="Normal"/>
    <w:qFormat/>
    <w:rsid w:val="00FC75BA"/>
    <w:rPr>
      <w:rFonts w:eastAsia="Calibri"/>
      <w:sz w:val="16"/>
      <w:szCs w:val="16"/>
    </w:rPr>
  </w:style>
  <w:style w:type="paragraph" w:customStyle="1" w:styleId="NormalBold">
    <w:name w:val="Normal + Bold"/>
    <w:aliases w:val="Double Underline"/>
    <w:basedOn w:val="Normal"/>
    <w:link w:val="NormalBoldChar"/>
    <w:qFormat/>
    <w:rsid w:val="00FC75BA"/>
    <w:pPr>
      <w:jc w:val="both"/>
    </w:pPr>
    <w:rPr>
      <w:b/>
      <w:color w:val="000000"/>
      <w:u w:val="single"/>
    </w:rPr>
  </w:style>
  <w:style w:type="character" w:customStyle="1" w:styleId="NormalBoldChar">
    <w:name w:val="Normal + Bold Char"/>
    <w:aliases w:val="Double Underline Char"/>
    <w:basedOn w:val="DefaultParagraphFont"/>
    <w:link w:val="NormalBold"/>
    <w:rsid w:val="00FC75BA"/>
    <w:rPr>
      <w:rFonts w:ascii="Georgia" w:hAnsi="Georgia"/>
      <w:b/>
      <w:color w:val="000000"/>
      <w:sz w:val="20"/>
      <w:u w:val="single"/>
    </w:rPr>
  </w:style>
  <w:style w:type="character" w:customStyle="1" w:styleId="BlockHeadingsChar1">
    <w:name w:val="Block Headings Char1"/>
    <w:rsid w:val="00FC75BA"/>
    <w:rPr>
      <w:b/>
      <w:caps/>
    </w:rPr>
  </w:style>
  <w:style w:type="character" w:customStyle="1" w:styleId="FontStyle170">
    <w:name w:val="Font Style170"/>
    <w:uiPriority w:val="99"/>
    <w:rsid w:val="00FC75BA"/>
    <w:rPr>
      <w:rFonts w:ascii="Bookman Old Style" w:hAnsi="Bookman Old Style" w:cs="Bookman Old Style"/>
      <w:sz w:val="16"/>
      <w:szCs w:val="16"/>
    </w:rPr>
  </w:style>
  <w:style w:type="character" w:customStyle="1" w:styleId="Styleunderline12pt">
    <w:name w:val="Style underline + 12 pt"/>
    <w:rsid w:val="00FC75BA"/>
    <w:rPr>
      <w:rFonts w:ascii="Times New Roman" w:hAnsi="Times New Roman"/>
      <w:bCs/>
      <w:sz w:val="20"/>
      <w:u w:val="single"/>
    </w:rPr>
  </w:style>
  <w:style w:type="character" w:customStyle="1" w:styleId="StyleUnderlineChar19pt">
    <w:name w:val="Style Underline Char1 + 9 pt"/>
    <w:basedOn w:val="UnderlineChar1"/>
    <w:rsid w:val="00FC75BA"/>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FC75B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FC75BA"/>
    <w:rPr>
      <w:rFonts w:ascii="Times New Roman" w:hAnsi="Times New Roman"/>
      <w:sz w:val="20"/>
      <w:u w:val="single"/>
      <w:lang w:val="en-US" w:eastAsia="en-US" w:bidi="ar-SA"/>
    </w:rPr>
  </w:style>
  <w:style w:type="paragraph" w:customStyle="1" w:styleId="StyleUnderline9pt10">
    <w:name w:val="Style Underline + 9 pt1"/>
    <w:qFormat/>
    <w:rsid w:val="00FC75BA"/>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FC75BA"/>
    <w:rPr>
      <w:sz w:val="20"/>
      <w:u w:val="single"/>
    </w:rPr>
  </w:style>
  <w:style w:type="character" w:customStyle="1" w:styleId="StyleUnderlineChar19pt2">
    <w:name w:val="Style Underline Char1 + 9 pt2"/>
    <w:basedOn w:val="UnderlineChar1"/>
    <w:rsid w:val="00FC75B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FC75B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FC75B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FC75BA"/>
    <w:rPr>
      <w:rFonts w:ascii="Times New Roman" w:hAnsi="Times New Roman"/>
      <w:b/>
      <w:bCs/>
      <w:sz w:val="20"/>
      <w:szCs w:val="24"/>
      <w:u w:val="single"/>
      <w:lang w:val="en-US" w:eastAsia="en-US" w:bidi="ar-SA"/>
    </w:rPr>
  </w:style>
  <w:style w:type="character" w:customStyle="1" w:styleId="content">
    <w:name w:val="content"/>
    <w:basedOn w:val="DefaultParagraphFont"/>
    <w:rsid w:val="00FC75BA"/>
  </w:style>
  <w:style w:type="character" w:customStyle="1" w:styleId="tagCharCharCharChar">
    <w:name w:val="tag Char Char Char Char"/>
    <w:rsid w:val="00FC75BA"/>
    <w:rPr>
      <w:rFonts w:ascii="Georgia" w:eastAsia="Calibri" w:hAnsi="Georgia" w:cs="Calibri"/>
      <w:b/>
      <w:sz w:val="24"/>
    </w:rPr>
  </w:style>
  <w:style w:type="character" w:customStyle="1" w:styleId="3">
    <w:name w:val="3"/>
    <w:rsid w:val="00FC75BA"/>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FC75BA"/>
    <w:rPr>
      <w:rFonts w:cs="Arial"/>
      <w:b/>
      <w:bCs/>
      <w:iCs/>
      <w:szCs w:val="28"/>
      <w:lang w:val="en-US" w:eastAsia="en-US" w:bidi="ar-SA"/>
    </w:rPr>
  </w:style>
  <w:style w:type="paragraph" w:customStyle="1" w:styleId="EmphasisText">
    <w:name w:val="Emphasis Text"/>
    <w:basedOn w:val="UnderlinedText"/>
    <w:link w:val="EmphasisTextChar"/>
    <w:qFormat/>
    <w:rsid w:val="00FC75BA"/>
    <w:pPr>
      <w:jc w:val="left"/>
    </w:pPr>
    <w:rPr>
      <w:rFonts w:eastAsia="SimSun"/>
      <w:u w:val="single"/>
    </w:rPr>
  </w:style>
  <w:style w:type="character" w:customStyle="1" w:styleId="EmphasisTextChar">
    <w:name w:val="Emphasis Text Char"/>
    <w:link w:val="EmphasisText"/>
    <w:rsid w:val="00FC75BA"/>
    <w:rPr>
      <w:rFonts w:ascii="Georgia" w:eastAsia="SimSun" w:hAnsi="Georgia"/>
      <w:b/>
      <w:sz w:val="24"/>
      <w:u w:val="single"/>
    </w:rPr>
  </w:style>
  <w:style w:type="character" w:customStyle="1" w:styleId="7">
    <w:name w:val="7"/>
    <w:rsid w:val="00FC75BA"/>
    <w:rPr>
      <w:rFonts w:cs="Arial"/>
      <w:bCs/>
      <w:sz w:val="20"/>
      <w:u w:val="single"/>
      <w:lang w:val="en-US" w:eastAsia="en-US" w:bidi="ar-SA"/>
    </w:rPr>
  </w:style>
  <w:style w:type="character" w:customStyle="1" w:styleId="StyleUnderlineChar19pt4">
    <w:name w:val="Style Underline Char1 + 9 pt4"/>
    <w:basedOn w:val="UnderlineChar1"/>
    <w:rsid w:val="00FC75BA"/>
    <w:rPr>
      <w:rFonts w:ascii="Times New Roman" w:hAnsi="Times New Roman"/>
      <w:sz w:val="20"/>
      <w:szCs w:val="24"/>
      <w:u w:val="single"/>
      <w:lang w:val="en-US" w:eastAsia="en-US" w:bidi="ar-SA"/>
    </w:rPr>
  </w:style>
  <w:style w:type="character" w:customStyle="1" w:styleId="StyleUnderlineChar19ptBold1">
    <w:name w:val="Style Underline Char1 + 9 pt Bold1"/>
    <w:rsid w:val="00FC75BA"/>
    <w:rPr>
      <w:rFonts w:ascii="Times New Roman" w:hAnsi="Times New Roman"/>
      <w:b/>
      <w:bCs/>
      <w:sz w:val="20"/>
      <w:szCs w:val="24"/>
      <w:u w:val="single"/>
      <w:lang w:val="en-US" w:eastAsia="en-US" w:bidi="ar-SA"/>
    </w:rPr>
  </w:style>
  <w:style w:type="character" w:customStyle="1" w:styleId="Style9ptUnderline3">
    <w:name w:val="Style 9 pt Underline3"/>
    <w:rsid w:val="00FC75BA"/>
    <w:rPr>
      <w:sz w:val="20"/>
      <w:u w:val="single"/>
    </w:rPr>
  </w:style>
  <w:style w:type="character" w:customStyle="1" w:styleId="Style9ptUnderline4">
    <w:name w:val="Style 9 pt Underline4"/>
    <w:rsid w:val="00FC75BA"/>
    <w:rPr>
      <w:sz w:val="20"/>
      <w:u w:val="single"/>
    </w:rPr>
  </w:style>
  <w:style w:type="character" w:customStyle="1" w:styleId="55">
    <w:name w:val="55"/>
    <w:rsid w:val="00FC75BA"/>
    <w:rPr>
      <w:rFonts w:cs="Arial"/>
      <w:bCs/>
      <w:sz w:val="20"/>
      <w:u w:val="single"/>
      <w:lang w:val="en-US" w:eastAsia="en-US" w:bidi="ar-SA"/>
    </w:rPr>
  </w:style>
  <w:style w:type="paragraph" w:customStyle="1" w:styleId="CardBody">
    <w:name w:val="Card Body"/>
    <w:basedOn w:val="Normal"/>
    <w:link w:val="CardBodyChar"/>
    <w:qFormat/>
    <w:rsid w:val="00FC75BA"/>
    <w:rPr>
      <w:rFonts w:eastAsia="Calibri"/>
      <w:sz w:val="16"/>
    </w:rPr>
  </w:style>
  <w:style w:type="character" w:customStyle="1" w:styleId="CardBodyChar">
    <w:name w:val="Card Body Char"/>
    <w:link w:val="CardBody"/>
    <w:rsid w:val="00FC75BA"/>
    <w:rPr>
      <w:rFonts w:ascii="Georgia" w:eastAsia="Calibri" w:hAnsi="Georgia"/>
      <w:sz w:val="16"/>
    </w:rPr>
  </w:style>
  <w:style w:type="character" w:customStyle="1" w:styleId="Styleunderline9ptBold">
    <w:name w:val="Style underline + 9 pt Bold"/>
    <w:rsid w:val="00FC75BA"/>
    <w:rPr>
      <w:b/>
      <w:bCs/>
      <w:sz w:val="20"/>
      <w:u w:val="single"/>
    </w:rPr>
  </w:style>
  <w:style w:type="character" w:customStyle="1" w:styleId="StyleUnderliningChar9ptBold">
    <w:name w:val="Style Underlining Char + 9 pt Bold"/>
    <w:rsid w:val="00FC75BA"/>
    <w:rPr>
      <w:rFonts w:ascii="Times New Roman" w:hAnsi="Times New Roman"/>
      <w:b/>
      <w:bCs/>
      <w:sz w:val="20"/>
      <w:szCs w:val="24"/>
      <w:u w:val="single"/>
      <w:lang w:val="en-US" w:eastAsia="en-US" w:bidi="ar-SA"/>
    </w:rPr>
  </w:style>
  <w:style w:type="character" w:customStyle="1" w:styleId="StyleUnderliningChar9pt">
    <w:name w:val="Style Underlining Char + 9 pt"/>
    <w:rsid w:val="00FC75BA"/>
    <w:rPr>
      <w:rFonts w:ascii="Times New Roman" w:hAnsi="Times New Roman"/>
      <w:sz w:val="20"/>
      <w:szCs w:val="24"/>
      <w:u w:val="single"/>
      <w:lang w:val="en-US" w:eastAsia="en-US" w:bidi="ar-SA"/>
    </w:rPr>
  </w:style>
  <w:style w:type="character" w:customStyle="1" w:styleId="34">
    <w:name w:val="34"/>
    <w:rsid w:val="00FC75BA"/>
    <w:rPr>
      <w:rFonts w:ascii="Times New Roman" w:hAnsi="Times New Roman" w:cs="Arial"/>
      <w:bCs/>
      <w:sz w:val="20"/>
      <w:u w:val="single"/>
      <w:lang w:val="en-US" w:eastAsia="en-US" w:bidi="ar-SA"/>
    </w:rPr>
  </w:style>
  <w:style w:type="character" w:customStyle="1" w:styleId="45">
    <w:name w:val="45"/>
    <w:rsid w:val="00FC75BA"/>
    <w:rPr>
      <w:rFonts w:ascii="Times New Roman" w:hAnsi="Times New Roman" w:cs="Arial"/>
      <w:b/>
      <w:bCs/>
      <w:sz w:val="20"/>
      <w:u w:val="single"/>
      <w:lang w:val="en-US" w:eastAsia="en-US" w:bidi="ar-SA"/>
    </w:rPr>
  </w:style>
  <w:style w:type="character" w:customStyle="1" w:styleId="Style9ptUnderline5">
    <w:name w:val="Style 9 pt Underline5"/>
    <w:rsid w:val="00FC75BA"/>
    <w:rPr>
      <w:rFonts w:ascii="Times New Roman" w:hAnsi="Times New Roman"/>
      <w:sz w:val="20"/>
      <w:u w:val="single"/>
    </w:rPr>
  </w:style>
  <w:style w:type="character" w:customStyle="1" w:styleId="Style9ptBoldUnderline2">
    <w:name w:val="Style 9 pt Bold Underline2"/>
    <w:rsid w:val="00FC75B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FC75B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FC75BA"/>
  </w:style>
  <w:style w:type="character" w:customStyle="1" w:styleId="StyleStyle49pt1Char">
    <w:name w:val="Style Style4 + 9 pt1 Char"/>
    <w:basedOn w:val="Style4Char"/>
    <w:link w:val="StyleStyle49pt1"/>
    <w:rsid w:val="00FC75BA"/>
    <w:rPr>
      <w:rFonts w:ascii="Georgia" w:eastAsia="Times New Roman" w:hAnsi="Georgia"/>
      <w:sz w:val="20"/>
      <w:u w:val="single"/>
    </w:rPr>
  </w:style>
  <w:style w:type="paragraph" w:customStyle="1" w:styleId="StyleStyle49ptBold1">
    <w:name w:val="Style Style4 + 9 pt Bold1"/>
    <w:basedOn w:val="Style4"/>
    <w:link w:val="StyleStyle49ptBold1Char"/>
    <w:qFormat/>
    <w:rsid w:val="00FC75BA"/>
    <w:rPr>
      <w:rFonts w:eastAsiaTheme="minorHAnsi"/>
      <w:b/>
      <w:bCs/>
    </w:rPr>
  </w:style>
  <w:style w:type="character" w:customStyle="1" w:styleId="StyleStyle49ptBold1Char">
    <w:name w:val="Style Style4 + 9 pt Bold1 Char"/>
    <w:link w:val="StyleStyle49ptBold1"/>
    <w:rsid w:val="00FC75BA"/>
    <w:rPr>
      <w:rFonts w:ascii="Georgia" w:hAnsi="Georgia"/>
      <w:b/>
      <w:bCs/>
      <w:sz w:val="20"/>
      <w:u w:val="single"/>
    </w:rPr>
  </w:style>
  <w:style w:type="paragraph" w:customStyle="1" w:styleId="StyleStyle49pt2">
    <w:name w:val="Style Style4 + 9 pt2"/>
    <w:basedOn w:val="Style4"/>
    <w:link w:val="StyleStyle49pt2Char"/>
    <w:qFormat/>
    <w:rsid w:val="00FC75BA"/>
  </w:style>
  <w:style w:type="character" w:customStyle="1" w:styleId="StyleStyle49pt2Char">
    <w:name w:val="Style Style4 + 9 pt2 Char"/>
    <w:basedOn w:val="Style4Char"/>
    <w:link w:val="StyleStyle49pt2"/>
    <w:rsid w:val="00FC75BA"/>
    <w:rPr>
      <w:rFonts w:ascii="Georgia" w:eastAsia="Times New Roman" w:hAnsi="Georgia"/>
      <w:sz w:val="20"/>
      <w:u w:val="single"/>
    </w:rPr>
  </w:style>
  <w:style w:type="paragraph" w:customStyle="1" w:styleId="StyleStyle49ptBold2">
    <w:name w:val="Style Style4 + 9 pt Bold2"/>
    <w:basedOn w:val="Style4"/>
    <w:link w:val="StyleStyle49ptBold2Char"/>
    <w:qFormat/>
    <w:rsid w:val="00FC75BA"/>
    <w:rPr>
      <w:rFonts w:eastAsiaTheme="minorHAnsi"/>
      <w:b/>
      <w:bCs/>
    </w:rPr>
  </w:style>
  <w:style w:type="character" w:customStyle="1" w:styleId="StyleStyle49ptBold2Char">
    <w:name w:val="Style Style4 + 9 pt Bold2 Char"/>
    <w:link w:val="StyleStyle49ptBold2"/>
    <w:rsid w:val="00FC75BA"/>
    <w:rPr>
      <w:rFonts w:ascii="Georgia" w:hAnsi="Georgia"/>
      <w:b/>
      <w:bCs/>
      <w:sz w:val="20"/>
      <w:u w:val="single"/>
    </w:rPr>
  </w:style>
  <w:style w:type="character" w:customStyle="1" w:styleId="23">
    <w:name w:val="23"/>
    <w:rsid w:val="00FC75BA"/>
    <w:rPr>
      <w:rFonts w:ascii="Times New Roman" w:hAnsi="Times New Roman" w:cs="Arial"/>
      <w:bCs/>
      <w:sz w:val="20"/>
      <w:u w:val="single"/>
      <w:lang w:val="en-US" w:eastAsia="en-US" w:bidi="ar-SA"/>
    </w:rPr>
  </w:style>
  <w:style w:type="character" w:customStyle="1" w:styleId="33">
    <w:name w:val="33"/>
    <w:rsid w:val="00FC75BA"/>
    <w:rPr>
      <w:rFonts w:ascii="Times New Roman" w:hAnsi="Times New Roman" w:cs="Arial"/>
      <w:b/>
      <w:bCs/>
      <w:sz w:val="20"/>
      <w:u w:val="single"/>
      <w:lang w:val="en-US" w:eastAsia="en-US" w:bidi="ar-SA"/>
    </w:rPr>
  </w:style>
  <w:style w:type="character" w:customStyle="1" w:styleId="StyleArialNarrow9pt">
    <w:name w:val="Style Arial Narrow 9 pt"/>
    <w:rsid w:val="00FC75BA"/>
    <w:rPr>
      <w:rFonts w:ascii="Times New Roman" w:hAnsi="Times New Roman"/>
      <w:sz w:val="20"/>
    </w:rPr>
  </w:style>
  <w:style w:type="paragraph" w:customStyle="1" w:styleId="CiteBody">
    <w:name w:val="Cite Body"/>
    <w:basedOn w:val="Normal"/>
    <w:link w:val="CiteBodyChar"/>
    <w:qFormat/>
    <w:rsid w:val="00FC75BA"/>
    <w:rPr>
      <w:rFonts w:eastAsia="Calibri"/>
      <w:szCs w:val="16"/>
    </w:rPr>
  </w:style>
  <w:style w:type="paragraph" w:customStyle="1" w:styleId="CiteBold">
    <w:name w:val="Cite Bold"/>
    <w:basedOn w:val="CiteBody"/>
    <w:link w:val="CiteBoldChar"/>
    <w:qFormat/>
    <w:rsid w:val="00FC75BA"/>
    <w:rPr>
      <w:b/>
    </w:rPr>
  </w:style>
  <w:style w:type="character" w:customStyle="1" w:styleId="CiteBodyChar">
    <w:name w:val="Cite Body Char"/>
    <w:link w:val="CiteBody"/>
    <w:rsid w:val="00FC75BA"/>
    <w:rPr>
      <w:rFonts w:ascii="Georgia" w:eastAsia="Calibri" w:hAnsi="Georgia"/>
      <w:sz w:val="20"/>
      <w:szCs w:val="16"/>
    </w:rPr>
  </w:style>
  <w:style w:type="character" w:customStyle="1" w:styleId="CiteBoldChar">
    <w:name w:val="Cite Bold Char"/>
    <w:link w:val="CiteBold"/>
    <w:rsid w:val="00FC75BA"/>
    <w:rPr>
      <w:rFonts w:ascii="Georgia" w:eastAsia="Calibri" w:hAnsi="Georgia"/>
      <w:b/>
      <w:sz w:val="20"/>
      <w:szCs w:val="16"/>
    </w:rPr>
  </w:style>
  <w:style w:type="paragraph" w:customStyle="1" w:styleId="StyleCardBody11ptUnderline">
    <w:name w:val="Style Card Body + 11 pt Underline"/>
    <w:basedOn w:val="CardBody"/>
    <w:link w:val="StyleCardBody11ptUnderlineChar"/>
    <w:qFormat/>
    <w:rsid w:val="00FC75BA"/>
    <w:rPr>
      <w:sz w:val="20"/>
      <w:u w:val="single"/>
    </w:rPr>
  </w:style>
  <w:style w:type="character" w:customStyle="1" w:styleId="StyleCardBody11ptUnderlineChar">
    <w:name w:val="Style Card Body + 11 pt Underline Char"/>
    <w:link w:val="StyleCardBody11ptUnderline"/>
    <w:rsid w:val="00FC75BA"/>
    <w:rPr>
      <w:rFonts w:ascii="Georgia" w:eastAsia="Calibri" w:hAnsi="Georgia"/>
      <w:sz w:val="20"/>
      <w:u w:val="single"/>
    </w:rPr>
  </w:style>
  <w:style w:type="paragraph" w:customStyle="1" w:styleId="StyleStyle49pt4">
    <w:name w:val="Style Style4 + 9 pt4"/>
    <w:basedOn w:val="Style4"/>
    <w:link w:val="StyleStyle49pt4Char"/>
    <w:qFormat/>
    <w:rsid w:val="00FC75BA"/>
  </w:style>
  <w:style w:type="character" w:customStyle="1" w:styleId="StyleStyle49pt4Char">
    <w:name w:val="Style Style4 + 9 pt4 Char"/>
    <w:basedOn w:val="Style4Char"/>
    <w:link w:val="StyleStyle49pt4"/>
    <w:rsid w:val="00FC75BA"/>
    <w:rPr>
      <w:rFonts w:ascii="Georgia" w:eastAsia="Times New Roman" w:hAnsi="Georgia"/>
      <w:sz w:val="20"/>
      <w:u w:val="single"/>
    </w:rPr>
  </w:style>
  <w:style w:type="paragraph" w:customStyle="1" w:styleId="StyleStyle49ptBold4">
    <w:name w:val="Style Style4 + 9 pt Bold4"/>
    <w:basedOn w:val="Style4"/>
    <w:link w:val="StyleStyle49ptBold4Char"/>
    <w:qFormat/>
    <w:rsid w:val="00FC75BA"/>
    <w:rPr>
      <w:rFonts w:eastAsiaTheme="minorHAnsi"/>
      <w:b/>
      <w:bCs/>
    </w:rPr>
  </w:style>
  <w:style w:type="character" w:customStyle="1" w:styleId="StyleStyle49ptBold4Char">
    <w:name w:val="Style Style4 + 9 pt Bold4 Char"/>
    <w:link w:val="StyleStyle49ptBold4"/>
    <w:rsid w:val="00FC75BA"/>
    <w:rPr>
      <w:rFonts w:ascii="Georgia" w:hAnsi="Georgia"/>
      <w:b/>
      <w:bCs/>
      <w:sz w:val="20"/>
      <w:u w:val="single"/>
    </w:rPr>
  </w:style>
  <w:style w:type="character" w:customStyle="1" w:styleId="StyleUnderlineCharChar9pt2">
    <w:name w:val="Style Underline Char Char + 9 pt2"/>
    <w:basedOn w:val="DefaultParagraphFont"/>
    <w:rsid w:val="00FC75B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FC75B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FC75BA"/>
    <w:rPr>
      <w:b/>
      <w:bCs/>
      <w:sz w:val="20"/>
      <w:u w:val="single"/>
      <w:bdr w:val="single" w:sz="4" w:space="0" w:color="auto"/>
    </w:rPr>
  </w:style>
  <w:style w:type="character" w:customStyle="1" w:styleId="Style9ptUnderline7">
    <w:name w:val="Style 9 pt Underline7"/>
    <w:rsid w:val="00FC75BA"/>
    <w:rPr>
      <w:sz w:val="20"/>
      <w:u w:val="single"/>
    </w:rPr>
  </w:style>
  <w:style w:type="character" w:customStyle="1" w:styleId="Style9ptBoldUnderline3">
    <w:name w:val="Style 9 pt Bold Underline3"/>
    <w:rsid w:val="00FC75BA"/>
    <w:rPr>
      <w:b/>
      <w:bCs/>
      <w:sz w:val="20"/>
      <w:u w:val="single"/>
    </w:rPr>
  </w:style>
  <w:style w:type="character" w:customStyle="1" w:styleId="Style9ptUnderline8">
    <w:name w:val="Style 9 pt Underline8"/>
    <w:rsid w:val="00FC75BA"/>
    <w:rPr>
      <w:sz w:val="20"/>
      <w:u w:val="single"/>
    </w:rPr>
  </w:style>
  <w:style w:type="paragraph" w:customStyle="1" w:styleId="StyleStyle49pt5">
    <w:name w:val="Style Style4 + 9 pt5"/>
    <w:basedOn w:val="Style4"/>
    <w:link w:val="StyleStyle49pt5Char"/>
    <w:qFormat/>
    <w:rsid w:val="00FC75BA"/>
  </w:style>
  <w:style w:type="character" w:customStyle="1" w:styleId="StyleStyle49pt5Char">
    <w:name w:val="Style Style4 + 9 pt5 Char"/>
    <w:basedOn w:val="Style4Char"/>
    <w:link w:val="StyleStyle49pt5"/>
    <w:rsid w:val="00FC75BA"/>
    <w:rPr>
      <w:rFonts w:ascii="Georgia" w:eastAsia="Times New Roman" w:hAnsi="Georgia"/>
      <w:sz w:val="20"/>
      <w:u w:val="single"/>
    </w:rPr>
  </w:style>
  <w:style w:type="character" w:customStyle="1" w:styleId="66">
    <w:name w:val="66"/>
    <w:rsid w:val="00FC75BA"/>
    <w:rPr>
      <w:rFonts w:cs="Arial"/>
      <w:bCs/>
      <w:sz w:val="20"/>
      <w:u w:val="single"/>
      <w:lang w:val="en-US" w:eastAsia="en-US" w:bidi="ar-SA"/>
    </w:rPr>
  </w:style>
  <w:style w:type="character" w:customStyle="1" w:styleId="Style9ptUnderline9">
    <w:name w:val="Style 9 pt Underline9"/>
    <w:rsid w:val="00FC75BA"/>
    <w:rPr>
      <w:sz w:val="20"/>
      <w:u w:val="single"/>
    </w:rPr>
  </w:style>
  <w:style w:type="paragraph" w:customStyle="1" w:styleId="StyleStyle49ptBold5">
    <w:name w:val="Style Style4 + 9 pt Bold5"/>
    <w:basedOn w:val="Style4"/>
    <w:link w:val="StyleStyle49ptBold5Char"/>
    <w:qFormat/>
    <w:rsid w:val="00FC75BA"/>
    <w:rPr>
      <w:rFonts w:eastAsiaTheme="minorHAnsi"/>
      <w:b/>
      <w:bCs/>
    </w:rPr>
  </w:style>
  <w:style w:type="character" w:customStyle="1" w:styleId="StyleStyle49ptBold5Char">
    <w:name w:val="Style Style4 + 9 pt Bold5 Char"/>
    <w:link w:val="StyleStyle49ptBold5"/>
    <w:rsid w:val="00FC75BA"/>
    <w:rPr>
      <w:rFonts w:ascii="Georgia" w:hAnsi="Georgia"/>
      <w:b/>
      <w:bCs/>
      <w:sz w:val="20"/>
      <w:u w:val="single"/>
    </w:rPr>
  </w:style>
  <w:style w:type="character" w:customStyle="1" w:styleId="Style9ptBoldUnderline4">
    <w:name w:val="Style 9 pt Bold Underline4"/>
    <w:rsid w:val="00FC75BA"/>
    <w:rPr>
      <w:b/>
      <w:bCs/>
      <w:sz w:val="20"/>
      <w:u w:val="single"/>
    </w:rPr>
  </w:style>
  <w:style w:type="paragraph" w:customStyle="1" w:styleId="StyleStyle49pt7">
    <w:name w:val="Style Style4 + 9 pt7"/>
    <w:basedOn w:val="Style4"/>
    <w:link w:val="StyleStyle49pt7Char"/>
    <w:qFormat/>
    <w:rsid w:val="00FC75BA"/>
  </w:style>
  <w:style w:type="character" w:customStyle="1" w:styleId="StyleStyle49pt7Char">
    <w:name w:val="Style Style4 + 9 pt7 Char"/>
    <w:basedOn w:val="Style4Char"/>
    <w:link w:val="StyleStyle49pt7"/>
    <w:rsid w:val="00FC75BA"/>
    <w:rPr>
      <w:rFonts w:ascii="Georgia" w:eastAsia="Times New Roman" w:hAnsi="Georgia"/>
      <w:sz w:val="20"/>
      <w:u w:val="single"/>
    </w:rPr>
  </w:style>
  <w:style w:type="character" w:customStyle="1" w:styleId="titleblue14">
    <w:name w:val="titleblue14"/>
    <w:basedOn w:val="DefaultParagraphFont"/>
    <w:rsid w:val="00FC75BA"/>
  </w:style>
  <w:style w:type="paragraph" w:customStyle="1" w:styleId="FONT7">
    <w:name w:val="FONT 7"/>
    <w:qFormat/>
    <w:rsid w:val="00FC75BA"/>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FC75BA"/>
    <w:rPr>
      <w:rFonts w:eastAsiaTheme="minorHAnsi"/>
    </w:rPr>
  </w:style>
  <w:style w:type="paragraph" w:customStyle="1" w:styleId="StyleHeading2Underline">
    <w:name w:val="Style Heading 2 + Underline"/>
    <w:basedOn w:val="Heading2"/>
    <w:link w:val="StyleHeading2UnderlineChar"/>
    <w:qFormat/>
    <w:rsid w:val="00FC75BA"/>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FC75BA"/>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FC75BA"/>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FC75BA"/>
    <w:rPr>
      <w:rFonts w:eastAsia="Calibri"/>
      <w:b/>
      <w:bCs/>
      <w:szCs w:val="24"/>
      <w:u w:val="single"/>
    </w:rPr>
  </w:style>
  <w:style w:type="paragraph" w:customStyle="1" w:styleId="StyleStyle49ptBold6">
    <w:name w:val="Style Style4 + 9 pt Bold6"/>
    <w:basedOn w:val="Style4"/>
    <w:link w:val="StyleStyle49ptBold6Char"/>
    <w:qFormat/>
    <w:rsid w:val="00FC75BA"/>
    <w:rPr>
      <w:rFonts w:eastAsiaTheme="minorHAnsi"/>
      <w:b/>
      <w:bCs/>
    </w:rPr>
  </w:style>
  <w:style w:type="character" w:customStyle="1" w:styleId="StyleStyle49ptBold6Char">
    <w:name w:val="Style Style4 + 9 pt Bold6 Char"/>
    <w:link w:val="StyleStyle49ptBold6"/>
    <w:rsid w:val="00FC75BA"/>
    <w:rPr>
      <w:rFonts w:ascii="Georgia" w:hAnsi="Georgia"/>
      <w:b/>
      <w:bCs/>
      <w:sz w:val="20"/>
      <w:u w:val="single"/>
    </w:rPr>
  </w:style>
  <w:style w:type="paragraph" w:customStyle="1" w:styleId="StyleCircled11pt">
    <w:name w:val="Style Circled + 11 pt"/>
    <w:basedOn w:val="Circled"/>
    <w:link w:val="StyleCircled11ptChar"/>
    <w:qFormat/>
    <w:rsid w:val="00FC75BA"/>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FC75BA"/>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FC75BA"/>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FC75BA"/>
    <w:rPr>
      <w:rFonts w:eastAsia="Calibri"/>
      <w:b/>
      <w:bCs/>
      <w:szCs w:val="24"/>
      <w:u w:val="single"/>
      <w:bdr w:val="single" w:sz="4" w:space="0" w:color="auto"/>
    </w:rPr>
  </w:style>
  <w:style w:type="character" w:customStyle="1" w:styleId="StyleUnderlineCharChar9pt3">
    <w:name w:val="Style Underline Char Char + 9 pt3"/>
    <w:basedOn w:val="DefaultParagraphFont"/>
    <w:rsid w:val="00FC75B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FC75BA"/>
    <w:rPr>
      <w:sz w:val="20"/>
      <w:u w:val="single"/>
    </w:rPr>
  </w:style>
  <w:style w:type="character" w:customStyle="1" w:styleId="BoldandUnderlineChar2CharCharChar">
    <w:name w:val="Bold and Underline Char2 Char Char Char"/>
    <w:link w:val="BoldandUnderlineChar2CharChar"/>
    <w:rsid w:val="00FC75BA"/>
    <w:rPr>
      <w:b/>
      <w:szCs w:val="24"/>
      <w:u w:val="single"/>
    </w:rPr>
  </w:style>
  <w:style w:type="paragraph" w:customStyle="1" w:styleId="textboldChar">
    <w:name w:val="text bold Char"/>
    <w:basedOn w:val="Normal"/>
    <w:link w:val="textboldCharChar"/>
    <w:qFormat/>
    <w:rsid w:val="00FC75BA"/>
    <w:pPr>
      <w:ind w:left="720"/>
    </w:pPr>
    <w:rPr>
      <w:rFonts w:eastAsia="Calibri"/>
      <w:b/>
      <w:sz w:val="24"/>
      <w:u w:val="thick"/>
    </w:rPr>
  </w:style>
  <w:style w:type="character" w:customStyle="1" w:styleId="textboldCharChar">
    <w:name w:val="text bold Char Char"/>
    <w:link w:val="textboldChar"/>
    <w:rsid w:val="00FC75BA"/>
    <w:rPr>
      <w:rFonts w:ascii="Georgia" w:eastAsia="Calibri" w:hAnsi="Georgia"/>
      <w:b/>
      <w:sz w:val="24"/>
      <w:u w:val="thick"/>
    </w:rPr>
  </w:style>
  <w:style w:type="character" w:customStyle="1" w:styleId="snapnoshots">
    <w:name w:val="snap_noshots"/>
    <w:basedOn w:val="DefaultParagraphFont"/>
    <w:rsid w:val="00FC75BA"/>
  </w:style>
  <w:style w:type="character" w:customStyle="1" w:styleId="cnbcsbhdcomp">
    <w:name w:val="cnbc_sbhd_comp"/>
    <w:rsid w:val="00FC75BA"/>
  </w:style>
  <w:style w:type="character" w:customStyle="1" w:styleId="blox-headline">
    <w:name w:val="blox-headline"/>
    <w:rsid w:val="00FC75BA"/>
  </w:style>
  <w:style w:type="character" w:customStyle="1" w:styleId="Heading2CharCharCharCharCharChar1CharChar">
    <w:name w:val="Heading 2 Char Char Char Char Char Char1 Char Char"/>
    <w:basedOn w:val="DefaultParagraphFont"/>
    <w:uiPriority w:val="99"/>
    <w:rsid w:val="00FC75BA"/>
    <w:rPr>
      <w:rFonts w:cs="Arial"/>
      <w:b/>
      <w:bCs/>
      <w:iCs/>
      <w:sz w:val="28"/>
      <w:lang w:val="en-US" w:eastAsia="en-US"/>
    </w:rPr>
  </w:style>
  <w:style w:type="character" w:customStyle="1" w:styleId="postsubtitle">
    <w:name w:val="post_subtitle"/>
    <w:basedOn w:val="DefaultParagraphFont"/>
    <w:rsid w:val="00FC75BA"/>
  </w:style>
  <w:style w:type="character" w:customStyle="1" w:styleId="NoterefInText">
    <w:name w:val="_NoterefInText"/>
    <w:uiPriority w:val="99"/>
    <w:rsid w:val="00FC75BA"/>
    <w:rPr>
      <w:rFonts w:cs="New Baskerville"/>
      <w:color w:val="000000"/>
    </w:rPr>
  </w:style>
  <w:style w:type="character" w:customStyle="1" w:styleId="postauthor">
    <w:name w:val="postauthor"/>
    <w:basedOn w:val="DefaultParagraphFont"/>
    <w:rsid w:val="00FC75BA"/>
  </w:style>
  <w:style w:type="paragraph" w:customStyle="1" w:styleId="notes-source-hasnotes">
    <w:name w:val="notes-source-hasnotes"/>
    <w:basedOn w:val="Normal"/>
    <w:uiPriority w:val="99"/>
    <w:qFormat/>
    <w:rsid w:val="00FC75BA"/>
    <w:pPr>
      <w:spacing w:before="100" w:beforeAutospacing="1" w:after="100" w:afterAutospacing="1"/>
    </w:pPr>
    <w:rPr>
      <w:rFonts w:ascii="Times" w:hAnsi="Times"/>
      <w:szCs w:val="20"/>
    </w:rPr>
  </w:style>
  <w:style w:type="character" w:customStyle="1" w:styleId="span">
    <w:name w:val="span"/>
    <w:basedOn w:val="DefaultParagraphFont"/>
    <w:rsid w:val="00FC75BA"/>
  </w:style>
  <w:style w:type="character" w:customStyle="1" w:styleId="thirdparty-logo">
    <w:name w:val="thirdparty-logo"/>
    <w:basedOn w:val="DefaultParagraphFont"/>
    <w:rsid w:val="00FC75BA"/>
  </w:style>
  <w:style w:type="paragraph" w:customStyle="1" w:styleId="articlemeta">
    <w:name w:val="articlemeta"/>
    <w:basedOn w:val="Normal"/>
    <w:uiPriority w:val="99"/>
    <w:qFormat/>
    <w:rsid w:val="00FC75BA"/>
    <w:pPr>
      <w:spacing w:before="100" w:beforeAutospacing="1" w:after="100" w:afterAutospacing="1"/>
    </w:pPr>
    <w:rPr>
      <w:rFonts w:ascii="Times" w:hAnsi="Times"/>
      <w:szCs w:val="20"/>
    </w:rPr>
  </w:style>
  <w:style w:type="character" w:customStyle="1" w:styleId="vcard">
    <w:name w:val="vcard"/>
    <w:basedOn w:val="DefaultParagraphFont"/>
    <w:rsid w:val="00FC75BA"/>
  </w:style>
  <w:style w:type="character" w:customStyle="1" w:styleId="print-footnote">
    <w:name w:val="print-footnote"/>
    <w:basedOn w:val="DefaultParagraphFont"/>
    <w:rsid w:val="00FC75BA"/>
  </w:style>
  <w:style w:type="character" w:customStyle="1" w:styleId="datestring">
    <w:name w:val="datestring"/>
    <w:basedOn w:val="DefaultParagraphFont"/>
    <w:rsid w:val="00FC75BA"/>
  </w:style>
  <w:style w:type="paragraph" w:customStyle="1" w:styleId="left">
    <w:name w:val="left"/>
    <w:basedOn w:val="Normal"/>
    <w:uiPriority w:val="99"/>
    <w:qFormat/>
    <w:rsid w:val="00FC75BA"/>
    <w:pPr>
      <w:spacing w:before="100" w:beforeAutospacing="1" w:after="100" w:afterAutospacing="1"/>
    </w:pPr>
    <w:rPr>
      <w:rFonts w:ascii="Times" w:hAnsi="Times"/>
      <w:szCs w:val="20"/>
    </w:rPr>
  </w:style>
  <w:style w:type="paragraph" w:customStyle="1" w:styleId="right">
    <w:name w:val="right"/>
    <w:basedOn w:val="Normal"/>
    <w:uiPriority w:val="99"/>
    <w:qFormat/>
    <w:rsid w:val="00FC75BA"/>
    <w:pPr>
      <w:spacing w:before="100" w:beforeAutospacing="1" w:after="100" w:afterAutospacing="1"/>
    </w:pPr>
    <w:rPr>
      <w:rFonts w:ascii="Times" w:hAnsi="Times"/>
      <w:szCs w:val="20"/>
    </w:rPr>
  </w:style>
  <w:style w:type="character" w:customStyle="1" w:styleId="gptad">
    <w:name w:val="gptad"/>
    <w:basedOn w:val="DefaultParagraphFont"/>
    <w:rsid w:val="00FC75BA"/>
  </w:style>
  <w:style w:type="paragraph" w:customStyle="1" w:styleId="creditpostedmodified">
    <w:name w:val="credit_posted_modified"/>
    <w:basedOn w:val="Normal"/>
    <w:uiPriority w:val="99"/>
    <w:qFormat/>
    <w:rsid w:val="00FC75BA"/>
    <w:pPr>
      <w:spacing w:before="100" w:beforeAutospacing="1" w:after="100" w:afterAutospacing="1"/>
    </w:pPr>
    <w:rPr>
      <w:rFonts w:ascii="Times" w:hAnsi="Times"/>
      <w:szCs w:val="20"/>
    </w:rPr>
  </w:style>
  <w:style w:type="character" w:customStyle="1" w:styleId="creditline">
    <w:name w:val="creditline"/>
    <w:basedOn w:val="DefaultParagraphFont"/>
    <w:rsid w:val="00FC75BA"/>
  </w:style>
  <w:style w:type="character" w:customStyle="1" w:styleId="grd">
    <w:name w:val="grd"/>
    <w:basedOn w:val="DefaultParagraphFont"/>
    <w:rsid w:val="00FC75BA"/>
  </w:style>
  <w:style w:type="paragraph" w:customStyle="1" w:styleId="hs-text-container">
    <w:name w:val="hs-text-container"/>
    <w:basedOn w:val="Normal"/>
    <w:uiPriority w:val="99"/>
    <w:qFormat/>
    <w:rsid w:val="00FC75BA"/>
    <w:pPr>
      <w:spacing w:before="100" w:beforeAutospacing="1" w:after="100" w:afterAutospacing="1"/>
    </w:pPr>
    <w:rPr>
      <w:rFonts w:ascii="Times" w:hAnsi="Times"/>
      <w:szCs w:val="20"/>
    </w:rPr>
  </w:style>
  <w:style w:type="character" w:customStyle="1" w:styleId="changed">
    <w:name w:val="changed"/>
    <w:basedOn w:val="DefaultParagraphFont"/>
    <w:rsid w:val="00FC75BA"/>
  </w:style>
  <w:style w:type="character" w:customStyle="1" w:styleId="article-author-name">
    <w:name w:val="article-author-name"/>
    <w:basedOn w:val="DefaultParagraphFont"/>
    <w:rsid w:val="00FC75BA"/>
  </w:style>
  <w:style w:type="character" w:customStyle="1" w:styleId="bioexcerpt">
    <w:name w:val="bio_excerpt"/>
    <w:basedOn w:val="DefaultParagraphFont"/>
    <w:rsid w:val="00FC75BA"/>
  </w:style>
  <w:style w:type="character" w:customStyle="1" w:styleId="commentcount">
    <w:name w:val="comment_count"/>
    <w:basedOn w:val="DefaultParagraphFont"/>
    <w:rsid w:val="00FC75BA"/>
  </w:style>
  <w:style w:type="character" w:customStyle="1" w:styleId="searchtermshighlighted">
    <w:name w:val="searchtermshighlighted"/>
    <w:basedOn w:val="DefaultParagraphFont"/>
    <w:rsid w:val="00FC75BA"/>
  </w:style>
  <w:style w:type="character" w:customStyle="1" w:styleId="contributornametrigger">
    <w:name w:val="contributornametrigger"/>
    <w:basedOn w:val="DefaultParagraphFont"/>
    <w:rsid w:val="00FC75BA"/>
  </w:style>
  <w:style w:type="character" w:customStyle="1" w:styleId="bylinepipe">
    <w:name w:val="bylinepipe"/>
    <w:basedOn w:val="DefaultParagraphFont"/>
    <w:rsid w:val="00FC75BA"/>
  </w:style>
  <w:style w:type="character" w:customStyle="1" w:styleId="lucenesearchresulturlb">
    <w:name w:val="lucene_search_result_url_b"/>
    <w:basedOn w:val="DefaultParagraphFont"/>
    <w:rsid w:val="00FC75BA"/>
  </w:style>
  <w:style w:type="character" w:customStyle="1" w:styleId="faculty-title">
    <w:name w:val="faculty-title"/>
    <w:basedOn w:val="DefaultParagraphFont"/>
    <w:rsid w:val="00FC75BA"/>
  </w:style>
  <w:style w:type="character" w:customStyle="1" w:styleId="issue">
    <w:name w:val="issue"/>
    <w:basedOn w:val="DefaultParagraphFont"/>
    <w:rsid w:val="00FC75BA"/>
  </w:style>
  <w:style w:type="character" w:customStyle="1" w:styleId="pages">
    <w:name w:val="pages"/>
    <w:basedOn w:val="DefaultParagraphFont"/>
    <w:rsid w:val="00FC75BA"/>
  </w:style>
  <w:style w:type="character" w:customStyle="1" w:styleId="person">
    <w:name w:val="person"/>
    <w:basedOn w:val="DefaultParagraphFont"/>
    <w:rsid w:val="00FC75BA"/>
  </w:style>
  <w:style w:type="character" w:customStyle="1" w:styleId="corresponding">
    <w:name w:val="corresponding"/>
    <w:basedOn w:val="DefaultParagraphFont"/>
    <w:rsid w:val="00FC75BA"/>
  </w:style>
  <w:style w:type="paragraph" w:customStyle="1" w:styleId="entry-meta">
    <w:name w:val="entry-meta"/>
    <w:basedOn w:val="Normal"/>
    <w:uiPriority w:val="99"/>
    <w:qFormat/>
    <w:rsid w:val="00FC75BA"/>
    <w:pPr>
      <w:spacing w:before="100" w:beforeAutospacing="1" w:after="100" w:afterAutospacing="1"/>
    </w:pPr>
    <w:rPr>
      <w:rFonts w:ascii="Times" w:hAnsi="Times"/>
      <w:szCs w:val="20"/>
    </w:rPr>
  </w:style>
  <w:style w:type="character" w:customStyle="1" w:styleId="post-time">
    <w:name w:val="post-time"/>
    <w:basedOn w:val="DefaultParagraphFont"/>
    <w:rsid w:val="00FC75BA"/>
  </w:style>
  <w:style w:type="character" w:customStyle="1" w:styleId="post-category">
    <w:name w:val="post-category"/>
    <w:basedOn w:val="DefaultParagraphFont"/>
    <w:rsid w:val="00FC75BA"/>
  </w:style>
  <w:style w:type="paragraph" w:customStyle="1" w:styleId="articledetails">
    <w:name w:val="articledetails"/>
    <w:basedOn w:val="Normal"/>
    <w:uiPriority w:val="99"/>
    <w:qFormat/>
    <w:rsid w:val="00FC75BA"/>
    <w:pPr>
      <w:spacing w:before="100" w:beforeAutospacing="1" w:after="100" w:afterAutospacing="1"/>
    </w:pPr>
    <w:rPr>
      <w:rFonts w:ascii="Times" w:hAnsi="Times"/>
      <w:szCs w:val="20"/>
    </w:rPr>
  </w:style>
  <w:style w:type="character" w:customStyle="1" w:styleId="posted-and-updated">
    <w:name w:val="posted-and-updated"/>
    <w:basedOn w:val="DefaultParagraphFont"/>
    <w:rsid w:val="00FC75BA"/>
  </w:style>
  <w:style w:type="paragraph" w:customStyle="1" w:styleId="aff">
    <w:name w:val="aff"/>
    <w:basedOn w:val="Normal"/>
    <w:uiPriority w:val="99"/>
    <w:qFormat/>
    <w:rsid w:val="00FC75BA"/>
    <w:pPr>
      <w:spacing w:before="100" w:beforeAutospacing="1" w:after="100" w:afterAutospacing="1"/>
    </w:pPr>
    <w:rPr>
      <w:rFonts w:ascii="Times" w:hAnsi="Times"/>
      <w:szCs w:val="20"/>
    </w:rPr>
  </w:style>
  <w:style w:type="character" w:customStyle="1" w:styleId="entry-author">
    <w:name w:val="entry-author"/>
    <w:basedOn w:val="DefaultParagraphFont"/>
    <w:rsid w:val="00FC75BA"/>
  </w:style>
  <w:style w:type="character" w:customStyle="1" w:styleId="entry-author-name">
    <w:name w:val="entry-author-name"/>
    <w:basedOn w:val="DefaultParagraphFont"/>
    <w:rsid w:val="00FC75BA"/>
  </w:style>
  <w:style w:type="character" w:customStyle="1" w:styleId="contrib-degrees">
    <w:name w:val="contrib-degrees"/>
    <w:basedOn w:val="DefaultParagraphFont"/>
    <w:rsid w:val="00FC75BA"/>
  </w:style>
  <w:style w:type="character" w:customStyle="1" w:styleId="contrib-on-behalf-of">
    <w:name w:val="contrib-on-behalf-of"/>
    <w:basedOn w:val="DefaultParagraphFont"/>
    <w:rsid w:val="00FC75BA"/>
  </w:style>
  <w:style w:type="character" w:customStyle="1" w:styleId="pubtime">
    <w:name w:val="pubtime"/>
    <w:basedOn w:val="DefaultParagraphFont"/>
    <w:rsid w:val="00FC75BA"/>
  </w:style>
  <w:style w:type="character" w:customStyle="1" w:styleId="fbcommentscount">
    <w:name w:val="fb_comments_count"/>
    <w:basedOn w:val="DefaultParagraphFont"/>
    <w:rsid w:val="00FC75BA"/>
  </w:style>
  <w:style w:type="character" w:customStyle="1" w:styleId="stsharethiscustom">
    <w:name w:val="st_sharethis_custom"/>
    <w:basedOn w:val="DefaultParagraphFont"/>
    <w:rsid w:val="00FC75BA"/>
  </w:style>
  <w:style w:type="paragraph" w:customStyle="1" w:styleId="permalinkable">
    <w:name w:val="permalinkable"/>
    <w:basedOn w:val="Normal"/>
    <w:uiPriority w:val="99"/>
    <w:qFormat/>
    <w:rsid w:val="00FC75BA"/>
    <w:pPr>
      <w:spacing w:before="100" w:beforeAutospacing="1" w:after="100" w:afterAutospacing="1"/>
    </w:pPr>
    <w:rPr>
      <w:rFonts w:ascii="Times" w:hAnsi="Times"/>
      <w:szCs w:val="20"/>
    </w:rPr>
  </w:style>
  <w:style w:type="character" w:customStyle="1" w:styleId="post-date">
    <w:name w:val="post-date"/>
    <w:basedOn w:val="DefaultParagraphFont"/>
    <w:rsid w:val="00FC75BA"/>
  </w:style>
  <w:style w:type="character" w:customStyle="1" w:styleId="articleauthor0">
    <w:name w:val="article_author"/>
    <w:basedOn w:val="DefaultParagraphFont"/>
    <w:rsid w:val="00FC75BA"/>
  </w:style>
  <w:style w:type="character" w:customStyle="1" w:styleId="articleissue">
    <w:name w:val="article_issue"/>
    <w:basedOn w:val="DefaultParagraphFont"/>
    <w:rsid w:val="00FC75BA"/>
  </w:style>
  <w:style w:type="character" w:customStyle="1" w:styleId="a-size-large">
    <w:name w:val="a-size-large"/>
    <w:basedOn w:val="DefaultParagraphFont"/>
    <w:rsid w:val="00FC75BA"/>
  </w:style>
  <w:style w:type="character" w:customStyle="1" w:styleId="a-size-medium">
    <w:name w:val="a-size-medium"/>
    <w:basedOn w:val="DefaultParagraphFont"/>
    <w:rsid w:val="00FC75BA"/>
  </w:style>
  <w:style w:type="character" w:customStyle="1" w:styleId="contribution">
    <w:name w:val="contribution"/>
    <w:basedOn w:val="DefaultParagraphFont"/>
    <w:rsid w:val="00FC75BA"/>
  </w:style>
  <w:style w:type="character" w:customStyle="1" w:styleId="a-color-secondary">
    <w:name w:val="a-color-secondary"/>
    <w:basedOn w:val="DefaultParagraphFont"/>
    <w:rsid w:val="00FC75BA"/>
  </w:style>
  <w:style w:type="paragraph" w:customStyle="1" w:styleId="sbyline">
    <w:name w:val="sbyline"/>
    <w:basedOn w:val="Normal"/>
    <w:uiPriority w:val="99"/>
    <w:qFormat/>
    <w:rsid w:val="00FC75BA"/>
    <w:pPr>
      <w:spacing w:before="100" w:beforeAutospacing="1" w:after="100" w:afterAutospacing="1"/>
    </w:pPr>
    <w:rPr>
      <w:rFonts w:ascii="Times" w:hAnsi="Times"/>
      <w:szCs w:val="20"/>
    </w:rPr>
  </w:style>
  <w:style w:type="character" w:customStyle="1" w:styleId="ui-author">
    <w:name w:val="ui-author"/>
    <w:basedOn w:val="DefaultParagraphFont"/>
    <w:rsid w:val="00FC75BA"/>
  </w:style>
  <w:style w:type="character" w:customStyle="1" w:styleId="ui-staffline">
    <w:name w:val="ui-staffline"/>
    <w:basedOn w:val="DefaultParagraphFont"/>
    <w:rsid w:val="00FC75BA"/>
  </w:style>
  <w:style w:type="paragraph" w:customStyle="1" w:styleId="promotion-tag-p">
    <w:name w:val="promotion-tag-p"/>
    <w:basedOn w:val="Normal"/>
    <w:uiPriority w:val="99"/>
    <w:qFormat/>
    <w:rsid w:val="00FC75BA"/>
    <w:pPr>
      <w:spacing w:before="100" w:beforeAutospacing="1" w:after="100" w:afterAutospacing="1"/>
    </w:pPr>
    <w:rPr>
      <w:rFonts w:ascii="Times" w:hAnsi="Times"/>
      <w:szCs w:val="20"/>
    </w:rPr>
  </w:style>
  <w:style w:type="character" w:customStyle="1" w:styleId="value">
    <w:name w:val="value"/>
    <w:basedOn w:val="DefaultParagraphFont"/>
    <w:rsid w:val="00FC75BA"/>
  </w:style>
  <w:style w:type="character" w:customStyle="1" w:styleId="specialissuelabel">
    <w:name w:val="specialissuelabel"/>
    <w:basedOn w:val="DefaultParagraphFont"/>
    <w:rsid w:val="00FC75BA"/>
  </w:style>
  <w:style w:type="character" w:customStyle="1" w:styleId="wp-smiley">
    <w:name w:val="wp-smiley"/>
    <w:basedOn w:val="DefaultParagraphFont"/>
    <w:rsid w:val="00FC75BA"/>
  </w:style>
  <w:style w:type="character" w:customStyle="1" w:styleId="artjournal">
    <w:name w:val="art_journal"/>
    <w:basedOn w:val="DefaultParagraphFont"/>
    <w:rsid w:val="00FC75BA"/>
  </w:style>
  <w:style w:type="character" w:customStyle="1" w:styleId="artdatevolumeissuepart">
    <w:name w:val="art_datevolumeissuepart"/>
    <w:basedOn w:val="DefaultParagraphFont"/>
    <w:rsid w:val="00FC75BA"/>
  </w:style>
  <w:style w:type="character" w:customStyle="1" w:styleId="artpages">
    <w:name w:val="art_pages"/>
    <w:basedOn w:val="DefaultParagraphFont"/>
    <w:rsid w:val="00FC75BA"/>
  </w:style>
  <w:style w:type="character" w:customStyle="1" w:styleId="singlehighlightclass">
    <w:name w:val="single_highlight_class"/>
    <w:basedOn w:val="DefaultParagraphFont"/>
    <w:rsid w:val="00FC75BA"/>
  </w:style>
  <w:style w:type="character" w:customStyle="1" w:styleId="degree">
    <w:name w:val="degree"/>
    <w:basedOn w:val="DefaultParagraphFont"/>
    <w:rsid w:val="00FC75BA"/>
  </w:style>
  <w:style w:type="character" w:customStyle="1" w:styleId="major">
    <w:name w:val="major"/>
    <w:basedOn w:val="DefaultParagraphFont"/>
    <w:rsid w:val="00FC75BA"/>
  </w:style>
  <w:style w:type="character" w:customStyle="1" w:styleId="views">
    <w:name w:val="views"/>
    <w:basedOn w:val="DefaultParagraphFont"/>
    <w:rsid w:val="00FC75BA"/>
  </w:style>
  <w:style w:type="character" w:customStyle="1" w:styleId="stmainservices">
    <w:name w:val="stmainservices"/>
    <w:basedOn w:val="DefaultParagraphFont"/>
    <w:rsid w:val="00FC75BA"/>
  </w:style>
  <w:style w:type="character" w:customStyle="1" w:styleId="stbubblehcount">
    <w:name w:val="stbubble_hcount"/>
    <w:basedOn w:val="DefaultParagraphFont"/>
    <w:rsid w:val="00FC75BA"/>
  </w:style>
  <w:style w:type="paragraph" w:customStyle="1" w:styleId="Document">
    <w:name w:val="_Document"/>
    <w:basedOn w:val="Default"/>
    <w:next w:val="Default"/>
    <w:uiPriority w:val="99"/>
    <w:qFormat/>
    <w:rsid w:val="00FC75BA"/>
    <w:rPr>
      <w:rFonts w:ascii="New Baskerville" w:eastAsiaTheme="minorEastAsia" w:hAnsi="New Baskerville"/>
      <w:color w:val="auto"/>
    </w:rPr>
  </w:style>
  <w:style w:type="paragraph" w:customStyle="1" w:styleId="SubHead1">
    <w:name w:val="_SubHead1"/>
    <w:basedOn w:val="Default"/>
    <w:next w:val="Default"/>
    <w:uiPriority w:val="99"/>
    <w:qFormat/>
    <w:rsid w:val="00FC75BA"/>
    <w:rPr>
      <w:rFonts w:ascii="New Baskerville" w:eastAsiaTheme="minorEastAsia" w:hAnsi="New Baskerville"/>
      <w:color w:val="auto"/>
    </w:rPr>
  </w:style>
  <w:style w:type="paragraph" w:customStyle="1" w:styleId="SubHead2">
    <w:name w:val="_SubHead2"/>
    <w:basedOn w:val="Default"/>
    <w:next w:val="Default"/>
    <w:uiPriority w:val="99"/>
    <w:qFormat/>
    <w:rsid w:val="00FC75BA"/>
    <w:rPr>
      <w:rFonts w:ascii="New Baskerville" w:eastAsiaTheme="minorEastAsia" w:hAnsi="New Baskerville"/>
      <w:color w:val="auto"/>
    </w:rPr>
  </w:style>
  <w:style w:type="paragraph" w:customStyle="1" w:styleId="collapsed-hide">
    <w:name w:val="collapsed-hide"/>
    <w:basedOn w:val="Normal"/>
    <w:uiPriority w:val="99"/>
    <w:qFormat/>
    <w:rsid w:val="00FC75BA"/>
    <w:pPr>
      <w:spacing w:before="100" w:beforeAutospacing="1" w:after="100" w:afterAutospacing="1"/>
    </w:pPr>
    <w:rPr>
      <w:rFonts w:ascii="Times" w:hAnsi="Times"/>
      <w:szCs w:val="20"/>
    </w:rPr>
  </w:style>
  <w:style w:type="paragraph" w:customStyle="1" w:styleId="odd">
    <w:name w:val="odd"/>
    <w:basedOn w:val="Normal"/>
    <w:uiPriority w:val="99"/>
    <w:qFormat/>
    <w:rsid w:val="00FC75BA"/>
    <w:pPr>
      <w:spacing w:before="100" w:beforeAutospacing="1" w:after="100" w:afterAutospacing="1"/>
    </w:pPr>
    <w:rPr>
      <w:rFonts w:ascii="Times" w:hAnsi="Times"/>
      <w:szCs w:val="20"/>
    </w:rPr>
  </w:style>
  <w:style w:type="character" w:customStyle="1" w:styleId="article-author">
    <w:name w:val="article-author"/>
    <w:basedOn w:val="DefaultParagraphFont"/>
    <w:rsid w:val="00FC75BA"/>
  </w:style>
  <w:style w:type="character" w:customStyle="1" w:styleId="tolocaltime">
    <w:name w:val="tolocaltime"/>
    <w:basedOn w:val="DefaultParagraphFont"/>
    <w:rsid w:val="00FC75BA"/>
  </w:style>
  <w:style w:type="character" w:customStyle="1" w:styleId="pb-byline">
    <w:name w:val="pb-byline"/>
    <w:basedOn w:val="DefaultParagraphFont"/>
    <w:rsid w:val="00FC75BA"/>
  </w:style>
  <w:style w:type="character" w:customStyle="1" w:styleId="pb-timestamp">
    <w:name w:val="pb-timestamp"/>
    <w:basedOn w:val="DefaultParagraphFont"/>
    <w:rsid w:val="00FC75BA"/>
  </w:style>
  <w:style w:type="character" w:customStyle="1" w:styleId="posted-on">
    <w:name w:val="posted-on"/>
    <w:basedOn w:val="DefaultParagraphFont"/>
    <w:rsid w:val="00FC75BA"/>
  </w:style>
  <w:style w:type="character" w:customStyle="1" w:styleId="even">
    <w:name w:val="even"/>
    <w:basedOn w:val="DefaultParagraphFont"/>
    <w:rsid w:val="00FC75BA"/>
  </w:style>
  <w:style w:type="character" w:customStyle="1" w:styleId="foreground">
    <w:name w:val="foreground"/>
    <w:basedOn w:val="DefaultParagraphFont"/>
    <w:rsid w:val="00FC75BA"/>
  </w:style>
  <w:style w:type="paragraph" w:customStyle="1" w:styleId="volissue">
    <w:name w:val="volissue"/>
    <w:basedOn w:val="Normal"/>
    <w:uiPriority w:val="99"/>
    <w:qFormat/>
    <w:rsid w:val="00FC75BA"/>
    <w:pPr>
      <w:spacing w:before="100" w:beforeAutospacing="1" w:after="100" w:afterAutospacing="1"/>
    </w:pPr>
    <w:rPr>
      <w:rFonts w:ascii="Times" w:hAnsi="Times"/>
      <w:szCs w:val="20"/>
    </w:rPr>
  </w:style>
  <w:style w:type="character" w:customStyle="1" w:styleId="cat-date-line4">
    <w:name w:val="cat-date-line4"/>
    <w:basedOn w:val="DefaultParagraphFont"/>
    <w:rsid w:val="00FC75BA"/>
  </w:style>
  <w:style w:type="character" w:customStyle="1" w:styleId="articledate">
    <w:name w:val="articledate"/>
    <w:basedOn w:val="DefaultParagraphFont"/>
    <w:rsid w:val="00FC75BA"/>
  </w:style>
  <w:style w:type="character" w:customStyle="1" w:styleId="post-byline">
    <w:name w:val="post-byline"/>
    <w:basedOn w:val="DefaultParagraphFont"/>
    <w:rsid w:val="00FC75BA"/>
  </w:style>
  <w:style w:type="character" w:customStyle="1" w:styleId="upper">
    <w:name w:val="upper"/>
    <w:basedOn w:val="DefaultParagraphFont"/>
    <w:rsid w:val="00FC75BA"/>
  </w:style>
  <w:style w:type="character" w:customStyle="1" w:styleId="metadate">
    <w:name w:val="meta_date"/>
    <w:basedOn w:val="DefaultParagraphFont"/>
    <w:rsid w:val="00FC75BA"/>
  </w:style>
  <w:style w:type="character" w:customStyle="1" w:styleId="fa">
    <w:name w:val="fa"/>
    <w:basedOn w:val="DefaultParagraphFont"/>
    <w:rsid w:val="00FC75BA"/>
  </w:style>
  <w:style w:type="character" w:customStyle="1" w:styleId="longname">
    <w:name w:val="longname"/>
    <w:basedOn w:val="DefaultParagraphFont"/>
    <w:rsid w:val="00FC75BA"/>
  </w:style>
  <w:style w:type="character" w:customStyle="1" w:styleId="echocontainer">
    <w:name w:val="echo_container"/>
    <w:basedOn w:val="DefaultParagraphFont"/>
    <w:rsid w:val="00FC75BA"/>
  </w:style>
  <w:style w:type="character" w:customStyle="1" w:styleId="comment-display">
    <w:name w:val="comment-display"/>
    <w:basedOn w:val="DefaultParagraphFont"/>
    <w:rsid w:val="00FC75BA"/>
  </w:style>
  <w:style w:type="paragraph" w:customStyle="1" w:styleId="comment-count-label">
    <w:name w:val="comment-count-label"/>
    <w:basedOn w:val="Normal"/>
    <w:uiPriority w:val="99"/>
    <w:qFormat/>
    <w:rsid w:val="00FC75BA"/>
    <w:pPr>
      <w:spacing w:before="100" w:beforeAutospacing="1" w:after="100" w:afterAutospacing="1"/>
    </w:pPr>
    <w:rPr>
      <w:rFonts w:ascii="Times" w:hAnsi="Times"/>
      <w:szCs w:val="20"/>
    </w:rPr>
  </w:style>
  <w:style w:type="character" w:customStyle="1" w:styleId="echo-counter">
    <w:name w:val="echo-counter"/>
    <w:basedOn w:val="DefaultParagraphFont"/>
    <w:rsid w:val="00FC75BA"/>
  </w:style>
  <w:style w:type="character" w:customStyle="1" w:styleId="discussion-policy">
    <w:name w:val="discussion-policy"/>
    <w:basedOn w:val="DefaultParagraphFont"/>
    <w:rsid w:val="00FC75BA"/>
  </w:style>
  <w:style w:type="character" w:customStyle="1" w:styleId="echo-apps-conversations-streamcaption">
    <w:name w:val="echo-apps-conversations-streamcaption"/>
    <w:basedOn w:val="DefaultParagraphFont"/>
    <w:rsid w:val="00FC75BA"/>
  </w:style>
  <w:style w:type="character" w:customStyle="1" w:styleId="echo-streamserver-controls-stream-item-text">
    <w:name w:val="echo-streamserver-controls-stream-item-text"/>
    <w:basedOn w:val="DefaultParagraphFont"/>
    <w:rsid w:val="00FC75BA"/>
  </w:style>
  <w:style w:type="character" w:customStyle="1" w:styleId="echo-streamserver-controls-facepile-more">
    <w:name w:val="echo-streamserver-controls-facepile-more"/>
    <w:basedOn w:val="DefaultParagraphFont"/>
    <w:rsid w:val="00FC75BA"/>
  </w:style>
  <w:style w:type="character" w:customStyle="1" w:styleId="echo-primaryfont">
    <w:name w:val="echo-primaryfont"/>
    <w:basedOn w:val="DefaultParagraphFont"/>
    <w:rsid w:val="00FC75BA"/>
  </w:style>
  <w:style w:type="character" w:customStyle="1" w:styleId="section">
    <w:name w:val="section"/>
    <w:basedOn w:val="DefaultParagraphFont"/>
    <w:rsid w:val="00FC75BA"/>
  </w:style>
  <w:style w:type="character" w:customStyle="1" w:styleId="wpsr-txt-headline">
    <w:name w:val="wpsr-txt-headline"/>
    <w:basedOn w:val="DefaultParagraphFont"/>
    <w:rsid w:val="00FC75BA"/>
  </w:style>
  <w:style w:type="character" w:customStyle="1" w:styleId="asset-metabar-author">
    <w:name w:val="asset-metabar-author"/>
    <w:basedOn w:val="DefaultParagraphFont"/>
    <w:rsid w:val="00FC75BA"/>
  </w:style>
  <w:style w:type="character" w:customStyle="1" w:styleId="asset-metabar-time">
    <w:name w:val="asset-metabar-time"/>
    <w:basedOn w:val="DefaultParagraphFont"/>
    <w:rsid w:val="00FC75BA"/>
  </w:style>
  <w:style w:type="character" w:customStyle="1" w:styleId="eza-dateline">
    <w:name w:val="eza-dateline"/>
    <w:basedOn w:val="DefaultParagraphFont"/>
    <w:rsid w:val="00FC75BA"/>
  </w:style>
  <w:style w:type="character" w:customStyle="1" w:styleId="eza-authors">
    <w:name w:val="eza-authors"/>
    <w:basedOn w:val="DefaultParagraphFont"/>
    <w:rsid w:val="00FC75BA"/>
  </w:style>
  <w:style w:type="character" w:customStyle="1" w:styleId="csmstaff">
    <w:name w:val="csm_staff"/>
    <w:basedOn w:val="DefaultParagraphFont"/>
    <w:rsid w:val="00FC75BA"/>
  </w:style>
  <w:style w:type="paragraph" w:customStyle="1" w:styleId="mol-para-with-font">
    <w:name w:val="mol-para-with-font"/>
    <w:basedOn w:val="Normal"/>
    <w:uiPriority w:val="99"/>
    <w:qFormat/>
    <w:rsid w:val="00FC75BA"/>
    <w:pPr>
      <w:spacing w:before="100" w:beforeAutospacing="1" w:after="100" w:afterAutospacing="1"/>
    </w:pPr>
    <w:rPr>
      <w:rFonts w:ascii="Times" w:hAnsi="Times"/>
      <w:szCs w:val="20"/>
    </w:rPr>
  </w:style>
  <w:style w:type="character" w:customStyle="1" w:styleId="article-timestamp">
    <w:name w:val="article-timestamp"/>
    <w:basedOn w:val="DefaultParagraphFont"/>
    <w:rsid w:val="00FC75BA"/>
  </w:style>
  <w:style w:type="character" w:customStyle="1" w:styleId="byline-text">
    <w:name w:val="byline-text"/>
    <w:basedOn w:val="DefaultParagraphFont"/>
    <w:rsid w:val="00FC75BA"/>
  </w:style>
  <w:style w:type="character" w:customStyle="1" w:styleId="itemauthor">
    <w:name w:val="itemauthor"/>
    <w:basedOn w:val="DefaultParagraphFont"/>
    <w:rsid w:val="00FC75BA"/>
  </w:style>
  <w:style w:type="character" w:customStyle="1" w:styleId="itemdatecreated">
    <w:name w:val="itemdatecreated"/>
    <w:basedOn w:val="DefaultParagraphFont"/>
    <w:rsid w:val="00FC75BA"/>
  </w:style>
  <w:style w:type="character" w:customStyle="1" w:styleId="slug-metadata-note">
    <w:name w:val="slug-metadata-note"/>
    <w:basedOn w:val="DefaultParagraphFont"/>
    <w:rsid w:val="00FC75BA"/>
  </w:style>
  <w:style w:type="character" w:customStyle="1" w:styleId="drop-capped">
    <w:name w:val="drop-capped"/>
    <w:basedOn w:val="DefaultParagraphFont"/>
    <w:rsid w:val="00FC75BA"/>
  </w:style>
  <w:style w:type="paragraph" w:customStyle="1" w:styleId="articleopinion-standfirst">
    <w:name w:val="articleopinion-standfirst"/>
    <w:basedOn w:val="Normal"/>
    <w:uiPriority w:val="99"/>
    <w:qFormat/>
    <w:rsid w:val="00FC75BA"/>
    <w:pPr>
      <w:spacing w:before="100" w:beforeAutospacing="1" w:after="100" w:afterAutospacing="1"/>
    </w:pPr>
    <w:rPr>
      <w:rFonts w:ascii="Times" w:hAnsi="Times"/>
      <w:szCs w:val="20"/>
    </w:rPr>
  </w:style>
  <w:style w:type="paragraph" w:customStyle="1" w:styleId="snippet">
    <w:name w:val="snippet"/>
    <w:basedOn w:val="Normal"/>
    <w:uiPriority w:val="99"/>
    <w:qFormat/>
    <w:rsid w:val="00FC75BA"/>
    <w:pPr>
      <w:spacing w:before="100" w:beforeAutospacing="1" w:after="100" w:afterAutospacing="1"/>
    </w:pPr>
    <w:rPr>
      <w:rFonts w:ascii="Times" w:hAnsi="Times"/>
      <w:szCs w:val="20"/>
    </w:rPr>
  </w:style>
  <w:style w:type="character" w:customStyle="1" w:styleId="thetitle">
    <w:name w:val="the_title"/>
    <w:basedOn w:val="DefaultParagraphFont"/>
    <w:rsid w:val="00FC75BA"/>
  </w:style>
  <w:style w:type="character" w:customStyle="1" w:styleId="view-count">
    <w:name w:val="view-count"/>
    <w:basedOn w:val="DefaultParagraphFont"/>
    <w:rsid w:val="00FC75BA"/>
  </w:style>
  <w:style w:type="character" w:customStyle="1" w:styleId="rupee">
    <w:name w:val="rupee"/>
    <w:basedOn w:val="DefaultParagraphFont"/>
    <w:rsid w:val="00FC75BA"/>
  </w:style>
  <w:style w:type="character" w:customStyle="1" w:styleId="grey1">
    <w:name w:val="grey1"/>
    <w:basedOn w:val="DefaultParagraphFont"/>
    <w:rsid w:val="00FC75BA"/>
  </w:style>
  <w:style w:type="paragraph" w:customStyle="1" w:styleId="Pa13">
    <w:name w:val="Pa13"/>
    <w:basedOn w:val="Default"/>
    <w:next w:val="Default"/>
    <w:uiPriority w:val="99"/>
    <w:qFormat/>
    <w:rsid w:val="00FC75BA"/>
    <w:pPr>
      <w:spacing w:line="201" w:lineRule="atLeast"/>
    </w:pPr>
    <w:rPr>
      <w:rFonts w:eastAsiaTheme="minorEastAsia"/>
      <w:color w:val="auto"/>
    </w:rPr>
  </w:style>
  <w:style w:type="paragraph" w:customStyle="1" w:styleId="Pa14">
    <w:name w:val="Pa14"/>
    <w:basedOn w:val="Default"/>
    <w:next w:val="Default"/>
    <w:uiPriority w:val="99"/>
    <w:qFormat/>
    <w:rsid w:val="00FC75BA"/>
    <w:pPr>
      <w:spacing w:line="241" w:lineRule="atLeast"/>
    </w:pPr>
    <w:rPr>
      <w:rFonts w:eastAsiaTheme="minorEastAsia"/>
      <w:color w:val="auto"/>
    </w:rPr>
  </w:style>
  <w:style w:type="paragraph" w:customStyle="1" w:styleId="Pa9">
    <w:name w:val="Pa9"/>
    <w:basedOn w:val="Default"/>
    <w:next w:val="Default"/>
    <w:uiPriority w:val="99"/>
    <w:qFormat/>
    <w:rsid w:val="00FC75BA"/>
    <w:pPr>
      <w:spacing w:line="241" w:lineRule="atLeast"/>
    </w:pPr>
    <w:rPr>
      <w:rFonts w:ascii="Gill Sans" w:eastAsiaTheme="minorEastAsia" w:hAnsi="Gill Sans"/>
      <w:color w:val="auto"/>
    </w:rPr>
  </w:style>
  <w:style w:type="character" w:customStyle="1" w:styleId="bureau">
    <w:name w:val="bureau"/>
    <w:basedOn w:val="DefaultParagraphFont"/>
    <w:rsid w:val="00FC75BA"/>
  </w:style>
  <w:style w:type="character" w:customStyle="1" w:styleId="reporttitle">
    <w:name w:val="report_title"/>
    <w:basedOn w:val="DefaultParagraphFont"/>
    <w:rsid w:val="00FC75BA"/>
  </w:style>
  <w:style w:type="character" w:customStyle="1" w:styleId="documenttype-longreleases">
    <w:name w:val="document_type_-_long_releases"/>
    <w:basedOn w:val="DefaultParagraphFont"/>
    <w:rsid w:val="00FC75BA"/>
  </w:style>
  <w:style w:type="character" w:customStyle="1" w:styleId="alt-date">
    <w:name w:val="alt-date"/>
    <w:basedOn w:val="DefaultParagraphFont"/>
    <w:rsid w:val="00FC75BA"/>
  </w:style>
  <w:style w:type="character" w:customStyle="1" w:styleId="entry-byline">
    <w:name w:val="entry-byline"/>
    <w:basedOn w:val="DefaultParagraphFont"/>
    <w:rsid w:val="00FC75BA"/>
  </w:style>
  <w:style w:type="character" w:customStyle="1" w:styleId="taglinecontrib">
    <w:name w:val="tagline_contrib"/>
    <w:basedOn w:val="DefaultParagraphFont"/>
    <w:rsid w:val="00FC75BA"/>
  </w:style>
  <w:style w:type="character" w:customStyle="1" w:styleId="articledate0">
    <w:name w:val="article_date"/>
    <w:basedOn w:val="DefaultParagraphFont"/>
    <w:rsid w:val="00FC75BA"/>
  </w:style>
  <w:style w:type="paragraph" w:customStyle="1" w:styleId="hg-daily">
    <w:name w:val="hg-daily"/>
    <w:basedOn w:val="Normal"/>
    <w:uiPriority w:val="99"/>
    <w:qFormat/>
    <w:rsid w:val="00FC75BA"/>
    <w:pPr>
      <w:spacing w:before="100" w:beforeAutospacing="1" w:after="100" w:afterAutospacing="1"/>
    </w:pPr>
    <w:rPr>
      <w:rFonts w:ascii="Times" w:hAnsi="Times"/>
      <w:szCs w:val="20"/>
    </w:rPr>
  </w:style>
  <w:style w:type="character" w:customStyle="1" w:styleId="cit">
    <w:name w:val="cit"/>
    <w:basedOn w:val="DefaultParagraphFont"/>
    <w:rsid w:val="00FC75BA"/>
  </w:style>
  <w:style w:type="paragraph" w:customStyle="1" w:styleId="buttonheading">
    <w:name w:val="buttonheading"/>
    <w:basedOn w:val="Normal"/>
    <w:uiPriority w:val="99"/>
    <w:qFormat/>
    <w:rsid w:val="00FC75BA"/>
    <w:pPr>
      <w:spacing w:before="100" w:beforeAutospacing="1" w:after="100" w:afterAutospacing="1"/>
    </w:pPr>
    <w:rPr>
      <w:rFonts w:ascii="Times" w:hAnsi="Times"/>
      <w:szCs w:val="20"/>
    </w:rPr>
  </w:style>
  <w:style w:type="character" w:customStyle="1" w:styleId="createdate">
    <w:name w:val="createdate"/>
    <w:basedOn w:val="DefaultParagraphFont"/>
    <w:rsid w:val="00FC75BA"/>
  </w:style>
  <w:style w:type="paragraph" w:customStyle="1" w:styleId="p">
    <w:name w:val="p"/>
    <w:basedOn w:val="Normal"/>
    <w:qFormat/>
    <w:rsid w:val="00FC75BA"/>
    <w:pPr>
      <w:spacing w:before="100" w:beforeAutospacing="1" w:after="100" w:afterAutospacing="1"/>
    </w:pPr>
    <w:rPr>
      <w:rFonts w:ascii="Times" w:hAnsi="Times"/>
      <w:szCs w:val="20"/>
    </w:rPr>
  </w:style>
  <w:style w:type="character" w:customStyle="1" w:styleId="text-label">
    <w:name w:val="text-label"/>
    <w:basedOn w:val="DefaultParagraphFont"/>
    <w:rsid w:val="00FC75BA"/>
  </w:style>
  <w:style w:type="paragraph" w:customStyle="1" w:styleId="TOC3Char">
    <w:name w:val="TOC 3 Char"/>
    <w:basedOn w:val="Normal"/>
    <w:next w:val="Normal"/>
    <w:uiPriority w:val="99"/>
    <w:qFormat/>
    <w:rsid w:val="00FC75BA"/>
    <w:rPr>
      <w:rFonts w:eastAsia="Times New Roman"/>
      <w:sz w:val="24"/>
      <w:szCs w:val="20"/>
    </w:rPr>
  </w:style>
  <w:style w:type="paragraph" w:customStyle="1" w:styleId="TOC1Char">
    <w:name w:val="TOC 1 Char"/>
    <w:basedOn w:val="Normal"/>
    <w:next w:val="Normal"/>
    <w:uiPriority w:val="99"/>
    <w:qFormat/>
    <w:rsid w:val="00FC75BA"/>
    <w:rPr>
      <w:rFonts w:eastAsia="Times New Roman"/>
      <w:b/>
      <w:sz w:val="24"/>
      <w:szCs w:val="20"/>
    </w:rPr>
  </w:style>
  <w:style w:type="paragraph" w:customStyle="1" w:styleId="ColorfulGrid-Accent11">
    <w:name w:val="Colorful Grid - Accent 11"/>
    <w:basedOn w:val="Normal"/>
    <w:next w:val="Normal"/>
    <w:uiPriority w:val="29"/>
    <w:qFormat/>
    <w:rsid w:val="00FC75BA"/>
    <w:pPr>
      <w:jc w:val="both"/>
    </w:pPr>
    <w:rPr>
      <w:rFonts w:eastAsia="Times New Roman"/>
      <w:i/>
      <w:iCs/>
      <w:color w:val="000000"/>
    </w:rPr>
  </w:style>
  <w:style w:type="character" w:customStyle="1" w:styleId="MediumGrid11">
    <w:name w:val="Medium Grid 11"/>
    <w:uiPriority w:val="99"/>
    <w:rsid w:val="00FC75BA"/>
    <w:rPr>
      <w:color w:val="808080"/>
    </w:rPr>
  </w:style>
  <w:style w:type="paragraph" w:customStyle="1" w:styleId="PlaceholderText2">
    <w:name w:val="Placeholder Text2"/>
    <w:basedOn w:val="Normal"/>
    <w:uiPriority w:val="99"/>
    <w:qFormat/>
    <w:rsid w:val="00FC75BA"/>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FC75BA"/>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FC75BA"/>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FC75BA"/>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FC75BA"/>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FC75BA"/>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FC75BA"/>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FC75BA"/>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FC75BA"/>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FC75BA"/>
    <w:pPr>
      <w:spacing w:before="100" w:beforeAutospacing="1" w:after="100" w:afterAutospacing="1"/>
    </w:pPr>
    <w:rPr>
      <w:rFonts w:ascii="Times" w:hAnsi="Times"/>
      <w:szCs w:val="20"/>
    </w:rPr>
  </w:style>
  <w:style w:type="character" w:customStyle="1" w:styleId="apple-tab-span">
    <w:name w:val="apple-tab-span"/>
    <w:basedOn w:val="DefaultParagraphFont"/>
    <w:rsid w:val="00FC75BA"/>
  </w:style>
  <w:style w:type="character" w:customStyle="1" w:styleId="s1">
    <w:name w:val="s1"/>
    <w:basedOn w:val="DefaultParagraphFont"/>
    <w:rsid w:val="00FC75BA"/>
  </w:style>
  <w:style w:type="character" w:customStyle="1" w:styleId="action-menu-toggled-item">
    <w:name w:val="action-menu-toggled-item"/>
    <w:basedOn w:val="DefaultParagraphFont"/>
    <w:rsid w:val="00FC75BA"/>
    <w:rPr>
      <w:rFonts w:ascii="Times New Roman" w:hAnsi="Times New Roman"/>
    </w:rPr>
  </w:style>
  <w:style w:type="character" w:customStyle="1" w:styleId="1Tag">
    <w:name w:val="1) Tag"/>
    <w:rsid w:val="00FC75B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FC75B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FC75B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FC75B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FC75B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FC75BA"/>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FC75BA"/>
    <w:rPr>
      <w:rFonts w:ascii="Georgia" w:eastAsia="Times New Roman" w:hAnsi="Georgia"/>
      <w:b/>
      <w:caps/>
      <w:sz w:val="40"/>
      <w:szCs w:val="40"/>
    </w:rPr>
  </w:style>
  <w:style w:type="paragraph" w:customStyle="1" w:styleId="Strikethrough0">
    <w:name w:val="Strikethrough"/>
    <w:basedOn w:val="Normal"/>
    <w:link w:val="StrikethroughChar"/>
    <w:qFormat/>
    <w:rsid w:val="00FC75BA"/>
    <w:rPr>
      <w:strike/>
    </w:rPr>
  </w:style>
  <w:style w:type="character" w:customStyle="1" w:styleId="StrikethroughChar">
    <w:name w:val="Strikethrough Char"/>
    <w:basedOn w:val="DefaultParagraphFont"/>
    <w:link w:val="Strikethrough0"/>
    <w:rsid w:val="00FC75BA"/>
    <w:rPr>
      <w:rFonts w:ascii="Georgia" w:hAnsi="Georgia"/>
      <w:strike/>
      <w:sz w:val="20"/>
    </w:rPr>
  </w:style>
  <w:style w:type="character" w:styleId="SubtleReference">
    <w:name w:val="Subtle Reference"/>
    <w:basedOn w:val="DefaultParagraphFont"/>
    <w:uiPriority w:val="31"/>
    <w:qFormat/>
    <w:rsid w:val="00FC75BA"/>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FC75BA"/>
    <w:rPr>
      <w:rFonts w:asciiTheme="minorHAnsi" w:hAnsiTheme="minorHAnsi"/>
      <w:bCs/>
      <w:sz w:val="16"/>
    </w:rPr>
  </w:style>
  <w:style w:type="character" w:customStyle="1" w:styleId="BoxBoldUnderline">
    <w:name w:val="Box Bold Underline"/>
    <w:rsid w:val="00FC75BA"/>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FC75BA"/>
    <w:rPr>
      <w:rFonts w:eastAsia="Times New Roman"/>
      <w:sz w:val="24"/>
    </w:rPr>
  </w:style>
  <w:style w:type="character" w:customStyle="1" w:styleId="NormalF6Char">
    <w:name w:val="Normal F6 Char"/>
    <w:link w:val="NormalF6"/>
    <w:rsid w:val="00FC75BA"/>
    <w:rPr>
      <w:rFonts w:ascii="Georgia" w:eastAsia="Times New Roman" w:hAnsi="Georgia"/>
      <w:sz w:val="24"/>
    </w:rPr>
  </w:style>
  <w:style w:type="paragraph" w:customStyle="1" w:styleId="TagNew">
    <w:name w:val="Tag New"/>
    <w:uiPriority w:val="99"/>
    <w:qFormat/>
    <w:rsid w:val="00FC75BA"/>
    <w:pPr>
      <w:spacing w:after="0" w:line="240" w:lineRule="auto"/>
    </w:pPr>
    <w:rPr>
      <w:rFonts w:ascii="Times New Roman" w:eastAsiaTheme="minorEastAsia" w:hAnsi="Times New Roman" w:cs="Times New Roman"/>
      <w:b/>
      <w:sz w:val="24"/>
      <w:szCs w:val="20"/>
    </w:rPr>
  </w:style>
  <w:style w:type="character" w:customStyle="1" w:styleId="moretop">
    <w:name w:val="more_top"/>
    <w:rsid w:val="00FC75BA"/>
  </w:style>
  <w:style w:type="paragraph" w:customStyle="1" w:styleId="TagNew0">
    <w:name w:val="Tag_New"/>
    <w:uiPriority w:val="99"/>
    <w:qFormat/>
    <w:rsid w:val="00FC75BA"/>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FC75BA"/>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FC75BA"/>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FC75BA"/>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FC75BA"/>
  </w:style>
  <w:style w:type="character" w:customStyle="1" w:styleId="yshortcutscs4-ndcor">
    <w:name w:val="yshortcuts cs4-ndcor"/>
    <w:rsid w:val="00FC75BA"/>
  </w:style>
  <w:style w:type="character" w:customStyle="1" w:styleId="price">
    <w:name w:val="price"/>
    <w:rsid w:val="00FC75BA"/>
  </w:style>
  <w:style w:type="character" w:customStyle="1" w:styleId="price-change">
    <w:name w:val="price-change"/>
    <w:rsid w:val="00FC75BA"/>
  </w:style>
  <w:style w:type="character" w:customStyle="1" w:styleId="percent-change">
    <w:name w:val="percent-change"/>
    <w:rsid w:val="00FC75BA"/>
  </w:style>
  <w:style w:type="character" w:customStyle="1" w:styleId="bibfont">
    <w:name w:val="bibfont"/>
    <w:rsid w:val="00FC75BA"/>
    <w:rPr>
      <w:rFonts w:cs="Times New Roman"/>
    </w:rPr>
  </w:style>
  <w:style w:type="paragraph" w:customStyle="1" w:styleId="underlined1">
    <w:name w:val="underlined1"/>
    <w:next w:val="Normal"/>
    <w:autoRedefine/>
    <w:uiPriority w:val="99"/>
    <w:qFormat/>
    <w:rsid w:val="00FC75BA"/>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FC75BA"/>
    <w:pPr>
      <w:ind w:left="0"/>
    </w:pPr>
    <w:rPr>
      <w:rFonts w:eastAsia="Times New Roman"/>
      <w:b/>
      <w:color w:val="auto"/>
      <w:sz w:val="24"/>
      <w:szCs w:val="24"/>
    </w:rPr>
  </w:style>
  <w:style w:type="character" w:customStyle="1" w:styleId="SourceBoldedChar">
    <w:name w:val="Source Bolded Char"/>
    <w:link w:val="SourceBolded"/>
    <w:rsid w:val="00FC75BA"/>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FC75BA"/>
    <w:rPr>
      <w:rFonts w:eastAsia="Calibri"/>
      <w:sz w:val="16"/>
      <w:szCs w:val="20"/>
      <w:lang w:val="x-none" w:eastAsia="x-none"/>
    </w:rPr>
  </w:style>
  <w:style w:type="character" w:customStyle="1" w:styleId="CardDownSizeChar">
    <w:name w:val="CardDownSize Char"/>
    <w:link w:val="CardDownSize"/>
    <w:rsid w:val="00FC75BA"/>
    <w:rPr>
      <w:rFonts w:ascii="Georgia" w:eastAsia="Calibri" w:hAnsi="Georgia"/>
      <w:sz w:val="16"/>
      <w:szCs w:val="20"/>
      <w:lang w:val="x-none" w:eastAsia="x-none"/>
    </w:rPr>
  </w:style>
  <w:style w:type="paragraph" w:customStyle="1" w:styleId="Citation10">
    <w:name w:val="Citation1"/>
    <w:basedOn w:val="Normal"/>
    <w:link w:val="Citation1Char"/>
    <w:qFormat/>
    <w:rsid w:val="00FC75BA"/>
    <w:rPr>
      <w:rFonts w:eastAsia="Calibri"/>
      <w:b/>
      <w:sz w:val="24"/>
      <w:u w:val="single"/>
      <w:lang w:val="x-none" w:eastAsia="x-none"/>
    </w:rPr>
  </w:style>
  <w:style w:type="character" w:customStyle="1" w:styleId="Citation1Char">
    <w:name w:val="Citation1 Char"/>
    <w:link w:val="Citation10"/>
    <w:rsid w:val="00FC75BA"/>
    <w:rPr>
      <w:rFonts w:ascii="Georgia" w:eastAsia="Calibri" w:hAnsi="Georgia"/>
      <w:b/>
      <w:sz w:val="24"/>
      <w:u w:val="single"/>
      <w:lang w:val="x-none" w:eastAsia="x-none"/>
    </w:rPr>
  </w:style>
  <w:style w:type="character" w:customStyle="1" w:styleId="TaglineChar">
    <w:name w:val="Tagline Char"/>
    <w:link w:val="Tagline0"/>
    <w:rsid w:val="00FC75BA"/>
    <w:rPr>
      <w:rFonts w:ascii="Georgia" w:hAnsi="Georgia"/>
      <w:b/>
      <w:sz w:val="26"/>
    </w:rPr>
  </w:style>
  <w:style w:type="character" w:customStyle="1" w:styleId="boldciteChar1">
    <w:name w:val="bold cite Char1"/>
    <w:rsid w:val="00FC75BA"/>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FC75BA"/>
  </w:style>
  <w:style w:type="character" w:customStyle="1" w:styleId="leveluptitle">
    <w:name w:val="leveluptitle"/>
    <w:basedOn w:val="DefaultParagraphFont"/>
    <w:rsid w:val="00FC75BA"/>
  </w:style>
  <w:style w:type="character" w:customStyle="1" w:styleId="Irrelevant6fontChar">
    <w:name w:val="Irrelevant (6 font) Char"/>
    <w:basedOn w:val="DefaultParagraphFont"/>
    <w:link w:val="Irrelevant6font"/>
    <w:rsid w:val="00FC75BA"/>
    <w:rPr>
      <w:rFonts w:ascii="Georgia" w:eastAsia="Calibri" w:hAnsi="Georgia"/>
      <w:sz w:val="12"/>
      <w:szCs w:val="12"/>
    </w:rPr>
  </w:style>
  <w:style w:type="paragraph" w:customStyle="1" w:styleId="Non-NavPanelTag">
    <w:name w:val="Non-Nav Panel Tag"/>
    <w:basedOn w:val="Normal"/>
    <w:uiPriority w:val="99"/>
    <w:qFormat/>
    <w:rsid w:val="00FC75BA"/>
    <w:rPr>
      <w:b/>
      <w:sz w:val="26"/>
    </w:rPr>
  </w:style>
  <w:style w:type="character" w:customStyle="1" w:styleId="Hyperlink3">
    <w:name w:val="Hyperlink.3"/>
    <w:basedOn w:val="DefaultParagraphFont"/>
    <w:rsid w:val="00FC75BA"/>
    <w:rPr>
      <w:sz w:val="18"/>
      <w:szCs w:val="18"/>
    </w:rPr>
  </w:style>
  <w:style w:type="character" w:customStyle="1" w:styleId="Hyperlink40">
    <w:name w:val="Hyperlink.4"/>
    <w:basedOn w:val="DefaultParagraphFont"/>
    <w:rsid w:val="00FC75BA"/>
    <w:rPr>
      <w:sz w:val="18"/>
      <w:szCs w:val="18"/>
    </w:rPr>
  </w:style>
  <w:style w:type="character" w:customStyle="1" w:styleId="SmallCharChar">
    <w:name w:val="Small Char Char"/>
    <w:basedOn w:val="DefaultParagraphFont"/>
    <w:rsid w:val="00FC75BA"/>
    <w:rPr>
      <w:sz w:val="17"/>
      <w:szCs w:val="24"/>
      <w:lang w:val="en-US" w:eastAsia="en-US" w:bidi="ar-SA"/>
    </w:rPr>
  </w:style>
  <w:style w:type="paragraph" w:customStyle="1" w:styleId="TagsFutura">
    <w:name w:val="TagsFutura"/>
    <w:basedOn w:val="Normal"/>
    <w:next w:val="Heading3"/>
    <w:qFormat/>
    <w:rsid w:val="00FC75BA"/>
    <w:rPr>
      <w:rFonts w:ascii="Futura" w:eastAsia="Times" w:hAnsi="Futura"/>
      <w:b/>
      <w:caps/>
      <w:sz w:val="18"/>
      <w:szCs w:val="20"/>
    </w:rPr>
  </w:style>
  <w:style w:type="paragraph" w:customStyle="1" w:styleId="DebateTag0">
    <w:name w:val="DebateTag"/>
    <w:basedOn w:val="Normal"/>
    <w:qFormat/>
    <w:rsid w:val="00FC75BA"/>
    <w:rPr>
      <w:rFonts w:eastAsia="Calibri"/>
      <w:b/>
    </w:rPr>
  </w:style>
  <w:style w:type="paragraph" w:customStyle="1" w:styleId="UnderlineBoldIndent">
    <w:name w:val="Underline + Bold Indent"/>
    <w:basedOn w:val="Normal"/>
    <w:link w:val="UnderlineBoldIndentCharChar"/>
    <w:qFormat/>
    <w:rsid w:val="00FC75BA"/>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C75BA"/>
    <w:rPr>
      <w:rFonts w:ascii="Georgia" w:eastAsia="Times New Roman" w:hAnsi="Georgia"/>
      <w:sz w:val="20"/>
      <w:szCs w:val="20"/>
      <w:u w:val="thick"/>
    </w:rPr>
  </w:style>
  <w:style w:type="paragraph" w:customStyle="1" w:styleId="StyleUnderlineBoldIndent11pt">
    <w:name w:val="Style Underline + Bold Indent + 11 pt"/>
    <w:basedOn w:val="UnderlineBoldIndent"/>
    <w:link w:val="StyleUnderlineBoldIndent11ptChar"/>
    <w:qFormat/>
    <w:rsid w:val="00FC75BA"/>
    <w:rPr>
      <w:u w:val="single"/>
    </w:rPr>
  </w:style>
  <w:style w:type="character" w:customStyle="1" w:styleId="StyleUnderlineBoldIndent11ptChar">
    <w:name w:val="Style Underline + Bold Indent + 11 pt Char"/>
    <w:link w:val="StyleUnderlineBoldIndent11pt"/>
    <w:rsid w:val="00FC75BA"/>
    <w:rPr>
      <w:rFonts w:ascii="Georgia" w:eastAsia="Times New Roman" w:hAnsi="Georgia"/>
      <w:sz w:val="20"/>
      <w:szCs w:val="20"/>
      <w:u w:val="single"/>
    </w:rPr>
  </w:style>
  <w:style w:type="paragraph" w:customStyle="1" w:styleId="StyleUnderlineBoldIndent11ptBold">
    <w:name w:val="Style Underline + Bold Indent + 11 pt Bold"/>
    <w:basedOn w:val="UnderlineBoldIndent"/>
    <w:link w:val="StyleUnderlineBoldIndent11ptBoldChar"/>
    <w:qFormat/>
    <w:rsid w:val="00FC75BA"/>
    <w:rPr>
      <w:b/>
      <w:bCs/>
      <w:u w:val="single"/>
    </w:rPr>
  </w:style>
  <w:style w:type="character" w:customStyle="1" w:styleId="StyleUnderlineBoldIndent11ptBoldChar">
    <w:name w:val="Style Underline + Bold Indent + 11 pt Bold Char"/>
    <w:link w:val="StyleUnderlineBoldIndent11ptBold"/>
    <w:rsid w:val="00FC75BA"/>
    <w:rPr>
      <w:rFonts w:ascii="Georgia" w:eastAsia="Times New Roman" w:hAnsi="Georgia"/>
      <w:b/>
      <w:bCs/>
      <w:sz w:val="20"/>
      <w:szCs w:val="20"/>
      <w:u w:val="single"/>
    </w:rPr>
  </w:style>
  <w:style w:type="character" w:customStyle="1" w:styleId="FontStyle177">
    <w:name w:val="Font Style177"/>
    <w:basedOn w:val="DefaultParagraphFont"/>
    <w:uiPriority w:val="99"/>
    <w:rsid w:val="00FC75BA"/>
    <w:rPr>
      <w:rFonts w:ascii="Times New Roman" w:hAnsi="Times New Roman" w:cs="Times New Roman"/>
      <w:sz w:val="20"/>
      <w:szCs w:val="20"/>
    </w:rPr>
  </w:style>
  <w:style w:type="character" w:customStyle="1" w:styleId="FontStyle173">
    <w:name w:val="Font Style173"/>
    <w:basedOn w:val="DefaultParagraphFont"/>
    <w:uiPriority w:val="99"/>
    <w:rsid w:val="00FC75BA"/>
    <w:rPr>
      <w:rFonts w:ascii="Times New Roman" w:hAnsi="Times New Roman" w:cs="Times New Roman"/>
      <w:sz w:val="14"/>
      <w:szCs w:val="14"/>
    </w:rPr>
  </w:style>
  <w:style w:type="character" w:customStyle="1" w:styleId="FontStyle151">
    <w:name w:val="Font Style151"/>
    <w:basedOn w:val="DefaultParagraphFont"/>
    <w:uiPriority w:val="99"/>
    <w:rsid w:val="00FC75BA"/>
    <w:rPr>
      <w:rFonts w:ascii="Arial Narrow" w:hAnsi="Arial Narrow" w:cs="Arial Narrow"/>
      <w:b/>
      <w:bCs/>
      <w:sz w:val="12"/>
      <w:szCs w:val="12"/>
    </w:rPr>
  </w:style>
  <w:style w:type="character" w:customStyle="1" w:styleId="FontStyle156">
    <w:name w:val="Font Style156"/>
    <w:basedOn w:val="DefaultParagraphFont"/>
    <w:uiPriority w:val="99"/>
    <w:rsid w:val="00FC75BA"/>
    <w:rPr>
      <w:rFonts w:ascii="Arial Narrow" w:hAnsi="Arial Narrow" w:cs="Arial Narrow"/>
      <w:sz w:val="8"/>
      <w:szCs w:val="8"/>
    </w:rPr>
  </w:style>
  <w:style w:type="character" w:customStyle="1" w:styleId="FontStyle160">
    <w:name w:val="Font Style160"/>
    <w:basedOn w:val="DefaultParagraphFont"/>
    <w:uiPriority w:val="99"/>
    <w:rsid w:val="00FC75BA"/>
    <w:rPr>
      <w:rFonts w:ascii="Times New Roman" w:hAnsi="Times New Roman" w:cs="Times New Roman"/>
      <w:b/>
      <w:bCs/>
      <w:sz w:val="20"/>
      <w:szCs w:val="20"/>
    </w:rPr>
  </w:style>
  <w:style w:type="character" w:customStyle="1" w:styleId="FontStyle178">
    <w:name w:val="Font Style178"/>
    <w:basedOn w:val="DefaultParagraphFont"/>
    <w:uiPriority w:val="99"/>
    <w:rsid w:val="00FC75BA"/>
    <w:rPr>
      <w:rFonts w:ascii="Times New Roman" w:hAnsi="Times New Roman" w:cs="Times New Roman"/>
      <w:sz w:val="18"/>
      <w:szCs w:val="18"/>
    </w:rPr>
  </w:style>
  <w:style w:type="paragraph" w:customStyle="1" w:styleId="Style140">
    <w:name w:val="Style14"/>
    <w:basedOn w:val="Normal"/>
    <w:uiPriority w:val="99"/>
    <w:qFormat/>
    <w:rsid w:val="00FC75BA"/>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FC75BA"/>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FC75BA"/>
    <w:rPr>
      <w:rFonts w:ascii="Times New Roman" w:hAnsi="Times New Roman" w:cs="Times New Roman"/>
      <w:sz w:val="12"/>
      <w:szCs w:val="12"/>
    </w:rPr>
  </w:style>
  <w:style w:type="paragraph" w:customStyle="1" w:styleId="Style90">
    <w:name w:val="Style9"/>
    <w:basedOn w:val="Normal"/>
    <w:uiPriority w:val="99"/>
    <w:qFormat/>
    <w:rsid w:val="00FC75BA"/>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FC75BA"/>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FC75BA"/>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FC75BA"/>
    <w:rPr>
      <w:rFonts w:ascii="Times New Roman" w:hAnsi="Times New Roman" w:cs="Times New Roman"/>
      <w:sz w:val="16"/>
      <w:szCs w:val="16"/>
    </w:rPr>
  </w:style>
  <w:style w:type="character" w:customStyle="1" w:styleId="newscontent">
    <w:name w:val="newscontent"/>
    <w:rsid w:val="00FC75BA"/>
  </w:style>
  <w:style w:type="character" w:customStyle="1" w:styleId="FontStyle172">
    <w:name w:val="Font Style172"/>
    <w:basedOn w:val="DefaultParagraphFont"/>
    <w:uiPriority w:val="99"/>
    <w:rsid w:val="00FC75BA"/>
    <w:rPr>
      <w:rFonts w:ascii="Times New Roman" w:hAnsi="Times New Roman" w:cs="Times New Roman"/>
      <w:b/>
      <w:bCs/>
      <w:sz w:val="16"/>
      <w:szCs w:val="16"/>
    </w:rPr>
  </w:style>
  <w:style w:type="paragraph" w:customStyle="1" w:styleId="Style180">
    <w:name w:val="Style18"/>
    <w:basedOn w:val="Normal"/>
    <w:uiPriority w:val="99"/>
    <w:qFormat/>
    <w:rsid w:val="00FC75BA"/>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FC75BA"/>
    <w:rPr>
      <w:rFonts w:ascii="Times New Roman" w:hAnsi="Times New Roman" w:cs="Times New Roman"/>
      <w:i/>
      <w:iCs/>
      <w:sz w:val="16"/>
      <w:szCs w:val="16"/>
    </w:rPr>
  </w:style>
  <w:style w:type="character" w:customStyle="1" w:styleId="FontStyle162">
    <w:name w:val="Font Style162"/>
    <w:basedOn w:val="DefaultParagraphFont"/>
    <w:uiPriority w:val="99"/>
    <w:rsid w:val="00FC75BA"/>
    <w:rPr>
      <w:rFonts w:ascii="Times New Roman" w:hAnsi="Times New Roman" w:cs="Times New Roman"/>
      <w:b/>
      <w:bCs/>
      <w:sz w:val="18"/>
      <w:szCs w:val="18"/>
    </w:rPr>
  </w:style>
  <w:style w:type="character" w:customStyle="1" w:styleId="FontStyle167">
    <w:name w:val="Font Style167"/>
    <w:basedOn w:val="DefaultParagraphFont"/>
    <w:uiPriority w:val="99"/>
    <w:rsid w:val="00FC75BA"/>
    <w:rPr>
      <w:rFonts w:ascii="Times New Roman" w:hAnsi="Times New Roman" w:cs="Times New Roman"/>
      <w:sz w:val="10"/>
      <w:szCs w:val="10"/>
    </w:rPr>
  </w:style>
  <w:style w:type="character" w:customStyle="1" w:styleId="FontStyle174">
    <w:name w:val="Font Style174"/>
    <w:basedOn w:val="DefaultParagraphFont"/>
    <w:uiPriority w:val="99"/>
    <w:rsid w:val="00FC75BA"/>
    <w:rPr>
      <w:rFonts w:ascii="Arial Narrow" w:hAnsi="Arial Narrow" w:cs="Arial Narrow"/>
      <w:b/>
      <w:bCs/>
      <w:sz w:val="18"/>
      <w:szCs w:val="18"/>
    </w:rPr>
  </w:style>
  <w:style w:type="paragraph" w:customStyle="1" w:styleId="Style47">
    <w:name w:val="Style47"/>
    <w:basedOn w:val="Normal"/>
    <w:uiPriority w:val="99"/>
    <w:qFormat/>
    <w:rsid w:val="00FC75BA"/>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FC75BA"/>
    <w:rPr>
      <w:rFonts w:ascii="Times New Roman" w:hAnsi="Times New Roman" w:cs="Times New Roman"/>
      <w:sz w:val="12"/>
      <w:szCs w:val="12"/>
    </w:rPr>
  </w:style>
  <w:style w:type="paragraph" w:customStyle="1" w:styleId="Style24">
    <w:name w:val="Style24"/>
    <w:basedOn w:val="Normal"/>
    <w:uiPriority w:val="99"/>
    <w:qFormat/>
    <w:rsid w:val="00FC75BA"/>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FC75BA"/>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FC75BA"/>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FC75BA"/>
    <w:rPr>
      <w:rFonts w:ascii="Times New Roman" w:hAnsi="Times New Roman" w:cs="Times New Roman"/>
      <w:b/>
      <w:bCs/>
      <w:sz w:val="18"/>
      <w:szCs w:val="18"/>
    </w:rPr>
  </w:style>
  <w:style w:type="paragraph" w:customStyle="1" w:styleId="Style210">
    <w:name w:val="Style21"/>
    <w:basedOn w:val="Normal"/>
    <w:uiPriority w:val="99"/>
    <w:qFormat/>
    <w:rsid w:val="00FC75BA"/>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FC75BA"/>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qFormat/>
    <w:rsid w:val="00FC75BA"/>
    <w:rPr>
      <w:iCs w:val="0"/>
    </w:rPr>
  </w:style>
  <w:style w:type="paragraph" w:customStyle="1" w:styleId="Aa">
    <w:name w:val="A"/>
    <w:basedOn w:val="Default"/>
    <w:next w:val="Default"/>
    <w:uiPriority w:val="99"/>
    <w:qFormat/>
    <w:rsid w:val="00FC75BA"/>
    <w:rPr>
      <w:color w:val="auto"/>
      <w:lang w:bidi="en-US"/>
    </w:rPr>
  </w:style>
  <w:style w:type="character" w:customStyle="1" w:styleId="ac">
    <w:name w:val="••••"/>
    <w:rsid w:val="00FC75BA"/>
    <w:rPr>
      <w:color w:val="000000"/>
    </w:rPr>
  </w:style>
  <w:style w:type="character" w:customStyle="1" w:styleId="UL-Bold">
    <w:name w:val="UL-Bold"/>
    <w:basedOn w:val="DefaultParagraphFont"/>
    <w:rsid w:val="00FC75BA"/>
    <w:rPr>
      <w:u w:val="thick"/>
    </w:rPr>
  </w:style>
  <w:style w:type="character" w:customStyle="1" w:styleId="UL-None">
    <w:name w:val="UL-None"/>
    <w:basedOn w:val="DefaultParagraphFont"/>
    <w:rsid w:val="00FC75BA"/>
    <w:rPr>
      <w:u w:val="none"/>
    </w:rPr>
  </w:style>
  <w:style w:type="character" w:customStyle="1" w:styleId="styletimesnewroman12ptbold0">
    <w:name w:val="styletimesnewroman12ptbold"/>
    <w:basedOn w:val="DefaultParagraphFont"/>
    <w:rsid w:val="00FC75BA"/>
  </w:style>
  <w:style w:type="character" w:customStyle="1" w:styleId="FontStyle19">
    <w:name w:val="Font Style19"/>
    <w:basedOn w:val="DefaultParagraphFont"/>
    <w:uiPriority w:val="99"/>
    <w:rsid w:val="00FC75BA"/>
    <w:rPr>
      <w:rFonts w:ascii="Times New Roman" w:hAnsi="Times New Roman" w:cs="Times New Roman"/>
      <w:sz w:val="18"/>
      <w:szCs w:val="18"/>
    </w:rPr>
  </w:style>
  <w:style w:type="character" w:customStyle="1" w:styleId="UnderlineBox">
    <w:name w:val="Underline + Box"/>
    <w:uiPriority w:val="1"/>
    <w:qFormat/>
    <w:rsid w:val="00FC75BA"/>
    <w:rPr>
      <w:rFonts w:ascii="Georgia" w:hAnsi="Georgia"/>
      <w:b w:val="0"/>
      <w:sz w:val="22"/>
      <w:u w:val="single"/>
      <w:bdr w:val="single" w:sz="4" w:space="0" w:color="auto"/>
    </w:rPr>
  </w:style>
  <w:style w:type="character" w:customStyle="1" w:styleId="10ptnotbold">
    <w:name w:val="10ptnotbold"/>
    <w:basedOn w:val="DefaultParagraphFont"/>
    <w:rsid w:val="00FC75BA"/>
    <w:rPr>
      <w:sz w:val="20"/>
    </w:rPr>
  </w:style>
  <w:style w:type="paragraph" w:customStyle="1" w:styleId="ALLCAPS">
    <w:name w:val="ALL CAPS"/>
    <w:basedOn w:val="Normal"/>
    <w:link w:val="ALLCAPSChar"/>
    <w:qFormat/>
    <w:rsid w:val="00FC75BA"/>
    <w:rPr>
      <w:rFonts w:eastAsia="Times New Roman"/>
      <w:b/>
      <w:caps/>
      <w:szCs w:val="20"/>
    </w:rPr>
  </w:style>
  <w:style w:type="character" w:customStyle="1" w:styleId="kn">
    <w:name w:val="kn"/>
    <w:basedOn w:val="DefaultParagraphFont"/>
    <w:rsid w:val="00FC75BA"/>
  </w:style>
  <w:style w:type="paragraph" w:customStyle="1" w:styleId="StyleCardworksLinespacingsingle">
    <w:name w:val="Style Card works + Line spacing:  single"/>
    <w:basedOn w:val="Normal"/>
    <w:link w:val="StyleCardworksLinespacingsingleChar"/>
    <w:qFormat/>
    <w:rsid w:val="00FC75BA"/>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FC75BA"/>
    <w:rPr>
      <w:rFonts w:ascii="Georgia" w:eastAsia="Times New Roman" w:hAnsi="Georgia"/>
      <w:spacing w:val="-3"/>
      <w:sz w:val="20"/>
      <w:szCs w:val="20"/>
    </w:rPr>
  </w:style>
  <w:style w:type="paragraph" w:customStyle="1" w:styleId="BriefTitleWorks">
    <w:name w:val="Brief Title Works"/>
    <w:basedOn w:val="Heading1"/>
    <w:link w:val="BriefTitleWorksChar"/>
    <w:qFormat/>
    <w:rsid w:val="00FC75B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FC75BA"/>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FC75BA"/>
    <w:rPr>
      <w:rFonts w:ascii="Verdana" w:hAnsi="Verdana" w:hint="default"/>
      <w:color w:val="000000"/>
      <w:sz w:val="16"/>
      <w:szCs w:val="16"/>
    </w:rPr>
  </w:style>
  <w:style w:type="character" w:customStyle="1" w:styleId="TagCharCharCharChar0">
    <w:name w:val="Tag Char Char Char Char"/>
    <w:basedOn w:val="DefaultParagraphFont"/>
    <w:rsid w:val="00FC75BA"/>
    <w:rPr>
      <w:rFonts w:ascii="Times New Roman" w:eastAsia="Times New Roman" w:hAnsi="Times New Roman" w:cs="Times New Roman"/>
      <w:b/>
      <w:sz w:val="24"/>
      <w:szCs w:val="20"/>
    </w:rPr>
  </w:style>
  <w:style w:type="character" w:customStyle="1" w:styleId="CharacterStyle14">
    <w:name w:val="Character Style 14"/>
    <w:rsid w:val="00FC75BA"/>
    <w:rPr>
      <w:sz w:val="30"/>
      <w:szCs w:val="30"/>
    </w:rPr>
  </w:style>
  <w:style w:type="character" w:customStyle="1" w:styleId="CharacterStyle13">
    <w:name w:val="Character Style 13"/>
    <w:rsid w:val="00FC75BA"/>
    <w:rPr>
      <w:i/>
      <w:iCs/>
      <w:sz w:val="17"/>
      <w:szCs w:val="17"/>
    </w:rPr>
  </w:style>
  <w:style w:type="character" w:customStyle="1" w:styleId="CardsNotUnderlined">
    <w:name w:val="Cards Not Underlined"/>
    <w:rsid w:val="00FC75BA"/>
    <w:rPr>
      <w:rFonts w:ascii="Times New Roman" w:hAnsi="Times New Roman"/>
      <w:sz w:val="16"/>
    </w:rPr>
  </w:style>
  <w:style w:type="character" w:customStyle="1" w:styleId="a13">
    <w:name w:val="a1"/>
    <w:rsid w:val="00FC75BA"/>
    <w:rPr>
      <w:color w:val="008000"/>
    </w:rPr>
  </w:style>
  <w:style w:type="character" w:customStyle="1" w:styleId="FifthChar">
    <w:name w:val="Fifth Char"/>
    <w:link w:val="Fifth"/>
    <w:rsid w:val="00FC75BA"/>
    <w:rPr>
      <w:rFonts w:ascii="Georgia" w:eastAsia="Calibri" w:hAnsi="Georgia"/>
      <w:sz w:val="20"/>
    </w:rPr>
  </w:style>
  <w:style w:type="paragraph" w:customStyle="1" w:styleId="Repeatblockheading0">
    <w:name w:val="Repeat block heading"/>
    <w:basedOn w:val="Normal"/>
    <w:uiPriority w:val="99"/>
    <w:qFormat/>
    <w:rsid w:val="00FC75BA"/>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FC75BA"/>
  </w:style>
  <w:style w:type="character" w:customStyle="1" w:styleId="hps">
    <w:name w:val="hps"/>
    <w:rsid w:val="00FC75BA"/>
  </w:style>
  <w:style w:type="paragraph" w:customStyle="1" w:styleId="TashmaHeader2">
    <w:name w:val="Tashma_Header2"/>
    <w:basedOn w:val="Heading2"/>
    <w:uiPriority w:val="99"/>
    <w:qFormat/>
    <w:rsid w:val="00FC75BA"/>
    <w:pPr>
      <w:spacing w:after="160"/>
    </w:pPr>
    <w:rPr>
      <w:rFonts w:eastAsia="SimSun" w:cstheme="minorBidi"/>
      <w:sz w:val="28"/>
    </w:rPr>
  </w:style>
  <w:style w:type="paragraph" w:customStyle="1" w:styleId="TashmaHeading1">
    <w:name w:val="Tashma_Heading1"/>
    <w:basedOn w:val="Heading1"/>
    <w:uiPriority w:val="99"/>
    <w:qFormat/>
    <w:rsid w:val="00FC75BA"/>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FC75BA"/>
    <w:rPr>
      <w:rFonts w:cs="Calibri"/>
    </w:rPr>
  </w:style>
  <w:style w:type="paragraph" w:customStyle="1" w:styleId="CitationCharCharCharCharCharCharChar">
    <w:name w:val="Citation Char Char Char Char Char Char Char"/>
    <w:basedOn w:val="Normal"/>
    <w:link w:val="CitationCharCharCharCharCharCharCharChar"/>
    <w:qFormat/>
    <w:rsid w:val="00FC75BA"/>
    <w:pPr>
      <w:ind w:left="1440" w:right="1440"/>
    </w:pPr>
    <w:rPr>
      <w:rFonts w:asciiTheme="minorHAnsi" w:hAnsiTheme="minorHAnsi" w:cs="Calibri"/>
      <w:sz w:val="22"/>
    </w:rPr>
  </w:style>
  <w:style w:type="paragraph" w:customStyle="1" w:styleId="pagpag1">
    <w:name w:val="pagpag1"/>
    <w:basedOn w:val="Normal"/>
    <w:uiPriority w:val="99"/>
    <w:qFormat/>
    <w:rsid w:val="00FC75BA"/>
    <w:pPr>
      <w:spacing w:before="100" w:beforeAutospacing="1" w:after="100" w:afterAutospacing="1"/>
    </w:pPr>
    <w:rPr>
      <w:rFonts w:eastAsia="Times New Roman"/>
      <w:sz w:val="24"/>
    </w:rPr>
  </w:style>
  <w:style w:type="paragraph" w:customStyle="1" w:styleId="pagpag2">
    <w:name w:val="pagpag2"/>
    <w:basedOn w:val="Normal"/>
    <w:uiPriority w:val="99"/>
    <w:qFormat/>
    <w:rsid w:val="00FC75BA"/>
    <w:pPr>
      <w:spacing w:before="100" w:beforeAutospacing="1" w:after="100" w:afterAutospacing="1"/>
    </w:pPr>
    <w:rPr>
      <w:rFonts w:eastAsia="Times New Roman"/>
      <w:sz w:val="24"/>
    </w:rPr>
  </w:style>
  <w:style w:type="paragraph" w:customStyle="1" w:styleId="BodyText311">
    <w:name w:val="Body Text 31"/>
    <w:basedOn w:val="Normal"/>
    <w:next w:val="BodyText3"/>
    <w:uiPriority w:val="99"/>
    <w:unhideWhenUsed/>
    <w:qFormat/>
    <w:rsid w:val="00FC75BA"/>
    <w:pPr>
      <w:spacing w:after="120"/>
    </w:pPr>
    <w:rPr>
      <w:bCs/>
      <w:color w:val="000000"/>
    </w:rPr>
  </w:style>
  <w:style w:type="paragraph" w:customStyle="1" w:styleId="BodyText210">
    <w:name w:val="Body Text 21"/>
    <w:basedOn w:val="Normal"/>
    <w:next w:val="BodyText2"/>
    <w:uiPriority w:val="99"/>
    <w:unhideWhenUsed/>
    <w:qFormat/>
    <w:rsid w:val="00FC75BA"/>
    <w:pPr>
      <w:spacing w:after="120" w:line="480" w:lineRule="auto"/>
    </w:pPr>
    <w:rPr>
      <w:sz w:val="12"/>
    </w:rPr>
  </w:style>
  <w:style w:type="paragraph" w:customStyle="1" w:styleId="BodyTextIndent1">
    <w:name w:val="Body Text Indent1"/>
    <w:basedOn w:val="Normal"/>
    <w:next w:val="BodyTextIndent"/>
    <w:uiPriority w:val="99"/>
    <w:unhideWhenUsed/>
    <w:qFormat/>
    <w:rsid w:val="00FC75BA"/>
    <w:pPr>
      <w:spacing w:after="120"/>
      <w:ind w:left="360"/>
    </w:pPr>
    <w:rPr>
      <w:sz w:val="16"/>
    </w:rPr>
  </w:style>
  <w:style w:type="paragraph" w:customStyle="1" w:styleId="BodyTextIndent31">
    <w:name w:val="Body Text Indent 31"/>
    <w:basedOn w:val="Normal"/>
    <w:next w:val="BodyTextIndent3"/>
    <w:uiPriority w:val="99"/>
    <w:semiHidden/>
    <w:unhideWhenUsed/>
    <w:qFormat/>
    <w:rsid w:val="00FC75BA"/>
    <w:pPr>
      <w:spacing w:after="120"/>
      <w:ind w:left="360"/>
    </w:pPr>
    <w:rPr>
      <w:sz w:val="14"/>
    </w:rPr>
  </w:style>
  <w:style w:type="paragraph" w:customStyle="1" w:styleId="BodyTextIndent21">
    <w:name w:val="Body Text Indent 21"/>
    <w:basedOn w:val="Normal"/>
    <w:next w:val="BodyTextIndent2"/>
    <w:uiPriority w:val="99"/>
    <w:unhideWhenUsed/>
    <w:qFormat/>
    <w:rsid w:val="00FC75BA"/>
    <w:pPr>
      <w:spacing w:after="120" w:line="480" w:lineRule="auto"/>
      <w:ind w:left="360"/>
    </w:pPr>
    <w:rPr>
      <w:sz w:val="16"/>
    </w:rPr>
  </w:style>
  <w:style w:type="character" w:customStyle="1" w:styleId="Caption11">
    <w:name w:val="Caption11"/>
    <w:rsid w:val="00FC75BA"/>
  </w:style>
  <w:style w:type="paragraph" w:customStyle="1" w:styleId="z-BottomofForm1">
    <w:name w:val="z-Bottom of Form1"/>
    <w:basedOn w:val="Normal"/>
    <w:next w:val="Normal"/>
    <w:hidden/>
    <w:uiPriority w:val="99"/>
    <w:unhideWhenUsed/>
    <w:qFormat/>
    <w:rsid w:val="00FC75BA"/>
    <w:pPr>
      <w:pBdr>
        <w:top w:val="single" w:sz="6" w:space="1" w:color="auto"/>
      </w:pBdr>
      <w:jc w:val="center"/>
    </w:pPr>
    <w:rPr>
      <w:rFonts w:eastAsia="Times New Roman"/>
      <w:vanish/>
      <w:sz w:val="16"/>
      <w:szCs w:val="16"/>
    </w:rPr>
  </w:style>
  <w:style w:type="paragraph" w:customStyle="1" w:styleId="arcticletext">
    <w:name w:val="arcticle_text"/>
    <w:basedOn w:val="Normal"/>
    <w:uiPriority w:val="99"/>
    <w:qFormat/>
    <w:rsid w:val="00FC75BA"/>
    <w:pPr>
      <w:spacing w:before="100" w:beforeAutospacing="1" w:after="100" w:afterAutospacing="1"/>
    </w:pPr>
    <w:rPr>
      <w:rFonts w:eastAsia="Times New Roman"/>
      <w:sz w:val="24"/>
    </w:rPr>
  </w:style>
  <w:style w:type="paragraph" w:customStyle="1" w:styleId="cptchblock">
    <w:name w:val="cptch_block"/>
    <w:basedOn w:val="Normal"/>
    <w:uiPriority w:val="99"/>
    <w:qFormat/>
    <w:rsid w:val="00FC75BA"/>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FC75BA"/>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FC75BA"/>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FC75BA"/>
    <w:rPr>
      <w:sz w:val="24"/>
      <w:szCs w:val="24"/>
      <w:u w:val="thick"/>
    </w:rPr>
  </w:style>
  <w:style w:type="character" w:customStyle="1" w:styleId="BodyTextIndentChar2">
    <w:name w:val="Body Text Indent Char2"/>
    <w:basedOn w:val="DefaultParagraphFont"/>
    <w:uiPriority w:val="99"/>
    <w:semiHidden/>
    <w:rsid w:val="00FC75BA"/>
    <w:rPr>
      <w:rFonts w:ascii="Georgia" w:hAnsi="Georgia"/>
      <w:sz w:val="22"/>
      <w:szCs w:val="22"/>
    </w:rPr>
  </w:style>
  <w:style w:type="character" w:customStyle="1" w:styleId="BodyText2Char2">
    <w:name w:val="Body Text 2 Char2"/>
    <w:basedOn w:val="DefaultParagraphFont"/>
    <w:uiPriority w:val="99"/>
    <w:semiHidden/>
    <w:rsid w:val="00FC75BA"/>
    <w:rPr>
      <w:rFonts w:ascii="Georgia" w:hAnsi="Georgia"/>
      <w:sz w:val="22"/>
      <w:szCs w:val="22"/>
    </w:rPr>
  </w:style>
  <w:style w:type="character" w:customStyle="1" w:styleId="BodyText3Char2">
    <w:name w:val="Body Text 3 Char2"/>
    <w:basedOn w:val="DefaultParagraphFont"/>
    <w:uiPriority w:val="99"/>
    <w:semiHidden/>
    <w:rsid w:val="00FC75BA"/>
    <w:rPr>
      <w:rFonts w:ascii="Georgia" w:hAnsi="Georgia"/>
      <w:sz w:val="16"/>
      <w:szCs w:val="16"/>
    </w:rPr>
  </w:style>
  <w:style w:type="character" w:customStyle="1" w:styleId="BodyTextIndent2Char2">
    <w:name w:val="Body Text Indent 2 Char2"/>
    <w:basedOn w:val="DefaultParagraphFont"/>
    <w:uiPriority w:val="99"/>
    <w:semiHidden/>
    <w:rsid w:val="00FC75BA"/>
    <w:rPr>
      <w:rFonts w:ascii="Georgia" w:hAnsi="Georgia"/>
      <w:sz w:val="22"/>
      <w:szCs w:val="22"/>
    </w:rPr>
  </w:style>
  <w:style w:type="character" w:customStyle="1" w:styleId="BodyTextIndent3Char2">
    <w:name w:val="Body Text Indent 3 Char2"/>
    <w:basedOn w:val="DefaultParagraphFont"/>
    <w:uiPriority w:val="99"/>
    <w:semiHidden/>
    <w:rsid w:val="00FC75BA"/>
    <w:rPr>
      <w:rFonts w:ascii="Georgia" w:hAnsi="Georgia"/>
      <w:sz w:val="16"/>
      <w:szCs w:val="16"/>
    </w:rPr>
  </w:style>
  <w:style w:type="character" w:customStyle="1" w:styleId="z-BottomofFormChar2">
    <w:name w:val="z-Bottom of Form Char2"/>
    <w:basedOn w:val="DefaultParagraphFont"/>
    <w:uiPriority w:val="99"/>
    <w:semiHidden/>
    <w:rsid w:val="00FC75BA"/>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FC75BA"/>
    <w:pPr>
      <w:ind w:left="0"/>
    </w:pPr>
    <w:rPr>
      <w:iCs w:val="0"/>
      <w:color w:val="auto"/>
      <w:sz w:val="20"/>
    </w:rPr>
  </w:style>
  <w:style w:type="character" w:customStyle="1" w:styleId="StyleHotRouteLatinGaramond10ptChar">
    <w:name w:val="Style Hot Route + (Latin) Garamond 10 pt Char"/>
    <w:basedOn w:val="DefaultParagraphFont"/>
    <w:link w:val="StyleHotRouteLatinGaramond10pt"/>
    <w:rsid w:val="00FC75BA"/>
    <w:rPr>
      <w:rFonts w:ascii="Georgia" w:eastAsia="Cambria" w:hAnsi="Georgia"/>
      <w:sz w:val="20"/>
    </w:rPr>
  </w:style>
  <w:style w:type="paragraph" w:customStyle="1" w:styleId="StyleHotRouteLatinGaramond10ptUnderline">
    <w:name w:val="Style Hot Route + (Latin) Garamond 10 pt Underline"/>
    <w:basedOn w:val="HotRoute0"/>
    <w:link w:val="StyleHotRouteLatinGaramond10ptUnderlineChar"/>
    <w:rsid w:val="00FC75BA"/>
    <w:pPr>
      <w:ind w:left="0"/>
    </w:pPr>
    <w:rPr>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FC75BA"/>
    <w:rPr>
      <w:rFonts w:ascii="Georgia" w:eastAsia="Cambria" w:hAnsi="Georgia"/>
      <w:sz w:val="20"/>
      <w:u w:val="single"/>
    </w:rPr>
  </w:style>
  <w:style w:type="character" w:customStyle="1" w:styleId="m5686307894942199640gmail-style13ptbold">
    <w:name w:val="m_5686307894942199640gmail-style13ptbold"/>
    <w:basedOn w:val="DefaultParagraphFont"/>
    <w:rsid w:val="00FC75BA"/>
  </w:style>
  <w:style w:type="character" w:customStyle="1" w:styleId="m5686307894942199640gmail-styleunderline">
    <w:name w:val="m_5686307894942199640gmail-styleunderline"/>
    <w:basedOn w:val="DefaultParagraphFont"/>
    <w:rsid w:val="00FC75BA"/>
  </w:style>
  <w:style w:type="paragraph" w:customStyle="1" w:styleId="Hyperlink2">
    <w:name w:val="Hyperlink2"/>
    <w:basedOn w:val="Normal"/>
    <w:qFormat/>
    <w:rsid w:val="00FC75BA"/>
    <w:rPr>
      <w:rFonts w:eastAsia="Calibri"/>
      <w:color w:val="00B0F0"/>
      <w:u w:val="single" w:color="00B0F0"/>
    </w:rPr>
  </w:style>
  <w:style w:type="character" w:customStyle="1" w:styleId="messagecontent">
    <w:name w:val="message_content"/>
    <w:rsid w:val="00FC75BA"/>
  </w:style>
  <w:style w:type="paragraph" w:customStyle="1" w:styleId="UnderlineCharCharCharCharCharCharCharCharChar">
    <w:name w:val="Underline Char Char Char Char Char Char Char Char Char"/>
    <w:link w:val="UnderlineCharCharCharCharCharCharCharCharCharChar"/>
    <w:rsid w:val="00FC75BA"/>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FC75BA"/>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FC75BA"/>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FC75BA"/>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FC75BA"/>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FC75BA"/>
    <w:rPr>
      <w:rFonts w:ascii="Times New Roman" w:eastAsia="SimSun" w:hAnsi="Times New Roman" w:cs="Times New Roman"/>
      <w:sz w:val="24"/>
      <w:szCs w:val="24"/>
      <w:lang w:eastAsia="zh-CN"/>
    </w:rPr>
  </w:style>
  <w:style w:type="character" w:customStyle="1" w:styleId="Char1Char1">
    <w:name w:val="Char1 Char1"/>
    <w:rsid w:val="00FC75BA"/>
    <w:rPr>
      <w:rFonts w:ascii="Arial" w:hAnsi="Arial" w:cs="Arial"/>
      <w:b/>
      <w:bCs/>
      <w:kern w:val="32"/>
      <w:sz w:val="28"/>
      <w:szCs w:val="32"/>
      <w:lang w:val="en-US" w:eastAsia="en-US" w:bidi="ar-SA"/>
    </w:rPr>
  </w:style>
  <w:style w:type="paragraph" w:customStyle="1" w:styleId="Style31">
    <w:name w:val="Style31"/>
    <w:basedOn w:val="Normal"/>
    <w:uiPriority w:val="99"/>
    <w:qFormat/>
    <w:rsid w:val="00FC75BA"/>
    <w:pPr>
      <w:spacing w:line="197" w:lineRule="exact"/>
      <w:jc w:val="both"/>
    </w:pPr>
  </w:style>
  <w:style w:type="paragraph" w:customStyle="1" w:styleId="Style42">
    <w:name w:val="Style42"/>
    <w:basedOn w:val="Normal"/>
    <w:uiPriority w:val="99"/>
    <w:qFormat/>
    <w:rsid w:val="00FC75BA"/>
    <w:pPr>
      <w:spacing w:line="202" w:lineRule="exact"/>
      <w:jc w:val="both"/>
    </w:pPr>
  </w:style>
  <w:style w:type="paragraph" w:customStyle="1" w:styleId="Style51">
    <w:name w:val="Style51"/>
    <w:basedOn w:val="Normal"/>
    <w:uiPriority w:val="99"/>
    <w:qFormat/>
    <w:rsid w:val="00FC75BA"/>
    <w:pPr>
      <w:spacing w:line="200" w:lineRule="exact"/>
      <w:jc w:val="both"/>
    </w:pPr>
  </w:style>
  <w:style w:type="character" w:customStyle="1" w:styleId="FontStyle72">
    <w:name w:val="Font Style72"/>
    <w:rsid w:val="00FC75BA"/>
    <w:rPr>
      <w:rFonts w:ascii="Times New Roman" w:hAnsi="Times New Roman" w:cs="Times New Roman" w:hint="default"/>
      <w:sz w:val="16"/>
      <w:szCs w:val="16"/>
    </w:rPr>
  </w:style>
  <w:style w:type="character" w:customStyle="1" w:styleId="FontStyle73">
    <w:name w:val="Font Style73"/>
    <w:uiPriority w:val="99"/>
    <w:rsid w:val="00FC75BA"/>
    <w:rPr>
      <w:rFonts w:ascii="Times New Roman" w:hAnsi="Times New Roman" w:cs="Times New Roman" w:hint="default"/>
      <w:i/>
      <w:iCs/>
      <w:sz w:val="16"/>
      <w:szCs w:val="16"/>
    </w:rPr>
  </w:style>
  <w:style w:type="character" w:customStyle="1" w:styleId="UnderlinestyleChar20">
    <w:name w:val="Underline style Char2"/>
    <w:rsid w:val="00FC75BA"/>
    <w:rPr>
      <w:sz w:val="22"/>
      <w:szCs w:val="24"/>
      <w:u w:val="single"/>
      <w:lang w:val="en-US" w:eastAsia="en-US" w:bidi="ar-SA"/>
    </w:rPr>
  </w:style>
  <w:style w:type="character" w:customStyle="1" w:styleId="FontStyle49">
    <w:name w:val="Font Style49"/>
    <w:uiPriority w:val="99"/>
    <w:rsid w:val="00FC75BA"/>
    <w:rPr>
      <w:rFonts w:ascii="Times New Roman" w:hAnsi="Times New Roman" w:cs="Times New Roman"/>
      <w:sz w:val="20"/>
      <w:szCs w:val="20"/>
    </w:rPr>
  </w:style>
  <w:style w:type="character" w:customStyle="1" w:styleId="FontStyle50">
    <w:name w:val="Font Style50"/>
    <w:uiPriority w:val="99"/>
    <w:rsid w:val="00FC75BA"/>
    <w:rPr>
      <w:rFonts w:ascii="Times New Roman" w:hAnsi="Times New Roman" w:cs="Times New Roman"/>
      <w:b/>
      <w:bCs/>
      <w:sz w:val="20"/>
      <w:szCs w:val="20"/>
    </w:rPr>
  </w:style>
  <w:style w:type="character" w:customStyle="1" w:styleId="ListBulletChar">
    <w:name w:val="List Bullet Char"/>
    <w:link w:val="ListBullet"/>
    <w:locked/>
    <w:rsid w:val="00FC75BA"/>
    <w:rPr>
      <w:rFonts w:ascii="Georgia" w:eastAsia="Calibri" w:hAnsi="Georgia"/>
      <w:sz w:val="20"/>
    </w:rPr>
  </w:style>
  <w:style w:type="character" w:customStyle="1" w:styleId="BoldUnderlineChar2Char">
    <w:name w:val="BoldUnderline Char2 Char"/>
    <w:link w:val="BoldUnderlineChar20"/>
    <w:locked/>
    <w:rsid w:val="00FC75BA"/>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FC75BA"/>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FC75BA"/>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FC75BA"/>
    <w:pPr>
      <w:spacing w:line="256" w:lineRule="auto"/>
    </w:pPr>
    <w:rPr>
      <w:rFonts w:eastAsia="Times New Roman"/>
    </w:rPr>
  </w:style>
  <w:style w:type="paragraph" w:customStyle="1" w:styleId="Normal20pt">
    <w:name w:val="Normal  + 20 pt"/>
    <w:basedOn w:val="Normal"/>
    <w:uiPriority w:val="6"/>
    <w:qFormat/>
    <w:rsid w:val="00FC75BA"/>
    <w:pPr>
      <w:spacing w:line="256" w:lineRule="auto"/>
    </w:pPr>
    <w:rPr>
      <w:rFonts w:asciiTheme="minorHAnsi" w:hAnsiTheme="minorHAnsi"/>
      <w:bCs/>
      <w:u w:val="single"/>
    </w:rPr>
  </w:style>
  <w:style w:type="paragraph" w:customStyle="1" w:styleId="conintrotext">
    <w:name w:val="conintrotext"/>
    <w:basedOn w:val="Normal"/>
    <w:uiPriority w:val="99"/>
    <w:qFormat/>
    <w:rsid w:val="00FC75BA"/>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FC75BA"/>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FC75BA"/>
    <w:pPr>
      <w:spacing w:line="256" w:lineRule="auto"/>
    </w:pPr>
    <w:rPr>
      <w:rFonts w:ascii="MS Mincho" w:eastAsia="MS Mincho" w:hAnsiTheme="minorHAnsi"/>
      <w:b/>
      <w:sz w:val="22"/>
      <w:u w:val="single"/>
    </w:rPr>
  </w:style>
  <w:style w:type="paragraph" w:customStyle="1" w:styleId="assert">
    <w:name w:val="assert"/>
    <w:basedOn w:val="Normal"/>
    <w:uiPriority w:val="99"/>
    <w:qFormat/>
    <w:rsid w:val="00FC75BA"/>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FC75BA"/>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FC75BA"/>
    <w:pPr>
      <w:spacing w:line="256" w:lineRule="auto"/>
    </w:pPr>
    <w:rPr>
      <w:rFonts w:ascii="MS Mincho" w:eastAsia="MS Mincho" w:hAnsiTheme="minorHAns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FC75BA"/>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FC75BA"/>
    <w:pPr>
      <w:spacing w:line="256" w:lineRule="auto"/>
    </w:pPr>
    <w:rPr>
      <w:rFonts w:ascii="MS Mincho" w:eastAsia="MS Mincho" w:hAnsiTheme="minorHAnsi"/>
      <w:b/>
      <w:sz w:val="22"/>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FC75BA"/>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FC75BA"/>
    <w:pPr>
      <w:spacing w:line="256" w:lineRule="auto"/>
    </w:pPr>
    <w:rPr>
      <w:rFonts w:ascii="MS Mincho" w:eastAsia="MS Mincho" w:hAnsiTheme="minorHAnsi"/>
      <w:b/>
      <w:sz w:val="22"/>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FC75BA"/>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FC75BA"/>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FC75BA"/>
    <w:rPr>
      <w:rFonts w:eastAsia="Times New Roman"/>
      <w:szCs w:val="24"/>
      <w:u w:val="single"/>
    </w:rPr>
  </w:style>
  <w:style w:type="paragraph" w:customStyle="1" w:styleId="StyleStyle4ArialNarrow9pt">
    <w:name w:val="Style Style4 + Arial Narrow 9 pt"/>
    <w:basedOn w:val="Normal"/>
    <w:link w:val="StyleStyle4ArialNarrow9ptChar"/>
    <w:qFormat/>
    <w:rsid w:val="00FC75BA"/>
    <w:pPr>
      <w:spacing w:line="256" w:lineRule="auto"/>
    </w:pPr>
    <w:rPr>
      <w:rFonts w:asciiTheme="minorHAnsi" w:eastAsia="Times New Roman" w:hAnsiTheme="minorHAnsi"/>
      <w:sz w:val="22"/>
      <w:szCs w:val="24"/>
      <w:u w:val="single"/>
    </w:rPr>
  </w:style>
  <w:style w:type="character" w:customStyle="1" w:styleId="StyleStyle4ArialNarrow9ptBoldChar">
    <w:name w:val="Style Style4 + Arial Narrow 9 pt Bold Char"/>
    <w:link w:val="StyleStyle4ArialNarrow9ptBold"/>
    <w:locked/>
    <w:rsid w:val="00FC75BA"/>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FC75BA"/>
    <w:pPr>
      <w:spacing w:line="256" w:lineRule="auto"/>
    </w:pPr>
    <w:rPr>
      <w:rFonts w:asciiTheme="minorHAnsi" w:eastAsia="Times New Roman" w:hAnsiTheme="minorHAnsi"/>
      <w:b/>
      <w:bCs/>
      <w:sz w:val="22"/>
      <w:szCs w:val="24"/>
      <w:u w:val="single"/>
    </w:rPr>
  </w:style>
  <w:style w:type="character" w:customStyle="1" w:styleId="Citation-AuthorDateChar">
    <w:name w:val="Citation - Author/Date Char"/>
    <w:locked/>
    <w:rsid w:val="00FC75BA"/>
    <w:rPr>
      <w:rFonts w:eastAsia="Times New Roman"/>
      <w:b/>
      <w:smallCaps/>
      <w:sz w:val="24"/>
      <w:szCs w:val="24"/>
      <w:u w:val="single"/>
    </w:rPr>
  </w:style>
  <w:style w:type="character" w:customStyle="1" w:styleId="HiddenBlockHeaderChar">
    <w:name w:val="Hidden Block Header Char"/>
    <w:link w:val="HiddenBlockHeader"/>
    <w:locked/>
    <w:rsid w:val="00FC75BA"/>
    <w:rPr>
      <w:rFonts w:ascii="Georgia" w:hAnsi="Georgia"/>
      <w:sz w:val="20"/>
    </w:rPr>
  </w:style>
  <w:style w:type="character" w:customStyle="1" w:styleId="ThirdChar">
    <w:name w:val="Third Char"/>
    <w:link w:val="Third"/>
    <w:locked/>
    <w:rsid w:val="00FC75BA"/>
    <w:rPr>
      <w:rFonts w:eastAsia="Times New Roman"/>
      <w:b/>
      <w:szCs w:val="24"/>
      <w:u w:val="single"/>
      <w:lang w:val="x-none" w:eastAsia="x-none"/>
    </w:rPr>
  </w:style>
  <w:style w:type="paragraph" w:customStyle="1" w:styleId="Third">
    <w:name w:val="Third"/>
    <w:basedOn w:val="Normal"/>
    <w:link w:val="ThirdChar"/>
    <w:qFormat/>
    <w:rsid w:val="00FC75BA"/>
    <w:pPr>
      <w:spacing w:line="256" w:lineRule="auto"/>
    </w:pPr>
    <w:rPr>
      <w:rFonts w:asciiTheme="minorHAnsi" w:eastAsia="Times New Roman" w:hAnsiTheme="minorHAnsi"/>
      <w:b/>
      <w:sz w:val="22"/>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FC75B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FC75BA"/>
    <w:rPr>
      <w:rFonts w:eastAsia="Times New Roman"/>
      <w:b/>
      <w:szCs w:val="24"/>
      <w:u w:val="thick"/>
    </w:rPr>
  </w:style>
  <w:style w:type="paragraph" w:customStyle="1" w:styleId="CiteSmallText">
    <w:name w:val="Cite Small Text"/>
    <w:basedOn w:val="Normal"/>
    <w:uiPriority w:val="99"/>
    <w:qFormat/>
    <w:rsid w:val="00FC75BA"/>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FC75BA"/>
    <w:rPr>
      <w:lang w:val="x-none"/>
    </w:rPr>
  </w:style>
  <w:style w:type="paragraph" w:customStyle="1" w:styleId="Cards1CharChar">
    <w:name w:val="Cards1 Char Char"/>
    <w:basedOn w:val="Normal"/>
    <w:link w:val="Cards1CharCharChar"/>
    <w:qFormat/>
    <w:rsid w:val="00FC75BA"/>
    <w:pPr>
      <w:autoSpaceDE w:val="0"/>
      <w:autoSpaceDN w:val="0"/>
      <w:adjustRightInd w:val="0"/>
      <w:spacing w:line="256" w:lineRule="auto"/>
      <w:ind w:left="432" w:right="432"/>
      <w:jc w:val="both"/>
    </w:pPr>
    <w:rPr>
      <w:rFonts w:asciiTheme="minorHAnsi" w:hAnsiTheme="minorHAnsi"/>
      <w:sz w:val="22"/>
      <w:lang w:val="x-none"/>
    </w:rPr>
  </w:style>
  <w:style w:type="character" w:customStyle="1" w:styleId="SwagChar">
    <w:name w:val="Swag Char"/>
    <w:link w:val="Swag"/>
    <w:locked/>
    <w:rsid w:val="00FC75BA"/>
    <w:rPr>
      <w:color w:val="0000FF"/>
      <w:sz w:val="12"/>
      <w:u w:val="single"/>
    </w:rPr>
  </w:style>
  <w:style w:type="paragraph" w:customStyle="1" w:styleId="Swag">
    <w:name w:val="Swag"/>
    <w:basedOn w:val="Normal"/>
    <w:link w:val="SwagChar"/>
    <w:qFormat/>
    <w:rsid w:val="00FC75BA"/>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FC75BA"/>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FC75BA"/>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FC75BA"/>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FC75BA"/>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FC75BA"/>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FC75BA"/>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FC75BA"/>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FC75BA"/>
    <w:pPr>
      <w:spacing w:line="256" w:lineRule="auto"/>
    </w:pPr>
    <w:rPr>
      <w:rFonts w:asciiTheme="minorHAnsi" w:eastAsia="Times New Roman" w:hAnsiTheme="minorHAnsi"/>
      <w:b/>
      <w:bCs/>
      <w:sz w:val="22"/>
      <w:szCs w:val="24"/>
      <w:u w:val="single"/>
    </w:rPr>
  </w:style>
  <w:style w:type="character" w:customStyle="1" w:styleId="StyleStyleUnderlineTimesNewRoman11ptChar">
    <w:name w:val="Style Style Underline + Times New Roman + 11 pt Char"/>
    <w:link w:val="StyleStyleUnderlineTimesNewRoman11pt"/>
    <w:locked/>
    <w:rsid w:val="00FC75BA"/>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FC75BA"/>
    <w:pPr>
      <w:spacing w:line="256" w:lineRule="auto"/>
    </w:pPr>
    <w:rPr>
      <w:rFonts w:asciiTheme="minorHAnsi" w:eastAsia="Times New Roman" w:hAnsiTheme="minorHAnsi"/>
      <w:sz w:val="22"/>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FC75BA"/>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FC75BA"/>
    <w:pPr>
      <w:spacing w:line="256" w:lineRule="auto"/>
    </w:pPr>
    <w:rPr>
      <w:rFonts w:asciiTheme="minorHAnsi" w:eastAsia="Times New Roman" w:hAnsiTheme="minorHAnsi"/>
      <w:sz w:val="22"/>
      <w:szCs w:val="24"/>
      <w:u w:val="single"/>
    </w:rPr>
  </w:style>
  <w:style w:type="character" w:customStyle="1" w:styleId="TagsCharCharCharChar">
    <w:name w:val="Tags Char Char Char Char"/>
    <w:locked/>
    <w:rsid w:val="00FC75BA"/>
    <w:rPr>
      <w:rFonts w:ascii="Times New Roman" w:eastAsia="Times New Roman" w:hAnsi="Times New Roman" w:cs="Times New Roman"/>
      <w:b/>
      <w:sz w:val="24"/>
      <w:szCs w:val="24"/>
    </w:rPr>
  </w:style>
  <w:style w:type="character" w:customStyle="1" w:styleId="NothingCharChar">
    <w:name w:val="Nothing Char Char"/>
    <w:link w:val="NothingCharCharChar"/>
    <w:locked/>
    <w:rsid w:val="00FC75BA"/>
    <w:rPr>
      <w:szCs w:val="24"/>
    </w:rPr>
  </w:style>
  <w:style w:type="paragraph" w:customStyle="1" w:styleId="NothingCharCharChar">
    <w:name w:val="Nothing Char Char Char"/>
    <w:link w:val="NothingCharChar"/>
    <w:qFormat/>
    <w:rsid w:val="00FC75BA"/>
    <w:pPr>
      <w:spacing w:after="0" w:line="240" w:lineRule="auto"/>
      <w:jc w:val="both"/>
    </w:pPr>
    <w:rPr>
      <w:szCs w:val="24"/>
    </w:rPr>
  </w:style>
  <w:style w:type="paragraph" w:customStyle="1" w:styleId="StyleLeft021">
    <w:name w:val="Style Left:  0.2&quot;1"/>
    <w:basedOn w:val="Normal"/>
    <w:uiPriority w:val="99"/>
    <w:qFormat/>
    <w:rsid w:val="00FC75BA"/>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FC75BA"/>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FC75B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FC75BA"/>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FC75B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2"/>
      <w:szCs w:val="24"/>
      <w:u w:val="single"/>
      <w:bdr w:val="single" w:sz="4" w:space="0" w:color="auto" w:frame="1"/>
    </w:rPr>
  </w:style>
  <w:style w:type="paragraph" w:customStyle="1" w:styleId="BlockTitle20">
    <w:name w:val="Block Title #2"/>
    <w:basedOn w:val="Normal"/>
    <w:uiPriority w:val="99"/>
    <w:qFormat/>
    <w:rsid w:val="00FC75BA"/>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FC75BA"/>
    <w:pPr>
      <w:spacing w:line="256" w:lineRule="auto"/>
    </w:pPr>
    <w:rPr>
      <w:b/>
    </w:rPr>
  </w:style>
  <w:style w:type="paragraph" w:customStyle="1" w:styleId="Heading2Char2CharChar12">
    <w:name w:val="Heading 2 Char2 Char Char12"/>
    <w:aliases w:val="Char Char Char Char Char Char1 Char Char Char Char Char1,Char Char22,Heading 2 Char2 Char Char11,Char Char21,Char Char Char Char Char Char1 Char Char Char Char Char2"/>
    <w:next w:val="Normal"/>
    <w:uiPriority w:val="99"/>
    <w:qFormat/>
    <w:rsid w:val="00FC75B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FC75BA"/>
    <w:rPr>
      <w:szCs w:val="24"/>
      <w:u w:val="single"/>
      <w:lang w:val="en-US" w:eastAsia="en-US" w:bidi="ar-SA"/>
    </w:rPr>
  </w:style>
  <w:style w:type="character" w:customStyle="1" w:styleId="BoldUnderlineCharChar3">
    <w:name w:val="BoldUnderline Char Char3"/>
    <w:rsid w:val="00FC75BA"/>
    <w:rPr>
      <w:b/>
      <w:bCs w:val="0"/>
      <w:szCs w:val="24"/>
      <w:u w:val="single"/>
      <w:lang w:val="en-US" w:eastAsia="en-US" w:bidi="ar-SA"/>
    </w:rPr>
  </w:style>
  <w:style w:type="character" w:customStyle="1" w:styleId="UnderlineCharChar3">
    <w:name w:val="Underline Char Char3"/>
    <w:rsid w:val="00FC75BA"/>
    <w:rPr>
      <w:szCs w:val="24"/>
      <w:u w:val="single"/>
      <w:lang w:val="en-US" w:eastAsia="en-US" w:bidi="ar-SA"/>
    </w:rPr>
  </w:style>
  <w:style w:type="character" w:customStyle="1" w:styleId="BoldUnderlineCharChar2">
    <w:name w:val="BoldUnderline Char Char2"/>
    <w:rsid w:val="00FC75BA"/>
    <w:rPr>
      <w:b/>
      <w:bCs w:val="0"/>
      <w:szCs w:val="24"/>
      <w:u w:val="single"/>
      <w:lang w:val="en-US" w:eastAsia="en-US" w:bidi="ar-SA"/>
    </w:rPr>
  </w:style>
  <w:style w:type="character" w:customStyle="1" w:styleId="volume-issue">
    <w:name w:val="volume-issue"/>
    <w:rsid w:val="00FC75BA"/>
    <w:rPr>
      <w:rFonts w:ascii="Times New Roman" w:hAnsi="Times New Roman" w:cs="Times New Roman" w:hint="default"/>
    </w:rPr>
  </w:style>
  <w:style w:type="character" w:customStyle="1" w:styleId="boldness1">
    <w:name w:val="boldness1"/>
    <w:rsid w:val="00FC75BA"/>
  </w:style>
  <w:style w:type="character" w:customStyle="1" w:styleId="story-author">
    <w:name w:val="story-author"/>
    <w:basedOn w:val="DefaultParagraphFont"/>
    <w:rsid w:val="00FC75BA"/>
  </w:style>
  <w:style w:type="character" w:customStyle="1" w:styleId="StyleEmphasisArial12ptBoldNotItalic">
    <w:name w:val="Style Emphasis + Arial 12 pt Bold Not Italic"/>
    <w:basedOn w:val="Emphasis"/>
    <w:rsid w:val="00FC75BA"/>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FC75BA"/>
  </w:style>
  <w:style w:type="character" w:customStyle="1" w:styleId="StyleStyle4CharTimesNewRoman11ptItalic">
    <w:name w:val="Style Style4 Char + Times New Roman 11 pt Italic"/>
    <w:basedOn w:val="DefaultParagraphFont"/>
    <w:rsid w:val="00FC75BA"/>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FC75BA"/>
  </w:style>
  <w:style w:type="character" w:customStyle="1" w:styleId="ad">
    <w:name w:val="_"/>
    <w:basedOn w:val="DefaultParagraphFont"/>
    <w:rsid w:val="00FC75BA"/>
  </w:style>
  <w:style w:type="character" w:customStyle="1" w:styleId="Heading3CharCharCharChar1">
    <w:name w:val="Heading 3 Char Char Char Char1"/>
    <w:rsid w:val="00FC75BA"/>
    <w:rPr>
      <w:rFonts w:ascii="Arial" w:hAnsi="Arial" w:cs="Arial" w:hint="default"/>
      <w:bCs/>
      <w:szCs w:val="26"/>
      <w:u w:val="single"/>
      <w:lang w:val="en-US" w:eastAsia="en-US" w:bidi="ar-SA"/>
    </w:rPr>
  </w:style>
  <w:style w:type="character" w:customStyle="1" w:styleId="comment-body">
    <w:name w:val="comment-body"/>
    <w:rsid w:val="00FC75BA"/>
  </w:style>
  <w:style w:type="character" w:customStyle="1" w:styleId="UnderlineCharCharChar1">
    <w:name w:val="Underline Char Char Char1"/>
    <w:rsid w:val="00FC75BA"/>
    <w:rPr>
      <w:u w:val="single"/>
      <w:lang w:val="en-US" w:eastAsia="en-US" w:bidi="ar-SA"/>
    </w:rPr>
  </w:style>
  <w:style w:type="character" w:customStyle="1" w:styleId="UnderlineChar1Char">
    <w:name w:val="Underline Char1 Char"/>
    <w:rsid w:val="00FC75BA"/>
    <w:rPr>
      <w:rFonts w:ascii="Calibri" w:eastAsia="MS Mincho" w:hAnsi="Calibri" w:cs="Calibri" w:hint="default"/>
      <w:szCs w:val="20"/>
      <w:u w:val="single"/>
    </w:rPr>
  </w:style>
  <w:style w:type="character" w:customStyle="1" w:styleId="StyleBoldandUnderlineCharChar29pt">
    <w:name w:val="Style Bold and Underline Char Char2 + 9 pt"/>
    <w:rsid w:val="00FC75BA"/>
    <w:rPr>
      <w:rFonts w:ascii="Times New Roman" w:hAnsi="Times New Roman" w:cs="Times New Roman" w:hint="default"/>
      <w:b/>
      <w:bCs/>
      <w:noProof w:val="0"/>
      <w:sz w:val="20"/>
      <w:u w:val="single"/>
    </w:rPr>
  </w:style>
  <w:style w:type="character" w:customStyle="1" w:styleId="StyleUnderlineCharChar19pt">
    <w:name w:val="Style Underline Char Char1 + 9 pt"/>
    <w:rsid w:val="00FC75BA"/>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FC75BA"/>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FC75BA"/>
  </w:style>
  <w:style w:type="character" w:customStyle="1" w:styleId="resultbodyblack">
    <w:name w:val="resultbodyblack"/>
    <w:rsid w:val="00FC75BA"/>
    <w:rPr>
      <w:rFonts w:ascii="Times New Roman" w:hAnsi="Times New Roman" w:cs="Times New Roman" w:hint="default"/>
    </w:rPr>
  </w:style>
  <w:style w:type="character" w:customStyle="1" w:styleId="3TagCite">
    <w:name w:val="3 Tag/Cite"/>
    <w:rsid w:val="00FC75BA"/>
    <w:rPr>
      <w:rFonts w:ascii="Times New Roman" w:hAnsi="Times New Roman" w:cs="Times New Roman" w:hint="default"/>
      <w:b/>
      <w:bCs w:val="0"/>
    </w:rPr>
  </w:style>
  <w:style w:type="character" w:customStyle="1" w:styleId="4Qualifications">
    <w:name w:val="4 Qualifications"/>
    <w:rsid w:val="00FC75BA"/>
    <w:rPr>
      <w:rFonts w:ascii="Times New Roman" w:hAnsi="Times New Roman" w:cs="Times New Roman" w:hint="default"/>
      <w:sz w:val="19"/>
    </w:rPr>
  </w:style>
  <w:style w:type="character" w:customStyle="1" w:styleId="6Underlined">
    <w:name w:val="6 Underlined"/>
    <w:rsid w:val="00FC75BA"/>
    <w:rPr>
      <w:rFonts w:ascii="Times New Roman" w:hAnsi="Times New Roman" w:cs="Times New Roman" w:hint="default"/>
      <w:b/>
      <w:bCs w:val="0"/>
      <w:sz w:val="21"/>
      <w:u w:val="single"/>
    </w:rPr>
  </w:style>
  <w:style w:type="character" w:customStyle="1" w:styleId="nohighlighting">
    <w:name w:val="no highlighting"/>
    <w:rsid w:val="00FC75BA"/>
    <w:rPr>
      <w:rFonts w:ascii="Times New Roman" w:hAnsi="Times New Roman" w:cs="Times New Roman" w:hint="default"/>
      <w:color w:val="auto"/>
      <w:sz w:val="20"/>
      <w:u w:val="thick"/>
      <w:bdr w:val="none" w:sz="0" w:space="0" w:color="auto" w:frame="1"/>
    </w:rPr>
  </w:style>
  <w:style w:type="character" w:customStyle="1" w:styleId="CharChar61">
    <w:name w:val="Char Char61"/>
    <w:rsid w:val="00FC75BA"/>
    <w:rPr>
      <w:rFonts w:ascii="Arial" w:hAnsi="Arial" w:cs="Arial" w:hint="default"/>
      <w:bCs/>
      <w:sz w:val="16"/>
      <w:szCs w:val="26"/>
      <w:lang w:val="en-US" w:eastAsia="en-US" w:bidi="ar-SA"/>
    </w:rPr>
  </w:style>
  <w:style w:type="character" w:customStyle="1" w:styleId="styledate">
    <w:name w:val="styledate"/>
    <w:rsid w:val="00FC75BA"/>
  </w:style>
  <w:style w:type="character" w:customStyle="1" w:styleId="StyleUnderlineChar9ptChar">
    <w:name w:val="Style Underline Char + 9 pt Char"/>
    <w:rsid w:val="00FC75BA"/>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FC75BA"/>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FC75BA"/>
    <w:rPr>
      <w:b/>
      <w:bCs w:val="0"/>
      <w:szCs w:val="24"/>
      <w:u w:val="single"/>
      <w:lang w:val="en-US" w:eastAsia="en-US" w:bidi="ar-SA"/>
    </w:rPr>
  </w:style>
  <w:style w:type="character" w:customStyle="1" w:styleId="BoldandUnderlineChar1Char2">
    <w:name w:val="Bold and Underline Char1 Char2"/>
    <w:rsid w:val="00FC75BA"/>
    <w:rPr>
      <w:b/>
      <w:bCs w:val="0"/>
      <w:szCs w:val="24"/>
      <w:u w:val="single"/>
      <w:lang w:val="en-US" w:eastAsia="en-US" w:bidi="ar-SA"/>
    </w:rPr>
  </w:style>
  <w:style w:type="character" w:customStyle="1" w:styleId="BoldandUnderlineCharChar1">
    <w:name w:val="Bold and Underline Char Char1"/>
    <w:rsid w:val="00FC75BA"/>
    <w:rPr>
      <w:b/>
      <w:bCs w:val="0"/>
      <w:szCs w:val="24"/>
      <w:u w:val="single"/>
      <w:lang w:val="en-US" w:eastAsia="en-US" w:bidi="ar-SA"/>
    </w:rPr>
  </w:style>
  <w:style w:type="character" w:customStyle="1" w:styleId="authoraffil">
    <w:name w:val="authoraffil"/>
    <w:rsid w:val="00FC75BA"/>
  </w:style>
  <w:style w:type="character" w:customStyle="1" w:styleId="CharChar8">
    <w:name w:val="Char Char8"/>
    <w:rsid w:val="00FC75BA"/>
    <w:rPr>
      <w:rFonts w:ascii="Georgia" w:eastAsia="Times New Roman" w:hAnsi="Georgia" w:hint="default"/>
      <w:b/>
      <w:bCs/>
      <w:sz w:val="30"/>
      <w:szCs w:val="28"/>
      <w:u w:val="single"/>
    </w:rPr>
  </w:style>
  <w:style w:type="character" w:customStyle="1" w:styleId="boldcitationChar">
    <w:name w:val="bold citation Char"/>
    <w:rsid w:val="00FC75BA"/>
    <w:rPr>
      <w:rFonts w:ascii="Arial" w:hAnsi="Arial" w:cs="Arial" w:hint="default"/>
      <w:b/>
      <w:bCs w:val="0"/>
      <w:sz w:val="28"/>
      <w:szCs w:val="24"/>
      <w:u w:val="thick"/>
      <w:lang w:val="en-US" w:eastAsia="en-US" w:bidi="ar-SA"/>
    </w:rPr>
  </w:style>
  <w:style w:type="character" w:customStyle="1" w:styleId="BoldunderlineChar5">
    <w:name w:val="Bold/underline Char"/>
    <w:rsid w:val="00FC75BA"/>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FC75BA"/>
  </w:style>
  <w:style w:type="character" w:customStyle="1" w:styleId="tagCharCharChar1">
    <w:name w:val="tag Char Char Char1"/>
    <w:rsid w:val="00FC75BA"/>
    <w:rPr>
      <w:b/>
      <w:bCs w:val="0"/>
      <w:sz w:val="24"/>
      <w:lang w:val="en-US" w:eastAsia="en-US" w:bidi="ar-SA"/>
    </w:rPr>
  </w:style>
  <w:style w:type="character" w:customStyle="1" w:styleId="bylines">
    <w:name w:val="bylines"/>
    <w:basedOn w:val="DefaultParagraphFont"/>
    <w:rsid w:val="00FC75BA"/>
  </w:style>
  <w:style w:type="character" w:customStyle="1" w:styleId="StyleStyleBoldUnderlineUnderlineIntenseEmphasis1apple-style-2">
    <w:name w:val="Style Style Bold UnderlineUnderlineIntense Emphasis1apple-style-...2"/>
    <w:basedOn w:val="DefaultParagraphFont"/>
    <w:rsid w:val="00FC75BA"/>
    <w:rPr>
      <w:b w:val="0"/>
      <w:bCs/>
      <w:sz w:val="22"/>
      <w:u w:val="single"/>
    </w:rPr>
  </w:style>
  <w:style w:type="character" w:customStyle="1" w:styleId="FontStyle57">
    <w:name w:val="Font Style57"/>
    <w:rsid w:val="00FC75BA"/>
    <w:rPr>
      <w:rFonts w:ascii="Georgia" w:hAnsi="Georgia" w:cs="Georgia" w:hint="default"/>
      <w:b/>
      <w:bCs/>
      <w:sz w:val="14"/>
      <w:szCs w:val="14"/>
    </w:rPr>
  </w:style>
  <w:style w:type="character" w:customStyle="1" w:styleId="FontStyle89">
    <w:name w:val="Font Style89"/>
    <w:rsid w:val="00FC75BA"/>
    <w:rPr>
      <w:rFonts w:ascii="Times New Roman" w:hAnsi="Times New Roman" w:cs="Times New Roman" w:hint="default"/>
      <w:b/>
      <w:bCs/>
      <w:smallCaps/>
      <w:spacing w:val="40"/>
      <w:sz w:val="16"/>
      <w:szCs w:val="16"/>
    </w:rPr>
  </w:style>
  <w:style w:type="character" w:customStyle="1" w:styleId="hvr">
    <w:name w:val="hvr"/>
    <w:basedOn w:val="DefaultParagraphFont"/>
    <w:rsid w:val="00FC75BA"/>
  </w:style>
  <w:style w:type="character" w:customStyle="1" w:styleId="cardChar20">
    <w:name w:val="card Char2"/>
    <w:basedOn w:val="DefaultParagraphFont"/>
    <w:uiPriority w:val="6"/>
    <w:rsid w:val="00FC75BA"/>
    <w:rPr>
      <w:rFonts w:ascii="Times New Roman" w:hAnsi="Times New Roman" w:cs="Calibri"/>
      <w:szCs w:val="20"/>
    </w:rPr>
  </w:style>
  <w:style w:type="paragraph" w:customStyle="1" w:styleId="Pol">
    <w:name w:val="Pol"/>
    <w:basedOn w:val="Heading2"/>
    <w:uiPriority w:val="99"/>
    <w:qFormat/>
    <w:rsid w:val="00FC75BA"/>
  </w:style>
  <w:style w:type="paragraph" w:customStyle="1" w:styleId="Style70">
    <w:name w:val="Style7"/>
    <w:basedOn w:val="Normal"/>
    <w:uiPriority w:val="99"/>
    <w:qFormat/>
    <w:rsid w:val="00FC75BA"/>
    <w:pPr>
      <w:widowControl w:val="0"/>
      <w:autoSpaceDE w:val="0"/>
      <w:autoSpaceDN w:val="0"/>
      <w:adjustRightInd w:val="0"/>
      <w:spacing w:line="229" w:lineRule="exact"/>
    </w:pPr>
  </w:style>
  <w:style w:type="character" w:customStyle="1" w:styleId="red">
    <w:name w:val="red"/>
    <w:basedOn w:val="DefaultParagraphFont"/>
    <w:rsid w:val="00FC75BA"/>
  </w:style>
  <w:style w:type="character" w:customStyle="1" w:styleId="Footnote2Char">
    <w:name w:val="Footnote2 Char"/>
    <w:link w:val="Footnote2"/>
    <w:locked/>
    <w:rsid w:val="00FC75BA"/>
  </w:style>
  <w:style w:type="paragraph" w:customStyle="1" w:styleId="Footnote2">
    <w:name w:val="Footnote2"/>
    <w:basedOn w:val="Normal"/>
    <w:next w:val="Normal"/>
    <w:link w:val="Footnote2Char"/>
    <w:autoRedefine/>
    <w:qFormat/>
    <w:rsid w:val="00FC75BA"/>
    <w:pPr>
      <w:spacing w:after="120" w:line="480" w:lineRule="auto"/>
    </w:pPr>
    <w:rPr>
      <w:rFonts w:asciiTheme="minorHAnsi" w:hAnsiTheme="minorHAnsi"/>
      <w:sz w:val="22"/>
    </w:rPr>
  </w:style>
  <w:style w:type="character" w:customStyle="1" w:styleId="link">
    <w:name w:val="link"/>
    <w:basedOn w:val="DefaultParagraphFont"/>
    <w:rsid w:val="00FC75BA"/>
  </w:style>
  <w:style w:type="paragraph" w:customStyle="1" w:styleId="xhead">
    <w:name w:val="xhead"/>
    <w:basedOn w:val="Normal"/>
    <w:uiPriority w:val="99"/>
    <w:qFormat/>
    <w:rsid w:val="00FC75BA"/>
    <w:pPr>
      <w:spacing w:before="100" w:beforeAutospacing="1" w:after="100" w:afterAutospacing="1"/>
    </w:pPr>
  </w:style>
  <w:style w:type="paragraph" w:customStyle="1" w:styleId="headlinemeta">
    <w:name w:val="headline_meta"/>
    <w:basedOn w:val="Normal"/>
    <w:uiPriority w:val="99"/>
    <w:qFormat/>
    <w:rsid w:val="00FC75BA"/>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FC75BA"/>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FC75BA"/>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FC75BA"/>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FC75BA"/>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FC75BA"/>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FC75BA"/>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FC75BA"/>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FC75BA"/>
    <w:rPr>
      <w:rFonts w:ascii="Lucida Grande" w:eastAsia="Cambria" w:hAnsi="Lucida Grande"/>
    </w:rPr>
  </w:style>
  <w:style w:type="paragraph" w:customStyle="1" w:styleId="Pa16">
    <w:name w:val="Pa16"/>
    <w:basedOn w:val="Default"/>
    <w:next w:val="Default"/>
    <w:uiPriority w:val="99"/>
    <w:qFormat/>
    <w:rsid w:val="00FC75BA"/>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FC75BA"/>
    <w:pPr>
      <w:spacing w:before="100" w:beforeAutospacing="1" w:after="100" w:afterAutospacing="1"/>
    </w:pPr>
  </w:style>
  <w:style w:type="paragraph" w:customStyle="1" w:styleId="Pa22">
    <w:name w:val="Pa2+2"/>
    <w:basedOn w:val="Default"/>
    <w:next w:val="Default"/>
    <w:uiPriority w:val="99"/>
    <w:qFormat/>
    <w:rsid w:val="00FC75BA"/>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FC75BA"/>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FC75BA"/>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FC75BA"/>
  </w:style>
  <w:style w:type="character" w:customStyle="1" w:styleId="meta-sep">
    <w:name w:val="meta-sep"/>
    <w:basedOn w:val="DefaultParagraphFont"/>
    <w:rsid w:val="00FC75BA"/>
  </w:style>
  <w:style w:type="character" w:customStyle="1" w:styleId="A19">
    <w:name w:val="A19"/>
    <w:uiPriority w:val="99"/>
    <w:rsid w:val="00FC75BA"/>
    <w:rPr>
      <w:rFonts w:ascii="Georgia" w:hAnsi="Georgia" w:cs="Georgia" w:hint="default"/>
      <w:color w:val="000000"/>
      <w:sz w:val="20"/>
      <w:szCs w:val="20"/>
      <w:u w:val="single"/>
    </w:rPr>
  </w:style>
  <w:style w:type="character" w:customStyle="1" w:styleId="A130">
    <w:name w:val="A13"/>
    <w:uiPriority w:val="99"/>
    <w:rsid w:val="00FC75BA"/>
    <w:rPr>
      <w:rFonts w:ascii="Georgia" w:hAnsi="Georgia" w:cs="Georgia" w:hint="default"/>
      <w:color w:val="000000"/>
      <w:sz w:val="11"/>
      <w:szCs w:val="11"/>
    </w:rPr>
  </w:style>
  <w:style w:type="character" w:customStyle="1" w:styleId="ontext">
    <w:name w:val="ontext"/>
    <w:basedOn w:val="DefaultParagraphFont"/>
    <w:rsid w:val="00FC75BA"/>
  </w:style>
  <w:style w:type="character" w:customStyle="1" w:styleId="archive-title">
    <w:name w:val="archive-title"/>
    <w:basedOn w:val="DefaultParagraphFont"/>
    <w:rsid w:val="00FC75BA"/>
  </w:style>
  <w:style w:type="character" w:customStyle="1" w:styleId="imgleft">
    <w:name w:val="imgleft"/>
    <w:basedOn w:val="DefaultParagraphFont"/>
    <w:rsid w:val="00FC75BA"/>
  </w:style>
  <w:style w:type="character" w:customStyle="1" w:styleId="imgcenter">
    <w:name w:val="imgcenter"/>
    <w:basedOn w:val="DefaultParagraphFont"/>
    <w:rsid w:val="00FC75BA"/>
  </w:style>
  <w:style w:type="character" w:customStyle="1" w:styleId="A42">
    <w:name w:val="A4+2"/>
    <w:uiPriority w:val="99"/>
    <w:rsid w:val="00FC75BA"/>
    <w:rPr>
      <w:rFonts w:ascii="Helvetica LT Std" w:hAnsi="Helvetica LT Std" w:cs="Helvetica LT Std" w:hint="default"/>
      <w:color w:val="000000"/>
      <w:sz w:val="11"/>
      <w:szCs w:val="11"/>
    </w:rPr>
  </w:style>
  <w:style w:type="character" w:customStyle="1" w:styleId="fstitle">
    <w:name w:val="fs_title"/>
    <w:basedOn w:val="DefaultParagraphFont"/>
    <w:rsid w:val="00FC75BA"/>
  </w:style>
  <w:style w:type="character" w:customStyle="1" w:styleId="reportbody1">
    <w:name w:val="reportbody1"/>
    <w:basedOn w:val="DefaultParagraphFont"/>
    <w:rsid w:val="00FC75BA"/>
    <w:rPr>
      <w:rFonts w:ascii="Tahoma" w:hAnsi="Tahoma" w:cs="Tahoma" w:hint="default"/>
      <w:color w:val="000000"/>
      <w:sz w:val="14"/>
      <w:szCs w:val="14"/>
    </w:rPr>
  </w:style>
  <w:style w:type="character" w:customStyle="1" w:styleId="dateday">
    <w:name w:val="date_day"/>
    <w:basedOn w:val="DefaultParagraphFont"/>
    <w:rsid w:val="00FC75BA"/>
  </w:style>
  <w:style w:type="character" w:customStyle="1" w:styleId="datemonth">
    <w:name w:val="date_month"/>
    <w:basedOn w:val="DefaultParagraphFont"/>
    <w:rsid w:val="00FC75BA"/>
  </w:style>
  <w:style w:type="character" w:customStyle="1" w:styleId="dateyear">
    <w:name w:val="date_year"/>
    <w:basedOn w:val="DefaultParagraphFont"/>
    <w:rsid w:val="00FC75BA"/>
  </w:style>
  <w:style w:type="character" w:customStyle="1" w:styleId="Heading3CharCharCharCharCharChar">
    <w:name w:val="Heading 3 Char Char Char Char Char Char"/>
    <w:aliases w:val="Heading 31 Char Char,Cha"/>
    <w:basedOn w:val="DefaultParagraphFont"/>
    <w:qFormat/>
    <w:rsid w:val="00FC75BA"/>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FC75BA"/>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FC75BA"/>
    <w:rPr>
      <w:sz w:val="24"/>
      <w:szCs w:val="24"/>
      <w:lang w:val="en-US" w:eastAsia="en-US" w:bidi="ar-SA"/>
    </w:rPr>
  </w:style>
  <w:style w:type="character" w:customStyle="1" w:styleId="insideitro">
    <w:name w:val="insideitro"/>
    <w:basedOn w:val="DefaultParagraphFont"/>
    <w:rsid w:val="00FC75BA"/>
  </w:style>
  <w:style w:type="character" w:customStyle="1" w:styleId="wcfont">
    <w:name w:val="wcfont"/>
    <w:basedOn w:val="DefaultParagraphFont"/>
    <w:rsid w:val="00FC75BA"/>
  </w:style>
  <w:style w:type="character" w:customStyle="1" w:styleId="style65">
    <w:name w:val="style65"/>
    <w:basedOn w:val="DefaultParagraphFont"/>
    <w:rsid w:val="00FC75BA"/>
  </w:style>
  <w:style w:type="character" w:customStyle="1" w:styleId="qftext">
    <w:name w:val="qftext"/>
    <w:basedOn w:val="DefaultParagraphFont"/>
    <w:rsid w:val="00FC75BA"/>
  </w:style>
  <w:style w:type="character" w:customStyle="1" w:styleId="leftidx">
    <w:name w:val="leftidx"/>
    <w:basedOn w:val="DefaultParagraphFont"/>
    <w:rsid w:val="00FC75BA"/>
  </w:style>
  <w:style w:type="paragraph" w:customStyle="1" w:styleId="width100">
    <w:name w:val="width100"/>
    <w:basedOn w:val="Normal"/>
    <w:uiPriority w:val="99"/>
    <w:qFormat/>
    <w:rsid w:val="00FC75BA"/>
    <w:pPr>
      <w:spacing w:before="100" w:beforeAutospacing="1" w:after="100" w:afterAutospacing="1"/>
    </w:pPr>
  </w:style>
  <w:style w:type="character" w:customStyle="1" w:styleId="eventtitle">
    <w:name w:val="eventtitle"/>
    <w:basedOn w:val="DefaultParagraphFont"/>
    <w:rsid w:val="00FC75BA"/>
  </w:style>
  <w:style w:type="character" w:customStyle="1" w:styleId="eventsubtitle">
    <w:name w:val="eventsubtitle"/>
    <w:basedOn w:val="DefaultParagraphFont"/>
    <w:rsid w:val="00FC75BA"/>
  </w:style>
  <w:style w:type="character" w:customStyle="1" w:styleId="eventdate">
    <w:name w:val="eventdate"/>
    <w:basedOn w:val="DefaultParagraphFont"/>
    <w:rsid w:val="00FC75BA"/>
  </w:style>
  <w:style w:type="character" w:customStyle="1" w:styleId="legend">
    <w:name w:val="legend"/>
    <w:basedOn w:val="DefaultParagraphFont"/>
    <w:rsid w:val="00FC75BA"/>
  </w:style>
  <w:style w:type="character" w:customStyle="1" w:styleId="Bold12">
    <w:name w:val="Bold12"/>
    <w:uiPriority w:val="1"/>
    <w:qFormat/>
    <w:rsid w:val="00FC75BA"/>
    <w:rPr>
      <w:rFonts w:ascii="Times New Roman" w:hAnsi="Times New Roman"/>
      <w:b/>
      <w:sz w:val="24"/>
    </w:rPr>
  </w:style>
  <w:style w:type="character" w:customStyle="1" w:styleId="NotBold10Final">
    <w:name w:val="NotBold10Final"/>
    <w:uiPriority w:val="1"/>
    <w:qFormat/>
    <w:rsid w:val="00FC75BA"/>
    <w:rPr>
      <w:rFonts w:ascii="Times New Roman" w:hAnsi="Times New Roman"/>
      <w:b w:val="0"/>
      <w:i w:val="0"/>
      <w:sz w:val="20"/>
    </w:rPr>
  </w:style>
  <w:style w:type="character" w:customStyle="1" w:styleId="slug-elocation">
    <w:name w:val="slug-elocation"/>
    <w:basedOn w:val="DefaultParagraphFont"/>
    <w:rsid w:val="00FC75BA"/>
  </w:style>
  <w:style w:type="character" w:customStyle="1" w:styleId="fu-autorenangabe-fu-beschreibung">
    <w:name w:val="fu-autorenangabe-fu-beschreibung"/>
    <w:rsid w:val="00FC75BA"/>
  </w:style>
  <w:style w:type="paragraph" w:customStyle="1" w:styleId="introshadow">
    <w:name w:val="intro_shadow"/>
    <w:basedOn w:val="Normal"/>
    <w:uiPriority w:val="99"/>
    <w:qFormat/>
    <w:rsid w:val="00FC75BA"/>
    <w:pPr>
      <w:spacing w:before="100" w:beforeAutospacing="1" w:after="100" w:afterAutospacing="1"/>
    </w:pPr>
  </w:style>
  <w:style w:type="paragraph" w:customStyle="1" w:styleId="articleintro">
    <w:name w:val="articleintro"/>
    <w:basedOn w:val="Normal"/>
    <w:uiPriority w:val="99"/>
    <w:qFormat/>
    <w:rsid w:val="00FC75BA"/>
    <w:pPr>
      <w:spacing w:before="100" w:beforeAutospacing="1" w:after="100" w:afterAutospacing="1"/>
    </w:pPr>
  </w:style>
  <w:style w:type="character" w:customStyle="1" w:styleId="commentscontainer">
    <w:name w:val="comments_container"/>
    <w:basedOn w:val="DefaultParagraphFont"/>
    <w:rsid w:val="00FC75BA"/>
  </w:style>
  <w:style w:type="paragraph" w:customStyle="1" w:styleId="Caption40">
    <w:name w:val="Caption4"/>
    <w:basedOn w:val="Normal"/>
    <w:uiPriority w:val="99"/>
    <w:qFormat/>
    <w:rsid w:val="00FC75BA"/>
    <w:pPr>
      <w:spacing w:before="100" w:beforeAutospacing="1" w:after="100" w:afterAutospacing="1"/>
    </w:pPr>
  </w:style>
  <w:style w:type="paragraph" w:customStyle="1" w:styleId="publishedon">
    <w:name w:val="published_on"/>
    <w:basedOn w:val="Normal"/>
    <w:uiPriority w:val="99"/>
    <w:qFormat/>
    <w:rsid w:val="00FC75BA"/>
    <w:pPr>
      <w:spacing w:before="100" w:beforeAutospacing="1" w:after="100" w:afterAutospacing="1"/>
    </w:pPr>
  </w:style>
  <w:style w:type="character" w:customStyle="1" w:styleId="hparticlefooter">
    <w:name w:val="hparticlefooter"/>
    <w:basedOn w:val="DefaultParagraphFont"/>
    <w:rsid w:val="00FC75BA"/>
  </w:style>
  <w:style w:type="table" w:customStyle="1" w:styleId="TableGrid2">
    <w:name w:val="Table Grid2"/>
    <w:basedOn w:val="TableNormal"/>
    <w:next w:val="TableGrid"/>
    <w:rsid w:val="00FC75B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FC75BA"/>
  </w:style>
  <w:style w:type="character" w:customStyle="1" w:styleId="BlockCharCharCharCharChar">
    <w:name w:val="Block Char Char Char Char Char"/>
    <w:aliases w:val="Block Char Char Char Char Char Char Char Char,Block Char Char Char Char Char Char Char1"/>
    <w:basedOn w:val="DefaultParagraphFont"/>
    <w:rsid w:val="00FC75BA"/>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FC75BA"/>
    <w:rPr>
      <w:b/>
      <w:color w:val="000000"/>
      <w:u w:val="single"/>
    </w:rPr>
  </w:style>
  <w:style w:type="character" w:customStyle="1" w:styleId="CiteEmphasisChar">
    <w:name w:val="Cite/Emphasis Char"/>
    <w:basedOn w:val="DefaultParagraphFont"/>
    <w:link w:val="CiteEmphasis"/>
    <w:rsid w:val="00FC75BA"/>
    <w:rPr>
      <w:rFonts w:ascii="Georgia" w:hAnsi="Georgia"/>
      <w:b/>
      <w:color w:val="000000"/>
      <w:sz w:val="20"/>
      <w:u w:val="single"/>
    </w:rPr>
  </w:style>
  <w:style w:type="character" w:customStyle="1" w:styleId="ReadText">
    <w:name w:val="Read Text"/>
    <w:basedOn w:val="DefaultParagraphFont"/>
    <w:rsid w:val="00FC75BA"/>
    <w:rPr>
      <w:rFonts w:ascii="Times New Roman" w:hAnsi="Times New Roman"/>
      <w:b/>
      <w:bCs/>
      <w:sz w:val="24"/>
      <w:u w:val="single"/>
    </w:rPr>
  </w:style>
  <w:style w:type="paragraph" w:customStyle="1" w:styleId="Styleunread8pt">
    <w:name w:val="Style unread + 8 pt"/>
    <w:basedOn w:val="Normal"/>
    <w:link w:val="Styleunread8ptChar"/>
    <w:qFormat/>
    <w:rsid w:val="00FC75BA"/>
    <w:rPr>
      <w:color w:val="000000"/>
      <w:sz w:val="16"/>
    </w:rPr>
  </w:style>
  <w:style w:type="character" w:customStyle="1" w:styleId="Styleunread8ptChar">
    <w:name w:val="Style unread + 8 pt Char"/>
    <w:basedOn w:val="DefaultParagraphFont"/>
    <w:link w:val="Styleunread8pt"/>
    <w:rsid w:val="00FC75BA"/>
    <w:rPr>
      <w:rFonts w:ascii="Georgia" w:hAnsi="Georgia"/>
      <w:color w:val="000000"/>
      <w:sz w:val="16"/>
    </w:rPr>
  </w:style>
  <w:style w:type="character" w:customStyle="1" w:styleId="main">
    <w:name w:val="main"/>
    <w:basedOn w:val="DefaultParagraphFont"/>
    <w:rsid w:val="00FC75BA"/>
  </w:style>
  <w:style w:type="character" w:customStyle="1" w:styleId="textunderlineCharChar">
    <w:name w:val="text underline Char Char"/>
    <w:basedOn w:val="DefaultParagraphFont"/>
    <w:rsid w:val="00FC75BA"/>
    <w:rPr>
      <w:rFonts w:ascii="Garamond" w:hAnsi="Garamond"/>
      <w:color w:val="000000"/>
      <w:u w:val="single"/>
    </w:rPr>
  </w:style>
  <w:style w:type="paragraph" w:customStyle="1" w:styleId="ekprop-p">
    <w:name w:val="ekprop-p"/>
    <w:basedOn w:val="Normal"/>
    <w:uiPriority w:val="99"/>
    <w:qFormat/>
    <w:rsid w:val="00FC75BA"/>
    <w:pPr>
      <w:spacing w:before="100" w:beforeAutospacing="1" w:after="100" w:afterAutospacing="1"/>
    </w:pPr>
    <w:rPr>
      <w:color w:val="58585B"/>
      <w:sz w:val="16"/>
      <w:szCs w:val="16"/>
    </w:rPr>
  </w:style>
  <w:style w:type="paragraph" w:customStyle="1" w:styleId="ShrinkCharChar">
    <w:name w:val="Shrink Char Char"/>
    <w:link w:val="ShrinkCharCharChar"/>
    <w:qFormat/>
    <w:rsid w:val="00FC75BA"/>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FC75BA"/>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FC75BA"/>
    <w:rPr>
      <w:color w:val="000000"/>
      <w:sz w:val="16"/>
    </w:rPr>
  </w:style>
  <w:style w:type="character" w:customStyle="1" w:styleId="SmalltextCharChar">
    <w:name w:val="Smalltext Char Char"/>
    <w:basedOn w:val="DefaultParagraphFont"/>
    <w:link w:val="SmalltextChar1"/>
    <w:rsid w:val="00FC75BA"/>
    <w:rPr>
      <w:rFonts w:ascii="Georgia" w:hAnsi="Georgia"/>
      <w:color w:val="000000"/>
      <w:sz w:val="16"/>
    </w:rPr>
  </w:style>
  <w:style w:type="character" w:customStyle="1" w:styleId="FullCiteCharChar">
    <w:name w:val="Full Cite Char Char"/>
    <w:basedOn w:val="DefaultParagraphFont"/>
    <w:rsid w:val="00FC75BA"/>
    <w:rPr>
      <w:rFonts w:ascii="Georgia" w:hAnsi="Georgia" w:cs="Calibri"/>
      <w:color w:val="000000"/>
      <w:sz w:val="20"/>
      <w:szCs w:val="24"/>
    </w:rPr>
  </w:style>
  <w:style w:type="character" w:customStyle="1" w:styleId="submitted-wrapper">
    <w:name w:val="submitted-wrapper"/>
    <w:basedOn w:val="DefaultParagraphFont"/>
    <w:rsid w:val="00FC75BA"/>
  </w:style>
  <w:style w:type="paragraph" w:customStyle="1" w:styleId="Spacer">
    <w:name w:val="Spacer"/>
    <w:basedOn w:val="Heading1"/>
    <w:link w:val="SpacerChar"/>
    <w:autoRedefine/>
    <w:uiPriority w:val="4"/>
    <w:qFormat/>
    <w:rsid w:val="00FC75BA"/>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FC75BA"/>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FC75BA"/>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FC75BA"/>
  </w:style>
  <w:style w:type="character" w:customStyle="1" w:styleId="top-publish">
    <w:name w:val="top-publish"/>
    <w:basedOn w:val="DefaultParagraphFont"/>
    <w:rsid w:val="00FC75BA"/>
  </w:style>
  <w:style w:type="character" w:customStyle="1" w:styleId="byline-italic">
    <w:name w:val="byline-italic"/>
    <w:basedOn w:val="DefaultParagraphFont"/>
    <w:rsid w:val="00FC75BA"/>
  </w:style>
  <w:style w:type="character" w:customStyle="1" w:styleId="CardUnderlinedCharChar0">
    <w:name w:val="Card Underlined Char Char"/>
    <w:rsid w:val="00FC75BA"/>
    <w:rPr>
      <w:rFonts w:ascii="Arial Narrow" w:hAnsi="Arial Narrow"/>
      <w:sz w:val="22"/>
      <w:szCs w:val="24"/>
      <w:u w:val="single"/>
      <w:lang w:val="en-US" w:eastAsia="en-US" w:bidi="ar-SA"/>
    </w:rPr>
  </w:style>
  <w:style w:type="character" w:customStyle="1" w:styleId="gd">
    <w:name w:val="gd"/>
    <w:basedOn w:val="DefaultParagraphFont"/>
    <w:rsid w:val="00FC75BA"/>
  </w:style>
  <w:style w:type="character" w:customStyle="1" w:styleId="g3">
    <w:name w:val="g3"/>
    <w:basedOn w:val="DefaultParagraphFont"/>
    <w:rsid w:val="00FC75BA"/>
  </w:style>
  <w:style w:type="character" w:customStyle="1" w:styleId="hb">
    <w:name w:val="hb"/>
    <w:basedOn w:val="DefaultParagraphFont"/>
    <w:rsid w:val="00FC75BA"/>
  </w:style>
  <w:style w:type="character" w:customStyle="1" w:styleId="g2">
    <w:name w:val="g2"/>
    <w:basedOn w:val="DefaultParagraphFont"/>
    <w:rsid w:val="00FC75BA"/>
  </w:style>
  <w:style w:type="character" w:customStyle="1" w:styleId="nameplatehead">
    <w:name w:val="nameplatehead"/>
    <w:basedOn w:val="DefaultParagraphFont"/>
    <w:rsid w:val="00FC75BA"/>
  </w:style>
  <w:style w:type="character" w:customStyle="1" w:styleId="nameplatelink">
    <w:name w:val="nameplatelink"/>
    <w:basedOn w:val="DefaultParagraphFont"/>
    <w:rsid w:val="00FC75BA"/>
  </w:style>
  <w:style w:type="paragraph" w:customStyle="1" w:styleId="calibre8">
    <w:name w:val="calibre8"/>
    <w:basedOn w:val="Normal"/>
    <w:uiPriority w:val="99"/>
    <w:qFormat/>
    <w:rsid w:val="00FC75BA"/>
    <w:pPr>
      <w:spacing w:before="30" w:after="30"/>
      <w:jc w:val="both"/>
    </w:pPr>
    <w:rPr>
      <w:rFonts w:eastAsia="Times New Roman"/>
      <w:sz w:val="17"/>
      <w:szCs w:val="17"/>
    </w:rPr>
  </w:style>
  <w:style w:type="paragraph" w:customStyle="1" w:styleId="paragraph">
    <w:name w:val="paragraph"/>
    <w:basedOn w:val="Normal"/>
    <w:qFormat/>
    <w:rsid w:val="00FC75BA"/>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FC75BA"/>
  </w:style>
  <w:style w:type="character" w:customStyle="1" w:styleId="djhat-arrow">
    <w:name w:val="djhat-arrow"/>
    <w:basedOn w:val="DefaultParagraphFont"/>
    <w:rsid w:val="00FC75BA"/>
  </w:style>
  <w:style w:type="character" w:customStyle="1" w:styleId="mname">
    <w:name w:val="mname"/>
    <w:basedOn w:val="DefaultParagraphFont"/>
    <w:rsid w:val="00FC75BA"/>
  </w:style>
  <w:style w:type="character" w:customStyle="1" w:styleId="mvalue">
    <w:name w:val="mvalue"/>
    <w:basedOn w:val="DefaultParagraphFont"/>
    <w:rsid w:val="00FC75BA"/>
  </w:style>
  <w:style w:type="character" w:customStyle="1" w:styleId="mchange">
    <w:name w:val="mchange"/>
    <w:basedOn w:val="DefaultParagraphFont"/>
    <w:rsid w:val="00FC75BA"/>
  </w:style>
  <w:style w:type="character" w:customStyle="1" w:styleId="categoryaside">
    <w:name w:val="category__aside"/>
    <w:basedOn w:val="DefaultParagraphFont"/>
    <w:rsid w:val="00FC75BA"/>
  </w:style>
  <w:style w:type="character" w:customStyle="1" w:styleId="article-breadcrumb-wrapper">
    <w:name w:val="article-breadcrumb-wrapper"/>
    <w:basedOn w:val="DefaultParagraphFont"/>
    <w:rsid w:val="00FC75BA"/>
  </w:style>
  <w:style w:type="character" w:customStyle="1" w:styleId="wsj-article-caption-content">
    <w:name w:val="wsj-article-caption-content"/>
    <w:basedOn w:val="DefaultParagraphFont"/>
    <w:rsid w:val="00FC75BA"/>
  </w:style>
  <w:style w:type="character" w:customStyle="1" w:styleId="wsj-article-credit">
    <w:name w:val="wsj-article-credit"/>
    <w:basedOn w:val="DefaultParagraphFont"/>
    <w:rsid w:val="00FC75BA"/>
  </w:style>
  <w:style w:type="character" w:customStyle="1" w:styleId="wsj-article-credit-tag">
    <w:name w:val="wsj-article-credit-tag"/>
    <w:basedOn w:val="DefaultParagraphFont"/>
    <w:rsid w:val="00FC75BA"/>
  </w:style>
  <w:style w:type="character" w:customStyle="1" w:styleId="commentscounticon">
    <w:name w:val="comments_count_icon"/>
    <w:basedOn w:val="DefaultParagraphFont"/>
    <w:rsid w:val="00FC75BA"/>
  </w:style>
  <w:style w:type="character" w:customStyle="1" w:styleId="comments-count-word">
    <w:name w:val="comments-count-word"/>
    <w:basedOn w:val="DefaultParagraphFont"/>
    <w:rsid w:val="00FC75BA"/>
  </w:style>
  <w:style w:type="character" w:customStyle="1" w:styleId="company-name-type">
    <w:name w:val="company-name-type"/>
    <w:basedOn w:val="DefaultParagraphFont"/>
    <w:rsid w:val="00FC75BA"/>
  </w:style>
  <w:style w:type="character" w:customStyle="1" w:styleId="nav-prevnext-lbl">
    <w:name w:val="nav-prevnext-lbl"/>
    <w:basedOn w:val="DefaultParagraphFont"/>
    <w:rsid w:val="00FC75BA"/>
  </w:style>
  <w:style w:type="character" w:customStyle="1" w:styleId="nav-prevnext-hed">
    <w:name w:val="nav-prevnext-hed"/>
    <w:basedOn w:val="DefaultParagraphFont"/>
    <w:rsid w:val="00FC75BA"/>
  </w:style>
  <w:style w:type="character" w:customStyle="1" w:styleId="readcomments">
    <w:name w:val="readcomments"/>
    <w:basedOn w:val="DefaultParagraphFont"/>
    <w:rsid w:val="00FC75BA"/>
  </w:style>
  <w:style w:type="character" w:customStyle="1" w:styleId="selected-edition">
    <w:name w:val="selected-edition"/>
    <w:basedOn w:val="DefaultParagraphFont"/>
    <w:rsid w:val="00FC75BA"/>
  </w:style>
  <w:style w:type="character" w:customStyle="1" w:styleId="rotate">
    <w:name w:val="rotate"/>
    <w:basedOn w:val="DefaultParagraphFont"/>
    <w:rsid w:val="00FC75BA"/>
  </w:style>
  <w:style w:type="paragraph" w:customStyle="1" w:styleId="column-name">
    <w:name w:val="column-name"/>
    <w:basedOn w:val="Normal"/>
    <w:rsid w:val="00FC75BA"/>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FC75BA"/>
  </w:style>
  <w:style w:type="character" w:customStyle="1" w:styleId="UnresolvedMention31">
    <w:name w:val="Unresolved Mention31"/>
    <w:basedOn w:val="DefaultParagraphFont"/>
    <w:uiPriority w:val="99"/>
    <w:semiHidden/>
    <w:unhideWhenUsed/>
    <w:rsid w:val="00FC75BA"/>
    <w:rPr>
      <w:color w:val="808080"/>
      <w:shd w:val="clear" w:color="auto" w:fill="E6E6E6"/>
    </w:rPr>
  </w:style>
  <w:style w:type="character" w:customStyle="1" w:styleId="m-765514100411602794gmail-style13ptbold">
    <w:name w:val="m_-765514100411602794gmail-style13ptbold"/>
    <w:basedOn w:val="DefaultParagraphFont"/>
    <w:rsid w:val="00FC75BA"/>
  </w:style>
  <w:style w:type="character" w:customStyle="1" w:styleId="m-765514100411602794gmail-styleunderline">
    <w:name w:val="m_-765514100411602794gmail-styleunderline"/>
    <w:basedOn w:val="DefaultParagraphFont"/>
    <w:rsid w:val="00FC75BA"/>
  </w:style>
  <w:style w:type="character" w:customStyle="1" w:styleId="FontStyle40">
    <w:name w:val="Font Style40"/>
    <w:basedOn w:val="DefaultParagraphFont"/>
    <w:uiPriority w:val="99"/>
    <w:rsid w:val="00FC75BA"/>
    <w:rPr>
      <w:rFonts w:ascii="Cambria" w:hAnsi="Cambria" w:cs="Cambria"/>
      <w:i/>
      <w:iCs/>
      <w:sz w:val="22"/>
      <w:szCs w:val="22"/>
    </w:rPr>
  </w:style>
  <w:style w:type="character" w:customStyle="1" w:styleId="FontStyle42">
    <w:name w:val="Font Style42"/>
    <w:basedOn w:val="DefaultParagraphFont"/>
    <w:uiPriority w:val="99"/>
    <w:rsid w:val="00FC75BA"/>
    <w:rPr>
      <w:rFonts w:ascii="Cambria" w:hAnsi="Cambria" w:cs="Cambria"/>
      <w:sz w:val="22"/>
      <w:szCs w:val="22"/>
    </w:rPr>
  </w:style>
  <w:style w:type="paragraph" w:customStyle="1" w:styleId="Style17">
    <w:name w:val="Style17"/>
    <w:basedOn w:val="Normal"/>
    <w:uiPriority w:val="99"/>
    <w:rsid w:val="00FC75BA"/>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FC75BA"/>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FC75BA"/>
    <w:rPr>
      <w:rFonts w:ascii="Times New Roman" w:hAnsi="Times New Roman" w:cs="Times New Roman"/>
      <w:b/>
      <w:bCs/>
      <w:i/>
      <w:iCs/>
      <w:spacing w:val="-10"/>
      <w:sz w:val="18"/>
      <w:szCs w:val="18"/>
    </w:rPr>
  </w:style>
  <w:style w:type="character" w:customStyle="1" w:styleId="FontStyle370">
    <w:name w:val="Font Style370"/>
    <w:uiPriority w:val="99"/>
    <w:rsid w:val="00FC75BA"/>
    <w:rPr>
      <w:rFonts w:ascii="Cambria" w:hAnsi="Cambria" w:cs="Cambria"/>
      <w:b/>
      <w:bCs/>
      <w:spacing w:val="-10"/>
      <w:sz w:val="18"/>
      <w:szCs w:val="18"/>
    </w:rPr>
  </w:style>
  <w:style w:type="character" w:customStyle="1" w:styleId="FontStyle302">
    <w:name w:val="Font Style302"/>
    <w:uiPriority w:val="99"/>
    <w:rsid w:val="00FC75BA"/>
    <w:rPr>
      <w:rFonts w:ascii="Times New Roman" w:hAnsi="Times New Roman" w:cs="Times New Roman"/>
      <w:b/>
      <w:bCs/>
      <w:sz w:val="22"/>
      <w:szCs w:val="22"/>
    </w:rPr>
  </w:style>
  <w:style w:type="character" w:customStyle="1" w:styleId="FontStyle347">
    <w:name w:val="Font Style347"/>
    <w:uiPriority w:val="99"/>
    <w:rsid w:val="00FC75BA"/>
    <w:rPr>
      <w:rFonts w:ascii="Times New Roman" w:hAnsi="Times New Roman" w:cs="Times New Roman"/>
      <w:b/>
      <w:bCs/>
      <w:spacing w:val="-10"/>
      <w:sz w:val="20"/>
      <w:szCs w:val="20"/>
    </w:rPr>
  </w:style>
  <w:style w:type="paragraph" w:customStyle="1" w:styleId="Style27">
    <w:name w:val="Style27"/>
    <w:basedOn w:val="Normal"/>
    <w:uiPriority w:val="99"/>
    <w:qFormat/>
    <w:rsid w:val="00FC75BA"/>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FC75BA"/>
    <w:rPr>
      <w:rFonts w:ascii="Times New Roman" w:hAnsi="Times New Roman" w:cs="Times New Roman"/>
      <w:spacing w:val="-10"/>
      <w:sz w:val="18"/>
      <w:szCs w:val="18"/>
    </w:rPr>
  </w:style>
  <w:style w:type="character" w:customStyle="1" w:styleId="FontStyle312">
    <w:name w:val="Font Style312"/>
    <w:uiPriority w:val="99"/>
    <w:rsid w:val="00FC75BA"/>
    <w:rPr>
      <w:rFonts w:ascii="Times New Roman" w:hAnsi="Times New Roman" w:cs="Times New Roman"/>
      <w:b/>
      <w:bCs/>
      <w:spacing w:val="-10"/>
      <w:sz w:val="16"/>
      <w:szCs w:val="16"/>
    </w:rPr>
  </w:style>
  <w:style w:type="character" w:customStyle="1" w:styleId="FontStyle346">
    <w:name w:val="Font Style346"/>
    <w:uiPriority w:val="99"/>
    <w:rsid w:val="00FC75BA"/>
    <w:rPr>
      <w:rFonts w:ascii="Times New Roman" w:hAnsi="Times New Roman" w:cs="Times New Roman"/>
      <w:b/>
      <w:bCs/>
      <w:spacing w:val="-10"/>
      <w:sz w:val="18"/>
      <w:szCs w:val="18"/>
    </w:rPr>
  </w:style>
  <w:style w:type="character" w:customStyle="1" w:styleId="FontStyle330">
    <w:name w:val="Font Style330"/>
    <w:uiPriority w:val="99"/>
    <w:rsid w:val="00FC75BA"/>
    <w:rPr>
      <w:rFonts w:ascii="Times New Roman" w:hAnsi="Times New Roman" w:cs="Times New Roman"/>
      <w:b/>
      <w:bCs/>
      <w:sz w:val="16"/>
      <w:szCs w:val="16"/>
    </w:rPr>
  </w:style>
  <w:style w:type="character" w:customStyle="1" w:styleId="FontStyle372">
    <w:name w:val="Font Style372"/>
    <w:uiPriority w:val="99"/>
    <w:rsid w:val="00FC75BA"/>
    <w:rPr>
      <w:rFonts w:ascii="Times New Roman" w:hAnsi="Times New Roman" w:cs="Times New Roman"/>
      <w:b/>
      <w:bCs/>
      <w:sz w:val="16"/>
      <w:szCs w:val="16"/>
    </w:rPr>
  </w:style>
  <w:style w:type="paragraph" w:customStyle="1" w:styleId="Style59">
    <w:name w:val="Style59"/>
    <w:basedOn w:val="Normal"/>
    <w:uiPriority w:val="99"/>
    <w:qFormat/>
    <w:rsid w:val="00FC75B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FC75BA"/>
    <w:rPr>
      <w:rFonts w:ascii="Times New Roman" w:hAnsi="Times New Roman" w:cs="Times New Roman"/>
      <w:b/>
      <w:bCs/>
      <w:i/>
      <w:iCs/>
      <w:sz w:val="16"/>
      <w:szCs w:val="16"/>
    </w:rPr>
  </w:style>
  <w:style w:type="paragraph" w:customStyle="1" w:styleId="Style200">
    <w:name w:val="Style20"/>
    <w:basedOn w:val="Normal"/>
    <w:uiPriority w:val="99"/>
    <w:qFormat/>
    <w:rsid w:val="00FC75B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FC75BA"/>
    <w:rPr>
      <w:rFonts w:ascii="Times New Roman" w:hAnsi="Times New Roman" w:cs="Times New Roman"/>
      <w:smallCaps/>
      <w:sz w:val="14"/>
      <w:szCs w:val="14"/>
    </w:rPr>
  </w:style>
  <w:style w:type="paragraph" w:customStyle="1" w:styleId="Style89">
    <w:name w:val="Style89"/>
    <w:basedOn w:val="Normal"/>
    <w:uiPriority w:val="99"/>
    <w:qFormat/>
    <w:rsid w:val="00FC75B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FC75BA"/>
    <w:rPr>
      <w:rFonts w:ascii="Times New Roman" w:hAnsi="Times New Roman" w:cs="Times New Roman"/>
      <w:b/>
      <w:bCs/>
      <w:spacing w:val="-10"/>
      <w:sz w:val="22"/>
      <w:szCs w:val="22"/>
    </w:rPr>
  </w:style>
  <w:style w:type="character" w:customStyle="1" w:styleId="FontStyle320">
    <w:name w:val="Font Style320"/>
    <w:uiPriority w:val="99"/>
    <w:rsid w:val="00FC75BA"/>
    <w:rPr>
      <w:rFonts w:ascii="Times New Roman" w:hAnsi="Times New Roman" w:cs="Times New Roman"/>
      <w:b/>
      <w:bCs/>
      <w:spacing w:val="-10"/>
      <w:sz w:val="22"/>
      <w:szCs w:val="22"/>
    </w:rPr>
  </w:style>
  <w:style w:type="character" w:customStyle="1" w:styleId="FontStyle352">
    <w:name w:val="Font Style352"/>
    <w:uiPriority w:val="99"/>
    <w:rsid w:val="00FC75BA"/>
    <w:rPr>
      <w:rFonts w:ascii="Times New Roman" w:hAnsi="Times New Roman" w:cs="Times New Roman"/>
      <w:b/>
      <w:bCs/>
      <w:sz w:val="16"/>
      <w:szCs w:val="16"/>
    </w:rPr>
  </w:style>
  <w:style w:type="character" w:customStyle="1" w:styleId="FontStyle356">
    <w:name w:val="Font Style356"/>
    <w:uiPriority w:val="99"/>
    <w:rsid w:val="00FC75BA"/>
    <w:rPr>
      <w:rFonts w:ascii="Times New Roman" w:hAnsi="Times New Roman" w:cs="Times New Roman"/>
      <w:b/>
      <w:bCs/>
      <w:spacing w:val="-10"/>
      <w:sz w:val="22"/>
      <w:szCs w:val="22"/>
    </w:rPr>
  </w:style>
  <w:style w:type="character" w:customStyle="1" w:styleId="FontStyle298">
    <w:name w:val="Font Style298"/>
    <w:uiPriority w:val="99"/>
    <w:rsid w:val="00FC75BA"/>
    <w:rPr>
      <w:rFonts w:ascii="Times New Roman" w:hAnsi="Times New Roman" w:cs="Times New Roman"/>
      <w:sz w:val="18"/>
      <w:szCs w:val="18"/>
    </w:rPr>
  </w:style>
  <w:style w:type="character" w:customStyle="1" w:styleId="FontStyle311">
    <w:name w:val="Font Style311"/>
    <w:uiPriority w:val="99"/>
    <w:rsid w:val="00FC75BA"/>
    <w:rPr>
      <w:rFonts w:ascii="Times New Roman" w:hAnsi="Times New Roman" w:cs="Times New Roman"/>
      <w:b/>
      <w:bCs/>
      <w:spacing w:val="-10"/>
      <w:sz w:val="18"/>
      <w:szCs w:val="18"/>
    </w:rPr>
  </w:style>
  <w:style w:type="character" w:customStyle="1" w:styleId="FontStyle332">
    <w:name w:val="Font Style332"/>
    <w:uiPriority w:val="99"/>
    <w:rsid w:val="00FC75BA"/>
    <w:rPr>
      <w:rFonts w:ascii="Times New Roman" w:hAnsi="Times New Roman" w:cs="Times New Roman"/>
      <w:b/>
      <w:bCs/>
      <w:i/>
      <w:iCs/>
      <w:spacing w:val="-10"/>
      <w:sz w:val="20"/>
      <w:szCs w:val="20"/>
    </w:rPr>
  </w:style>
  <w:style w:type="character" w:customStyle="1" w:styleId="FontStyle371">
    <w:name w:val="Font Style371"/>
    <w:uiPriority w:val="99"/>
    <w:rsid w:val="00FC75BA"/>
    <w:rPr>
      <w:rFonts w:ascii="Times New Roman" w:hAnsi="Times New Roman" w:cs="Times New Roman"/>
      <w:sz w:val="16"/>
      <w:szCs w:val="16"/>
    </w:rPr>
  </w:style>
  <w:style w:type="character" w:customStyle="1" w:styleId="FontStyle350">
    <w:name w:val="Font Style350"/>
    <w:uiPriority w:val="99"/>
    <w:rsid w:val="00FC75BA"/>
    <w:rPr>
      <w:rFonts w:ascii="Times New Roman" w:hAnsi="Times New Roman" w:cs="Times New Roman"/>
      <w:b/>
      <w:bCs/>
      <w:i/>
      <w:iCs/>
      <w:sz w:val="20"/>
      <w:szCs w:val="20"/>
    </w:rPr>
  </w:style>
  <w:style w:type="paragraph" w:customStyle="1" w:styleId="Style8">
    <w:name w:val="Style8"/>
    <w:basedOn w:val="Normal"/>
    <w:uiPriority w:val="99"/>
    <w:qFormat/>
    <w:rsid w:val="00FC75BA"/>
    <w:pPr>
      <w:widowControl w:val="0"/>
      <w:autoSpaceDE w:val="0"/>
      <w:autoSpaceDN w:val="0"/>
      <w:adjustRightInd w:val="0"/>
    </w:pPr>
    <w:rPr>
      <w:rFonts w:eastAsia="Times New Roman"/>
      <w:sz w:val="24"/>
    </w:rPr>
  </w:style>
  <w:style w:type="character" w:customStyle="1" w:styleId="FontStyle351">
    <w:name w:val="Font Style351"/>
    <w:uiPriority w:val="99"/>
    <w:rsid w:val="00FC75BA"/>
    <w:rPr>
      <w:rFonts w:ascii="Times New Roman" w:hAnsi="Times New Roman" w:cs="Times New Roman"/>
      <w:b/>
      <w:bCs/>
      <w:sz w:val="22"/>
      <w:szCs w:val="22"/>
    </w:rPr>
  </w:style>
  <w:style w:type="paragraph" w:customStyle="1" w:styleId="Style130">
    <w:name w:val="Style130"/>
    <w:basedOn w:val="Normal"/>
    <w:uiPriority w:val="99"/>
    <w:qFormat/>
    <w:rsid w:val="00FC75BA"/>
    <w:pPr>
      <w:widowControl w:val="0"/>
      <w:autoSpaceDE w:val="0"/>
      <w:autoSpaceDN w:val="0"/>
      <w:adjustRightInd w:val="0"/>
      <w:jc w:val="both"/>
    </w:pPr>
    <w:rPr>
      <w:rFonts w:eastAsia="Times New Roman"/>
      <w:sz w:val="24"/>
    </w:rPr>
  </w:style>
  <w:style w:type="character" w:customStyle="1" w:styleId="FontStyle369">
    <w:name w:val="Font Style369"/>
    <w:uiPriority w:val="99"/>
    <w:rsid w:val="00FC75BA"/>
    <w:rPr>
      <w:rFonts w:ascii="Times New Roman" w:hAnsi="Times New Roman" w:cs="Times New Roman"/>
      <w:b/>
      <w:bCs/>
      <w:spacing w:val="-10"/>
      <w:sz w:val="20"/>
      <w:szCs w:val="20"/>
    </w:rPr>
  </w:style>
  <w:style w:type="character" w:customStyle="1" w:styleId="FontStyle357">
    <w:name w:val="Font Style357"/>
    <w:uiPriority w:val="99"/>
    <w:rsid w:val="00FC75BA"/>
    <w:rPr>
      <w:rFonts w:ascii="Times New Roman" w:hAnsi="Times New Roman" w:cs="Times New Roman"/>
      <w:b/>
      <w:bCs/>
      <w:spacing w:val="-10"/>
      <w:sz w:val="22"/>
      <w:szCs w:val="22"/>
    </w:rPr>
  </w:style>
  <w:style w:type="paragraph" w:customStyle="1" w:styleId="Style67">
    <w:name w:val="Style67"/>
    <w:basedOn w:val="Normal"/>
    <w:uiPriority w:val="99"/>
    <w:qFormat/>
    <w:rsid w:val="00FC75B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FC75BA"/>
    <w:rPr>
      <w:rFonts w:ascii="Times New Roman" w:hAnsi="Times New Roman" w:cs="Times New Roman"/>
      <w:sz w:val="20"/>
      <w:szCs w:val="20"/>
    </w:rPr>
  </w:style>
  <w:style w:type="character" w:customStyle="1" w:styleId="FontStyle374">
    <w:name w:val="Font Style374"/>
    <w:uiPriority w:val="99"/>
    <w:rsid w:val="00FC75BA"/>
    <w:rPr>
      <w:rFonts w:ascii="Times New Roman" w:hAnsi="Times New Roman" w:cs="Times New Roman"/>
      <w:b/>
      <w:bCs/>
      <w:spacing w:val="-10"/>
      <w:sz w:val="22"/>
      <w:szCs w:val="22"/>
    </w:rPr>
  </w:style>
  <w:style w:type="paragraph" w:customStyle="1" w:styleId="Style300">
    <w:name w:val="Style30"/>
    <w:basedOn w:val="Normal"/>
    <w:uiPriority w:val="99"/>
    <w:qFormat/>
    <w:rsid w:val="00FC75B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FC75BA"/>
    <w:rPr>
      <w:rFonts w:ascii="Times New Roman" w:hAnsi="Times New Roman" w:cs="Times New Roman"/>
      <w:smallCaps/>
      <w:sz w:val="16"/>
      <w:szCs w:val="16"/>
    </w:rPr>
  </w:style>
  <w:style w:type="paragraph" w:customStyle="1" w:styleId="Style93">
    <w:name w:val="Style93"/>
    <w:basedOn w:val="Normal"/>
    <w:uiPriority w:val="99"/>
    <w:qFormat/>
    <w:rsid w:val="00FC75B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FC75BA"/>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FC75BA"/>
    <w:rPr>
      <w:rFonts w:eastAsia="Times New Roman"/>
      <w:b/>
      <w:sz w:val="28"/>
      <w:u w:val="thick"/>
    </w:rPr>
  </w:style>
  <w:style w:type="character" w:customStyle="1" w:styleId="CardsCharCharChar">
    <w:name w:val="Cards Char Char Char"/>
    <w:rsid w:val="00FC75BA"/>
    <w:rPr>
      <w:szCs w:val="24"/>
      <w:lang w:val="en-US" w:eastAsia="en-US" w:bidi="ar-SA"/>
    </w:rPr>
  </w:style>
  <w:style w:type="character" w:customStyle="1" w:styleId="CardsCharCharCharChar">
    <w:name w:val="Cards Char Char Char Char"/>
    <w:rsid w:val="00FC75BA"/>
    <w:rPr>
      <w:szCs w:val="24"/>
      <w:lang w:val="en-US" w:eastAsia="en-US" w:bidi="ar-SA"/>
    </w:rPr>
  </w:style>
  <w:style w:type="paragraph" w:customStyle="1" w:styleId="NoSpacingCharCharChar">
    <w:name w:val="No Spacing Char Char Char"/>
    <w:next w:val="Normal"/>
    <w:uiPriority w:val="99"/>
    <w:qFormat/>
    <w:rsid w:val="00FC75BA"/>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FC75BA"/>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FC75BA"/>
    <w:rPr>
      <w:rFonts w:ascii="Garamond" w:hAnsi="Garamond"/>
    </w:rPr>
  </w:style>
  <w:style w:type="paragraph" w:customStyle="1" w:styleId="INDENTEDPARAGRAPH">
    <w:name w:val="INDENTED PARAGRAPH"/>
    <w:uiPriority w:val="99"/>
    <w:qFormat/>
    <w:rsid w:val="00FC75BA"/>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FC75BA"/>
  </w:style>
  <w:style w:type="paragraph" w:customStyle="1" w:styleId="TagChar1CharCharCharChar">
    <w:name w:val="Tag Char1 Char Char Char Char"/>
    <w:basedOn w:val="Normal"/>
    <w:uiPriority w:val="99"/>
    <w:qFormat/>
    <w:rsid w:val="00FC75BA"/>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FC75BA"/>
    <w:rPr>
      <w:rFonts w:eastAsia="Times New Roman"/>
      <w:b/>
      <w:sz w:val="24"/>
    </w:rPr>
  </w:style>
  <w:style w:type="paragraph" w:customStyle="1" w:styleId="RepeatHeader0">
    <w:name w:val="Repeat Header"/>
    <w:basedOn w:val="HeaderDebate"/>
    <w:uiPriority w:val="99"/>
    <w:qFormat/>
    <w:rsid w:val="00FC75BA"/>
    <w:pPr>
      <w:jc w:val="center"/>
      <w:outlineLvl w:val="1"/>
    </w:pPr>
    <w:rPr>
      <w:rFonts w:eastAsia="Times New Roman"/>
      <w:b/>
      <w:sz w:val="48"/>
      <w:szCs w:val="48"/>
      <w:u w:val="words"/>
    </w:rPr>
  </w:style>
  <w:style w:type="character" w:customStyle="1" w:styleId="sectionsubtitle">
    <w:name w:val="sectionsubtitle"/>
    <w:basedOn w:val="DefaultParagraphFont"/>
    <w:rsid w:val="00FC75BA"/>
  </w:style>
  <w:style w:type="character" w:customStyle="1" w:styleId="EvidenceTag">
    <w:name w:val="Evidence Tag"/>
    <w:rsid w:val="00FC75B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FC75B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FC75B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FC75B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FC75B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FC75BA"/>
  </w:style>
  <w:style w:type="character" w:customStyle="1" w:styleId="StyleUnderlineUnderlineChar">
    <w:name w:val="Style Underline + Underline Char"/>
    <w:rsid w:val="00FC75BA"/>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FC75BA"/>
    <w:pPr>
      <w:widowControl/>
      <w:ind w:left="288" w:right="0"/>
    </w:pPr>
    <w:rPr>
      <w:rFonts w:ascii="Times New Roman" w:hAnsi="Times New Roman"/>
      <w:sz w:val="20"/>
      <w:u w:val="thick"/>
    </w:rPr>
  </w:style>
  <w:style w:type="character" w:customStyle="1" w:styleId="UnderlineCardsChar">
    <w:name w:val="Underline Cards Char"/>
    <w:link w:val="UnderlineCards"/>
    <w:rsid w:val="00FC75BA"/>
    <w:rPr>
      <w:rFonts w:ascii="Times New Roman" w:eastAsia="Times New Roman" w:hAnsi="Times New Roman" w:cs="Times New Roman"/>
      <w:sz w:val="20"/>
      <w:szCs w:val="24"/>
      <w:u w:val="thick"/>
    </w:rPr>
  </w:style>
  <w:style w:type="character" w:customStyle="1" w:styleId="SmallCardsChar">
    <w:name w:val="Small Cards Char"/>
    <w:link w:val="SmallCards"/>
    <w:rsid w:val="00FC75BA"/>
    <w:rPr>
      <w:rFonts w:ascii="Georgia" w:eastAsia="Times New Roman" w:hAnsi="Georgia"/>
      <w:sz w:val="16"/>
      <w:szCs w:val="20"/>
    </w:rPr>
  </w:style>
  <w:style w:type="paragraph" w:customStyle="1" w:styleId="ReadingCites">
    <w:name w:val="Reading Cites"/>
    <w:basedOn w:val="Normal"/>
    <w:link w:val="ReadingCitesChar"/>
    <w:qFormat/>
    <w:rsid w:val="00FC75BA"/>
    <w:rPr>
      <w:rFonts w:eastAsia="Times New Roman"/>
      <w:b/>
      <w:szCs w:val="20"/>
    </w:rPr>
  </w:style>
  <w:style w:type="character" w:customStyle="1" w:styleId="ReadingCitesChar">
    <w:name w:val="Reading Cites Char"/>
    <w:link w:val="ReadingCites"/>
    <w:rsid w:val="00FC75BA"/>
    <w:rPr>
      <w:rFonts w:ascii="Georgia" w:eastAsia="Times New Roman" w:hAnsi="Georgia"/>
      <w:b/>
      <w:sz w:val="20"/>
      <w:szCs w:val="20"/>
    </w:rPr>
  </w:style>
  <w:style w:type="paragraph" w:customStyle="1" w:styleId="ContentsHeading">
    <w:name w:val="Contents Heading"/>
    <w:basedOn w:val="Heading1"/>
    <w:next w:val="Normal"/>
    <w:uiPriority w:val="99"/>
    <w:qFormat/>
    <w:rsid w:val="00FC75BA"/>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uiPriority w:val="99"/>
    <w:qFormat/>
    <w:rsid w:val="00FC75BA"/>
    <w:pPr>
      <w:spacing w:before="100" w:beforeAutospacing="1" w:after="100" w:afterAutospacing="1"/>
    </w:pPr>
    <w:rPr>
      <w:rFonts w:eastAsia="Times New Roman"/>
    </w:rPr>
  </w:style>
  <w:style w:type="character" w:customStyle="1" w:styleId="CharacterStyle8">
    <w:name w:val="Character Style 8"/>
    <w:rsid w:val="00FC75BA"/>
    <w:rPr>
      <w:sz w:val="22"/>
      <w:szCs w:val="22"/>
    </w:rPr>
  </w:style>
  <w:style w:type="paragraph" w:customStyle="1" w:styleId="Style110">
    <w:name w:val="Style 11"/>
    <w:uiPriority w:val="99"/>
    <w:qFormat/>
    <w:rsid w:val="00FC75BA"/>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FC75BA"/>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FC75BA"/>
    <w:rPr>
      <w:rFonts w:ascii="Arial Narrow" w:hAnsi="Arial Narrow"/>
      <w:color w:val="000000"/>
      <w:sz w:val="22"/>
      <w:szCs w:val="22"/>
      <w:u w:val="single"/>
      <w:lang w:val="en-US" w:eastAsia="en-US" w:bidi="ar-SA"/>
    </w:rPr>
  </w:style>
  <w:style w:type="character" w:customStyle="1" w:styleId="CardText1Char1">
    <w:name w:val="Card Text 1 Char1"/>
    <w:rsid w:val="00FC75BA"/>
    <w:rPr>
      <w:rFonts w:ascii="Arial Narrow" w:hAnsi="Arial Narrow"/>
      <w:color w:val="000000"/>
      <w:sz w:val="22"/>
      <w:szCs w:val="22"/>
      <w:u w:val="single"/>
      <w:lang w:val="en-US" w:eastAsia="en-US" w:bidi="ar-SA"/>
    </w:rPr>
  </w:style>
  <w:style w:type="paragraph" w:customStyle="1" w:styleId="Style52">
    <w:name w:val="Style 5"/>
    <w:uiPriority w:val="99"/>
    <w:qFormat/>
    <w:rsid w:val="00FC75B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FC75BA"/>
    <w:rPr>
      <w:rFonts w:ascii="Times New Roman" w:eastAsia="Times" w:hAnsi="Times New Roman" w:cs="Arial"/>
      <w:b/>
      <w:bCs/>
      <w:iCs/>
      <w:noProof/>
      <w:sz w:val="24"/>
      <w:szCs w:val="24"/>
      <w:u w:val="single"/>
      <w:lang w:val="en-US" w:eastAsia="en-US" w:bidi="ar-SA"/>
    </w:rPr>
  </w:style>
  <w:style w:type="character" w:customStyle="1" w:styleId="arttitle1">
    <w:name w:val="arttitle1"/>
    <w:rsid w:val="00FC75BA"/>
    <w:rPr>
      <w:b/>
      <w:bCs/>
      <w:color w:val="695B54"/>
    </w:rPr>
  </w:style>
  <w:style w:type="paragraph" w:customStyle="1" w:styleId="Heading11">
    <w:name w:val="Heading 11"/>
    <w:basedOn w:val="Normal"/>
    <w:next w:val="Normal"/>
    <w:uiPriority w:val="99"/>
    <w:qFormat/>
    <w:rsid w:val="00FC75BA"/>
    <w:pPr>
      <w:keepNext/>
      <w:widowControl w:val="0"/>
      <w:suppressAutoHyphens/>
      <w:jc w:val="center"/>
    </w:pPr>
    <w:rPr>
      <w:rFonts w:eastAsia="Tahoma"/>
      <w:b/>
      <w:sz w:val="48"/>
      <w:szCs w:val="32"/>
      <w:u w:val="single"/>
    </w:rPr>
  </w:style>
  <w:style w:type="paragraph" w:customStyle="1" w:styleId="TextHeading">
    <w:name w:val="Text Heading"/>
    <w:basedOn w:val="Heading3"/>
    <w:uiPriority w:val="99"/>
    <w:qFormat/>
    <w:rsid w:val="00FC75BA"/>
    <w:pPr>
      <w:keepLines w:val="0"/>
      <w:pageBreakBefore w:val="0"/>
      <w:spacing w:before="0"/>
      <w:jc w:val="left"/>
    </w:pPr>
    <w:rPr>
      <w:rFonts w:eastAsia="Times New Roman" w:cs="Arial"/>
      <w:sz w:val="22"/>
      <w:szCs w:val="26"/>
    </w:rPr>
  </w:style>
  <w:style w:type="character" w:customStyle="1" w:styleId="TextHeadingChar">
    <w:name w:val="Text Heading Char"/>
    <w:rsid w:val="00FC75BA"/>
    <w:rPr>
      <w:rFonts w:cs="Arial"/>
      <w:b/>
      <w:bCs/>
      <w:sz w:val="22"/>
      <w:szCs w:val="26"/>
      <w:u w:val="single"/>
      <w:lang w:val="en-US" w:eastAsia="en-US" w:bidi="ar-SA"/>
    </w:rPr>
  </w:style>
  <w:style w:type="character" w:customStyle="1" w:styleId="FootnoteCharacters">
    <w:name w:val="Footnote Characters"/>
    <w:rsid w:val="00FC75BA"/>
    <w:rPr>
      <w:vertAlign w:val="superscript"/>
    </w:rPr>
  </w:style>
  <w:style w:type="paragraph" w:customStyle="1" w:styleId="StyleHeading1BlockTitleHeading1Char1ALEXHeadingBrief-He2">
    <w:name w:val="Style Heading 1Block TitleHeading 1 Char1ALEXHeadingBrief - He...2"/>
    <w:basedOn w:val="Heading1"/>
    <w:autoRedefine/>
    <w:uiPriority w:val="99"/>
    <w:qFormat/>
    <w:rsid w:val="00FC75B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FC75B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FC75BA"/>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FC75BA"/>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FC75BA"/>
    <w:pPr>
      <w:spacing w:before="240"/>
    </w:pPr>
    <w:rPr>
      <w:rFonts w:eastAsia="Times New Roman"/>
      <w:bCs/>
      <w:szCs w:val="20"/>
    </w:rPr>
  </w:style>
  <w:style w:type="paragraph" w:customStyle="1" w:styleId="StyleDebateBodyBefore12pt1">
    <w:name w:val="Style Debate Body + Before:  12 pt1"/>
    <w:basedOn w:val="Normal"/>
    <w:uiPriority w:val="99"/>
    <w:qFormat/>
    <w:rsid w:val="00FC75BA"/>
    <w:pPr>
      <w:spacing w:before="240"/>
    </w:pPr>
    <w:rPr>
      <w:rFonts w:eastAsia="Times New Roman"/>
      <w:bCs/>
      <w:szCs w:val="20"/>
    </w:rPr>
  </w:style>
  <w:style w:type="paragraph" w:customStyle="1" w:styleId="PageNumber11">
    <w:name w:val="Page Number11"/>
    <w:basedOn w:val="Normal"/>
    <w:next w:val="Normal"/>
    <w:uiPriority w:val="99"/>
    <w:qFormat/>
    <w:rsid w:val="00FC75BA"/>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FC75BA"/>
    <w:rPr>
      <w:rFonts w:eastAsia="SimSun" w:cs="Arial"/>
      <w:b/>
      <w:bCs/>
      <w:iCs/>
      <w:sz w:val="24"/>
      <w:szCs w:val="28"/>
      <w:lang w:val="en-US" w:eastAsia="zh-CN" w:bidi="ar-SA"/>
    </w:rPr>
  </w:style>
  <w:style w:type="character" w:customStyle="1" w:styleId="Char31">
    <w:name w:val="Char31"/>
    <w:rsid w:val="00FC75BA"/>
    <w:rPr>
      <w:rFonts w:cs="Arial"/>
      <w:bCs/>
      <w:u w:val="thick"/>
      <w:lang w:val="en-US" w:eastAsia="en-US" w:bidi="ar-SA"/>
    </w:rPr>
  </w:style>
  <w:style w:type="paragraph" w:customStyle="1" w:styleId="StyleHeading1Centered">
    <w:name w:val="Style Heading 1 + Centered"/>
    <w:basedOn w:val="Heading1"/>
    <w:uiPriority w:val="99"/>
    <w:qFormat/>
    <w:rsid w:val="00FC75B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uiPriority w:val="99"/>
    <w:qFormat/>
    <w:rsid w:val="00FC75B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uiPriority w:val="99"/>
    <w:qFormat/>
    <w:rsid w:val="00FC75B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FC75BA"/>
    <w:pPr>
      <w:spacing w:before="120"/>
    </w:pPr>
    <w:rPr>
      <w:rFonts w:eastAsia="Times New Roman"/>
    </w:rPr>
  </w:style>
  <w:style w:type="character" w:customStyle="1" w:styleId="underliningChar3">
    <w:name w:val="underlining Char"/>
    <w:rsid w:val="00FC75BA"/>
    <w:rPr>
      <w:b/>
      <w:szCs w:val="24"/>
      <w:u w:val="single"/>
      <w:lang w:val="en-US" w:eastAsia="en-US" w:bidi="ar-SA"/>
    </w:rPr>
  </w:style>
  <w:style w:type="character" w:customStyle="1" w:styleId="notreadChar">
    <w:name w:val="not read Char"/>
    <w:rsid w:val="00FC75BA"/>
    <w:rPr>
      <w:sz w:val="18"/>
      <w:szCs w:val="24"/>
      <w:lang w:val="en-US" w:eastAsia="en-US" w:bidi="ar-SA"/>
    </w:rPr>
  </w:style>
  <w:style w:type="paragraph" w:customStyle="1" w:styleId="StyleStrong10ptNotBold">
    <w:name w:val="Style Strong + 10 pt Not Bold"/>
    <w:basedOn w:val="Normal"/>
    <w:autoRedefine/>
    <w:uiPriority w:val="99"/>
    <w:qFormat/>
    <w:rsid w:val="00FC75BA"/>
    <w:pPr>
      <w:ind w:left="720" w:hanging="360"/>
    </w:pPr>
    <w:rPr>
      <w:rFonts w:eastAsia="Times New Roman"/>
      <w:sz w:val="26"/>
      <w:szCs w:val="26"/>
    </w:rPr>
  </w:style>
  <w:style w:type="character" w:customStyle="1" w:styleId="smallCharChar0">
    <w:name w:val="small Char Char"/>
    <w:rsid w:val="00FC75BA"/>
    <w:rPr>
      <w:rFonts w:ascii="Times New Roman" w:eastAsia="Times New Roman" w:hAnsi="Times New Roman" w:cs="Times New Roman"/>
      <w:sz w:val="12"/>
      <w:szCs w:val="16"/>
    </w:rPr>
  </w:style>
  <w:style w:type="character" w:customStyle="1" w:styleId="Undlerine">
    <w:name w:val="Undlerine"/>
    <w:qFormat/>
    <w:rsid w:val="00FC75BA"/>
    <w:rPr>
      <w:rFonts w:ascii="Times New Roman" w:hAnsi="Times New Roman"/>
      <w:w w:val="110"/>
      <w:sz w:val="20"/>
      <w:szCs w:val="20"/>
      <w:u w:val="single"/>
      <w:bdr w:val="none" w:sz="0" w:space="0" w:color="auto"/>
      <w:lang w:bidi="he-IL"/>
    </w:rPr>
  </w:style>
  <w:style w:type="character" w:customStyle="1" w:styleId="Boxes">
    <w:name w:val="Boxes"/>
    <w:qFormat/>
    <w:rsid w:val="00FC75BA"/>
    <w:rPr>
      <w:rFonts w:ascii="Times New Roman" w:hAnsi="Times New Roman"/>
      <w:sz w:val="20"/>
      <w:u w:val="single"/>
      <w:bdr w:val="single" w:sz="4" w:space="0" w:color="auto"/>
    </w:rPr>
  </w:style>
  <w:style w:type="character" w:customStyle="1" w:styleId="tim">
    <w:name w:val="tim"/>
    <w:qFormat/>
    <w:rsid w:val="00FC75BA"/>
    <w:rPr>
      <w:rFonts w:ascii="Times New Roman" w:hAnsi="Times New Roman"/>
      <w:sz w:val="20"/>
      <w:u w:val="single"/>
    </w:rPr>
  </w:style>
  <w:style w:type="character" w:customStyle="1" w:styleId="hl">
    <w:name w:val="hl"/>
    <w:basedOn w:val="DefaultParagraphFont"/>
    <w:rsid w:val="00FC75BA"/>
  </w:style>
  <w:style w:type="character" w:customStyle="1" w:styleId="clock1">
    <w:name w:val="clock1"/>
    <w:rsid w:val="00FC75BA"/>
    <w:rPr>
      <w:color w:val="B51B1B"/>
    </w:rPr>
  </w:style>
  <w:style w:type="character" w:customStyle="1" w:styleId="smallChar10">
    <w:name w:val="small Char1"/>
    <w:rsid w:val="00FC75BA"/>
    <w:rPr>
      <w:sz w:val="12"/>
      <w:szCs w:val="16"/>
      <w:lang w:val="en-US" w:eastAsia="en-US" w:bidi="ar-SA"/>
    </w:rPr>
  </w:style>
  <w:style w:type="character" w:customStyle="1" w:styleId="SmallCardsCharChar">
    <w:name w:val="Small Cards Char Char"/>
    <w:rsid w:val="00FC75BA"/>
    <w:rPr>
      <w:sz w:val="14"/>
      <w:szCs w:val="24"/>
      <w:lang w:val="en-US" w:eastAsia="en-US" w:bidi="ar-SA"/>
    </w:rPr>
  </w:style>
  <w:style w:type="paragraph" w:customStyle="1" w:styleId="NormalCards">
    <w:name w:val="Normal Cards"/>
    <w:basedOn w:val="Normal"/>
    <w:uiPriority w:val="99"/>
    <w:qFormat/>
    <w:rsid w:val="00FC75BA"/>
    <w:pPr>
      <w:ind w:left="288"/>
    </w:pPr>
    <w:rPr>
      <w:rFonts w:eastAsia="Times New Roman"/>
    </w:rPr>
  </w:style>
  <w:style w:type="character" w:customStyle="1" w:styleId="iniciales">
    <w:name w:val="iniciales"/>
    <w:basedOn w:val="DefaultParagraphFont"/>
    <w:rsid w:val="00FC75BA"/>
  </w:style>
  <w:style w:type="character" w:customStyle="1" w:styleId="Style10ptBoldUnderline">
    <w:name w:val="Style 10 pt Bold Underline"/>
    <w:rsid w:val="00FC75BA"/>
    <w:rPr>
      <w:b/>
      <w:bCs/>
      <w:sz w:val="20"/>
      <w:u w:val="single"/>
    </w:rPr>
  </w:style>
  <w:style w:type="paragraph" w:customStyle="1" w:styleId="outdent">
    <w:name w:val="outdent"/>
    <w:basedOn w:val="Normal"/>
    <w:uiPriority w:val="99"/>
    <w:qFormat/>
    <w:rsid w:val="00FC75B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FC75BA"/>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FC75BA"/>
    <w:pPr>
      <w:spacing w:before="100" w:beforeAutospacing="1" w:after="100" w:afterAutospacing="1"/>
    </w:pPr>
    <w:rPr>
      <w:rFonts w:eastAsia="Times New Roman"/>
      <w:sz w:val="24"/>
    </w:rPr>
  </w:style>
  <w:style w:type="paragraph" w:customStyle="1" w:styleId="bulleted">
    <w:name w:val="bulleted"/>
    <w:basedOn w:val="Normal"/>
    <w:uiPriority w:val="99"/>
    <w:qFormat/>
    <w:rsid w:val="00FC75BA"/>
    <w:pPr>
      <w:spacing w:before="100" w:beforeAutospacing="1" w:after="100" w:afterAutospacing="1"/>
    </w:pPr>
    <w:rPr>
      <w:rFonts w:eastAsia="Times New Roman"/>
      <w:sz w:val="24"/>
    </w:rPr>
  </w:style>
  <w:style w:type="character" w:customStyle="1" w:styleId="UnderlineCardsCharChar">
    <w:name w:val="Underline Cards Char Char"/>
    <w:rsid w:val="00FC75BA"/>
    <w:rPr>
      <w:rFonts w:eastAsia="SimSun"/>
      <w:szCs w:val="24"/>
      <w:u w:val="thick"/>
      <w:lang w:val="en-US" w:eastAsia="en-US" w:bidi="ar-SA"/>
    </w:rPr>
  </w:style>
  <w:style w:type="paragraph" w:customStyle="1" w:styleId="authorgroup">
    <w:name w:val="authorgroup"/>
    <w:basedOn w:val="Normal"/>
    <w:uiPriority w:val="99"/>
    <w:qFormat/>
    <w:rsid w:val="00FC75BA"/>
    <w:pPr>
      <w:spacing w:before="100" w:beforeAutospacing="1" w:after="100" w:afterAutospacing="1"/>
    </w:pPr>
    <w:rPr>
      <w:rFonts w:eastAsia="Calibri"/>
      <w:sz w:val="24"/>
    </w:rPr>
  </w:style>
  <w:style w:type="paragraph" w:customStyle="1" w:styleId="affiliation1">
    <w:name w:val="affiliation1"/>
    <w:basedOn w:val="Normal"/>
    <w:uiPriority w:val="99"/>
    <w:qFormat/>
    <w:rsid w:val="00FC75BA"/>
    <w:pPr>
      <w:spacing w:before="100" w:beforeAutospacing="1" w:after="100" w:afterAutospacing="1"/>
    </w:pPr>
    <w:rPr>
      <w:rFonts w:eastAsia="Calibri"/>
      <w:sz w:val="24"/>
    </w:rPr>
  </w:style>
  <w:style w:type="character" w:customStyle="1" w:styleId="smallcapitals">
    <w:name w:val="smallcapitals"/>
    <w:basedOn w:val="DefaultParagraphFont"/>
    <w:rsid w:val="00FC75BA"/>
  </w:style>
  <w:style w:type="character" w:customStyle="1" w:styleId="number0">
    <w:name w:val="number"/>
    <w:basedOn w:val="DefaultParagraphFont"/>
    <w:rsid w:val="00FC75BA"/>
  </w:style>
  <w:style w:type="character" w:customStyle="1" w:styleId="articlebody1">
    <w:name w:val="articlebody1"/>
    <w:rsid w:val="00FC75BA"/>
  </w:style>
  <w:style w:type="character" w:customStyle="1" w:styleId="small1">
    <w:name w:val="small1"/>
    <w:rsid w:val="00FC75BA"/>
  </w:style>
  <w:style w:type="character" w:customStyle="1" w:styleId="AuthorDateChar1">
    <w:name w:val="Author/Date Char1"/>
    <w:rsid w:val="00FC75BA"/>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FC75BA"/>
    <w:pPr>
      <w:spacing w:before="120"/>
    </w:pPr>
    <w:rPr>
      <w:b/>
    </w:rPr>
  </w:style>
  <w:style w:type="character" w:customStyle="1" w:styleId="analyticChar0">
    <w:name w:val="analytic Char"/>
    <w:basedOn w:val="DefaultParagraphFont"/>
    <w:link w:val="analytic0"/>
    <w:uiPriority w:val="4"/>
    <w:rsid w:val="00FC75BA"/>
    <w:rPr>
      <w:rFonts w:ascii="Georgia" w:hAnsi="Georgia"/>
      <w:b/>
      <w:sz w:val="20"/>
    </w:rPr>
  </w:style>
  <w:style w:type="character" w:customStyle="1" w:styleId="Normal30">
    <w:name w:val="Normal3"/>
    <w:basedOn w:val="DefaultParagraphFont"/>
    <w:rsid w:val="00FC75BA"/>
  </w:style>
  <w:style w:type="paragraph" w:customStyle="1" w:styleId="Heading12">
    <w:name w:val="Heading 12"/>
    <w:basedOn w:val="Normal"/>
    <w:next w:val="Normal"/>
    <w:uiPriority w:val="99"/>
    <w:qFormat/>
    <w:rsid w:val="00FC75BA"/>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FC75BA"/>
  </w:style>
  <w:style w:type="character" w:customStyle="1" w:styleId="m-3583723223135346788gmail-styleunderline">
    <w:name w:val="m_-3583723223135346788gmail-styleunderline"/>
    <w:basedOn w:val="DefaultParagraphFont"/>
    <w:rsid w:val="00FC75BA"/>
  </w:style>
  <w:style w:type="character" w:customStyle="1" w:styleId="CardsFont6ptChar5">
    <w:name w:val="Cards + Font: 6 pt Char5"/>
    <w:basedOn w:val="DefaultParagraphFont"/>
    <w:locked/>
    <w:rsid w:val="00FC75BA"/>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FC75BA"/>
  </w:style>
  <w:style w:type="character" w:customStyle="1" w:styleId="m-1146133537900874914m-2819420093854639792gmail-styleunderline">
    <w:name w:val="m_-1146133537900874914m_-2819420093854639792gmail-styleunderline"/>
    <w:basedOn w:val="DefaultParagraphFont"/>
    <w:rsid w:val="00FC75BA"/>
  </w:style>
  <w:style w:type="character" w:customStyle="1" w:styleId="m-7954869243461233974gmail-styleunderline">
    <w:name w:val="m_-7954869243461233974gmail-styleunderline"/>
    <w:basedOn w:val="DefaultParagraphFont"/>
    <w:rsid w:val="00FC75BA"/>
  </w:style>
  <w:style w:type="character" w:customStyle="1" w:styleId="m5577519854659992616gmail-styleunderline">
    <w:name w:val="m_5577519854659992616gmail-styleunderline"/>
    <w:basedOn w:val="DefaultParagraphFont"/>
    <w:rsid w:val="00FC75BA"/>
  </w:style>
  <w:style w:type="paragraph" w:customStyle="1" w:styleId="inline">
    <w:name w:val="inline"/>
    <w:basedOn w:val="Normal"/>
    <w:rsid w:val="00FC75BA"/>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rsid w:val="00FC75BA"/>
    <w:pPr>
      <w:spacing w:before="100" w:beforeAutospacing="1" w:after="100" w:afterAutospacing="1"/>
    </w:pPr>
    <w:rPr>
      <w:rFonts w:ascii="Times New Roman" w:eastAsia="Times New Roman" w:hAnsi="Times New Roman" w:cs="Times New Roman"/>
      <w:sz w:val="24"/>
      <w:lang w:eastAsia="ko-KR"/>
    </w:rPr>
  </w:style>
  <w:style w:type="paragraph" w:customStyle="1" w:styleId="article-audio-playercta">
    <w:name w:val="article-audio-player__cta"/>
    <w:basedOn w:val="Normal"/>
    <w:rsid w:val="00FC75BA"/>
    <w:pPr>
      <w:spacing w:before="100" w:beforeAutospacing="1" w:after="100" w:afterAutospacing="1"/>
    </w:pPr>
    <w:rPr>
      <w:rFonts w:ascii="Times New Roman" w:eastAsia="Times New Roman" w:hAnsi="Times New Roman" w:cs="Times New Roman"/>
      <w:sz w:val="24"/>
      <w:lang w:eastAsia="ko-KR"/>
    </w:rPr>
  </w:style>
  <w:style w:type="character" w:customStyle="1" w:styleId="rollover-people">
    <w:name w:val="rollover-people"/>
    <w:basedOn w:val="DefaultParagraphFont"/>
    <w:rsid w:val="00FC75BA"/>
  </w:style>
  <w:style w:type="character" w:customStyle="1" w:styleId="keyword">
    <w:name w:val="keyword"/>
    <w:basedOn w:val="DefaultParagraphFont"/>
    <w:rsid w:val="00FC75BA"/>
  </w:style>
  <w:style w:type="paragraph" w:customStyle="1" w:styleId="simplepara">
    <w:name w:val="simplepara"/>
    <w:basedOn w:val="Normal"/>
    <w:rsid w:val="00FC75BA"/>
    <w:pPr>
      <w:spacing w:before="100" w:beforeAutospacing="1" w:after="100" w:afterAutospacing="1"/>
    </w:pPr>
    <w:rPr>
      <w:rFonts w:ascii="Times New Roman" w:eastAsia="Times New Roman" w:hAnsi="Times New Roman" w:cs="Times New Roman"/>
      <w:sz w:val="24"/>
      <w:lang w:eastAsia="ko-KR"/>
    </w:rPr>
  </w:style>
  <w:style w:type="character" w:customStyle="1" w:styleId="headingnumber">
    <w:name w:val="headingnumber"/>
    <w:basedOn w:val="DefaultParagraphFont"/>
    <w:rsid w:val="00FC75BA"/>
  </w:style>
  <w:style w:type="paragraph" w:customStyle="1" w:styleId="color-body">
    <w:name w:val="color-body"/>
    <w:basedOn w:val="Normal"/>
    <w:rsid w:val="00FC75BA"/>
    <w:pPr>
      <w:spacing w:before="100" w:beforeAutospacing="1" w:after="100" w:afterAutospacing="1"/>
    </w:pPr>
    <w:rPr>
      <w:rFonts w:ascii="Times New Roman" w:eastAsia="Times New Roman" w:hAnsi="Times New Roman" w:cs="Times New Roman"/>
      <w:sz w:val="24"/>
      <w:lang w:eastAsia="ko-KR"/>
    </w:rPr>
  </w:style>
  <w:style w:type="character" w:customStyle="1" w:styleId="plus">
    <w:name w:val="plus"/>
    <w:basedOn w:val="DefaultParagraphFont"/>
    <w:rsid w:val="00FC75BA"/>
  </w:style>
  <w:style w:type="paragraph" w:customStyle="1" w:styleId="heading-container">
    <w:name w:val="heading-container"/>
    <w:basedOn w:val="Normal"/>
    <w:uiPriority w:val="99"/>
    <w:qFormat/>
    <w:rsid w:val="00FC75BA"/>
    <w:pPr>
      <w:spacing w:before="100" w:beforeAutospacing="1" w:after="100" w:afterAutospacing="1"/>
    </w:pPr>
    <w:rPr>
      <w:rFonts w:ascii="Times New Roman" w:eastAsia="Times New Roman" w:hAnsi="Times New Roman" w:cs="Times New Roman"/>
      <w:sz w:val="24"/>
      <w:lang w:eastAsia="ko-KR"/>
    </w:rPr>
  </w:style>
  <w:style w:type="paragraph" w:customStyle="1" w:styleId="dek">
    <w:name w:val="dek"/>
    <w:basedOn w:val="Normal"/>
    <w:uiPriority w:val="99"/>
    <w:qFormat/>
    <w:rsid w:val="00FC75BA"/>
    <w:pPr>
      <w:spacing w:before="100" w:beforeAutospacing="1" w:after="100" w:afterAutospacing="1"/>
    </w:pPr>
    <w:rPr>
      <w:rFonts w:ascii="Times New Roman" w:eastAsia="Times New Roman" w:hAnsi="Times New Roman" w:cs="Times New Roman"/>
      <w:sz w:val="24"/>
      <w:lang w:eastAsia="ko-KR"/>
    </w:rPr>
  </w:style>
  <w:style w:type="paragraph" w:customStyle="1" w:styleId="Emphasis0">
    <w:name w:val="!!_Emphasis"/>
    <w:basedOn w:val="Normal"/>
    <w:uiPriority w:val="7"/>
    <w:qFormat/>
    <w:rsid w:val="00FC75BA"/>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character" w:customStyle="1" w:styleId="js-overwriter-word">
    <w:name w:val="js-overwriter-word"/>
    <w:basedOn w:val="DefaultParagraphFont"/>
    <w:rsid w:val="00FC75BA"/>
  </w:style>
  <w:style w:type="paragraph" w:customStyle="1" w:styleId="img">
    <w:name w:val="img"/>
    <w:basedOn w:val="Normal"/>
    <w:rsid w:val="00FC75BA"/>
    <w:pPr>
      <w:spacing w:before="100" w:beforeAutospacing="1" w:after="100" w:afterAutospacing="1"/>
    </w:pPr>
    <w:rPr>
      <w:rFonts w:ascii="Times New Roman" w:eastAsia="Times New Roman" w:hAnsi="Times New Roman" w:cs="Times New Roman"/>
      <w:sz w:val="24"/>
      <w:lang w:eastAsia="ko-KR"/>
    </w:rPr>
  </w:style>
  <w:style w:type="paragraph" w:customStyle="1" w:styleId="elementor-blockquotecontent">
    <w:name w:val="elementor-blockquote__content"/>
    <w:basedOn w:val="Normal"/>
    <w:rsid w:val="00FC75BA"/>
    <w:pPr>
      <w:spacing w:before="100" w:beforeAutospacing="1" w:after="100" w:afterAutospacing="1"/>
    </w:pPr>
    <w:rPr>
      <w:rFonts w:ascii="Times New Roman" w:eastAsia="Times New Roman" w:hAnsi="Times New Roman" w:cs="Times New Roman"/>
      <w:sz w:val="24"/>
      <w:lang w:eastAsia="ko-KR"/>
    </w:rPr>
  </w:style>
  <w:style w:type="paragraph" w:customStyle="1" w:styleId="AuthorQuals">
    <w:name w:val="Author Quals"/>
    <w:basedOn w:val="Normal"/>
    <w:link w:val="AuthorQualsChar"/>
    <w:autoRedefine/>
    <w:uiPriority w:val="4"/>
    <w:qFormat/>
    <w:rsid w:val="00FC75BA"/>
    <w:rPr>
      <w:sz w:val="16"/>
      <w:szCs w:val="10"/>
    </w:rPr>
  </w:style>
  <w:style w:type="character" w:customStyle="1" w:styleId="AuthorQualsChar">
    <w:name w:val="Author Quals Char"/>
    <w:basedOn w:val="DefaultParagraphFont"/>
    <w:link w:val="AuthorQuals"/>
    <w:uiPriority w:val="4"/>
    <w:rsid w:val="00FC75BA"/>
    <w:rPr>
      <w:rFonts w:ascii="Georgia" w:hAnsi="Georgia"/>
      <w:sz w:val="16"/>
      <w:szCs w:val="10"/>
    </w:rPr>
  </w:style>
  <w:style w:type="paragraph" w:customStyle="1" w:styleId="AnalyticsNora">
    <w:name w:val="Analytics [Nora]"/>
    <w:basedOn w:val="Heading4"/>
    <w:link w:val="AnalyticsNoraChar"/>
    <w:autoRedefine/>
    <w:uiPriority w:val="4"/>
    <w:qFormat/>
    <w:rsid w:val="00FC75BA"/>
  </w:style>
  <w:style w:type="character" w:customStyle="1" w:styleId="AnalyticsNoraChar">
    <w:name w:val="Analytics [Nora] Char"/>
    <w:basedOn w:val="DefaultParagraphFont"/>
    <w:link w:val="AnalyticsNora"/>
    <w:uiPriority w:val="4"/>
    <w:rsid w:val="00FC75BA"/>
    <w:rPr>
      <w:rFonts w:ascii="Georgia" w:eastAsiaTheme="majorEastAsia" w:hAnsi="Georgia" w:cstheme="majorBidi"/>
      <w:b/>
      <w:iCs/>
    </w:rPr>
  </w:style>
  <w:style w:type="paragraph" w:customStyle="1" w:styleId="jessicaqian">
    <w:name w:val="jessicaqian"/>
    <w:basedOn w:val="Normal"/>
    <w:autoRedefine/>
    <w:uiPriority w:val="99"/>
    <w:qFormat/>
    <w:rsid w:val="00FC75BA"/>
    <w:pPr>
      <w:keepNext/>
      <w:keepLines/>
      <w:spacing w:before="40"/>
      <w:outlineLvl w:val="3"/>
    </w:pPr>
    <w:rPr>
      <w:rFonts w:eastAsiaTheme="majorEastAsia" w:cstheme="majorBidi"/>
      <w:b/>
      <w:iCs/>
      <w:sz w:val="26"/>
    </w:rPr>
  </w:style>
  <w:style w:type="paragraph" w:customStyle="1" w:styleId="AnalyticsEF">
    <w:name w:val="Analytics [EF]"/>
    <w:basedOn w:val="Normal"/>
    <w:link w:val="AnalyticsEFChar"/>
    <w:autoRedefine/>
    <w:qFormat/>
    <w:rsid w:val="00FC75BA"/>
    <w:pPr>
      <w:keepNext/>
      <w:keepLines/>
      <w:spacing w:before="40"/>
      <w:outlineLvl w:val="3"/>
    </w:pPr>
    <w:rPr>
      <w:rFonts w:eastAsiaTheme="majorEastAsia"/>
      <w:b/>
      <w:bCs/>
      <w:sz w:val="26"/>
      <w:szCs w:val="26"/>
    </w:rPr>
  </w:style>
  <w:style w:type="character" w:customStyle="1" w:styleId="AnalyticsEFChar">
    <w:name w:val="Analytics [EF] Char"/>
    <w:basedOn w:val="DefaultParagraphFont"/>
    <w:link w:val="AnalyticsEF"/>
    <w:rsid w:val="00FC75BA"/>
    <w:rPr>
      <w:rFonts w:ascii="Georgia" w:eastAsiaTheme="majorEastAsia" w:hAnsi="Georgia"/>
      <w:b/>
      <w:bCs/>
      <w:sz w:val="26"/>
      <w:szCs w:val="26"/>
    </w:rPr>
  </w:style>
  <w:style w:type="paragraph" w:customStyle="1" w:styleId="AnalyticsNoC">
    <w:name w:val="Analytics [NoC]"/>
    <w:basedOn w:val="Heading4"/>
    <w:link w:val="AnalyticsNoCChar"/>
    <w:autoRedefine/>
    <w:uiPriority w:val="4"/>
    <w:qFormat/>
    <w:rsid w:val="00FC75BA"/>
  </w:style>
  <w:style w:type="character" w:customStyle="1" w:styleId="AnalyticsNoCChar">
    <w:name w:val="Analytics [NoC] Char"/>
    <w:basedOn w:val="DefaultParagraphFont"/>
    <w:link w:val="AnalyticsNoC"/>
    <w:uiPriority w:val="4"/>
    <w:rsid w:val="00FC75BA"/>
    <w:rPr>
      <w:rFonts w:ascii="Georgia" w:eastAsiaTheme="majorEastAsia" w:hAnsi="Georgia" w:cstheme="majorBidi"/>
      <w:b/>
      <w:iCs/>
    </w:rPr>
  </w:style>
  <w:style w:type="character" w:customStyle="1" w:styleId="annotation-link">
    <w:name w:val="annotation-link"/>
    <w:basedOn w:val="DefaultParagraphFont"/>
    <w:rsid w:val="00FC75BA"/>
  </w:style>
  <w:style w:type="character" w:customStyle="1" w:styleId="annotationhighlight">
    <w:name w:val="annotation__highlight"/>
    <w:basedOn w:val="DefaultParagraphFont"/>
    <w:rsid w:val="00FC75BA"/>
  </w:style>
  <w:style w:type="character" w:customStyle="1" w:styleId="underline4">
    <w:name w:val="underline"/>
    <w:qFormat/>
    <w:rsid w:val="00FC75BA"/>
    <w:rPr>
      <w:u w:val="single"/>
    </w:rPr>
  </w:style>
  <w:style w:type="character" w:customStyle="1" w:styleId="ReadstuffChar">
    <w:name w:val="Read stuff Char"/>
    <w:rsid w:val="00FC75BA"/>
    <w:rPr>
      <w:rFonts w:ascii="Georgia" w:hAnsi="Georgia"/>
    </w:rPr>
  </w:style>
  <w:style w:type="character" w:customStyle="1" w:styleId="tagChar4">
    <w:name w:val="tag Char"/>
    <w:aliases w:val="TAG Char Char,TAG Char1,Tag Cha,Heading 2 Char1 Char Char Char1,Heading 2 Char Char Char Char Char1,Heading 2 Char1 Char Char11,Heading 2 Char Char Char Char1,tag Char1,Heading 2 Char1 Char Char Char Char,Heading 2 Char2 Char Char2"/>
    <w:basedOn w:val="DefaultParagraphFont"/>
    <w:qFormat/>
    <w:rsid w:val="00FC75BA"/>
    <w:rPr>
      <w:rFonts w:ascii="Georgia" w:eastAsia="Times New Roman" w:hAnsi="Georgia"/>
      <w:b/>
      <w:sz w:val="24"/>
      <w:szCs w:val="20"/>
    </w:rPr>
  </w:style>
  <w:style w:type="character" w:customStyle="1" w:styleId="tagsChar">
    <w:name w:val="tags Char"/>
    <w:aliases w:val="No Spacing1 Char,Heading 2 Char Char Char Char Char Char Char Char Char"/>
    <w:locked/>
    <w:rsid w:val="00FC75BA"/>
    <w:rPr>
      <w:rFonts w:ascii="Times New Roman" w:eastAsia="Times New Roman" w:hAnsi="Times New Roman" w:cs="Times New Roman"/>
      <w:b/>
      <w:kern w:val="32"/>
      <w:sz w:val="24"/>
    </w:rPr>
  </w:style>
  <w:style w:type="character" w:customStyle="1" w:styleId="Heading2CharCharCharCharChar">
    <w:name w:val="Heading 2 Char Char Char Char Char"/>
    <w:aliases w:val="Heading 2 Char Char Char Char Char Char Char Char,Heading 2 Char Char Char Char Char Char Char Char1,Heading 2 Char1 Char Char Char Char Char,Heading 2 Char1 Char Char4,Heading 2 Char Char Char Char4,Tags Ch"/>
    <w:qFormat/>
    <w:rsid w:val="00FC75BA"/>
    <w:rPr>
      <w:rFonts w:cs="Arial"/>
      <w:b/>
      <w:bCs/>
      <w:iCs/>
      <w:color w:val="000000"/>
      <w:szCs w:val="28"/>
      <w:lang w:val="en-US" w:eastAsia="en-US" w:bidi="ar-SA"/>
    </w:rPr>
  </w:style>
  <w:style w:type="character" w:customStyle="1" w:styleId="costarpage">
    <w:name w:val="co_starpage"/>
    <w:basedOn w:val="DefaultParagraphFont"/>
    <w:rsid w:val="00FC75BA"/>
  </w:style>
  <w:style w:type="character" w:customStyle="1" w:styleId="cosearchterm">
    <w:name w:val="co_searchterm"/>
    <w:basedOn w:val="DefaultParagraphFont"/>
    <w:rsid w:val="00FC75BA"/>
  </w:style>
  <w:style w:type="character" w:customStyle="1" w:styleId="journalname">
    <w:name w:val="journalname"/>
    <w:rsid w:val="00FC75BA"/>
  </w:style>
  <w:style w:type="paragraph" w:customStyle="1" w:styleId="StyleSmallTimesNewRoman11ptBoldThickunderlineBorder1">
    <w:name w:val="Style Small + Times New Roman 11 pt Bold Thick underline Border...1"/>
    <w:link w:val="StyleSmallTimesNewRoman11ptBoldThickunderlineBorder1Char"/>
    <w:qFormat/>
    <w:rsid w:val="00FC75BA"/>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FC75BA"/>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FC75BA"/>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FC75BA"/>
    <w:rPr>
      <w:rFonts w:eastAsia="Times New Roman"/>
      <w:b/>
      <w:bCs/>
      <w:szCs w:val="24"/>
      <w:u w:val="thick"/>
    </w:rPr>
  </w:style>
  <w:style w:type="paragraph" w:customStyle="1" w:styleId="StyleSmallTimesNewRoman11pt">
    <w:name w:val="Style Small + Times New Roman 11 pt"/>
    <w:link w:val="StyleSmallTimesNewRoman11ptChar"/>
    <w:qFormat/>
    <w:rsid w:val="00FC75BA"/>
    <w:rPr>
      <w:rFonts w:eastAsia="Times New Roman"/>
      <w:szCs w:val="24"/>
    </w:rPr>
  </w:style>
  <w:style w:type="character" w:customStyle="1" w:styleId="StyleSmallTimesNewRoman11ptChar">
    <w:name w:val="Style Small + Times New Roman 11 pt Char"/>
    <w:basedOn w:val="DefaultParagraphFont"/>
    <w:link w:val="StyleSmallTimesNewRoman11pt"/>
    <w:rsid w:val="00FC75BA"/>
    <w:rPr>
      <w:rFonts w:eastAsia="Times New Roman"/>
      <w:szCs w:val="24"/>
    </w:rPr>
  </w:style>
  <w:style w:type="paragraph" w:customStyle="1" w:styleId="StyleSmallTimesNewRoman11ptThickunderline">
    <w:name w:val="Style Small + Times New Roman 11 pt Thick underline"/>
    <w:link w:val="StyleSmallTimesNewRoman11ptThickunderlineChar"/>
    <w:qFormat/>
    <w:rsid w:val="00FC75BA"/>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FC75BA"/>
    <w:rPr>
      <w:rFonts w:eastAsia="Times New Roman"/>
      <w:szCs w:val="24"/>
      <w:u w:val="thick"/>
    </w:rPr>
  </w:style>
  <w:style w:type="paragraph" w:customStyle="1" w:styleId="article-text">
    <w:name w:val="article-text"/>
    <w:basedOn w:val="Normal"/>
    <w:uiPriority w:val="99"/>
    <w:qFormat/>
    <w:rsid w:val="00FC75BA"/>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FC75BA"/>
    <w:rPr>
      <w:sz w:val="20"/>
      <w:bdr w:val="single" w:sz="4" w:space="0" w:color="auto" w:frame="1"/>
    </w:rPr>
  </w:style>
  <w:style w:type="character" w:customStyle="1" w:styleId="StyleUnderlineChar6CharCharCharCharCharCharCharChar11">
    <w:name w:val="Style Underline Char6 Char Char Char Char Char Char Char Char + 11 ..."/>
    <w:rsid w:val="00FC75B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C75B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C75B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C75BA"/>
    <w:rPr>
      <w:sz w:val="20"/>
      <w:szCs w:val="24"/>
      <w:u w:val="single"/>
      <w:bdr w:val="single" w:sz="4" w:space="0" w:color="auto"/>
      <w:lang w:val="en-US" w:eastAsia="en-US" w:bidi="ar-SA"/>
    </w:rPr>
  </w:style>
  <w:style w:type="character" w:customStyle="1" w:styleId="StyleLatinGaramondUnderline">
    <w:name w:val="Style (Latin) Garamond Underline"/>
    <w:rsid w:val="00FC75BA"/>
    <w:rPr>
      <w:rFonts w:ascii="Times New Roman" w:hAnsi="Times New Roman"/>
      <w:sz w:val="20"/>
      <w:u w:val="single"/>
    </w:rPr>
  </w:style>
  <w:style w:type="character" w:customStyle="1" w:styleId="StyleLatinGaramond">
    <w:name w:val="Style (Latin) Garamond"/>
    <w:rsid w:val="00FC75BA"/>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FC75BA"/>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FC75BA"/>
    <w:rPr>
      <w:rFonts w:ascii="Times" w:eastAsia="Times New Roman" w:hAnsi="Times" w:cs="Arial"/>
      <w:sz w:val="20"/>
      <w:szCs w:val="28"/>
      <w:u w:val="single"/>
    </w:rPr>
  </w:style>
  <w:style w:type="paragraph" w:customStyle="1" w:styleId="HeaderStyle">
    <w:name w:val="Header Style"/>
    <w:basedOn w:val="Normal"/>
    <w:uiPriority w:val="99"/>
    <w:qFormat/>
    <w:rsid w:val="00FC75BA"/>
    <w:pPr>
      <w:jc w:val="center"/>
    </w:pPr>
    <w:rPr>
      <w:rFonts w:eastAsia="Times New Roman"/>
      <w:b/>
      <w:sz w:val="24"/>
      <w:szCs w:val="20"/>
      <w:u w:val="single"/>
    </w:rPr>
  </w:style>
  <w:style w:type="character" w:customStyle="1" w:styleId="CardChar21">
    <w:name w:val="Card Char2"/>
    <w:basedOn w:val="DefaultParagraphFont"/>
    <w:rsid w:val="00FC75BA"/>
    <w:rPr>
      <w:rFonts w:ascii="Times New Roman" w:eastAsia="Times New Roman" w:hAnsi="Times New Roman" w:cs="Times New Roman"/>
      <w:bCs/>
      <w:color w:val="000000"/>
      <w:sz w:val="20"/>
      <w:szCs w:val="20"/>
    </w:rPr>
  </w:style>
  <w:style w:type="character" w:customStyle="1" w:styleId="A17">
    <w:name w:val="A17"/>
    <w:rsid w:val="00FC75BA"/>
    <w:rPr>
      <w:rFonts w:cs="Baskerville"/>
      <w:color w:val="000000"/>
      <w:sz w:val="12"/>
      <w:szCs w:val="12"/>
    </w:rPr>
  </w:style>
  <w:style w:type="paragraph" w:customStyle="1" w:styleId="Pa19">
    <w:name w:val="Pa19"/>
    <w:basedOn w:val="Normal"/>
    <w:next w:val="Normal"/>
    <w:uiPriority w:val="99"/>
    <w:qFormat/>
    <w:rsid w:val="00FC75BA"/>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uiPriority w:val="99"/>
    <w:qFormat/>
    <w:rsid w:val="00FC75BA"/>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FC75BA"/>
    <w:rPr>
      <w:rFonts w:ascii="Frutiger 45 Light" w:hAnsi="Frutiger 45 Light" w:cs="Frutiger 45 Light"/>
      <w:b/>
      <w:bCs/>
      <w:i/>
      <w:iCs/>
      <w:color w:val="000000"/>
      <w:sz w:val="36"/>
      <w:szCs w:val="36"/>
    </w:rPr>
  </w:style>
  <w:style w:type="character" w:customStyle="1" w:styleId="A20">
    <w:name w:val="A20"/>
    <w:rsid w:val="00FC75BA"/>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FC75BA"/>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FC75BA"/>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FC75BA"/>
    <w:rPr>
      <w:rFonts w:cs="Arial"/>
      <w:b/>
      <w:bCs/>
      <w:sz w:val="24"/>
      <w:szCs w:val="26"/>
      <w:lang w:val="en-US" w:eastAsia="en-US" w:bidi="ar-SA"/>
    </w:rPr>
  </w:style>
  <w:style w:type="character" w:customStyle="1" w:styleId="brief-smalltext0">
    <w:name w:val="brief-smalltext"/>
    <w:basedOn w:val="DefaultParagraphFont"/>
    <w:rsid w:val="00FC75BA"/>
  </w:style>
  <w:style w:type="paragraph" w:customStyle="1" w:styleId="Coverintroduction">
    <w:name w:val="Cover introduction"/>
    <w:basedOn w:val="Default"/>
    <w:next w:val="Default"/>
    <w:uiPriority w:val="99"/>
    <w:qFormat/>
    <w:rsid w:val="00FC75BA"/>
    <w:rPr>
      <w:rFonts w:ascii="Arial" w:hAnsi="Arial"/>
      <w:color w:val="auto"/>
    </w:rPr>
  </w:style>
  <w:style w:type="character" w:customStyle="1" w:styleId="style53">
    <w:name w:val="style5"/>
    <w:basedOn w:val="DefaultParagraphFont"/>
    <w:rsid w:val="00FC75BA"/>
  </w:style>
  <w:style w:type="character" w:customStyle="1" w:styleId="TagCharCharCharCharCharChar">
    <w:name w:val="Tag Char Char Char Char Char Char"/>
    <w:rsid w:val="00FC75BA"/>
    <w:rPr>
      <w:rFonts w:cs="Arial"/>
      <w:b/>
      <w:bCs/>
      <w:sz w:val="24"/>
      <w:szCs w:val="26"/>
      <w:lang w:val="en-US" w:eastAsia="en-US" w:bidi="ar-SA"/>
    </w:rPr>
  </w:style>
  <w:style w:type="character" w:customStyle="1" w:styleId="pmterms3">
    <w:name w:val="pmterms3"/>
    <w:basedOn w:val="DefaultParagraphFont"/>
    <w:rsid w:val="00FC75BA"/>
  </w:style>
  <w:style w:type="character" w:customStyle="1" w:styleId="interiorheadline">
    <w:name w:val="interiorheadline"/>
    <w:basedOn w:val="DefaultParagraphFont"/>
    <w:rsid w:val="00FC75BA"/>
  </w:style>
  <w:style w:type="character" w:customStyle="1" w:styleId="Heading31CharCharCharChar1">
    <w:name w:val="Heading 31 Char Char Char Char1"/>
    <w:rsid w:val="00FC75BA"/>
    <w:rPr>
      <w:rFonts w:cs="Arial"/>
      <w:b/>
      <w:bCs/>
      <w:sz w:val="24"/>
      <w:szCs w:val="26"/>
      <w:lang w:val="en-US" w:eastAsia="en-US" w:bidi="ar-SA"/>
    </w:rPr>
  </w:style>
  <w:style w:type="character" w:customStyle="1" w:styleId="Heading31CharCharChar">
    <w:name w:val="Heading 31 Char Char Char"/>
    <w:rsid w:val="00FC75BA"/>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qFormat/>
    <w:rsid w:val="00FC75BA"/>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FC75BA"/>
    <w:rPr>
      <w:rFonts w:ascii="Georgia" w:eastAsia="MS Mincho" w:hAnsi="Georgia"/>
      <w:sz w:val="20"/>
      <w:szCs w:val="24"/>
      <w:u w:val="single"/>
    </w:rPr>
  </w:style>
  <w:style w:type="paragraph" w:customStyle="1" w:styleId="BoldandUnderlineCharChar1Char">
    <w:name w:val="Bold and Underline Char Char1 Char"/>
    <w:basedOn w:val="Normal"/>
    <w:link w:val="BoldandUnderlineCharChar1CharChar"/>
    <w:qFormat/>
    <w:rsid w:val="00FC75BA"/>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FC75BA"/>
    <w:rPr>
      <w:rFonts w:ascii="Georgia" w:eastAsia="MS Mincho" w:hAnsi="Georgia"/>
      <w:b/>
      <w:sz w:val="20"/>
      <w:szCs w:val="24"/>
      <w:u w:val="single"/>
    </w:rPr>
  </w:style>
  <w:style w:type="character" w:customStyle="1" w:styleId="author-bio-box">
    <w:name w:val="author-bio-box"/>
    <w:basedOn w:val="DefaultParagraphFont"/>
    <w:rsid w:val="00FC75BA"/>
  </w:style>
  <w:style w:type="character" w:customStyle="1" w:styleId="SubtitleChar2">
    <w:name w:val="Subtitle Char2"/>
    <w:basedOn w:val="DefaultParagraphFont"/>
    <w:uiPriority w:val="11"/>
    <w:rsid w:val="00FC75BA"/>
    <w:rPr>
      <w:rFonts w:eastAsiaTheme="minorEastAsia"/>
      <w:color w:val="5A5A5A" w:themeColor="text1" w:themeTint="A5"/>
      <w:spacing w:val="15"/>
    </w:rPr>
  </w:style>
  <w:style w:type="paragraph" w:customStyle="1" w:styleId="type">
    <w:name w:val="type"/>
    <w:basedOn w:val="Normal"/>
    <w:uiPriority w:val="99"/>
    <w:qFormat/>
    <w:rsid w:val="00FC75BA"/>
    <w:pPr>
      <w:spacing w:before="100" w:beforeAutospacing="1" w:after="100" w:afterAutospacing="1"/>
    </w:pPr>
    <w:rPr>
      <w:rFonts w:eastAsia="Times New Roman"/>
      <w:szCs w:val="24"/>
    </w:rPr>
  </w:style>
  <w:style w:type="character" w:customStyle="1" w:styleId="abodyblack3">
    <w:name w:val="abodyblack3"/>
    <w:basedOn w:val="DefaultParagraphFont"/>
    <w:rsid w:val="00FC75BA"/>
  </w:style>
  <w:style w:type="character" w:customStyle="1" w:styleId="cit-first-element">
    <w:name w:val="cit-first-element"/>
    <w:basedOn w:val="DefaultParagraphFont"/>
    <w:rsid w:val="00FC75BA"/>
  </w:style>
  <w:style w:type="character" w:customStyle="1" w:styleId="StyleThickunderline1">
    <w:name w:val="Style Thick underline1"/>
    <w:basedOn w:val="DefaultParagraphFont"/>
    <w:rsid w:val="00FC75BA"/>
    <w:rPr>
      <w:u w:val="single"/>
    </w:rPr>
  </w:style>
  <w:style w:type="paragraph" w:customStyle="1" w:styleId="TableParagraph">
    <w:name w:val="Table Paragraph"/>
    <w:basedOn w:val="Normal"/>
    <w:uiPriority w:val="1"/>
    <w:qFormat/>
    <w:rsid w:val="00FC75BA"/>
    <w:rPr>
      <w:rFonts w:asciiTheme="minorHAnsi" w:hAnsiTheme="minorHAnsi"/>
    </w:rPr>
  </w:style>
  <w:style w:type="character" w:customStyle="1" w:styleId="UnderlineChar5">
    <w:name w:val="UnderlineChar"/>
    <w:rsid w:val="00FC75BA"/>
    <w:rPr>
      <w:sz w:val="24"/>
      <w:u w:val="single"/>
      <w:shd w:val="clear" w:color="auto" w:fill="auto"/>
    </w:rPr>
  </w:style>
  <w:style w:type="paragraph" w:customStyle="1" w:styleId="Tag21">
    <w:name w:val="Tag21"/>
    <w:basedOn w:val="Normal"/>
    <w:qFormat/>
    <w:rsid w:val="00FC75BA"/>
    <w:rPr>
      <w:rFonts w:ascii="Arial" w:eastAsia="Times New Roman" w:hAnsi="Arial" w:cs="Arial"/>
      <w:b/>
      <w:sz w:val="24"/>
    </w:rPr>
  </w:style>
  <w:style w:type="character" w:customStyle="1" w:styleId="Bodytext10NotItalic">
    <w:name w:val="Body text (10) + Not Italic"/>
    <w:basedOn w:val="Bodytext100"/>
    <w:uiPriority w:val="99"/>
    <w:rsid w:val="00FC75BA"/>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FC75BA"/>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FC75BA"/>
    <w:rPr>
      <w:rFonts w:ascii="Times New Roman" w:hAnsi="Times New Roman" w:cs="Times New Roman"/>
      <w:smallCaps/>
      <w:sz w:val="19"/>
      <w:szCs w:val="19"/>
      <w:shd w:val="clear" w:color="auto" w:fill="FFFFFF"/>
    </w:rPr>
  </w:style>
  <w:style w:type="character" w:customStyle="1" w:styleId="Tablecaption">
    <w:name w:val="Table caption_"/>
    <w:basedOn w:val="DefaultParagraphFont"/>
    <w:link w:val="Tablecaption0"/>
    <w:uiPriority w:val="99"/>
    <w:rsid w:val="00FC75BA"/>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FC75BA"/>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FC75BA"/>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FC75BA"/>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FC75BA"/>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FC75BA"/>
    <w:pPr>
      <w:shd w:val="clear" w:color="auto" w:fill="FFFFFF"/>
      <w:spacing w:before="240" w:after="240" w:line="240" w:lineRule="atLeast"/>
      <w:ind w:hanging="360"/>
      <w:jc w:val="both"/>
    </w:pPr>
    <w:rPr>
      <w:rFonts w:asciiTheme="minorHAnsi" w:hAnsiTheme="minorHAnsi"/>
      <w:sz w:val="22"/>
    </w:rPr>
  </w:style>
  <w:style w:type="paragraph" w:customStyle="1" w:styleId="Tablecaption31">
    <w:name w:val="Table caption (3)1"/>
    <w:basedOn w:val="Normal"/>
    <w:link w:val="Tablecaption3"/>
    <w:uiPriority w:val="99"/>
    <w:rsid w:val="00FC75BA"/>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FC75BA"/>
    <w:pPr>
      <w:shd w:val="clear" w:color="auto" w:fill="FFFFFF"/>
      <w:spacing w:line="264" w:lineRule="exact"/>
      <w:jc w:val="center"/>
    </w:pPr>
    <w:rPr>
      <w:rFonts w:ascii="Times New Roman" w:hAnsi="Times New Roman" w:cs="Times New Roman"/>
      <w:szCs w:val="20"/>
    </w:rPr>
  </w:style>
  <w:style w:type="paragraph" w:customStyle="1" w:styleId="Bodytext191">
    <w:name w:val="Body text (19)1"/>
    <w:basedOn w:val="Normal"/>
    <w:link w:val="Bodytext19"/>
    <w:uiPriority w:val="99"/>
    <w:rsid w:val="00FC75BA"/>
    <w:pPr>
      <w:shd w:val="clear" w:color="auto" w:fill="FFFFFF"/>
      <w:spacing w:line="269" w:lineRule="exact"/>
    </w:pPr>
    <w:rPr>
      <w:rFonts w:ascii="Times New Roman" w:hAnsi="Times New Roman" w:cs="Times New Roman"/>
      <w:b/>
      <w:bCs/>
      <w:szCs w:val="20"/>
    </w:rPr>
  </w:style>
  <w:style w:type="character" w:customStyle="1" w:styleId="m1650200246007805466gmail-style13ptbold">
    <w:name w:val="m_1650200246007805466gmail-style13ptbold"/>
    <w:basedOn w:val="DefaultParagraphFont"/>
    <w:rsid w:val="00FC75BA"/>
  </w:style>
  <w:style w:type="character" w:customStyle="1" w:styleId="m1650200246007805466gmail-styleunderline">
    <w:name w:val="m_1650200246007805466gmail-styleunderline"/>
    <w:basedOn w:val="DefaultParagraphFont"/>
    <w:rsid w:val="00FC75BA"/>
  </w:style>
  <w:style w:type="character" w:customStyle="1" w:styleId="Footnote0">
    <w:name w:val="Footnote_"/>
    <w:basedOn w:val="DefaultParagraphFont"/>
    <w:link w:val="Footnote1"/>
    <w:rsid w:val="00FC75BA"/>
    <w:rPr>
      <w:rFonts w:ascii="Times New Roman" w:eastAsia="Times New Roman" w:hAnsi="Times New Roman"/>
      <w:sz w:val="15"/>
      <w:szCs w:val="15"/>
      <w:shd w:val="clear" w:color="auto" w:fill="FFFFFF"/>
    </w:rPr>
  </w:style>
  <w:style w:type="paragraph" w:customStyle="1" w:styleId="Footnote1">
    <w:name w:val="Footnote"/>
    <w:basedOn w:val="Normal"/>
    <w:link w:val="Footnote0"/>
    <w:qFormat/>
    <w:rsid w:val="00FC75BA"/>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FC75BA"/>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FC75BA"/>
    <w:rPr>
      <w:rFonts w:ascii="Georgia" w:eastAsiaTheme="majorEastAsia" w:hAnsi="Georgia" w:cstheme="majorBidi"/>
      <w:b/>
      <w:iCs/>
      <w:sz w:val="26"/>
    </w:rPr>
  </w:style>
  <w:style w:type="paragraph" w:customStyle="1" w:styleId="Hide">
    <w:name w:val="Hide"/>
    <w:basedOn w:val="Normal"/>
    <w:autoRedefine/>
    <w:uiPriority w:val="4"/>
    <w:qFormat/>
    <w:rsid w:val="00FC75BA"/>
    <w:pPr>
      <w:outlineLvl w:val="3"/>
    </w:pPr>
    <w:rPr>
      <w:b/>
      <w:sz w:val="26"/>
    </w:rPr>
  </w:style>
  <w:style w:type="paragraph" w:customStyle="1" w:styleId="footnotedescription">
    <w:name w:val="footnote description"/>
    <w:next w:val="Normal"/>
    <w:link w:val="footnotedescriptionChar"/>
    <w:hidden/>
    <w:qFormat/>
    <w:rsid w:val="00FC75BA"/>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FC75BA"/>
    <w:rPr>
      <w:rFonts w:ascii="Times New Roman" w:eastAsia="Times New Roman" w:hAnsi="Times New Roman" w:cs="Times New Roman"/>
      <w:color w:val="000000"/>
      <w:sz w:val="20"/>
    </w:rPr>
  </w:style>
  <w:style w:type="character" w:customStyle="1" w:styleId="footnotemark">
    <w:name w:val="footnote mark"/>
    <w:hidden/>
    <w:rsid w:val="00FC75BA"/>
    <w:rPr>
      <w:rFonts w:ascii="Times New Roman" w:eastAsia="Times New Roman" w:hAnsi="Times New Roman" w:cs="Times New Roman"/>
      <w:color w:val="000000"/>
      <w:sz w:val="20"/>
      <w:vertAlign w:val="superscript"/>
    </w:rPr>
  </w:style>
  <w:style w:type="table" w:customStyle="1" w:styleId="TableGrid0">
    <w:name w:val="TableGrid"/>
    <w:rsid w:val="00FC75BA"/>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FC75BA"/>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FC75BA"/>
  </w:style>
  <w:style w:type="paragraph" w:customStyle="1" w:styleId="Warrant">
    <w:name w:val="Warrant"/>
    <w:basedOn w:val="Normal"/>
    <w:link w:val="WarrantChar"/>
    <w:autoRedefine/>
    <w:uiPriority w:val="4"/>
    <w:qFormat/>
    <w:rsid w:val="00FC75BA"/>
    <w:rPr>
      <w:b/>
      <w:sz w:val="24"/>
      <w:u w:val="single"/>
      <w:bdr w:val="single" w:sz="12" w:space="0" w:color="auto"/>
    </w:rPr>
  </w:style>
  <w:style w:type="character" w:customStyle="1" w:styleId="WarrantChar">
    <w:name w:val="Warrant Char"/>
    <w:basedOn w:val="DefaultParagraphFont"/>
    <w:link w:val="Warrant"/>
    <w:uiPriority w:val="4"/>
    <w:rsid w:val="00FC75BA"/>
    <w:rPr>
      <w:rFonts w:ascii="Georgia" w:hAnsi="Georgia"/>
      <w:b/>
      <w:sz w:val="24"/>
      <w:u w:val="single"/>
      <w:bdr w:val="single" w:sz="12" w:space="0" w:color="auto"/>
    </w:rPr>
  </w:style>
  <w:style w:type="character" w:customStyle="1" w:styleId="image-enlarge">
    <w:name w:val="image-enlarge"/>
    <w:basedOn w:val="DefaultParagraphFont"/>
    <w:rsid w:val="00FC75BA"/>
  </w:style>
  <w:style w:type="paragraph" w:customStyle="1" w:styleId="zn-bodyparagraph">
    <w:name w:val="zn-body__paragraph"/>
    <w:basedOn w:val="Normal"/>
    <w:uiPriority w:val="99"/>
    <w:qFormat/>
    <w:rsid w:val="00FC75BA"/>
    <w:pPr>
      <w:spacing w:before="100" w:beforeAutospacing="1" w:after="100" w:afterAutospacing="1"/>
    </w:pPr>
    <w:rPr>
      <w:rFonts w:ascii="Times" w:hAnsi="Times"/>
      <w:szCs w:val="20"/>
    </w:rPr>
  </w:style>
  <w:style w:type="character" w:customStyle="1" w:styleId="teaser">
    <w:name w:val="teaser"/>
    <w:basedOn w:val="DefaultParagraphFont"/>
    <w:rsid w:val="00FC75BA"/>
  </w:style>
  <w:style w:type="character" w:customStyle="1" w:styleId="ref-lnk">
    <w:name w:val="ref-lnk"/>
    <w:basedOn w:val="DefaultParagraphFont"/>
    <w:rsid w:val="00FC75BA"/>
  </w:style>
  <w:style w:type="character" w:customStyle="1" w:styleId="ref-overlay">
    <w:name w:val="ref-overlay"/>
    <w:basedOn w:val="DefaultParagraphFont"/>
    <w:rsid w:val="00FC75BA"/>
  </w:style>
  <w:style w:type="character" w:customStyle="1" w:styleId="hlfld-contribauthor">
    <w:name w:val="hlfld-contribauthor"/>
    <w:basedOn w:val="DefaultParagraphFont"/>
    <w:rsid w:val="00FC75BA"/>
  </w:style>
  <w:style w:type="character" w:customStyle="1" w:styleId="nlmgiven-names">
    <w:name w:val="nlm_given-names"/>
    <w:basedOn w:val="DefaultParagraphFont"/>
    <w:rsid w:val="00FC75BA"/>
  </w:style>
  <w:style w:type="character" w:customStyle="1" w:styleId="nlmyear">
    <w:name w:val="nlm_year"/>
    <w:basedOn w:val="DefaultParagraphFont"/>
    <w:rsid w:val="00FC75BA"/>
  </w:style>
  <w:style w:type="character" w:customStyle="1" w:styleId="nlmarticle-title">
    <w:name w:val="nlm_article-title"/>
    <w:basedOn w:val="DefaultParagraphFont"/>
    <w:rsid w:val="00FC75BA"/>
  </w:style>
  <w:style w:type="character" w:customStyle="1" w:styleId="nlmfpage">
    <w:name w:val="nlm_fpage"/>
    <w:basedOn w:val="DefaultParagraphFont"/>
    <w:rsid w:val="00FC75BA"/>
  </w:style>
  <w:style w:type="character" w:customStyle="1" w:styleId="nlmlpage">
    <w:name w:val="nlm_lpage"/>
    <w:basedOn w:val="DefaultParagraphFont"/>
    <w:rsid w:val="00FC75BA"/>
  </w:style>
  <w:style w:type="character" w:customStyle="1" w:styleId="ref-links">
    <w:name w:val="ref-links"/>
    <w:basedOn w:val="DefaultParagraphFont"/>
    <w:rsid w:val="00FC75BA"/>
  </w:style>
  <w:style w:type="character" w:customStyle="1" w:styleId="xlinks-container">
    <w:name w:val="xlinks-container"/>
    <w:basedOn w:val="DefaultParagraphFont"/>
    <w:rsid w:val="00FC75BA"/>
  </w:style>
  <w:style w:type="character" w:customStyle="1" w:styleId="googlescholar-container">
    <w:name w:val="googlescholar-container"/>
    <w:basedOn w:val="DefaultParagraphFont"/>
    <w:rsid w:val="00FC75BA"/>
  </w:style>
  <w:style w:type="character" w:customStyle="1" w:styleId="ref-fn-p">
    <w:name w:val="ref-fn-p"/>
    <w:basedOn w:val="DefaultParagraphFont"/>
    <w:rsid w:val="00FC75BA"/>
  </w:style>
  <w:style w:type="character" w:customStyle="1" w:styleId="nlmpublisher-loc">
    <w:name w:val="nlm_publisher-loc"/>
    <w:basedOn w:val="DefaultParagraphFont"/>
    <w:rsid w:val="00FC75BA"/>
  </w:style>
  <w:style w:type="character" w:customStyle="1" w:styleId="nlmpublisher-name">
    <w:name w:val="nlm_publisher-name"/>
    <w:basedOn w:val="DefaultParagraphFont"/>
    <w:rsid w:val="00FC75BA"/>
  </w:style>
  <w:style w:type="paragraph" w:customStyle="1" w:styleId="analytics1">
    <w:name w:val="**analytics"/>
    <w:basedOn w:val="Normal"/>
    <w:link w:val="analyticsChar1"/>
    <w:uiPriority w:val="4"/>
    <w:qFormat/>
    <w:rsid w:val="00FC75BA"/>
  </w:style>
  <w:style w:type="character" w:customStyle="1" w:styleId="analyticsChar1">
    <w:name w:val="**analytics Char"/>
    <w:basedOn w:val="DefaultParagraphFont"/>
    <w:link w:val="analytics1"/>
    <w:uiPriority w:val="4"/>
    <w:rsid w:val="00FC75BA"/>
    <w:rPr>
      <w:rFonts w:ascii="Georgia" w:hAnsi="Georgia"/>
      <w:sz w:val="20"/>
    </w:rPr>
  </w:style>
  <w:style w:type="character" w:customStyle="1" w:styleId="m113202149284569794gmail-style13ptbold">
    <w:name w:val="m_113202149284569794gmail-style13ptbold"/>
    <w:basedOn w:val="DefaultParagraphFont"/>
    <w:rsid w:val="00FC75BA"/>
  </w:style>
  <w:style w:type="character" w:customStyle="1" w:styleId="m113202149284569794gmail-styleunderline">
    <w:name w:val="m_113202149284569794gmail-styleunderline"/>
    <w:basedOn w:val="DefaultParagraphFont"/>
    <w:rsid w:val="00FC75BA"/>
  </w:style>
  <w:style w:type="character" w:customStyle="1" w:styleId="m8525170829296705783gmail-style13ptbold">
    <w:name w:val="m_8525170829296705783gmail-style13ptbold"/>
    <w:basedOn w:val="DefaultParagraphFont"/>
    <w:rsid w:val="00FC75BA"/>
  </w:style>
  <w:style w:type="character" w:customStyle="1" w:styleId="m8525170829296705783gmail-styleunderline">
    <w:name w:val="m_8525170829296705783gmail-styleunderline"/>
    <w:basedOn w:val="DefaultParagraphFont"/>
    <w:rsid w:val="00FC75BA"/>
  </w:style>
  <w:style w:type="character" w:customStyle="1" w:styleId="m-5741597242490756161gmail-field-content">
    <w:name w:val="m_-5741597242490756161gmail-field-content"/>
    <w:basedOn w:val="DefaultParagraphFont"/>
    <w:rsid w:val="00FC75BA"/>
  </w:style>
  <w:style w:type="paragraph" w:customStyle="1" w:styleId="FUCKTHISFONT">
    <w:name w:val="FUCK THIS FONT"/>
    <w:basedOn w:val="Normal"/>
    <w:rsid w:val="00FC75BA"/>
    <w:pPr>
      <w:autoSpaceDE w:val="0"/>
      <w:autoSpaceDN w:val="0"/>
      <w:adjustRightInd w:val="0"/>
      <w:jc w:val="both"/>
    </w:pPr>
    <w:rPr>
      <w:u w:val="single"/>
    </w:rPr>
  </w:style>
  <w:style w:type="character" w:customStyle="1" w:styleId="CardsFont12ptChar1">
    <w:name w:val="Cards + Font: 12 pt Char1"/>
    <w:rsid w:val="00FC75BA"/>
    <w:rPr>
      <w:szCs w:val="24"/>
      <w:u w:val="single"/>
      <w:lang w:val="en-US" w:eastAsia="en-US" w:bidi="ar-SA"/>
    </w:rPr>
  </w:style>
  <w:style w:type="character" w:customStyle="1" w:styleId="hyperlink60">
    <w:name w:val="hyperlink6"/>
    <w:basedOn w:val="DefaultParagraphFont"/>
    <w:rsid w:val="00FC75BA"/>
  </w:style>
  <w:style w:type="character" w:customStyle="1" w:styleId="heading2char2charchar">
    <w:name w:val="heading2char2charchar"/>
    <w:basedOn w:val="DefaultParagraphFont"/>
    <w:rsid w:val="00FC75BA"/>
  </w:style>
  <w:style w:type="character" w:customStyle="1" w:styleId="heading2char10">
    <w:name w:val="heading2char1"/>
    <w:basedOn w:val="DefaultParagraphFont"/>
    <w:rsid w:val="00FC75BA"/>
  </w:style>
  <w:style w:type="character" w:customStyle="1" w:styleId="StyleUnderlineCharTitleCharBold">
    <w:name w:val="Style Underline CharTitle Char + Bold"/>
    <w:basedOn w:val="DefaultParagraphFont"/>
    <w:rsid w:val="00FC75BA"/>
    <w:rPr>
      <w:rFonts w:ascii="Garamond" w:hAnsi="Garamond"/>
      <w:b/>
      <w:bCs/>
      <w:color w:val="000000"/>
      <w:sz w:val="22"/>
      <w:szCs w:val="22"/>
    </w:rPr>
  </w:style>
  <w:style w:type="character" w:customStyle="1" w:styleId="bnp-articles-title1">
    <w:name w:val="bnp-articles-title1"/>
    <w:basedOn w:val="DefaultParagraphFont"/>
    <w:rsid w:val="00FC75BA"/>
    <w:rPr>
      <w:rFonts w:ascii="Verdana" w:hAnsi="Verdana" w:hint="default"/>
      <w:b/>
      <w:bCs/>
      <w:color w:val="545454"/>
      <w:sz w:val="12"/>
      <w:szCs w:val="12"/>
    </w:rPr>
  </w:style>
  <w:style w:type="character" w:customStyle="1" w:styleId="featuretext">
    <w:name w:val="featuretext"/>
    <w:basedOn w:val="DefaultParagraphFont"/>
    <w:rsid w:val="00FC75BA"/>
  </w:style>
  <w:style w:type="character" w:customStyle="1" w:styleId="relatedtext">
    <w:name w:val="related_text"/>
    <w:basedOn w:val="DefaultParagraphFont"/>
    <w:rsid w:val="00FC75BA"/>
  </w:style>
  <w:style w:type="character" w:customStyle="1" w:styleId="fullpost">
    <w:name w:val="fullpost"/>
    <w:basedOn w:val="DefaultParagraphFont"/>
    <w:rsid w:val="00FC75BA"/>
  </w:style>
  <w:style w:type="character" w:customStyle="1" w:styleId="bcktital">
    <w:name w:val="bcktital"/>
    <w:basedOn w:val="DefaultParagraphFont"/>
    <w:rsid w:val="00FC75BA"/>
  </w:style>
  <w:style w:type="character" w:customStyle="1" w:styleId="bcktital0">
    <w:name w:val="bckt_ital"/>
    <w:basedOn w:val="DefaultParagraphFont"/>
    <w:rsid w:val="00FC75BA"/>
  </w:style>
  <w:style w:type="character" w:customStyle="1" w:styleId="fwanimclass">
    <w:name w:val="fwanim_class"/>
    <w:basedOn w:val="DefaultParagraphFont"/>
    <w:rsid w:val="00FC75BA"/>
  </w:style>
  <w:style w:type="paragraph" w:customStyle="1" w:styleId="DebateUnderline0">
    <w:name w:val="DebateUnderline"/>
    <w:basedOn w:val="DebateNormal"/>
    <w:qFormat/>
    <w:rsid w:val="00FC75BA"/>
    <w:rPr>
      <w:rFonts w:ascii="Times New Roman" w:hAnsi="Times New Roman" w:cs="Times New Roman"/>
      <w:sz w:val="24"/>
      <w:szCs w:val="24"/>
      <w:u w:val="single"/>
    </w:rPr>
  </w:style>
  <w:style w:type="character" w:customStyle="1" w:styleId="DebateUnderlineChar">
    <w:name w:val="DebateUnderline Char"/>
    <w:basedOn w:val="DebateNormalChar"/>
    <w:rsid w:val="00FC75BA"/>
    <w:rPr>
      <w:rFonts w:ascii="Georgia" w:eastAsia="Calibri" w:hAnsi="Georgia"/>
      <w:sz w:val="24"/>
      <w:szCs w:val="24"/>
      <w:u w:val="single"/>
      <w:lang w:val="en-US" w:eastAsia="en-US" w:bidi="ar-SA"/>
    </w:rPr>
  </w:style>
  <w:style w:type="character" w:customStyle="1" w:styleId="DebateTagChar0">
    <w:name w:val="DebateTag Char"/>
    <w:basedOn w:val="DefaultParagraphFont"/>
    <w:uiPriority w:val="99"/>
    <w:rsid w:val="00FC75BA"/>
    <w:rPr>
      <w:rFonts w:eastAsia="Calibri"/>
      <w:b/>
      <w:sz w:val="24"/>
      <w:szCs w:val="24"/>
      <w:lang w:val="en-US" w:eastAsia="en-US" w:bidi="ar-SA"/>
    </w:rPr>
  </w:style>
  <w:style w:type="paragraph" w:customStyle="1" w:styleId="DebateHeaderFinal">
    <w:name w:val="DebateHeaderFinal"/>
    <w:basedOn w:val="Heading1"/>
    <w:qFormat/>
    <w:rsid w:val="00FC75BA"/>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FC75BA"/>
    <w:rPr>
      <w:b/>
      <w:bCs/>
      <w:sz w:val="36"/>
      <w:szCs w:val="36"/>
      <w:u w:val="single"/>
      <w:lang w:val="en-US" w:eastAsia="en-US" w:bidi="ar-SA"/>
    </w:rPr>
  </w:style>
  <w:style w:type="paragraph" w:customStyle="1" w:styleId="HeaderInitial0">
    <w:name w:val="HeaderInitial"/>
    <w:basedOn w:val="Normal"/>
    <w:uiPriority w:val="99"/>
    <w:qFormat/>
    <w:rsid w:val="00FC75BA"/>
    <w:pPr>
      <w:jc w:val="center"/>
      <w:outlineLvl w:val="0"/>
    </w:pPr>
    <w:rPr>
      <w:rFonts w:eastAsia="Calibri" w:cs="Times New Roman"/>
      <w:b/>
      <w:caps/>
      <w:sz w:val="28"/>
    </w:rPr>
  </w:style>
  <w:style w:type="character" w:customStyle="1" w:styleId="FooterChar2">
    <w:name w:val="Footer Char2"/>
    <w:basedOn w:val="DefaultParagraphFont"/>
    <w:rsid w:val="00FC75BA"/>
    <w:rPr>
      <w:rFonts w:eastAsia="MS Mincho"/>
      <w:sz w:val="24"/>
      <w:szCs w:val="24"/>
      <w:lang w:val="en-US" w:eastAsia="ja-JP" w:bidi="ar-SA"/>
    </w:rPr>
  </w:style>
  <w:style w:type="character" w:customStyle="1" w:styleId="BalloonTextChar2">
    <w:name w:val="Balloon Text Char2"/>
    <w:basedOn w:val="DefaultParagraphFont"/>
    <w:rsid w:val="00FC75BA"/>
    <w:rPr>
      <w:rFonts w:ascii="Tahoma" w:eastAsia="MS Mincho" w:hAnsi="Tahoma" w:cs="Tahoma"/>
      <w:sz w:val="16"/>
      <w:szCs w:val="16"/>
      <w:lang w:val="en-US" w:eastAsia="ja-JP" w:bidi="ar-SA"/>
    </w:rPr>
  </w:style>
  <w:style w:type="paragraph" w:customStyle="1" w:styleId="StyleLinespacingDouble">
    <w:name w:val="Style Line spacing:  Double"/>
    <w:basedOn w:val="Normal"/>
    <w:uiPriority w:val="99"/>
    <w:qFormat/>
    <w:rsid w:val="00FC75BA"/>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FC75BA"/>
    <w:rPr>
      <w:rFonts w:ascii="Cambria" w:hAnsi="Cambria"/>
      <w:sz w:val="24"/>
      <w:lang w:val="en-US" w:eastAsia="en-US" w:bidi="ar-SA"/>
    </w:rPr>
  </w:style>
  <w:style w:type="paragraph" w:customStyle="1" w:styleId="Normalspacing">
    <w:name w:val="Normal + spacing"/>
    <w:basedOn w:val="StyleLinespacingDouble"/>
    <w:uiPriority w:val="99"/>
    <w:qFormat/>
    <w:rsid w:val="00FC75BA"/>
  </w:style>
  <w:style w:type="character" w:customStyle="1" w:styleId="NormalspacingChar">
    <w:name w:val="Normal + spacing Char"/>
    <w:basedOn w:val="StyleLinespacingDoubleChar"/>
    <w:rsid w:val="00FC75BA"/>
    <w:rPr>
      <w:rFonts w:ascii="Cambria" w:hAnsi="Cambria"/>
      <w:sz w:val="24"/>
      <w:lang w:val="en-US" w:eastAsia="en-US" w:bidi="ar-SA"/>
    </w:rPr>
  </w:style>
  <w:style w:type="character" w:customStyle="1" w:styleId="textbold0">
    <w:name w:val="textbold"/>
    <w:basedOn w:val="DefaultParagraphFont"/>
    <w:rsid w:val="00FC75BA"/>
  </w:style>
  <w:style w:type="character" w:customStyle="1" w:styleId="textitalics">
    <w:name w:val="textitalics"/>
    <w:basedOn w:val="DefaultParagraphFont"/>
    <w:rsid w:val="00FC75BA"/>
  </w:style>
  <w:style w:type="paragraph" w:customStyle="1" w:styleId="lastpar">
    <w:name w:val="lastpar"/>
    <w:basedOn w:val="Normal"/>
    <w:uiPriority w:val="99"/>
    <w:qFormat/>
    <w:rsid w:val="00FC75BA"/>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FC75BA"/>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C75BA"/>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FC75BA"/>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qFormat/>
    <w:rsid w:val="00FC75BA"/>
    <w:pPr>
      <w:tabs>
        <w:tab w:val="left" w:pos="9450"/>
      </w:tabs>
    </w:pPr>
    <w:rPr>
      <w:rFonts w:ascii="Times New Roman" w:eastAsia="SimSun" w:hAnsi="Times New Roman" w:cs="Times New Roman"/>
      <w:b/>
      <w:sz w:val="24"/>
    </w:rPr>
  </w:style>
  <w:style w:type="paragraph" w:customStyle="1" w:styleId="TableContents">
    <w:name w:val="Table Contents"/>
    <w:basedOn w:val="Normal"/>
    <w:uiPriority w:val="99"/>
    <w:qFormat/>
    <w:rsid w:val="00FC75BA"/>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uiPriority w:val="99"/>
    <w:qFormat/>
    <w:rsid w:val="00FC75BA"/>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uiPriority w:val="99"/>
    <w:qFormat/>
    <w:rsid w:val="00FC75BA"/>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uiPriority w:val="99"/>
    <w:qFormat/>
    <w:rsid w:val="00FC75BA"/>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uiPriority w:val="99"/>
    <w:qFormat/>
    <w:rsid w:val="00FC75BA"/>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FC75BA"/>
    <w:rPr>
      <w:sz w:val="18"/>
      <w:szCs w:val="24"/>
      <w:lang w:val="en-US" w:eastAsia="en-US" w:bidi="ar-SA"/>
    </w:rPr>
  </w:style>
  <w:style w:type="character" w:customStyle="1" w:styleId="text1CharChar">
    <w:name w:val="text1 Char Char"/>
    <w:basedOn w:val="DefaultParagraphFont"/>
    <w:rsid w:val="00FC75BA"/>
    <w:rPr>
      <w:lang w:val="en-US" w:eastAsia="en-US" w:bidi="ar-SA"/>
    </w:rPr>
  </w:style>
  <w:style w:type="character" w:customStyle="1" w:styleId="textCharChar">
    <w:name w:val="text Char Char"/>
    <w:basedOn w:val="DefaultParagraphFont"/>
    <w:rsid w:val="00FC75BA"/>
    <w:rPr>
      <w:sz w:val="18"/>
      <w:szCs w:val="24"/>
      <w:lang w:val="en-US" w:eastAsia="en-US" w:bidi="ar-SA"/>
    </w:rPr>
  </w:style>
  <w:style w:type="character" w:customStyle="1" w:styleId="normalloose1">
    <w:name w:val="normalloose1"/>
    <w:basedOn w:val="DefaultParagraphFont"/>
    <w:rsid w:val="00FC75BA"/>
    <w:rPr>
      <w:sz w:val="20"/>
      <w:szCs w:val="20"/>
    </w:rPr>
  </w:style>
  <w:style w:type="paragraph" w:customStyle="1" w:styleId="printerheadline">
    <w:name w:val="printer_headline"/>
    <w:basedOn w:val="Normal"/>
    <w:uiPriority w:val="99"/>
    <w:qFormat/>
    <w:rsid w:val="00FC75BA"/>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uiPriority w:val="99"/>
    <w:qFormat/>
    <w:rsid w:val="00FC75BA"/>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FC75BA"/>
  </w:style>
  <w:style w:type="character" w:customStyle="1" w:styleId="georgia">
    <w:name w:val="georgia"/>
    <w:basedOn w:val="DefaultParagraphFont"/>
    <w:rsid w:val="00FC75BA"/>
  </w:style>
  <w:style w:type="character" w:customStyle="1" w:styleId="isdefault">
    <w:name w:val="isdefault"/>
    <w:basedOn w:val="DefaultParagraphFont"/>
    <w:rsid w:val="00FC75BA"/>
  </w:style>
  <w:style w:type="character" w:customStyle="1" w:styleId="arial">
    <w:name w:val="arial"/>
    <w:basedOn w:val="DefaultParagraphFont"/>
    <w:rsid w:val="00FC75BA"/>
  </w:style>
  <w:style w:type="character" w:customStyle="1" w:styleId="pipe">
    <w:name w:val="pipe"/>
    <w:basedOn w:val="DefaultParagraphFont"/>
    <w:rsid w:val="00FC75BA"/>
  </w:style>
  <w:style w:type="paragraph" w:customStyle="1" w:styleId="dtlcomment">
    <w:name w:val="dtlcomment"/>
    <w:basedOn w:val="Normal"/>
    <w:uiPriority w:val="99"/>
    <w:qFormat/>
    <w:rsid w:val="00FC75BA"/>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FC75BA"/>
  </w:style>
  <w:style w:type="character" w:customStyle="1" w:styleId="CharChar18">
    <w:name w:val="Char Char18"/>
    <w:basedOn w:val="DefaultParagraphFont"/>
    <w:rsid w:val="00FC75BA"/>
    <w:rPr>
      <w:sz w:val="16"/>
      <w:szCs w:val="24"/>
      <w:lang w:val="en-US" w:eastAsia="en-US" w:bidi="ar-SA"/>
    </w:rPr>
  </w:style>
  <w:style w:type="character" w:customStyle="1" w:styleId="CharChar24">
    <w:name w:val="Char Char24"/>
    <w:basedOn w:val="DefaultParagraphFont"/>
    <w:rsid w:val="00FC75BA"/>
    <w:rPr>
      <w:b/>
      <w:bCs/>
      <w:sz w:val="28"/>
      <w:szCs w:val="28"/>
      <w:lang w:val="en-US" w:eastAsia="en-US" w:bidi="ar-SA"/>
    </w:rPr>
  </w:style>
  <w:style w:type="character" w:customStyle="1" w:styleId="ln2">
    <w:name w:val="ln2"/>
    <w:basedOn w:val="DefaultParagraphFont"/>
    <w:rsid w:val="00FC75BA"/>
  </w:style>
  <w:style w:type="paragraph" w:customStyle="1" w:styleId="StyleStyle1">
    <w:name w:val="Style Style1 +"/>
    <w:basedOn w:val="Normal"/>
    <w:uiPriority w:val="99"/>
    <w:qFormat/>
    <w:rsid w:val="00FC75BA"/>
    <w:rPr>
      <w:rFonts w:ascii="Times New Roman" w:eastAsia="Calibri" w:hAnsi="Times New Roman" w:cs="Times New Roman"/>
      <w:sz w:val="24"/>
    </w:rPr>
  </w:style>
  <w:style w:type="character" w:customStyle="1" w:styleId="StyleStyle1Char">
    <w:name w:val="Style Style1 + Char"/>
    <w:basedOn w:val="Style1Char"/>
    <w:rsid w:val="00FC75BA"/>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FC75BA"/>
    <w:rPr>
      <w:rFonts w:ascii="Times New Roman" w:eastAsia="Times New Roman" w:hAnsi="Times New Roman" w:cs="Times New Roman"/>
      <w:b/>
      <w:bCs/>
      <w:sz w:val="20"/>
      <w:szCs w:val="26"/>
    </w:rPr>
  </w:style>
  <w:style w:type="character" w:customStyle="1" w:styleId="editorname">
    <w:name w:val="editorname"/>
    <w:basedOn w:val="DefaultParagraphFont"/>
    <w:rsid w:val="00FC75BA"/>
  </w:style>
  <w:style w:type="character" w:customStyle="1" w:styleId="CharChar16">
    <w:name w:val="Char Char16"/>
    <w:basedOn w:val="DefaultParagraphFont"/>
    <w:rsid w:val="00FC75BA"/>
    <w:rPr>
      <w:rFonts w:ascii="Cambria" w:hAnsi="Cambria"/>
      <w:lang w:val="en-US" w:eastAsia="en-US" w:bidi="ar-SA"/>
    </w:rPr>
  </w:style>
  <w:style w:type="character" w:customStyle="1" w:styleId="CharChar15">
    <w:name w:val="Char Char15"/>
    <w:basedOn w:val="CharChar16"/>
    <w:rsid w:val="00FC75BA"/>
    <w:rPr>
      <w:rFonts w:ascii="Cambria" w:hAnsi="Cambria"/>
      <w:b/>
      <w:bCs/>
      <w:lang w:val="en-US" w:eastAsia="en-US" w:bidi="ar-SA"/>
    </w:rPr>
  </w:style>
  <w:style w:type="character" w:customStyle="1" w:styleId="CharChar14">
    <w:name w:val="Char Char14"/>
    <w:basedOn w:val="DefaultParagraphFont"/>
    <w:rsid w:val="00FC75BA"/>
    <w:rPr>
      <w:rFonts w:ascii="Tahoma" w:hAnsi="Tahoma" w:cs="Tahoma"/>
      <w:sz w:val="16"/>
      <w:szCs w:val="16"/>
      <w:lang w:val="en-US" w:eastAsia="en-US" w:bidi="ar-SA"/>
    </w:rPr>
  </w:style>
  <w:style w:type="character" w:customStyle="1" w:styleId="CharChar13">
    <w:name w:val="Char Char13"/>
    <w:basedOn w:val="DefaultParagraphFont"/>
    <w:rsid w:val="00FC75BA"/>
    <w:rPr>
      <w:rFonts w:ascii="Cambria" w:hAnsi="Cambria"/>
      <w:lang w:val="en-US" w:eastAsia="en-US" w:bidi="ar-SA"/>
    </w:rPr>
  </w:style>
  <w:style w:type="paragraph" w:customStyle="1" w:styleId="normalChar1">
    <w:name w:val="normal Char"/>
    <w:basedOn w:val="Normal"/>
    <w:uiPriority w:val="99"/>
    <w:qFormat/>
    <w:rsid w:val="00FC75BA"/>
    <w:rPr>
      <w:rFonts w:ascii="Times New Roman" w:eastAsia="Calibri" w:hAnsi="Times New Roman" w:cs="Times New Roman"/>
    </w:rPr>
  </w:style>
  <w:style w:type="character" w:customStyle="1" w:styleId="cardtextsmallCharChar">
    <w:name w:val="card text small Char Char"/>
    <w:basedOn w:val="DefaultParagraphFont"/>
    <w:rsid w:val="00FC75BA"/>
    <w:rPr>
      <w:rFonts w:ascii="Arial Narrow" w:hAnsi="Arial Narrow" w:cs="Times New Roman"/>
      <w:sz w:val="16"/>
    </w:rPr>
  </w:style>
  <w:style w:type="character" w:customStyle="1" w:styleId="TagChar40">
    <w:name w:val="Tag Char4"/>
    <w:basedOn w:val="DefaultParagraphFont"/>
    <w:rsid w:val="00FC75BA"/>
    <w:rPr>
      <w:b/>
      <w:sz w:val="26"/>
      <w:szCs w:val="24"/>
      <w:lang w:val="en-US" w:eastAsia="en-US" w:bidi="ar-SA"/>
    </w:rPr>
  </w:style>
  <w:style w:type="paragraph" w:customStyle="1" w:styleId="SmallTextGaramond">
    <w:name w:val="Small Text Garamond"/>
    <w:basedOn w:val="Normal"/>
    <w:uiPriority w:val="99"/>
    <w:qFormat/>
    <w:rsid w:val="00FC75BA"/>
    <w:pPr>
      <w:widowControl w:val="0"/>
      <w:suppressAutoHyphens/>
      <w:contextualSpacing/>
    </w:pPr>
    <w:rPr>
      <w:rFonts w:eastAsia="Calibri" w:cs="Times New Roman"/>
      <w:sz w:val="16"/>
      <w:szCs w:val="18"/>
    </w:rPr>
  </w:style>
  <w:style w:type="paragraph" w:customStyle="1" w:styleId="Taglines">
    <w:name w:val="Taglines"/>
    <w:basedOn w:val="Heading2"/>
    <w:uiPriority w:val="99"/>
    <w:qFormat/>
    <w:rsid w:val="00FC75BA"/>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FC75BA"/>
    <w:rPr>
      <w:rFonts w:cs="Arial"/>
      <w:bCs/>
      <w:iCs/>
      <w:szCs w:val="22"/>
      <w:lang w:val="en-US" w:eastAsia="en-US" w:bidi="ar-SA"/>
    </w:rPr>
  </w:style>
  <w:style w:type="paragraph" w:customStyle="1" w:styleId="listterm">
    <w:name w:val="listterm"/>
    <w:basedOn w:val="Normal"/>
    <w:uiPriority w:val="99"/>
    <w:qFormat/>
    <w:rsid w:val="00FC75BA"/>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FC75BA"/>
    <w:rPr>
      <w:rFonts w:ascii="Garamond" w:hAnsi="Garamond"/>
    </w:rPr>
  </w:style>
  <w:style w:type="character" w:customStyle="1" w:styleId="WW8Num3z0">
    <w:name w:val="WW8Num3z0"/>
    <w:rsid w:val="00FC75BA"/>
    <w:rPr>
      <w:rFonts w:ascii="Garamond" w:hAnsi="Garamond"/>
    </w:rPr>
  </w:style>
  <w:style w:type="character" w:customStyle="1" w:styleId="WW8Num4z1">
    <w:name w:val="WW8Num4z1"/>
    <w:rsid w:val="00FC75BA"/>
    <w:rPr>
      <w:rFonts w:ascii="Garamond" w:hAnsi="Garamond"/>
    </w:rPr>
  </w:style>
  <w:style w:type="character" w:customStyle="1" w:styleId="WW8Num5z0">
    <w:name w:val="WW8Num5z0"/>
    <w:rsid w:val="00FC75BA"/>
    <w:rPr>
      <w:rFonts w:ascii="Garamond" w:hAnsi="Garamond"/>
    </w:rPr>
  </w:style>
  <w:style w:type="character" w:customStyle="1" w:styleId="WW8Num6z0">
    <w:name w:val="WW8Num6z0"/>
    <w:rsid w:val="00FC75BA"/>
    <w:rPr>
      <w:rFonts w:ascii="Symbol" w:hAnsi="Symbol"/>
    </w:rPr>
  </w:style>
  <w:style w:type="character" w:customStyle="1" w:styleId="WW8Num7z0">
    <w:name w:val="WW8Num7z0"/>
    <w:rsid w:val="00FC75BA"/>
    <w:rPr>
      <w:rFonts w:ascii="Symbol" w:hAnsi="Symbol"/>
    </w:rPr>
  </w:style>
  <w:style w:type="character" w:customStyle="1" w:styleId="WW8Num8z0">
    <w:name w:val="WW8Num8z0"/>
    <w:rsid w:val="00FC75BA"/>
    <w:rPr>
      <w:rFonts w:ascii="Symbol" w:hAnsi="Symbol"/>
    </w:rPr>
  </w:style>
  <w:style w:type="character" w:customStyle="1" w:styleId="WW8Num9z0">
    <w:name w:val="WW8Num9z0"/>
    <w:rsid w:val="00FC75BA"/>
    <w:rPr>
      <w:rFonts w:ascii="Symbol" w:hAnsi="Symbol"/>
    </w:rPr>
  </w:style>
  <w:style w:type="character" w:customStyle="1" w:styleId="WW8Num10z0">
    <w:name w:val="WW8Num10z0"/>
    <w:rsid w:val="00FC75BA"/>
    <w:rPr>
      <w:rFonts w:ascii="Garamond" w:hAnsi="Garamond"/>
    </w:rPr>
  </w:style>
  <w:style w:type="character" w:customStyle="1" w:styleId="WW8Num11z1">
    <w:name w:val="WW8Num11z1"/>
    <w:rsid w:val="00FC75BA"/>
    <w:rPr>
      <w:rFonts w:ascii="Garamond" w:hAnsi="Garamond"/>
    </w:rPr>
  </w:style>
  <w:style w:type="character" w:customStyle="1" w:styleId="Absatz-Standardschriftart">
    <w:name w:val="Absatz-Standardschriftart"/>
    <w:rsid w:val="00FC75BA"/>
  </w:style>
  <w:style w:type="character" w:customStyle="1" w:styleId="WW-Absatz-Standardschriftart">
    <w:name w:val="WW-Absatz-Standardschriftart"/>
    <w:rsid w:val="00FC75BA"/>
  </w:style>
  <w:style w:type="character" w:customStyle="1" w:styleId="WW-Absatz-Standardschriftart1">
    <w:name w:val="WW-Absatz-Standardschriftart1"/>
    <w:rsid w:val="00FC75BA"/>
  </w:style>
  <w:style w:type="character" w:customStyle="1" w:styleId="EndnoteCharacters">
    <w:name w:val="Endnote Characters"/>
    <w:basedOn w:val="DefaultParagraphFont"/>
    <w:rsid w:val="00FC75BA"/>
    <w:rPr>
      <w:position w:val="0"/>
      <w:sz w:val="24"/>
      <w:vertAlign w:val="baseline"/>
    </w:rPr>
  </w:style>
  <w:style w:type="character" w:customStyle="1" w:styleId="WW8Num1z0">
    <w:name w:val="WW8Num1z0"/>
    <w:rsid w:val="00FC75BA"/>
    <w:rPr>
      <w:rFonts w:ascii="Symbol" w:hAnsi="Symbol"/>
    </w:rPr>
  </w:style>
  <w:style w:type="character" w:customStyle="1" w:styleId="WW8Num1z2">
    <w:name w:val="WW8Num1z2"/>
    <w:rsid w:val="00FC75BA"/>
    <w:rPr>
      <w:rFonts w:ascii="Courier New" w:hAnsi="Courier New"/>
    </w:rPr>
  </w:style>
  <w:style w:type="character" w:customStyle="1" w:styleId="WW8Num1z3">
    <w:name w:val="WW8Num1z3"/>
    <w:rsid w:val="00FC75BA"/>
    <w:rPr>
      <w:rFonts w:ascii="Wingdings" w:hAnsi="Wingdings"/>
    </w:rPr>
  </w:style>
  <w:style w:type="character" w:customStyle="1" w:styleId="WW8Num11z0">
    <w:name w:val="WW8Num11z0"/>
    <w:rsid w:val="00FC75BA"/>
    <w:rPr>
      <w:rFonts w:ascii="Symbol" w:hAnsi="Symbol"/>
    </w:rPr>
  </w:style>
  <w:style w:type="character" w:customStyle="1" w:styleId="WW8Num83z0">
    <w:name w:val="WW8Num83z0"/>
    <w:rsid w:val="00FC75BA"/>
    <w:rPr>
      <w:rFonts w:ascii="Symbol" w:hAnsi="Symbol"/>
    </w:rPr>
  </w:style>
  <w:style w:type="character" w:customStyle="1" w:styleId="WW8Num83z1">
    <w:name w:val="WW8Num83z1"/>
    <w:rsid w:val="00FC75BA"/>
    <w:rPr>
      <w:rFonts w:ascii="Courier New" w:hAnsi="Courier New"/>
    </w:rPr>
  </w:style>
  <w:style w:type="character" w:customStyle="1" w:styleId="WW8Num83z2">
    <w:name w:val="WW8Num83z2"/>
    <w:rsid w:val="00FC75BA"/>
    <w:rPr>
      <w:rFonts w:ascii="Wingdings" w:hAnsi="Wingdings"/>
    </w:rPr>
  </w:style>
  <w:style w:type="character" w:customStyle="1" w:styleId="WW8Num89z0">
    <w:name w:val="WW8Num89z0"/>
    <w:rsid w:val="00FC75BA"/>
    <w:rPr>
      <w:rFonts w:ascii="Symbol" w:hAnsi="Symbol"/>
      <w:sz w:val="20"/>
    </w:rPr>
  </w:style>
  <w:style w:type="character" w:customStyle="1" w:styleId="WW8Num90z0">
    <w:name w:val="WW8Num90z0"/>
    <w:rsid w:val="00FC75BA"/>
    <w:rPr>
      <w:rFonts w:ascii="Times New Roman" w:eastAsia="Times New Roman" w:hAnsi="Times New Roman" w:cs="Times New Roman"/>
    </w:rPr>
  </w:style>
  <w:style w:type="character" w:customStyle="1" w:styleId="WW8Num92z0">
    <w:name w:val="WW8Num92z0"/>
    <w:rsid w:val="00FC75BA"/>
    <w:rPr>
      <w:rFonts w:ascii="Symbol" w:eastAsia="Times New Roman" w:hAnsi="Symbol"/>
    </w:rPr>
  </w:style>
  <w:style w:type="character" w:customStyle="1" w:styleId="WW8Num92z1">
    <w:name w:val="WW8Num92z1"/>
    <w:rsid w:val="00FC75BA"/>
    <w:rPr>
      <w:rFonts w:ascii="Courier New" w:hAnsi="Courier New"/>
    </w:rPr>
  </w:style>
  <w:style w:type="character" w:customStyle="1" w:styleId="WW8Num92z2">
    <w:name w:val="WW8Num92z2"/>
    <w:rsid w:val="00FC75BA"/>
    <w:rPr>
      <w:rFonts w:ascii="Wingdings" w:hAnsi="Wingdings"/>
    </w:rPr>
  </w:style>
  <w:style w:type="character" w:customStyle="1" w:styleId="WW8Num92z3">
    <w:name w:val="WW8Num92z3"/>
    <w:rsid w:val="00FC75BA"/>
    <w:rPr>
      <w:rFonts w:ascii="Symbol" w:hAnsi="Symbol"/>
    </w:rPr>
  </w:style>
  <w:style w:type="character" w:customStyle="1" w:styleId="WW8Num96z0">
    <w:name w:val="WW8Num96z0"/>
    <w:rsid w:val="00FC75BA"/>
    <w:rPr>
      <w:rFonts w:ascii="Symbol" w:hAnsi="Symbol"/>
      <w:sz w:val="20"/>
    </w:rPr>
  </w:style>
  <w:style w:type="character" w:customStyle="1" w:styleId="WW8Num96z1">
    <w:name w:val="WW8Num96z1"/>
    <w:rsid w:val="00FC75BA"/>
    <w:rPr>
      <w:rFonts w:ascii="Courier New" w:hAnsi="Courier New"/>
      <w:sz w:val="20"/>
    </w:rPr>
  </w:style>
  <w:style w:type="character" w:customStyle="1" w:styleId="WW8Num96z2">
    <w:name w:val="WW8Num96z2"/>
    <w:rsid w:val="00FC75BA"/>
    <w:rPr>
      <w:rFonts w:ascii="Wingdings" w:hAnsi="Wingdings"/>
      <w:sz w:val="20"/>
    </w:rPr>
  </w:style>
  <w:style w:type="character" w:customStyle="1" w:styleId="WW8Num103z0">
    <w:name w:val="WW8Num103z0"/>
    <w:rsid w:val="00FC75BA"/>
    <w:rPr>
      <w:rFonts w:ascii="Symbol" w:hAnsi="Symbol"/>
      <w:sz w:val="20"/>
    </w:rPr>
  </w:style>
  <w:style w:type="character" w:customStyle="1" w:styleId="WW8Num103z1">
    <w:name w:val="WW8Num103z1"/>
    <w:rsid w:val="00FC75BA"/>
    <w:rPr>
      <w:rFonts w:ascii="Courier New" w:hAnsi="Courier New"/>
      <w:sz w:val="20"/>
    </w:rPr>
  </w:style>
  <w:style w:type="character" w:customStyle="1" w:styleId="WW8Num103z2">
    <w:name w:val="WW8Num103z2"/>
    <w:rsid w:val="00FC75BA"/>
    <w:rPr>
      <w:rFonts w:ascii="Wingdings" w:hAnsi="Wingdings"/>
      <w:sz w:val="20"/>
    </w:rPr>
  </w:style>
  <w:style w:type="character" w:customStyle="1" w:styleId="WW8Num108z0">
    <w:name w:val="WW8Num108z0"/>
    <w:rsid w:val="00FC75BA"/>
    <w:rPr>
      <w:rFonts w:ascii="Symbol" w:hAnsi="Symbol"/>
      <w:sz w:val="20"/>
    </w:rPr>
  </w:style>
  <w:style w:type="character" w:customStyle="1" w:styleId="WW8Num108z1">
    <w:name w:val="WW8Num108z1"/>
    <w:rsid w:val="00FC75BA"/>
    <w:rPr>
      <w:rFonts w:ascii="Courier New" w:hAnsi="Courier New"/>
      <w:sz w:val="20"/>
    </w:rPr>
  </w:style>
  <w:style w:type="character" w:customStyle="1" w:styleId="WW8Num108z2">
    <w:name w:val="WW8Num108z2"/>
    <w:rsid w:val="00FC75BA"/>
    <w:rPr>
      <w:rFonts w:ascii="Wingdings" w:hAnsi="Wingdings"/>
      <w:sz w:val="20"/>
    </w:rPr>
  </w:style>
  <w:style w:type="character" w:customStyle="1" w:styleId="WW8Num109z0">
    <w:name w:val="WW8Num109z0"/>
    <w:rsid w:val="00FC75BA"/>
    <w:rPr>
      <w:rFonts w:ascii="Symbol" w:eastAsia="Times New Roman" w:hAnsi="Symbol"/>
    </w:rPr>
  </w:style>
  <w:style w:type="character" w:customStyle="1" w:styleId="WW8Num109z1">
    <w:name w:val="WW8Num109z1"/>
    <w:rsid w:val="00FC75BA"/>
    <w:rPr>
      <w:rFonts w:ascii="Courier New" w:hAnsi="Courier New"/>
    </w:rPr>
  </w:style>
  <w:style w:type="character" w:customStyle="1" w:styleId="WW8Num109z2">
    <w:name w:val="WW8Num109z2"/>
    <w:rsid w:val="00FC75BA"/>
    <w:rPr>
      <w:rFonts w:ascii="Wingdings" w:hAnsi="Wingdings"/>
    </w:rPr>
  </w:style>
  <w:style w:type="character" w:customStyle="1" w:styleId="WW8Num109z3">
    <w:name w:val="WW8Num109z3"/>
    <w:rsid w:val="00FC75BA"/>
    <w:rPr>
      <w:rFonts w:ascii="Symbol" w:hAnsi="Symbol"/>
    </w:rPr>
  </w:style>
  <w:style w:type="character" w:customStyle="1" w:styleId="WW8Num111z0">
    <w:name w:val="WW8Num111z0"/>
    <w:rsid w:val="00FC75BA"/>
    <w:rPr>
      <w:rFonts w:ascii="Symbol" w:hAnsi="Symbol"/>
      <w:sz w:val="20"/>
    </w:rPr>
  </w:style>
  <w:style w:type="character" w:customStyle="1" w:styleId="WW8Num111z1">
    <w:name w:val="WW8Num111z1"/>
    <w:rsid w:val="00FC75BA"/>
    <w:rPr>
      <w:rFonts w:ascii="Courier New" w:hAnsi="Courier New"/>
      <w:sz w:val="20"/>
    </w:rPr>
  </w:style>
  <w:style w:type="character" w:customStyle="1" w:styleId="WW8Num111z2">
    <w:name w:val="WW8Num111z2"/>
    <w:rsid w:val="00FC75BA"/>
    <w:rPr>
      <w:rFonts w:ascii="Wingdings" w:hAnsi="Wingdings"/>
      <w:sz w:val="20"/>
    </w:rPr>
  </w:style>
  <w:style w:type="character" w:customStyle="1" w:styleId="WW8Num117z0">
    <w:name w:val="WW8Num117z0"/>
    <w:rsid w:val="00FC75BA"/>
    <w:rPr>
      <w:rFonts w:ascii="Symbol" w:eastAsia="Times New Roman" w:hAnsi="Symbol"/>
    </w:rPr>
  </w:style>
  <w:style w:type="character" w:customStyle="1" w:styleId="WW8Num117z1">
    <w:name w:val="WW8Num117z1"/>
    <w:rsid w:val="00FC75BA"/>
    <w:rPr>
      <w:rFonts w:ascii="Courier New" w:hAnsi="Courier New"/>
    </w:rPr>
  </w:style>
  <w:style w:type="character" w:customStyle="1" w:styleId="WW8Num117z2">
    <w:name w:val="WW8Num117z2"/>
    <w:rsid w:val="00FC75BA"/>
    <w:rPr>
      <w:rFonts w:ascii="Wingdings" w:hAnsi="Wingdings"/>
    </w:rPr>
  </w:style>
  <w:style w:type="character" w:customStyle="1" w:styleId="WW8Num117z3">
    <w:name w:val="WW8Num117z3"/>
    <w:rsid w:val="00FC75BA"/>
    <w:rPr>
      <w:rFonts w:ascii="Symbol" w:hAnsi="Symbol"/>
    </w:rPr>
  </w:style>
  <w:style w:type="character" w:customStyle="1" w:styleId="WW8Num126z0">
    <w:name w:val="WW8Num126z0"/>
    <w:rsid w:val="00FC75BA"/>
    <w:rPr>
      <w:rFonts w:ascii="Symbol" w:eastAsia="SimSun" w:hAnsi="Symbol"/>
    </w:rPr>
  </w:style>
  <w:style w:type="character" w:customStyle="1" w:styleId="WW8Num126z1">
    <w:name w:val="WW8Num126z1"/>
    <w:rsid w:val="00FC75BA"/>
    <w:rPr>
      <w:rFonts w:ascii="Courier New" w:hAnsi="Courier New"/>
    </w:rPr>
  </w:style>
  <w:style w:type="character" w:customStyle="1" w:styleId="WW8Num126z2">
    <w:name w:val="WW8Num126z2"/>
    <w:rsid w:val="00FC75BA"/>
    <w:rPr>
      <w:rFonts w:ascii="Wingdings" w:hAnsi="Wingdings"/>
    </w:rPr>
  </w:style>
  <w:style w:type="character" w:customStyle="1" w:styleId="WW8Num126z3">
    <w:name w:val="WW8Num126z3"/>
    <w:rsid w:val="00FC75BA"/>
    <w:rPr>
      <w:rFonts w:ascii="Symbol" w:hAnsi="Symbol"/>
    </w:rPr>
  </w:style>
  <w:style w:type="character" w:customStyle="1" w:styleId="WW8Num128z0">
    <w:name w:val="WW8Num128z0"/>
    <w:rsid w:val="00FC75BA"/>
    <w:rPr>
      <w:rFonts w:ascii="Symbol" w:eastAsia="Times New Roman" w:hAnsi="Symbol"/>
    </w:rPr>
  </w:style>
  <w:style w:type="character" w:customStyle="1" w:styleId="WW8Num128z1">
    <w:name w:val="WW8Num128z1"/>
    <w:rsid w:val="00FC75BA"/>
    <w:rPr>
      <w:rFonts w:ascii="Courier New" w:hAnsi="Courier New"/>
    </w:rPr>
  </w:style>
  <w:style w:type="character" w:customStyle="1" w:styleId="WW8Num128z2">
    <w:name w:val="WW8Num128z2"/>
    <w:rsid w:val="00FC75BA"/>
    <w:rPr>
      <w:rFonts w:ascii="Wingdings" w:hAnsi="Wingdings"/>
    </w:rPr>
  </w:style>
  <w:style w:type="character" w:customStyle="1" w:styleId="WW8Num128z3">
    <w:name w:val="WW8Num128z3"/>
    <w:rsid w:val="00FC75BA"/>
    <w:rPr>
      <w:rFonts w:ascii="Symbol" w:hAnsi="Symbol"/>
    </w:rPr>
  </w:style>
  <w:style w:type="character" w:customStyle="1" w:styleId="WW8Num138z0">
    <w:name w:val="WW8Num138z0"/>
    <w:rsid w:val="00FC75BA"/>
    <w:rPr>
      <w:rFonts w:ascii="Times-Italic" w:eastAsia="Times New Roman" w:hAnsi="Times-Italic"/>
    </w:rPr>
  </w:style>
  <w:style w:type="character" w:customStyle="1" w:styleId="WW8Num138z1">
    <w:name w:val="WW8Num138z1"/>
    <w:rsid w:val="00FC75BA"/>
    <w:rPr>
      <w:rFonts w:ascii="Courier New" w:hAnsi="Courier New"/>
    </w:rPr>
  </w:style>
  <w:style w:type="character" w:customStyle="1" w:styleId="WW8Num138z2">
    <w:name w:val="WW8Num138z2"/>
    <w:rsid w:val="00FC75BA"/>
    <w:rPr>
      <w:rFonts w:ascii="Wingdings" w:hAnsi="Wingdings"/>
    </w:rPr>
  </w:style>
  <w:style w:type="character" w:customStyle="1" w:styleId="WW8Num138z3">
    <w:name w:val="WW8Num138z3"/>
    <w:rsid w:val="00FC75BA"/>
    <w:rPr>
      <w:rFonts w:ascii="Symbol" w:hAnsi="Symbol"/>
    </w:rPr>
  </w:style>
  <w:style w:type="character" w:customStyle="1" w:styleId="WW8Num143z0">
    <w:name w:val="WW8Num143z0"/>
    <w:rsid w:val="00FC75BA"/>
    <w:rPr>
      <w:rFonts w:ascii="Times New Roman" w:eastAsia="Times New Roman" w:hAnsi="Times New Roman" w:cs="Times New Roman"/>
    </w:rPr>
  </w:style>
  <w:style w:type="character" w:customStyle="1" w:styleId="WW8Num148z0">
    <w:name w:val="WW8Num148z0"/>
    <w:rsid w:val="00FC75BA"/>
    <w:rPr>
      <w:rFonts w:ascii="Symbol" w:hAnsi="Symbol"/>
      <w:sz w:val="20"/>
    </w:rPr>
  </w:style>
  <w:style w:type="character" w:customStyle="1" w:styleId="WW8Num148z1">
    <w:name w:val="WW8Num148z1"/>
    <w:rsid w:val="00FC75BA"/>
    <w:rPr>
      <w:rFonts w:ascii="Courier New" w:hAnsi="Courier New"/>
      <w:sz w:val="20"/>
    </w:rPr>
  </w:style>
  <w:style w:type="character" w:customStyle="1" w:styleId="WW8Num148z2">
    <w:name w:val="WW8Num148z2"/>
    <w:rsid w:val="00FC75BA"/>
    <w:rPr>
      <w:rFonts w:ascii="Wingdings" w:hAnsi="Wingdings"/>
      <w:sz w:val="20"/>
    </w:rPr>
  </w:style>
  <w:style w:type="character" w:customStyle="1" w:styleId="WW8Num151z0">
    <w:name w:val="WW8Num151z0"/>
    <w:rsid w:val="00FC75BA"/>
    <w:rPr>
      <w:rFonts w:ascii="Times New Roman" w:eastAsia="Times New Roman" w:hAnsi="Times New Roman" w:cs="Times New Roman"/>
    </w:rPr>
  </w:style>
  <w:style w:type="character" w:customStyle="1" w:styleId="WW8Num152z0">
    <w:name w:val="WW8Num152z0"/>
    <w:rsid w:val="00FC75BA"/>
    <w:rPr>
      <w:rFonts w:ascii="Symbol" w:hAnsi="Symbol"/>
      <w:sz w:val="20"/>
    </w:rPr>
  </w:style>
  <w:style w:type="character" w:customStyle="1" w:styleId="WW8Num152z1">
    <w:name w:val="WW8Num152z1"/>
    <w:rsid w:val="00FC75BA"/>
    <w:rPr>
      <w:rFonts w:ascii="Courier New" w:hAnsi="Courier New"/>
      <w:sz w:val="20"/>
    </w:rPr>
  </w:style>
  <w:style w:type="character" w:customStyle="1" w:styleId="WW8Num152z2">
    <w:name w:val="WW8Num152z2"/>
    <w:rsid w:val="00FC75BA"/>
    <w:rPr>
      <w:rFonts w:ascii="Wingdings" w:hAnsi="Wingdings"/>
      <w:sz w:val="20"/>
    </w:rPr>
  </w:style>
  <w:style w:type="character" w:customStyle="1" w:styleId="WW8Num153z0">
    <w:name w:val="WW8Num153z0"/>
    <w:rsid w:val="00FC75BA"/>
    <w:rPr>
      <w:sz w:val="24"/>
    </w:rPr>
  </w:style>
  <w:style w:type="character" w:customStyle="1" w:styleId="WW8Num155z0">
    <w:name w:val="WW8Num155z0"/>
    <w:rsid w:val="00FC75BA"/>
    <w:rPr>
      <w:rFonts w:ascii="Times New Roman" w:eastAsia="Times New Roman" w:hAnsi="Times New Roman" w:cs="Times New Roman"/>
    </w:rPr>
  </w:style>
  <w:style w:type="character" w:customStyle="1" w:styleId="WW8Num157z0">
    <w:name w:val="WW8Num157z0"/>
    <w:rsid w:val="00FC75BA"/>
    <w:rPr>
      <w:rFonts w:ascii="Symbol" w:hAnsi="Symbol"/>
      <w:sz w:val="20"/>
    </w:rPr>
  </w:style>
  <w:style w:type="character" w:customStyle="1" w:styleId="WW8Num157z1">
    <w:name w:val="WW8Num157z1"/>
    <w:rsid w:val="00FC75BA"/>
    <w:rPr>
      <w:rFonts w:ascii="Courier New" w:hAnsi="Courier New"/>
      <w:sz w:val="20"/>
    </w:rPr>
  </w:style>
  <w:style w:type="character" w:customStyle="1" w:styleId="WW8Num157z2">
    <w:name w:val="WW8Num157z2"/>
    <w:rsid w:val="00FC75BA"/>
    <w:rPr>
      <w:rFonts w:ascii="Wingdings" w:hAnsi="Wingdings"/>
      <w:sz w:val="20"/>
    </w:rPr>
  </w:style>
  <w:style w:type="character" w:customStyle="1" w:styleId="WW8Num163z0">
    <w:name w:val="WW8Num163z0"/>
    <w:rsid w:val="00FC75BA"/>
    <w:rPr>
      <w:rFonts w:ascii="Symbol" w:hAnsi="Symbol"/>
      <w:sz w:val="20"/>
    </w:rPr>
  </w:style>
  <w:style w:type="character" w:customStyle="1" w:styleId="WW8Num163z1">
    <w:name w:val="WW8Num163z1"/>
    <w:rsid w:val="00FC75BA"/>
    <w:rPr>
      <w:rFonts w:ascii="Courier New" w:hAnsi="Courier New"/>
      <w:sz w:val="20"/>
    </w:rPr>
  </w:style>
  <w:style w:type="character" w:customStyle="1" w:styleId="WW8Num163z2">
    <w:name w:val="WW8Num163z2"/>
    <w:rsid w:val="00FC75BA"/>
    <w:rPr>
      <w:rFonts w:ascii="Wingdings" w:hAnsi="Wingdings"/>
      <w:sz w:val="20"/>
    </w:rPr>
  </w:style>
  <w:style w:type="character" w:customStyle="1" w:styleId="WW8Num170z0">
    <w:name w:val="WW8Num170z0"/>
    <w:rsid w:val="00FC75BA"/>
    <w:rPr>
      <w:rFonts w:ascii="Symbol" w:eastAsia="Times New Roman" w:hAnsi="Symbol"/>
    </w:rPr>
  </w:style>
  <w:style w:type="character" w:customStyle="1" w:styleId="WW8Num170z1">
    <w:name w:val="WW8Num170z1"/>
    <w:rsid w:val="00FC75BA"/>
    <w:rPr>
      <w:rFonts w:ascii="Courier New" w:hAnsi="Courier New"/>
    </w:rPr>
  </w:style>
  <w:style w:type="character" w:customStyle="1" w:styleId="WW8Num170z2">
    <w:name w:val="WW8Num170z2"/>
    <w:rsid w:val="00FC75BA"/>
    <w:rPr>
      <w:rFonts w:ascii="Wingdings" w:hAnsi="Wingdings"/>
    </w:rPr>
  </w:style>
  <w:style w:type="character" w:customStyle="1" w:styleId="WW8Num170z3">
    <w:name w:val="WW8Num170z3"/>
    <w:rsid w:val="00FC75BA"/>
    <w:rPr>
      <w:rFonts w:ascii="Symbol" w:hAnsi="Symbol"/>
    </w:rPr>
  </w:style>
  <w:style w:type="character" w:customStyle="1" w:styleId="WW8Num177z0">
    <w:name w:val="WW8Num177z0"/>
    <w:rsid w:val="00FC75BA"/>
    <w:rPr>
      <w:rFonts w:ascii="Symbol" w:hAnsi="Symbol"/>
      <w:sz w:val="20"/>
    </w:rPr>
  </w:style>
  <w:style w:type="character" w:customStyle="1" w:styleId="WW8Num177z1">
    <w:name w:val="WW8Num177z1"/>
    <w:rsid w:val="00FC75BA"/>
    <w:rPr>
      <w:rFonts w:ascii="Courier New" w:hAnsi="Courier New"/>
      <w:sz w:val="20"/>
    </w:rPr>
  </w:style>
  <w:style w:type="character" w:customStyle="1" w:styleId="WW8Num177z2">
    <w:name w:val="WW8Num177z2"/>
    <w:rsid w:val="00FC75BA"/>
    <w:rPr>
      <w:rFonts w:ascii="Wingdings" w:hAnsi="Wingdings"/>
      <w:sz w:val="20"/>
    </w:rPr>
  </w:style>
  <w:style w:type="character" w:customStyle="1" w:styleId="WW8Num181z0">
    <w:name w:val="WW8Num181z0"/>
    <w:rsid w:val="00FC75BA"/>
    <w:rPr>
      <w:rFonts w:ascii="Symbol" w:eastAsia="Times New Roman" w:hAnsi="Symbol"/>
    </w:rPr>
  </w:style>
  <w:style w:type="character" w:customStyle="1" w:styleId="WW8Num181z1">
    <w:name w:val="WW8Num181z1"/>
    <w:rsid w:val="00FC75BA"/>
    <w:rPr>
      <w:rFonts w:ascii="Courier New" w:hAnsi="Courier New"/>
    </w:rPr>
  </w:style>
  <w:style w:type="character" w:customStyle="1" w:styleId="WW8Num181z2">
    <w:name w:val="WW8Num181z2"/>
    <w:rsid w:val="00FC75BA"/>
    <w:rPr>
      <w:rFonts w:ascii="Wingdings" w:hAnsi="Wingdings"/>
    </w:rPr>
  </w:style>
  <w:style w:type="character" w:customStyle="1" w:styleId="WW8Num181z3">
    <w:name w:val="WW8Num181z3"/>
    <w:rsid w:val="00FC75BA"/>
    <w:rPr>
      <w:rFonts w:ascii="Symbol" w:hAnsi="Symbol"/>
    </w:rPr>
  </w:style>
  <w:style w:type="character" w:customStyle="1" w:styleId="WW8Num185z0">
    <w:name w:val="WW8Num185z0"/>
    <w:rsid w:val="00FC75BA"/>
    <w:rPr>
      <w:rFonts w:ascii="Symbol" w:eastAsia="Times New Roman" w:hAnsi="Symbol"/>
    </w:rPr>
  </w:style>
  <w:style w:type="character" w:customStyle="1" w:styleId="WW8Num185z1">
    <w:name w:val="WW8Num185z1"/>
    <w:rsid w:val="00FC75BA"/>
    <w:rPr>
      <w:rFonts w:ascii="Courier New" w:hAnsi="Courier New"/>
    </w:rPr>
  </w:style>
  <w:style w:type="character" w:customStyle="1" w:styleId="WW8Num185z2">
    <w:name w:val="WW8Num185z2"/>
    <w:rsid w:val="00FC75BA"/>
    <w:rPr>
      <w:rFonts w:ascii="Wingdings" w:hAnsi="Wingdings"/>
    </w:rPr>
  </w:style>
  <w:style w:type="character" w:customStyle="1" w:styleId="WW8Num185z3">
    <w:name w:val="WW8Num185z3"/>
    <w:rsid w:val="00FC75BA"/>
    <w:rPr>
      <w:rFonts w:ascii="Symbol" w:hAnsi="Symbol"/>
    </w:rPr>
  </w:style>
  <w:style w:type="character" w:customStyle="1" w:styleId="WW8Num186z0">
    <w:name w:val="WW8Num186z0"/>
    <w:rsid w:val="00FC75BA"/>
    <w:rPr>
      <w:rFonts w:ascii="Symbol" w:hAnsi="Symbol"/>
      <w:sz w:val="20"/>
    </w:rPr>
  </w:style>
  <w:style w:type="character" w:customStyle="1" w:styleId="WW8Num186z1">
    <w:name w:val="WW8Num186z1"/>
    <w:rsid w:val="00FC75BA"/>
    <w:rPr>
      <w:rFonts w:ascii="Courier New" w:hAnsi="Courier New"/>
      <w:sz w:val="20"/>
    </w:rPr>
  </w:style>
  <w:style w:type="character" w:customStyle="1" w:styleId="WW8Num186z2">
    <w:name w:val="WW8Num186z2"/>
    <w:rsid w:val="00FC75BA"/>
    <w:rPr>
      <w:rFonts w:ascii="Wingdings" w:hAnsi="Wingdings"/>
      <w:sz w:val="20"/>
    </w:rPr>
  </w:style>
  <w:style w:type="character" w:customStyle="1" w:styleId="WW8Num192z0">
    <w:name w:val="WW8Num192z0"/>
    <w:rsid w:val="00FC75BA"/>
    <w:rPr>
      <w:rFonts w:ascii="Symbol" w:hAnsi="Symbol"/>
    </w:rPr>
  </w:style>
  <w:style w:type="character" w:customStyle="1" w:styleId="WW8Num192z1">
    <w:name w:val="WW8Num192z1"/>
    <w:rsid w:val="00FC75BA"/>
    <w:rPr>
      <w:rFonts w:ascii="Courier New" w:hAnsi="Courier New"/>
    </w:rPr>
  </w:style>
  <w:style w:type="character" w:customStyle="1" w:styleId="WW8Num192z2">
    <w:name w:val="WW8Num192z2"/>
    <w:rsid w:val="00FC75BA"/>
    <w:rPr>
      <w:rFonts w:ascii="Wingdings" w:hAnsi="Wingdings"/>
    </w:rPr>
  </w:style>
  <w:style w:type="character" w:customStyle="1" w:styleId="WW8Num194z0">
    <w:name w:val="WW8Num194z0"/>
    <w:rsid w:val="00FC75BA"/>
    <w:rPr>
      <w:rFonts w:ascii="Times-Roman" w:eastAsia="Times New Roman" w:hAnsi="Times-Roman"/>
      <w:i w:val="0"/>
    </w:rPr>
  </w:style>
  <w:style w:type="character" w:customStyle="1" w:styleId="WW8Num194z1">
    <w:name w:val="WW8Num194z1"/>
    <w:rsid w:val="00FC75BA"/>
    <w:rPr>
      <w:rFonts w:ascii="Courier New" w:hAnsi="Courier New"/>
    </w:rPr>
  </w:style>
  <w:style w:type="character" w:customStyle="1" w:styleId="WW8Num194z2">
    <w:name w:val="WW8Num194z2"/>
    <w:rsid w:val="00FC75BA"/>
    <w:rPr>
      <w:rFonts w:ascii="Wingdings" w:hAnsi="Wingdings"/>
    </w:rPr>
  </w:style>
  <w:style w:type="character" w:customStyle="1" w:styleId="WW8Num194z3">
    <w:name w:val="WW8Num194z3"/>
    <w:rsid w:val="00FC75BA"/>
    <w:rPr>
      <w:rFonts w:ascii="Symbol" w:hAnsi="Symbol"/>
    </w:rPr>
  </w:style>
  <w:style w:type="character" w:customStyle="1" w:styleId="WW8Num203z0">
    <w:name w:val="WW8Num203z0"/>
    <w:rsid w:val="00FC75BA"/>
    <w:rPr>
      <w:rFonts w:ascii="Wingdings" w:eastAsia="Times New Roman" w:hAnsi="Wingdings"/>
    </w:rPr>
  </w:style>
  <w:style w:type="character" w:customStyle="1" w:styleId="WW8Num203z1">
    <w:name w:val="WW8Num203z1"/>
    <w:rsid w:val="00FC75BA"/>
    <w:rPr>
      <w:rFonts w:ascii="Courier New" w:hAnsi="Courier New"/>
    </w:rPr>
  </w:style>
  <w:style w:type="character" w:customStyle="1" w:styleId="WW8Num203z2">
    <w:name w:val="WW8Num203z2"/>
    <w:rsid w:val="00FC75BA"/>
    <w:rPr>
      <w:rFonts w:ascii="Wingdings" w:hAnsi="Wingdings"/>
    </w:rPr>
  </w:style>
  <w:style w:type="character" w:customStyle="1" w:styleId="WW8Num203z3">
    <w:name w:val="WW8Num203z3"/>
    <w:rsid w:val="00FC75BA"/>
    <w:rPr>
      <w:rFonts w:ascii="Symbol" w:hAnsi="Symbol"/>
    </w:rPr>
  </w:style>
  <w:style w:type="character" w:customStyle="1" w:styleId="WW8Num204z1">
    <w:name w:val="WW8Num204z1"/>
    <w:rsid w:val="00FC75BA"/>
    <w:rPr>
      <w:b/>
    </w:rPr>
  </w:style>
  <w:style w:type="character" w:customStyle="1" w:styleId="WW8Num206z0">
    <w:name w:val="WW8Num206z0"/>
    <w:rsid w:val="00FC75BA"/>
    <w:rPr>
      <w:rFonts w:ascii="Symbol" w:eastAsia="Times New Roman" w:hAnsi="Symbol"/>
    </w:rPr>
  </w:style>
  <w:style w:type="character" w:customStyle="1" w:styleId="WW8Num206z1">
    <w:name w:val="WW8Num206z1"/>
    <w:rsid w:val="00FC75BA"/>
    <w:rPr>
      <w:rFonts w:ascii="Courier New" w:hAnsi="Courier New"/>
    </w:rPr>
  </w:style>
  <w:style w:type="character" w:customStyle="1" w:styleId="WW8Num206z2">
    <w:name w:val="WW8Num206z2"/>
    <w:rsid w:val="00FC75BA"/>
    <w:rPr>
      <w:rFonts w:ascii="Wingdings" w:hAnsi="Wingdings"/>
    </w:rPr>
  </w:style>
  <w:style w:type="character" w:customStyle="1" w:styleId="WW8Num206z3">
    <w:name w:val="WW8Num206z3"/>
    <w:rsid w:val="00FC75BA"/>
    <w:rPr>
      <w:rFonts w:ascii="Symbol" w:hAnsi="Symbol"/>
    </w:rPr>
  </w:style>
  <w:style w:type="character" w:customStyle="1" w:styleId="WW8Num207z0">
    <w:name w:val="WW8Num207z0"/>
    <w:rsid w:val="00FC75BA"/>
    <w:rPr>
      <w:rFonts w:ascii="Symbol" w:hAnsi="Symbol"/>
      <w:sz w:val="20"/>
    </w:rPr>
  </w:style>
  <w:style w:type="character" w:customStyle="1" w:styleId="WW8Num213z0">
    <w:name w:val="WW8Num213z0"/>
    <w:rsid w:val="00FC75BA"/>
    <w:rPr>
      <w:rFonts w:ascii="Symbol" w:hAnsi="Symbol"/>
      <w:sz w:val="20"/>
    </w:rPr>
  </w:style>
  <w:style w:type="character" w:customStyle="1" w:styleId="WW8Num214z0">
    <w:name w:val="WW8Num214z0"/>
    <w:rsid w:val="00FC75BA"/>
    <w:rPr>
      <w:rFonts w:ascii="Symbol" w:hAnsi="Symbol"/>
    </w:rPr>
  </w:style>
  <w:style w:type="character" w:customStyle="1" w:styleId="WW8Num214z1">
    <w:name w:val="WW8Num214z1"/>
    <w:rsid w:val="00FC75BA"/>
    <w:rPr>
      <w:rFonts w:ascii="Courier New" w:hAnsi="Courier New"/>
    </w:rPr>
  </w:style>
  <w:style w:type="character" w:customStyle="1" w:styleId="WW8Num220z0">
    <w:name w:val="WW8Num220z0"/>
    <w:rsid w:val="00FC75BA"/>
    <w:rPr>
      <w:u w:val="single"/>
    </w:rPr>
  </w:style>
  <w:style w:type="character" w:customStyle="1" w:styleId="WW8Num228z0">
    <w:name w:val="WW8Num228z0"/>
    <w:rsid w:val="00FC75BA"/>
    <w:rPr>
      <w:rFonts w:ascii="Symbol" w:hAnsi="Symbol"/>
      <w:sz w:val="20"/>
    </w:rPr>
  </w:style>
  <w:style w:type="character" w:customStyle="1" w:styleId="WW8Num228z1">
    <w:name w:val="WW8Num228z1"/>
    <w:rsid w:val="00FC75BA"/>
    <w:rPr>
      <w:rFonts w:ascii="Courier New" w:hAnsi="Courier New"/>
      <w:sz w:val="20"/>
    </w:rPr>
  </w:style>
  <w:style w:type="character" w:customStyle="1" w:styleId="WW8Num228z2">
    <w:name w:val="WW8Num228z2"/>
    <w:rsid w:val="00FC75BA"/>
    <w:rPr>
      <w:rFonts w:ascii="Wingdings" w:hAnsi="Wingdings"/>
      <w:sz w:val="20"/>
    </w:rPr>
  </w:style>
  <w:style w:type="character" w:customStyle="1" w:styleId="WW8Num236z0">
    <w:name w:val="WW8Num236z0"/>
    <w:rsid w:val="00FC75BA"/>
    <w:rPr>
      <w:rFonts w:ascii="Symbol" w:eastAsia="Times New Roman" w:hAnsi="Symbol"/>
    </w:rPr>
  </w:style>
  <w:style w:type="character" w:customStyle="1" w:styleId="WW8Num236z1">
    <w:name w:val="WW8Num236z1"/>
    <w:rsid w:val="00FC75BA"/>
    <w:rPr>
      <w:rFonts w:ascii="Courier New" w:hAnsi="Courier New"/>
    </w:rPr>
  </w:style>
  <w:style w:type="character" w:customStyle="1" w:styleId="WW8Num236z2">
    <w:name w:val="WW8Num236z2"/>
    <w:rsid w:val="00FC75BA"/>
    <w:rPr>
      <w:rFonts w:ascii="Wingdings" w:hAnsi="Wingdings"/>
    </w:rPr>
  </w:style>
  <w:style w:type="character" w:customStyle="1" w:styleId="WW8Num236z3">
    <w:name w:val="WW8Num236z3"/>
    <w:rsid w:val="00FC75BA"/>
    <w:rPr>
      <w:rFonts w:ascii="Symbol" w:hAnsi="Symbol"/>
    </w:rPr>
  </w:style>
  <w:style w:type="character" w:customStyle="1" w:styleId="WW8Num239z0">
    <w:name w:val="WW8Num239z0"/>
    <w:rsid w:val="00FC75BA"/>
    <w:rPr>
      <w:rFonts w:ascii="Times New Roman" w:eastAsia="Times New Roman" w:hAnsi="Times New Roman" w:cs="Times New Roman"/>
    </w:rPr>
  </w:style>
  <w:style w:type="character" w:customStyle="1" w:styleId="WW8Num239z1">
    <w:name w:val="WW8Num239z1"/>
    <w:rsid w:val="00FC75BA"/>
    <w:rPr>
      <w:rFonts w:ascii="Courier New" w:hAnsi="Courier New"/>
    </w:rPr>
  </w:style>
  <w:style w:type="character" w:customStyle="1" w:styleId="WW8Num239z2">
    <w:name w:val="WW8Num239z2"/>
    <w:rsid w:val="00FC75BA"/>
    <w:rPr>
      <w:rFonts w:ascii="Wingdings" w:hAnsi="Wingdings"/>
    </w:rPr>
  </w:style>
  <w:style w:type="character" w:customStyle="1" w:styleId="WW8Num239z3">
    <w:name w:val="WW8Num239z3"/>
    <w:rsid w:val="00FC75BA"/>
    <w:rPr>
      <w:rFonts w:ascii="Symbol" w:hAnsi="Symbol"/>
    </w:rPr>
  </w:style>
  <w:style w:type="character" w:customStyle="1" w:styleId="NumberingSymbols">
    <w:name w:val="Numbering Symbols"/>
    <w:rsid w:val="00FC75BA"/>
    <w:rPr>
      <w:rFonts w:ascii="Garamond" w:hAnsi="Garamond"/>
    </w:rPr>
  </w:style>
  <w:style w:type="character" w:customStyle="1" w:styleId="Bullets">
    <w:name w:val="Bullets"/>
    <w:rsid w:val="00FC75BA"/>
    <w:rPr>
      <w:rFonts w:ascii="StarSymbol" w:eastAsia="StarSymbol" w:hAnsi="StarSymbol" w:cs="StarSymbol"/>
      <w:sz w:val="18"/>
      <w:szCs w:val="18"/>
    </w:rPr>
  </w:style>
  <w:style w:type="paragraph" w:customStyle="1" w:styleId="NoteLevel1">
    <w:name w:val="Note Level 1"/>
    <w:basedOn w:val="Normal"/>
    <w:uiPriority w:val="99"/>
    <w:qFormat/>
    <w:rsid w:val="00FC75BA"/>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uiPriority w:val="99"/>
    <w:qFormat/>
    <w:rsid w:val="00FC75BA"/>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uiPriority w:val="99"/>
    <w:qFormat/>
    <w:rsid w:val="00FC75BA"/>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uiPriority w:val="99"/>
    <w:qFormat/>
    <w:rsid w:val="00FC75BA"/>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uiPriority w:val="99"/>
    <w:qFormat/>
    <w:rsid w:val="00FC75BA"/>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uiPriority w:val="99"/>
    <w:qFormat/>
    <w:rsid w:val="00FC75BA"/>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uiPriority w:val="99"/>
    <w:qFormat/>
    <w:rsid w:val="00FC75BA"/>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uiPriority w:val="99"/>
    <w:qFormat/>
    <w:rsid w:val="00FC75BA"/>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uiPriority w:val="99"/>
    <w:qFormat/>
    <w:rsid w:val="00FC75BA"/>
    <w:pPr>
      <w:suppressAutoHyphens/>
      <w:spacing w:after="120"/>
      <w:contextualSpacing/>
      <w:jc w:val="left"/>
      <w:outlineLvl w:val="9"/>
    </w:pPr>
    <w:rPr>
      <w:rFonts w:ascii="Arial" w:eastAsia="Lucida Sans Unicode" w:hAnsi="Arial" w:cs="Tahoma"/>
      <w:bCs/>
      <w:caps/>
      <w:sz w:val="21"/>
      <w:szCs w:val="21"/>
      <w:lang w:bidi="en-US"/>
    </w:rPr>
  </w:style>
  <w:style w:type="paragraph" w:customStyle="1" w:styleId="Quotations">
    <w:name w:val="Quotations"/>
    <w:basedOn w:val="Normal"/>
    <w:uiPriority w:val="99"/>
    <w:qFormat/>
    <w:rsid w:val="00FC75BA"/>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uiPriority w:val="99"/>
    <w:qFormat/>
    <w:rsid w:val="00FC75BA"/>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uiPriority w:val="99"/>
    <w:qFormat/>
    <w:rsid w:val="00FC75BA"/>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FC75BA"/>
  </w:style>
  <w:style w:type="character" w:customStyle="1" w:styleId="quotedtooltip">
    <w:name w:val="quotedtooltip"/>
    <w:basedOn w:val="DefaultParagraphFont"/>
    <w:rsid w:val="00FC75BA"/>
  </w:style>
  <w:style w:type="character" w:customStyle="1" w:styleId="quotedtooltipbox">
    <w:name w:val="quotedtooltipbox"/>
    <w:basedOn w:val="DefaultParagraphFont"/>
    <w:rsid w:val="00FC75BA"/>
  </w:style>
  <w:style w:type="character" w:customStyle="1" w:styleId="mwlivequotes">
    <w:name w:val="mwlivequotes"/>
    <w:basedOn w:val="DefaultParagraphFont"/>
    <w:rsid w:val="00FC75BA"/>
  </w:style>
  <w:style w:type="character" w:customStyle="1" w:styleId="lastlabel">
    <w:name w:val="lastlabel"/>
    <w:basedOn w:val="DefaultParagraphFont"/>
    <w:rsid w:val="00FC75BA"/>
  </w:style>
  <w:style w:type="character" w:customStyle="1" w:styleId="lb07">
    <w:name w:val="lb07"/>
    <w:basedOn w:val="DefaultParagraphFont"/>
    <w:rsid w:val="00FC75BA"/>
  </w:style>
  <w:style w:type="character" w:customStyle="1" w:styleId="qted">
    <w:name w:val="qted"/>
    <w:basedOn w:val="DefaultParagraphFont"/>
    <w:rsid w:val="00FC75BA"/>
  </w:style>
  <w:style w:type="character" w:customStyle="1" w:styleId="t14">
    <w:name w:val="t14"/>
    <w:basedOn w:val="DefaultParagraphFont"/>
    <w:rsid w:val="00FC75BA"/>
  </w:style>
  <w:style w:type="paragraph" w:customStyle="1" w:styleId="format-body">
    <w:name w:val="format-body"/>
    <w:basedOn w:val="Normal"/>
    <w:uiPriority w:val="99"/>
    <w:qFormat/>
    <w:rsid w:val="00FC75BA"/>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FC75BA"/>
  </w:style>
  <w:style w:type="character" w:customStyle="1" w:styleId="DebateBlockCharChar">
    <w:name w:val="Debate Block Char Char"/>
    <w:basedOn w:val="DefaultParagraphFont"/>
    <w:rsid w:val="00FC75BA"/>
    <w:rPr>
      <w:rFonts w:cs="Arial"/>
      <w:b/>
      <w:bCs/>
      <w:kern w:val="32"/>
      <w:sz w:val="36"/>
      <w:szCs w:val="32"/>
      <w:u w:val="single"/>
    </w:rPr>
  </w:style>
  <w:style w:type="character" w:customStyle="1" w:styleId="citsource">
    <w:name w:val="citsource"/>
    <w:basedOn w:val="DefaultParagraphFont"/>
    <w:rsid w:val="00FC75BA"/>
  </w:style>
  <w:style w:type="character" w:customStyle="1" w:styleId="sc">
    <w:name w:val="sc"/>
    <w:basedOn w:val="DefaultParagraphFont"/>
    <w:rsid w:val="00FC75BA"/>
  </w:style>
  <w:style w:type="character" w:customStyle="1" w:styleId="atime">
    <w:name w:val="atime"/>
    <w:basedOn w:val="DefaultParagraphFont"/>
    <w:rsid w:val="00FC75BA"/>
  </w:style>
  <w:style w:type="paragraph" w:customStyle="1" w:styleId="unread">
    <w:name w:val="unread"/>
    <w:basedOn w:val="Normal"/>
    <w:uiPriority w:val="99"/>
    <w:qFormat/>
    <w:rsid w:val="00FC75BA"/>
    <w:rPr>
      <w:rFonts w:ascii="Times New Roman" w:eastAsia="Calibri" w:hAnsi="Times New Roman" w:cs="Times New Roman"/>
    </w:rPr>
  </w:style>
  <w:style w:type="character" w:customStyle="1" w:styleId="unreadChar">
    <w:name w:val="unread Char"/>
    <w:basedOn w:val="DefaultParagraphFont"/>
    <w:rsid w:val="00FC75BA"/>
    <w:rPr>
      <w:szCs w:val="24"/>
      <w:lang w:val="en-US" w:eastAsia="en-US" w:bidi="ar-SA"/>
    </w:rPr>
  </w:style>
  <w:style w:type="paragraph" w:customStyle="1" w:styleId="cardunderlined0">
    <w:name w:val="card underlined"/>
    <w:basedOn w:val="Normal"/>
    <w:uiPriority w:val="99"/>
    <w:qFormat/>
    <w:rsid w:val="00FC75BA"/>
    <w:rPr>
      <w:rFonts w:ascii="Arial" w:eastAsia="Calibri" w:hAnsi="Arial" w:cs="Times New Roman"/>
      <w:u w:val="single"/>
    </w:rPr>
  </w:style>
  <w:style w:type="character" w:customStyle="1" w:styleId="Internetlink1">
    <w:name w:val="Internet link1"/>
    <w:rsid w:val="00FC75BA"/>
    <w:rPr>
      <w:color w:val="000080"/>
      <w:u w:val="single"/>
    </w:rPr>
  </w:style>
  <w:style w:type="character" w:customStyle="1" w:styleId="insideheadline">
    <w:name w:val="insideheadline"/>
    <w:basedOn w:val="DefaultParagraphFont"/>
    <w:rsid w:val="00FC75BA"/>
  </w:style>
  <w:style w:type="character" w:customStyle="1" w:styleId="mwlivequotesupdelayed">
    <w:name w:val="mwlivequotes up delayed"/>
    <w:basedOn w:val="DefaultParagraphFont"/>
    <w:rsid w:val="00FC75BA"/>
  </w:style>
  <w:style w:type="character" w:customStyle="1" w:styleId="mwlivequotesdowndelayed">
    <w:name w:val="mwlivequotes down delayed"/>
    <w:basedOn w:val="DefaultParagraphFont"/>
    <w:rsid w:val="00FC75BA"/>
  </w:style>
  <w:style w:type="character" w:customStyle="1" w:styleId="shirttail">
    <w:name w:val="shirttail"/>
    <w:basedOn w:val="DefaultParagraphFont"/>
    <w:rsid w:val="00FC75BA"/>
  </w:style>
  <w:style w:type="character" w:customStyle="1" w:styleId="definition">
    <w:name w:val="definition"/>
    <w:basedOn w:val="DefaultParagraphFont"/>
    <w:rsid w:val="00FC75BA"/>
  </w:style>
  <w:style w:type="character" w:customStyle="1" w:styleId="CardTextCharCharChar">
    <w:name w:val="Card Text Char Char Char"/>
    <w:basedOn w:val="DefaultParagraphFont"/>
    <w:rsid w:val="00FC75BA"/>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FC75BA"/>
    <w:rPr>
      <w:rFonts w:ascii="Arial Narrow" w:hAnsi="Arial Narrow"/>
      <w:sz w:val="18"/>
      <w:u w:val="single"/>
    </w:rPr>
  </w:style>
  <w:style w:type="character" w:customStyle="1" w:styleId="UnderlineStyleCharCharChar">
    <w:name w:val="Underline Style Char Char Char"/>
    <w:basedOn w:val="DefaultParagraphFont"/>
    <w:rsid w:val="00FC75BA"/>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FC75BA"/>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uiPriority w:val="99"/>
    <w:qFormat/>
    <w:rsid w:val="00FC75BA"/>
    <w:pPr>
      <w:spacing w:after="200" w:line="276" w:lineRule="auto"/>
    </w:pPr>
    <w:rPr>
      <w:rFonts w:ascii="Georgia" w:eastAsia="Calibri" w:hAnsi="Georgia" w:cs="AKDPE C+ Utopia"/>
      <w:color w:val="auto"/>
      <w:sz w:val="22"/>
      <w:szCs w:val="22"/>
    </w:rPr>
  </w:style>
  <w:style w:type="character" w:customStyle="1" w:styleId="articlesheader1">
    <w:name w:val="articles_header1"/>
    <w:basedOn w:val="DefaultParagraphFont"/>
    <w:rsid w:val="00FC75BA"/>
    <w:rPr>
      <w:rFonts w:ascii="Arial" w:hAnsi="Arial" w:cs="Arial" w:hint="default"/>
      <w:b/>
      <w:bCs/>
      <w:color w:val="990000"/>
      <w:sz w:val="26"/>
      <w:szCs w:val="26"/>
    </w:rPr>
  </w:style>
  <w:style w:type="character" w:customStyle="1" w:styleId="bodytitle1">
    <w:name w:val="bodytitle1"/>
    <w:basedOn w:val="DefaultParagraphFont"/>
    <w:rsid w:val="00FC75BA"/>
    <w:rPr>
      <w:rFonts w:ascii="Arial" w:hAnsi="Arial" w:cs="Arial" w:hint="default"/>
      <w:b/>
      <w:bCs/>
      <w:smallCaps w:val="0"/>
      <w:color w:val="000000"/>
      <w:sz w:val="28"/>
      <w:szCs w:val="28"/>
    </w:rPr>
  </w:style>
  <w:style w:type="paragraph" w:customStyle="1" w:styleId="style109">
    <w:name w:val="style109"/>
    <w:basedOn w:val="Normal"/>
    <w:uiPriority w:val="99"/>
    <w:qFormat/>
    <w:rsid w:val="00FC75BA"/>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uiPriority w:val="99"/>
    <w:qFormat/>
    <w:rsid w:val="00FC75BA"/>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uiPriority w:val="99"/>
    <w:qFormat/>
    <w:rsid w:val="00FC75BA"/>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FC75BA"/>
  </w:style>
  <w:style w:type="character" w:customStyle="1" w:styleId="style114style118">
    <w:name w:val="style114 style118"/>
    <w:basedOn w:val="DefaultParagraphFont"/>
    <w:rsid w:val="00FC75BA"/>
  </w:style>
  <w:style w:type="paragraph" w:customStyle="1" w:styleId="mainstorybody">
    <w:name w:val="mainstorybody"/>
    <w:basedOn w:val="Normal"/>
    <w:uiPriority w:val="99"/>
    <w:qFormat/>
    <w:rsid w:val="00FC75BA"/>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FC75BA"/>
  </w:style>
  <w:style w:type="character" w:customStyle="1" w:styleId="flw">
    <w:name w:val="flw"/>
    <w:basedOn w:val="DefaultParagraphFont"/>
    <w:rsid w:val="00FC75BA"/>
  </w:style>
  <w:style w:type="character" w:customStyle="1" w:styleId="illustration">
    <w:name w:val="illustration"/>
    <w:basedOn w:val="DefaultParagraphFont"/>
    <w:rsid w:val="00FC75BA"/>
  </w:style>
  <w:style w:type="paragraph" w:customStyle="1" w:styleId="ga">
    <w:name w:val="ga"/>
    <w:basedOn w:val="Normal"/>
    <w:uiPriority w:val="99"/>
    <w:qFormat/>
    <w:rsid w:val="00FC75BA"/>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FC75BA"/>
    <w:rPr>
      <w:rFonts w:ascii="Arial Narrow" w:hAnsi="Arial Narrow"/>
      <w:b/>
      <w:bCs/>
      <w:u w:val="thick"/>
    </w:rPr>
  </w:style>
  <w:style w:type="character" w:customStyle="1" w:styleId="subtitlesarticles1">
    <w:name w:val="subtitles_articles1"/>
    <w:basedOn w:val="DefaultParagraphFont"/>
    <w:rsid w:val="00FC75BA"/>
    <w:rPr>
      <w:rFonts w:ascii="Verdana" w:hAnsi="Verdana" w:cs="Times New Roman"/>
      <w:b/>
      <w:bCs/>
      <w:color w:val="000000"/>
      <w:sz w:val="20"/>
      <w:szCs w:val="20"/>
    </w:rPr>
  </w:style>
  <w:style w:type="character" w:customStyle="1" w:styleId="fulstoryreporter">
    <w:name w:val="ful_storyreporter"/>
    <w:basedOn w:val="DefaultParagraphFont"/>
    <w:rsid w:val="00FC75BA"/>
  </w:style>
  <w:style w:type="character" w:customStyle="1" w:styleId="editsection">
    <w:name w:val="editsection"/>
    <w:basedOn w:val="DefaultParagraphFont"/>
    <w:rsid w:val="00FC75BA"/>
  </w:style>
  <w:style w:type="paragraph" w:customStyle="1" w:styleId="body-indent-60">
    <w:name w:val="body-indent-60"/>
    <w:basedOn w:val="Normal"/>
    <w:rsid w:val="00FC75BA"/>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FC75BA"/>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FC75BA"/>
    <w:rPr>
      <w:rFonts w:ascii="Garamond" w:hAnsi="Garamond"/>
      <w:color w:val="000000"/>
      <w:sz w:val="20"/>
      <w:u w:val="single"/>
    </w:rPr>
  </w:style>
  <w:style w:type="character" w:customStyle="1" w:styleId="StyleArialBlack">
    <w:name w:val="Style Arial Black"/>
    <w:basedOn w:val="DefaultParagraphFont"/>
    <w:rsid w:val="00FC75BA"/>
    <w:rPr>
      <w:rFonts w:ascii="Garamond" w:hAnsi="Garamond"/>
      <w:color w:val="000000"/>
      <w:sz w:val="14"/>
    </w:rPr>
  </w:style>
  <w:style w:type="character" w:customStyle="1" w:styleId="debatenormal0">
    <w:name w:val="debatenormal"/>
    <w:rsid w:val="00FC75BA"/>
  </w:style>
  <w:style w:type="paragraph" w:customStyle="1" w:styleId="leader">
    <w:name w:val="leader"/>
    <w:basedOn w:val="Normal"/>
    <w:rsid w:val="00FC75BA"/>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FC75BA"/>
  </w:style>
  <w:style w:type="character" w:customStyle="1" w:styleId="m-9052358230135270655gmail-styleunderline">
    <w:name w:val="m_-9052358230135270655gmail-styleunderline"/>
    <w:basedOn w:val="DefaultParagraphFont"/>
    <w:rsid w:val="00FC75BA"/>
  </w:style>
  <w:style w:type="paragraph" w:customStyle="1" w:styleId="first-child">
    <w:name w:val="first-child"/>
    <w:basedOn w:val="Normal"/>
    <w:uiPriority w:val="99"/>
    <w:qFormat/>
    <w:rsid w:val="00FC75BA"/>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FC75BA"/>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uiPriority w:val="99"/>
    <w:qFormat/>
    <w:rsid w:val="00FC75BA"/>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FC75BA"/>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FC75BA"/>
  </w:style>
  <w:style w:type="character" w:customStyle="1" w:styleId="eop">
    <w:name w:val="eop"/>
    <w:basedOn w:val="DefaultParagraphFont"/>
    <w:rsid w:val="00FC75BA"/>
  </w:style>
  <w:style w:type="character" w:customStyle="1" w:styleId="5yl5">
    <w:name w:val="_5yl5"/>
    <w:basedOn w:val="DefaultParagraphFont"/>
    <w:rsid w:val="00FC75BA"/>
  </w:style>
  <w:style w:type="character" w:customStyle="1" w:styleId="balancedheadline">
    <w:name w:val="balancedheadline"/>
    <w:basedOn w:val="DefaultParagraphFont"/>
    <w:rsid w:val="00FC75BA"/>
  </w:style>
  <w:style w:type="paragraph" w:customStyle="1" w:styleId="css-xhhu0i">
    <w:name w:val="css-xhhu0i"/>
    <w:basedOn w:val="Normal"/>
    <w:uiPriority w:val="99"/>
    <w:qFormat/>
    <w:rsid w:val="00FC75BA"/>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uiPriority w:val="99"/>
    <w:qFormat/>
    <w:rsid w:val="00FC75BA"/>
    <w:pPr>
      <w:spacing w:before="100" w:beforeAutospacing="1" w:after="100" w:afterAutospacing="1"/>
    </w:pPr>
    <w:rPr>
      <w:rFonts w:ascii="Times New Roman" w:eastAsia="Times New Roman" w:hAnsi="Times New Roman" w:cs="Times New Roman"/>
      <w:sz w:val="24"/>
      <w:szCs w:val="24"/>
    </w:rPr>
  </w:style>
  <w:style w:type="paragraph" w:customStyle="1" w:styleId="hword2">
    <w:name w:val="hword2"/>
    <w:basedOn w:val="Normal"/>
    <w:uiPriority w:val="99"/>
    <w:qFormat/>
    <w:rsid w:val="00FC75BA"/>
    <w:pPr>
      <w:spacing w:before="100" w:beforeAutospacing="1" w:after="100" w:afterAutospacing="1"/>
    </w:pPr>
    <w:rPr>
      <w:rFonts w:eastAsia="Times New Roman"/>
      <w:sz w:val="24"/>
      <w:szCs w:val="24"/>
    </w:rPr>
  </w:style>
  <w:style w:type="paragraph" w:customStyle="1" w:styleId="sense">
    <w:name w:val="sense"/>
    <w:basedOn w:val="Normal"/>
    <w:uiPriority w:val="99"/>
    <w:qFormat/>
    <w:rsid w:val="00FC75BA"/>
    <w:pPr>
      <w:spacing w:before="100" w:beforeAutospacing="1" w:after="100" w:afterAutospacing="1"/>
    </w:pPr>
    <w:rPr>
      <w:rFonts w:eastAsia="Times New Roman"/>
      <w:sz w:val="24"/>
      <w:szCs w:val="24"/>
    </w:rPr>
  </w:style>
  <w:style w:type="character" w:customStyle="1" w:styleId="dttext">
    <w:name w:val="dttext"/>
    <w:basedOn w:val="DefaultParagraphFont"/>
    <w:rsid w:val="00FC75BA"/>
  </w:style>
  <w:style w:type="character" w:customStyle="1" w:styleId="UnresolvedMention5">
    <w:name w:val="Unresolved Mention5"/>
    <w:basedOn w:val="DefaultParagraphFont"/>
    <w:uiPriority w:val="99"/>
    <w:semiHidden/>
    <w:unhideWhenUsed/>
    <w:rsid w:val="00FC75BA"/>
    <w:rPr>
      <w:color w:val="808080"/>
      <w:shd w:val="clear" w:color="auto" w:fill="E6E6E6"/>
    </w:rPr>
  </w:style>
  <w:style w:type="character" w:customStyle="1" w:styleId="UnresolvedMention10">
    <w:name w:val="Unresolved Mention10"/>
    <w:basedOn w:val="DefaultParagraphFont"/>
    <w:uiPriority w:val="99"/>
    <w:semiHidden/>
    <w:unhideWhenUsed/>
    <w:rsid w:val="00FC75BA"/>
    <w:rPr>
      <w:color w:val="605E5C"/>
      <w:shd w:val="clear" w:color="auto" w:fill="E1DFDD"/>
    </w:rPr>
  </w:style>
  <w:style w:type="character" w:customStyle="1" w:styleId="UnresolvedMention100">
    <w:name w:val="Unresolved Mention100"/>
    <w:basedOn w:val="DefaultParagraphFont"/>
    <w:uiPriority w:val="99"/>
    <w:semiHidden/>
    <w:unhideWhenUsed/>
    <w:rsid w:val="00FC75BA"/>
    <w:rPr>
      <w:color w:val="605E5C"/>
      <w:shd w:val="clear" w:color="auto" w:fill="E1DFDD"/>
    </w:rPr>
  </w:style>
  <w:style w:type="character" w:customStyle="1" w:styleId="UnresolvedMention1000">
    <w:name w:val="Unresolved Mention1000"/>
    <w:basedOn w:val="DefaultParagraphFont"/>
    <w:uiPriority w:val="99"/>
    <w:semiHidden/>
    <w:unhideWhenUsed/>
    <w:rsid w:val="00FC75BA"/>
    <w:rPr>
      <w:color w:val="605E5C"/>
      <w:shd w:val="clear" w:color="auto" w:fill="E1DFDD"/>
    </w:rPr>
  </w:style>
  <w:style w:type="character" w:customStyle="1" w:styleId="UnresolvedMention10000">
    <w:name w:val="Unresolved Mention10000"/>
    <w:basedOn w:val="DefaultParagraphFont"/>
    <w:uiPriority w:val="99"/>
    <w:semiHidden/>
    <w:unhideWhenUsed/>
    <w:rsid w:val="00FC75BA"/>
    <w:rPr>
      <w:color w:val="605E5C"/>
      <w:shd w:val="clear" w:color="auto" w:fill="E1DFDD"/>
    </w:rPr>
  </w:style>
  <w:style w:type="character" w:customStyle="1" w:styleId="UnresolvedMention100000">
    <w:name w:val="Unresolved Mention100000"/>
    <w:basedOn w:val="DefaultParagraphFont"/>
    <w:uiPriority w:val="99"/>
    <w:semiHidden/>
    <w:unhideWhenUsed/>
    <w:rsid w:val="00FC75BA"/>
    <w:rPr>
      <w:color w:val="605E5C"/>
      <w:shd w:val="clear" w:color="auto" w:fill="E1DFDD"/>
    </w:rPr>
  </w:style>
  <w:style w:type="character" w:customStyle="1" w:styleId="UnresolvedMention1000000">
    <w:name w:val="Unresolved Mention1000000"/>
    <w:basedOn w:val="DefaultParagraphFont"/>
    <w:uiPriority w:val="99"/>
    <w:semiHidden/>
    <w:unhideWhenUsed/>
    <w:rsid w:val="00FC75BA"/>
    <w:rPr>
      <w:color w:val="605E5C"/>
      <w:shd w:val="clear" w:color="auto" w:fill="E1DFDD"/>
    </w:rPr>
  </w:style>
  <w:style w:type="character" w:customStyle="1" w:styleId="UnresolvedMention10000000">
    <w:name w:val="Unresolved Mention10000000"/>
    <w:basedOn w:val="DefaultParagraphFont"/>
    <w:uiPriority w:val="99"/>
    <w:semiHidden/>
    <w:unhideWhenUsed/>
    <w:rsid w:val="00FC75BA"/>
    <w:rPr>
      <w:color w:val="605E5C"/>
      <w:shd w:val="clear" w:color="auto" w:fill="E1DFDD"/>
    </w:rPr>
  </w:style>
  <w:style w:type="character" w:customStyle="1" w:styleId="UnresolvedMention100000000">
    <w:name w:val="Unresolved Mention100000000"/>
    <w:basedOn w:val="DefaultParagraphFont"/>
    <w:uiPriority w:val="99"/>
    <w:semiHidden/>
    <w:unhideWhenUsed/>
    <w:rsid w:val="00FC75BA"/>
    <w:rPr>
      <w:color w:val="605E5C"/>
      <w:shd w:val="clear" w:color="auto" w:fill="E1DFDD"/>
    </w:rPr>
  </w:style>
  <w:style w:type="character" w:customStyle="1" w:styleId="UnresolvedMention1000000000">
    <w:name w:val="Unresolved Mention1000000000"/>
    <w:basedOn w:val="DefaultParagraphFont"/>
    <w:uiPriority w:val="99"/>
    <w:semiHidden/>
    <w:unhideWhenUsed/>
    <w:rsid w:val="00FC75BA"/>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FC75BA"/>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FC75BA"/>
    <w:rPr>
      <w:color w:val="605E5C"/>
      <w:shd w:val="clear" w:color="auto" w:fill="E1DFDD"/>
    </w:rPr>
  </w:style>
  <w:style w:type="character" w:customStyle="1" w:styleId="UnresolvedMention6">
    <w:name w:val="Unresolved Mention6"/>
    <w:basedOn w:val="DefaultParagraphFont"/>
    <w:uiPriority w:val="99"/>
    <w:semiHidden/>
    <w:unhideWhenUsed/>
    <w:rsid w:val="00FC75BA"/>
    <w:rPr>
      <w:color w:val="605E5C"/>
      <w:shd w:val="clear" w:color="auto" w:fill="E1DFDD"/>
    </w:rPr>
  </w:style>
  <w:style w:type="character" w:customStyle="1" w:styleId="m-4768620939706884080gmail-style13ptbold">
    <w:name w:val="m_-4768620939706884080gmail-style13ptbold"/>
    <w:basedOn w:val="DefaultParagraphFont"/>
    <w:rsid w:val="00FC75BA"/>
  </w:style>
  <w:style w:type="character" w:customStyle="1" w:styleId="m-6639950760076288358gmail-style13ptbold">
    <w:name w:val="m_-6639950760076288358gmail-style13ptbold"/>
    <w:basedOn w:val="DefaultParagraphFont"/>
    <w:rsid w:val="00FC75BA"/>
  </w:style>
  <w:style w:type="character" w:customStyle="1" w:styleId="m-6639950760076288358gmail-msohyperlink">
    <w:name w:val="m_-6639950760076288358gmail-msohyperlink"/>
    <w:basedOn w:val="DefaultParagraphFont"/>
    <w:rsid w:val="00FC75BA"/>
  </w:style>
  <w:style w:type="character" w:customStyle="1" w:styleId="m-6639950760076288358gmail-m4841727538114946087gmail-styleunderline">
    <w:name w:val="m_-6639950760076288358gmail-m4841727538114946087gmail-styleunderline"/>
    <w:basedOn w:val="DefaultParagraphFont"/>
    <w:rsid w:val="00FC75BA"/>
  </w:style>
  <w:style w:type="character" w:customStyle="1" w:styleId="m8998500066486699605gmail-style13ptbold">
    <w:name w:val="m_8998500066486699605gmail-style13ptbold"/>
    <w:basedOn w:val="DefaultParagraphFont"/>
    <w:rsid w:val="00FC75BA"/>
  </w:style>
  <w:style w:type="character" w:customStyle="1" w:styleId="m8998500066486699605gmail-styleunderline">
    <w:name w:val="m_8998500066486699605gmail-styleunderline"/>
    <w:basedOn w:val="DefaultParagraphFont"/>
    <w:rsid w:val="00FC75BA"/>
  </w:style>
  <w:style w:type="character" w:customStyle="1" w:styleId="m-4007627453485596929gmail-style13ptbold">
    <w:name w:val="m_-4007627453485596929gmail-style13ptbold"/>
    <w:basedOn w:val="DefaultParagraphFont"/>
    <w:rsid w:val="00FC75BA"/>
  </w:style>
  <w:style w:type="character" w:customStyle="1" w:styleId="QuoteChar2">
    <w:name w:val="Quote Char2"/>
    <w:basedOn w:val="DefaultParagraphFont"/>
    <w:uiPriority w:val="29"/>
    <w:rsid w:val="00FC75BA"/>
    <w:rPr>
      <w:rFonts w:ascii="Cambria" w:hAnsi="Cambria" w:cs="Calibri"/>
      <w:i/>
      <w:iCs/>
      <w:color w:val="404040" w:themeColor="text1" w:themeTint="BF"/>
    </w:rPr>
  </w:style>
  <w:style w:type="character" w:customStyle="1" w:styleId="tChar">
    <w:name w:val="t Char"/>
    <w:rsid w:val="00FC75BA"/>
    <w:rPr>
      <w:rFonts w:ascii="Georgia" w:eastAsia="Times New Roman" w:hAnsi="Georgia" w:cs="Calibri" w:hint="default"/>
      <w:b/>
      <w:bCs w:val="0"/>
      <w:lang w:val="x-none" w:eastAsia="x-none"/>
    </w:rPr>
  </w:style>
  <w:style w:type="character" w:customStyle="1" w:styleId="letter">
    <w:name w:val="letter"/>
    <w:basedOn w:val="DefaultParagraphFont"/>
    <w:rsid w:val="00FC75BA"/>
  </w:style>
  <w:style w:type="character" w:customStyle="1" w:styleId="mdash">
    <w:name w:val="mdash"/>
    <w:basedOn w:val="DefaultParagraphFont"/>
    <w:rsid w:val="00FC75BA"/>
  </w:style>
  <w:style w:type="character" w:customStyle="1" w:styleId="untext">
    <w:name w:val="untext"/>
    <w:basedOn w:val="DefaultParagraphFont"/>
    <w:rsid w:val="00FC75BA"/>
  </w:style>
  <w:style w:type="character" w:customStyle="1" w:styleId="vis">
    <w:name w:val="vis"/>
    <w:basedOn w:val="DefaultParagraphFont"/>
    <w:rsid w:val="00FC75BA"/>
  </w:style>
  <w:style w:type="character" w:customStyle="1" w:styleId="ex-sent">
    <w:name w:val="ex-sent"/>
    <w:basedOn w:val="DefaultParagraphFont"/>
    <w:rsid w:val="00FC75BA"/>
  </w:style>
  <w:style w:type="character" w:customStyle="1" w:styleId="mwtwi">
    <w:name w:val="mw_t_wi"/>
    <w:basedOn w:val="DefaultParagraphFont"/>
    <w:rsid w:val="00FC75BA"/>
  </w:style>
  <w:style w:type="paragraph" w:customStyle="1" w:styleId="magazine-deck">
    <w:name w:val="magazine-deck"/>
    <w:basedOn w:val="Normal"/>
    <w:uiPriority w:val="99"/>
    <w:qFormat/>
    <w:rsid w:val="00FC75BA"/>
    <w:pPr>
      <w:spacing w:before="100" w:beforeAutospacing="1" w:after="100" w:afterAutospacing="1"/>
    </w:pPr>
    <w:rPr>
      <w:rFonts w:ascii="Times New Roman" w:eastAsia="Times New Roman" w:hAnsi="Times New Roman" w:cs="Times New Roman"/>
      <w:sz w:val="24"/>
      <w:szCs w:val="24"/>
    </w:rPr>
  </w:style>
  <w:style w:type="paragraph" w:customStyle="1" w:styleId="magazine-author">
    <w:name w:val="magazine-author"/>
    <w:basedOn w:val="Normal"/>
    <w:uiPriority w:val="99"/>
    <w:qFormat/>
    <w:rsid w:val="00FC75BA"/>
    <w:pPr>
      <w:spacing w:before="100" w:beforeAutospacing="1" w:after="100" w:afterAutospacing="1"/>
    </w:pPr>
    <w:rPr>
      <w:rFonts w:ascii="Times New Roman" w:eastAsia="Times New Roman" w:hAnsi="Times New Roman" w:cs="Times New Roman"/>
      <w:sz w:val="24"/>
      <w:szCs w:val="24"/>
    </w:rPr>
  </w:style>
  <w:style w:type="character" w:customStyle="1" w:styleId="pull-quote">
    <w:name w:val="pull-quote"/>
    <w:basedOn w:val="DefaultParagraphFont"/>
    <w:rsid w:val="00FC75BA"/>
  </w:style>
  <w:style w:type="character" w:customStyle="1" w:styleId="m3138505037646549175m7250715013732016503gmail-style13ptbold">
    <w:name w:val="m_3138505037646549175m_7250715013732016503gmail-style13ptbold"/>
    <w:basedOn w:val="DefaultParagraphFont"/>
    <w:rsid w:val="00FC75BA"/>
  </w:style>
  <w:style w:type="character" w:customStyle="1" w:styleId="m3138505037646549175m7250715013732016503gmail-styleunderline">
    <w:name w:val="m_3138505037646549175m_7250715013732016503gmail-styleunderline"/>
    <w:basedOn w:val="DefaultParagraphFont"/>
    <w:rsid w:val="00FC75BA"/>
  </w:style>
  <w:style w:type="character" w:customStyle="1" w:styleId="m-4201084773736565846gmail-styleunderline">
    <w:name w:val="m_-4201084773736565846gmail-styleunderline"/>
    <w:basedOn w:val="DefaultParagraphFont"/>
    <w:rsid w:val="00FC75BA"/>
  </w:style>
  <w:style w:type="character" w:customStyle="1" w:styleId="m6956288159856504736gmail-style13ptbold">
    <w:name w:val="m_6956288159856504736gmail-style13ptbold"/>
    <w:basedOn w:val="DefaultParagraphFont"/>
    <w:rsid w:val="00FC75BA"/>
  </w:style>
  <w:style w:type="character" w:customStyle="1" w:styleId="m6956288159856504736gmail-styleunderline">
    <w:name w:val="m_6956288159856504736gmail-styleunderline"/>
    <w:basedOn w:val="DefaultParagraphFont"/>
    <w:rsid w:val="00FC75BA"/>
  </w:style>
  <w:style w:type="paragraph" w:customStyle="1" w:styleId="Second">
    <w:name w:val="Second"/>
    <w:basedOn w:val="Normal"/>
    <w:uiPriority w:val="99"/>
    <w:qFormat/>
    <w:rsid w:val="00FC75BA"/>
    <w:rPr>
      <w:rFonts w:ascii="Arial" w:eastAsia="Calibri" w:hAnsi="Arial" w:cs="Times New Roman"/>
      <w:b/>
      <w:caps/>
      <w:szCs w:val="20"/>
    </w:rPr>
  </w:style>
  <w:style w:type="paragraph" w:customStyle="1" w:styleId="RainwithanA">
    <w:name w:val="Rain with an A"/>
    <w:basedOn w:val="Normal"/>
    <w:link w:val="RainwithanAChar"/>
    <w:uiPriority w:val="4"/>
    <w:qFormat/>
    <w:rsid w:val="00FC75BA"/>
    <w:pPr>
      <w:outlineLvl w:val="3"/>
    </w:pPr>
    <w:rPr>
      <w:b/>
      <w:sz w:val="26"/>
    </w:rPr>
  </w:style>
  <w:style w:type="character" w:customStyle="1" w:styleId="RainwithanAChar">
    <w:name w:val="Rain with an A Char"/>
    <w:basedOn w:val="DefaultParagraphFont"/>
    <w:link w:val="RainwithanA"/>
    <w:uiPriority w:val="4"/>
    <w:rsid w:val="00FC75BA"/>
    <w:rPr>
      <w:rFonts w:ascii="Georgia" w:hAnsi="Georgia"/>
      <w:b/>
      <w:sz w:val="26"/>
    </w:rPr>
  </w:style>
  <w:style w:type="character" w:customStyle="1" w:styleId="text32">
    <w:name w:val="text32"/>
    <w:basedOn w:val="DefaultParagraphFont"/>
    <w:rsid w:val="00FC75BA"/>
  </w:style>
  <w:style w:type="character" w:customStyle="1" w:styleId="c-timestamplabel">
    <w:name w:val="c-timestamp__label"/>
    <w:basedOn w:val="DefaultParagraphFont"/>
    <w:rsid w:val="00FC75BA"/>
  </w:style>
  <w:style w:type="character" w:customStyle="1" w:styleId="style13ptbold0">
    <w:name w:val="style13ptbold"/>
    <w:basedOn w:val="DefaultParagraphFont"/>
    <w:rsid w:val="00FC75BA"/>
  </w:style>
  <w:style w:type="paragraph" w:customStyle="1" w:styleId="m5562427531322223799gmail-msolistparagraph">
    <w:name w:val="m_5562427531322223799gmail-msolistparagraph"/>
    <w:basedOn w:val="Normal"/>
    <w:rsid w:val="00FC75BA"/>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FC75BA"/>
  </w:style>
  <w:style w:type="paragraph" w:customStyle="1" w:styleId="BreakTag">
    <w:name w:val="Break Tag"/>
    <w:basedOn w:val="Normal"/>
    <w:autoRedefine/>
    <w:uiPriority w:val="4"/>
    <w:qFormat/>
    <w:rsid w:val="00FC75BA"/>
    <w:pPr>
      <w:spacing w:before="240"/>
    </w:pPr>
    <w:rPr>
      <w:b/>
      <w:sz w:val="26"/>
    </w:rPr>
  </w:style>
  <w:style w:type="paragraph" w:customStyle="1" w:styleId="BreakBlock">
    <w:name w:val="Break Block"/>
    <w:basedOn w:val="Normal"/>
    <w:link w:val="BreakBlockChar"/>
    <w:autoRedefine/>
    <w:qFormat/>
    <w:rsid w:val="00FC75BA"/>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FC75BA"/>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FC75BA"/>
    <w:rPr>
      <w:rFonts w:asciiTheme="minorHAnsi" w:hAnsiTheme="minorHAnsi"/>
      <w:b/>
      <w:sz w:val="22"/>
      <w:szCs w:val="24"/>
      <w:u w:val="single"/>
    </w:rPr>
  </w:style>
  <w:style w:type="character" w:customStyle="1" w:styleId="Reduce8ptCharChar">
    <w:name w:val="Reduce 8pt Char Char"/>
    <w:basedOn w:val="DefaultParagraphFont"/>
    <w:link w:val="Reduce8pt"/>
    <w:rsid w:val="00FC75BA"/>
    <w:rPr>
      <w:sz w:val="16"/>
    </w:rPr>
  </w:style>
  <w:style w:type="paragraph" w:customStyle="1" w:styleId="Reduce8pt">
    <w:name w:val="Reduce 8pt"/>
    <w:basedOn w:val="Normal"/>
    <w:link w:val="Reduce8ptCharChar"/>
    <w:qFormat/>
    <w:rsid w:val="00FC75BA"/>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FC75BA"/>
    <w:rPr>
      <w:color w:val="2B579A"/>
      <w:shd w:val="clear" w:color="auto" w:fill="E6E6E6"/>
    </w:rPr>
  </w:style>
  <w:style w:type="character" w:customStyle="1" w:styleId="m6370699461968006786gmail-styleunderline">
    <w:name w:val="m_6370699461968006786gmail-styleunderline"/>
    <w:basedOn w:val="DefaultParagraphFont"/>
    <w:rsid w:val="00FC75BA"/>
  </w:style>
  <w:style w:type="character" w:customStyle="1" w:styleId="Mention2">
    <w:name w:val="Mention2"/>
    <w:basedOn w:val="DefaultParagraphFont"/>
    <w:uiPriority w:val="99"/>
    <w:semiHidden/>
    <w:unhideWhenUsed/>
    <w:rsid w:val="00FC75BA"/>
    <w:rPr>
      <w:color w:val="2B579A"/>
      <w:shd w:val="clear" w:color="auto" w:fill="E6E6E6"/>
    </w:rPr>
  </w:style>
  <w:style w:type="paragraph" w:customStyle="1" w:styleId="FlashTag">
    <w:name w:val="FlashTag"/>
    <w:basedOn w:val="Normal"/>
    <w:link w:val="FlashTagChar"/>
    <w:autoRedefine/>
    <w:uiPriority w:val="4"/>
    <w:qFormat/>
    <w:rsid w:val="00FC75BA"/>
    <w:rPr>
      <w:rFonts w:asciiTheme="majorHAnsi" w:hAnsiTheme="majorHAnsi"/>
      <w:b/>
      <w:sz w:val="28"/>
    </w:rPr>
  </w:style>
  <w:style w:type="character" w:customStyle="1" w:styleId="FlashTagChar">
    <w:name w:val="FlashTag Char"/>
    <w:basedOn w:val="DefaultParagraphFont"/>
    <w:link w:val="FlashTag"/>
    <w:uiPriority w:val="4"/>
    <w:rsid w:val="00FC75BA"/>
    <w:rPr>
      <w:rFonts w:asciiTheme="majorHAnsi" w:hAnsiTheme="majorHAnsi"/>
      <w:b/>
      <w:sz w:val="28"/>
    </w:rPr>
  </w:style>
  <w:style w:type="character" w:customStyle="1" w:styleId="m-8793234324905335251gmail-style13ptbold">
    <w:name w:val="m_-8793234324905335251gmail-style13ptbold"/>
    <w:basedOn w:val="DefaultParagraphFont"/>
    <w:rsid w:val="00FC75BA"/>
  </w:style>
  <w:style w:type="character" w:customStyle="1" w:styleId="m3965771245576658108gmail-styleunderline">
    <w:name w:val="m_3965771245576658108gmail-styleunderline"/>
    <w:basedOn w:val="DefaultParagraphFont"/>
    <w:rsid w:val="00FC75BA"/>
  </w:style>
  <w:style w:type="character" w:customStyle="1" w:styleId="FontStyle220">
    <w:name w:val="Font Style220"/>
    <w:basedOn w:val="DefaultParagraphFont"/>
    <w:uiPriority w:val="99"/>
    <w:rsid w:val="00FC75BA"/>
    <w:rPr>
      <w:rFonts w:ascii="Candara" w:hAnsi="Candara" w:cs="Candara" w:hint="default"/>
      <w:i/>
      <w:iCs/>
      <w:sz w:val="18"/>
      <w:szCs w:val="18"/>
    </w:rPr>
  </w:style>
  <w:style w:type="character" w:customStyle="1" w:styleId="FontStyle290">
    <w:name w:val="Font Style290"/>
    <w:basedOn w:val="DefaultParagraphFont"/>
    <w:uiPriority w:val="99"/>
    <w:rsid w:val="00FC75BA"/>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FC75BA"/>
    <w:rPr>
      <w:rFonts w:ascii="Arial" w:hAnsi="Arial" w:cs="Arial"/>
      <w:b/>
      <w:bCs/>
      <w:sz w:val="16"/>
      <w:szCs w:val="16"/>
    </w:rPr>
  </w:style>
  <w:style w:type="character" w:customStyle="1" w:styleId="m-5498913268213319940gmail-styleunderline">
    <w:name w:val="m_-5498913268213319940gmail-styleunderline"/>
    <w:basedOn w:val="DefaultParagraphFont"/>
    <w:rsid w:val="00FC75BA"/>
  </w:style>
  <w:style w:type="paragraph" w:customStyle="1" w:styleId="speakable">
    <w:name w:val="speakable"/>
    <w:basedOn w:val="Normal"/>
    <w:qFormat/>
    <w:rsid w:val="00FC75BA"/>
    <w:pPr>
      <w:spacing w:before="100" w:beforeAutospacing="1" w:after="100" w:afterAutospacing="1"/>
    </w:pPr>
    <w:rPr>
      <w:rFonts w:eastAsia="Times New Roman"/>
      <w:sz w:val="24"/>
    </w:rPr>
  </w:style>
  <w:style w:type="character" w:customStyle="1" w:styleId="overlay">
    <w:name w:val="overlay"/>
    <w:basedOn w:val="DefaultParagraphFont"/>
    <w:rsid w:val="00FC75BA"/>
  </w:style>
  <w:style w:type="paragraph" w:customStyle="1" w:styleId="g-body">
    <w:name w:val="g-body"/>
    <w:basedOn w:val="Normal"/>
    <w:uiPriority w:val="99"/>
    <w:qFormat/>
    <w:rsid w:val="00FC75BA"/>
    <w:pPr>
      <w:spacing w:before="100" w:beforeAutospacing="1" w:after="100" w:afterAutospacing="1"/>
    </w:pPr>
    <w:rPr>
      <w:rFonts w:eastAsia="Times New Roman"/>
      <w:sz w:val="24"/>
    </w:rPr>
  </w:style>
  <w:style w:type="paragraph" w:customStyle="1" w:styleId="g-pstyle0">
    <w:name w:val="g-pstyle0"/>
    <w:basedOn w:val="Normal"/>
    <w:uiPriority w:val="99"/>
    <w:qFormat/>
    <w:rsid w:val="00FC75BA"/>
    <w:pPr>
      <w:spacing w:before="100" w:beforeAutospacing="1" w:after="100" w:afterAutospacing="1"/>
    </w:pPr>
    <w:rPr>
      <w:rFonts w:eastAsia="Times New Roman"/>
      <w:sz w:val="24"/>
    </w:rPr>
  </w:style>
  <w:style w:type="paragraph" w:customStyle="1" w:styleId="g-pstyle1">
    <w:name w:val="g-pstyle1"/>
    <w:basedOn w:val="Normal"/>
    <w:uiPriority w:val="99"/>
    <w:qFormat/>
    <w:rsid w:val="00FC75BA"/>
    <w:pPr>
      <w:spacing w:before="100" w:beforeAutospacing="1" w:after="100" w:afterAutospacing="1"/>
    </w:pPr>
    <w:rPr>
      <w:rFonts w:eastAsia="Times New Roman"/>
      <w:sz w:val="24"/>
    </w:rPr>
  </w:style>
  <w:style w:type="paragraph" w:customStyle="1" w:styleId="g-asset-hed">
    <w:name w:val="g-asset-hed"/>
    <w:basedOn w:val="Normal"/>
    <w:uiPriority w:val="99"/>
    <w:qFormat/>
    <w:rsid w:val="00FC75BA"/>
    <w:pPr>
      <w:spacing w:before="100" w:beforeAutospacing="1" w:after="100" w:afterAutospacing="1"/>
    </w:pPr>
    <w:rPr>
      <w:rFonts w:eastAsia="Times New Roman"/>
      <w:sz w:val="24"/>
    </w:rPr>
  </w:style>
  <w:style w:type="paragraph" w:customStyle="1" w:styleId="js-tweet-text">
    <w:name w:val="js-tweet-text"/>
    <w:basedOn w:val="Normal"/>
    <w:uiPriority w:val="99"/>
    <w:qFormat/>
    <w:rsid w:val="00FC75BA"/>
    <w:pPr>
      <w:spacing w:before="100" w:beforeAutospacing="1" w:after="100" w:afterAutospacing="1"/>
    </w:pPr>
    <w:rPr>
      <w:sz w:val="24"/>
    </w:rPr>
  </w:style>
  <w:style w:type="paragraph" w:customStyle="1" w:styleId="style41">
    <w:name w:val="style4"/>
    <w:basedOn w:val="Normal"/>
    <w:uiPriority w:val="99"/>
    <w:qFormat/>
    <w:rsid w:val="00FC75BA"/>
    <w:pPr>
      <w:spacing w:before="100" w:beforeAutospacing="1" w:after="100" w:afterAutospacing="1"/>
    </w:pPr>
    <w:rPr>
      <w:sz w:val="24"/>
    </w:rPr>
  </w:style>
  <w:style w:type="paragraph" w:customStyle="1" w:styleId="speech">
    <w:name w:val="speech"/>
    <w:basedOn w:val="Normal"/>
    <w:uiPriority w:val="99"/>
    <w:qFormat/>
    <w:rsid w:val="00FC75BA"/>
    <w:pPr>
      <w:spacing w:before="100" w:beforeAutospacing="1" w:after="100" w:afterAutospacing="1"/>
    </w:pPr>
    <w:rPr>
      <w:sz w:val="24"/>
    </w:rPr>
  </w:style>
  <w:style w:type="character" w:customStyle="1" w:styleId="adtext0">
    <w:name w:val="adtext"/>
    <w:basedOn w:val="DefaultParagraphFont"/>
    <w:rsid w:val="00FC75BA"/>
  </w:style>
  <w:style w:type="character" w:customStyle="1" w:styleId="qu730rj69h">
    <w:name w:val="qu730rj69h"/>
    <w:basedOn w:val="DefaultParagraphFont"/>
    <w:rsid w:val="00FC75BA"/>
  </w:style>
  <w:style w:type="paragraph" w:customStyle="1" w:styleId="optext">
    <w:name w:val="optext"/>
    <w:basedOn w:val="Normal"/>
    <w:uiPriority w:val="99"/>
    <w:qFormat/>
    <w:rsid w:val="00FC75BA"/>
    <w:pPr>
      <w:spacing w:before="100" w:beforeAutospacing="1" w:after="100" w:afterAutospacing="1"/>
    </w:pPr>
    <w:rPr>
      <w:sz w:val="24"/>
    </w:rPr>
  </w:style>
  <w:style w:type="character" w:customStyle="1" w:styleId="lmy74qr12z">
    <w:name w:val="lmy74qr12z"/>
    <w:basedOn w:val="DefaultParagraphFont"/>
    <w:rsid w:val="00FC75BA"/>
  </w:style>
  <w:style w:type="character" w:customStyle="1" w:styleId="icr880">
    <w:name w:val="icr880"/>
    <w:basedOn w:val="DefaultParagraphFont"/>
    <w:rsid w:val="00FC75BA"/>
  </w:style>
  <w:style w:type="character" w:customStyle="1" w:styleId="hx23q54">
    <w:name w:val="hx23q54"/>
    <w:basedOn w:val="DefaultParagraphFont"/>
    <w:rsid w:val="00FC75BA"/>
  </w:style>
  <w:style w:type="character" w:customStyle="1" w:styleId="m-5348258726587825636gmail-style13ptbold">
    <w:name w:val="m_-5348258726587825636gmail-style13ptbold"/>
    <w:basedOn w:val="DefaultParagraphFont"/>
    <w:rsid w:val="00FC75BA"/>
  </w:style>
  <w:style w:type="character" w:customStyle="1" w:styleId="m-5348258726587825636gmail-styleunderline">
    <w:name w:val="m_-5348258726587825636gmail-styleunderline"/>
    <w:basedOn w:val="DefaultParagraphFont"/>
    <w:rsid w:val="00FC75BA"/>
  </w:style>
  <w:style w:type="paragraph" w:customStyle="1" w:styleId="useless">
    <w:name w:val="useless"/>
    <w:basedOn w:val="Normal"/>
    <w:uiPriority w:val="99"/>
    <w:qFormat/>
    <w:rsid w:val="00FC75BA"/>
    <w:rPr>
      <w:rFonts w:eastAsia="Times New Roman"/>
      <w:sz w:val="12"/>
    </w:rPr>
  </w:style>
  <w:style w:type="character" w:customStyle="1" w:styleId="DDIUnderline">
    <w:name w:val="DDI Underline"/>
    <w:qFormat/>
    <w:rsid w:val="00FC75BA"/>
    <w:rPr>
      <w:rFonts w:ascii="Times New Roman" w:hAnsi="Times New Roman"/>
      <w:sz w:val="24"/>
      <w:u w:val="single"/>
    </w:rPr>
  </w:style>
  <w:style w:type="character" w:customStyle="1" w:styleId="ALLCAPSChar">
    <w:name w:val="ALL CAPS Char"/>
    <w:basedOn w:val="DefaultParagraphFont"/>
    <w:link w:val="ALLCAPS"/>
    <w:rsid w:val="00FC75BA"/>
    <w:rPr>
      <w:rFonts w:ascii="Georgia" w:eastAsia="Times New Roman" w:hAnsi="Georgia"/>
      <w:b/>
      <w:caps/>
      <w:sz w:val="20"/>
      <w:szCs w:val="20"/>
    </w:rPr>
  </w:style>
  <w:style w:type="paragraph" w:customStyle="1" w:styleId="TagCharCharCharCharCharCharChar0">
    <w:name w:val="Tag Char Char Char Char Char Char Char"/>
    <w:basedOn w:val="Normal"/>
    <w:link w:val="TagCharCharCharCharCharCharCharChar"/>
    <w:qFormat/>
    <w:rsid w:val="00FC75BA"/>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FC75BA"/>
    <w:rPr>
      <w:rFonts w:ascii="Georgia" w:eastAsia="Times New Roman" w:hAnsi="Georgia"/>
      <w:b/>
      <w:sz w:val="24"/>
    </w:rPr>
  </w:style>
  <w:style w:type="character" w:customStyle="1" w:styleId="m489902567989944824gmail-style13ptbold">
    <w:name w:val="m_489902567989944824gmail-style13ptbold"/>
    <w:basedOn w:val="DefaultParagraphFont"/>
    <w:rsid w:val="00FC75BA"/>
  </w:style>
  <w:style w:type="character" w:customStyle="1" w:styleId="m489902567989944824gmail-styleunderline">
    <w:name w:val="m_489902567989944824gmail-styleunderline"/>
    <w:basedOn w:val="DefaultParagraphFont"/>
    <w:rsid w:val="00FC75BA"/>
  </w:style>
  <w:style w:type="character" w:customStyle="1" w:styleId="Mention3">
    <w:name w:val="Mention3"/>
    <w:basedOn w:val="DefaultParagraphFont"/>
    <w:uiPriority w:val="99"/>
    <w:semiHidden/>
    <w:unhideWhenUsed/>
    <w:rsid w:val="00FC75BA"/>
    <w:rPr>
      <w:color w:val="2B579A"/>
      <w:shd w:val="clear" w:color="auto" w:fill="E6E6E6"/>
    </w:rPr>
  </w:style>
  <w:style w:type="character" w:customStyle="1" w:styleId="m-5251091010484660064gmail-style13ptbold">
    <w:name w:val="m_-5251091010484660064gmail-style13ptbold"/>
    <w:basedOn w:val="DefaultParagraphFont"/>
    <w:rsid w:val="00FC75BA"/>
  </w:style>
  <w:style w:type="character" w:customStyle="1" w:styleId="m-5251091010484660064gmail-styleunderline">
    <w:name w:val="m_-5251091010484660064gmail-styleunderline"/>
    <w:basedOn w:val="DefaultParagraphFont"/>
    <w:rsid w:val="00FC75BA"/>
  </w:style>
  <w:style w:type="character" w:customStyle="1" w:styleId="tablecaption1">
    <w:name w:val="tablecaption"/>
    <w:basedOn w:val="DefaultParagraphFont"/>
    <w:rsid w:val="00FC75BA"/>
  </w:style>
  <w:style w:type="character" w:customStyle="1" w:styleId="StyleLatinHelvetica105ptBlack">
    <w:name w:val="Style (Latin) Helvetica 10.5 pt Black"/>
    <w:basedOn w:val="DefaultParagraphFont"/>
    <w:rsid w:val="00FC75BA"/>
    <w:rPr>
      <w:rFonts w:ascii="Times New Roman" w:hAnsi="Times New Roman"/>
      <w:color w:val="000000"/>
      <w:sz w:val="21"/>
    </w:rPr>
  </w:style>
  <w:style w:type="character" w:customStyle="1" w:styleId="m-413333960618644972gmail-style13ptbold">
    <w:name w:val="m_-413333960618644972gmail-style13ptbold"/>
    <w:basedOn w:val="DefaultParagraphFont"/>
    <w:rsid w:val="00FC75BA"/>
  </w:style>
  <w:style w:type="character" w:customStyle="1" w:styleId="m-413333960618644972gmail-styleunderline">
    <w:name w:val="m_-413333960618644972gmail-styleunderline"/>
    <w:basedOn w:val="DefaultParagraphFont"/>
    <w:rsid w:val="00FC75BA"/>
  </w:style>
  <w:style w:type="character" w:customStyle="1" w:styleId="m8314098763611656848gmail-stylestylebold12pt">
    <w:name w:val="m_8314098763611656848gmail-stylestylebold12pt"/>
    <w:basedOn w:val="DefaultParagraphFont"/>
    <w:rsid w:val="00FC75BA"/>
  </w:style>
  <w:style w:type="character" w:customStyle="1" w:styleId="m8314098763611656848gmail-styleboldunderline">
    <w:name w:val="m_8314098763611656848gmail-styleboldunderline"/>
    <w:basedOn w:val="DefaultParagraphFont"/>
    <w:rsid w:val="00FC75BA"/>
  </w:style>
  <w:style w:type="paragraph" w:customStyle="1" w:styleId="DateTime0">
    <w:name w:val="DateTime"/>
    <w:basedOn w:val="Normal"/>
    <w:link w:val="DateTimeChar"/>
    <w:autoRedefine/>
    <w:uiPriority w:val="4"/>
    <w:qFormat/>
    <w:rsid w:val="00FC75BA"/>
  </w:style>
  <w:style w:type="character" w:customStyle="1" w:styleId="DateTimeChar">
    <w:name w:val="DateTime Char"/>
    <w:basedOn w:val="DefaultParagraphFont"/>
    <w:link w:val="DateTime0"/>
    <w:uiPriority w:val="4"/>
    <w:rsid w:val="00FC75BA"/>
    <w:rPr>
      <w:rFonts w:ascii="Georgia" w:hAnsi="Georgia"/>
      <w:sz w:val="20"/>
    </w:rPr>
  </w:style>
  <w:style w:type="paragraph" w:customStyle="1" w:styleId="Lecture">
    <w:name w:val="Lecture"/>
    <w:next w:val="BodyText"/>
    <w:link w:val="LectureChar"/>
    <w:autoRedefine/>
    <w:uiPriority w:val="4"/>
    <w:qFormat/>
    <w:rsid w:val="00FC75BA"/>
    <w:pPr>
      <w:spacing w:after="0"/>
      <w:outlineLvl w:val="5"/>
    </w:pPr>
    <w:rPr>
      <w:rFonts w:ascii="Arial" w:hAnsi="Arial" w:cs="Arial"/>
      <w:spacing w:val="-10"/>
      <w:sz w:val="20"/>
    </w:rPr>
  </w:style>
  <w:style w:type="character" w:customStyle="1" w:styleId="LectureChar">
    <w:name w:val="Lecture Char"/>
    <w:basedOn w:val="DateTimeChar"/>
    <w:link w:val="Lecture"/>
    <w:uiPriority w:val="4"/>
    <w:rsid w:val="00FC75BA"/>
    <w:rPr>
      <w:rFonts w:ascii="Arial" w:hAnsi="Arial" w:cs="Arial"/>
      <w:spacing w:val="-10"/>
      <w:sz w:val="20"/>
    </w:rPr>
  </w:style>
  <w:style w:type="character" w:customStyle="1" w:styleId="m3262662096238345512gmail-style13ptbold">
    <w:name w:val="m_3262662096238345512gmail-style13ptbold"/>
    <w:basedOn w:val="DefaultParagraphFont"/>
    <w:rsid w:val="00FC75BA"/>
  </w:style>
  <w:style w:type="character" w:customStyle="1" w:styleId="Style12ptBold">
    <w:name w:val="Style 12 pt Bold"/>
    <w:basedOn w:val="DefaultParagraphFont"/>
    <w:rsid w:val="00FC75BA"/>
    <w:rPr>
      <w:b/>
      <w:bCs/>
      <w:sz w:val="20"/>
    </w:rPr>
  </w:style>
  <w:style w:type="paragraph" w:customStyle="1" w:styleId="analyticreal">
    <w:name w:val="analytic real"/>
    <w:basedOn w:val="Heading4"/>
    <w:link w:val="analyticrealChar"/>
    <w:autoRedefine/>
    <w:uiPriority w:val="4"/>
    <w:qFormat/>
    <w:rsid w:val="00FC75BA"/>
    <w:rPr>
      <w:color w:val="1F3864" w:themeColor="accent5" w:themeShade="80"/>
    </w:rPr>
  </w:style>
  <w:style w:type="character" w:customStyle="1" w:styleId="analyticrealChar">
    <w:name w:val="analytic real Char"/>
    <w:basedOn w:val="DefaultParagraphFont"/>
    <w:link w:val="analyticreal"/>
    <w:uiPriority w:val="4"/>
    <w:rsid w:val="00FC75BA"/>
    <w:rPr>
      <w:rFonts w:ascii="Georgia" w:eastAsiaTheme="majorEastAsia" w:hAnsi="Georgia" w:cstheme="majorBidi"/>
      <w:b/>
      <w:iCs/>
      <w:color w:val="1F3864" w:themeColor="accent5" w:themeShade="80"/>
    </w:rPr>
  </w:style>
  <w:style w:type="paragraph" w:customStyle="1" w:styleId="Tagnotes">
    <w:name w:val="Tag notes"/>
    <w:link w:val="TagnotesChar"/>
    <w:uiPriority w:val="4"/>
    <w:qFormat/>
    <w:rsid w:val="00FC75BA"/>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FC75BA"/>
    <w:rPr>
      <w:rFonts w:ascii="Calibri" w:eastAsiaTheme="majorEastAsia" w:hAnsi="Calibri" w:cstheme="majorBidi"/>
      <w:b/>
      <w:color w:val="44546A" w:themeColor="text2"/>
      <w:sz w:val="24"/>
      <w:szCs w:val="24"/>
    </w:rPr>
  </w:style>
  <w:style w:type="paragraph" w:customStyle="1" w:styleId="cardnotes">
    <w:name w:val="card notes"/>
    <w:uiPriority w:val="4"/>
    <w:qFormat/>
    <w:rsid w:val="00FC75BA"/>
    <w:rPr>
      <w:rFonts w:ascii="Calibri" w:eastAsiaTheme="majorEastAsia" w:hAnsi="Calibri" w:cstheme="majorBidi"/>
      <w:b/>
      <w:iCs/>
      <w:color w:val="538135" w:themeColor="accent6" w:themeShade="BF"/>
    </w:rPr>
  </w:style>
  <w:style w:type="paragraph" w:customStyle="1" w:styleId="Cardnotes0">
    <w:name w:val="Card notes"/>
    <w:uiPriority w:val="4"/>
    <w:qFormat/>
    <w:rsid w:val="00FC75BA"/>
    <w:rPr>
      <w:rFonts w:ascii="Calibri" w:hAnsi="Calibri" w:cs="Calibri"/>
      <w:b/>
      <w:color w:val="538135" w:themeColor="accent6" w:themeShade="BF"/>
    </w:rPr>
  </w:style>
  <w:style w:type="character" w:customStyle="1" w:styleId="m3108068631175614020gmail-style13ptbold">
    <w:name w:val="m_3108068631175614020gmail-style13ptbold"/>
    <w:basedOn w:val="DefaultParagraphFont"/>
    <w:rsid w:val="00FC75BA"/>
  </w:style>
  <w:style w:type="character" w:customStyle="1" w:styleId="m3108068631175614020gmail-titlechar">
    <w:name w:val="m_3108068631175614020gmail-titlechar"/>
    <w:basedOn w:val="DefaultParagraphFont"/>
    <w:rsid w:val="00FC75BA"/>
  </w:style>
  <w:style w:type="paragraph" w:customStyle="1" w:styleId="8PointFont">
    <w:name w:val="8 Point Font"/>
    <w:next w:val="Normal"/>
    <w:link w:val="8PointFontChar"/>
    <w:qFormat/>
    <w:rsid w:val="00FC75BA"/>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FC75BA"/>
    <w:rPr>
      <w:rFonts w:ascii="Times New Roman" w:hAnsi="Times New Roman"/>
      <w:sz w:val="16"/>
    </w:rPr>
  </w:style>
  <w:style w:type="character" w:customStyle="1" w:styleId="Mention4">
    <w:name w:val="Mention4"/>
    <w:basedOn w:val="DefaultParagraphFont"/>
    <w:uiPriority w:val="99"/>
    <w:semiHidden/>
    <w:unhideWhenUsed/>
    <w:rsid w:val="00FC75BA"/>
    <w:rPr>
      <w:color w:val="2B579A"/>
      <w:shd w:val="clear" w:color="auto" w:fill="E6E6E6"/>
    </w:rPr>
  </w:style>
  <w:style w:type="character" w:customStyle="1" w:styleId="m-895152127622952443gmail-style13ptbold">
    <w:name w:val="m_-895152127622952443gmail-style13ptbold"/>
    <w:basedOn w:val="DefaultParagraphFont"/>
    <w:rsid w:val="00FC75BA"/>
  </w:style>
  <w:style w:type="character" w:customStyle="1" w:styleId="m4133802843404377303gmail-style13ptbold">
    <w:name w:val="m_4133802843404377303gmail-style13ptbold"/>
    <w:basedOn w:val="DefaultParagraphFont"/>
    <w:rsid w:val="00FC75BA"/>
  </w:style>
  <w:style w:type="character" w:customStyle="1" w:styleId="m4133802843404377303gmail-styleunderline">
    <w:name w:val="m_4133802843404377303gmail-styleunderline"/>
    <w:basedOn w:val="DefaultParagraphFont"/>
    <w:rsid w:val="00FC75BA"/>
  </w:style>
  <w:style w:type="character" w:customStyle="1" w:styleId="m1864609289044096952gmail-style13ptbold">
    <w:name w:val="m_1864609289044096952gmail-style13ptbold"/>
    <w:basedOn w:val="DefaultParagraphFont"/>
    <w:rsid w:val="00FC75BA"/>
  </w:style>
  <w:style w:type="character" w:customStyle="1" w:styleId="m-2434640214339110092gmail-style13ptbold">
    <w:name w:val="m_-2434640214339110092gmail-style13ptbold"/>
    <w:basedOn w:val="DefaultParagraphFont"/>
    <w:rsid w:val="00FC75BA"/>
  </w:style>
  <w:style w:type="character" w:customStyle="1" w:styleId="m-2434640214339110092gmail-styleunderline">
    <w:name w:val="m_-2434640214339110092gmail-styleunderline"/>
    <w:basedOn w:val="DefaultParagraphFont"/>
    <w:rsid w:val="00FC75BA"/>
  </w:style>
  <w:style w:type="character" w:customStyle="1" w:styleId="articlepage-articlebody-firstletter">
    <w:name w:val="articlepage-articlebody-firstletter"/>
    <w:basedOn w:val="DefaultParagraphFont"/>
    <w:rsid w:val="00FC75BA"/>
  </w:style>
  <w:style w:type="character" w:customStyle="1" w:styleId="UnresolvedMention32">
    <w:name w:val="Unresolved Mention32"/>
    <w:basedOn w:val="DefaultParagraphFont"/>
    <w:uiPriority w:val="99"/>
    <w:semiHidden/>
    <w:unhideWhenUsed/>
    <w:rsid w:val="00FC75BA"/>
    <w:rPr>
      <w:color w:val="605E5C"/>
      <w:shd w:val="clear" w:color="auto" w:fill="E1DFDD"/>
    </w:rPr>
  </w:style>
  <w:style w:type="character" w:customStyle="1" w:styleId="hubidentifier">
    <w:name w:val="hub_identifier"/>
    <w:basedOn w:val="DefaultParagraphFont"/>
    <w:rsid w:val="00FC75BA"/>
  </w:style>
  <w:style w:type="paragraph" w:customStyle="1" w:styleId="standardeinzug">
    <w:name w:val="standardeinzug"/>
    <w:basedOn w:val="Normal"/>
    <w:uiPriority w:val="99"/>
    <w:qFormat/>
    <w:rsid w:val="00FC75BA"/>
    <w:pPr>
      <w:spacing w:before="100" w:beforeAutospacing="1" w:after="100" w:afterAutospacing="1"/>
    </w:pPr>
    <w:rPr>
      <w:rFonts w:eastAsia="Times New Roman"/>
      <w:szCs w:val="24"/>
    </w:rPr>
  </w:style>
  <w:style w:type="paragraph" w:customStyle="1" w:styleId="aufzhlungnormal">
    <w:name w:val="aufzhlungnormal"/>
    <w:basedOn w:val="Normal"/>
    <w:uiPriority w:val="99"/>
    <w:qFormat/>
    <w:rsid w:val="00FC75BA"/>
    <w:pPr>
      <w:spacing w:before="100" w:beforeAutospacing="1" w:after="100" w:afterAutospacing="1"/>
    </w:pPr>
    <w:rPr>
      <w:rFonts w:eastAsia="Times New Roman"/>
      <w:szCs w:val="24"/>
    </w:rPr>
  </w:style>
  <w:style w:type="character" w:customStyle="1" w:styleId="auszeichnungkursiv">
    <w:name w:val="auszeichnungkursiv"/>
    <w:basedOn w:val="DefaultParagraphFont"/>
    <w:rsid w:val="00FC75BA"/>
  </w:style>
  <w:style w:type="paragraph" w:customStyle="1" w:styleId="entrefilet">
    <w:name w:val="entrefilet"/>
    <w:basedOn w:val="Normal"/>
    <w:uiPriority w:val="99"/>
    <w:qFormat/>
    <w:rsid w:val="00FC75BA"/>
    <w:pPr>
      <w:spacing w:before="100" w:beforeAutospacing="1" w:after="100" w:afterAutospacing="1"/>
    </w:pPr>
    <w:rPr>
      <w:rFonts w:eastAsia="Times New Roman"/>
      <w:szCs w:val="24"/>
    </w:rPr>
  </w:style>
  <w:style w:type="paragraph" w:customStyle="1" w:styleId="kapitelreferenzkopf">
    <w:name w:val="kapitelreferenzkopf"/>
    <w:basedOn w:val="Normal"/>
    <w:uiPriority w:val="99"/>
    <w:qFormat/>
    <w:rsid w:val="00FC75BA"/>
    <w:pPr>
      <w:spacing w:before="100" w:beforeAutospacing="1" w:after="100" w:afterAutospacing="1"/>
    </w:pPr>
    <w:rPr>
      <w:rFonts w:eastAsia="Times New Roman"/>
      <w:szCs w:val="24"/>
    </w:rPr>
  </w:style>
  <w:style w:type="paragraph" w:customStyle="1" w:styleId="tabberschrift">
    <w:name w:val="tabberschrift"/>
    <w:basedOn w:val="Normal"/>
    <w:uiPriority w:val="99"/>
    <w:qFormat/>
    <w:rsid w:val="00FC75BA"/>
    <w:pPr>
      <w:spacing w:before="100" w:beforeAutospacing="1" w:after="100" w:afterAutospacing="1"/>
    </w:pPr>
    <w:rPr>
      <w:rFonts w:eastAsia="Times New Roman"/>
      <w:szCs w:val="24"/>
    </w:rPr>
  </w:style>
  <w:style w:type="character" w:customStyle="1" w:styleId="tabgrafikformalbezeichnungnr">
    <w:name w:val="tabgrafikformalbezeichnungnr"/>
    <w:basedOn w:val="DefaultParagraphFont"/>
    <w:rsid w:val="00FC75BA"/>
  </w:style>
  <w:style w:type="character" w:customStyle="1" w:styleId="m-268162420547309261gmail-stylestylebold12pt">
    <w:name w:val="m_-268162420547309261gmail-stylestylebold12pt"/>
    <w:basedOn w:val="DefaultParagraphFont"/>
    <w:rsid w:val="00FC75BA"/>
  </w:style>
  <w:style w:type="character" w:customStyle="1" w:styleId="m-268162420547309261gmail-styleboldunderline">
    <w:name w:val="m_-268162420547309261gmail-styleboldunderline"/>
    <w:basedOn w:val="DefaultParagraphFont"/>
    <w:rsid w:val="00FC75BA"/>
  </w:style>
  <w:style w:type="character" w:customStyle="1" w:styleId="m-5621139387307470627gmail-style13ptbold">
    <w:name w:val="m_-5621139387307470627gmail-style13ptbold"/>
    <w:basedOn w:val="DefaultParagraphFont"/>
    <w:rsid w:val="00FC75BA"/>
  </w:style>
  <w:style w:type="character" w:customStyle="1" w:styleId="m-5621139387307470627gmail-styleunderline">
    <w:name w:val="m_-5621139387307470627gmail-styleunderline"/>
    <w:basedOn w:val="DefaultParagraphFont"/>
    <w:rsid w:val="00FC75BA"/>
  </w:style>
  <w:style w:type="character" w:customStyle="1" w:styleId="m-4930835733434609408gmail-style13ptbold">
    <w:name w:val="m_-4930835733434609408gmail-style13ptbold"/>
    <w:basedOn w:val="DefaultParagraphFont"/>
    <w:rsid w:val="00FC75BA"/>
  </w:style>
  <w:style w:type="character" w:customStyle="1" w:styleId="m-4930835733434609408gmail-styleunderline">
    <w:name w:val="m_-4930835733434609408gmail-styleunderline"/>
    <w:basedOn w:val="DefaultParagraphFont"/>
    <w:rsid w:val="00FC75BA"/>
  </w:style>
  <w:style w:type="character" w:customStyle="1" w:styleId="m-2456650549122369157gmail-style13ptbold">
    <w:name w:val="m_-2456650549122369157gmail-style13ptbold"/>
    <w:basedOn w:val="DefaultParagraphFont"/>
    <w:rsid w:val="00FC75BA"/>
  </w:style>
  <w:style w:type="character" w:customStyle="1" w:styleId="m-2456650549122369157gmail-styleunderline">
    <w:name w:val="m_-2456650549122369157gmail-styleunderline"/>
    <w:basedOn w:val="DefaultParagraphFont"/>
    <w:rsid w:val="00FC75BA"/>
  </w:style>
  <w:style w:type="character" w:customStyle="1" w:styleId="m-3350902899047358468gmail-styleunderline">
    <w:name w:val="m_-3350902899047358468gmail-styleunderline"/>
    <w:basedOn w:val="DefaultParagraphFont"/>
    <w:rsid w:val="00FC75BA"/>
  </w:style>
  <w:style w:type="paragraph" w:customStyle="1" w:styleId="Style5pt">
    <w:name w:val="Style 5 pt"/>
    <w:basedOn w:val="Normal"/>
    <w:link w:val="Style5ptChar"/>
    <w:qFormat/>
    <w:rsid w:val="00FC75BA"/>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FC75BA"/>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FC75BA"/>
  </w:style>
  <w:style w:type="paragraph" w:customStyle="1" w:styleId="m462447500549623171gmail-msonormal">
    <w:name w:val="m_462447500549623171gmail-msonormal"/>
    <w:basedOn w:val="Normal"/>
    <w:uiPriority w:val="99"/>
    <w:qFormat/>
    <w:rsid w:val="00FC75BA"/>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FC75BA"/>
  </w:style>
  <w:style w:type="character" w:customStyle="1" w:styleId="arttitle">
    <w:name w:val="art_title"/>
    <w:basedOn w:val="DefaultParagraphFont"/>
    <w:rsid w:val="00FC75BA"/>
  </w:style>
  <w:style w:type="character" w:customStyle="1" w:styleId="serialtitle">
    <w:name w:val="serial_title"/>
    <w:basedOn w:val="DefaultParagraphFont"/>
    <w:rsid w:val="00FC75BA"/>
  </w:style>
  <w:style w:type="character" w:customStyle="1" w:styleId="volumeissue">
    <w:name w:val="volume_issue"/>
    <w:basedOn w:val="DefaultParagraphFont"/>
    <w:rsid w:val="00FC75BA"/>
  </w:style>
  <w:style w:type="character" w:customStyle="1" w:styleId="pagerange">
    <w:name w:val="page_range"/>
    <w:basedOn w:val="DefaultParagraphFont"/>
    <w:rsid w:val="00FC75BA"/>
  </w:style>
  <w:style w:type="character" w:customStyle="1" w:styleId="doilink">
    <w:name w:val="doi_link"/>
    <w:basedOn w:val="DefaultParagraphFont"/>
    <w:rsid w:val="00FC75BA"/>
  </w:style>
  <w:style w:type="character" w:customStyle="1" w:styleId="internalref">
    <w:name w:val="internalref"/>
    <w:basedOn w:val="DefaultParagraphFont"/>
    <w:rsid w:val="00FC75BA"/>
  </w:style>
  <w:style w:type="paragraph" w:customStyle="1" w:styleId="Analyitc">
    <w:name w:val="Analyitc"/>
    <w:basedOn w:val="Normal"/>
    <w:uiPriority w:val="4"/>
    <w:qFormat/>
    <w:rsid w:val="00FC75BA"/>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FC75BA"/>
  </w:style>
  <w:style w:type="character" w:customStyle="1" w:styleId="m-134349766280542120gmail-msohyperlink">
    <w:name w:val="m_-134349766280542120gmail-msohyperlink"/>
    <w:basedOn w:val="DefaultParagraphFont"/>
    <w:rsid w:val="00FC75BA"/>
  </w:style>
  <w:style w:type="character" w:customStyle="1" w:styleId="m-134349766280542120gmail-styleunderline">
    <w:name w:val="m_-134349766280542120gmail-styleunderline"/>
    <w:basedOn w:val="DefaultParagraphFont"/>
    <w:rsid w:val="00FC75BA"/>
  </w:style>
  <w:style w:type="character" w:customStyle="1" w:styleId="m-134349766280542120gmail-cite">
    <w:name w:val="m_-134349766280542120gmail-cite"/>
    <w:basedOn w:val="DefaultParagraphFont"/>
    <w:rsid w:val="00FC75BA"/>
  </w:style>
  <w:style w:type="character" w:customStyle="1" w:styleId="m-134349766280542120gmail-underline">
    <w:name w:val="m_-134349766280542120gmail-underline"/>
    <w:basedOn w:val="DefaultParagraphFont"/>
    <w:rsid w:val="00FC75BA"/>
  </w:style>
  <w:style w:type="character" w:customStyle="1" w:styleId="m-134349766280542120gmail-underline0">
    <w:name w:val="m_-134349766280542120gmail-underline0"/>
    <w:basedOn w:val="DefaultParagraphFont"/>
    <w:rsid w:val="00FC75BA"/>
  </w:style>
  <w:style w:type="paragraph" w:customStyle="1" w:styleId="element">
    <w:name w:val="element"/>
    <w:basedOn w:val="Normal"/>
    <w:qFormat/>
    <w:rsid w:val="00FC75BA"/>
    <w:pPr>
      <w:spacing w:before="100" w:beforeAutospacing="1" w:after="100" w:afterAutospacing="1"/>
    </w:pPr>
    <w:rPr>
      <w:rFonts w:eastAsia="Times New Roman"/>
      <w:szCs w:val="24"/>
      <w:lang w:eastAsia="zh-CN"/>
    </w:rPr>
  </w:style>
  <w:style w:type="paragraph" w:customStyle="1" w:styleId="p3">
    <w:name w:val="p3"/>
    <w:basedOn w:val="Normal"/>
    <w:qFormat/>
    <w:rsid w:val="00FC75BA"/>
    <w:pPr>
      <w:spacing w:before="100" w:beforeAutospacing="1" w:after="100" w:afterAutospacing="1"/>
    </w:pPr>
    <w:rPr>
      <w:rFonts w:eastAsia="Times New Roman"/>
      <w:szCs w:val="24"/>
      <w:lang w:eastAsia="zh-CN"/>
    </w:rPr>
  </w:style>
  <w:style w:type="paragraph" w:customStyle="1" w:styleId="p5">
    <w:name w:val="p5"/>
    <w:basedOn w:val="Normal"/>
    <w:qFormat/>
    <w:rsid w:val="00FC75BA"/>
    <w:pPr>
      <w:spacing w:before="100" w:beforeAutospacing="1" w:after="100" w:afterAutospacing="1"/>
    </w:pPr>
    <w:rPr>
      <w:rFonts w:eastAsia="Times New Roman"/>
      <w:szCs w:val="24"/>
      <w:lang w:eastAsia="zh-CN"/>
    </w:rPr>
  </w:style>
  <w:style w:type="paragraph" w:customStyle="1" w:styleId="p7">
    <w:name w:val="p7"/>
    <w:basedOn w:val="Normal"/>
    <w:qFormat/>
    <w:rsid w:val="00FC75BA"/>
    <w:pPr>
      <w:spacing w:before="100" w:beforeAutospacing="1" w:after="100" w:afterAutospacing="1"/>
    </w:pPr>
    <w:rPr>
      <w:rFonts w:eastAsia="Times New Roman"/>
      <w:szCs w:val="24"/>
      <w:lang w:eastAsia="zh-CN"/>
    </w:rPr>
  </w:style>
  <w:style w:type="paragraph" w:customStyle="1" w:styleId="p9">
    <w:name w:val="p9"/>
    <w:basedOn w:val="Normal"/>
    <w:qFormat/>
    <w:rsid w:val="00FC75BA"/>
    <w:pPr>
      <w:spacing w:before="100" w:beforeAutospacing="1" w:after="100" w:afterAutospacing="1"/>
    </w:pPr>
    <w:rPr>
      <w:rFonts w:eastAsia="Times New Roman"/>
      <w:szCs w:val="24"/>
      <w:lang w:eastAsia="zh-CN"/>
    </w:rPr>
  </w:style>
  <w:style w:type="paragraph" w:customStyle="1" w:styleId="p11">
    <w:name w:val="p11"/>
    <w:basedOn w:val="Normal"/>
    <w:qFormat/>
    <w:rsid w:val="00FC75BA"/>
    <w:pPr>
      <w:spacing w:before="100" w:beforeAutospacing="1" w:after="100" w:afterAutospacing="1"/>
    </w:pPr>
    <w:rPr>
      <w:rFonts w:eastAsia="Times New Roman"/>
      <w:szCs w:val="24"/>
      <w:lang w:eastAsia="zh-CN"/>
    </w:rPr>
  </w:style>
  <w:style w:type="paragraph" w:customStyle="1" w:styleId="p2">
    <w:name w:val="p2"/>
    <w:basedOn w:val="Normal"/>
    <w:qFormat/>
    <w:rsid w:val="00FC75BA"/>
    <w:pPr>
      <w:spacing w:before="100" w:beforeAutospacing="1" w:after="100" w:afterAutospacing="1"/>
    </w:pPr>
    <w:rPr>
      <w:rFonts w:eastAsia="Times New Roman"/>
      <w:szCs w:val="24"/>
      <w:lang w:eastAsia="zh-CN"/>
    </w:rPr>
  </w:style>
  <w:style w:type="paragraph" w:customStyle="1" w:styleId="p4">
    <w:name w:val="p4"/>
    <w:basedOn w:val="Normal"/>
    <w:qFormat/>
    <w:rsid w:val="00FC75BA"/>
    <w:pPr>
      <w:spacing w:before="100" w:beforeAutospacing="1" w:after="100" w:afterAutospacing="1"/>
    </w:pPr>
    <w:rPr>
      <w:rFonts w:eastAsia="Times New Roman"/>
      <w:szCs w:val="24"/>
      <w:lang w:eastAsia="zh-CN"/>
    </w:rPr>
  </w:style>
  <w:style w:type="paragraph" w:customStyle="1" w:styleId="p6">
    <w:name w:val="p6"/>
    <w:basedOn w:val="Normal"/>
    <w:qFormat/>
    <w:rsid w:val="00FC75BA"/>
    <w:pPr>
      <w:spacing w:before="100" w:beforeAutospacing="1" w:after="100" w:afterAutospacing="1"/>
    </w:pPr>
    <w:rPr>
      <w:rFonts w:eastAsia="Times New Roman"/>
      <w:szCs w:val="24"/>
      <w:lang w:eastAsia="zh-CN"/>
    </w:rPr>
  </w:style>
  <w:style w:type="paragraph" w:customStyle="1" w:styleId="p8">
    <w:name w:val="p8"/>
    <w:basedOn w:val="Normal"/>
    <w:qFormat/>
    <w:rsid w:val="00FC75BA"/>
    <w:pPr>
      <w:spacing w:before="100" w:beforeAutospacing="1" w:after="100" w:afterAutospacing="1"/>
    </w:pPr>
    <w:rPr>
      <w:rFonts w:eastAsia="Times New Roman"/>
      <w:szCs w:val="24"/>
      <w:lang w:eastAsia="zh-CN"/>
    </w:rPr>
  </w:style>
  <w:style w:type="paragraph" w:customStyle="1" w:styleId="p10">
    <w:name w:val="p10"/>
    <w:basedOn w:val="Normal"/>
    <w:qFormat/>
    <w:rsid w:val="00FC75BA"/>
    <w:pPr>
      <w:spacing w:before="100" w:beforeAutospacing="1" w:after="100" w:afterAutospacing="1"/>
    </w:pPr>
    <w:rPr>
      <w:rFonts w:eastAsia="Times New Roman"/>
      <w:szCs w:val="24"/>
      <w:lang w:eastAsia="zh-CN"/>
    </w:rPr>
  </w:style>
  <w:style w:type="paragraph" w:customStyle="1" w:styleId="p12">
    <w:name w:val="p12"/>
    <w:basedOn w:val="Normal"/>
    <w:qFormat/>
    <w:rsid w:val="00FC75BA"/>
    <w:pPr>
      <w:spacing w:before="100" w:beforeAutospacing="1" w:after="100" w:afterAutospacing="1"/>
    </w:pPr>
    <w:rPr>
      <w:rFonts w:eastAsia="Times New Roman"/>
      <w:szCs w:val="24"/>
      <w:lang w:eastAsia="zh-CN"/>
    </w:rPr>
  </w:style>
  <w:style w:type="paragraph" w:customStyle="1" w:styleId="p14">
    <w:name w:val="p14"/>
    <w:basedOn w:val="Normal"/>
    <w:qFormat/>
    <w:rsid w:val="00FC75BA"/>
    <w:pPr>
      <w:spacing w:before="100" w:beforeAutospacing="1" w:after="100" w:afterAutospacing="1"/>
    </w:pPr>
    <w:rPr>
      <w:rFonts w:eastAsia="Times New Roman"/>
      <w:szCs w:val="24"/>
      <w:lang w:eastAsia="zh-CN"/>
    </w:rPr>
  </w:style>
  <w:style w:type="paragraph" w:customStyle="1" w:styleId="initial">
    <w:name w:val="initial"/>
    <w:basedOn w:val="Normal"/>
    <w:qFormat/>
    <w:rsid w:val="00FC75BA"/>
    <w:pPr>
      <w:spacing w:before="100" w:beforeAutospacing="1" w:after="100" w:afterAutospacing="1"/>
    </w:pPr>
    <w:rPr>
      <w:rFonts w:eastAsia="Times New Roman"/>
      <w:szCs w:val="24"/>
      <w:lang w:eastAsia="zh-CN"/>
    </w:rPr>
  </w:style>
  <w:style w:type="paragraph" w:customStyle="1" w:styleId="speakable-paragraph">
    <w:name w:val="speakable-paragraph"/>
    <w:basedOn w:val="Normal"/>
    <w:qFormat/>
    <w:rsid w:val="00FC75BA"/>
    <w:pPr>
      <w:spacing w:before="100" w:beforeAutospacing="1" w:after="100" w:afterAutospacing="1"/>
    </w:pPr>
    <w:rPr>
      <w:rFonts w:eastAsia="Times New Roman"/>
      <w:szCs w:val="24"/>
      <w:lang w:eastAsia="zh-CN"/>
    </w:rPr>
  </w:style>
  <w:style w:type="paragraph" w:customStyle="1" w:styleId="detailsub">
    <w:name w:val="detail__sub"/>
    <w:basedOn w:val="Normal"/>
    <w:qFormat/>
    <w:rsid w:val="00FC75BA"/>
    <w:pPr>
      <w:spacing w:before="100" w:beforeAutospacing="1" w:after="100" w:afterAutospacing="1"/>
    </w:pPr>
    <w:rPr>
      <w:rFonts w:eastAsia="Times New Roman"/>
      <w:szCs w:val="24"/>
      <w:lang w:eastAsia="zh-CN"/>
    </w:rPr>
  </w:style>
  <w:style w:type="paragraph" w:customStyle="1" w:styleId="flfc">
    <w:name w:val="flfc"/>
    <w:basedOn w:val="Normal"/>
    <w:qFormat/>
    <w:rsid w:val="00FC75BA"/>
    <w:pPr>
      <w:spacing w:before="100" w:beforeAutospacing="1" w:after="100" w:afterAutospacing="1"/>
    </w:pPr>
    <w:rPr>
      <w:rFonts w:eastAsia="Times New Roman"/>
      <w:szCs w:val="24"/>
      <w:lang w:eastAsia="zh-CN"/>
    </w:rPr>
  </w:style>
  <w:style w:type="character" w:customStyle="1" w:styleId="m-299895914748161361gmail-style13ptbold">
    <w:name w:val="m_-299895914748161361gmail-style13ptbold"/>
    <w:basedOn w:val="DefaultParagraphFont"/>
    <w:rsid w:val="00FC75BA"/>
  </w:style>
  <w:style w:type="character" w:customStyle="1" w:styleId="m-299895914748161361gmail-styleunderline">
    <w:name w:val="m_-299895914748161361gmail-styleunderline"/>
    <w:basedOn w:val="DefaultParagraphFont"/>
    <w:rsid w:val="00FC75BA"/>
  </w:style>
  <w:style w:type="paragraph" w:customStyle="1" w:styleId="counter-paragraph">
    <w:name w:val="counter-paragraph"/>
    <w:basedOn w:val="Normal"/>
    <w:qFormat/>
    <w:rsid w:val="00FC75BA"/>
    <w:pPr>
      <w:spacing w:before="100" w:beforeAutospacing="1" w:after="100" w:afterAutospacing="1"/>
    </w:pPr>
    <w:rPr>
      <w:rFonts w:eastAsia="Times New Roman"/>
      <w:szCs w:val="24"/>
      <w:lang w:eastAsia="zh-CN"/>
    </w:rPr>
  </w:style>
  <w:style w:type="paragraph" w:customStyle="1" w:styleId="m-266642551691440061gmail-cites">
    <w:name w:val="m_-266642551691440061gmail-cites"/>
    <w:basedOn w:val="Normal"/>
    <w:qFormat/>
    <w:rsid w:val="00FC75BA"/>
    <w:pPr>
      <w:spacing w:before="100" w:beforeAutospacing="1" w:after="100" w:afterAutospacing="1"/>
    </w:pPr>
    <w:rPr>
      <w:rFonts w:eastAsia="Times New Roman"/>
      <w:szCs w:val="24"/>
      <w:lang w:eastAsia="zh-CN"/>
    </w:rPr>
  </w:style>
  <w:style w:type="character" w:customStyle="1" w:styleId="m-266642551691440061gmail-author-date">
    <w:name w:val="m_-266642551691440061gmail-author-date"/>
    <w:basedOn w:val="DefaultParagraphFont"/>
    <w:rsid w:val="00FC75BA"/>
  </w:style>
  <w:style w:type="paragraph" w:customStyle="1" w:styleId="m-266642551691440061gmail-cards">
    <w:name w:val="m_-266642551691440061gmail-cards"/>
    <w:basedOn w:val="Normal"/>
    <w:qFormat/>
    <w:rsid w:val="00FC75BA"/>
    <w:pPr>
      <w:spacing w:before="100" w:beforeAutospacing="1" w:after="100" w:afterAutospacing="1"/>
    </w:pPr>
    <w:rPr>
      <w:rFonts w:eastAsia="Times New Roman"/>
      <w:szCs w:val="24"/>
      <w:lang w:eastAsia="zh-CN"/>
    </w:rPr>
  </w:style>
  <w:style w:type="character" w:customStyle="1" w:styleId="m-266642551691440061gmail-debateunderline">
    <w:name w:val="m_-266642551691440061gmail-debateunderline"/>
    <w:basedOn w:val="DefaultParagraphFont"/>
    <w:rsid w:val="00FC75BA"/>
  </w:style>
  <w:style w:type="paragraph" w:customStyle="1" w:styleId="listingexcerpt">
    <w:name w:val="listing__excerpt"/>
    <w:basedOn w:val="Normal"/>
    <w:qFormat/>
    <w:rsid w:val="00FC75BA"/>
    <w:pPr>
      <w:spacing w:before="100" w:beforeAutospacing="1" w:after="100" w:afterAutospacing="1"/>
    </w:pPr>
    <w:rPr>
      <w:rFonts w:ascii="Avenir LT Std 45 Book" w:eastAsia="Times New Roman" w:hAnsi="Avenir LT Std 45 Book"/>
      <w:szCs w:val="24"/>
      <w:lang w:eastAsia="zh-CN"/>
    </w:rPr>
  </w:style>
  <w:style w:type="character" w:customStyle="1" w:styleId="listingauthor">
    <w:name w:val="listing__author"/>
    <w:basedOn w:val="DefaultParagraphFont"/>
    <w:rsid w:val="00FC75BA"/>
  </w:style>
  <w:style w:type="paragraph" w:customStyle="1" w:styleId="specialbutton">
    <w:name w:val="special__button"/>
    <w:basedOn w:val="Normal"/>
    <w:qFormat/>
    <w:rsid w:val="00FC75BA"/>
    <w:pPr>
      <w:spacing w:before="100" w:beforeAutospacing="1" w:after="100" w:afterAutospacing="1"/>
    </w:pPr>
    <w:rPr>
      <w:rFonts w:ascii="Avenir LT Std 45 Book" w:eastAsia="Times New Roman" w:hAnsi="Avenir LT Std 45 Book"/>
      <w:szCs w:val="24"/>
      <w:lang w:eastAsia="zh-CN"/>
    </w:rPr>
  </w:style>
  <w:style w:type="character" w:customStyle="1" w:styleId="m7113523068278247331gmail-style13ptbold">
    <w:name w:val="m_7113523068278247331gmail-style13ptbold"/>
    <w:basedOn w:val="DefaultParagraphFont"/>
    <w:rsid w:val="00FC75BA"/>
  </w:style>
  <w:style w:type="character" w:customStyle="1" w:styleId="m7113523068278247331gmail-underline">
    <w:name w:val="m_7113523068278247331gmail-underline"/>
    <w:basedOn w:val="DefaultParagraphFont"/>
    <w:rsid w:val="00FC75BA"/>
  </w:style>
  <w:style w:type="character" w:customStyle="1" w:styleId="m7113523068278247331gmail-styleunderline">
    <w:name w:val="m_7113523068278247331gmail-styleunderline"/>
    <w:basedOn w:val="DefaultParagraphFont"/>
    <w:rsid w:val="00FC75BA"/>
  </w:style>
  <w:style w:type="character" w:customStyle="1" w:styleId="enhanced-reference">
    <w:name w:val="enhanced-reference"/>
    <w:basedOn w:val="DefaultParagraphFont"/>
    <w:rsid w:val="00FC75BA"/>
  </w:style>
  <w:style w:type="character" w:customStyle="1" w:styleId="ff1">
    <w:name w:val="ff1"/>
    <w:basedOn w:val="DefaultParagraphFont"/>
    <w:rsid w:val="00FC75BA"/>
  </w:style>
  <w:style w:type="character" w:customStyle="1" w:styleId="ff2">
    <w:name w:val="ff2"/>
    <w:basedOn w:val="DefaultParagraphFont"/>
    <w:rsid w:val="00FC75BA"/>
  </w:style>
  <w:style w:type="character" w:customStyle="1" w:styleId="display">
    <w:name w:val="display"/>
    <w:basedOn w:val="DefaultParagraphFont"/>
    <w:rsid w:val="00FC75BA"/>
  </w:style>
  <w:style w:type="character" w:customStyle="1" w:styleId="m2030095631327626865gmail-style13ptbold">
    <w:name w:val="m_2030095631327626865gmail-style13ptbold"/>
    <w:basedOn w:val="DefaultParagraphFont"/>
    <w:rsid w:val="00FC75BA"/>
  </w:style>
  <w:style w:type="character" w:customStyle="1" w:styleId="m2030095631327626865gmail-styleunderline">
    <w:name w:val="m_2030095631327626865gmail-styleunderline"/>
    <w:basedOn w:val="DefaultParagraphFont"/>
    <w:rsid w:val="00FC75BA"/>
  </w:style>
  <w:style w:type="paragraph" w:customStyle="1" w:styleId="m4240400669014671728gmail-msonormal">
    <w:name w:val="m_4240400669014671728gmail-msonormal"/>
    <w:basedOn w:val="Normal"/>
    <w:uiPriority w:val="99"/>
    <w:qFormat/>
    <w:rsid w:val="00FC75BA"/>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FC75BA"/>
  </w:style>
  <w:style w:type="paragraph" w:customStyle="1" w:styleId="font--body">
    <w:name w:val="font--body"/>
    <w:basedOn w:val="Normal"/>
    <w:uiPriority w:val="99"/>
    <w:qFormat/>
    <w:rsid w:val="00FC75BA"/>
    <w:pPr>
      <w:spacing w:before="100" w:beforeAutospacing="1" w:after="100" w:afterAutospacing="1"/>
    </w:pPr>
    <w:rPr>
      <w:rFonts w:eastAsia="Times New Roman"/>
    </w:rPr>
  </w:style>
  <w:style w:type="character" w:customStyle="1" w:styleId="tweetinfo-heartstat">
    <w:name w:val="tweetinfo-heartstat"/>
    <w:basedOn w:val="DefaultParagraphFont"/>
    <w:rsid w:val="00FC75BA"/>
  </w:style>
  <w:style w:type="character" w:customStyle="1" w:styleId="playbutton-flyout">
    <w:name w:val="playbutton-flyout"/>
    <w:basedOn w:val="DefaultParagraphFont"/>
    <w:rsid w:val="00FC75BA"/>
  </w:style>
  <w:style w:type="character" w:customStyle="1" w:styleId="inlinevideo-videolabel">
    <w:name w:val="inlinevideo-videolabel"/>
    <w:basedOn w:val="DefaultParagraphFont"/>
    <w:rsid w:val="00FC75BA"/>
  </w:style>
  <w:style w:type="character" w:customStyle="1" w:styleId="inlinevideo-videoduration">
    <w:name w:val="inlinevideo-videoduration"/>
    <w:basedOn w:val="DefaultParagraphFont"/>
    <w:rsid w:val="00FC75BA"/>
  </w:style>
  <w:style w:type="paragraph" w:customStyle="1" w:styleId="marginright">
    <w:name w:val="margin_right"/>
    <w:basedOn w:val="Normal"/>
    <w:uiPriority w:val="99"/>
    <w:qFormat/>
    <w:rsid w:val="00FC75BA"/>
    <w:pPr>
      <w:spacing w:before="100" w:beforeAutospacing="1" w:after="100" w:afterAutospacing="1"/>
      <w:ind w:right="240"/>
    </w:pPr>
    <w:rPr>
      <w:rFonts w:ascii="Avenir LT Std 45 Book" w:eastAsia="Times New Roman" w:hAnsi="Avenir LT Std 45 Book"/>
      <w:szCs w:val="24"/>
      <w:lang w:eastAsia="zh-CN"/>
    </w:rPr>
  </w:style>
  <w:style w:type="paragraph" w:customStyle="1" w:styleId="paddingverticalxs">
    <w:name w:val="padding_vertical_xs"/>
    <w:basedOn w:val="Normal"/>
    <w:uiPriority w:val="99"/>
    <w:qFormat/>
    <w:rsid w:val="00FC75BA"/>
    <w:pPr>
      <w:spacing w:before="100" w:beforeAutospacing="1" w:after="100" w:afterAutospacing="1"/>
    </w:pPr>
    <w:rPr>
      <w:rFonts w:ascii="Avenir LT Std 45 Book" w:eastAsia="Times New Roman" w:hAnsi="Avenir LT Std 45 Book"/>
      <w:szCs w:val="24"/>
      <w:lang w:eastAsia="zh-CN"/>
    </w:rPr>
  </w:style>
  <w:style w:type="paragraph" w:customStyle="1" w:styleId="articlesubtitle0">
    <w:name w:val="article_subtitle"/>
    <w:basedOn w:val="Normal"/>
    <w:uiPriority w:val="99"/>
    <w:qFormat/>
    <w:rsid w:val="00FC75BA"/>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uiPriority w:val="99"/>
    <w:qFormat/>
    <w:rsid w:val="00FC75BA"/>
    <w:pPr>
      <w:spacing w:before="100" w:beforeAutospacing="1" w:after="100" w:afterAutospacing="1"/>
    </w:pPr>
    <w:rPr>
      <w:rFonts w:ascii="Avenir LT Std 45 Book" w:eastAsia="Times New Roman" w:hAnsi="Avenir LT Std 45 Book"/>
      <w:szCs w:val="24"/>
      <w:lang w:eastAsia="zh-CN"/>
    </w:rPr>
  </w:style>
  <w:style w:type="paragraph" w:customStyle="1" w:styleId="listitem">
    <w:name w:val="list_item"/>
    <w:basedOn w:val="Normal"/>
    <w:uiPriority w:val="99"/>
    <w:qFormat/>
    <w:rsid w:val="00FC75BA"/>
    <w:pPr>
      <w:spacing w:before="100" w:beforeAutospacing="1" w:after="100" w:afterAutospacing="1"/>
    </w:pPr>
    <w:rPr>
      <w:rFonts w:ascii="Avenir LT Std 45 Book" w:eastAsia="Times New Roman" w:hAnsi="Avenir LT Std 45 Book"/>
      <w:szCs w:val="24"/>
      <w:lang w:eastAsia="zh-CN"/>
    </w:rPr>
  </w:style>
  <w:style w:type="paragraph" w:customStyle="1" w:styleId="latest-news-title1">
    <w:name w:val="latest-news-title1"/>
    <w:basedOn w:val="Normal"/>
    <w:uiPriority w:val="99"/>
    <w:qFormat/>
    <w:rsid w:val="00FC75BA"/>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FC75BA"/>
  </w:style>
  <w:style w:type="character" w:customStyle="1" w:styleId="paddingrightxxs1">
    <w:name w:val="padding_right_xxs1"/>
    <w:basedOn w:val="DefaultParagraphFont"/>
    <w:rsid w:val="00FC75BA"/>
  </w:style>
  <w:style w:type="character" w:customStyle="1" w:styleId="nowrap1">
    <w:name w:val="nowrap1"/>
    <w:basedOn w:val="DefaultParagraphFont"/>
    <w:rsid w:val="00FC75BA"/>
  </w:style>
  <w:style w:type="paragraph" w:customStyle="1" w:styleId="item">
    <w:name w:val="item"/>
    <w:basedOn w:val="Normal"/>
    <w:uiPriority w:val="99"/>
    <w:qFormat/>
    <w:rsid w:val="00FC75BA"/>
    <w:pPr>
      <w:spacing w:before="100" w:beforeAutospacing="1" w:after="100" w:afterAutospacing="1"/>
    </w:pPr>
    <w:rPr>
      <w:rFonts w:ascii="Avenir LT Std 45 Book" w:eastAsia="Times New Roman" w:hAnsi="Avenir LT Std 45 Book"/>
      <w:szCs w:val="24"/>
      <w:lang w:eastAsia="zh-CN"/>
    </w:rPr>
  </w:style>
  <w:style w:type="character" w:customStyle="1" w:styleId="articlebyline1">
    <w:name w:val="article_byline1"/>
    <w:basedOn w:val="DefaultParagraphFont"/>
    <w:rsid w:val="00FC75BA"/>
    <w:rPr>
      <w:rFonts w:ascii="Lora" w:hAnsi="Lora" w:hint="default"/>
      <w:i/>
      <w:iCs/>
      <w:color w:val="000000"/>
      <w:sz w:val="30"/>
      <w:szCs w:val="30"/>
    </w:rPr>
  </w:style>
  <w:style w:type="character" w:customStyle="1" w:styleId="italic1">
    <w:name w:val="italic1"/>
    <w:basedOn w:val="DefaultParagraphFont"/>
    <w:rsid w:val="00FC75BA"/>
    <w:rPr>
      <w:i/>
      <w:iCs/>
    </w:rPr>
  </w:style>
  <w:style w:type="character" w:customStyle="1" w:styleId="articleimagecredit2">
    <w:name w:val="article_image_credit2"/>
    <w:basedOn w:val="DefaultParagraphFont"/>
    <w:rsid w:val="00FC75BA"/>
    <w:rPr>
      <w:rFonts w:ascii="Lora" w:hAnsi="Lora" w:hint="default"/>
      <w:i/>
      <w:iCs/>
      <w:sz w:val="24"/>
      <w:szCs w:val="24"/>
    </w:rPr>
  </w:style>
  <w:style w:type="character" w:customStyle="1" w:styleId="articlesponsored2">
    <w:name w:val="article_sponsored2"/>
    <w:basedOn w:val="DefaultParagraphFont"/>
    <w:rsid w:val="00FC75BA"/>
    <w:rPr>
      <w:rFonts w:ascii="Lora" w:hAnsi="Lora" w:hint="default"/>
      <w:b w:val="0"/>
      <w:bCs w:val="0"/>
      <w:caps w:val="0"/>
      <w:color w:val="FFFFFF"/>
      <w:sz w:val="24"/>
      <w:szCs w:val="24"/>
      <w:shd w:val="clear" w:color="auto" w:fill="373B40"/>
    </w:rPr>
  </w:style>
  <w:style w:type="paragraph" w:customStyle="1" w:styleId="flex-chain-item">
    <w:name w:val="flex-chain-item"/>
    <w:basedOn w:val="Normal"/>
    <w:uiPriority w:val="99"/>
    <w:qFormat/>
    <w:rsid w:val="00FC75BA"/>
    <w:pPr>
      <w:spacing w:before="100" w:beforeAutospacing="1" w:after="100" w:afterAutospacing="1"/>
    </w:pPr>
    <w:rPr>
      <w:rFonts w:ascii="Avenir LT Std 45 Book" w:eastAsia="Times New Roman" w:hAnsi="Avenir LT Std 45 Book"/>
      <w:szCs w:val="24"/>
      <w:lang w:eastAsia="zh-CN"/>
    </w:rPr>
  </w:style>
  <w:style w:type="paragraph" w:customStyle="1" w:styleId="marginbottomsm1">
    <w:name w:val="margin_bottom_sm1"/>
    <w:basedOn w:val="Normal"/>
    <w:uiPriority w:val="99"/>
    <w:qFormat/>
    <w:rsid w:val="00FC75BA"/>
    <w:pPr>
      <w:spacing w:after="180"/>
    </w:pPr>
    <w:rPr>
      <w:rFonts w:ascii="Lora" w:eastAsia="Times New Roman" w:hAnsi="Lora"/>
      <w:szCs w:val="20"/>
      <w:lang w:eastAsia="zh-CN"/>
    </w:rPr>
  </w:style>
  <w:style w:type="paragraph" w:customStyle="1" w:styleId="marginbottomxl1">
    <w:name w:val="margin_bottom_xl1"/>
    <w:basedOn w:val="Normal"/>
    <w:uiPriority w:val="99"/>
    <w:qFormat/>
    <w:rsid w:val="00FC75BA"/>
    <w:pPr>
      <w:spacing w:after="540"/>
    </w:pPr>
    <w:rPr>
      <w:rFonts w:ascii="Lora" w:eastAsia="Times New Roman" w:hAnsi="Lora"/>
      <w:szCs w:val="20"/>
      <w:lang w:eastAsia="zh-CN"/>
    </w:rPr>
  </w:style>
  <w:style w:type="character" w:customStyle="1" w:styleId="read-morefooter">
    <w:name w:val="read-more__footer"/>
    <w:basedOn w:val="DefaultParagraphFont"/>
    <w:rsid w:val="00FC75BA"/>
  </w:style>
  <w:style w:type="paragraph" w:customStyle="1" w:styleId="jsx-671803276">
    <w:name w:val="jsx-671803276"/>
    <w:basedOn w:val="Normal"/>
    <w:uiPriority w:val="99"/>
    <w:qFormat/>
    <w:rsid w:val="00FC75BA"/>
    <w:pPr>
      <w:spacing w:before="100" w:beforeAutospacing="1" w:after="100" w:afterAutospacing="1"/>
    </w:pPr>
    <w:rPr>
      <w:rFonts w:ascii="Avenir LT Std 45 Book" w:eastAsia="Times New Roman" w:hAnsi="Avenir LT Std 45 Book"/>
      <w:szCs w:val="24"/>
      <w:lang w:eastAsia="zh-CN"/>
    </w:rPr>
  </w:style>
  <w:style w:type="character" w:customStyle="1" w:styleId="jsx-6718032761">
    <w:name w:val="jsx-6718032761"/>
    <w:basedOn w:val="DefaultParagraphFont"/>
    <w:rsid w:val="00FC75BA"/>
  </w:style>
  <w:style w:type="character" w:customStyle="1" w:styleId="uwnk-">
    <w:name w:val="uwnk-"/>
    <w:basedOn w:val="DefaultParagraphFont"/>
    <w:rsid w:val="00FC75BA"/>
  </w:style>
  <w:style w:type="character" w:customStyle="1" w:styleId="c-messagebody">
    <w:name w:val="c-message__body"/>
    <w:basedOn w:val="DefaultParagraphFont"/>
    <w:rsid w:val="00FC75BA"/>
  </w:style>
  <w:style w:type="paragraph" w:customStyle="1" w:styleId="StyleHeading4TagBigcardbodysmalltextNormalTagheading2H">
    <w:name w:val="Style Heading 4TagBig cardbodysmall textNormal Tagheading 2H..."/>
    <w:basedOn w:val="Heading4"/>
    <w:rsid w:val="00FC75BA"/>
    <w:rPr>
      <w:iCs w:val="0"/>
    </w:rPr>
  </w:style>
  <w:style w:type="paragraph" w:customStyle="1" w:styleId="menu-item">
    <w:name w:val="menu-item"/>
    <w:basedOn w:val="Normal"/>
    <w:qFormat/>
    <w:rsid w:val="00FC75BA"/>
    <w:pPr>
      <w:spacing w:before="100" w:beforeAutospacing="1" w:after="100" w:afterAutospacing="1"/>
    </w:pPr>
    <w:rPr>
      <w:rFonts w:eastAsia="Times New Roman"/>
      <w:sz w:val="24"/>
      <w:szCs w:val="24"/>
    </w:rPr>
  </w:style>
  <w:style w:type="paragraph" w:customStyle="1" w:styleId="post-meta">
    <w:name w:val="post-meta"/>
    <w:basedOn w:val="Normal"/>
    <w:rsid w:val="00FC75BA"/>
    <w:pPr>
      <w:spacing w:before="100" w:beforeAutospacing="1" w:after="100" w:afterAutospacing="1"/>
    </w:pPr>
    <w:rPr>
      <w:rFonts w:eastAsia="Times New Roman"/>
      <w:sz w:val="24"/>
      <w:szCs w:val="24"/>
    </w:rPr>
  </w:style>
  <w:style w:type="character" w:customStyle="1" w:styleId="post-tag">
    <w:name w:val="post-tag"/>
    <w:basedOn w:val="DefaultParagraphFont"/>
    <w:rsid w:val="00FC75BA"/>
  </w:style>
  <w:style w:type="character" w:customStyle="1" w:styleId="imagecaption">
    <w:name w:val="imagecaption"/>
    <w:basedOn w:val="DefaultParagraphFont"/>
    <w:rsid w:val="00FC75BA"/>
  </w:style>
  <w:style w:type="paragraph" w:customStyle="1" w:styleId="post-date-wrap">
    <w:name w:val="post-date-wrap"/>
    <w:basedOn w:val="Normal"/>
    <w:rsid w:val="00FC75BA"/>
    <w:pPr>
      <w:spacing w:before="100" w:beforeAutospacing="1" w:after="100" w:afterAutospacing="1"/>
    </w:pPr>
    <w:rPr>
      <w:rFonts w:eastAsia="Times New Roman"/>
      <w:sz w:val="24"/>
      <w:szCs w:val="24"/>
    </w:rPr>
  </w:style>
  <w:style w:type="character" w:customStyle="1" w:styleId="year">
    <w:name w:val="year"/>
    <w:basedOn w:val="DefaultParagraphFont"/>
    <w:rsid w:val="00FC75BA"/>
  </w:style>
  <w:style w:type="paragraph" w:customStyle="1" w:styleId="highlight10">
    <w:name w:val="highlight1"/>
    <w:basedOn w:val="Normal"/>
    <w:rsid w:val="00FC75BA"/>
    <w:pPr>
      <w:spacing w:before="100" w:beforeAutospacing="1" w:after="100" w:afterAutospacing="1"/>
    </w:pPr>
    <w:rPr>
      <w:rFonts w:eastAsia="Times New Roman"/>
      <w:sz w:val="24"/>
      <w:szCs w:val="24"/>
    </w:rPr>
  </w:style>
  <w:style w:type="paragraph" w:customStyle="1" w:styleId="author-avatar">
    <w:name w:val="author-avatar"/>
    <w:basedOn w:val="Normal"/>
    <w:rsid w:val="00FC75BA"/>
    <w:pPr>
      <w:spacing w:before="100" w:beforeAutospacing="1" w:after="100" w:afterAutospacing="1"/>
    </w:pPr>
    <w:rPr>
      <w:rFonts w:eastAsia="Times New Roman"/>
      <w:sz w:val="24"/>
      <w:szCs w:val="24"/>
    </w:rPr>
  </w:style>
  <w:style w:type="paragraph" w:customStyle="1" w:styleId="author-link">
    <w:name w:val="author-link"/>
    <w:basedOn w:val="Normal"/>
    <w:rsid w:val="00FC75BA"/>
    <w:pPr>
      <w:spacing w:before="100" w:beforeAutospacing="1" w:after="100" w:afterAutospacing="1"/>
    </w:pPr>
    <w:rPr>
      <w:rFonts w:eastAsia="Times New Roman"/>
      <w:sz w:val="24"/>
      <w:szCs w:val="24"/>
    </w:rPr>
  </w:style>
  <w:style w:type="character" w:customStyle="1" w:styleId="Caption5">
    <w:name w:val="Caption5"/>
    <w:basedOn w:val="DefaultParagraphFont"/>
    <w:rsid w:val="00FC75BA"/>
  </w:style>
  <w:style w:type="character" w:customStyle="1" w:styleId="also-readtext--label">
    <w:name w:val="also-read__text--label"/>
    <w:basedOn w:val="DefaultParagraphFont"/>
    <w:rsid w:val="00FC75BA"/>
  </w:style>
  <w:style w:type="paragraph" w:customStyle="1" w:styleId="header-menu-item">
    <w:name w:val="header-menu-item"/>
    <w:basedOn w:val="Normal"/>
    <w:uiPriority w:val="99"/>
    <w:qFormat/>
    <w:rsid w:val="00FC75BA"/>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FC75BA"/>
  </w:style>
  <w:style w:type="character" w:customStyle="1" w:styleId="hed-heading">
    <w:name w:val="hed-heading"/>
    <w:basedOn w:val="DefaultParagraphFont"/>
    <w:rsid w:val="00FC75BA"/>
  </w:style>
  <w:style w:type="character" w:customStyle="1" w:styleId="pre">
    <w:name w:val="pre"/>
    <w:basedOn w:val="DefaultParagraphFont"/>
    <w:rsid w:val="00FC75BA"/>
  </w:style>
  <w:style w:type="paragraph" w:customStyle="1" w:styleId="taboola--heading">
    <w:name w:val="taboola--heading"/>
    <w:basedOn w:val="Normal"/>
    <w:uiPriority w:val="99"/>
    <w:qFormat/>
    <w:rsid w:val="00FC75BA"/>
    <w:pPr>
      <w:spacing w:before="100" w:beforeAutospacing="1" w:after="100" w:afterAutospacing="1"/>
    </w:pPr>
    <w:rPr>
      <w:rFonts w:eastAsia="Times New Roman"/>
      <w:sz w:val="24"/>
      <w:szCs w:val="24"/>
    </w:rPr>
  </w:style>
  <w:style w:type="character" w:customStyle="1" w:styleId="video-label">
    <w:name w:val="video-label"/>
    <w:basedOn w:val="DefaultParagraphFont"/>
    <w:rsid w:val="00FC75BA"/>
  </w:style>
  <w:style w:type="character" w:customStyle="1" w:styleId="branding">
    <w:name w:val="branding"/>
    <w:basedOn w:val="DefaultParagraphFont"/>
    <w:rsid w:val="00FC75BA"/>
  </w:style>
  <w:style w:type="character" w:customStyle="1" w:styleId="m4721786272087745325style13ptbold">
    <w:name w:val="m_4721786272087745325style13ptbold"/>
    <w:basedOn w:val="DefaultParagraphFont"/>
    <w:rsid w:val="00FC75BA"/>
  </w:style>
  <w:style w:type="character" w:customStyle="1" w:styleId="m4721786272087745325styleunderline">
    <w:name w:val="m_4721786272087745325styleunderline"/>
    <w:basedOn w:val="DefaultParagraphFont"/>
    <w:rsid w:val="00FC75BA"/>
  </w:style>
  <w:style w:type="paragraph" w:customStyle="1" w:styleId="paragraph-sc-1tqpf5s-0">
    <w:name w:val="paragraph-sc-1tqpf5s-0"/>
    <w:basedOn w:val="Normal"/>
    <w:rsid w:val="00FC75BA"/>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dcr-1of5t9g">
    <w:name w:val="dcr-1of5t9g"/>
    <w:basedOn w:val="Normal"/>
    <w:rsid w:val="00FC75BA"/>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dcr-1of5t9g1">
    <w:name w:val="dcr-1of5t9g1"/>
    <w:basedOn w:val="DefaultParagraphFont"/>
    <w:rsid w:val="00FC75BA"/>
  </w:style>
  <w:style w:type="character" w:customStyle="1" w:styleId="person-popover">
    <w:name w:val="person-popover"/>
    <w:basedOn w:val="DefaultParagraphFont"/>
    <w:rsid w:val="00FC75BA"/>
  </w:style>
  <w:style w:type="character" w:customStyle="1" w:styleId="capitalize">
    <w:name w:val="capitalize"/>
    <w:basedOn w:val="DefaultParagraphFont"/>
    <w:rsid w:val="00FC75BA"/>
  </w:style>
  <w:style w:type="character" w:customStyle="1" w:styleId="html-render">
    <w:name w:val="html-render"/>
    <w:basedOn w:val="DefaultParagraphFont"/>
    <w:rsid w:val="00FC75BA"/>
  </w:style>
  <w:style w:type="paragraph" w:customStyle="1" w:styleId="dcr-xry7m2">
    <w:name w:val="dcr-xry7m2"/>
    <w:basedOn w:val="Normal"/>
    <w:qFormat/>
    <w:rsid w:val="00FC75BA"/>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font-copy">
    <w:name w:val="font-copy"/>
    <w:basedOn w:val="Normal"/>
    <w:rsid w:val="00FC75BA"/>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tory-textparagraph">
    <w:name w:val="story-text__paragraph"/>
    <w:basedOn w:val="Normal"/>
    <w:rsid w:val="00FC75BA"/>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sourcelocation">
    <w:name w:val="source__location"/>
    <w:basedOn w:val="DefaultParagraphFont"/>
    <w:rsid w:val="00FC75BA"/>
  </w:style>
  <w:style w:type="character" w:customStyle="1" w:styleId="sourcetext">
    <w:name w:val="source__text"/>
    <w:basedOn w:val="DefaultParagraphFont"/>
    <w:rsid w:val="00FC75BA"/>
  </w:style>
  <w:style w:type="paragraph" w:customStyle="1" w:styleId="texttext1fzle">
    <w:name w:val="text__text__1fzle"/>
    <w:basedOn w:val="Normal"/>
    <w:rsid w:val="00FC75BA"/>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footnotereferrer">
    <w:name w:val="footnote_referrer"/>
    <w:basedOn w:val="DefaultParagraphFont"/>
    <w:rsid w:val="00FC75BA"/>
  </w:style>
  <w:style w:type="character" w:customStyle="1" w:styleId="analytics---nngbChar">
    <w:name w:val="analytics---nngb Char"/>
    <w:basedOn w:val="DefaultParagraphFont"/>
    <w:link w:val="analytics---nngb"/>
    <w:uiPriority w:val="4"/>
    <w:locked/>
    <w:rsid w:val="00FC75BA"/>
    <w:rPr>
      <w:rFonts w:ascii="Georgia" w:eastAsiaTheme="majorEastAsia" w:hAnsi="Georgia" w:cstheme="majorBidi"/>
      <w:b/>
      <w:iCs/>
      <w:color w:val="4472C4" w:themeColor="accent5"/>
    </w:rPr>
  </w:style>
  <w:style w:type="paragraph" w:customStyle="1" w:styleId="analytics---nngb">
    <w:name w:val="analytics---nngb"/>
    <w:basedOn w:val="Heading4"/>
    <w:link w:val="analytics---nngbChar"/>
    <w:uiPriority w:val="4"/>
    <w:qFormat/>
    <w:rsid w:val="00FC75BA"/>
    <w:rPr>
      <w:color w:val="4472C4" w:themeColor="accent5"/>
    </w:rPr>
  </w:style>
  <w:style w:type="character" w:customStyle="1" w:styleId="purpleChar">
    <w:name w:val="purple Char"/>
    <w:basedOn w:val="DefaultParagraphFont"/>
    <w:link w:val="purple"/>
    <w:uiPriority w:val="4"/>
    <w:locked/>
    <w:rsid w:val="00FC75BA"/>
    <w:rPr>
      <w:rFonts w:ascii="Georgia" w:eastAsiaTheme="majorEastAsia" w:hAnsi="Georgia" w:cstheme="majorBidi"/>
      <w:b/>
      <w:iCs/>
      <w:color w:val="7030A0"/>
    </w:rPr>
  </w:style>
  <w:style w:type="paragraph" w:customStyle="1" w:styleId="purple">
    <w:name w:val="purple"/>
    <w:basedOn w:val="Heading4"/>
    <w:link w:val="purpleChar"/>
    <w:uiPriority w:val="4"/>
    <w:qFormat/>
    <w:rsid w:val="00FC75BA"/>
    <w:rPr>
      <w:color w:val="7030A0"/>
    </w:rPr>
  </w:style>
  <w:style w:type="character" w:customStyle="1" w:styleId="NNHSBCChar">
    <w:name w:val="NNHS BC Char"/>
    <w:basedOn w:val="DefaultParagraphFont"/>
    <w:link w:val="NNHSBC"/>
    <w:uiPriority w:val="4"/>
    <w:locked/>
    <w:rsid w:val="00FC75BA"/>
    <w:rPr>
      <w:rFonts w:ascii="Georgia" w:eastAsiaTheme="majorEastAsia" w:hAnsi="Georgia" w:cstheme="majorBidi"/>
      <w:b/>
      <w:iCs/>
      <w:color w:val="7030A0"/>
      <w:sz w:val="26"/>
      <w:szCs w:val="28"/>
    </w:rPr>
  </w:style>
  <w:style w:type="paragraph" w:customStyle="1" w:styleId="NNHSBC">
    <w:name w:val="NNHS BC"/>
    <w:basedOn w:val="Normal"/>
    <w:link w:val="NNHSBCChar"/>
    <w:uiPriority w:val="4"/>
    <w:qFormat/>
    <w:rsid w:val="00FC75BA"/>
    <w:pPr>
      <w:outlineLvl w:val="3"/>
    </w:pPr>
    <w:rPr>
      <w:rFonts w:eastAsiaTheme="majorEastAsia" w:cstheme="majorBidi"/>
      <w:b/>
      <w:iCs/>
      <w:color w:val="7030A0"/>
      <w:sz w:val="26"/>
      <w:szCs w:val="28"/>
    </w:rPr>
  </w:style>
  <w:style w:type="character" w:customStyle="1" w:styleId="bvnChar">
    <w:name w:val="bvn Char"/>
    <w:basedOn w:val="DefaultParagraphFont"/>
    <w:link w:val="bvn"/>
    <w:uiPriority w:val="4"/>
    <w:locked/>
    <w:rsid w:val="00FC75BA"/>
    <w:rPr>
      <w:rFonts w:ascii="Georgia" w:eastAsiaTheme="majorEastAsia" w:hAnsi="Georgia" w:cstheme="majorBidi"/>
      <w:b/>
      <w:iCs/>
      <w:color w:val="0070C0"/>
      <w:sz w:val="26"/>
    </w:rPr>
  </w:style>
  <w:style w:type="paragraph" w:customStyle="1" w:styleId="bvn">
    <w:name w:val="bvn"/>
    <w:basedOn w:val="Normal"/>
    <w:link w:val="bvnChar"/>
    <w:uiPriority w:val="4"/>
    <w:qFormat/>
    <w:rsid w:val="00FC75BA"/>
    <w:pPr>
      <w:keepNext/>
      <w:keepLines/>
      <w:spacing w:before="40"/>
      <w:outlineLvl w:val="3"/>
    </w:pPr>
    <w:rPr>
      <w:rFonts w:eastAsiaTheme="majorEastAsia" w:cstheme="majorBidi"/>
      <w:b/>
      <w:iCs/>
      <w:color w:val="0070C0"/>
      <w:sz w:val="26"/>
    </w:rPr>
  </w:style>
  <w:style w:type="character" w:customStyle="1" w:styleId="StyleUnderline11ptChar">
    <w:name w:val="Style Underline + 11 pt Char"/>
    <w:link w:val="StyleUnderline11pt0"/>
    <w:locked/>
    <w:rsid w:val="00FC75BA"/>
    <w:rPr>
      <w:rFonts w:ascii="Georgia" w:hAnsi="Georgia"/>
      <w:u w:val="single"/>
    </w:rPr>
  </w:style>
  <w:style w:type="paragraph" w:customStyle="1" w:styleId="StyleUnderline11pt0">
    <w:name w:val="Style Underline + 11 pt"/>
    <w:basedOn w:val="Normal"/>
    <w:link w:val="StyleUnderline11ptChar"/>
    <w:qFormat/>
    <w:rsid w:val="00FC75BA"/>
    <w:rPr>
      <w:sz w:val="22"/>
      <w:u w:val="single"/>
    </w:rPr>
  </w:style>
  <w:style w:type="character" w:customStyle="1" w:styleId="StyleBoldUnderline11ptChar">
    <w:name w:val="Style BoldUnderline + 11 pt Char"/>
    <w:link w:val="StyleBoldUnderline11pt"/>
    <w:locked/>
    <w:rsid w:val="00FC75BA"/>
    <w:rPr>
      <w:rFonts w:ascii="Georgia" w:hAnsi="Georgia"/>
      <w:b/>
      <w:bCs/>
      <w:szCs w:val="24"/>
      <w:u w:val="single"/>
    </w:rPr>
  </w:style>
  <w:style w:type="paragraph" w:customStyle="1" w:styleId="StyleBoldUnderline11pt">
    <w:name w:val="Style BoldUnderline + 11 pt"/>
    <w:basedOn w:val="Normal"/>
    <w:link w:val="StyleBoldUnderline11ptChar"/>
    <w:qFormat/>
    <w:rsid w:val="00FC75BA"/>
    <w:rPr>
      <w:b/>
      <w:bCs/>
      <w:sz w:val="22"/>
      <w:szCs w:val="24"/>
      <w:u w:val="single"/>
    </w:rPr>
  </w:style>
  <w:style w:type="paragraph" w:customStyle="1" w:styleId="UnderlineStyle0">
    <w:name w:val="Underline Style"/>
    <w:basedOn w:val="Normal"/>
    <w:link w:val="UnderlineStyleChar"/>
    <w:uiPriority w:val="99"/>
    <w:qFormat/>
    <w:rsid w:val="00FC75BA"/>
    <w:rPr>
      <w:rFonts w:eastAsia="Times New Roman"/>
      <w:b/>
      <w:sz w:val="24"/>
      <w:u w:val="single"/>
    </w:rPr>
  </w:style>
  <w:style w:type="character" w:customStyle="1" w:styleId="BLOCKTITLEChar">
    <w:name w:val="BLOCK TITLE Char"/>
    <w:basedOn w:val="DefaultParagraphFont"/>
    <w:link w:val="BLOCKTITLE0"/>
    <w:locked/>
    <w:rsid w:val="00FC75BA"/>
    <w:rPr>
      <w:rFonts w:ascii="Sylfaen" w:eastAsia="Times New Roman" w:hAnsi="Sylfaen" w:cs="Times New Roman"/>
      <w:b/>
      <w:caps/>
      <w:kern w:val="32"/>
      <w:sz w:val="32"/>
      <w:szCs w:val="32"/>
    </w:rPr>
  </w:style>
  <w:style w:type="character" w:customStyle="1" w:styleId="NotesChar">
    <w:name w:val="Notes Char"/>
    <w:basedOn w:val="DefaultParagraphFont"/>
    <w:link w:val="Notes"/>
    <w:uiPriority w:val="4"/>
    <w:locked/>
    <w:rsid w:val="00FC75BA"/>
    <w:rPr>
      <w:rFonts w:ascii="Georgia" w:hAnsi="Georgia"/>
      <w:b/>
    </w:rPr>
  </w:style>
  <w:style w:type="paragraph" w:customStyle="1" w:styleId="Notes">
    <w:name w:val="Notes"/>
    <w:basedOn w:val="Normal"/>
    <w:link w:val="NotesChar"/>
    <w:autoRedefine/>
    <w:uiPriority w:val="4"/>
    <w:qFormat/>
    <w:rsid w:val="00FC75BA"/>
    <w:rPr>
      <w:b/>
      <w:sz w:val="22"/>
    </w:rPr>
  </w:style>
  <w:style w:type="character" w:customStyle="1" w:styleId="NotetakingChar">
    <w:name w:val="Notetaking Char"/>
    <w:basedOn w:val="Heading6Char"/>
    <w:link w:val="Notetaking"/>
    <w:uiPriority w:val="4"/>
    <w:locked/>
    <w:rsid w:val="00FC75BA"/>
    <w:rPr>
      <w:rFonts w:ascii="Calibri" w:eastAsia="Times New Roman" w:hAnsi="Calibri" w:cs="Arial"/>
      <w:b w:val="0"/>
      <w:bCs/>
      <w:kern w:val="32"/>
      <w:sz w:val="26"/>
      <w:szCs w:val="24"/>
      <w:u w:val="single"/>
    </w:rPr>
  </w:style>
  <w:style w:type="paragraph" w:customStyle="1" w:styleId="Notetaking">
    <w:name w:val="Notetaking"/>
    <w:basedOn w:val="Heading6"/>
    <w:link w:val="NotetakingChar"/>
    <w:autoRedefine/>
    <w:uiPriority w:val="4"/>
    <w:qFormat/>
    <w:rsid w:val="00FC75BA"/>
    <w:pPr>
      <w:pageBreakBefore w:val="0"/>
      <w:suppressAutoHyphens w:val="0"/>
      <w:spacing w:before="40" w:after="0"/>
      <w:jc w:val="left"/>
      <w:outlineLvl w:val="3"/>
    </w:pPr>
    <w:rPr>
      <w:rFonts w:ascii="Calibri" w:hAnsi="Calibri"/>
      <w:b w:val="0"/>
      <w:sz w:val="26"/>
    </w:rPr>
  </w:style>
  <w:style w:type="character" w:customStyle="1" w:styleId="authorcredsChar">
    <w:name w:val="authorcreds Char"/>
    <w:basedOn w:val="DefaultParagraphFont"/>
    <w:link w:val="authorcreds"/>
    <w:uiPriority w:val="4"/>
    <w:locked/>
    <w:rsid w:val="00FC75BA"/>
    <w:rPr>
      <w:rFonts w:ascii="Georgia" w:hAnsi="Georgia" w:cstheme="minorHAnsi"/>
      <w:sz w:val="16"/>
    </w:rPr>
  </w:style>
  <w:style w:type="paragraph" w:customStyle="1" w:styleId="authorcreds">
    <w:name w:val="authorcreds"/>
    <w:basedOn w:val="Normal"/>
    <w:link w:val="authorcredsChar"/>
    <w:autoRedefine/>
    <w:uiPriority w:val="4"/>
    <w:qFormat/>
    <w:rsid w:val="00FC75BA"/>
    <w:rPr>
      <w:rFonts w:cstheme="minorHAnsi"/>
      <w:sz w:val="16"/>
    </w:rPr>
  </w:style>
  <w:style w:type="character" w:customStyle="1" w:styleId="NewAnalyticChar">
    <w:name w:val="New Analytic Char"/>
    <w:basedOn w:val="DefaultParagraphFont"/>
    <w:link w:val="NewAnalytic"/>
    <w:uiPriority w:val="4"/>
    <w:locked/>
    <w:rsid w:val="00FC75BA"/>
    <w:rPr>
      <w:rFonts w:ascii="Calibri Light" w:eastAsiaTheme="majorEastAsia" w:hAnsi="Calibri Light" w:cstheme="majorBidi"/>
      <w:b/>
      <w:iCs/>
    </w:rPr>
  </w:style>
  <w:style w:type="paragraph" w:customStyle="1" w:styleId="NewAnalytic">
    <w:name w:val="New Analytic"/>
    <w:basedOn w:val="Heading4"/>
    <w:link w:val="NewAnalyticChar"/>
    <w:autoRedefine/>
    <w:uiPriority w:val="4"/>
    <w:qFormat/>
    <w:rsid w:val="00FC75BA"/>
    <w:rPr>
      <w:rFonts w:ascii="Calibri Light" w:hAnsi="Calibri Light"/>
    </w:rPr>
  </w:style>
  <w:style w:type="paragraph" w:customStyle="1" w:styleId="suggested-readssubheading">
    <w:name w:val="suggested-reads__subheading"/>
    <w:basedOn w:val="Normal"/>
    <w:qFormat/>
    <w:rsid w:val="00FC75BA"/>
    <w:pPr>
      <w:spacing w:before="100" w:beforeAutospacing="1" w:after="100" w:afterAutospacing="1"/>
    </w:pPr>
    <w:rPr>
      <w:rFonts w:ascii="Times New Roman" w:eastAsia="Times New Roman" w:hAnsi="Times New Roman"/>
      <w:sz w:val="24"/>
      <w:szCs w:val="24"/>
    </w:rPr>
  </w:style>
  <w:style w:type="paragraph" w:customStyle="1" w:styleId="suggested-readslist-itemsubheading">
    <w:name w:val="suggested-reads__list-item__subheading"/>
    <w:basedOn w:val="Normal"/>
    <w:qFormat/>
    <w:rsid w:val="00FC75BA"/>
    <w:pPr>
      <w:spacing w:before="100" w:beforeAutospacing="1" w:after="100" w:afterAutospacing="1"/>
    </w:pPr>
    <w:rPr>
      <w:rFonts w:ascii="Times New Roman" w:eastAsia="Times New Roman" w:hAnsi="Times New Roman"/>
      <w:sz w:val="24"/>
      <w:szCs w:val="24"/>
    </w:rPr>
  </w:style>
  <w:style w:type="character" w:customStyle="1" w:styleId="AnalyticTagChar">
    <w:name w:val="Analytic Tag Char"/>
    <w:basedOn w:val="DefaultParagraphFont"/>
    <w:link w:val="AnalyticTag"/>
    <w:uiPriority w:val="4"/>
    <w:locked/>
    <w:rsid w:val="00FC75BA"/>
    <w:rPr>
      <w:rFonts w:ascii="Georgia" w:eastAsiaTheme="majorEastAsia" w:hAnsi="Georgia" w:cstheme="majorBidi"/>
      <w:b/>
      <w:iCs/>
    </w:rPr>
  </w:style>
  <w:style w:type="paragraph" w:customStyle="1" w:styleId="AnalyticTag">
    <w:name w:val="Analytic Tag"/>
    <w:basedOn w:val="Heading4"/>
    <w:link w:val="AnalyticTagChar"/>
    <w:uiPriority w:val="4"/>
    <w:qFormat/>
    <w:rsid w:val="00FC75BA"/>
  </w:style>
  <w:style w:type="character" w:customStyle="1" w:styleId="StyleJustifiedCharCharChar">
    <w:name w:val="Style Justified Char Char Char"/>
    <w:link w:val="StyleJustifiedCharChar"/>
    <w:locked/>
    <w:rsid w:val="00FC75BA"/>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FC75BA"/>
    <w:pPr>
      <w:ind w:left="432"/>
      <w:jc w:val="both"/>
    </w:pPr>
    <w:rPr>
      <w:rFonts w:ascii="Times New Roman" w:eastAsia="Batang" w:hAnsi="Times New Roman" w:cs="Times New Roman"/>
      <w:szCs w:val="20"/>
    </w:rPr>
  </w:style>
  <w:style w:type="paragraph" w:customStyle="1" w:styleId="Heading3New">
    <w:name w:val="Heading 3 New"/>
    <w:basedOn w:val="Heading3"/>
    <w:next w:val="Normal"/>
    <w:qFormat/>
    <w:rsid w:val="00FC75BA"/>
    <w:rPr>
      <w:rFonts w:eastAsia="Times New Roman" w:cs="Times New Roman"/>
    </w:rPr>
  </w:style>
  <w:style w:type="paragraph" w:customStyle="1" w:styleId="CiteChar2">
    <w:name w:val="Cite Char"/>
    <w:basedOn w:val="Normal"/>
    <w:qFormat/>
    <w:rsid w:val="00FC75BA"/>
    <w:pPr>
      <w:ind w:left="-1080"/>
    </w:pPr>
    <w:rPr>
      <w:rFonts w:ascii="Arial Narrow" w:eastAsia="SimSun" w:hAnsi="Arial Narrow"/>
      <w:b/>
      <w:szCs w:val="20"/>
      <w:lang w:eastAsia="zh-CN"/>
    </w:rPr>
  </w:style>
  <w:style w:type="paragraph" w:customStyle="1" w:styleId="ember-view">
    <w:name w:val="ember-view"/>
    <w:basedOn w:val="Normal"/>
    <w:qFormat/>
    <w:rsid w:val="00FC75BA"/>
    <w:pPr>
      <w:spacing w:before="100" w:beforeAutospacing="1" w:after="100" w:afterAutospacing="1"/>
    </w:pPr>
    <w:rPr>
      <w:rFonts w:ascii="Times New Roman" w:eastAsia="Times New Roman" w:hAnsi="Times New Roman"/>
      <w:szCs w:val="24"/>
    </w:rPr>
  </w:style>
  <w:style w:type="paragraph" w:customStyle="1" w:styleId="first-text">
    <w:name w:val="first-text"/>
    <w:basedOn w:val="Normal"/>
    <w:qFormat/>
    <w:rsid w:val="00FC75BA"/>
    <w:pPr>
      <w:spacing w:before="100" w:beforeAutospacing="1" w:after="100" w:afterAutospacing="1"/>
    </w:pPr>
    <w:rPr>
      <w:rFonts w:ascii="Times New Roman" w:eastAsia="Times New Roman" w:hAnsi="Times New Roman"/>
      <w:szCs w:val="24"/>
    </w:rPr>
  </w:style>
  <w:style w:type="paragraph" w:customStyle="1" w:styleId="bylinename2">
    <w:name w:val="byline_name_2"/>
    <w:basedOn w:val="Normal"/>
    <w:qFormat/>
    <w:rsid w:val="00FC75BA"/>
    <w:pPr>
      <w:spacing w:before="100" w:beforeAutospacing="1" w:after="100" w:afterAutospacing="1"/>
    </w:pPr>
    <w:rPr>
      <w:rFonts w:ascii="Times New Roman" w:eastAsia="Times New Roman" w:hAnsi="Times New Roman"/>
      <w:szCs w:val="24"/>
    </w:rPr>
  </w:style>
  <w:style w:type="paragraph" w:customStyle="1" w:styleId="PhoHat">
    <w:name w:val="PhoHat"/>
    <w:basedOn w:val="Normal"/>
    <w:next w:val="Default"/>
    <w:uiPriority w:val="99"/>
    <w:qFormat/>
    <w:rsid w:val="00FC75BA"/>
    <w:pPr>
      <w:jc w:val="center"/>
      <w:outlineLvl w:val="0"/>
    </w:pPr>
    <w:rPr>
      <w:b/>
      <w:sz w:val="32"/>
      <w:u w:val="single"/>
    </w:rPr>
  </w:style>
  <w:style w:type="paragraph" w:customStyle="1" w:styleId="PhoHeading2">
    <w:name w:val="PhoHeading 2"/>
    <w:basedOn w:val="Normal"/>
    <w:uiPriority w:val="99"/>
    <w:qFormat/>
    <w:rsid w:val="00FC75BA"/>
    <w:pPr>
      <w:jc w:val="center"/>
    </w:pPr>
    <w:rPr>
      <w:b/>
      <w:sz w:val="28"/>
      <w:u w:val="single"/>
    </w:rPr>
  </w:style>
  <w:style w:type="character" w:customStyle="1" w:styleId="UnreadF7Char">
    <w:name w:val="Unread F7 Char"/>
    <w:link w:val="UnreadF7"/>
    <w:locked/>
    <w:rsid w:val="00FC75BA"/>
    <w:rPr>
      <w:sz w:val="12"/>
    </w:rPr>
  </w:style>
  <w:style w:type="paragraph" w:customStyle="1" w:styleId="UnreadF7">
    <w:name w:val="Unread F7"/>
    <w:basedOn w:val="Normal"/>
    <w:next w:val="NormalF6"/>
    <w:link w:val="UnreadF7Char"/>
    <w:qFormat/>
    <w:rsid w:val="00FC75BA"/>
    <w:rPr>
      <w:rFonts w:asciiTheme="minorHAnsi" w:hAnsiTheme="minorHAnsi"/>
      <w:sz w:val="12"/>
    </w:rPr>
  </w:style>
  <w:style w:type="character" w:customStyle="1" w:styleId="TagCiteF8Char">
    <w:name w:val="Tag/Cite F8 Char"/>
    <w:link w:val="TagCiteF8"/>
    <w:locked/>
    <w:rsid w:val="00FC75BA"/>
    <w:rPr>
      <w:b/>
    </w:rPr>
  </w:style>
  <w:style w:type="paragraph" w:customStyle="1" w:styleId="TagCiteF8">
    <w:name w:val="Tag/Cite F8"/>
    <w:basedOn w:val="Normal"/>
    <w:next w:val="NormalF6"/>
    <w:link w:val="TagCiteF8Char"/>
    <w:qFormat/>
    <w:rsid w:val="00FC75BA"/>
    <w:rPr>
      <w:rFonts w:asciiTheme="minorHAnsi" w:hAnsiTheme="minorHAnsi"/>
      <w:b/>
      <w:sz w:val="22"/>
    </w:rPr>
  </w:style>
  <w:style w:type="paragraph" w:customStyle="1" w:styleId="RyanEvText1">
    <w:name w:val="RyanEvText1"/>
    <w:basedOn w:val="Normal"/>
    <w:autoRedefine/>
    <w:qFormat/>
    <w:rsid w:val="00FC75BA"/>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FC75BA"/>
    <w:pPr>
      <w:keepNext/>
      <w:keepLines/>
      <w:widowControl w:val="0"/>
      <w:tabs>
        <w:tab w:val="left" w:pos="8280"/>
      </w:tabs>
      <w:autoSpaceDE w:val="0"/>
      <w:autoSpaceDN w:val="0"/>
      <w:adjustRightInd w:val="0"/>
      <w:snapToGrid w:val="0"/>
      <w:spacing w:before="120" w:line="200" w:lineRule="exact"/>
      <w:ind w:left="994"/>
    </w:pPr>
    <w:rPr>
      <w:rFonts w:eastAsia="Times New Roman"/>
      <w:color w:val="000000"/>
      <w:sz w:val="18"/>
      <w:szCs w:val="18"/>
    </w:rPr>
  </w:style>
  <w:style w:type="character" w:customStyle="1" w:styleId="CiteJVChar">
    <w:name w:val="CiteJV Char"/>
    <w:link w:val="CiteJV"/>
    <w:locked/>
    <w:rsid w:val="00FC75BA"/>
    <w:rPr>
      <w:rFonts w:ascii="Georgia" w:eastAsia="Calibri" w:hAnsi="Georgia"/>
      <w:sz w:val="18"/>
    </w:rPr>
  </w:style>
  <w:style w:type="paragraph" w:customStyle="1" w:styleId="CiteJV">
    <w:name w:val="CiteJV"/>
    <w:basedOn w:val="Normal"/>
    <w:next w:val="Normal"/>
    <w:link w:val="CiteJVChar"/>
    <w:autoRedefine/>
    <w:qFormat/>
    <w:rsid w:val="00FC75BA"/>
    <w:pPr>
      <w:tabs>
        <w:tab w:val="left" w:pos="0"/>
      </w:tabs>
    </w:pPr>
    <w:rPr>
      <w:rFonts w:eastAsia="Calibri"/>
      <w:sz w:val="18"/>
    </w:rPr>
  </w:style>
  <w:style w:type="character" w:customStyle="1" w:styleId="Card-textChar">
    <w:name w:val="Card-text Char"/>
    <w:basedOn w:val="DefaultParagraphFont"/>
    <w:link w:val="Card-text"/>
    <w:locked/>
    <w:rsid w:val="00FC75BA"/>
    <w:rPr>
      <w:rFonts w:ascii="Book Antiqua" w:eastAsia="Times New Roman" w:hAnsi="Book Antiqua"/>
      <w:szCs w:val="20"/>
    </w:rPr>
  </w:style>
  <w:style w:type="paragraph" w:customStyle="1" w:styleId="Card-text">
    <w:name w:val="Card-text"/>
    <w:basedOn w:val="Normal"/>
    <w:link w:val="Card-textChar"/>
    <w:qFormat/>
    <w:rsid w:val="00FC75BA"/>
    <w:pPr>
      <w:ind w:left="-1080" w:right="-1080"/>
    </w:pPr>
    <w:rPr>
      <w:rFonts w:ascii="Book Antiqua" w:eastAsia="Times New Roman" w:hAnsi="Book Antiqua"/>
      <w:sz w:val="22"/>
      <w:szCs w:val="20"/>
    </w:rPr>
  </w:style>
  <w:style w:type="character" w:customStyle="1" w:styleId="TagAuthorNameYearChar">
    <w:name w:val="Tag+Author Name/Year Char"/>
    <w:basedOn w:val="Card-textChar"/>
    <w:locked/>
    <w:rsid w:val="00FC75BA"/>
    <w:rPr>
      <w:rFonts w:ascii="Book Antiqua" w:eastAsia="Times New Roman" w:hAnsi="Book Antiqua"/>
      <w:b/>
      <w:bCs/>
      <w:smallCap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mptonthink.org/read/tag/orientalism" TargetMode="External"/><Relationship Id="rId13" Type="http://schemas.openxmlformats.org/officeDocument/2006/relationships/hyperlink" Target="https://doi-org.proxy.lib.umich.edu/10.1515/9780804767668" TargetMode="External"/><Relationship Id="rId18" Type="http://schemas.openxmlformats.org/officeDocument/2006/relationships/hyperlink" Target="https://doi-org.proxy.lib.umich.edu/10.1515/9780804767668" TargetMode="External"/><Relationship Id="rId3" Type="http://schemas.openxmlformats.org/officeDocument/2006/relationships/styles" Target="styles.xml"/><Relationship Id="rId7" Type="http://schemas.openxmlformats.org/officeDocument/2006/relationships/hyperlink" Target="https://doi.org/10.1080/01495933.2020.1772625" TargetMode="External"/><Relationship Id="rId12" Type="http://schemas.openxmlformats.org/officeDocument/2006/relationships/hyperlink" Target="https://tcf.org/content/report/no-region-is-an-island-crises-and-their-solutions-connect-the-west-and-middle-east/?agreed=1" TargetMode="External"/><Relationship Id="rId17" Type="http://schemas.openxmlformats.org/officeDocument/2006/relationships/hyperlink" Target="https://doi-org.proxy.lib.umich.edu/10.1515/9780804767668" TargetMode="External"/><Relationship Id="rId2" Type="http://schemas.openxmlformats.org/officeDocument/2006/relationships/numbering" Target="numbering.xml"/><Relationship Id="rId16" Type="http://schemas.openxmlformats.org/officeDocument/2006/relationships/hyperlink" Target="https://doi-org.proxy.lib.umich.edu/10.1515/978080476766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080/01495933.2020.1772625" TargetMode="External"/><Relationship Id="rId11" Type="http://schemas.openxmlformats.org/officeDocument/2006/relationships/hyperlink" Target="https://repository.usfca.edu/cgi/viewcontent.cgi?article=1013&amp;context=honors" TargetMode="External"/><Relationship Id="rId5" Type="http://schemas.openxmlformats.org/officeDocument/2006/relationships/webSettings" Target="webSettings.xml"/><Relationship Id="rId15" Type="http://schemas.openxmlformats.org/officeDocument/2006/relationships/hyperlink" Target="https://doi-org.proxy.lib.umich.edu/10.1515/9780804767668" TargetMode="External"/><Relationship Id="rId10" Type="http://schemas.openxmlformats.org/officeDocument/2006/relationships/hyperlink" Target="https://www.hamptonthink.org/read/tag/orientalis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80/01495933.2020.1772625" TargetMode="External"/><Relationship Id="rId14" Type="http://schemas.openxmlformats.org/officeDocument/2006/relationships/hyperlink" Target="https://www.jstor.org/stable/39934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19023</Words>
  <Characters>108433</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2022-07-27T21:35:00Z</dcterms:created>
  <dcterms:modified xsi:type="dcterms:W3CDTF">2022-07-27T21:50:00Z</dcterms:modified>
</cp:coreProperties>
</file>