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3AF3" w14:textId="77777777" w:rsidR="00CF76C0" w:rsidRPr="00CF76C0" w:rsidRDefault="00CF76C0" w:rsidP="00CF76C0">
      <w:pPr>
        <w:keepNext/>
        <w:keepLines/>
        <w:pageBreakBefore/>
        <w:spacing w:before="480"/>
        <w:jc w:val="center"/>
        <w:outlineLvl w:val="1"/>
        <w:rPr>
          <w:rFonts w:eastAsiaTheme="majorEastAsia" w:cstheme="majorBidi"/>
          <w:b/>
          <w:sz w:val="44"/>
          <w:szCs w:val="26"/>
          <w:u w:val="double"/>
        </w:rPr>
      </w:pPr>
      <w:r w:rsidRPr="00CF76C0">
        <w:rPr>
          <w:rFonts w:eastAsiaTheme="majorEastAsia" w:cstheme="majorBidi"/>
          <w:b/>
          <w:sz w:val="44"/>
          <w:szCs w:val="26"/>
          <w:u w:val="double"/>
        </w:rPr>
        <w:t>Cyber ADV CP</w:t>
      </w:r>
    </w:p>
    <w:p w14:paraId="57135B96"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1NC---OFF</w:t>
      </w:r>
    </w:p>
    <w:p w14:paraId="1CAD6522"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u w:val="single"/>
        </w:rPr>
        <w:t>T-12 CP</w:t>
      </w:r>
      <w:r w:rsidRPr="00CF76C0">
        <w:rPr>
          <w:rFonts w:eastAsiaTheme="majorEastAsia" w:cstheme="majorBidi"/>
          <w:b/>
          <w:iCs/>
          <w:sz w:val="22"/>
        </w:rPr>
        <w:t>:</w:t>
      </w:r>
    </w:p>
    <w:p w14:paraId="430D8272"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The United States federal government should coordinate a T-12 technology organization with France, Germany, Japan, United Kingdom, Australia, Canada, South Korea, Finland, Sweden, India and Israel in the area of [</w:t>
      </w:r>
      <w:r w:rsidRPr="00CF76C0">
        <w:rPr>
          <w:rFonts w:eastAsiaTheme="majorEastAsia" w:cstheme="majorBidi"/>
          <w:b/>
          <w:iCs/>
          <w:sz w:val="22"/>
          <w:highlight w:val="cyan"/>
        </w:rPr>
        <w:t>plan</w:t>
      </w:r>
      <w:r w:rsidRPr="00CF76C0">
        <w:rPr>
          <w:rFonts w:eastAsiaTheme="majorEastAsia" w:cstheme="majorBidi"/>
          <w:b/>
          <w:iCs/>
          <w:sz w:val="22"/>
        </w:rPr>
        <w:t>].</w:t>
      </w:r>
    </w:p>
    <w:p w14:paraId="785238FC" w14:textId="77777777" w:rsidR="00CF76C0" w:rsidRPr="00CF76C0" w:rsidRDefault="00CF76C0" w:rsidP="00CF76C0"/>
    <w:p w14:paraId="05611921"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T-12 </w:t>
      </w:r>
      <w:r w:rsidRPr="00CF76C0">
        <w:rPr>
          <w:rFonts w:eastAsiaTheme="majorEastAsia" w:cstheme="majorBidi"/>
          <w:b/>
          <w:iCs/>
          <w:sz w:val="22"/>
          <w:u w:val="single"/>
        </w:rPr>
        <w:t>solves</w:t>
      </w:r>
      <w:r w:rsidRPr="00CF76C0">
        <w:rPr>
          <w:rFonts w:eastAsiaTheme="majorEastAsia" w:cstheme="majorBidi"/>
          <w:b/>
          <w:iCs/>
          <w:sz w:val="22"/>
        </w:rPr>
        <w:t>.</w:t>
      </w:r>
    </w:p>
    <w:p w14:paraId="790DCAF2"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212F9C74" w14:textId="77777777" w:rsidR="00CF76C0" w:rsidRPr="00CF76C0" w:rsidRDefault="00CF76C0" w:rsidP="00CF76C0">
      <w:r w:rsidRPr="00CF76C0">
        <w:t xml:space="preserve">Just as the G-7 came to guide multilateral action among the world’s leading economies, </w:t>
      </w:r>
      <w:r w:rsidRPr="00CF76C0">
        <w:rPr>
          <w:sz w:val="22"/>
          <w:highlight w:val="cyan"/>
          <w:u w:val="single"/>
        </w:rPr>
        <w:t xml:space="preserve">a set of </w:t>
      </w:r>
      <w:r w:rsidRPr="00CF76C0">
        <w:rPr>
          <w:b/>
          <w:iCs/>
          <w:sz w:val="22"/>
          <w:highlight w:val="cyan"/>
          <w:u w:val="single"/>
        </w:rPr>
        <w:t>techno-democracies</w:t>
      </w:r>
      <w:r w:rsidRPr="00CF76C0">
        <w:t>—countries with top technology sectors, advanced economies, and a commitment to liberal democracy—</w:t>
      </w:r>
      <w:r w:rsidRPr="00CF76C0">
        <w:rPr>
          <w:sz w:val="22"/>
          <w:highlight w:val="cyan"/>
          <w:u w:val="single"/>
        </w:rPr>
        <w:t xml:space="preserve">must </w:t>
      </w:r>
      <w:r w:rsidRPr="00CF76C0">
        <w:rPr>
          <w:b/>
          <w:iCs/>
          <w:sz w:val="22"/>
          <w:highlight w:val="cyan"/>
          <w:u w:val="single"/>
        </w:rPr>
        <w:t>take action</w:t>
      </w:r>
      <w:r w:rsidRPr="00CF76C0">
        <w:rPr>
          <w:sz w:val="22"/>
          <w:highlight w:val="cyan"/>
          <w:u w:val="single"/>
        </w:rPr>
        <w:t xml:space="preserve"> on </w:t>
      </w:r>
      <w:r w:rsidRPr="00CF76C0">
        <w:rPr>
          <w:b/>
          <w:iCs/>
          <w:sz w:val="22"/>
          <w:u w:val="single"/>
        </w:rPr>
        <w:t xml:space="preserve">contemporary </w:t>
      </w:r>
      <w:r w:rsidRPr="00CF76C0">
        <w:rPr>
          <w:b/>
          <w:iCs/>
          <w:sz w:val="22"/>
          <w:highlight w:val="cyan"/>
          <w:u w:val="single"/>
        </w:rPr>
        <w:t>digital</w:t>
      </w:r>
      <w:r w:rsidRPr="00CF76C0">
        <w:rPr>
          <w:sz w:val="22"/>
          <w:highlight w:val="cyan"/>
          <w:u w:val="single"/>
        </w:rPr>
        <w:t xml:space="preserve"> issues</w:t>
      </w:r>
      <w:r w:rsidRPr="00CF76C0">
        <w:t xml:space="preserve">. So far, these leading states have acted independently, but </w:t>
      </w:r>
      <w:r w:rsidRPr="00CF76C0">
        <w:rPr>
          <w:sz w:val="22"/>
          <w:u w:val="single"/>
        </w:rPr>
        <w:t xml:space="preserve">their combined market power and national strength would make them a </w:t>
      </w:r>
      <w:r w:rsidRPr="00CF76C0">
        <w:rPr>
          <w:b/>
          <w:iCs/>
          <w:sz w:val="22"/>
          <w:u w:val="single"/>
        </w:rPr>
        <w:t>potent unified force</w:t>
      </w:r>
      <w:r w:rsidRPr="00CF76C0">
        <w:t>.</w:t>
      </w:r>
    </w:p>
    <w:p w14:paraId="3A91CF67" w14:textId="77777777" w:rsidR="00CF76C0" w:rsidRPr="00CF76C0" w:rsidRDefault="00CF76C0" w:rsidP="00CF76C0">
      <w:r w:rsidRPr="00CF76C0">
        <w:t xml:space="preserve">For now, </w:t>
      </w:r>
      <w:r w:rsidRPr="00CF76C0">
        <w:rPr>
          <w:b/>
          <w:iCs/>
          <w:sz w:val="22"/>
          <w:highlight w:val="cyan"/>
          <w:u w:val="single"/>
        </w:rPr>
        <w:t>12</w:t>
      </w:r>
      <w:r w:rsidRPr="00CF76C0">
        <w:rPr>
          <w:sz w:val="22"/>
          <w:highlight w:val="cyan"/>
          <w:u w:val="single"/>
        </w:rPr>
        <w:t xml:space="preserve"> countries stand out for inclusion</w:t>
      </w:r>
      <w:r w:rsidRPr="00CF76C0">
        <w:rPr>
          <w:sz w:val="22"/>
          <w:u w:val="single"/>
        </w:rPr>
        <w:t xml:space="preserve"> in such a group</w:t>
      </w:r>
      <w:r w:rsidRPr="00CF76C0">
        <w:t xml:space="preserve">. </w:t>
      </w:r>
      <w:r w:rsidRPr="00CF76C0">
        <w:rPr>
          <w:sz w:val="22"/>
          <w:u w:val="single"/>
        </w:rPr>
        <w:t>The United States is</w:t>
      </w:r>
      <w:r w:rsidRPr="00CF76C0">
        <w:t xml:space="preserve"> arguably </w:t>
      </w:r>
      <w:r w:rsidRPr="00CF76C0">
        <w:rPr>
          <w:sz w:val="22"/>
          <w:u w:val="single"/>
        </w:rPr>
        <w:t xml:space="preserve">still the world’s leading technological power, and </w:t>
      </w:r>
      <w:r w:rsidRPr="00CF76C0">
        <w:rPr>
          <w:b/>
          <w:iCs/>
          <w:sz w:val="22"/>
          <w:u w:val="single"/>
        </w:rPr>
        <w:t>France</w:t>
      </w:r>
      <w:r w:rsidRPr="00CF76C0">
        <w:rPr>
          <w:sz w:val="22"/>
          <w:u w:val="single"/>
        </w:rPr>
        <w:t xml:space="preserve">, </w:t>
      </w:r>
      <w:r w:rsidRPr="00CF76C0">
        <w:rPr>
          <w:b/>
          <w:iCs/>
          <w:sz w:val="22"/>
          <w:u w:val="single"/>
        </w:rPr>
        <w:t>Germany</w:t>
      </w:r>
      <w:r w:rsidRPr="00CF76C0">
        <w:rPr>
          <w:sz w:val="22"/>
          <w:u w:val="single"/>
        </w:rPr>
        <w:t xml:space="preserve">, </w:t>
      </w:r>
      <w:r w:rsidRPr="00CF76C0">
        <w:rPr>
          <w:b/>
          <w:iCs/>
          <w:sz w:val="22"/>
          <w:u w:val="single"/>
        </w:rPr>
        <w:t>Japan</w:t>
      </w:r>
      <w:r w:rsidRPr="00CF76C0">
        <w:t xml:space="preserve">, and </w:t>
      </w:r>
      <w:r w:rsidRPr="00CF76C0">
        <w:rPr>
          <w:sz w:val="22"/>
          <w:u w:val="single"/>
        </w:rPr>
        <w:t xml:space="preserve">the </w:t>
      </w:r>
      <w:r w:rsidRPr="00CF76C0">
        <w:rPr>
          <w:b/>
          <w:iCs/>
          <w:sz w:val="22"/>
          <w:u w:val="single"/>
        </w:rPr>
        <w:t>U</w:t>
      </w:r>
      <w:r w:rsidRPr="00CF76C0">
        <w:rPr>
          <w:sz w:val="22"/>
          <w:u w:val="single"/>
        </w:rPr>
        <w:t xml:space="preserve">nited </w:t>
      </w:r>
      <w:r w:rsidRPr="00CF76C0">
        <w:rPr>
          <w:b/>
          <w:iCs/>
          <w:sz w:val="22"/>
          <w:u w:val="single"/>
        </w:rPr>
        <w:t>K</w:t>
      </w:r>
      <w:r w:rsidRPr="00CF76C0">
        <w:rPr>
          <w:sz w:val="22"/>
          <w:u w:val="single"/>
        </w:rPr>
        <w:t>ingdom</w:t>
      </w:r>
      <w:r w:rsidRPr="00CF76C0">
        <w:t xml:space="preserve"> all have large economies and impressive technology sectors. </w:t>
      </w:r>
      <w:r w:rsidRPr="00CF76C0">
        <w:rPr>
          <w:b/>
          <w:iCs/>
          <w:sz w:val="22"/>
          <w:u w:val="single"/>
        </w:rPr>
        <w:t>Australia</w:t>
      </w:r>
      <w:r w:rsidRPr="00CF76C0">
        <w:rPr>
          <w:sz w:val="22"/>
          <w:u w:val="single"/>
        </w:rPr>
        <w:t xml:space="preserve">, </w:t>
      </w:r>
      <w:r w:rsidRPr="00CF76C0">
        <w:rPr>
          <w:b/>
          <w:iCs/>
          <w:sz w:val="22"/>
          <w:u w:val="single"/>
        </w:rPr>
        <w:t>Canada</w:t>
      </w:r>
      <w:r w:rsidRPr="00CF76C0">
        <w:rPr>
          <w:sz w:val="22"/>
          <w:u w:val="single"/>
        </w:rPr>
        <w:t>,</w:t>
      </w:r>
      <w:r w:rsidRPr="00CF76C0">
        <w:t xml:space="preserve"> and </w:t>
      </w:r>
      <w:r w:rsidRPr="00CF76C0">
        <w:rPr>
          <w:b/>
          <w:iCs/>
          <w:sz w:val="22"/>
          <w:u w:val="single"/>
        </w:rPr>
        <w:t>South Korea</w:t>
      </w:r>
      <w:r w:rsidRPr="00CF76C0">
        <w:t xml:space="preserve"> have smaller economies, but they are also important players in technology. The same is true of </w:t>
      </w:r>
      <w:r w:rsidRPr="00CF76C0">
        <w:rPr>
          <w:b/>
          <w:iCs/>
          <w:sz w:val="22"/>
          <w:u w:val="single"/>
        </w:rPr>
        <w:t>Finland</w:t>
      </w:r>
      <w:r w:rsidRPr="00CF76C0">
        <w:rPr>
          <w:sz w:val="22"/>
          <w:u w:val="single"/>
        </w:rPr>
        <w:t xml:space="preserve"> and </w:t>
      </w:r>
      <w:r w:rsidRPr="00CF76C0">
        <w:rPr>
          <w:b/>
          <w:iCs/>
          <w:sz w:val="22"/>
          <w:u w:val="single"/>
        </w:rPr>
        <w:t>Sweden</w:t>
      </w:r>
      <w:r w:rsidRPr="00CF76C0">
        <w:t xml:space="preserve">, which are telecommunications and engineering powerhouses. </w:t>
      </w:r>
      <w:r w:rsidRPr="00CF76C0">
        <w:rPr>
          <w:b/>
          <w:iCs/>
          <w:sz w:val="22"/>
          <w:u w:val="single"/>
        </w:rPr>
        <w:t>India</w:t>
      </w:r>
      <w:r w:rsidRPr="00CF76C0">
        <w:rPr>
          <w:sz w:val="22"/>
          <w:u w:val="single"/>
        </w:rPr>
        <w:t xml:space="preserve"> and </w:t>
      </w:r>
      <w:r w:rsidRPr="00CF76C0">
        <w:rPr>
          <w:b/>
          <w:iCs/>
          <w:sz w:val="22"/>
          <w:u w:val="single"/>
        </w:rPr>
        <w:t>Israel</w:t>
      </w:r>
      <w:r w:rsidRPr="00CF76C0">
        <w:rPr>
          <w:sz w:val="22"/>
          <w:u w:val="single"/>
        </w:rPr>
        <w:t xml:space="preserve"> are</w:t>
      </w:r>
      <w:r w:rsidRPr="00CF76C0">
        <w:t xml:space="preserve"> also logical </w:t>
      </w:r>
      <w:r w:rsidRPr="00CF76C0">
        <w:rPr>
          <w:sz w:val="22"/>
          <w:u w:val="single"/>
        </w:rPr>
        <w:t>candidates</w:t>
      </w:r>
      <w:r w:rsidRPr="00CF76C0">
        <w:t xml:space="preserve"> for membership, </w:t>
      </w:r>
      <w:r w:rsidRPr="00CF76C0">
        <w:rPr>
          <w:sz w:val="22"/>
          <w:u w:val="single"/>
        </w:rPr>
        <w:t>owing to the global reach of their flourishing technology and startup sectors</w:t>
      </w:r>
      <w:r w:rsidRPr="00CF76C0">
        <w:t xml:space="preserve">. </w:t>
      </w:r>
    </w:p>
    <w:p w14:paraId="06CE8447" w14:textId="77777777" w:rsidR="00CF76C0" w:rsidRPr="00CF76C0" w:rsidRDefault="00CF76C0" w:rsidP="00CF76C0">
      <w:r w:rsidRPr="00CF76C0">
        <w:rPr>
          <w:sz w:val="22"/>
          <w:u w:val="single"/>
        </w:rPr>
        <w:t xml:space="preserve">Given the </w:t>
      </w:r>
      <w:r w:rsidRPr="00CF76C0">
        <w:rPr>
          <w:b/>
          <w:iCs/>
          <w:sz w:val="22"/>
          <w:u w:val="single"/>
        </w:rPr>
        <w:t>deep need</w:t>
      </w:r>
      <w:r w:rsidRPr="00CF76C0">
        <w:rPr>
          <w:sz w:val="22"/>
          <w:u w:val="single"/>
        </w:rPr>
        <w:t xml:space="preserve"> for coordination among like-minded states, this “</w:t>
      </w:r>
      <w:r w:rsidRPr="00CF76C0">
        <w:rPr>
          <w:sz w:val="22"/>
          <w:highlight w:val="cyan"/>
          <w:u w:val="single"/>
        </w:rPr>
        <w:t>T-12</w:t>
      </w:r>
      <w:r w:rsidRPr="00CF76C0">
        <w:rPr>
          <w:sz w:val="22"/>
          <w:u w:val="single"/>
        </w:rPr>
        <w:t xml:space="preserve">” group of techno-democracies </w:t>
      </w:r>
      <w:r w:rsidRPr="00CF76C0">
        <w:rPr>
          <w:sz w:val="22"/>
          <w:highlight w:val="cyan"/>
          <w:u w:val="single"/>
        </w:rPr>
        <w:t>would fill a</w:t>
      </w:r>
      <w:r w:rsidRPr="00CF76C0">
        <w:rPr>
          <w:sz w:val="22"/>
          <w:u w:val="single"/>
        </w:rPr>
        <w:t xml:space="preserve"> </w:t>
      </w:r>
      <w:r w:rsidRPr="00CF76C0">
        <w:rPr>
          <w:b/>
          <w:iCs/>
          <w:sz w:val="22"/>
          <w:u w:val="single"/>
        </w:rPr>
        <w:t xml:space="preserve">yawning </w:t>
      </w:r>
      <w:r w:rsidRPr="00CF76C0">
        <w:rPr>
          <w:b/>
          <w:iCs/>
          <w:sz w:val="22"/>
          <w:highlight w:val="cyan"/>
          <w:u w:val="single"/>
        </w:rPr>
        <w:t>gap</w:t>
      </w:r>
      <w:r w:rsidRPr="00CF76C0">
        <w:t xml:space="preserve"> </w:t>
      </w:r>
      <w:r w:rsidRPr="00CF76C0">
        <w:rPr>
          <w:sz w:val="22"/>
          <w:highlight w:val="cyan"/>
          <w:u w:val="single"/>
        </w:rPr>
        <w:t>in</w:t>
      </w:r>
      <w:r w:rsidRPr="00CF76C0">
        <w:t xml:space="preserve"> modern </w:t>
      </w:r>
      <w:r w:rsidRPr="00CF76C0">
        <w:rPr>
          <w:sz w:val="22"/>
          <w:highlight w:val="cyan"/>
          <w:u w:val="single"/>
        </w:rPr>
        <w:t>tech</w:t>
      </w:r>
      <w:r w:rsidRPr="00CF76C0">
        <w:rPr>
          <w:sz w:val="22"/>
          <w:u w:val="single"/>
        </w:rPr>
        <w:t>nological</w:t>
      </w:r>
      <w:r w:rsidRPr="00CF76C0">
        <w:t xml:space="preserve"> and geopolitical </w:t>
      </w:r>
      <w:r w:rsidRPr="00CF76C0">
        <w:rPr>
          <w:sz w:val="22"/>
          <w:highlight w:val="cyan"/>
          <w:u w:val="single"/>
        </w:rPr>
        <w:t>competition</w:t>
      </w:r>
      <w:r w:rsidRPr="00CF76C0">
        <w:t xml:space="preserve">. The T-12’s members would undoubtedly disagree on many issues, but the group could provide a critical venue for them to air their grievances. </w:t>
      </w:r>
      <w:r w:rsidRPr="00CF76C0">
        <w:rPr>
          <w:sz w:val="22"/>
          <w:u w:val="single"/>
        </w:rPr>
        <w:t>The United States</w:t>
      </w:r>
      <w:r w:rsidRPr="00CF76C0">
        <w:t xml:space="preserve">, in particular, </w:t>
      </w:r>
      <w:r w:rsidRPr="00CF76C0">
        <w:rPr>
          <w:sz w:val="22"/>
          <w:u w:val="single"/>
        </w:rPr>
        <w:t>should welcome the participation of others, since their presence at the negotiating table would</w:t>
      </w:r>
      <w:r w:rsidRPr="00CF76C0">
        <w:t xml:space="preserve"> not only </w:t>
      </w:r>
      <w:r w:rsidRPr="00CF76C0">
        <w:rPr>
          <w:sz w:val="22"/>
          <w:u w:val="single"/>
        </w:rPr>
        <w:t xml:space="preserve">improve its </w:t>
      </w:r>
      <w:r w:rsidRPr="00CF76C0">
        <w:rPr>
          <w:b/>
          <w:iCs/>
          <w:sz w:val="22"/>
          <w:u w:val="single"/>
        </w:rPr>
        <w:t>digital advantage</w:t>
      </w:r>
      <w:r w:rsidRPr="00CF76C0">
        <w:rPr>
          <w:sz w:val="22"/>
          <w:u w:val="single"/>
        </w:rPr>
        <w:t xml:space="preserve"> but also reduce the sense among these countries that they are </w:t>
      </w:r>
      <w:r w:rsidRPr="00CF76C0">
        <w:rPr>
          <w:b/>
          <w:iCs/>
          <w:sz w:val="22"/>
          <w:u w:val="single"/>
        </w:rPr>
        <w:t>merely pawns</w:t>
      </w:r>
      <w:r w:rsidRPr="00CF76C0">
        <w:t xml:space="preserve">, rather than partners, in a U.S.-Chinese superpower competition. </w:t>
      </w:r>
    </w:p>
    <w:p w14:paraId="3BB553D0" w14:textId="77777777" w:rsidR="00CF76C0" w:rsidRPr="00CF76C0" w:rsidRDefault="00CF76C0" w:rsidP="00CF76C0">
      <w:r w:rsidRPr="00CF76C0">
        <w:rPr>
          <w:sz w:val="22"/>
          <w:highlight w:val="cyan"/>
          <w:u w:val="single"/>
        </w:rPr>
        <w:t xml:space="preserve">The </w:t>
      </w:r>
      <w:r w:rsidRPr="00CF76C0">
        <w:rPr>
          <w:b/>
          <w:iCs/>
          <w:sz w:val="22"/>
          <w:highlight w:val="cyan"/>
          <w:u w:val="single"/>
        </w:rPr>
        <w:t>most logical</w:t>
      </w:r>
      <w:r w:rsidRPr="00CF76C0">
        <w:rPr>
          <w:sz w:val="22"/>
          <w:u w:val="single"/>
        </w:rPr>
        <w:t xml:space="preserve"> </w:t>
      </w:r>
      <w:r w:rsidRPr="00CF76C0">
        <w:rPr>
          <w:sz w:val="22"/>
          <w:highlight w:val="cyan"/>
          <w:u w:val="single"/>
        </w:rPr>
        <w:t>structure</w:t>
      </w:r>
      <w:r w:rsidRPr="00CF76C0">
        <w:rPr>
          <w:sz w:val="22"/>
          <w:u w:val="single"/>
        </w:rPr>
        <w:t xml:space="preserve"> for the T-12 </w:t>
      </w:r>
      <w:r w:rsidRPr="00CF76C0">
        <w:rPr>
          <w:sz w:val="22"/>
          <w:highlight w:val="cyan"/>
          <w:u w:val="single"/>
        </w:rPr>
        <w:t xml:space="preserve">is an </w:t>
      </w:r>
      <w:r w:rsidRPr="00CF76C0">
        <w:rPr>
          <w:b/>
          <w:iCs/>
          <w:sz w:val="22"/>
          <w:highlight w:val="cyan"/>
          <w:u w:val="single"/>
        </w:rPr>
        <w:t>informal</w:t>
      </w:r>
      <w:r w:rsidRPr="00CF76C0">
        <w:rPr>
          <w:sz w:val="22"/>
          <w:highlight w:val="cyan"/>
          <w:u w:val="single"/>
        </w:rPr>
        <w:t xml:space="preserve"> group</w:t>
      </w:r>
      <w:r w:rsidRPr="00CF76C0">
        <w:rPr>
          <w:sz w:val="22"/>
          <w:u w:val="single"/>
        </w:rPr>
        <w:t xml:space="preserve"> of states, </w:t>
      </w:r>
      <w:r w:rsidRPr="00CF76C0">
        <w:rPr>
          <w:sz w:val="32"/>
          <w:szCs w:val="32"/>
          <w:highlight w:val="cyan"/>
          <w:u w:val="single"/>
        </w:rPr>
        <w:t>not</w:t>
      </w:r>
      <w:r w:rsidRPr="00CF76C0">
        <w:rPr>
          <w:sz w:val="32"/>
          <w:szCs w:val="32"/>
          <w:u w:val="single"/>
        </w:rPr>
        <w:t xml:space="preserve"> a secretariat-laden international organization or </w:t>
      </w:r>
      <w:r w:rsidRPr="00CF76C0">
        <w:rPr>
          <w:sz w:val="32"/>
          <w:szCs w:val="32"/>
          <w:highlight w:val="cyan"/>
          <w:u w:val="single"/>
        </w:rPr>
        <w:t xml:space="preserve">an alliance with a </w:t>
      </w:r>
      <w:r w:rsidRPr="00CF76C0">
        <w:rPr>
          <w:b/>
          <w:iCs/>
          <w:sz w:val="32"/>
          <w:szCs w:val="32"/>
          <w:highlight w:val="cyan"/>
          <w:u w:val="single"/>
        </w:rPr>
        <w:t>mutual defense</w:t>
      </w:r>
      <w:r w:rsidRPr="00CF76C0">
        <w:rPr>
          <w:sz w:val="32"/>
          <w:szCs w:val="32"/>
          <w:highlight w:val="cyan"/>
          <w:u w:val="single"/>
        </w:rPr>
        <w:t xml:space="preserve"> agreement</w:t>
      </w:r>
      <w:r w:rsidRPr="00CF76C0">
        <w:t xml:space="preserve">. Although critics often dismiss gatherings such as the G-20 and the Asia-Pacific Economic Cooperation as once-a-year opportunities for heads of state to gather for a few hours, don an ethnically unique shirt, jawbone, and take a group photo, this is a misleading stereotype. </w:t>
      </w:r>
      <w:r w:rsidRPr="00CF76C0">
        <w:rPr>
          <w:sz w:val="22"/>
          <w:u w:val="single"/>
        </w:rPr>
        <w:t xml:space="preserve">Such </w:t>
      </w:r>
      <w:r w:rsidRPr="00CF76C0">
        <w:rPr>
          <w:sz w:val="22"/>
          <w:highlight w:val="cyan"/>
          <w:u w:val="single"/>
        </w:rPr>
        <w:t>groupings have</w:t>
      </w:r>
      <w:r w:rsidRPr="00CF76C0">
        <w:t xml:space="preserve"> in fact </w:t>
      </w:r>
      <w:r w:rsidRPr="00CF76C0">
        <w:rPr>
          <w:sz w:val="22"/>
          <w:highlight w:val="cyan"/>
          <w:u w:val="single"/>
        </w:rPr>
        <w:t>been</w:t>
      </w:r>
      <w:r w:rsidRPr="00CF76C0">
        <w:rPr>
          <w:sz w:val="22"/>
          <w:u w:val="single"/>
        </w:rPr>
        <w:t xml:space="preserve"> </w:t>
      </w:r>
      <w:r w:rsidRPr="00CF76C0">
        <w:rPr>
          <w:b/>
          <w:iCs/>
          <w:sz w:val="22"/>
          <w:highlight w:val="cyan"/>
          <w:u w:val="single"/>
        </w:rPr>
        <w:t>highly effective</w:t>
      </w:r>
      <w:r w:rsidRPr="00CF76C0">
        <w:rPr>
          <w:sz w:val="22"/>
          <w:u w:val="single"/>
        </w:rPr>
        <w:t xml:space="preserve"> </w:t>
      </w:r>
      <w:r w:rsidRPr="00CF76C0">
        <w:rPr>
          <w:sz w:val="22"/>
          <w:highlight w:val="cyan"/>
          <w:u w:val="single"/>
        </w:rPr>
        <w:t xml:space="preserve">at marshaling </w:t>
      </w:r>
      <w:r w:rsidRPr="00CF76C0">
        <w:rPr>
          <w:b/>
          <w:iCs/>
          <w:sz w:val="22"/>
          <w:highlight w:val="cyan"/>
          <w:u w:val="single"/>
        </w:rPr>
        <w:t>multilateral action</w:t>
      </w:r>
      <w:r w:rsidRPr="00CF76C0">
        <w:t xml:space="preserve">. </w:t>
      </w:r>
    </w:p>
    <w:p w14:paraId="365D18FF" w14:textId="77777777" w:rsidR="00CF76C0" w:rsidRPr="00CF76C0" w:rsidRDefault="00CF76C0" w:rsidP="00CF76C0"/>
    <w:p w14:paraId="2C94BE96"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1NC---Cohen---Full Article</w:t>
      </w:r>
    </w:p>
    <w:p w14:paraId="61605310" w14:textId="77777777" w:rsidR="00CF76C0" w:rsidRPr="00CF76C0" w:rsidRDefault="00CF76C0" w:rsidP="00CF76C0">
      <w:r w:rsidRPr="00CF76C0">
        <w:t>Here’s the full article in case you want to cut it differently.</w:t>
      </w:r>
    </w:p>
    <w:p w14:paraId="475F6D18" w14:textId="77777777" w:rsidR="00CF76C0" w:rsidRPr="00CF76C0" w:rsidRDefault="00CF76C0" w:rsidP="00CF76C0">
      <w:r w:rsidRPr="00CF76C0">
        <w:t>There are also repeats of cards because a lot of them are multi-use.</w:t>
      </w:r>
    </w:p>
    <w:p w14:paraId="32E91B38" w14:textId="77777777" w:rsidR="00CF76C0" w:rsidRPr="00CF76C0" w:rsidRDefault="00CF76C0" w:rsidP="00CF76C0"/>
    <w:p w14:paraId="33C60398"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Full article</w:t>
      </w:r>
    </w:p>
    <w:p w14:paraId="4E84A64D"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w:t>
      </w:r>
    </w:p>
    <w:p w14:paraId="51ECA7C5" w14:textId="77777777" w:rsidR="00CF76C0" w:rsidRPr="00CF76C0" w:rsidRDefault="00CF76C0" w:rsidP="00CF76C0">
      <w:r w:rsidRPr="00CF76C0">
        <w:t xml:space="preserve">At the outset of the digital age, democracies seemed ascendant. The United States and like-minded countries were at the cutting edge of technological development. Policymakers were pointing to the inherently liberalizing effect of the Internet, which seemed a threat to dictators everywhere. The United States’ technological advantage made its military more potent, its economy more prosperous, and its democracy, at least in theory, more vibrant. </w:t>
      </w:r>
    </w:p>
    <w:p w14:paraId="7EED1B8F" w14:textId="77777777" w:rsidR="00CF76C0" w:rsidRPr="00CF76C0" w:rsidRDefault="00CF76C0" w:rsidP="00CF76C0">
      <w:r w:rsidRPr="00CF76C0">
        <w:t xml:space="preserve">Since then, autocratic states have caught up. China is at the forefront, no longer a mere rising power in technology and now an American peer. In multiple areas—including facial and voice recognition, 5G technology, digital payments, quantum communications, and the commercial drone market—it has surpassed the United States. Leaders in Cuba, Iran, North Korea, Russia, Venezuela, and elsewhere are increasingly using technology for illiberal ends, following China’s example. And despite the United States’ remaining advantage in some technologies, such as artificial intelligence (AI) and semiconductor production, it has fallen behind China in formulating an overall strategy for their use. </w:t>
      </w:r>
    </w:p>
    <w:p w14:paraId="69474BD6" w14:textId="77777777" w:rsidR="00CF76C0" w:rsidRPr="00CF76C0" w:rsidRDefault="00CF76C0" w:rsidP="00CF76C0">
      <w:r w:rsidRPr="00CF76C0">
        <w:t>Almost in parallel, the United States and its allies have stepped away from their tradition of collaboration. Instead of working together on issues of common interest, they have been pulled apart by diverging national interests and have responded incoherently to autocratic states’ co-optation of new technologies. Although officials in most democratic capitals now acknowledge the profound ways in which new technologies are shaping the world, they remain strangely disconnected from one another when it comes to managing them. Coordination, when it occurs, is sporadic, reactive, and ad hoc.</w:t>
      </w:r>
    </w:p>
    <w:p w14:paraId="6F353990" w14:textId="77777777" w:rsidR="00CF76C0" w:rsidRPr="00CF76C0" w:rsidRDefault="00CF76C0" w:rsidP="00CF76C0">
      <w:r w:rsidRPr="00CF76C0">
        <w:t>The liberal democracies are running out of time to get their act together: whoever shapes the use of emerging technologies such as AI, quantum computing, biotechnology, and next-generation telecommunications will have an economic, military, and political advantage for decades to come. But the world’s advanced democracies have something the autocracies don’t: a long history of multilateral cooperation for the benefit of all.</w:t>
      </w:r>
    </w:p>
    <w:p w14:paraId="67EE4DEF" w14:textId="77777777" w:rsidR="00CF76C0" w:rsidRPr="00CF76C0" w:rsidRDefault="00CF76C0" w:rsidP="00CF76C0">
      <w:r w:rsidRPr="00CF76C0">
        <w:t>Because the issues are so diverse, what’s needed now is not more piecemeal solutions but an overarching forum in which like-minded countries can come together to hammer out joint responses. This new grouping of leading “techno-democracies”—call it the T-12, given the logical list of members—would help democracies regain the initiative in global technology competition. It would allow them to promote their preferred norms and values around the use of emerging technologies and preserve their competitive advantage in key areas. Above all, it would help coordinate a unified response to a chief threat to the global order.</w:t>
      </w:r>
    </w:p>
    <w:p w14:paraId="3C30B725" w14:textId="77777777" w:rsidR="00CF76C0" w:rsidRPr="00CF76C0" w:rsidRDefault="00CF76C0" w:rsidP="00CF76C0">
      <w:r w:rsidRPr="00CF76C0">
        <w:t>AUTOCRACIES IN THE LEAD</w:t>
      </w:r>
    </w:p>
    <w:p w14:paraId="33EEE0CE" w14:textId="77777777" w:rsidR="00CF76C0" w:rsidRPr="00CF76C0" w:rsidRDefault="00CF76C0" w:rsidP="00CF76C0">
      <w:r w:rsidRPr="00CF76C0">
        <w:t xml:space="preserve">Washington has struggled to develop a coherent vision to guide its global technological role, but many autocracies have not. China, in particular, has recognized that the existing rules of the international order were largely written in a predigital age and that it has an opportunity to write fresh ones. Already, Beijing is pursuing this goal by quickly building top-notch capabilities and deploying them throughout the global market, especially in areas where the U.S. presence is weak or virtually nonexistent. In Zimbabwe, for instance, the Chinese AI company CloudWalk is helping develop a national facial recognition system, giving the local government a powerful new tool for political control. </w:t>
      </w:r>
    </w:p>
    <w:p w14:paraId="6E331AEC" w14:textId="77777777" w:rsidR="00CF76C0" w:rsidRPr="00CF76C0" w:rsidRDefault="00CF76C0" w:rsidP="00CF76C0">
      <w:r w:rsidRPr="00CF76C0">
        <w:t xml:space="preserve">But forward-looking efforts such as these are not solely unilateral. China, Russia, and other autocracies are already coordinating around a self-interested global vision. They are shaping standards for the use of new technologies in exclusive groups such as the Shanghai Cooperation Organization, whose members have agreed to collaborate on information security, robotics, and e-commerce, among other areas. They also work through global forums such as the International Telecommunication Union, where some of the same countries have supported international standards that facilitate unaccountable surveillance. Unlike many liberal democracies, quite a few autocracies have realized that technology, including the power to innovate, set norms for its use, and shape the institutions that decide how it will be employed, is not simply a niche functional issue buried in a crowded foreign policy agenda; it is a central element of modern geopolitical competition. </w:t>
      </w:r>
    </w:p>
    <w:p w14:paraId="399CB2A4" w14:textId="77777777" w:rsidR="00CF76C0" w:rsidRPr="00CF76C0" w:rsidRDefault="00CF76C0" w:rsidP="00CF76C0">
      <w:r w:rsidRPr="00CF76C0">
        <w:t xml:space="preserve">The United States, on the other hand, has been mostly reactive. China’s rapid progress in 5G, AI, and quantum communications has stumped multiple U.S. administrations. Washington has no easy answer to China’s so-called Digital Silk Road, an array of technological infrastructure projects to accompany the construction projects of its Belt and Road Initiative, nor does it have an answer to the country’s campaign to establish a digital currency. The United States and its allies have consistently struggled to define the rules of engagement around cyberattacks and have responded inadequately to the use of technologies by autocracies to oppress their people. U.S. officials often complain about Beijing’s dominance in technical standard setting and allies’ deferential attitude toward Chinese infrastructure. But they have had a difficult time changing the nature of the game. </w:t>
      </w:r>
    </w:p>
    <w:p w14:paraId="4B7E0E6D" w14:textId="77777777" w:rsidR="00CF76C0" w:rsidRPr="00CF76C0" w:rsidRDefault="00CF76C0" w:rsidP="00CF76C0">
      <w:r w:rsidRPr="00CF76C0">
        <w:t>This is a multinational failure. Liberal democracies around the world simply do not work together on many of the issues that should unite them. Their responses to autocracies’ abuse of technology tend to be fragmented. National interests diverge, disagreements among states arise, and nothing gets done. Within countries, paralysis often occurs as domestic authorities clash with their national security counterparts over how to deal with election meddling, disinformation, and hacking. Instead of pursuing broad collaboration, the liberal democracies have come up with a patchwork of discrete responses: Canada and France’s collaboration on an expert panel tasked with monitoring developments in AI policy, for example, or NATO’s pursuit of a cyber-deterrence doctrine.</w:t>
      </w:r>
    </w:p>
    <w:p w14:paraId="3DFC4510" w14:textId="77777777" w:rsidR="00CF76C0" w:rsidRPr="00CF76C0" w:rsidRDefault="00CF76C0" w:rsidP="00CF76C0">
      <w:r w:rsidRPr="00CF76C0">
        <w:t>The dispute over the Chinese telecommunications giant Huawei’s 5G capabilities is perhaps the best example of democracies’ inconsistent response. Following Australia’s initial lead, the United States took a hard line against the company, banning Huawei components from its national 5G network and forbidding U.S. entities from doing business of any sort with it. The United States proceeded to insist that other democracies follow suit, even threatening to withhold critical intelligence from allies if they adopted Huawei products. Still, Washington remains relatively isolated in its opposition. Many governments continue to resist U.S. pressure, pointing out that there is no low-cost, one-stop-shop alternative to Huawei’s technology. Even Canada and South Korea, close U.S. allies, have defied Washington and are considering Huawei equipment for their 5G infrastructure.</w:t>
      </w:r>
    </w:p>
    <w:p w14:paraId="11F24C02" w14:textId="77777777" w:rsidR="00CF76C0" w:rsidRPr="00CF76C0" w:rsidRDefault="00CF76C0" w:rsidP="00CF76C0">
      <w:r w:rsidRPr="00CF76C0">
        <w:t>The democracies have come up with a similarly disjointed response to Russia’s election meddling. Although the Kremlin has interfered in the elections of multiple countries, the problem has largely been treated as a national one, deserving of only a unilateral response from any given target. When Russia interfered in the 2016 U.S. presidential election, only the United States responded with punitive measures. Likewise, Russia’s reported meddling in this year’s U.S. presidential election has so far not produced any unified reaction. Compare that to the response to Russia’s annexation of Crimea and its poisoning of a former intelligence officer and his daughter in the United Kingdom. In those cases, the major democracies coordinated a joint response, imposing new sanctions and expelling Russian diplomats.</w:t>
      </w:r>
    </w:p>
    <w:p w14:paraId="175AB05C" w14:textId="77777777" w:rsidR="00CF76C0" w:rsidRPr="00CF76C0" w:rsidRDefault="00CF76C0" w:rsidP="00CF76C0">
      <w:r w:rsidRPr="00CF76C0">
        <w:t>FROM MANY, ONE</w:t>
      </w:r>
    </w:p>
    <w:p w14:paraId="0D2C85C7" w14:textId="77777777" w:rsidR="00CF76C0" w:rsidRPr="00CF76C0" w:rsidRDefault="00CF76C0" w:rsidP="00CF76C0">
      <w:r w:rsidRPr="00CF76C0">
        <w:t xml:space="preserve">Although the democracies currently suffer from a deficit of cooperation, their capacity to work together endures. Here, history offers useful guidance. In 1973, U.S. Treasury Secretary George Shultz convened the finance ministers of France, the United Kingdom, and West Germany in the White House library for informal talks. This “Library Group” quickly added Japan to become the G-5 and later included first Italy and then Canada to become the G-7. In the decades that followed, this informal group of advanced liberal democracies, which for 16 years included Russia as the G-8, would emerge as a powerful international force. Among other issues, the group coordinated its members’ responses to 9/11 and to the 2008 global financial crisis. </w:t>
      </w:r>
    </w:p>
    <w:p w14:paraId="0014DA4B" w14:textId="77777777" w:rsidR="00CF76C0" w:rsidRPr="00CF76C0" w:rsidRDefault="00CF76C0" w:rsidP="00CF76C0">
      <w:r w:rsidRPr="00CF76C0">
        <w:t>Just as the G-7 came to guide multilateral action among the world’s leading economies, a set of techno-democracies—countries with top technology sectors, advanced economies, and a commitment to liberal democracy—must take action on contemporary digital issues. So far, these leading states have acted independently, but their combined market power and national strength would make them a potent unified force.</w:t>
      </w:r>
    </w:p>
    <w:p w14:paraId="3B072F29" w14:textId="77777777" w:rsidR="00CF76C0" w:rsidRPr="00CF76C0" w:rsidRDefault="00CF76C0" w:rsidP="00CF76C0">
      <w:r w:rsidRPr="00CF76C0">
        <w:t xml:space="preserve">For now, 12 countries stand out for inclusion in such a group. The United States is arguably still the world’s leading technological power, and France, Germany, Japan, and the United Kingdom all have large economies and impressive technology sectors. Australia, Canada, and South Korea have smaller economies, but they are also important players in technology. The same is true of Finland and Sweden, which are telecommunications and engineering powerhouses. India and Israel are also logical candidates for membership, owing to the global reach of their flourishing technology and startup sectors. </w:t>
      </w:r>
    </w:p>
    <w:p w14:paraId="1DA90F6A" w14:textId="77777777" w:rsidR="00CF76C0" w:rsidRPr="00CF76C0" w:rsidRDefault="00CF76C0" w:rsidP="00CF76C0">
      <w:r w:rsidRPr="00CF76C0">
        <w:t xml:space="preserve">Given the deep need for coordination among like-minded states, this “T-12” group of techno-democracies would fill a yawning gap in modern technological and geopolitical competition. The T-12’s members would undoubtedly disagree on many issues, but the group could provide a critical venue for them to air their grievances. The United States, in particular, should welcome the participation of others, since their presence at the negotiating table would not only improve its digital advantage but also reduce the sense among these countries that they are merely pawns, rather than partners, in a U.S.-Chinese superpower competition. </w:t>
      </w:r>
    </w:p>
    <w:p w14:paraId="79C11C9D" w14:textId="77777777" w:rsidR="00CF76C0" w:rsidRPr="00CF76C0" w:rsidRDefault="00CF76C0" w:rsidP="00CF76C0">
      <w:r w:rsidRPr="00CF76C0">
        <w:t xml:space="preserve">The most logical structure for the T-12 is an informal group of states, not a secretariat-laden international organization or an alliance with a mutual defense agreement. Although critics often dismiss gatherings such as the G-20 and the Asia-Pacific Economic Cooperation as once-a-year opportunities for heads of state to gather for a few hours, don an ethnically unique shirt, jawbone, and take a group photo, this is a misleading stereotype. Such groupings have in fact been highly effective at marshaling multilateral action. </w:t>
      </w:r>
    </w:p>
    <w:p w14:paraId="00739B57" w14:textId="77777777" w:rsidR="00CF76C0" w:rsidRPr="00CF76C0" w:rsidRDefault="00CF76C0" w:rsidP="00CF76C0">
      <w:r w:rsidRPr="00CF76C0">
        <w:t>In the wake of 9/11, for instance, G-8 summits produced specific commitments to prevent a repeat attack. It is thanks to the actions taken then that modern commercial aircraft have hardened cockpit doors, major international ports screen cargo containers for dangerous materials, and nations restrict the export of portable surface-to-air missiles. The G-8 was also at the forefront of public health efforts. In 2001, the group established the Global Fund to Fight AIDS, Tuberculosis and Malaria, which has saved millions of lives through investments in research and global health programs. And after the 2008 financial crisis, the G-20 committed to a $5 trillion stimulus package and proposed new financial regulations, helping contain the subsequent recession’s damage and prevent another crash.</w:t>
      </w:r>
    </w:p>
    <w:p w14:paraId="6E1B0616" w14:textId="77777777" w:rsidR="00CF76C0" w:rsidRPr="00CF76C0" w:rsidRDefault="00CF76C0" w:rsidP="00CF76C0">
      <w:r w:rsidRPr="00CF76C0">
        <w:t xml:space="preserve">The government leaders or ministers who meet as the T-12 would also have a unique opportunity to enlist the private sector and international organizations in their work. Annual meetings could serve as an arena for business leaders to join government officials in coordinating responses to emerging issues such as the need to improve remote-learning technology in response to the COVID-19 pandemic and what the future of counterterrorism might look like. The format for these meetings could include issue-based sessions, in which governments invite leading private-sector figures for focused discussions, or standing forums akin to the Asia-Pacific Economic Cooperation’s Business Advisory Council, which provides advice to Pacific Rim leaders on concerns facing businesses throughout the region. The T-12 could also develop working groups and committees on the multistakeholder model, which brings together representatives from business, civil society, government, and research institutions. These groups would then pass recommendations up to ministers and principals. Simultaneously, leaders could collaborate with other multilateral organizations—working with NATO on AI security, for instance, or with the Organization for Economic Cooperation and Development on the industrial implications of disruptive technologies. </w:t>
      </w:r>
    </w:p>
    <w:p w14:paraId="1DC55DA7" w14:textId="77777777" w:rsidR="00CF76C0" w:rsidRPr="00CF76C0" w:rsidRDefault="00CF76C0" w:rsidP="00CF76C0">
      <w:r w:rsidRPr="00CF76C0">
        <w:t>AN INITIAL AGENDA</w:t>
      </w:r>
    </w:p>
    <w:p w14:paraId="37A67EA6" w14:textId="77777777" w:rsidR="00CF76C0" w:rsidRPr="00CF76C0" w:rsidRDefault="00CF76C0" w:rsidP="00CF76C0">
      <w:r w:rsidRPr="00CF76C0">
        <w:t>The success of the T-12 will inevitably hinge on its ability to translate its conceptual appeal into the nuts and bolts of executing a real agenda. One task its members could start with is information sharing. Within the T-12, governments could update one another on the security of supply chains, particularly in critical sectors such as semiconductors, where China aims to dramatically reduce the portion of the market currently controlled by American, Dutch, and Japanese firms. They could conduct audits of supply chains that cross international boundaries, especially those that include Chinese-made components or software. Members could compare their assessments of the risks of China’s 5G technology, examine advances in quantum computing, investigate AI safety, and share strategies for preventing the theft of intellectual property. In a more ambitious step, they could exchange information about online propaganda, disinformation, the integrity of academic research, and specific ways in which autocratic regimes employ technology to erode liberal democracy.</w:t>
      </w:r>
    </w:p>
    <w:p w14:paraId="09557BE0" w14:textId="77777777" w:rsidR="00CF76C0" w:rsidRPr="00CF76C0" w:rsidRDefault="00CF76C0" w:rsidP="00CF76C0">
      <w:r w:rsidRPr="00CF76C0">
        <w:t xml:space="preserve">Setting standards for the use of emerging technologies would be another crucial job for the T-12. The countries and companies producing the most advanced technology have a valuable first-mover advantage: they can set guidelines for how they expect their products to be used. Facial recognition software would be a good test case for the T-12’s potential on this front. This technology is already being used for surveillance purposes, including by the Chinese government to monitor Uighur Muslims in Xinjiang and by Moscow to link photographs with social media accounts. The leading democracies have yet to agree on rules for using facial recognition technology, including its proper role in the criminal justice system, or the protocols that should govern data collection. The T-12 could address this by exploring how such technology could be used to secure large events or assist in law enforcement investigations, but not as a means of social control or mass intimidation. </w:t>
      </w:r>
    </w:p>
    <w:p w14:paraId="2F7E047C" w14:textId="77777777" w:rsidR="00CF76C0" w:rsidRPr="00CF76C0" w:rsidRDefault="00CF76C0" w:rsidP="00CF76C0">
      <w:r w:rsidRPr="00CF76C0">
        <w:t>Autocracies have realized that technology is a central element of modern geopolitical competition.</w:t>
      </w:r>
    </w:p>
    <w:p w14:paraId="107EE729" w14:textId="77777777" w:rsidR="00CF76C0" w:rsidRPr="00CF76C0" w:rsidRDefault="00CF76C0" w:rsidP="00CF76C0">
      <w:r w:rsidRPr="00CF76C0">
        <w:t xml:space="preserve">Beyond helping the democracies get on the same page as they compete with China, the T-12 could also serve as a way for members to air differences within the group itself. Europeans might object, for instance, to the fact that Israel’s NSO Group, a controversial technology firm known for its spyware products, sells smartphone surveillance tools to autocracies, and the Americans may disagree with the EU’s focus on privacy when it infringes on free expression. The democracies have varied approaches to data protection, privacy, and free speech. The T-12 would allow them to explore these differences, with the ultimate aim of establishing broad principles, understanding disagreements, and narrowing the gaps between participants. </w:t>
      </w:r>
    </w:p>
    <w:p w14:paraId="6F76C8C3" w14:textId="77777777" w:rsidR="00CF76C0" w:rsidRPr="00CF76C0" w:rsidRDefault="00CF76C0" w:rsidP="00CF76C0">
      <w:r w:rsidRPr="00CF76C0">
        <w:t>Coordinating investments would represent another natural function of the T-12. Members could rationalize their allocation of resources to innovation and R &amp; D and to securing supply chains. They could even make concrete financial commitments to counter China’s Digital Silk Road and 5G capabilities and launch joint projects in such areas as quantum computing, cybersecurity, and tools for detecting AI-generated counterfeit images or videos known as “deepfakes.” In the realm of more speculative technologies, it could examine advances in 3-D printing, potentially unbreakable encryption methods based on quantum mechanics, and microscopic sensing technology. More ambitious still, it might launch a joint fund to extend loans and loan guarantees to developing nations that seek trusted 5G equipment and other technology that accords with liberal values.</w:t>
      </w:r>
    </w:p>
    <w:p w14:paraId="3B00DBDF" w14:textId="77777777" w:rsidR="00CF76C0" w:rsidRPr="00CF76C0" w:rsidRDefault="00CF76C0" w:rsidP="00CF76C0">
      <w:r w:rsidRPr="00CF76C0">
        <w:t>Finally, the T-12 could serve as a forum for coordinating policy. Members might harmonize their export controls on cyber-surveillance tools; regulate the use of blockchain, a digital ledger of global transactions, to ensure the integrity of supply chains when it comes to sectors such as defense manufacturing and medical equipment; generate common standards for a variety of 3-D printing methods; and even coordinate their education and immigration policies to develop and retain top technology talent. More broadly, the T-12 should articulate a vision of the future based on innovation, freedom, democratic collaboration, and liberal values.</w:t>
      </w:r>
    </w:p>
    <w:p w14:paraId="2AFFDDBE" w14:textId="77777777" w:rsidR="00CF76C0" w:rsidRPr="00CF76C0" w:rsidRDefault="00CF76C0" w:rsidP="00CF76C0">
      <w:r w:rsidRPr="00CF76C0">
        <w:t>BIGGER AND BOLDER</w:t>
      </w:r>
    </w:p>
    <w:p w14:paraId="34EA92CC" w14:textId="77777777" w:rsidR="00CF76C0" w:rsidRPr="00CF76C0" w:rsidRDefault="00CF76C0" w:rsidP="00CF76C0">
      <w:r w:rsidRPr="00CF76C0">
        <w:t>Over time, the T-12 could expand and transform, just as the G-5 became the G-7 and then, temporarily, the G-8. Starting with the initial 12, the T-12 should aim for around 20 members within five years. Additional individual European states, such as Italy and the Netherlands, could be asked to join, without the complexity of including the European Union itself as a member. In Latin America, Brazil and Chile would make obvious candidates, and in Africa, members could include Kenya, Nigeria, and South Africa. Taiwan would also be a useful participant, even if creative diplomacy might be required to deal with the island’s nonstate status.</w:t>
      </w:r>
    </w:p>
    <w:p w14:paraId="260E6E9B" w14:textId="77777777" w:rsidR="00CF76C0" w:rsidRPr="00CF76C0" w:rsidRDefault="00CF76C0" w:rsidP="00CF76C0">
      <w:r w:rsidRPr="00CF76C0">
        <w:t xml:space="preserve">The T-12’s agenda should similarly grow in ambition. Moving beyond its initial objectives, the group could branch out into securing the supply chains for semiconductors. Doing so would involve multilateral export controls on semiconductor manufacturing equipment and technology, an area in which the techno-democracies have a significant lead over China and others. As part of this effort, they could create an international chip fabrication consortium to move semiconductor production out of China and into a T-12 country and provide shared financing for the billions of dollars such a move would require. And as the world faces diminishing returns in the growth of computing power due to the physical limits of existing materials, the group could launch joint R &amp; D projects devoted to a new generation of microelectronics that might jump-start an increase in computing power again. </w:t>
      </w:r>
    </w:p>
    <w:p w14:paraId="12B609A0" w14:textId="77777777" w:rsidR="00CF76C0" w:rsidRPr="00CF76C0" w:rsidRDefault="00CF76C0" w:rsidP="00CF76C0">
      <w:r w:rsidRPr="00CF76C0">
        <w:t>Technology is too important to be left to the technologists.</w:t>
      </w:r>
    </w:p>
    <w:p w14:paraId="6C9C0661" w14:textId="77777777" w:rsidR="00CF76C0" w:rsidRPr="00CF76C0" w:rsidRDefault="00CF76C0" w:rsidP="00CF76C0">
      <w:r w:rsidRPr="00CF76C0">
        <w:t>As its portfolio grows, the T-12 should also take a multinational approach to 5G networks. The current telecommunications equipment sector is a Huawei-dominated oligopoly. This presents a major supply chain and security risk, yet China’s state subsidies make it difficult for others to enter the market. The T-12 could support non-Huawei companies, such as Ericsson, Nokia, and Samsung, as they transition to using an open radio access network, or O-RAN, which relies on open interfaces rather than proprietary equipment. This would allow multiple vendors to supply the market with interchangeable telecommunications components. In the future, it could collaborate on 6G alternatives to Chinese hardware well before they are necessary, helping avoid the very dilemma many economies are now facing with 5G.</w:t>
      </w:r>
    </w:p>
    <w:p w14:paraId="38ADAD7A" w14:textId="77777777" w:rsidR="00CF76C0" w:rsidRPr="00CF76C0" w:rsidRDefault="00CF76C0" w:rsidP="00CF76C0">
      <w:r w:rsidRPr="00CF76C0">
        <w:t>The T-12 could also develop the framework for a digital currency that preserves the central role of the U.S. dollar in the global financial system. That role is under threat. China’s central bank is already piloting a digital currency program. If the effort succeeds, China is likely to extend its use to countries that participate in its Belt and Road Initiative, expanding the renminbi’s reach as an international medium of exchange and possibly threatening the dollar’s preeminent status. Pursuing a secure digital dollar-based platform would level this playing field, making it faster and easier to accomplish tasks such as moving money between banks, trading oil futures, and tracking money laundering.</w:t>
      </w:r>
    </w:p>
    <w:p w14:paraId="79E4ED12" w14:textId="77777777" w:rsidR="00CF76C0" w:rsidRPr="00CF76C0" w:rsidRDefault="00CF76C0" w:rsidP="00CF76C0">
      <w:r w:rsidRPr="00CF76C0">
        <w:t xml:space="preserve">Beyond this, the T-12’s members could develop and adopt a cyber-deterrence doctrine. The world faces a perpetual threat from cyberattacks, given the low barriers to entry and the difficulty of attributing an attack to a defined actor. To tackle the threat, the T-12 could lay out uniform standards for appropriate behavior in cyberspace and define what constitutes a proportionate response to a cyberattack. Members could cooperate in detecting and measuring attacks by increasing information sharing and establishing early warning mechanisms, then work together to attribute violations to a particular aggressor. And once a culprit is identified, the T-12 could coordinate a joint response. </w:t>
      </w:r>
    </w:p>
    <w:p w14:paraId="5E67BDE1" w14:textId="77777777" w:rsidR="00CF76C0" w:rsidRPr="00CF76C0" w:rsidRDefault="00CF76C0" w:rsidP="00CF76C0">
      <w:r w:rsidRPr="00CF76C0">
        <w:t>ADDRESSING THE SKEPTICS</w:t>
      </w:r>
    </w:p>
    <w:p w14:paraId="4CEC41C5" w14:textId="77777777" w:rsidR="00CF76C0" w:rsidRPr="00CF76C0" w:rsidRDefault="00CF76C0" w:rsidP="00CF76C0">
      <w:r w:rsidRPr="00CF76C0">
        <w:t>Objections to a T-12 are easy to imagine. The most obvious would be general opposition to any new international grouping, which would join a raft of existing multilateral organizations, some of which are obsolete. Yet the T-12’s novelty is what makes it relevant. There is no group of advanced democracies to coordinate technology policy: the G-7 leaves out important technology leaders, and the G-20 includes the illiberal states of China, Russia, Saudi Arabia, and Turkey. NATO is a military alliance focused first and foremost on European security. The Organization for Economic Cooperation and Development, with 37 member states, is too large and lacks the track record to break ground on technological issues. The T-12, by contrast, would bring together the right members while elevating technology to a level commensurate with such issues as European security and global economic policy.</w:t>
      </w:r>
    </w:p>
    <w:p w14:paraId="1EA40506" w14:textId="77777777" w:rsidR="00CF76C0" w:rsidRPr="00CF76C0" w:rsidRDefault="00CF76C0" w:rsidP="00CF76C0">
      <w:r w:rsidRPr="00CF76C0">
        <w:t xml:space="preserve">The private sector’s role in a potential T-12 raises another question: Why would any business participate in a government-driven process? The answer is that it would make economic sense. Consider the inevitable restructuring and geographic diversification of supply chains that will almost certainly follow the coronavirus pandemic. Already, governments and firms are considering reshoring pharmaceutical and medical device production, and firms that are facing factory shutdowns due to the pandemic are rediscovering the merits of diverse supply chains. Multilateral coordination among national governments would make this process less disruptive, costly, and lengthy than it would otherwise be. </w:t>
      </w:r>
    </w:p>
    <w:p w14:paraId="15618495" w14:textId="77777777" w:rsidR="00CF76C0" w:rsidRPr="00CF76C0" w:rsidRDefault="00CF76C0" w:rsidP="00CF76C0">
      <w:r w:rsidRPr="00CF76C0">
        <w:t>Then there is the likely reaction of China and Russia. Wouldn’t a new group of techno-democracies merely provoke them? Indeed, they probably would treat it as a threat, but the cost of forgoing cooperation among liberal democracies is far higher than the consequences of any pushback. As the COVID-19 pandemic has proved, when liberal democracies fail to work together, whether, in this case, in harmonizing travel restrictions, employing disease-mitigation measures, or assisting poorer nations, China benefits. The T-12 should not ignore illiberal states, and it can try to work with them on issues such as AI safety or technological responses to climate change. But it should tread carefully and limit their involvement. Ultimately, the world will be safer, more stable, and freer if liberal democracies stick together.</w:t>
      </w:r>
    </w:p>
    <w:p w14:paraId="592813F5" w14:textId="77777777" w:rsidR="00CF76C0" w:rsidRPr="00CF76C0" w:rsidRDefault="00CF76C0" w:rsidP="00CF76C0">
      <w:r w:rsidRPr="00CF76C0">
        <w:t>A final objection would be based on realism. Cooperation in other fields—global health, say, or economic policy—is hard enough, and the likelihood of building a successful body focused on technological collaboration may be low. Indeed, one should not overstate the degree of like-mindedness among any group of sovereign states, democracies or not. But that is a reason to experiment with new structures to deal with tough problems, rather than rely on either outdated mechanisms or an every-country-for-itself approach. The status quo is not sustainable. If the democracies fail to act, technology will help shift the balance of economic, military, and political power in favor of autocracies.</w:t>
      </w:r>
    </w:p>
    <w:p w14:paraId="719270F2" w14:textId="77777777" w:rsidR="00CF76C0" w:rsidRPr="00CF76C0" w:rsidRDefault="00CF76C0" w:rsidP="00CF76C0">
      <w:r w:rsidRPr="00CF76C0">
        <w:t>TIME FOR ACTION</w:t>
      </w:r>
    </w:p>
    <w:p w14:paraId="1A03F70B" w14:textId="77777777" w:rsidR="00CF76C0" w:rsidRPr="00CF76C0" w:rsidRDefault="00CF76C0" w:rsidP="00CF76C0">
      <w:r w:rsidRPr="00CF76C0">
        <w:t>In July 1944, delegates of the Allied countries came together in New Hampshire for what became known as the Bretton Woods conference. After discussions of various technical issues and sweeping foreign policy debates, the conference produced a blueprint for governing the postwar international monetary and financial order. The Allies agreed on a system of fixed but adjustable exchange rates, laid the groundwork for the International Monetary Fund and the World Bank, and embraced an open international economic system. The framework designed then largely remains in place today.</w:t>
      </w:r>
    </w:p>
    <w:p w14:paraId="25290FAE" w14:textId="77777777" w:rsidR="00CF76C0" w:rsidRPr="00CF76C0" w:rsidRDefault="00CF76C0" w:rsidP="00CF76C0">
      <w:r w:rsidRPr="00CF76C0">
        <w:t>Some of the most pressing technological issues facing the world’s democracies now may ultimately rival in importance the economic issues considered by the Bretton Woods delegates. Just as in 1944, when the United States and like-minded countries recognized that they could no longer make economic policy in a vacuum, today they must recognize that the time has passed when they can deal with the profound effects of technology on their own. For too long, national approaches to technological questions have been ad hoc, poorly coordinated, and left to technology experts to sort out. But in today’s competitive global environment, technology is too important to be left to the technologists.</w:t>
      </w:r>
    </w:p>
    <w:p w14:paraId="334B3FE8"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1NC---Impact---Democracy</w:t>
      </w:r>
    </w:p>
    <w:p w14:paraId="68DF7BE0"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Absent </w:t>
      </w:r>
      <w:r w:rsidRPr="00CF76C0">
        <w:rPr>
          <w:rFonts w:eastAsiaTheme="majorEastAsia" w:cstheme="majorBidi"/>
          <w:b/>
          <w:iCs/>
          <w:sz w:val="22"/>
          <w:u w:val="single"/>
        </w:rPr>
        <w:t>democratic</w:t>
      </w:r>
      <w:r w:rsidRPr="00CF76C0">
        <w:rPr>
          <w:rFonts w:eastAsiaTheme="majorEastAsia" w:cstheme="majorBidi"/>
          <w:b/>
          <w:iCs/>
          <w:sz w:val="22"/>
        </w:rPr>
        <w:t xml:space="preserve"> coordination, autocracies win. </w:t>
      </w:r>
    </w:p>
    <w:p w14:paraId="60A01CFC"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984DCDD" w14:textId="77777777" w:rsidR="00CF76C0" w:rsidRPr="00CF76C0" w:rsidRDefault="00CF76C0" w:rsidP="00CF76C0">
      <w:r w:rsidRPr="00CF76C0">
        <w:t xml:space="preserve">A final objection would be based on realism. Cooperation in other fields—global health, say, or economic policy—is hard enough, and the likelihood of building a successful body focused on technological collaboration may be low. Indeed, one should not overstate the degree of like-mindedness among any group of sovereign states, democracies or not. But </w:t>
      </w:r>
      <w:r w:rsidRPr="00CF76C0">
        <w:rPr>
          <w:sz w:val="22"/>
          <w:u w:val="single"/>
        </w:rPr>
        <w:t xml:space="preserve">that is a reason to </w:t>
      </w:r>
      <w:r w:rsidRPr="00CF76C0">
        <w:rPr>
          <w:sz w:val="22"/>
          <w:highlight w:val="cyan"/>
          <w:u w:val="single"/>
        </w:rPr>
        <w:t xml:space="preserve">experiment with </w:t>
      </w:r>
      <w:r w:rsidRPr="00CF76C0">
        <w:rPr>
          <w:b/>
          <w:iCs/>
          <w:sz w:val="22"/>
          <w:highlight w:val="cyan"/>
          <w:u w:val="single"/>
        </w:rPr>
        <w:t>new structures</w:t>
      </w:r>
      <w:r w:rsidRPr="00CF76C0">
        <w:t xml:space="preserve"> to deal with tough problems, </w:t>
      </w:r>
      <w:r w:rsidRPr="00CF76C0">
        <w:rPr>
          <w:sz w:val="22"/>
          <w:highlight w:val="cyan"/>
          <w:u w:val="single"/>
        </w:rPr>
        <w:t>rather than rely on</w:t>
      </w:r>
      <w:r w:rsidRPr="00CF76C0">
        <w:t xml:space="preserve"> either </w:t>
      </w:r>
      <w:r w:rsidRPr="00CF76C0">
        <w:rPr>
          <w:b/>
          <w:iCs/>
          <w:sz w:val="22"/>
          <w:highlight w:val="cyan"/>
          <w:u w:val="single"/>
        </w:rPr>
        <w:t>outdated mechanisms</w:t>
      </w:r>
      <w:r w:rsidRPr="00CF76C0">
        <w:t xml:space="preserve"> or an every-country-for-itself approach. </w:t>
      </w:r>
      <w:r w:rsidRPr="00CF76C0">
        <w:rPr>
          <w:sz w:val="22"/>
          <w:highlight w:val="cyan"/>
          <w:u w:val="single"/>
        </w:rPr>
        <w:t xml:space="preserve">The status quo is </w:t>
      </w:r>
      <w:r w:rsidRPr="00CF76C0">
        <w:rPr>
          <w:b/>
          <w:iCs/>
          <w:sz w:val="22"/>
          <w:highlight w:val="cyan"/>
          <w:u w:val="single"/>
        </w:rPr>
        <w:t>not sustainable</w:t>
      </w:r>
      <w:r w:rsidRPr="00CF76C0">
        <w:t xml:space="preserve">. </w:t>
      </w:r>
      <w:r w:rsidRPr="00CF76C0">
        <w:rPr>
          <w:sz w:val="22"/>
          <w:highlight w:val="cyan"/>
          <w:u w:val="single"/>
        </w:rPr>
        <w:t xml:space="preserve">If the democracies </w:t>
      </w:r>
      <w:r w:rsidRPr="00CF76C0">
        <w:rPr>
          <w:b/>
          <w:iCs/>
          <w:sz w:val="22"/>
          <w:highlight w:val="cyan"/>
          <w:u w:val="single"/>
        </w:rPr>
        <w:t>fail to act</w:t>
      </w:r>
      <w:r w:rsidRPr="00CF76C0">
        <w:rPr>
          <w:sz w:val="22"/>
          <w:u w:val="single"/>
        </w:rPr>
        <w:t xml:space="preserve">, </w:t>
      </w:r>
      <w:r w:rsidRPr="00CF76C0">
        <w:rPr>
          <w:sz w:val="22"/>
          <w:highlight w:val="cyan"/>
          <w:u w:val="single"/>
        </w:rPr>
        <w:t>tech</w:t>
      </w:r>
      <w:r w:rsidRPr="00CF76C0">
        <w:rPr>
          <w:sz w:val="22"/>
          <w:u w:val="single"/>
        </w:rPr>
        <w:t xml:space="preserve">nology </w:t>
      </w:r>
      <w:r w:rsidRPr="00CF76C0">
        <w:rPr>
          <w:sz w:val="22"/>
          <w:highlight w:val="cyan"/>
          <w:u w:val="single"/>
        </w:rPr>
        <w:t>will</w:t>
      </w:r>
      <w:r w:rsidRPr="00CF76C0">
        <w:rPr>
          <w:sz w:val="22"/>
          <w:u w:val="single"/>
        </w:rPr>
        <w:t xml:space="preserve"> help </w:t>
      </w:r>
      <w:r w:rsidRPr="00CF76C0">
        <w:rPr>
          <w:sz w:val="22"/>
          <w:highlight w:val="cyan"/>
          <w:u w:val="single"/>
        </w:rPr>
        <w:t xml:space="preserve">shift the balance of </w:t>
      </w:r>
      <w:r w:rsidRPr="00CF76C0">
        <w:rPr>
          <w:b/>
          <w:iCs/>
          <w:sz w:val="22"/>
          <w:u w:val="single"/>
        </w:rPr>
        <w:t>economic</w:t>
      </w:r>
      <w:r w:rsidRPr="00CF76C0">
        <w:rPr>
          <w:sz w:val="22"/>
          <w:u w:val="single"/>
        </w:rPr>
        <w:t xml:space="preserve">, </w:t>
      </w:r>
      <w:r w:rsidRPr="00CF76C0">
        <w:rPr>
          <w:b/>
          <w:iCs/>
          <w:sz w:val="22"/>
          <w:u w:val="single"/>
        </w:rPr>
        <w:t>military</w:t>
      </w:r>
      <w:r w:rsidRPr="00CF76C0">
        <w:rPr>
          <w:sz w:val="22"/>
          <w:u w:val="single"/>
        </w:rPr>
        <w:t xml:space="preserve">, and </w:t>
      </w:r>
      <w:r w:rsidRPr="00CF76C0">
        <w:rPr>
          <w:b/>
          <w:iCs/>
          <w:sz w:val="22"/>
          <w:u w:val="single"/>
        </w:rPr>
        <w:t>political</w:t>
      </w:r>
      <w:r w:rsidRPr="00CF76C0">
        <w:rPr>
          <w:sz w:val="22"/>
          <w:u w:val="single"/>
        </w:rPr>
        <w:t xml:space="preserve"> </w:t>
      </w:r>
      <w:r w:rsidRPr="00CF76C0">
        <w:rPr>
          <w:sz w:val="22"/>
          <w:highlight w:val="cyan"/>
          <w:u w:val="single"/>
        </w:rPr>
        <w:t>power</w:t>
      </w:r>
      <w:r w:rsidRPr="00CF76C0">
        <w:rPr>
          <w:sz w:val="22"/>
          <w:u w:val="single"/>
        </w:rPr>
        <w:t xml:space="preserve"> </w:t>
      </w:r>
      <w:r w:rsidRPr="00CF76C0">
        <w:rPr>
          <w:sz w:val="22"/>
          <w:highlight w:val="cyan"/>
          <w:u w:val="single"/>
        </w:rPr>
        <w:t xml:space="preserve">in favor of </w:t>
      </w:r>
      <w:r w:rsidRPr="00CF76C0">
        <w:rPr>
          <w:b/>
          <w:iCs/>
          <w:sz w:val="22"/>
          <w:highlight w:val="cyan"/>
          <w:u w:val="single"/>
        </w:rPr>
        <w:t>autocracies</w:t>
      </w:r>
      <w:r w:rsidRPr="00CF76C0">
        <w:t>.</w:t>
      </w:r>
    </w:p>
    <w:p w14:paraId="791A0B02" w14:textId="77777777" w:rsidR="00CF76C0" w:rsidRPr="00CF76C0" w:rsidRDefault="00CF76C0" w:rsidP="00CF76C0">
      <w:pPr>
        <w:rPr>
          <w:sz w:val="14"/>
        </w:rPr>
      </w:pPr>
    </w:p>
    <w:p w14:paraId="77254E53" w14:textId="77777777" w:rsidR="00CF76C0" w:rsidRPr="00CF76C0" w:rsidRDefault="00CF76C0" w:rsidP="00CF76C0">
      <w:pPr>
        <w:keepNext/>
        <w:keepLines/>
        <w:spacing w:before="200"/>
        <w:outlineLvl w:val="3"/>
        <w:rPr>
          <w:rFonts w:eastAsiaTheme="majorEastAsia" w:cstheme="minorHAnsi"/>
          <w:b/>
          <w:iCs/>
          <w:sz w:val="22"/>
        </w:rPr>
      </w:pPr>
      <w:r w:rsidRPr="00CF76C0">
        <w:rPr>
          <w:rFonts w:eastAsiaTheme="majorEastAsia" w:cstheme="minorHAnsi"/>
          <w:b/>
          <w:iCs/>
          <w:sz w:val="22"/>
        </w:rPr>
        <w:t xml:space="preserve">Democracy solves </w:t>
      </w:r>
      <w:r w:rsidRPr="00CF76C0">
        <w:rPr>
          <w:rFonts w:eastAsiaTheme="majorEastAsia" w:cstheme="minorHAnsi"/>
          <w:b/>
          <w:iCs/>
          <w:sz w:val="22"/>
          <w:u w:val="single"/>
        </w:rPr>
        <w:t>extinction</w:t>
      </w:r>
      <w:r w:rsidRPr="00CF76C0">
        <w:rPr>
          <w:rFonts w:eastAsiaTheme="majorEastAsia" w:cstheme="minorHAnsi"/>
          <w:b/>
          <w:iCs/>
          <w:sz w:val="22"/>
        </w:rPr>
        <w:t xml:space="preserve">. </w:t>
      </w:r>
    </w:p>
    <w:p w14:paraId="6D3AB711" w14:textId="77777777" w:rsidR="00CF76C0" w:rsidRPr="00CF76C0" w:rsidRDefault="00CF76C0" w:rsidP="00CF76C0">
      <w:pPr>
        <w:rPr>
          <w:rFonts w:cstheme="minorHAnsi"/>
        </w:rPr>
      </w:pPr>
      <w:r w:rsidRPr="00CF76C0">
        <w:rPr>
          <w:rFonts w:cstheme="minorHAnsi"/>
        </w:rPr>
        <w:t xml:space="preserve">Daniel </w:t>
      </w:r>
      <w:r w:rsidRPr="00CF76C0">
        <w:rPr>
          <w:rFonts w:cstheme="minorHAnsi"/>
          <w:b/>
          <w:bCs/>
          <w:sz w:val="22"/>
        </w:rPr>
        <w:t>Twining 21</w:t>
      </w:r>
      <w:r w:rsidRPr="00CF76C0">
        <w:rPr>
          <w:rFonts w:cstheme="minorHAnsi"/>
        </w:rPr>
        <w:t>, PhD and President of the IRI, 10/10/2021, “America must double down on democracy,” https://thehill.com/opinion/campaign/575693-america-must-double-down-on-democracy?rl=1, Marsh</w:t>
      </w:r>
    </w:p>
    <w:p w14:paraId="008DFD31" w14:textId="77777777" w:rsidR="00CF76C0" w:rsidRPr="00CF76C0" w:rsidRDefault="00CF76C0" w:rsidP="00CF76C0">
      <w:pPr>
        <w:rPr>
          <w:rFonts w:cstheme="minorHAnsi"/>
          <w:sz w:val="14"/>
        </w:rPr>
      </w:pPr>
      <w:r w:rsidRPr="00CF76C0">
        <w:rPr>
          <w:rFonts w:cstheme="minorHAnsi"/>
          <w:sz w:val="22"/>
          <w:highlight w:val="cyan"/>
          <w:u w:val="single"/>
        </w:rPr>
        <w:t xml:space="preserve">Democracy is </w:t>
      </w:r>
      <w:r w:rsidRPr="00CF76C0">
        <w:rPr>
          <w:b/>
          <w:iCs/>
          <w:sz w:val="22"/>
          <w:highlight w:val="cyan"/>
          <w:u w:val="single"/>
        </w:rPr>
        <w:t>under assault</w:t>
      </w:r>
      <w:r w:rsidRPr="00CF76C0">
        <w:rPr>
          <w:rFonts w:cstheme="minorHAnsi"/>
          <w:sz w:val="22"/>
          <w:u w:val="single"/>
        </w:rPr>
        <w:t xml:space="preserve">. </w:t>
      </w:r>
      <w:r w:rsidRPr="00CF76C0">
        <w:rPr>
          <w:b/>
          <w:iCs/>
          <w:sz w:val="22"/>
          <w:u w:val="single"/>
        </w:rPr>
        <w:t>China</w:t>
      </w:r>
      <w:r w:rsidRPr="00CF76C0">
        <w:rPr>
          <w:rFonts w:cstheme="minorHAnsi"/>
          <w:sz w:val="22"/>
          <w:u w:val="single"/>
        </w:rPr>
        <w:t xml:space="preserve"> and </w:t>
      </w:r>
      <w:r w:rsidRPr="00CF76C0">
        <w:rPr>
          <w:b/>
          <w:iCs/>
          <w:sz w:val="22"/>
          <w:u w:val="single"/>
        </w:rPr>
        <w:t>Russia</w:t>
      </w:r>
      <w:r w:rsidRPr="00CF76C0">
        <w:rPr>
          <w:rFonts w:cstheme="minorHAnsi"/>
          <w:sz w:val="14"/>
        </w:rPr>
        <w:t xml:space="preserve"> are </w:t>
      </w:r>
      <w:r w:rsidRPr="00CF76C0">
        <w:rPr>
          <w:rFonts w:cstheme="minorHAnsi"/>
          <w:sz w:val="22"/>
          <w:u w:val="single"/>
        </w:rPr>
        <w:t>pursuing</w:t>
      </w:r>
      <w:r w:rsidRPr="00CF76C0">
        <w:rPr>
          <w:rFonts w:cstheme="minorHAnsi"/>
          <w:sz w:val="14"/>
        </w:rPr>
        <w:t xml:space="preserve"> strategic campaigns </w:t>
      </w:r>
      <w:r w:rsidRPr="00CF76C0">
        <w:rPr>
          <w:rFonts w:cstheme="minorHAnsi"/>
          <w:sz w:val="22"/>
          <w:u w:val="single"/>
        </w:rPr>
        <w:t>to undermine liberal values</w:t>
      </w:r>
      <w:r w:rsidRPr="00CF76C0">
        <w:rPr>
          <w:rFonts w:cstheme="minorHAnsi"/>
          <w:sz w:val="14"/>
        </w:rPr>
        <w:t xml:space="preserve"> and U.S. leadership. Authoritarians from Belarus to Burma brutalize their citizens to stay in power. The debacle of U.S. troop withdrawal from Afghanistan and our national soul-searching in the wake of the 20th anniversary of 9/11 led some to wonder if support for </w:t>
      </w:r>
      <w:r w:rsidRPr="00CF76C0">
        <w:rPr>
          <w:b/>
          <w:iCs/>
          <w:sz w:val="22"/>
          <w:highlight w:val="cyan"/>
          <w:u w:val="single"/>
        </w:rPr>
        <w:t>democracy</w:t>
      </w:r>
      <w:r w:rsidRPr="00CF76C0">
        <w:rPr>
          <w:rFonts w:cstheme="minorHAnsi"/>
          <w:sz w:val="22"/>
          <w:highlight w:val="cyan"/>
          <w:u w:val="single"/>
        </w:rPr>
        <w:t xml:space="preserve"> should remain a component of</w:t>
      </w:r>
      <w:r w:rsidRPr="00CF76C0">
        <w:rPr>
          <w:rFonts w:cstheme="minorHAnsi"/>
          <w:sz w:val="14"/>
        </w:rPr>
        <w:t xml:space="preserve"> </w:t>
      </w:r>
      <w:r w:rsidRPr="00CF76C0">
        <w:rPr>
          <w:b/>
          <w:iCs/>
          <w:sz w:val="22"/>
          <w:u w:val="single"/>
        </w:rPr>
        <w:t>American</w:t>
      </w:r>
      <w:r w:rsidRPr="00CF76C0">
        <w:rPr>
          <w:rFonts w:cstheme="minorHAnsi"/>
          <w:sz w:val="22"/>
          <w:u w:val="single"/>
        </w:rPr>
        <w:t xml:space="preserve"> foreign </w:t>
      </w:r>
      <w:r w:rsidRPr="00CF76C0">
        <w:rPr>
          <w:b/>
          <w:iCs/>
          <w:sz w:val="22"/>
          <w:highlight w:val="cyan"/>
          <w:u w:val="single"/>
        </w:rPr>
        <w:t>policy</w:t>
      </w:r>
      <w:r w:rsidRPr="00CF76C0">
        <w:rPr>
          <w:rFonts w:cstheme="minorHAnsi"/>
          <w:sz w:val="14"/>
        </w:rPr>
        <w:t>. </w:t>
      </w:r>
    </w:p>
    <w:p w14:paraId="6236F792" w14:textId="77777777" w:rsidR="00CF76C0" w:rsidRPr="00CF76C0" w:rsidRDefault="00CF76C0" w:rsidP="00CF76C0">
      <w:pPr>
        <w:rPr>
          <w:rFonts w:cstheme="minorHAnsi"/>
          <w:sz w:val="14"/>
        </w:rPr>
      </w:pPr>
      <w:r w:rsidRPr="00CF76C0">
        <w:rPr>
          <w:b/>
          <w:iCs/>
          <w:sz w:val="22"/>
          <w:highlight w:val="cyan"/>
          <w:u w:val="single"/>
        </w:rPr>
        <w:t>The</w:t>
      </w:r>
      <w:r w:rsidRPr="00CF76C0">
        <w:rPr>
          <w:rFonts w:cstheme="minorHAnsi"/>
          <w:sz w:val="22"/>
          <w:u w:val="single"/>
        </w:rPr>
        <w:t xml:space="preserve"> hard </w:t>
      </w:r>
      <w:r w:rsidRPr="00CF76C0">
        <w:rPr>
          <w:b/>
          <w:iCs/>
          <w:sz w:val="22"/>
          <w:highlight w:val="cyan"/>
          <w:u w:val="single"/>
        </w:rPr>
        <w:t>truth</w:t>
      </w:r>
      <w:r w:rsidRPr="00CF76C0">
        <w:rPr>
          <w:rFonts w:cstheme="minorHAnsi"/>
          <w:sz w:val="22"/>
          <w:highlight w:val="cyan"/>
          <w:u w:val="single"/>
        </w:rPr>
        <w:t xml:space="preserve"> is</w:t>
      </w:r>
      <w:r w:rsidRPr="00CF76C0">
        <w:rPr>
          <w:rFonts w:cstheme="minorHAnsi"/>
          <w:sz w:val="14"/>
        </w:rPr>
        <w:t xml:space="preserve"> that </w:t>
      </w:r>
      <w:r w:rsidRPr="00CF76C0">
        <w:rPr>
          <w:rFonts w:cstheme="minorHAnsi"/>
          <w:sz w:val="22"/>
          <w:highlight w:val="cyan"/>
          <w:u w:val="single"/>
        </w:rPr>
        <w:t>a world</w:t>
      </w:r>
      <w:r w:rsidRPr="00CF76C0">
        <w:rPr>
          <w:rFonts w:cstheme="minorHAnsi"/>
          <w:sz w:val="14"/>
        </w:rPr>
        <w:t xml:space="preserve"> that is </w:t>
      </w:r>
      <w:r w:rsidRPr="00CF76C0">
        <w:rPr>
          <w:rFonts w:cstheme="minorHAnsi"/>
          <w:sz w:val="22"/>
          <w:highlight w:val="cyan"/>
          <w:u w:val="single"/>
        </w:rPr>
        <w:t>less free is one</w:t>
      </w:r>
      <w:r w:rsidRPr="00CF76C0">
        <w:rPr>
          <w:rFonts w:cstheme="minorHAnsi"/>
          <w:sz w:val="22"/>
          <w:u w:val="single"/>
        </w:rPr>
        <w:t xml:space="preserve"> that is </w:t>
      </w:r>
      <w:r w:rsidRPr="00CF76C0">
        <w:rPr>
          <w:b/>
          <w:iCs/>
          <w:sz w:val="22"/>
          <w:highlight w:val="cyan"/>
          <w:u w:val="single"/>
        </w:rPr>
        <w:t>less secure</w:t>
      </w:r>
      <w:r w:rsidRPr="00CF76C0">
        <w:rPr>
          <w:rFonts w:cstheme="minorHAnsi"/>
          <w:sz w:val="22"/>
          <w:highlight w:val="cyan"/>
          <w:u w:val="single"/>
        </w:rPr>
        <w:t xml:space="preserve">, </w:t>
      </w:r>
      <w:r w:rsidRPr="00CF76C0">
        <w:rPr>
          <w:b/>
          <w:iCs/>
          <w:sz w:val="22"/>
          <w:highlight w:val="cyan"/>
          <w:u w:val="single"/>
        </w:rPr>
        <w:t>stable</w:t>
      </w:r>
      <w:r w:rsidRPr="00CF76C0">
        <w:rPr>
          <w:rFonts w:cstheme="minorHAnsi"/>
          <w:sz w:val="22"/>
          <w:highlight w:val="cyan"/>
          <w:u w:val="single"/>
        </w:rPr>
        <w:t xml:space="preserve"> and </w:t>
      </w:r>
      <w:r w:rsidRPr="00CF76C0">
        <w:rPr>
          <w:b/>
          <w:iCs/>
          <w:sz w:val="22"/>
          <w:highlight w:val="cyan"/>
          <w:u w:val="single"/>
        </w:rPr>
        <w:t>prosperous</w:t>
      </w:r>
      <w:r w:rsidRPr="00CF76C0">
        <w:rPr>
          <w:rFonts w:cstheme="minorHAnsi"/>
          <w:sz w:val="22"/>
          <w:u w:val="single"/>
        </w:rPr>
        <w:t xml:space="preserve">.  The greatest </w:t>
      </w:r>
      <w:r w:rsidRPr="00CF76C0">
        <w:rPr>
          <w:b/>
          <w:iCs/>
          <w:sz w:val="22"/>
          <w:u w:val="single"/>
        </w:rPr>
        <w:t>dangers</w:t>
      </w:r>
      <w:r w:rsidRPr="00CF76C0">
        <w:rPr>
          <w:rFonts w:cstheme="minorHAnsi"/>
          <w:sz w:val="22"/>
          <w:u w:val="single"/>
        </w:rPr>
        <w:t xml:space="preserve"> to</w:t>
      </w:r>
      <w:r w:rsidRPr="00CF76C0">
        <w:rPr>
          <w:rFonts w:cstheme="minorHAnsi"/>
          <w:sz w:val="14"/>
        </w:rPr>
        <w:t xml:space="preserve"> the American way of </w:t>
      </w:r>
      <w:r w:rsidRPr="00CF76C0">
        <w:rPr>
          <w:b/>
          <w:iCs/>
          <w:sz w:val="22"/>
          <w:u w:val="single"/>
        </w:rPr>
        <w:t>life</w:t>
      </w:r>
      <w:r w:rsidRPr="00CF76C0">
        <w:rPr>
          <w:rFonts w:cstheme="minorHAnsi"/>
          <w:sz w:val="22"/>
          <w:u w:val="single"/>
        </w:rPr>
        <w:t xml:space="preserve"> emanate from</w:t>
      </w:r>
      <w:r w:rsidRPr="00CF76C0">
        <w:rPr>
          <w:rFonts w:cstheme="minorHAnsi"/>
          <w:sz w:val="14"/>
        </w:rPr>
        <w:t xml:space="preserve"> hostile </w:t>
      </w:r>
      <w:r w:rsidRPr="00CF76C0">
        <w:rPr>
          <w:b/>
          <w:iCs/>
          <w:sz w:val="22"/>
          <w:u w:val="single"/>
        </w:rPr>
        <w:t>autocracies</w:t>
      </w:r>
      <w:r w:rsidRPr="00CF76C0">
        <w:rPr>
          <w:rFonts w:cstheme="minorHAnsi"/>
          <w:sz w:val="14"/>
        </w:rPr>
        <w:t xml:space="preserve">. There are no quick fixes, but </w:t>
      </w:r>
      <w:r w:rsidRPr="00CF76C0">
        <w:rPr>
          <w:rFonts w:cstheme="minorHAnsi"/>
          <w:sz w:val="22"/>
          <w:highlight w:val="cyan"/>
          <w:u w:val="single"/>
        </w:rPr>
        <w:t>the</w:t>
      </w:r>
      <w:r w:rsidRPr="00CF76C0">
        <w:rPr>
          <w:rFonts w:cstheme="minorHAnsi"/>
          <w:sz w:val="22"/>
          <w:u w:val="single"/>
        </w:rPr>
        <w:t xml:space="preserve"> best </w:t>
      </w:r>
      <w:r w:rsidRPr="00CF76C0">
        <w:rPr>
          <w:b/>
          <w:iCs/>
          <w:sz w:val="22"/>
          <w:highlight w:val="cyan"/>
          <w:u w:val="single"/>
        </w:rPr>
        <w:t>antidotes</w:t>
      </w:r>
      <w:r w:rsidRPr="00CF76C0">
        <w:rPr>
          <w:rFonts w:cstheme="minorHAnsi"/>
          <w:sz w:val="22"/>
          <w:highlight w:val="cyan"/>
          <w:u w:val="single"/>
        </w:rPr>
        <w:t xml:space="preserve"> to</w:t>
      </w:r>
      <w:r w:rsidRPr="00CF76C0">
        <w:rPr>
          <w:rFonts w:cstheme="minorHAnsi"/>
          <w:sz w:val="14"/>
        </w:rPr>
        <w:t xml:space="preserve"> the challenges of </w:t>
      </w:r>
      <w:r w:rsidRPr="00CF76C0">
        <w:rPr>
          <w:b/>
          <w:iCs/>
          <w:sz w:val="22"/>
          <w:highlight w:val="cyan"/>
          <w:u w:val="single"/>
        </w:rPr>
        <w:t>great-power conflict</w:t>
      </w:r>
      <w:r w:rsidRPr="00CF76C0">
        <w:rPr>
          <w:rFonts w:cstheme="minorHAnsi"/>
          <w:sz w:val="22"/>
          <w:highlight w:val="cyan"/>
          <w:u w:val="single"/>
        </w:rPr>
        <w:t xml:space="preserve">, </w:t>
      </w:r>
      <w:r w:rsidRPr="00CF76C0">
        <w:rPr>
          <w:b/>
          <w:iCs/>
          <w:sz w:val="22"/>
          <w:highlight w:val="cyan"/>
          <w:u w:val="single"/>
        </w:rPr>
        <w:t>terror</w:t>
      </w:r>
      <w:r w:rsidRPr="00CF76C0">
        <w:rPr>
          <w:b/>
          <w:iCs/>
          <w:sz w:val="22"/>
          <w:u w:val="single"/>
        </w:rPr>
        <w:t>ism</w:t>
      </w:r>
      <w:r w:rsidRPr="00CF76C0">
        <w:rPr>
          <w:rFonts w:cstheme="minorHAnsi"/>
          <w:sz w:val="22"/>
          <w:u w:val="single"/>
        </w:rPr>
        <w:t xml:space="preserve"> </w:t>
      </w:r>
      <w:r w:rsidRPr="00CF76C0">
        <w:rPr>
          <w:rFonts w:cstheme="minorHAnsi"/>
          <w:sz w:val="22"/>
          <w:highlight w:val="cyan"/>
          <w:u w:val="single"/>
        </w:rPr>
        <w:t>and</w:t>
      </w:r>
      <w:r w:rsidRPr="00CF76C0">
        <w:rPr>
          <w:rFonts w:cstheme="minorHAnsi"/>
          <w:sz w:val="22"/>
          <w:u w:val="single"/>
        </w:rPr>
        <w:t xml:space="preserve"> mass </w:t>
      </w:r>
      <w:r w:rsidRPr="00CF76C0">
        <w:rPr>
          <w:b/>
          <w:iCs/>
          <w:sz w:val="22"/>
          <w:highlight w:val="cyan"/>
          <w:u w:val="single"/>
        </w:rPr>
        <w:t>migration</w:t>
      </w:r>
      <w:r w:rsidRPr="00CF76C0">
        <w:rPr>
          <w:rFonts w:cstheme="minorHAnsi"/>
          <w:sz w:val="14"/>
        </w:rPr>
        <w:t xml:space="preserve"> of desperate refugees </w:t>
      </w:r>
      <w:r w:rsidRPr="00CF76C0">
        <w:rPr>
          <w:rFonts w:cstheme="minorHAnsi"/>
          <w:sz w:val="22"/>
          <w:highlight w:val="cyan"/>
          <w:u w:val="single"/>
        </w:rPr>
        <w:t>lie in</w:t>
      </w:r>
      <w:r w:rsidRPr="00CF76C0">
        <w:rPr>
          <w:rFonts w:cstheme="minorHAnsi"/>
          <w:sz w:val="14"/>
        </w:rPr>
        <w:t xml:space="preserve"> the building of inclusive </w:t>
      </w:r>
      <w:r w:rsidRPr="00CF76C0">
        <w:rPr>
          <w:b/>
          <w:iCs/>
          <w:sz w:val="22"/>
          <w:highlight w:val="cyan"/>
          <w:u w:val="single"/>
        </w:rPr>
        <w:t>democratic institutions</w:t>
      </w:r>
      <w:r w:rsidRPr="00CF76C0">
        <w:rPr>
          <w:rFonts w:cstheme="minorHAnsi"/>
          <w:sz w:val="14"/>
        </w:rPr>
        <w:t xml:space="preserve"> — </w:t>
      </w:r>
      <w:r w:rsidRPr="00CF76C0">
        <w:rPr>
          <w:rFonts w:cstheme="minorHAnsi"/>
          <w:sz w:val="22"/>
          <w:u w:val="single"/>
        </w:rPr>
        <w:t>and working with</w:t>
      </w:r>
      <w:r w:rsidRPr="00CF76C0">
        <w:rPr>
          <w:rFonts w:cstheme="minorHAnsi"/>
          <w:sz w:val="14"/>
        </w:rPr>
        <w:t xml:space="preserve"> allied </w:t>
      </w:r>
      <w:r w:rsidRPr="00CF76C0">
        <w:rPr>
          <w:b/>
          <w:iCs/>
          <w:sz w:val="22"/>
          <w:u w:val="single"/>
        </w:rPr>
        <w:t>democracies</w:t>
      </w:r>
      <w:r w:rsidRPr="00CF76C0">
        <w:rPr>
          <w:rFonts w:cstheme="minorHAnsi"/>
          <w:sz w:val="22"/>
          <w:u w:val="single"/>
        </w:rPr>
        <w:t xml:space="preserve"> to sustain the </w:t>
      </w:r>
      <w:r w:rsidRPr="00CF76C0">
        <w:rPr>
          <w:b/>
          <w:iCs/>
          <w:sz w:val="22"/>
          <w:u w:val="single"/>
        </w:rPr>
        <w:t>free</w:t>
      </w:r>
      <w:r w:rsidRPr="00CF76C0">
        <w:rPr>
          <w:rFonts w:cstheme="minorHAnsi"/>
          <w:sz w:val="22"/>
          <w:u w:val="single"/>
        </w:rPr>
        <w:t xml:space="preserve"> and </w:t>
      </w:r>
      <w:r w:rsidRPr="00CF76C0">
        <w:rPr>
          <w:b/>
          <w:iCs/>
          <w:sz w:val="22"/>
          <w:u w:val="single"/>
        </w:rPr>
        <w:t>open order</w:t>
      </w:r>
      <w:r w:rsidRPr="00CF76C0">
        <w:rPr>
          <w:rFonts w:cstheme="minorHAnsi"/>
          <w:sz w:val="14"/>
          <w:szCs w:val="14"/>
        </w:rPr>
        <w:t xml:space="preserve"> that China, in particular, wishes to replace with a world that’s safe for autocracy</w:t>
      </w:r>
      <w:r w:rsidRPr="00CF76C0">
        <w:rPr>
          <w:rFonts w:cstheme="minorHAnsi"/>
          <w:sz w:val="14"/>
        </w:rPr>
        <w:t>.  </w:t>
      </w:r>
    </w:p>
    <w:p w14:paraId="71C493C6" w14:textId="77777777" w:rsidR="00CF76C0" w:rsidRPr="00CF76C0" w:rsidRDefault="00CF76C0" w:rsidP="00CF76C0">
      <w:pPr>
        <w:rPr>
          <w:rFonts w:cstheme="minorHAnsi"/>
          <w:sz w:val="14"/>
        </w:rPr>
      </w:pPr>
      <w:r w:rsidRPr="00CF76C0">
        <w:rPr>
          <w:rFonts w:cstheme="minorHAnsi"/>
          <w:sz w:val="14"/>
        </w:rPr>
        <w:t>The conventional wisdom that authoritarianism has popular momentum is wrong. No one anywhere is taking to the street to demand more corrupt governance, the adoption of one-man rule, a stronger surveillance state, or greater intervention by malign foreign powers.</w:t>
      </w:r>
    </w:p>
    <w:p w14:paraId="1D660247" w14:textId="77777777" w:rsidR="00CF76C0" w:rsidRPr="00CF76C0" w:rsidRDefault="00CF76C0" w:rsidP="00CF76C0">
      <w:pPr>
        <w:rPr>
          <w:rFonts w:cstheme="minorHAnsi"/>
          <w:sz w:val="14"/>
        </w:rPr>
      </w:pPr>
      <w:r w:rsidRPr="00CF76C0">
        <w:rPr>
          <w:rFonts w:cstheme="minorHAnsi"/>
          <w:sz w:val="14"/>
        </w:rPr>
        <w:t>Democratic freedoms are unquestionably under assault in many nations. Autocrats are aggressive precisely because of the growing demands for change in their more modern, connected societies — and the rising risk that middle classes in nations such as China and Russia will not be willing forever to forfeit political rights for prosperity.</w:t>
      </w:r>
    </w:p>
    <w:p w14:paraId="6D720E45" w14:textId="77777777" w:rsidR="00CF76C0" w:rsidRPr="00CF76C0" w:rsidRDefault="00CF76C0" w:rsidP="00CF76C0">
      <w:pPr>
        <w:rPr>
          <w:rFonts w:cstheme="minorHAnsi"/>
          <w:sz w:val="14"/>
        </w:rPr>
      </w:pPr>
      <w:r w:rsidRPr="00CF76C0">
        <w:rPr>
          <w:rFonts w:cstheme="minorHAnsi"/>
          <w:sz w:val="22"/>
          <w:u w:val="single"/>
        </w:rPr>
        <w:t xml:space="preserve">American </w:t>
      </w:r>
      <w:r w:rsidRPr="00CF76C0">
        <w:rPr>
          <w:b/>
          <w:iCs/>
          <w:sz w:val="22"/>
          <w:u w:val="single"/>
        </w:rPr>
        <w:t>retrenchment</w:t>
      </w:r>
      <w:r w:rsidRPr="00CF76C0">
        <w:rPr>
          <w:rFonts w:cstheme="minorHAnsi"/>
          <w:sz w:val="22"/>
          <w:u w:val="single"/>
        </w:rPr>
        <w:t xml:space="preserve"> and </w:t>
      </w:r>
      <w:r w:rsidRPr="00CF76C0">
        <w:rPr>
          <w:b/>
          <w:iCs/>
          <w:sz w:val="22"/>
          <w:u w:val="single"/>
        </w:rPr>
        <w:t>isolationism</w:t>
      </w:r>
      <w:r w:rsidRPr="00CF76C0">
        <w:rPr>
          <w:rFonts w:cstheme="minorHAnsi"/>
          <w:sz w:val="22"/>
          <w:u w:val="single"/>
        </w:rPr>
        <w:t xml:space="preserve"> </w:t>
      </w:r>
      <w:r w:rsidRPr="00CF76C0">
        <w:rPr>
          <w:b/>
          <w:iCs/>
          <w:sz w:val="22"/>
          <w:u w:val="single"/>
        </w:rPr>
        <w:t>compound the danger</w:t>
      </w:r>
      <w:r w:rsidRPr="00CF76C0">
        <w:rPr>
          <w:rFonts w:cstheme="minorHAnsi"/>
          <w:sz w:val="14"/>
        </w:rPr>
        <w:t xml:space="preserve">. It would be nice to live in a world where failed states and dictatorships were a problem for someone else to worry about. But rather than producing stability, </w:t>
      </w:r>
      <w:r w:rsidRPr="00CF76C0">
        <w:rPr>
          <w:rFonts w:cstheme="minorHAnsi"/>
          <w:sz w:val="22"/>
          <w:highlight w:val="cyan"/>
          <w:u w:val="single"/>
        </w:rPr>
        <w:t xml:space="preserve">Western </w:t>
      </w:r>
      <w:r w:rsidRPr="00CF76C0">
        <w:rPr>
          <w:b/>
          <w:iCs/>
          <w:sz w:val="22"/>
          <w:highlight w:val="cyan"/>
          <w:u w:val="single"/>
        </w:rPr>
        <w:t>retreat</w:t>
      </w:r>
      <w:r w:rsidRPr="00CF76C0">
        <w:rPr>
          <w:rFonts w:cstheme="minorHAnsi"/>
          <w:sz w:val="14"/>
        </w:rPr>
        <w:t xml:space="preserve"> only </w:t>
      </w:r>
      <w:r w:rsidRPr="00CF76C0">
        <w:rPr>
          <w:b/>
          <w:iCs/>
          <w:sz w:val="22"/>
          <w:highlight w:val="cyan"/>
          <w:u w:val="single"/>
        </w:rPr>
        <w:t>emboldens autocrats</w:t>
      </w:r>
      <w:r w:rsidRPr="00CF76C0">
        <w:rPr>
          <w:rFonts w:cstheme="minorHAnsi"/>
          <w:sz w:val="14"/>
        </w:rPr>
        <w:t xml:space="preserve"> in ways </w:t>
      </w:r>
      <w:r w:rsidRPr="00CF76C0">
        <w:rPr>
          <w:rFonts w:cstheme="minorHAnsi"/>
          <w:sz w:val="22"/>
          <w:highlight w:val="cyan"/>
          <w:u w:val="single"/>
        </w:rPr>
        <w:t xml:space="preserve">that </w:t>
      </w:r>
      <w:r w:rsidRPr="00CF76C0">
        <w:rPr>
          <w:b/>
          <w:iCs/>
          <w:sz w:val="22"/>
          <w:highlight w:val="cyan"/>
          <w:u w:val="single"/>
        </w:rPr>
        <w:t>amplify danger</w:t>
      </w:r>
      <w:r w:rsidRPr="00CF76C0">
        <w:rPr>
          <w:sz w:val="22"/>
          <w:u w:val="single"/>
        </w:rPr>
        <w:t>s</w:t>
      </w:r>
      <w:r w:rsidRPr="00CF76C0">
        <w:rPr>
          <w:rFonts w:cstheme="minorHAnsi"/>
          <w:sz w:val="22"/>
          <w:u w:val="single"/>
        </w:rPr>
        <w:t xml:space="preserve"> to American </w:t>
      </w:r>
      <w:r w:rsidRPr="00CF76C0">
        <w:rPr>
          <w:b/>
          <w:iCs/>
          <w:sz w:val="22"/>
          <w:u w:val="single"/>
        </w:rPr>
        <w:t>national security</w:t>
      </w:r>
      <w:r w:rsidRPr="00CF76C0">
        <w:rPr>
          <w:rFonts w:cstheme="minorHAnsi"/>
          <w:sz w:val="14"/>
        </w:rPr>
        <w:t>. </w:t>
      </w:r>
    </w:p>
    <w:p w14:paraId="4B9A5AE9" w14:textId="77777777" w:rsidR="00CF76C0" w:rsidRPr="00CF76C0" w:rsidRDefault="00CF76C0" w:rsidP="00CF76C0">
      <w:pPr>
        <w:rPr>
          <w:rFonts w:cstheme="minorHAnsi"/>
          <w:sz w:val="14"/>
        </w:rPr>
      </w:pPr>
      <w:r w:rsidRPr="00CF76C0">
        <w:rPr>
          <w:rFonts w:cstheme="minorHAnsi"/>
          <w:sz w:val="14"/>
        </w:rPr>
        <w:t xml:space="preserve">We know that violent extremism flourishes under state failure and dictatorship. Broken states become breeding grounds for extremist groups because they leave vacuums that terrorists are only too happy to fill. </w:t>
      </w:r>
      <w:r w:rsidRPr="00CF76C0">
        <w:rPr>
          <w:rFonts w:cstheme="minorHAnsi"/>
          <w:sz w:val="22"/>
          <w:u w:val="single"/>
        </w:rPr>
        <w:t xml:space="preserve">In </w:t>
      </w:r>
      <w:r w:rsidRPr="00CF76C0">
        <w:rPr>
          <w:rFonts w:cstheme="minorHAnsi"/>
          <w:sz w:val="22"/>
          <w:highlight w:val="cyan"/>
          <w:u w:val="single"/>
        </w:rPr>
        <w:t xml:space="preserve">nations </w:t>
      </w:r>
      <w:r w:rsidRPr="00CF76C0">
        <w:rPr>
          <w:b/>
          <w:iCs/>
          <w:sz w:val="22"/>
          <w:highlight w:val="cyan"/>
          <w:u w:val="single"/>
        </w:rPr>
        <w:t>without democratic accountability</w:t>
      </w:r>
      <w:r w:rsidRPr="00CF76C0">
        <w:rPr>
          <w:rFonts w:cstheme="minorHAnsi"/>
          <w:sz w:val="22"/>
          <w:u w:val="single"/>
        </w:rPr>
        <w:t>, citizens</w:t>
      </w:r>
      <w:r w:rsidRPr="00CF76C0">
        <w:rPr>
          <w:rFonts w:cstheme="minorHAnsi"/>
          <w:sz w:val="14"/>
        </w:rPr>
        <w:t xml:space="preserve"> become </w:t>
      </w:r>
      <w:r w:rsidRPr="00CF76C0">
        <w:rPr>
          <w:rFonts w:cstheme="minorHAnsi"/>
          <w:sz w:val="22"/>
          <w:highlight w:val="cyan"/>
          <w:u w:val="single"/>
        </w:rPr>
        <w:t>draw</w:t>
      </w:r>
      <w:r w:rsidRPr="00CF76C0">
        <w:rPr>
          <w:rFonts w:cstheme="minorHAnsi"/>
          <w:sz w:val="14"/>
        </w:rPr>
        <w:t xml:space="preserve">n </w:t>
      </w:r>
      <w:r w:rsidRPr="00CF76C0">
        <w:rPr>
          <w:rFonts w:cstheme="minorHAnsi"/>
          <w:sz w:val="22"/>
          <w:highlight w:val="cyan"/>
          <w:u w:val="single"/>
        </w:rPr>
        <w:t>to</w:t>
      </w:r>
      <w:r w:rsidRPr="00CF76C0">
        <w:rPr>
          <w:rFonts w:cstheme="minorHAnsi"/>
          <w:sz w:val="14"/>
        </w:rPr>
        <w:t xml:space="preserve"> the only </w:t>
      </w:r>
      <w:r w:rsidRPr="00CF76C0">
        <w:rPr>
          <w:rFonts w:cstheme="minorHAnsi"/>
          <w:sz w:val="22"/>
          <w:u w:val="single"/>
        </w:rPr>
        <w:t xml:space="preserve">forms of </w:t>
      </w:r>
      <w:r w:rsidRPr="00CF76C0">
        <w:rPr>
          <w:rFonts w:cstheme="minorHAnsi"/>
          <w:sz w:val="22"/>
          <w:highlight w:val="cyan"/>
          <w:u w:val="single"/>
        </w:rPr>
        <w:t>expression</w:t>
      </w:r>
      <w:r w:rsidRPr="00CF76C0">
        <w:rPr>
          <w:rFonts w:cstheme="minorHAnsi"/>
          <w:sz w:val="14"/>
        </w:rPr>
        <w:t xml:space="preserve"> available to them, </w:t>
      </w:r>
      <w:r w:rsidRPr="00CF76C0">
        <w:rPr>
          <w:rFonts w:cstheme="minorHAnsi"/>
          <w:sz w:val="22"/>
          <w:u w:val="single"/>
        </w:rPr>
        <w:t xml:space="preserve">which are often </w:t>
      </w:r>
      <w:r w:rsidRPr="00CF76C0">
        <w:rPr>
          <w:b/>
          <w:iCs/>
          <w:sz w:val="22"/>
          <w:highlight w:val="cyan"/>
          <w:u w:val="single"/>
        </w:rPr>
        <w:t>violent</w:t>
      </w:r>
      <w:r w:rsidRPr="00CF76C0">
        <w:rPr>
          <w:rFonts w:cstheme="minorHAnsi"/>
          <w:sz w:val="22"/>
          <w:highlight w:val="cyan"/>
          <w:u w:val="single"/>
        </w:rPr>
        <w:t xml:space="preserve"> and </w:t>
      </w:r>
      <w:r w:rsidRPr="00CF76C0">
        <w:rPr>
          <w:b/>
          <w:iCs/>
          <w:sz w:val="22"/>
          <w:highlight w:val="cyan"/>
          <w:u w:val="single"/>
        </w:rPr>
        <w:t>extreme</w:t>
      </w:r>
      <w:r w:rsidRPr="00CF76C0">
        <w:rPr>
          <w:rFonts w:cstheme="minorHAnsi"/>
          <w:sz w:val="14"/>
        </w:rPr>
        <w:t>. </w:t>
      </w:r>
    </w:p>
    <w:p w14:paraId="7B9E8192" w14:textId="77777777" w:rsidR="00CF76C0" w:rsidRPr="00CF76C0" w:rsidRDefault="00CF76C0" w:rsidP="00CF76C0">
      <w:pPr>
        <w:rPr>
          <w:rFonts w:cstheme="minorHAnsi"/>
          <w:sz w:val="14"/>
        </w:rPr>
      </w:pPr>
      <w:r w:rsidRPr="00CF76C0">
        <w:rPr>
          <w:rFonts w:cstheme="minorHAnsi"/>
          <w:sz w:val="14"/>
        </w:rPr>
        <w:t>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w:t>
      </w:r>
    </w:p>
    <w:p w14:paraId="0ADDB195" w14:textId="77777777" w:rsidR="00CF76C0" w:rsidRPr="00CF76C0" w:rsidRDefault="00CF76C0" w:rsidP="00CF76C0">
      <w:pPr>
        <w:rPr>
          <w:rFonts w:cstheme="minorHAnsi"/>
          <w:sz w:val="14"/>
          <w:szCs w:val="14"/>
        </w:rPr>
      </w:pPr>
      <w:r w:rsidRPr="00CF76C0">
        <w:rPr>
          <w:rFonts w:cstheme="minorHAnsi"/>
          <w:sz w:val="14"/>
        </w:rPr>
        <w:t xml:space="preserve">The free world cannot be neutral in the face of autocracy’s resurgence. Rather, it should play to its strengths. The </w:t>
      </w:r>
      <w:r w:rsidRPr="00CF76C0">
        <w:rPr>
          <w:b/>
          <w:iCs/>
          <w:sz w:val="22"/>
          <w:u w:val="single"/>
        </w:rPr>
        <w:t>appeal</w:t>
      </w:r>
      <w:r w:rsidRPr="00CF76C0">
        <w:rPr>
          <w:rFonts w:cstheme="minorHAnsi"/>
          <w:sz w:val="22"/>
          <w:u w:val="single"/>
        </w:rPr>
        <w:t xml:space="preserve"> of democratic opportunity is a </w:t>
      </w:r>
      <w:r w:rsidRPr="00CF76C0">
        <w:rPr>
          <w:b/>
          <w:iCs/>
          <w:sz w:val="22"/>
          <w:u w:val="single"/>
        </w:rPr>
        <w:t>strategic asset</w:t>
      </w:r>
      <w:r w:rsidRPr="00CF76C0">
        <w:rPr>
          <w:rFonts w:cstheme="minorHAnsi"/>
          <w:sz w:val="22"/>
          <w:u w:val="single"/>
        </w:rPr>
        <w:t xml:space="preserve"> for the U</w:t>
      </w:r>
      <w:r w:rsidRPr="00CF76C0">
        <w:rPr>
          <w:rFonts w:cstheme="minorHAnsi"/>
          <w:sz w:val="14"/>
        </w:rPr>
        <w:t xml:space="preserve">nited </w:t>
      </w:r>
      <w:r w:rsidRPr="00CF76C0">
        <w:rPr>
          <w:rFonts w:cstheme="minorHAnsi"/>
          <w:sz w:val="22"/>
          <w:u w:val="single"/>
        </w:rPr>
        <w:t>S</w:t>
      </w:r>
      <w:r w:rsidRPr="00CF76C0">
        <w:rPr>
          <w:rFonts w:cstheme="minorHAnsi"/>
          <w:sz w:val="14"/>
        </w:rPr>
        <w:t xml:space="preserve">tates — </w:t>
      </w:r>
      <w:r w:rsidRPr="00CF76C0">
        <w:rPr>
          <w:b/>
          <w:iCs/>
          <w:sz w:val="22"/>
          <w:u w:val="single"/>
        </w:rPr>
        <w:t>despite</w:t>
      </w:r>
      <w:r w:rsidRPr="00CF76C0">
        <w:rPr>
          <w:rFonts w:cstheme="minorHAnsi"/>
          <w:sz w:val="22"/>
          <w:u w:val="single"/>
        </w:rPr>
        <w:t xml:space="preserve"> our own </w:t>
      </w:r>
      <w:r w:rsidRPr="00CF76C0">
        <w:rPr>
          <w:b/>
          <w:iCs/>
          <w:sz w:val="22"/>
          <w:u w:val="single"/>
        </w:rPr>
        <w:t>shortcomings</w:t>
      </w:r>
      <w:r w:rsidRPr="00CF76C0">
        <w:rPr>
          <w:rFonts w:cstheme="minorHAnsi"/>
          <w:sz w:val="14"/>
        </w:rPr>
        <w:t xml:space="preserve"> — because </w:t>
      </w:r>
      <w:r w:rsidRPr="00CF76C0">
        <w:rPr>
          <w:rFonts w:cstheme="minorHAnsi"/>
          <w:sz w:val="14"/>
          <w:szCs w:val="14"/>
        </w:rPr>
        <w:t>people around the world similarly aspire to live in societies that guarantee justice, rights and dignity.  </w:t>
      </w:r>
    </w:p>
    <w:p w14:paraId="75F25833" w14:textId="77777777" w:rsidR="00CF76C0" w:rsidRPr="00CF76C0" w:rsidRDefault="00CF76C0" w:rsidP="00CF76C0">
      <w:pPr>
        <w:rPr>
          <w:rFonts w:cstheme="minorHAnsi"/>
          <w:sz w:val="14"/>
        </w:rPr>
      </w:pPr>
      <w:r w:rsidRPr="00CF76C0">
        <w:rPr>
          <w:rFonts w:cstheme="minorHAnsi"/>
          <w:sz w:val="22"/>
          <w:u w:val="single"/>
        </w:rPr>
        <w:t>America’s</w:t>
      </w:r>
      <w:r w:rsidRPr="00CF76C0">
        <w:rPr>
          <w:rFonts w:cstheme="minorHAnsi"/>
          <w:sz w:val="14"/>
        </w:rPr>
        <w:t xml:space="preserve"> closest </w:t>
      </w:r>
      <w:r w:rsidRPr="00CF76C0">
        <w:rPr>
          <w:rFonts w:cstheme="minorHAnsi"/>
          <w:sz w:val="22"/>
          <w:u w:val="single"/>
        </w:rPr>
        <w:t xml:space="preserve">allies are democracies. </w:t>
      </w:r>
      <w:r w:rsidRPr="00CF76C0">
        <w:rPr>
          <w:rFonts w:cstheme="minorHAnsi"/>
          <w:sz w:val="22"/>
          <w:highlight w:val="cyan"/>
          <w:u w:val="single"/>
        </w:rPr>
        <w:t xml:space="preserve">Democracies </w:t>
      </w:r>
      <w:r w:rsidRPr="00CF76C0">
        <w:rPr>
          <w:b/>
          <w:iCs/>
          <w:sz w:val="22"/>
          <w:highlight w:val="cyan"/>
          <w:u w:val="single"/>
        </w:rPr>
        <w:t>don’t fight each other</w:t>
      </w:r>
      <w:r w:rsidRPr="00CF76C0">
        <w:rPr>
          <w:rFonts w:cstheme="minorHAnsi"/>
          <w:sz w:val="22"/>
          <w:u w:val="single"/>
        </w:rPr>
        <w:t xml:space="preserve">, </w:t>
      </w:r>
      <w:r w:rsidRPr="00CF76C0">
        <w:rPr>
          <w:b/>
          <w:iCs/>
          <w:sz w:val="22"/>
          <w:u w:val="single"/>
        </w:rPr>
        <w:t>export</w:t>
      </w:r>
      <w:r w:rsidRPr="00CF76C0">
        <w:rPr>
          <w:rFonts w:cstheme="minorHAnsi"/>
          <w:sz w:val="22"/>
          <w:u w:val="single"/>
        </w:rPr>
        <w:t xml:space="preserve"> violent </w:t>
      </w:r>
      <w:r w:rsidRPr="00CF76C0">
        <w:rPr>
          <w:b/>
          <w:iCs/>
          <w:sz w:val="22"/>
          <w:u w:val="single"/>
        </w:rPr>
        <w:t>extremism</w:t>
      </w:r>
      <w:r w:rsidRPr="00CF76C0">
        <w:rPr>
          <w:rFonts w:cstheme="minorHAnsi"/>
          <w:sz w:val="22"/>
          <w:u w:val="single"/>
        </w:rPr>
        <w:t xml:space="preserve">, or </w:t>
      </w:r>
      <w:r w:rsidRPr="00CF76C0">
        <w:rPr>
          <w:b/>
          <w:iCs/>
          <w:sz w:val="22"/>
          <w:u w:val="single"/>
        </w:rPr>
        <w:t>produce</w:t>
      </w:r>
      <w:r w:rsidRPr="00CF76C0">
        <w:rPr>
          <w:rFonts w:cstheme="minorHAnsi"/>
          <w:sz w:val="22"/>
          <w:u w:val="single"/>
        </w:rPr>
        <w:t xml:space="preserve"> the </w:t>
      </w:r>
      <w:r w:rsidRPr="00CF76C0">
        <w:rPr>
          <w:b/>
          <w:iCs/>
          <w:sz w:val="22"/>
          <w:u w:val="single"/>
        </w:rPr>
        <w:t>conflicts</w:t>
      </w:r>
      <w:r w:rsidRPr="00CF76C0">
        <w:rPr>
          <w:rFonts w:cstheme="minorHAnsi"/>
          <w:sz w:val="22"/>
          <w:u w:val="single"/>
        </w:rPr>
        <w:t xml:space="preserve"> that drive mass migration. </w:t>
      </w:r>
      <w:r w:rsidRPr="00CF76C0">
        <w:rPr>
          <w:rFonts w:cstheme="minorHAnsi"/>
          <w:sz w:val="22"/>
          <w:highlight w:val="cyan"/>
          <w:u w:val="single"/>
        </w:rPr>
        <w:t>Democracies</w:t>
      </w:r>
      <w:r w:rsidRPr="00CF76C0">
        <w:rPr>
          <w:rFonts w:cstheme="minorHAnsi"/>
        </w:rPr>
        <w:t xml:space="preserve"> </w:t>
      </w:r>
      <w:r w:rsidRPr="00CF76C0">
        <w:rPr>
          <w:rFonts w:cstheme="minorHAnsi"/>
          <w:sz w:val="14"/>
          <w:szCs w:val="14"/>
        </w:rPr>
        <w:t>are better partners</w:t>
      </w:r>
      <w:r w:rsidRPr="00CF76C0">
        <w:rPr>
          <w:rFonts w:cstheme="minorHAnsi"/>
          <w:sz w:val="14"/>
        </w:rPr>
        <w:t xml:space="preserve"> </w:t>
      </w:r>
      <w:r w:rsidRPr="00CF76C0">
        <w:rPr>
          <w:rFonts w:cstheme="minorHAnsi"/>
          <w:sz w:val="22"/>
          <w:u w:val="single"/>
        </w:rPr>
        <w:t xml:space="preserve">in </w:t>
      </w:r>
      <w:r w:rsidRPr="00CF76C0">
        <w:rPr>
          <w:b/>
          <w:iCs/>
          <w:sz w:val="22"/>
          <w:highlight w:val="cyan"/>
          <w:u w:val="single"/>
        </w:rPr>
        <w:t>fight</w:t>
      </w:r>
      <w:r w:rsidRPr="00CF76C0">
        <w:rPr>
          <w:rFonts w:cstheme="minorHAnsi"/>
          <w:sz w:val="22"/>
          <w:u w:val="single"/>
        </w:rPr>
        <w:t xml:space="preserve">ing </w:t>
      </w:r>
      <w:r w:rsidRPr="00CF76C0">
        <w:rPr>
          <w:b/>
          <w:iCs/>
          <w:sz w:val="22"/>
          <w:highlight w:val="cyan"/>
          <w:u w:val="single"/>
        </w:rPr>
        <w:t>terror</w:t>
      </w:r>
      <w:r w:rsidRPr="00CF76C0">
        <w:rPr>
          <w:rFonts w:cstheme="minorHAnsi"/>
          <w:sz w:val="22"/>
          <w:u w:val="single"/>
        </w:rPr>
        <w:t>ism</w:t>
      </w:r>
      <w:r w:rsidRPr="00CF76C0">
        <w:rPr>
          <w:rFonts w:cstheme="minorHAnsi"/>
          <w:sz w:val="14"/>
        </w:rPr>
        <w:t xml:space="preserve">, human </w:t>
      </w:r>
      <w:r w:rsidRPr="00CF76C0">
        <w:rPr>
          <w:rFonts w:cstheme="minorHAnsi"/>
          <w:sz w:val="14"/>
          <w:szCs w:val="14"/>
        </w:rPr>
        <w:t xml:space="preserve">trafficking </w:t>
      </w:r>
      <w:r w:rsidRPr="00CF76C0">
        <w:rPr>
          <w:rFonts w:cstheme="minorHAnsi"/>
          <w:sz w:val="22"/>
          <w:highlight w:val="cyan"/>
          <w:u w:val="single"/>
        </w:rPr>
        <w:t>and</w:t>
      </w:r>
      <w:r w:rsidRPr="00CF76C0">
        <w:rPr>
          <w:rFonts w:cstheme="minorHAnsi"/>
          <w:sz w:val="14"/>
          <w:szCs w:val="14"/>
        </w:rPr>
        <w:t xml:space="preserve"> poverty, as well</w:t>
      </w:r>
      <w:r w:rsidRPr="00CF76C0">
        <w:rPr>
          <w:rFonts w:cstheme="minorHAnsi"/>
        </w:rPr>
        <w:t xml:space="preserve"> </w:t>
      </w:r>
      <w:r w:rsidRPr="00CF76C0">
        <w:rPr>
          <w:rFonts w:cstheme="minorHAnsi"/>
          <w:sz w:val="22"/>
          <w:u w:val="single"/>
        </w:rPr>
        <w:t xml:space="preserve">as </w:t>
      </w:r>
      <w:r w:rsidRPr="00CF76C0">
        <w:rPr>
          <w:rFonts w:cstheme="minorHAnsi"/>
          <w:sz w:val="22"/>
          <w:highlight w:val="cyan"/>
          <w:u w:val="single"/>
        </w:rPr>
        <w:t>establish</w:t>
      </w:r>
      <w:r w:rsidRPr="00CF76C0">
        <w:rPr>
          <w:rFonts w:cstheme="minorHAnsi"/>
          <w:sz w:val="22"/>
          <w:u w:val="single"/>
        </w:rPr>
        <w:t>ing</w:t>
      </w:r>
      <w:r w:rsidRPr="00CF76C0">
        <w:rPr>
          <w:rFonts w:cstheme="minorHAnsi"/>
          <w:sz w:val="14"/>
        </w:rPr>
        <w:t xml:space="preserve"> reliable </w:t>
      </w:r>
      <w:r w:rsidRPr="00CF76C0">
        <w:rPr>
          <w:b/>
          <w:iCs/>
          <w:sz w:val="22"/>
          <w:highlight w:val="cyan"/>
          <w:u w:val="single"/>
        </w:rPr>
        <w:t>trad</w:t>
      </w:r>
      <w:r w:rsidRPr="00CF76C0">
        <w:rPr>
          <w:rFonts w:cstheme="minorHAnsi"/>
          <w:sz w:val="22"/>
          <w:u w:val="single"/>
        </w:rPr>
        <w:t>ing relationships</w:t>
      </w:r>
      <w:r w:rsidRPr="00CF76C0">
        <w:rPr>
          <w:rFonts w:cstheme="minorHAnsi"/>
          <w:sz w:val="14"/>
        </w:rPr>
        <w:t>.  </w:t>
      </w:r>
    </w:p>
    <w:p w14:paraId="6D2E89C5" w14:textId="77777777" w:rsidR="00CF76C0" w:rsidRPr="00CF76C0" w:rsidRDefault="00CF76C0" w:rsidP="00CF76C0">
      <w:pPr>
        <w:rPr>
          <w:rFonts w:cstheme="minorHAnsi"/>
          <w:sz w:val="14"/>
        </w:rPr>
      </w:pPr>
      <w:r w:rsidRPr="00CF76C0">
        <w:rPr>
          <w:rFonts w:cstheme="minorHAnsi"/>
          <w:sz w:val="22"/>
          <w:highlight w:val="cyan"/>
          <w:u w:val="single"/>
        </w:rPr>
        <w:t xml:space="preserve">Open societies </w:t>
      </w:r>
      <w:r w:rsidRPr="00CF76C0">
        <w:rPr>
          <w:b/>
          <w:iCs/>
          <w:sz w:val="22"/>
          <w:highlight w:val="cyan"/>
          <w:u w:val="single"/>
        </w:rPr>
        <w:t>incubate</w:t>
      </w:r>
      <w:r w:rsidRPr="00CF76C0">
        <w:rPr>
          <w:rFonts w:cstheme="minorHAnsi"/>
          <w:sz w:val="14"/>
        </w:rPr>
        <w:t xml:space="preserve"> the </w:t>
      </w:r>
      <w:r w:rsidRPr="00CF76C0">
        <w:rPr>
          <w:b/>
          <w:iCs/>
          <w:sz w:val="22"/>
          <w:highlight w:val="cyan"/>
          <w:u w:val="single"/>
        </w:rPr>
        <w:t>tech</w:t>
      </w:r>
      <w:r w:rsidRPr="00CF76C0">
        <w:rPr>
          <w:rFonts w:cstheme="minorHAnsi"/>
          <w:sz w:val="14"/>
        </w:rPr>
        <w:t xml:space="preserve">nologies </w:t>
      </w:r>
      <w:r w:rsidRPr="00CF76C0">
        <w:rPr>
          <w:rFonts w:cstheme="minorHAnsi"/>
          <w:sz w:val="22"/>
          <w:highlight w:val="cyan"/>
          <w:u w:val="single"/>
        </w:rPr>
        <w:t>that</w:t>
      </w:r>
      <w:r w:rsidRPr="00CF76C0">
        <w:rPr>
          <w:rFonts w:cstheme="minorHAnsi"/>
          <w:sz w:val="14"/>
        </w:rPr>
        <w:t xml:space="preserve"> will help </w:t>
      </w:r>
      <w:r w:rsidRPr="00CF76C0">
        <w:rPr>
          <w:rFonts w:cstheme="minorHAnsi"/>
          <w:sz w:val="22"/>
          <w:highlight w:val="cyan"/>
          <w:u w:val="single"/>
        </w:rPr>
        <w:t xml:space="preserve">solve the </w:t>
      </w:r>
      <w:r w:rsidRPr="00CF76C0">
        <w:rPr>
          <w:b/>
          <w:iCs/>
          <w:sz w:val="22"/>
          <w:highlight w:val="cyan"/>
          <w:u w:val="single"/>
        </w:rPr>
        <w:t>world’s</w:t>
      </w:r>
      <w:r w:rsidRPr="00CF76C0">
        <w:rPr>
          <w:b/>
          <w:iCs/>
          <w:sz w:val="22"/>
          <w:u w:val="single"/>
        </w:rPr>
        <w:t xml:space="preserve"> most pressing </w:t>
      </w:r>
      <w:r w:rsidRPr="00CF76C0">
        <w:rPr>
          <w:b/>
          <w:iCs/>
          <w:sz w:val="22"/>
          <w:highlight w:val="cyan"/>
          <w:u w:val="single"/>
        </w:rPr>
        <w:t>problems</w:t>
      </w:r>
      <w:r w:rsidRPr="00CF76C0">
        <w:rPr>
          <w:rFonts w:cstheme="minorHAnsi"/>
          <w:sz w:val="22"/>
          <w:highlight w:val="cyan"/>
          <w:u w:val="single"/>
        </w:rPr>
        <w:t>, including</w:t>
      </w:r>
      <w:r w:rsidRPr="00CF76C0">
        <w:rPr>
          <w:rFonts w:cstheme="minorHAnsi"/>
          <w:sz w:val="22"/>
          <w:u w:val="single"/>
        </w:rPr>
        <w:t xml:space="preserve"> </w:t>
      </w:r>
      <w:r w:rsidRPr="00CF76C0">
        <w:rPr>
          <w:b/>
          <w:iCs/>
          <w:sz w:val="22"/>
          <w:highlight w:val="cyan"/>
          <w:u w:val="single"/>
        </w:rPr>
        <w:t>climate</w:t>
      </w:r>
      <w:r w:rsidRPr="00CF76C0">
        <w:rPr>
          <w:b/>
          <w:iCs/>
          <w:sz w:val="22"/>
          <w:u w:val="single"/>
        </w:rPr>
        <w:t xml:space="preserve"> change</w:t>
      </w:r>
      <w:r w:rsidRPr="00CF76C0">
        <w:rPr>
          <w:rFonts w:cstheme="minorHAnsi"/>
          <w:sz w:val="14"/>
          <w:szCs w:val="14"/>
        </w:rPr>
        <w:t>. Citizens can hold leaders accountable when they fall short, and democratic institutions are stronger than any man</w:t>
      </w:r>
      <w:r w:rsidRPr="00CF76C0">
        <w:rPr>
          <w:rFonts w:cstheme="minorHAnsi"/>
          <w:sz w:val="14"/>
        </w:rPr>
        <w:t xml:space="preserve"> — as America itself witnessed after the assault on the U.S. Capitol on Jan. 6. </w:t>
      </w:r>
    </w:p>
    <w:p w14:paraId="2D68447A" w14:textId="77777777" w:rsidR="00CF76C0" w:rsidRPr="00CF76C0" w:rsidRDefault="00CF76C0" w:rsidP="00CF76C0">
      <w:pPr>
        <w:rPr>
          <w:rFonts w:cstheme="minorHAnsi"/>
        </w:rPr>
      </w:pPr>
    </w:p>
    <w:p w14:paraId="1417C42E" w14:textId="77777777" w:rsidR="00CF76C0" w:rsidRPr="00CF76C0" w:rsidRDefault="00CF76C0" w:rsidP="00CF76C0"/>
    <w:p w14:paraId="6ECDD39A"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2NC---Solvency---General---Cohesion</w:t>
      </w:r>
    </w:p>
    <w:p w14:paraId="693BB24E"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Solves coordination.</w:t>
      </w:r>
    </w:p>
    <w:p w14:paraId="323441D0"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19CD9C7C" w14:textId="77777777" w:rsidR="00CF76C0" w:rsidRPr="00CF76C0" w:rsidRDefault="00CF76C0" w:rsidP="00CF76C0">
      <w:r w:rsidRPr="00CF76C0">
        <w:t xml:space="preserve">Finally, </w:t>
      </w:r>
      <w:r w:rsidRPr="00CF76C0">
        <w:rPr>
          <w:sz w:val="22"/>
          <w:u w:val="single"/>
        </w:rPr>
        <w:t xml:space="preserve">the T-12 could serve as a forum for </w:t>
      </w:r>
      <w:r w:rsidRPr="00CF76C0">
        <w:rPr>
          <w:b/>
          <w:iCs/>
          <w:sz w:val="22"/>
          <w:u w:val="single"/>
        </w:rPr>
        <w:t>coordinating policy</w:t>
      </w:r>
      <w:r w:rsidRPr="00CF76C0">
        <w:t xml:space="preserve">. </w:t>
      </w:r>
      <w:r w:rsidRPr="00CF76C0">
        <w:rPr>
          <w:sz w:val="22"/>
          <w:u w:val="single"/>
        </w:rPr>
        <w:t xml:space="preserve">Members might </w:t>
      </w:r>
      <w:r w:rsidRPr="00CF76C0">
        <w:rPr>
          <w:b/>
          <w:iCs/>
          <w:sz w:val="22"/>
          <w:u w:val="single"/>
        </w:rPr>
        <w:t>harmonize</w:t>
      </w:r>
      <w:r w:rsidRPr="00CF76C0">
        <w:t xml:space="preserve"> </w:t>
      </w:r>
      <w:r w:rsidRPr="00CF76C0">
        <w:rPr>
          <w:sz w:val="22"/>
          <w:u w:val="single"/>
        </w:rPr>
        <w:t xml:space="preserve">their export controls on </w:t>
      </w:r>
      <w:r w:rsidRPr="00CF76C0">
        <w:rPr>
          <w:b/>
          <w:iCs/>
          <w:sz w:val="22"/>
          <w:u w:val="single"/>
        </w:rPr>
        <w:t>cyber-surveillance</w:t>
      </w:r>
      <w:r w:rsidRPr="00CF76C0">
        <w:rPr>
          <w:sz w:val="22"/>
          <w:u w:val="single"/>
        </w:rPr>
        <w:t xml:space="preserve"> tools</w:t>
      </w:r>
      <w:r w:rsidRPr="00CF76C0">
        <w:t xml:space="preserve">; </w:t>
      </w:r>
      <w:r w:rsidRPr="00CF76C0">
        <w:rPr>
          <w:sz w:val="22"/>
          <w:u w:val="single"/>
        </w:rPr>
        <w:t xml:space="preserve">regulate the use of </w:t>
      </w:r>
      <w:r w:rsidRPr="00CF76C0">
        <w:rPr>
          <w:b/>
          <w:iCs/>
          <w:sz w:val="22"/>
          <w:u w:val="single"/>
        </w:rPr>
        <w:t>blockchain</w:t>
      </w:r>
      <w:r w:rsidRPr="00CF76C0">
        <w:rPr>
          <w:sz w:val="22"/>
          <w:u w:val="single"/>
        </w:rPr>
        <w:t xml:space="preserve">, a </w:t>
      </w:r>
      <w:r w:rsidRPr="00CF76C0">
        <w:rPr>
          <w:b/>
          <w:iCs/>
          <w:sz w:val="22"/>
          <w:u w:val="single"/>
        </w:rPr>
        <w:t>digital ledger</w:t>
      </w:r>
      <w:r w:rsidRPr="00CF76C0">
        <w:rPr>
          <w:sz w:val="22"/>
          <w:u w:val="single"/>
        </w:rPr>
        <w:t xml:space="preserve"> of global transactions, to ensure the integrity of </w:t>
      </w:r>
      <w:r w:rsidRPr="00CF76C0">
        <w:rPr>
          <w:b/>
          <w:iCs/>
          <w:sz w:val="22"/>
          <w:u w:val="single"/>
        </w:rPr>
        <w:t>supply chains</w:t>
      </w:r>
      <w:r w:rsidRPr="00CF76C0">
        <w:rPr>
          <w:sz w:val="22"/>
          <w:u w:val="single"/>
        </w:rPr>
        <w:t xml:space="preserve"> when it comes to sectors such as </w:t>
      </w:r>
      <w:r w:rsidRPr="00CF76C0">
        <w:rPr>
          <w:b/>
          <w:iCs/>
          <w:sz w:val="22"/>
          <w:u w:val="single"/>
        </w:rPr>
        <w:t>defense manufacturing</w:t>
      </w:r>
      <w:r w:rsidRPr="00CF76C0">
        <w:t xml:space="preserve"> </w:t>
      </w:r>
      <w:r w:rsidRPr="00CF76C0">
        <w:rPr>
          <w:sz w:val="22"/>
          <w:u w:val="single"/>
        </w:rPr>
        <w:t xml:space="preserve">and </w:t>
      </w:r>
      <w:r w:rsidRPr="00CF76C0">
        <w:rPr>
          <w:b/>
          <w:iCs/>
          <w:sz w:val="22"/>
          <w:u w:val="single"/>
        </w:rPr>
        <w:t>medical equipment</w:t>
      </w:r>
      <w:r w:rsidRPr="00CF76C0">
        <w:t xml:space="preserve">; </w:t>
      </w:r>
      <w:r w:rsidRPr="00CF76C0">
        <w:rPr>
          <w:sz w:val="22"/>
          <w:u w:val="single"/>
        </w:rPr>
        <w:t xml:space="preserve">generate </w:t>
      </w:r>
      <w:r w:rsidRPr="00CF76C0">
        <w:rPr>
          <w:b/>
          <w:iCs/>
          <w:sz w:val="22"/>
          <w:u w:val="single"/>
        </w:rPr>
        <w:t>common standards</w:t>
      </w:r>
      <w:r w:rsidRPr="00CF76C0">
        <w:t xml:space="preserve"> </w:t>
      </w:r>
      <w:r w:rsidRPr="00CF76C0">
        <w:rPr>
          <w:sz w:val="22"/>
          <w:u w:val="single"/>
        </w:rPr>
        <w:t xml:space="preserve">for a variety of </w:t>
      </w:r>
      <w:r w:rsidRPr="00CF76C0">
        <w:rPr>
          <w:b/>
          <w:iCs/>
          <w:sz w:val="22"/>
          <w:u w:val="single"/>
        </w:rPr>
        <w:t>3-D printing</w:t>
      </w:r>
      <w:r w:rsidRPr="00CF76C0">
        <w:rPr>
          <w:sz w:val="22"/>
          <w:u w:val="single"/>
        </w:rPr>
        <w:t xml:space="preserve"> methods</w:t>
      </w:r>
      <w:r w:rsidRPr="00CF76C0">
        <w:t xml:space="preserve">; </w:t>
      </w:r>
      <w:r w:rsidRPr="00CF76C0">
        <w:rPr>
          <w:sz w:val="22"/>
          <w:u w:val="single"/>
        </w:rPr>
        <w:t xml:space="preserve">and even </w:t>
      </w:r>
      <w:r w:rsidRPr="00CF76C0">
        <w:rPr>
          <w:b/>
          <w:iCs/>
          <w:sz w:val="22"/>
          <w:u w:val="single"/>
        </w:rPr>
        <w:t>coordinate</w:t>
      </w:r>
      <w:r w:rsidRPr="00CF76C0">
        <w:rPr>
          <w:sz w:val="22"/>
          <w:u w:val="single"/>
        </w:rPr>
        <w:t xml:space="preserve"> their </w:t>
      </w:r>
      <w:r w:rsidRPr="00CF76C0">
        <w:rPr>
          <w:b/>
          <w:iCs/>
          <w:sz w:val="22"/>
          <w:u w:val="single"/>
        </w:rPr>
        <w:t>education</w:t>
      </w:r>
      <w:r w:rsidRPr="00CF76C0">
        <w:t xml:space="preserve"> </w:t>
      </w:r>
      <w:r w:rsidRPr="00CF76C0">
        <w:rPr>
          <w:sz w:val="22"/>
          <w:u w:val="single"/>
        </w:rPr>
        <w:t xml:space="preserve">and </w:t>
      </w:r>
      <w:r w:rsidRPr="00CF76C0">
        <w:rPr>
          <w:b/>
          <w:iCs/>
          <w:sz w:val="22"/>
          <w:u w:val="single"/>
        </w:rPr>
        <w:t>immigration</w:t>
      </w:r>
      <w:r w:rsidRPr="00CF76C0">
        <w:rPr>
          <w:sz w:val="22"/>
          <w:u w:val="single"/>
        </w:rPr>
        <w:t xml:space="preserve"> policies to develop and retain </w:t>
      </w:r>
      <w:r w:rsidRPr="00CF76C0">
        <w:rPr>
          <w:b/>
          <w:iCs/>
          <w:sz w:val="22"/>
          <w:u w:val="single"/>
        </w:rPr>
        <w:t>top technology talent</w:t>
      </w:r>
      <w:r w:rsidRPr="00CF76C0">
        <w:t xml:space="preserve">. More broadly, </w:t>
      </w:r>
      <w:r w:rsidRPr="00CF76C0">
        <w:rPr>
          <w:sz w:val="22"/>
          <w:u w:val="single"/>
        </w:rPr>
        <w:t xml:space="preserve">the T-12 should articulate a </w:t>
      </w:r>
      <w:r w:rsidRPr="00CF76C0">
        <w:rPr>
          <w:b/>
          <w:iCs/>
          <w:sz w:val="22"/>
          <w:u w:val="single"/>
        </w:rPr>
        <w:t>vision</w:t>
      </w:r>
      <w:r w:rsidRPr="00CF76C0">
        <w:t xml:space="preserve"> </w:t>
      </w:r>
      <w:r w:rsidRPr="00CF76C0">
        <w:rPr>
          <w:sz w:val="22"/>
          <w:u w:val="single"/>
        </w:rPr>
        <w:t xml:space="preserve">of the future based on </w:t>
      </w:r>
      <w:r w:rsidRPr="00CF76C0">
        <w:rPr>
          <w:b/>
          <w:iCs/>
          <w:sz w:val="22"/>
          <w:u w:val="single"/>
        </w:rPr>
        <w:t>innovation</w:t>
      </w:r>
      <w:r w:rsidRPr="00CF76C0">
        <w:t xml:space="preserve">, </w:t>
      </w:r>
      <w:r w:rsidRPr="00CF76C0">
        <w:rPr>
          <w:b/>
          <w:iCs/>
          <w:sz w:val="22"/>
          <w:u w:val="single"/>
        </w:rPr>
        <w:t>freedom</w:t>
      </w:r>
      <w:r w:rsidRPr="00CF76C0">
        <w:t xml:space="preserve">, </w:t>
      </w:r>
      <w:r w:rsidRPr="00CF76C0">
        <w:rPr>
          <w:b/>
          <w:iCs/>
          <w:sz w:val="22"/>
          <w:u w:val="single"/>
        </w:rPr>
        <w:t>democratic collaboration</w:t>
      </w:r>
      <w:r w:rsidRPr="00CF76C0">
        <w:t xml:space="preserve">, </w:t>
      </w:r>
      <w:r w:rsidRPr="00CF76C0">
        <w:rPr>
          <w:sz w:val="22"/>
          <w:u w:val="single"/>
        </w:rPr>
        <w:t xml:space="preserve">and </w:t>
      </w:r>
      <w:r w:rsidRPr="00CF76C0">
        <w:rPr>
          <w:b/>
          <w:iCs/>
          <w:sz w:val="22"/>
          <w:u w:val="single"/>
        </w:rPr>
        <w:t>liberal values</w:t>
      </w:r>
      <w:r w:rsidRPr="00CF76C0">
        <w:t>.</w:t>
      </w:r>
    </w:p>
    <w:p w14:paraId="7FF9054E" w14:textId="77777777" w:rsidR="00CF76C0" w:rsidRPr="00CF76C0" w:rsidRDefault="00CF76C0" w:rsidP="00CF76C0"/>
    <w:p w14:paraId="0F4D6D63"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disputes</w:t>
      </w:r>
      <w:r w:rsidRPr="00CF76C0">
        <w:rPr>
          <w:rFonts w:eastAsiaTheme="majorEastAsia" w:cstheme="majorBidi"/>
          <w:b/>
          <w:iCs/>
          <w:sz w:val="22"/>
        </w:rPr>
        <w:t xml:space="preserve"> and creates </w:t>
      </w:r>
      <w:r w:rsidRPr="00CF76C0">
        <w:rPr>
          <w:rFonts w:eastAsiaTheme="majorEastAsia" w:cstheme="majorBidi"/>
          <w:b/>
          <w:iCs/>
          <w:sz w:val="22"/>
          <w:u w:val="single"/>
        </w:rPr>
        <w:t>unity</w:t>
      </w:r>
      <w:r w:rsidRPr="00CF76C0">
        <w:rPr>
          <w:rFonts w:eastAsiaTheme="majorEastAsia" w:cstheme="majorBidi"/>
          <w:b/>
          <w:iCs/>
          <w:sz w:val="22"/>
        </w:rPr>
        <w:t>.</w:t>
      </w:r>
    </w:p>
    <w:p w14:paraId="286A1FBF"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0A509F62" w14:textId="77777777" w:rsidR="00CF76C0" w:rsidRPr="00CF76C0" w:rsidRDefault="00CF76C0" w:rsidP="00CF76C0">
      <w:r w:rsidRPr="00CF76C0">
        <w:rPr>
          <w:sz w:val="22"/>
          <w:highlight w:val="cyan"/>
          <w:u w:val="single"/>
        </w:rPr>
        <w:t xml:space="preserve">Beyond helping the democracies get on the </w:t>
      </w:r>
      <w:r w:rsidRPr="00CF76C0">
        <w:rPr>
          <w:b/>
          <w:iCs/>
          <w:sz w:val="22"/>
          <w:highlight w:val="cyan"/>
          <w:u w:val="single"/>
        </w:rPr>
        <w:t>same page</w:t>
      </w:r>
      <w:r w:rsidRPr="00CF76C0">
        <w:t xml:space="preserve"> as they compete with China, </w:t>
      </w:r>
      <w:r w:rsidRPr="00CF76C0">
        <w:rPr>
          <w:sz w:val="22"/>
          <w:highlight w:val="cyan"/>
          <w:u w:val="single"/>
        </w:rPr>
        <w:t xml:space="preserve">the T-12 could </w:t>
      </w:r>
      <w:r w:rsidRPr="00CF76C0">
        <w:rPr>
          <w:sz w:val="22"/>
          <w:u w:val="single"/>
        </w:rPr>
        <w:t xml:space="preserve">also </w:t>
      </w:r>
      <w:r w:rsidRPr="00CF76C0">
        <w:rPr>
          <w:sz w:val="22"/>
          <w:highlight w:val="cyan"/>
          <w:u w:val="single"/>
        </w:rPr>
        <w:t xml:space="preserve">serve as a way </w:t>
      </w:r>
      <w:r w:rsidRPr="00CF76C0">
        <w:rPr>
          <w:sz w:val="22"/>
          <w:u w:val="single"/>
        </w:rPr>
        <w:t xml:space="preserve">for members </w:t>
      </w:r>
      <w:r w:rsidRPr="00CF76C0">
        <w:rPr>
          <w:sz w:val="22"/>
          <w:highlight w:val="cyan"/>
          <w:u w:val="single"/>
        </w:rPr>
        <w:t xml:space="preserve">to </w:t>
      </w:r>
      <w:r w:rsidRPr="00CF76C0">
        <w:rPr>
          <w:b/>
          <w:iCs/>
          <w:sz w:val="22"/>
          <w:highlight w:val="cyan"/>
          <w:u w:val="single"/>
        </w:rPr>
        <w:t>air differences</w:t>
      </w:r>
      <w:r w:rsidRPr="00CF76C0">
        <w:t xml:space="preserve"> within the group itself. Europeans might object, for instance, to the fact that Israel’s NSO Group, a controversial technology firm known for its spyware products, sells smartphone surveillance tools to autocracies, and the Americans may disagree with the EU’s focus on privacy when it infringes on free expression. The democracies have varied approaches to data protection, privacy, and free speech. </w:t>
      </w:r>
      <w:r w:rsidRPr="00CF76C0">
        <w:rPr>
          <w:sz w:val="22"/>
          <w:highlight w:val="cyan"/>
          <w:u w:val="single"/>
        </w:rPr>
        <w:t>The T-12 would allow</w:t>
      </w:r>
      <w:r w:rsidRPr="00CF76C0">
        <w:rPr>
          <w:sz w:val="22"/>
          <w:u w:val="single"/>
        </w:rPr>
        <w:t xml:space="preserve"> them to </w:t>
      </w:r>
      <w:r w:rsidRPr="00CF76C0">
        <w:rPr>
          <w:b/>
          <w:iCs/>
          <w:sz w:val="22"/>
          <w:u w:val="single"/>
        </w:rPr>
        <w:t>explore these differences</w:t>
      </w:r>
      <w:r w:rsidRPr="00CF76C0">
        <w:rPr>
          <w:sz w:val="22"/>
          <w:u w:val="single"/>
        </w:rPr>
        <w:t xml:space="preserve">, with the ultimate aim of </w:t>
      </w:r>
      <w:r w:rsidRPr="00CF76C0">
        <w:rPr>
          <w:sz w:val="22"/>
          <w:highlight w:val="cyan"/>
          <w:u w:val="single"/>
        </w:rPr>
        <w:t>establish</w:t>
      </w:r>
      <w:r w:rsidRPr="00CF76C0">
        <w:rPr>
          <w:sz w:val="22"/>
          <w:u w:val="single"/>
        </w:rPr>
        <w:t xml:space="preserve">ing </w:t>
      </w:r>
      <w:r w:rsidRPr="00CF76C0">
        <w:rPr>
          <w:b/>
          <w:iCs/>
          <w:sz w:val="22"/>
          <w:highlight w:val="cyan"/>
          <w:u w:val="single"/>
        </w:rPr>
        <w:t>broad principles</w:t>
      </w:r>
      <w:r w:rsidRPr="00CF76C0">
        <w:rPr>
          <w:sz w:val="22"/>
          <w:u w:val="single"/>
        </w:rPr>
        <w:t xml:space="preserve">, </w:t>
      </w:r>
      <w:r w:rsidRPr="00CF76C0">
        <w:rPr>
          <w:b/>
          <w:iCs/>
          <w:sz w:val="22"/>
          <w:u w:val="single"/>
        </w:rPr>
        <w:t>understanding disagreements</w:t>
      </w:r>
      <w:r w:rsidRPr="00CF76C0">
        <w:rPr>
          <w:sz w:val="22"/>
          <w:u w:val="single"/>
        </w:rPr>
        <w:t xml:space="preserve">, </w:t>
      </w:r>
      <w:r w:rsidRPr="00CF76C0">
        <w:rPr>
          <w:sz w:val="22"/>
          <w:highlight w:val="cyan"/>
          <w:u w:val="single"/>
        </w:rPr>
        <w:t>and</w:t>
      </w:r>
      <w:r w:rsidRPr="00CF76C0">
        <w:rPr>
          <w:sz w:val="22"/>
          <w:u w:val="single"/>
        </w:rPr>
        <w:t xml:space="preserve"> </w:t>
      </w:r>
      <w:r w:rsidRPr="00CF76C0">
        <w:rPr>
          <w:b/>
          <w:iCs/>
          <w:sz w:val="22"/>
          <w:highlight w:val="cyan"/>
          <w:u w:val="single"/>
        </w:rPr>
        <w:t>narrowing the gaps</w:t>
      </w:r>
      <w:r w:rsidRPr="00CF76C0">
        <w:rPr>
          <w:sz w:val="22"/>
          <w:u w:val="single"/>
        </w:rPr>
        <w:t xml:space="preserve"> </w:t>
      </w:r>
      <w:r w:rsidRPr="00CF76C0">
        <w:rPr>
          <w:sz w:val="22"/>
          <w:highlight w:val="cyan"/>
          <w:u w:val="single"/>
        </w:rPr>
        <w:t>between participants</w:t>
      </w:r>
      <w:r w:rsidRPr="00CF76C0">
        <w:t xml:space="preserve">. </w:t>
      </w:r>
    </w:p>
    <w:p w14:paraId="51FF2088"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2NC---Solvency---General---Follow-On</w:t>
      </w:r>
    </w:p>
    <w:p w14:paraId="438FE882"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u w:val="single"/>
        </w:rPr>
        <w:t>NATO</w:t>
      </w:r>
      <w:r w:rsidRPr="00CF76C0">
        <w:rPr>
          <w:rFonts w:eastAsiaTheme="majorEastAsia" w:cstheme="majorBidi"/>
          <w:bCs/>
          <w:iCs/>
          <w:sz w:val="22"/>
        </w:rPr>
        <w:t xml:space="preserve">, the </w:t>
      </w:r>
      <w:r w:rsidRPr="00CF76C0">
        <w:rPr>
          <w:rFonts w:eastAsiaTheme="majorEastAsia" w:cstheme="majorBidi"/>
          <w:bCs/>
          <w:iCs/>
          <w:sz w:val="22"/>
          <w:u w:val="single"/>
        </w:rPr>
        <w:t>private sector</w:t>
      </w:r>
      <w:r w:rsidRPr="00CF76C0">
        <w:rPr>
          <w:rFonts w:eastAsiaTheme="majorEastAsia" w:cstheme="majorBidi"/>
          <w:bCs/>
          <w:iCs/>
          <w:sz w:val="22"/>
        </w:rPr>
        <w:t xml:space="preserve">, and other </w:t>
      </w:r>
      <w:r w:rsidRPr="00CF76C0">
        <w:rPr>
          <w:rFonts w:eastAsiaTheme="majorEastAsia" w:cstheme="majorBidi"/>
          <w:bCs/>
          <w:iCs/>
          <w:sz w:val="22"/>
          <w:u w:val="single"/>
        </w:rPr>
        <w:t>international organizations</w:t>
      </w:r>
      <w:r w:rsidRPr="00CF76C0">
        <w:rPr>
          <w:rFonts w:eastAsiaTheme="majorEastAsia" w:cstheme="majorBidi"/>
          <w:b/>
          <w:iCs/>
          <w:sz w:val="22"/>
        </w:rPr>
        <w:t xml:space="preserve"> follow on.</w:t>
      </w:r>
    </w:p>
    <w:p w14:paraId="02D79AAC" w14:textId="77777777" w:rsidR="00CF76C0" w:rsidRPr="00CF76C0" w:rsidRDefault="00CF76C0" w:rsidP="00CF76C0">
      <w:r w:rsidRPr="00CF76C0">
        <w:t>*Note. This may make the counterplan link to most net benefits*</w:t>
      </w:r>
    </w:p>
    <w:p w14:paraId="24556AFD"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BF62FB8" w14:textId="77777777" w:rsidR="00CF76C0" w:rsidRPr="00CF76C0" w:rsidRDefault="00CF76C0" w:rsidP="00CF76C0">
      <w:r w:rsidRPr="00CF76C0">
        <w:rPr>
          <w:sz w:val="22"/>
          <w:u w:val="single"/>
        </w:rPr>
        <w:t>The government leaders</w:t>
      </w:r>
      <w:r w:rsidRPr="00CF76C0">
        <w:t xml:space="preserve"> or ministers </w:t>
      </w:r>
      <w:r w:rsidRPr="00CF76C0">
        <w:rPr>
          <w:sz w:val="22"/>
          <w:u w:val="single"/>
        </w:rPr>
        <w:t xml:space="preserve">who meet as the T-12 would also have a </w:t>
      </w:r>
      <w:r w:rsidRPr="00CF76C0">
        <w:rPr>
          <w:b/>
          <w:iCs/>
          <w:sz w:val="22"/>
          <w:u w:val="single"/>
        </w:rPr>
        <w:t>unique opportunity</w:t>
      </w:r>
      <w:r w:rsidRPr="00CF76C0">
        <w:t xml:space="preserve"> </w:t>
      </w:r>
      <w:r w:rsidRPr="00CF76C0">
        <w:rPr>
          <w:sz w:val="22"/>
          <w:u w:val="single"/>
        </w:rPr>
        <w:t xml:space="preserve">to enlist the </w:t>
      </w:r>
      <w:r w:rsidRPr="00CF76C0">
        <w:rPr>
          <w:b/>
          <w:iCs/>
          <w:sz w:val="22"/>
          <w:u w:val="single"/>
        </w:rPr>
        <w:t>private sector</w:t>
      </w:r>
      <w:r w:rsidRPr="00CF76C0">
        <w:rPr>
          <w:sz w:val="22"/>
          <w:u w:val="single"/>
        </w:rPr>
        <w:t xml:space="preserve"> and </w:t>
      </w:r>
      <w:r w:rsidRPr="00CF76C0">
        <w:rPr>
          <w:b/>
          <w:iCs/>
          <w:sz w:val="22"/>
          <w:u w:val="single"/>
        </w:rPr>
        <w:t>international organizations</w:t>
      </w:r>
      <w:r w:rsidRPr="00CF76C0">
        <w:t xml:space="preserve"> in their work. </w:t>
      </w:r>
      <w:r w:rsidRPr="00CF76C0">
        <w:rPr>
          <w:sz w:val="22"/>
          <w:u w:val="single"/>
        </w:rPr>
        <w:t xml:space="preserve">Annual meetings could serve as an arena for </w:t>
      </w:r>
      <w:r w:rsidRPr="00CF76C0">
        <w:rPr>
          <w:b/>
          <w:iCs/>
          <w:sz w:val="22"/>
          <w:u w:val="single"/>
        </w:rPr>
        <w:t>business leaders</w:t>
      </w:r>
      <w:r w:rsidRPr="00CF76C0">
        <w:t xml:space="preserve"> </w:t>
      </w:r>
      <w:r w:rsidRPr="00CF76C0">
        <w:rPr>
          <w:sz w:val="22"/>
          <w:u w:val="single"/>
        </w:rPr>
        <w:t>to join government officials in coordinating responses to emerging issues</w:t>
      </w:r>
      <w:r w:rsidRPr="00CF76C0">
        <w:t xml:space="preserve"> such as the need to improve remote-learning technology in response to the COVID-19 pandemic and what the future of counterterrorism might look like. </w:t>
      </w:r>
      <w:r w:rsidRPr="00CF76C0">
        <w:rPr>
          <w:sz w:val="22"/>
          <w:u w:val="single"/>
        </w:rPr>
        <w:t xml:space="preserve">The format for these meetings could include </w:t>
      </w:r>
      <w:r w:rsidRPr="00CF76C0">
        <w:rPr>
          <w:b/>
          <w:iCs/>
          <w:sz w:val="22"/>
          <w:u w:val="single"/>
        </w:rPr>
        <w:t>issue-based</w:t>
      </w:r>
      <w:r w:rsidRPr="00CF76C0">
        <w:rPr>
          <w:sz w:val="22"/>
          <w:u w:val="single"/>
        </w:rPr>
        <w:t xml:space="preserve"> sessions, in which governments invite </w:t>
      </w:r>
      <w:r w:rsidRPr="00CF76C0">
        <w:rPr>
          <w:b/>
          <w:iCs/>
          <w:sz w:val="22"/>
          <w:u w:val="single"/>
        </w:rPr>
        <w:t>leading private-sector figures</w:t>
      </w:r>
      <w:r w:rsidRPr="00CF76C0">
        <w:t xml:space="preserve"> for focused discussions, or standing forums akin to the Asia-Pacific Economic Cooperation’s Business Advisory Council, which provides advice to Pacific Rim leaders on concerns facing businesses throughout the region. </w:t>
      </w:r>
      <w:r w:rsidRPr="00CF76C0">
        <w:rPr>
          <w:sz w:val="22"/>
          <w:u w:val="single"/>
        </w:rPr>
        <w:t xml:space="preserve">The T-12 could also develop </w:t>
      </w:r>
      <w:r w:rsidRPr="00CF76C0">
        <w:rPr>
          <w:b/>
          <w:iCs/>
          <w:sz w:val="22"/>
          <w:u w:val="single"/>
        </w:rPr>
        <w:t>working groups</w:t>
      </w:r>
      <w:r w:rsidRPr="00CF76C0">
        <w:t xml:space="preserve"> </w:t>
      </w:r>
      <w:r w:rsidRPr="00CF76C0">
        <w:rPr>
          <w:sz w:val="22"/>
          <w:u w:val="single"/>
        </w:rPr>
        <w:t xml:space="preserve">and committees on the multistakeholder model, which brings together representatives from </w:t>
      </w:r>
      <w:r w:rsidRPr="00CF76C0">
        <w:rPr>
          <w:b/>
          <w:iCs/>
          <w:sz w:val="22"/>
          <w:u w:val="single"/>
        </w:rPr>
        <w:t>business</w:t>
      </w:r>
      <w:r w:rsidRPr="00CF76C0">
        <w:rPr>
          <w:sz w:val="22"/>
          <w:u w:val="single"/>
        </w:rPr>
        <w:t xml:space="preserve">, </w:t>
      </w:r>
      <w:r w:rsidRPr="00CF76C0">
        <w:rPr>
          <w:b/>
          <w:iCs/>
          <w:sz w:val="22"/>
          <w:u w:val="single"/>
        </w:rPr>
        <w:t>civil society</w:t>
      </w:r>
      <w:r w:rsidRPr="00CF76C0">
        <w:rPr>
          <w:sz w:val="22"/>
          <w:u w:val="single"/>
        </w:rPr>
        <w:t xml:space="preserve">, </w:t>
      </w:r>
      <w:r w:rsidRPr="00CF76C0">
        <w:rPr>
          <w:b/>
          <w:iCs/>
          <w:sz w:val="22"/>
          <w:u w:val="single"/>
        </w:rPr>
        <w:t>government</w:t>
      </w:r>
      <w:r w:rsidRPr="00CF76C0">
        <w:rPr>
          <w:sz w:val="22"/>
          <w:u w:val="single"/>
        </w:rPr>
        <w:t xml:space="preserve">, and </w:t>
      </w:r>
      <w:r w:rsidRPr="00CF76C0">
        <w:rPr>
          <w:b/>
          <w:iCs/>
          <w:sz w:val="22"/>
          <w:u w:val="single"/>
        </w:rPr>
        <w:t>research institutions</w:t>
      </w:r>
      <w:r w:rsidRPr="00CF76C0">
        <w:t xml:space="preserve">. </w:t>
      </w:r>
      <w:r w:rsidRPr="00CF76C0">
        <w:rPr>
          <w:sz w:val="22"/>
          <w:u w:val="single"/>
        </w:rPr>
        <w:t>These groups would then pass recommendations</w:t>
      </w:r>
      <w:r w:rsidRPr="00CF76C0">
        <w:t xml:space="preserve"> up to ministers and principals. Simultaneously, </w:t>
      </w:r>
      <w:r w:rsidRPr="00CF76C0">
        <w:rPr>
          <w:sz w:val="22"/>
          <w:u w:val="single"/>
        </w:rPr>
        <w:t xml:space="preserve">leaders could collaborate with other </w:t>
      </w:r>
      <w:r w:rsidRPr="00CF76C0">
        <w:rPr>
          <w:b/>
          <w:iCs/>
          <w:sz w:val="22"/>
          <w:u w:val="single"/>
        </w:rPr>
        <w:t>multilateral organizations</w:t>
      </w:r>
      <w:r w:rsidRPr="00CF76C0">
        <w:t>—</w:t>
      </w:r>
      <w:r w:rsidRPr="00CF76C0">
        <w:rPr>
          <w:sz w:val="22"/>
          <w:u w:val="single"/>
        </w:rPr>
        <w:t xml:space="preserve">working with </w:t>
      </w:r>
      <w:r w:rsidRPr="00CF76C0">
        <w:rPr>
          <w:b/>
          <w:iCs/>
          <w:sz w:val="22"/>
          <w:u w:val="single"/>
        </w:rPr>
        <w:t>NATO</w:t>
      </w:r>
      <w:r w:rsidRPr="00CF76C0">
        <w:rPr>
          <w:sz w:val="22"/>
          <w:u w:val="single"/>
        </w:rPr>
        <w:t xml:space="preserve"> on </w:t>
      </w:r>
      <w:r w:rsidRPr="00CF76C0">
        <w:rPr>
          <w:b/>
          <w:iCs/>
          <w:sz w:val="22"/>
          <w:u w:val="single"/>
        </w:rPr>
        <w:t>AI security</w:t>
      </w:r>
      <w:r w:rsidRPr="00CF76C0">
        <w:t xml:space="preserve">, for instance, </w:t>
      </w:r>
      <w:r w:rsidRPr="00CF76C0">
        <w:rPr>
          <w:sz w:val="22"/>
          <w:u w:val="single"/>
        </w:rPr>
        <w:t xml:space="preserve">or with the </w:t>
      </w:r>
      <w:r w:rsidRPr="00CF76C0">
        <w:rPr>
          <w:b/>
          <w:iCs/>
          <w:sz w:val="22"/>
          <w:u w:val="single"/>
        </w:rPr>
        <w:t>O</w:t>
      </w:r>
      <w:r w:rsidRPr="00CF76C0">
        <w:rPr>
          <w:sz w:val="22"/>
          <w:u w:val="single"/>
        </w:rPr>
        <w:t xml:space="preserve">rganization for </w:t>
      </w:r>
      <w:r w:rsidRPr="00CF76C0">
        <w:rPr>
          <w:b/>
          <w:iCs/>
          <w:sz w:val="22"/>
          <w:u w:val="single"/>
        </w:rPr>
        <w:t>E</w:t>
      </w:r>
      <w:r w:rsidRPr="00CF76C0">
        <w:rPr>
          <w:sz w:val="22"/>
          <w:u w:val="single"/>
        </w:rPr>
        <w:t xml:space="preserve">conomic </w:t>
      </w:r>
      <w:r w:rsidRPr="00CF76C0">
        <w:rPr>
          <w:b/>
          <w:iCs/>
          <w:sz w:val="22"/>
          <w:u w:val="single"/>
        </w:rPr>
        <w:t>C</w:t>
      </w:r>
      <w:r w:rsidRPr="00CF76C0">
        <w:rPr>
          <w:sz w:val="22"/>
          <w:u w:val="single"/>
        </w:rPr>
        <w:t xml:space="preserve">ooperation and Development on the industrial implications of </w:t>
      </w:r>
      <w:r w:rsidRPr="00CF76C0">
        <w:rPr>
          <w:b/>
          <w:iCs/>
          <w:sz w:val="22"/>
          <w:u w:val="single"/>
        </w:rPr>
        <w:t>disruptive technologies</w:t>
      </w:r>
      <w:r w:rsidRPr="00CF76C0">
        <w:t xml:space="preserve">. </w:t>
      </w:r>
    </w:p>
    <w:p w14:paraId="2E91A573" w14:textId="77777777" w:rsidR="00CF76C0" w:rsidRPr="00CF76C0" w:rsidRDefault="00CF76C0" w:rsidP="00CF76C0"/>
    <w:p w14:paraId="2484ED25"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2NC---Solvency---General---Info-Sharing</w:t>
      </w:r>
    </w:p>
    <w:p w14:paraId="1A8A590B"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info-sharing. </w:t>
      </w:r>
    </w:p>
    <w:p w14:paraId="4886C21A"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4D147BE" w14:textId="77777777" w:rsidR="00CF76C0" w:rsidRPr="00CF76C0" w:rsidRDefault="00CF76C0" w:rsidP="00CF76C0">
      <w:r w:rsidRPr="00CF76C0">
        <w:t>AN INITIAL AGENDA</w:t>
      </w:r>
    </w:p>
    <w:p w14:paraId="1BBA3E3C" w14:textId="77777777" w:rsidR="00CF76C0" w:rsidRPr="00CF76C0" w:rsidRDefault="00CF76C0" w:rsidP="00CF76C0">
      <w:r w:rsidRPr="00CF76C0">
        <w:t xml:space="preserve">The success of the T-12 will inevitably hinge on its ability to translate its conceptual appeal into the nuts and bolts of executing a real agenda. </w:t>
      </w:r>
      <w:r w:rsidRPr="00CF76C0">
        <w:rPr>
          <w:sz w:val="22"/>
          <w:u w:val="single"/>
        </w:rPr>
        <w:t xml:space="preserve">One task its members could start with is </w:t>
      </w:r>
      <w:r w:rsidRPr="00CF76C0">
        <w:rPr>
          <w:b/>
          <w:iCs/>
          <w:sz w:val="22"/>
          <w:u w:val="single"/>
        </w:rPr>
        <w:t>information sharing</w:t>
      </w:r>
      <w:r w:rsidRPr="00CF76C0">
        <w:t xml:space="preserve">. </w:t>
      </w:r>
      <w:r w:rsidRPr="00CF76C0">
        <w:rPr>
          <w:sz w:val="22"/>
          <w:u w:val="single"/>
        </w:rPr>
        <w:t>Within the T-12, governments could update one another on the security of supply chains</w:t>
      </w:r>
      <w:r w:rsidRPr="00CF76C0">
        <w:t xml:space="preserve">, particularly in critical sectors such as semiconductors, where China aims to dramatically reduce the portion of the market currently controlled by American, Dutch, and Japanese firms. </w:t>
      </w:r>
      <w:r w:rsidRPr="00CF76C0">
        <w:rPr>
          <w:sz w:val="22"/>
          <w:u w:val="single"/>
        </w:rPr>
        <w:t xml:space="preserve">They could conduct </w:t>
      </w:r>
      <w:r w:rsidRPr="00CF76C0">
        <w:rPr>
          <w:b/>
          <w:iCs/>
          <w:sz w:val="22"/>
          <w:u w:val="single"/>
        </w:rPr>
        <w:t>audits</w:t>
      </w:r>
      <w:r w:rsidRPr="00CF76C0">
        <w:t xml:space="preserve"> of supply chains that cross international boundaries, especially those that include Chinese-made components or software. </w:t>
      </w:r>
      <w:r w:rsidRPr="00CF76C0">
        <w:rPr>
          <w:sz w:val="22"/>
          <w:u w:val="single"/>
        </w:rPr>
        <w:t xml:space="preserve">Members could </w:t>
      </w:r>
      <w:r w:rsidRPr="00CF76C0">
        <w:rPr>
          <w:b/>
          <w:iCs/>
          <w:sz w:val="22"/>
          <w:u w:val="single"/>
        </w:rPr>
        <w:t>compare</w:t>
      </w:r>
      <w:r w:rsidRPr="00CF76C0">
        <w:rPr>
          <w:sz w:val="22"/>
          <w:u w:val="single"/>
        </w:rPr>
        <w:t xml:space="preserve"> their assessments of the risks of China’s 5G technology, examine advances in quantum computing, investigate AI safety, and </w:t>
      </w:r>
      <w:r w:rsidRPr="00CF76C0">
        <w:rPr>
          <w:b/>
          <w:iCs/>
          <w:sz w:val="22"/>
          <w:u w:val="single"/>
        </w:rPr>
        <w:t>share strategies</w:t>
      </w:r>
      <w:r w:rsidRPr="00CF76C0">
        <w:rPr>
          <w:sz w:val="22"/>
          <w:u w:val="single"/>
        </w:rPr>
        <w:t xml:space="preserve"> for preventing the theft of intellectual property</w:t>
      </w:r>
      <w:r w:rsidRPr="00CF76C0">
        <w:t xml:space="preserve">. In a more ambitious step, </w:t>
      </w:r>
      <w:r w:rsidRPr="00CF76C0">
        <w:rPr>
          <w:sz w:val="22"/>
          <w:u w:val="single"/>
        </w:rPr>
        <w:t xml:space="preserve">they could </w:t>
      </w:r>
      <w:r w:rsidRPr="00CF76C0">
        <w:rPr>
          <w:b/>
          <w:iCs/>
          <w:sz w:val="22"/>
          <w:u w:val="single"/>
        </w:rPr>
        <w:t>exchange information</w:t>
      </w:r>
      <w:r w:rsidRPr="00CF76C0">
        <w:rPr>
          <w:sz w:val="22"/>
          <w:u w:val="single"/>
        </w:rPr>
        <w:t xml:space="preserve"> about online propaganda, disinformation, the integrity of academic research, and specific ways in which autocratic regimes employ technology to erode liberal democracy</w:t>
      </w:r>
      <w:r w:rsidRPr="00CF76C0">
        <w:t>.</w:t>
      </w:r>
    </w:p>
    <w:p w14:paraId="52F2412A" w14:textId="77777777" w:rsidR="00CF76C0" w:rsidRPr="00CF76C0" w:rsidRDefault="00CF76C0" w:rsidP="00CF76C0"/>
    <w:p w14:paraId="32BAB908"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2NC---Solvency---General---Innovation</w:t>
      </w:r>
    </w:p>
    <w:p w14:paraId="40593A67"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innovation</w:t>
      </w:r>
      <w:r w:rsidRPr="00CF76C0">
        <w:rPr>
          <w:rFonts w:eastAsiaTheme="majorEastAsia" w:cstheme="majorBidi"/>
          <w:b/>
          <w:iCs/>
          <w:sz w:val="22"/>
        </w:rPr>
        <w:t>.</w:t>
      </w:r>
    </w:p>
    <w:p w14:paraId="3A225ABC"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52FFA58E" w14:textId="77777777" w:rsidR="00CF76C0" w:rsidRPr="00CF76C0" w:rsidRDefault="00CF76C0" w:rsidP="00CF76C0">
      <w:pPr>
        <w:rPr>
          <w:sz w:val="22"/>
          <w:u w:val="single"/>
        </w:rPr>
      </w:pPr>
      <w:r w:rsidRPr="00CF76C0">
        <w:rPr>
          <w:b/>
          <w:iCs/>
          <w:sz w:val="22"/>
          <w:u w:val="single"/>
        </w:rPr>
        <w:t>Coordinating investments</w:t>
      </w:r>
      <w:r w:rsidRPr="00CF76C0">
        <w:rPr>
          <w:sz w:val="22"/>
          <w:u w:val="single"/>
        </w:rPr>
        <w:t xml:space="preserve"> would represent another </w:t>
      </w:r>
      <w:r w:rsidRPr="00CF76C0">
        <w:rPr>
          <w:b/>
          <w:iCs/>
          <w:sz w:val="22"/>
          <w:u w:val="single"/>
        </w:rPr>
        <w:t>natural function</w:t>
      </w:r>
      <w:r w:rsidRPr="00CF76C0">
        <w:t xml:space="preserve"> </w:t>
      </w:r>
      <w:r w:rsidRPr="00CF76C0">
        <w:rPr>
          <w:sz w:val="22"/>
          <w:u w:val="single"/>
        </w:rPr>
        <w:t>of the T-12</w:t>
      </w:r>
      <w:r w:rsidRPr="00CF76C0">
        <w:t xml:space="preserve">. </w:t>
      </w:r>
      <w:r w:rsidRPr="00CF76C0">
        <w:rPr>
          <w:sz w:val="22"/>
          <w:u w:val="single"/>
        </w:rPr>
        <w:t xml:space="preserve">Members could rationalize their allocation of resources to </w:t>
      </w:r>
      <w:r w:rsidRPr="00CF76C0">
        <w:rPr>
          <w:b/>
          <w:iCs/>
          <w:sz w:val="22"/>
          <w:u w:val="single"/>
        </w:rPr>
        <w:t>innovation</w:t>
      </w:r>
      <w:r w:rsidRPr="00CF76C0">
        <w:rPr>
          <w:sz w:val="22"/>
          <w:u w:val="single"/>
        </w:rPr>
        <w:t xml:space="preserve"> and </w:t>
      </w:r>
      <w:r w:rsidRPr="00CF76C0">
        <w:rPr>
          <w:b/>
          <w:iCs/>
          <w:sz w:val="22"/>
          <w:u w:val="single"/>
        </w:rPr>
        <w:t>R &amp; D</w:t>
      </w:r>
      <w:r w:rsidRPr="00CF76C0">
        <w:t xml:space="preserve"> </w:t>
      </w:r>
      <w:r w:rsidRPr="00CF76C0">
        <w:rPr>
          <w:sz w:val="22"/>
          <w:u w:val="single"/>
        </w:rPr>
        <w:t xml:space="preserve">and to securing </w:t>
      </w:r>
      <w:r w:rsidRPr="00CF76C0">
        <w:rPr>
          <w:b/>
          <w:iCs/>
          <w:sz w:val="22"/>
          <w:u w:val="single"/>
        </w:rPr>
        <w:t>supply chains</w:t>
      </w:r>
      <w:r w:rsidRPr="00CF76C0">
        <w:t xml:space="preserve">. </w:t>
      </w:r>
      <w:r w:rsidRPr="00CF76C0">
        <w:rPr>
          <w:sz w:val="22"/>
          <w:u w:val="single"/>
        </w:rPr>
        <w:t xml:space="preserve">They could even make </w:t>
      </w:r>
      <w:r w:rsidRPr="00CF76C0">
        <w:rPr>
          <w:b/>
          <w:iCs/>
          <w:sz w:val="22"/>
          <w:u w:val="single"/>
        </w:rPr>
        <w:t>concrete</w:t>
      </w:r>
      <w:r w:rsidRPr="00CF76C0">
        <w:rPr>
          <w:sz w:val="22"/>
          <w:u w:val="single"/>
        </w:rPr>
        <w:t xml:space="preserve"> financial commitments to counter China’s </w:t>
      </w:r>
      <w:r w:rsidRPr="00CF76C0">
        <w:rPr>
          <w:b/>
          <w:iCs/>
          <w:sz w:val="22"/>
          <w:u w:val="single"/>
        </w:rPr>
        <w:t>Digital Silk Road</w:t>
      </w:r>
      <w:r w:rsidRPr="00CF76C0">
        <w:rPr>
          <w:sz w:val="22"/>
          <w:u w:val="single"/>
        </w:rPr>
        <w:t xml:space="preserve"> and </w:t>
      </w:r>
      <w:r w:rsidRPr="00CF76C0">
        <w:rPr>
          <w:b/>
          <w:iCs/>
          <w:sz w:val="22"/>
          <w:u w:val="single"/>
        </w:rPr>
        <w:t>5G capabilities</w:t>
      </w:r>
      <w:r w:rsidRPr="00CF76C0">
        <w:rPr>
          <w:sz w:val="22"/>
          <w:u w:val="single"/>
        </w:rPr>
        <w:t xml:space="preserve"> and launch joint projects in such areas as</w:t>
      </w:r>
      <w:r w:rsidRPr="00CF76C0">
        <w:t xml:space="preserve"> </w:t>
      </w:r>
      <w:r w:rsidRPr="00CF76C0">
        <w:rPr>
          <w:b/>
          <w:iCs/>
          <w:sz w:val="22"/>
          <w:u w:val="single"/>
        </w:rPr>
        <w:t>quantum computing</w:t>
      </w:r>
      <w:r w:rsidRPr="00CF76C0">
        <w:t xml:space="preserve">, </w:t>
      </w:r>
      <w:r w:rsidRPr="00CF76C0">
        <w:rPr>
          <w:b/>
          <w:iCs/>
          <w:sz w:val="22"/>
          <w:u w:val="single"/>
        </w:rPr>
        <w:t>cybersecurity</w:t>
      </w:r>
      <w:r w:rsidRPr="00CF76C0">
        <w:t xml:space="preserve">, </w:t>
      </w:r>
      <w:r w:rsidRPr="00CF76C0">
        <w:rPr>
          <w:sz w:val="22"/>
          <w:u w:val="single"/>
        </w:rPr>
        <w:t>and tools for detecting AI-generated counterfeit images</w:t>
      </w:r>
      <w:r w:rsidRPr="00CF76C0">
        <w:t xml:space="preserve"> or videos </w:t>
      </w:r>
      <w:r w:rsidRPr="00CF76C0">
        <w:rPr>
          <w:sz w:val="22"/>
          <w:u w:val="single"/>
        </w:rPr>
        <w:t>known as “</w:t>
      </w:r>
      <w:r w:rsidRPr="00CF76C0">
        <w:rPr>
          <w:b/>
          <w:iCs/>
          <w:sz w:val="22"/>
          <w:u w:val="single"/>
        </w:rPr>
        <w:t>deepfakes</w:t>
      </w:r>
      <w:r w:rsidRPr="00CF76C0">
        <w:t xml:space="preserve">.” In the realm of more speculative technologies, </w:t>
      </w:r>
      <w:r w:rsidRPr="00CF76C0">
        <w:rPr>
          <w:sz w:val="22"/>
          <w:u w:val="single"/>
        </w:rPr>
        <w:t xml:space="preserve">it could examine advances in </w:t>
      </w:r>
      <w:r w:rsidRPr="00CF76C0">
        <w:rPr>
          <w:b/>
          <w:iCs/>
          <w:sz w:val="22"/>
          <w:u w:val="single"/>
        </w:rPr>
        <w:t>3-D printing</w:t>
      </w:r>
      <w:r w:rsidRPr="00CF76C0">
        <w:t xml:space="preserve">, potentially </w:t>
      </w:r>
      <w:r w:rsidRPr="00CF76C0">
        <w:rPr>
          <w:sz w:val="22"/>
          <w:u w:val="single"/>
        </w:rPr>
        <w:t>unbreakable</w:t>
      </w:r>
      <w:r w:rsidRPr="00CF76C0">
        <w:t xml:space="preserve"> </w:t>
      </w:r>
      <w:r w:rsidRPr="00CF76C0">
        <w:rPr>
          <w:b/>
          <w:iCs/>
          <w:sz w:val="22"/>
          <w:u w:val="single"/>
        </w:rPr>
        <w:t>encryption methods</w:t>
      </w:r>
      <w:r w:rsidRPr="00CF76C0">
        <w:t xml:space="preserve"> ba</w:t>
      </w:r>
      <w:r w:rsidRPr="00CF76C0">
        <w:rPr>
          <w:sz w:val="22"/>
          <w:u w:val="single"/>
        </w:rPr>
        <w:t xml:space="preserve">sed on </w:t>
      </w:r>
      <w:r w:rsidRPr="00CF76C0">
        <w:rPr>
          <w:b/>
          <w:iCs/>
          <w:sz w:val="22"/>
          <w:u w:val="single"/>
        </w:rPr>
        <w:t>quantum mechanics</w:t>
      </w:r>
      <w:r w:rsidRPr="00CF76C0">
        <w:t xml:space="preserve">, </w:t>
      </w:r>
      <w:r w:rsidRPr="00CF76C0">
        <w:rPr>
          <w:sz w:val="22"/>
          <w:u w:val="single"/>
        </w:rPr>
        <w:t xml:space="preserve">and </w:t>
      </w:r>
      <w:r w:rsidRPr="00CF76C0">
        <w:rPr>
          <w:b/>
          <w:iCs/>
          <w:sz w:val="22"/>
          <w:u w:val="single"/>
        </w:rPr>
        <w:t>microscopic sensing</w:t>
      </w:r>
      <w:r w:rsidRPr="00CF76C0">
        <w:rPr>
          <w:sz w:val="22"/>
          <w:u w:val="single"/>
        </w:rPr>
        <w:t xml:space="preserve"> technology</w:t>
      </w:r>
      <w:r w:rsidRPr="00CF76C0">
        <w:t xml:space="preserve">. More ambitious still, </w:t>
      </w:r>
      <w:r w:rsidRPr="00CF76C0">
        <w:rPr>
          <w:sz w:val="22"/>
          <w:u w:val="single"/>
        </w:rPr>
        <w:t>it might launch a joint fund to extend loans</w:t>
      </w:r>
      <w:r w:rsidRPr="00CF76C0">
        <w:t xml:space="preserve"> and loan guarantees </w:t>
      </w:r>
      <w:r w:rsidRPr="00CF76C0">
        <w:rPr>
          <w:sz w:val="22"/>
          <w:u w:val="single"/>
        </w:rPr>
        <w:t xml:space="preserve">to </w:t>
      </w:r>
      <w:r w:rsidRPr="00CF76C0">
        <w:rPr>
          <w:b/>
          <w:iCs/>
          <w:sz w:val="22"/>
          <w:u w:val="single"/>
        </w:rPr>
        <w:t>developing nations</w:t>
      </w:r>
      <w:r w:rsidRPr="00CF76C0">
        <w:t xml:space="preserve"> </w:t>
      </w:r>
      <w:r w:rsidRPr="00CF76C0">
        <w:rPr>
          <w:sz w:val="22"/>
          <w:u w:val="single"/>
        </w:rPr>
        <w:t xml:space="preserve">that seek trusted 5G equipment and </w:t>
      </w:r>
      <w:r w:rsidRPr="00CF76C0">
        <w:rPr>
          <w:b/>
          <w:iCs/>
          <w:sz w:val="22"/>
          <w:u w:val="single"/>
        </w:rPr>
        <w:t>other technology</w:t>
      </w:r>
      <w:r w:rsidRPr="00CF76C0">
        <w:rPr>
          <w:sz w:val="22"/>
          <w:u w:val="single"/>
        </w:rPr>
        <w:t xml:space="preserve"> that accords with </w:t>
      </w:r>
      <w:r w:rsidRPr="00CF76C0">
        <w:rPr>
          <w:b/>
          <w:iCs/>
          <w:sz w:val="22"/>
          <w:u w:val="single"/>
        </w:rPr>
        <w:t>liberal values</w:t>
      </w:r>
      <w:r w:rsidRPr="00CF76C0">
        <w:rPr>
          <w:sz w:val="22"/>
          <w:u w:val="single"/>
        </w:rPr>
        <w:t>.</w:t>
      </w:r>
    </w:p>
    <w:p w14:paraId="347F0876" w14:textId="77777777" w:rsidR="00CF76C0" w:rsidRPr="00CF76C0" w:rsidRDefault="00CF76C0" w:rsidP="00CF76C0"/>
    <w:p w14:paraId="08746279" w14:textId="77777777" w:rsidR="00CF76C0" w:rsidRPr="00CF76C0" w:rsidRDefault="00CF76C0" w:rsidP="00CF76C0"/>
    <w:p w14:paraId="73F279FF"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2NC---Solvency---General---NATO Worse</w:t>
      </w:r>
    </w:p>
    <w:p w14:paraId="383F14C3"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NATO fails.</w:t>
      </w:r>
    </w:p>
    <w:p w14:paraId="670C50AF"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5E802D3A" w14:textId="77777777" w:rsidR="00CF76C0" w:rsidRPr="00CF76C0" w:rsidRDefault="00CF76C0" w:rsidP="00CF76C0">
      <w:r w:rsidRPr="00CF76C0">
        <w:t>ADDRESSING THE SKEPTICS</w:t>
      </w:r>
    </w:p>
    <w:p w14:paraId="7653FA3C" w14:textId="77777777" w:rsidR="00CF76C0" w:rsidRPr="00CF76C0" w:rsidRDefault="00CF76C0" w:rsidP="00CF76C0">
      <w:r w:rsidRPr="00CF76C0">
        <w:t xml:space="preserve">Objections to a T-12 are easy to imagine. The most obvious would be general opposition to any new international grouping, which would join a raft of existing multilateral organizations, some of which are obsolete. Yet </w:t>
      </w:r>
      <w:r w:rsidRPr="00CF76C0">
        <w:rPr>
          <w:sz w:val="22"/>
          <w:highlight w:val="cyan"/>
          <w:u w:val="single"/>
        </w:rPr>
        <w:t xml:space="preserve">the T-12’s </w:t>
      </w:r>
      <w:r w:rsidRPr="00CF76C0">
        <w:rPr>
          <w:b/>
          <w:iCs/>
          <w:sz w:val="22"/>
          <w:highlight w:val="cyan"/>
          <w:u w:val="single"/>
        </w:rPr>
        <w:t>novelty</w:t>
      </w:r>
      <w:r w:rsidRPr="00CF76C0">
        <w:rPr>
          <w:sz w:val="22"/>
          <w:u w:val="single"/>
        </w:rPr>
        <w:t xml:space="preserve"> </w:t>
      </w:r>
      <w:r w:rsidRPr="00CF76C0">
        <w:rPr>
          <w:sz w:val="22"/>
          <w:highlight w:val="cyan"/>
          <w:u w:val="single"/>
        </w:rPr>
        <w:t>is what makes it relevant</w:t>
      </w:r>
      <w:r w:rsidRPr="00CF76C0">
        <w:t xml:space="preserve">. </w:t>
      </w:r>
      <w:r w:rsidRPr="00CF76C0">
        <w:rPr>
          <w:sz w:val="22"/>
          <w:highlight w:val="cyan"/>
          <w:u w:val="single"/>
        </w:rPr>
        <w:t>There is no group of</w:t>
      </w:r>
      <w:r w:rsidRPr="00CF76C0">
        <w:rPr>
          <w:sz w:val="22"/>
          <w:u w:val="single"/>
        </w:rPr>
        <w:t xml:space="preserve"> </w:t>
      </w:r>
      <w:r w:rsidRPr="00CF76C0">
        <w:rPr>
          <w:b/>
          <w:iCs/>
          <w:sz w:val="22"/>
          <w:highlight w:val="cyan"/>
          <w:u w:val="single"/>
        </w:rPr>
        <w:t>advanced democracies</w:t>
      </w:r>
      <w:r w:rsidRPr="00CF76C0">
        <w:rPr>
          <w:sz w:val="22"/>
          <w:u w:val="single"/>
        </w:rPr>
        <w:t xml:space="preserve"> </w:t>
      </w:r>
      <w:r w:rsidRPr="00CF76C0">
        <w:rPr>
          <w:sz w:val="22"/>
          <w:highlight w:val="cyan"/>
          <w:u w:val="single"/>
        </w:rPr>
        <w:t>to coordinate tech</w:t>
      </w:r>
      <w:r w:rsidRPr="00CF76C0">
        <w:rPr>
          <w:sz w:val="22"/>
          <w:u w:val="single"/>
        </w:rPr>
        <w:t>nology policy</w:t>
      </w:r>
      <w:r w:rsidRPr="00CF76C0">
        <w:t xml:space="preserve">: the G-7 leaves out important technology leaders, and the G-20 includes the illiberal states of China, Russia, Saudi Arabia, and Turkey. </w:t>
      </w:r>
      <w:r w:rsidRPr="00CF76C0">
        <w:rPr>
          <w:sz w:val="22"/>
          <w:highlight w:val="cyan"/>
          <w:u w:val="single"/>
        </w:rPr>
        <w:t xml:space="preserve">NATO is a </w:t>
      </w:r>
      <w:r w:rsidRPr="00CF76C0">
        <w:rPr>
          <w:b/>
          <w:iCs/>
          <w:sz w:val="22"/>
          <w:highlight w:val="cyan"/>
          <w:u w:val="single"/>
        </w:rPr>
        <w:t>military</w:t>
      </w:r>
      <w:r w:rsidRPr="00CF76C0">
        <w:rPr>
          <w:sz w:val="22"/>
          <w:highlight w:val="cyan"/>
          <w:u w:val="single"/>
        </w:rPr>
        <w:t xml:space="preserve"> alliance focused</w:t>
      </w:r>
      <w:r w:rsidRPr="00CF76C0">
        <w:rPr>
          <w:sz w:val="22"/>
          <w:u w:val="single"/>
        </w:rPr>
        <w:t xml:space="preserve"> first and foremost </w:t>
      </w:r>
      <w:r w:rsidRPr="00CF76C0">
        <w:rPr>
          <w:sz w:val="22"/>
          <w:highlight w:val="cyan"/>
          <w:u w:val="single"/>
        </w:rPr>
        <w:t>on</w:t>
      </w:r>
      <w:r w:rsidRPr="00CF76C0">
        <w:rPr>
          <w:sz w:val="22"/>
          <w:u w:val="single"/>
        </w:rPr>
        <w:t xml:space="preserve"> </w:t>
      </w:r>
      <w:r w:rsidRPr="00CF76C0">
        <w:rPr>
          <w:b/>
          <w:iCs/>
          <w:sz w:val="22"/>
          <w:highlight w:val="cyan"/>
          <w:u w:val="single"/>
        </w:rPr>
        <w:t>European security</w:t>
      </w:r>
      <w:r w:rsidRPr="00CF76C0">
        <w:t xml:space="preserve">. </w:t>
      </w:r>
      <w:r w:rsidRPr="00CF76C0">
        <w:rPr>
          <w:sz w:val="22"/>
          <w:highlight w:val="cyan"/>
          <w:u w:val="single"/>
        </w:rPr>
        <w:t>The</w:t>
      </w:r>
      <w:r w:rsidRPr="00CF76C0">
        <w:rPr>
          <w:sz w:val="22"/>
          <w:u w:val="single"/>
        </w:rPr>
        <w:t xml:space="preserve"> </w:t>
      </w:r>
      <w:r w:rsidRPr="00CF76C0">
        <w:rPr>
          <w:sz w:val="22"/>
          <w:highlight w:val="cyan"/>
          <w:u w:val="single"/>
        </w:rPr>
        <w:t>Organization</w:t>
      </w:r>
      <w:r w:rsidRPr="00CF76C0">
        <w:t xml:space="preserve"> for Economic Cooperation and Development, with 37 member states, </w:t>
      </w:r>
      <w:r w:rsidRPr="00CF76C0">
        <w:rPr>
          <w:sz w:val="22"/>
          <w:highlight w:val="cyan"/>
          <w:u w:val="single"/>
        </w:rPr>
        <w:t xml:space="preserve">is </w:t>
      </w:r>
      <w:r w:rsidRPr="00CF76C0">
        <w:rPr>
          <w:b/>
          <w:iCs/>
          <w:sz w:val="22"/>
          <w:highlight w:val="cyan"/>
          <w:u w:val="single"/>
        </w:rPr>
        <w:t>too large</w:t>
      </w:r>
      <w:r w:rsidRPr="00CF76C0">
        <w:t xml:space="preserve"> </w:t>
      </w:r>
      <w:r w:rsidRPr="00CF76C0">
        <w:rPr>
          <w:sz w:val="22"/>
          <w:u w:val="single"/>
        </w:rPr>
        <w:t>and lacks the track record to break ground on technological issues</w:t>
      </w:r>
      <w:r w:rsidRPr="00CF76C0">
        <w:t xml:space="preserve">. </w:t>
      </w:r>
      <w:r w:rsidRPr="00CF76C0">
        <w:rPr>
          <w:sz w:val="22"/>
          <w:highlight w:val="cyan"/>
          <w:u w:val="single"/>
        </w:rPr>
        <w:t>The T-12</w:t>
      </w:r>
      <w:r w:rsidRPr="00CF76C0">
        <w:t xml:space="preserve">, by contrast, </w:t>
      </w:r>
      <w:r w:rsidRPr="00CF76C0">
        <w:rPr>
          <w:sz w:val="22"/>
          <w:highlight w:val="cyan"/>
          <w:u w:val="single"/>
        </w:rPr>
        <w:t xml:space="preserve">would bring together the </w:t>
      </w:r>
      <w:r w:rsidRPr="00CF76C0">
        <w:rPr>
          <w:b/>
          <w:iCs/>
          <w:sz w:val="22"/>
          <w:highlight w:val="cyan"/>
          <w:u w:val="single"/>
        </w:rPr>
        <w:t>right members</w:t>
      </w:r>
      <w:r w:rsidRPr="00CF76C0">
        <w:t xml:space="preserve"> </w:t>
      </w:r>
      <w:r w:rsidRPr="00CF76C0">
        <w:rPr>
          <w:sz w:val="22"/>
          <w:u w:val="single"/>
        </w:rPr>
        <w:t>while elevating technology to a level commensurate with</w:t>
      </w:r>
      <w:r w:rsidRPr="00CF76C0">
        <w:t xml:space="preserve"> such issues as </w:t>
      </w:r>
      <w:r w:rsidRPr="00CF76C0">
        <w:rPr>
          <w:sz w:val="22"/>
          <w:u w:val="single"/>
        </w:rPr>
        <w:t>European security</w:t>
      </w:r>
      <w:r w:rsidRPr="00CF76C0">
        <w:t xml:space="preserve"> and global economic policy.</w:t>
      </w:r>
    </w:p>
    <w:p w14:paraId="0EB3CCC8"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2NC---Solvency---General---Private</w:t>
      </w:r>
    </w:p>
    <w:p w14:paraId="22C3C73C"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The counterplan draws in </w:t>
      </w:r>
      <w:r w:rsidRPr="00CF76C0">
        <w:rPr>
          <w:rFonts w:eastAsiaTheme="majorEastAsia" w:cstheme="majorBidi"/>
          <w:b/>
          <w:iCs/>
          <w:sz w:val="22"/>
          <w:u w:val="single"/>
        </w:rPr>
        <w:t>private</w:t>
      </w:r>
      <w:r w:rsidRPr="00CF76C0">
        <w:rPr>
          <w:rFonts w:eastAsiaTheme="majorEastAsia" w:cstheme="majorBidi"/>
          <w:b/>
          <w:iCs/>
          <w:sz w:val="22"/>
        </w:rPr>
        <w:t xml:space="preserve"> involvement.</w:t>
      </w:r>
    </w:p>
    <w:p w14:paraId="4BBF1393"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C5ED2E1" w14:textId="77777777" w:rsidR="00CF76C0" w:rsidRPr="00CF76C0" w:rsidRDefault="00CF76C0" w:rsidP="00CF76C0">
      <w:r w:rsidRPr="00CF76C0">
        <w:rPr>
          <w:sz w:val="22"/>
          <w:u w:val="single"/>
        </w:rPr>
        <w:t xml:space="preserve">The </w:t>
      </w:r>
      <w:r w:rsidRPr="00CF76C0">
        <w:rPr>
          <w:b/>
          <w:iCs/>
          <w:sz w:val="22"/>
          <w:u w:val="single"/>
        </w:rPr>
        <w:t>private sector’s</w:t>
      </w:r>
      <w:r w:rsidRPr="00CF76C0">
        <w:rPr>
          <w:sz w:val="22"/>
          <w:u w:val="single"/>
        </w:rPr>
        <w:t xml:space="preserve"> role in a</w:t>
      </w:r>
      <w:r w:rsidRPr="00CF76C0">
        <w:t xml:space="preserve"> potential </w:t>
      </w:r>
      <w:r w:rsidRPr="00CF76C0">
        <w:rPr>
          <w:sz w:val="22"/>
          <w:u w:val="single"/>
        </w:rPr>
        <w:t>T-12</w:t>
      </w:r>
      <w:r w:rsidRPr="00CF76C0">
        <w:t xml:space="preserve"> raises another question: Why would any business participate in a government-driven process? The answer is that </w:t>
      </w:r>
      <w:r w:rsidRPr="00CF76C0">
        <w:rPr>
          <w:sz w:val="22"/>
          <w:u w:val="single"/>
        </w:rPr>
        <w:t xml:space="preserve">it would make </w:t>
      </w:r>
      <w:r w:rsidRPr="00CF76C0">
        <w:rPr>
          <w:b/>
          <w:iCs/>
          <w:sz w:val="22"/>
          <w:u w:val="single"/>
        </w:rPr>
        <w:t>economic sense</w:t>
      </w:r>
      <w:r w:rsidRPr="00CF76C0">
        <w:t xml:space="preserve">. </w:t>
      </w:r>
      <w:r w:rsidRPr="00CF76C0">
        <w:rPr>
          <w:sz w:val="22"/>
          <w:u w:val="single"/>
        </w:rPr>
        <w:t xml:space="preserve">Consider the </w:t>
      </w:r>
      <w:r w:rsidRPr="00CF76C0">
        <w:rPr>
          <w:b/>
          <w:iCs/>
          <w:sz w:val="22"/>
          <w:u w:val="single"/>
        </w:rPr>
        <w:t>inevitable restructuring</w:t>
      </w:r>
      <w:r w:rsidRPr="00CF76C0">
        <w:t xml:space="preserve"> </w:t>
      </w:r>
      <w:r w:rsidRPr="00CF76C0">
        <w:rPr>
          <w:sz w:val="22"/>
          <w:u w:val="single"/>
        </w:rPr>
        <w:t xml:space="preserve">and </w:t>
      </w:r>
      <w:r w:rsidRPr="00CF76C0">
        <w:rPr>
          <w:b/>
          <w:iCs/>
          <w:sz w:val="22"/>
          <w:u w:val="single"/>
        </w:rPr>
        <w:t>geographic diversification</w:t>
      </w:r>
      <w:r w:rsidRPr="00CF76C0">
        <w:t xml:space="preserve"> </w:t>
      </w:r>
      <w:r w:rsidRPr="00CF76C0">
        <w:rPr>
          <w:sz w:val="22"/>
          <w:u w:val="single"/>
        </w:rPr>
        <w:t>of supply chains that will almost certainly follow the coronavirus pandem</w:t>
      </w:r>
      <w:r w:rsidRPr="00CF76C0">
        <w:t xml:space="preserve">ic. Already, governments and firms are considering reshoring pharmaceutical and medical device production, and firms that are facing factory shutdowns due to the pandemic are rediscovering the merits of diverse supply chains. </w:t>
      </w:r>
      <w:r w:rsidRPr="00CF76C0">
        <w:rPr>
          <w:b/>
          <w:iCs/>
          <w:sz w:val="22"/>
          <w:u w:val="single"/>
        </w:rPr>
        <w:t>Multilateral coordination</w:t>
      </w:r>
      <w:r w:rsidRPr="00CF76C0">
        <w:t xml:space="preserve"> </w:t>
      </w:r>
      <w:r w:rsidRPr="00CF76C0">
        <w:rPr>
          <w:sz w:val="22"/>
          <w:u w:val="single"/>
        </w:rPr>
        <w:t>among national governments would make this process less disruptive, costly, and lengthy than it would otherwise be</w:t>
      </w:r>
      <w:r w:rsidRPr="00CF76C0">
        <w:t xml:space="preserve">. </w:t>
      </w:r>
    </w:p>
    <w:p w14:paraId="5CCCF1D4"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2NC---Solvency---General---Standard Setting</w:t>
      </w:r>
    </w:p>
    <w:p w14:paraId="3D664807"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standard setting</w:t>
      </w:r>
      <w:r w:rsidRPr="00CF76C0">
        <w:rPr>
          <w:rFonts w:eastAsiaTheme="majorEastAsia" w:cstheme="majorBidi"/>
          <w:b/>
          <w:iCs/>
          <w:sz w:val="22"/>
        </w:rPr>
        <w:t>.</w:t>
      </w:r>
    </w:p>
    <w:p w14:paraId="17E6119B"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03E31B6" w14:textId="77777777" w:rsidR="00CF76C0" w:rsidRPr="00CF76C0" w:rsidRDefault="00CF76C0" w:rsidP="00CF76C0">
      <w:r w:rsidRPr="00CF76C0">
        <w:rPr>
          <w:b/>
          <w:iCs/>
          <w:sz w:val="22"/>
          <w:highlight w:val="cyan"/>
          <w:u w:val="single"/>
        </w:rPr>
        <w:t>Setting standards</w:t>
      </w:r>
      <w:r w:rsidRPr="00CF76C0">
        <w:rPr>
          <w:sz w:val="22"/>
          <w:highlight w:val="cyan"/>
          <w:u w:val="single"/>
        </w:rPr>
        <w:t xml:space="preserve"> for </w:t>
      </w:r>
      <w:r w:rsidRPr="00CF76C0">
        <w:rPr>
          <w:sz w:val="22"/>
          <w:u w:val="single"/>
        </w:rPr>
        <w:t>the use of</w:t>
      </w:r>
      <w:r w:rsidRPr="00CF76C0">
        <w:rPr>
          <w:sz w:val="22"/>
          <w:highlight w:val="cyan"/>
          <w:u w:val="single"/>
        </w:rPr>
        <w:t xml:space="preserve"> </w:t>
      </w:r>
      <w:r w:rsidRPr="00CF76C0">
        <w:rPr>
          <w:b/>
          <w:iCs/>
          <w:sz w:val="22"/>
          <w:highlight w:val="cyan"/>
          <w:u w:val="single"/>
        </w:rPr>
        <w:t>emerging tech</w:t>
      </w:r>
      <w:r w:rsidRPr="00CF76C0">
        <w:rPr>
          <w:sz w:val="22"/>
          <w:u w:val="single"/>
        </w:rPr>
        <w:t>nologies</w:t>
      </w:r>
      <w:r w:rsidRPr="00CF76C0">
        <w:t xml:space="preserve"> </w:t>
      </w:r>
      <w:r w:rsidRPr="00CF76C0">
        <w:rPr>
          <w:sz w:val="22"/>
          <w:highlight w:val="cyan"/>
          <w:u w:val="single"/>
        </w:rPr>
        <w:t>would be</w:t>
      </w:r>
      <w:r w:rsidRPr="00CF76C0">
        <w:rPr>
          <w:sz w:val="22"/>
          <w:u w:val="single"/>
        </w:rPr>
        <w:t xml:space="preserve"> </w:t>
      </w:r>
      <w:r w:rsidRPr="00CF76C0">
        <w:rPr>
          <w:sz w:val="22"/>
          <w:highlight w:val="cyan"/>
          <w:u w:val="single"/>
        </w:rPr>
        <w:t>a</w:t>
      </w:r>
      <w:r w:rsidRPr="00CF76C0">
        <w:rPr>
          <w:sz w:val="22"/>
          <w:u w:val="single"/>
        </w:rPr>
        <w:t xml:space="preserve">nother </w:t>
      </w:r>
      <w:r w:rsidRPr="00CF76C0">
        <w:rPr>
          <w:b/>
          <w:iCs/>
          <w:sz w:val="22"/>
          <w:highlight w:val="cyan"/>
          <w:u w:val="single"/>
        </w:rPr>
        <w:t>crucial job</w:t>
      </w:r>
      <w:r w:rsidRPr="00CF76C0">
        <w:t xml:space="preserve"> </w:t>
      </w:r>
      <w:r w:rsidRPr="00CF76C0">
        <w:rPr>
          <w:sz w:val="22"/>
          <w:highlight w:val="cyan"/>
          <w:u w:val="single"/>
        </w:rPr>
        <w:t>for the T-12</w:t>
      </w:r>
      <w:r w:rsidRPr="00CF76C0">
        <w:t xml:space="preserve">. </w:t>
      </w:r>
      <w:r w:rsidRPr="00CF76C0">
        <w:rPr>
          <w:sz w:val="22"/>
          <w:highlight w:val="cyan"/>
          <w:u w:val="single"/>
        </w:rPr>
        <w:t>The countries</w:t>
      </w:r>
      <w:r w:rsidRPr="00CF76C0">
        <w:rPr>
          <w:sz w:val="22"/>
          <w:u w:val="single"/>
        </w:rPr>
        <w:t xml:space="preserve"> and companies </w:t>
      </w:r>
      <w:r w:rsidRPr="00CF76C0">
        <w:rPr>
          <w:sz w:val="22"/>
          <w:highlight w:val="cyan"/>
          <w:u w:val="single"/>
        </w:rPr>
        <w:t>producing the most advanced tech</w:t>
      </w:r>
      <w:r w:rsidRPr="00CF76C0">
        <w:rPr>
          <w:sz w:val="22"/>
          <w:u w:val="single"/>
        </w:rPr>
        <w:t xml:space="preserve">nology </w:t>
      </w:r>
      <w:r w:rsidRPr="00CF76C0">
        <w:rPr>
          <w:sz w:val="22"/>
          <w:highlight w:val="cyan"/>
          <w:u w:val="single"/>
        </w:rPr>
        <w:t xml:space="preserve">have a valuable </w:t>
      </w:r>
      <w:r w:rsidRPr="00CF76C0">
        <w:rPr>
          <w:b/>
          <w:iCs/>
          <w:sz w:val="22"/>
          <w:highlight w:val="cyan"/>
          <w:u w:val="single"/>
        </w:rPr>
        <w:t>first-mover</w:t>
      </w:r>
      <w:r w:rsidRPr="00CF76C0">
        <w:rPr>
          <w:sz w:val="22"/>
          <w:highlight w:val="cyan"/>
          <w:u w:val="single"/>
        </w:rPr>
        <w:t xml:space="preserve"> advantage</w:t>
      </w:r>
      <w:r w:rsidRPr="00CF76C0">
        <w:t xml:space="preserve">: </w:t>
      </w:r>
      <w:r w:rsidRPr="00CF76C0">
        <w:rPr>
          <w:sz w:val="22"/>
          <w:u w:val="single"/>
        </w:rPr>
        <w:t>they can set guidelines for how they expect their products to be used</w:t>
      </w:r>
      <w:r w:rsidRPr="00CF76C0">
        <w:t xml:space="preserve">. Facial recognition software would be a good test case for the T-12’s potential on this front. This technology is already being used for surveillance purposes, including by the Chinese government to monitor Uighur Muslims in Xinjiang and by Moscow to link photographs with social media accounts. The leading democracies have yet to agree on rules for using facial recognition technology, including its proper role in the criminal justice system, or the protocols that should govern data collection. The T-12 could address this by exploring how such technology could be used to secure large events or assist in law enforcement investigations, but not as a means of social control or mass intimidation. </w:t>
      </w:r>
    </w:p>
    <w:p w14:paraId="1D05FB1F" w14:textId="77777777" w:rsidR="00CF76C0" w:rsidRPr="00CF76C0" w:rsidRDefault="00CF76C0" w:rsidP="00CF76C0"/>
    <w:p w14:paraId="097F8C3D"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2NC---Solvency---AI---FRT</w:t>
      </w:r>
    </w:p>
    <w:p w14:paraId="7D33A792"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FRT</w:t>
      </w:r>
      <w:r w:rsidRPr="00CF76C0">
        <w:rPr>
          <w:rFonts w:eastAsiaTheme="majorEastAsia" w:cstheme="majorBidi"/>
          <w:b/>
          <w:iCs/>
          <w:sz w:val="22"/>
        </w:rPr>
        <w:t>.</w:t>
      </w:r>
    </w:p>
    <w:p w14:paraId="41B07AB5"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2A605689" w14:textId="77777777" w:rsidR="00CF76C0" w:rsidRPr="00CF76C0" w:rsidRDefault="00CF76C0" w:rsidP="00CF76C0">
      <w:r w:rsidRPr="00CF76C0">
        <w:t xml:space="preserve">Setting standards for the use of emerging technologies would be another crucial job for the T-12. The countries and companies producing the most advanced technology have a valuable first-mover advantage: they can set guidelines for how they expect their products to be used. </w:t>
      </w:r>
      <w:r w:rsidRPr="00CF76C0">
        <w:rPr>
          <w:sz w:val="22"/>
          <w:u w:val="single"/>
        </w:rPr>
        <w:t xml:space="preserve">Facial recognition software would be a </w:t>
      </w:r>
      <w:r w:rsidRPr="00CF76C0">
        <w:rPr>
          <w:b/>
          <w:iCs/>
          <w:sz w:val="22"/>
          <w:u w:val="single"/>
        </w:rPr>
        <w:t>good test</w:t>
      </w:r>
      <w:r w:rsidRPr="00CF76C0">
        <w:rPr>
          <w:sz w:val="22"/>
          <w:u w:val="single"/>
        </w:rPr>
        <w:t xml:space="preserve"> case for the T-12’s </w:t>
      </w:r>
      <w:r w:rsidRPr="00CF76C0">
        <w:rPr>
          <w:b/>
          <w:iCs/>
          <w:sz w:val="22"/>
          <w:u w:val="single"/>
        </w:rPr>
        <w:t>potential</w:t>
      </w:r>
      <w:r w:rsidRPr="00CF76C0">
        <w:t xml:space="preserve"> </w:t>
      </w:r>
      <w:r w:rsidRPr="00CF76C0">
        <w:rPr>
          <w:sz w:val="22"/>
          <w:u w:val="single"/>
        </w:rPr>
        <w:t>on this front</w:t>
      </w:r>
      <w:r w:rsidRPr="00CF76C0">
        <w:t xml:space="preserve">. This technology is already being used for surveillance purposes, including by the Chinese government to monitor Uighur Muslims in Xinjiang and by Moscow to link photographs with social media accounts. </w:t>
      </w:r>
      <w:r w:rsidRPr="00CF76C0">
        <w:rPr>
          <w:sz w:val="22"/>
          <w:u w:val="single"/>
        </w:rPr>
        <w:t xml:space="preserve">The leading democracies have yet to agree on </w:t>
      </w:r>
      <w:r w:rsidRPr="00CF76C0">
        <w:rPr>
          <w:b/>
          <w:iCs/>
          <w:sz w:val="22"/>
          <w:u w:val="single"/>
        </w:rPr>
        <w:t>rules</w:t>
      </w:r>
      <w:r w:rsidRPr="00CF76C0">
        <w:rPr>
          <w:sz w:val="22"/>
          <w:u w:val="single"/>
        </w:rPr>
        <w:t xml:space="preserve"> for using facial recognition technology</w:t>
      </w:r>
      <w:r w:rsidRPr="00CF76C0">
        <w:t xml:space="preserve">, including </w:t>
      </w:r>
      <w:r w:rsidRPr="00CF76C0">
        <w:rPr>
          <w:sz w:val="22"/>
          <w:u w:val="single"/>
        </w:rPr>
        <w:t>its proper role in the criminal justice system</w:t>
      </w:r>
      <w:r w:rsidRPr="00CF76C0">
        <w:t xml:space="preserve">, </w:t>
      </w:r>
      <w:r w:rsidRPr="00CF76C0">
        <w:rPr>
          <w:sz w:val="22"/>
          <w:u w:val="single"/>
        </w:rPr>
        <w:t xml:space="preserve">or the </w:t>
      </w:r>
      <w:r w:rsidRPr="00CF76C0">
        <w:rPr>
          <w:b/>
          <w:iCs/>
          <w:sz w:val="22"/>
          <w:u w:val="single"/>
        </w:rPr>
        <w:t>protocols</w:t>
      </w:r>
      <w:r w:rsidRPr="00CF76C0">
        <w:rPr>
          <w:sz w:val="22"/>
          <w:u w:val="single"/>
        </w:rPr>
        <w:t xml:space="preserve"> that should govern </w:t>
      </w:r>
      <w:r w:rsidRPr="00CF76C0">
        <w:rPr>
          <w:b/>
          <w:iCs/>
          <w:sz w:val="22"/>
          <w:u w:val="single"/>
        </w:rPr>
        <w:t>data collection</w:t>
      </w:r>
      <w:r w:rsidRPr="00CF76C0">
        <w:t xml:space="preserve">. </w:t>
      </w:r>
      <w:r w:rsidRPr="00CF76C0">
        <w:rPr>
          <w:sz w:val="22"/>
          <w:u w:val="single"/>
        </w:rPr>
        <w:t xml:space="preserve">The T-12 could address this by exploring how such technology could be used to secure large events or assist in law enforcement investigations, but not as a means of </w:t>
      </w:r>
      <w:r w:rsidRPr="00CF76C0">
        <w:rPr>
          <w:b/>
          <w:iCs/>
          <w:sz w:val="22"/>
          <w:u w:val="single"/>
        </w:rPr>
        <w:t>social control</w:t>
      </w:r>
      <w:r w:rsidRPr="00CF76C0">
        <w:rPr>
          <w:sz w:val="22"/>
          <w:u w:val="single"/>
        </w:rPr>
        <w:t xml:space="preserve"> or </w:t>
      </w:r>
      <w:r w:rsidRPr="00CF76C0">
        <w:rPr>
          <w:b/>
          <w:iCs/>
          <w:sz w:val="22"/>
          <w:u w:val="single"/>
        </w:rPr>
        <w:t>mass intimidation</w:t>
      </w:r>
      <w:r w:rsidRPr="00CF76C0">
        <w:t xml:space="preserve">. </w:t>
      </w:r>
    </w:p>
    <w:p w14:paraId="4CE48502" w14:textId="77777777" w:rsidR="00CF76C0" w:rsidRPr="00CF76C0" w:rsidRDefault="00CF76C0" w:rsidP="00CF76C0"/>
    <w:p w14:paraId="75CF8340"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2NC---Solvency---AI---IP</w:t>
      </w:r>
    </w:p>
    <w:p w14:paraId="34EB332C"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IP</w:t>
      </w:r>
      <w:r w:rsidRPr="00CF76C0">
        <w:rPr>
          <w:rFonts w:eastAsiaTheme="majorEastAsia" w:cstheme="majorBidi"/>
          <w:b/>
          <w:iCs/>
          <w:sz w:val="22"/>
        </w:rPr>
        <w:t xml:space="preserve">. </w:t>
      </w:r>
    </w:p>
    <w:p w14:paraId="3E1701D1"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13AD78CF" w14:textId="77777777" w:rsidR="00CF76C0" w:rsidRPr="00CF76C0" w:rsidRDefault="00CF76C0" w:rsidP="00CF76C0">
      <w:r w:rsidRPr="00CF76C0">
        <w:t>AN INITIAL AGENDA</w:t>
      </w:r>
    </w:p>
    <w:p w14:paraId="0100546D" w14:textId="77777777" w:rsidR="00CF76C0" w:rsidRPr="00CF76C0" w:rsidRDefault="00CF76C0" w:rsidP="00CF76C0">
      <w:r w:rsidRPr="00CF76C0">
        <w:t xml:space="preserve">The success of the T-12 will inevitably hinge on its ability to translate its conceptual appeal into the nuts and bolts of executing a real agenda. </w:t>
      </w:r>
      <w:r w:rsidRPr="00CF76C0">
        <w:rPr>
          <w:sz w:val="22"/>
          <w:u w:val="single"/>
        </w:rPr>
        <w:t xml:space="preserve">One task its members could start with is </w:t>
      </w:r>
      <w:r w:rsidRPr="00CF76C0">
        <w:rPr>
          <w:b/>
          <w:iCs/>
          <w:sz w:val="22"/>
          <w:u w:val="single"/>
        </w:rPr>
        <w:t>information sharing</w:t>
      </w:r>
      <w:r w:rsidRPr="00CF76C0">
        <w:t xml:space="preserve">. </w:t>
      </w:r>
      <w:r w:rsidRPr="00CF76C0">
        <w:rPr>
          <w:sz w:val="22"/>
          <w:u w:val="single"/>
        </w:rPr>
        <w:t>Within the T-12, governments could update one another on</w:t>
      </w:r>
      <w:r w:rsidRPr="00CF76C0">
        <w:t xml:space="preserve"> the </w:t>
      </w:r>
      <w:r w:rsidRPr="00CF76C0">
        <w:rPr>
          <w:sz w:val="22"/>
          <w:u w:val="single"/>
        </w:rPr>
        <w:t>security</w:t>
      </w:r>
      <w:r w:rsidRPr="00CF76C0">
        <w:t xml:space="preserve"> of supply chains, particularly in critical sectors such as semiconductors, where China aims to dramatically reduce the portion of the market currently controlled by American, Dutch, and Japanese firms. They could conduct audits of supply chains that cross international boundaries, especially those that include Chinese-made components or software. </w:t>
      </w:r>
      <w:r w:rsidRPr="00CF76C0">
        <w:rPr>
          <w:sz w:val="22"/>
          <w:u w:val="single"/>
        </w:rPr>
        <w:t>Members could compare their assessments of the risks of</w:t>
      </w:r>
      <w:r w:rsidRPr="00CF76C0">
        <w:t xml:space="preserve"> China’s 5G </w:t>
      </w:r>
      <w:r w:rsidRPr="00CF76C0">
        <w:rPr>
          <w:sz w:val="22"/>
          <w:u w:val="single"/>
        </w:rPr>
        <w:t>technology</w:t>
      </w:r>
      <w:r w:rsidRPr="00CF76C0">
        <w:t xml:space="preserve">, examine advances in quantum computing, </w:t>
      </w:r>
      <w:r w:rsidRPr="00CF76C0">
        <w:rPr>
          <w:sz w:val="22"/>
          <w:u w:val="single"/>
        </w:rPr>
        <w:t xml:space="preserve">investigate </w:t>
      </w:r>
      <w:r w:rsidRPr="00CF76C0">
        <w:rPr>
          <w:b/>
          <w:iCs/>
          <w:sz w:val="22"/>
          <w:u w:val="single"/>
        </w:rPr>
        <w:t>AI safety</w:t>
      </w:r>
      <w:r w:rsidRPr="00CF76C0">
        <w:t xml:space="preserve">, </w:t>
      </w:r>
      <w:r w:rsidRPr="00CF76C0">
        <w:rPr>
          <w:sz w:val="22"/>
          <w:u w:val="single"/>
        </w:rPr>
        <w:t xml:space="preserve">and </w:t>
      </w:r>
      <w:r w:rsidRPr="00CF76C0">
        <w:rPr>
          <w:b/>
          <w:iCs/>
          <w:sz w:val="22"/>
          <w:u w:val="single"/>
        </w:rPr>
        <w:t>share strategies</w:t>
      </w:r>
      <w:r w:rsidRPr="00CF76C0">
        <w:rPr>
          <w:sz w:val="22"/>
          <w:u w:val="single"/>
        </w:rPr>
        <w:t xml:space="preserve"> for preventing the theft of </w:t>
      </w:r>
      <w:r w:rsidRPr="00CF76C0">
        <w:rPr>
          <w:b/>
          <w:iCs/>
          <w:sz w:val="22"/>
          <w:u w:val="single"/>
        </w:rPr>
        <w:t>i</w:t>
      </w:r>
      <w:r w:rsidRPr="00CF76C0">
        <w:rPr>
          <w:sz w:val="22"/>
          <w:u w:val="single"/>
        </w:rPr>
        <w:t xml:space="preserve">ntellectual </w:t>
      </w:r>
      <w:r w:rsidRPr="00CF76C0">
        <w:rPr>
          <w:b/>
          <w:iCs/>
          <w:sz w:val="22"/>
          <w:u w:val="single"/>
        </w:rPr>
        <w:t>p</w:t>
      </w:r>
      <w:r w:rsidRPr="00CF76C0">
        <w:rPr>
          <w:sz w:val="22"/>
          <w:u w:val="single"/>
        </w:rPr>
        <w:t>roperty</w:t>
      </w:r>
      <w:r w:rsidRPr="00CF76C0">
        <w:t xml:space="preserve">. In a more ambitious step, </w:t>
      </w:r>
      <w:r w:rsidRPr="00CF76C0">
        <w:rPr>
          <w:sz w:val="22"/>
          <w:u w:val="single"/>
        </w:rPr>
        <w:t xml:space="preserve">they could </w:t>
      </w:r>
      <w:r w:rsidRPr="00CF76C0">
        <w:rPr>
          <w:b/>
          <w:iCs/>
          <w:sz w:val="22"/>
          <w:u w:val="single"/>
        </w:rPr>
        <w:t>exchange information</w:t>
      </w:r>
      <w:r w:rsidRPr="00CF76C0">
        <w:t xml:space="preserve"> about online propaganda, disinformation, the integrity of academic research, and specific ways in which autocratic regimes employ technology to erode liberal democracy.</w:t>
      </w:r>
    </w:p>
    <w:p w14:paraId="04B3880F" w14:textId="77777777" w:rsidR="00CF76C0" w:rsidRPr="00CF76C0" w:rsidRDefault="00CF76C0" w:rsidP="00CF76C0"/>
    <w:p w14:paraId="76774C3D"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2NC---Solvency---Cyber</w:t>
      </w:r>
    </w:p>
    <w:p w14:paraId="59B4AC9D"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cyber</w:t>
      </w:r>
      <w:r w:rsidRPr="00CF76C0">
        <w:rPr>
          <w:rFonts w:eastAsiaTheme="majorEastAsia" w:cstheme="majorBidi"/>
          <w:b/>
          <w:iCs/>
          <w:sz w:val="22"/>
        </w:rPr>
        <w:t xml:space="preserve">. </w:t>
      </w:r>
    </w:p>
    <w:p w14:paraId="034EE592"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04C9C00D" w14:textId="77777777" w:rsidR="00CF76C0" w:rsidRPr="00CF76C0" w:rsidRDefault="00CF76C0" w:rsidP="00CF76C0">
      <w:r w:rsidRPr="00CF76C0">
        <w:t xml:space="preserve">Beyond this, </w:t>
      </w:r>
      <w:r w:rsidRPr="00CF76C0">
        <w:rPr>
          <w:sz w:val="22"/>
          <w:u w:val="single"/>
        </w:rPr>
        <w:t xml:space="preserve">the T-12’s members could develop and adopt a </w:t>
      </w:r>
      <w:r w:rsidRPr="00CF76C0">
        <w:rPr>
          <w:b/>
          <w:iCs/>
          <w:sz w:val="22"/>
          <w:u w:val="single"/>
        </w:rPr>
        <w:t>cyber-deterrence doctrine</w:t>
      </w:r>
      <w:r w:rsidRPr="00CF76C0">
        <w:t xml:space="preserve">. </w:t>
      </w:r>
      <w:r w:rsidRPr="00CF76C0">
        <w:rPr>
          <w:sz w:val="22"/>
          <w:u w:val="single"/>
        </w:rPr>
        <w:t xml:space="preserve">The world faces a </w:t>
      </w:r>
      <w:r w:rsidRPr="00CF76C0">
        <w:rPr>
          <w:b/>
          <w:iCs/>
          <w:sz w:val="22"/>
          <w:u w:val="single"/>
        </w:rPr>
        <w:t>perpetual threat</w:t>
      </w:r>
      <w:r w:rsidRPr="00CF76C0">
        <w:rPr>
          <w:sz w:val="22"/>
          <w:u w:val="single"/>
        </w:rPr>
        <w:t xml:space="preserve"> from </w:t>
      </w:r>
      <w:r w:rsidRPr="00CF76C0">
        <w:rPr>
          <w:b/>
          <w:iCs/>
          <w:sz w:val="22"/>
          <w:u w:val="single"/>
        </w:rPr>
        <w:t>cyberattacks</w:t>
      </w:r>
      <w:r w:rsidRPr="00CF76C0">
        <w:rPr>
          <w:sz w:val="22"/>
          <w:u w:val="single"/>
        </w:rPr>
        <w:t>, given the low barriers to entry and the difficulty of attributing</w:t>
      </w:r>
      <w:r w:rsidRPr="00CF76C0">
        <w:t xml:space="preserve"> an attack to a defined actor. To tackle the threat, </w:t>
      </w:r>
      <w:r w:rsidRPr="00CF76C0">
        <w:rPr>
          <w:sz w:val="22"/>
          <w:u w:val="single"/>
        </w:rPr>
        <w:t xml:space="preserve">the T-12 could lay out </w:t>
      </w:r>
      <w:r w:rsidRPr="00CF76C0">
        <w:rPr>
          <w:b/>
          <w:iCs/>
          <w:sz w:val="22"/>
          <w:u w:val="single"/>
        </w:rPr>
        <w:t>uniform standards</w:t>
      </w:r>
      <w:r w:rsidRPr="00CF76C0">
        <w:t xml:space="preserve"> for appropriate behavior in cyberspace </w:t>
      </w:r>
      <w:r w:rsidRPr="00CF76C0">
        <w:rPr>
          <w:sz w:val="22"/>
          <w:u w:val="single"/>
        </w:rPr>
        <w:t xml:space="preserve">and define what constitutes a </w:t>
      </w:r>
      <w:r w:rsidRPr="00CF76C0">
        <w:rPr>
          <w:b/>
          <w:iCs/>
          <w:sz w:val="22"/>
          <w:u w:val="single"/>
        </w:rPr>
        <w:t>proportionate response</w:t>
      </w:r>
      <w:r w:rsidRPr="00CF76C0">
        <w:rPr>
          <w:sz w:val="22"/>
          <w:u w:val="single"/>
        </w:rPr>
        <w:t xml:space="preserve"> to a cyberattack</w:t>
      </w:r>
      <w:r w:rsidRPr="00CF76C0">
        <w:t xml:space="preserve">. </w:t>
      </w:r>
      <w:r w:rsidRPr="00CF76C0">
        <w:rPr>
          <w:sz w:val="22"/>
          <w:u w:val="single"/>
        </w:rPr>
        <w:t xml:space="preserve">Members could cooperate in </w:t>
      </w:r>
      <w:r w:rsidRPr="00CF76C0">
        <w:rPr>
          <w:b/>
          <w:iCs/>
          <w:sz w:val="22"/>
          <w:u w:val="single"/>
        </w:rPr>
        <w:t>detecting</w:t>
      </w:r>
      <w:r w:rsidRPr="00CF76C0">
        <w:rPr>
          <w:sz w:val="22"/>
          <w:u w:val="single"/>
        </w:rPr>
        <w:t xml:space="preserve"> and </w:t>
      </w:r>
      <w:r w:rsidRPr="00CF76C0">
        <w:rPr>
          <w:b/>
          <w:iCs/>
          <w:sz w:val="22"/>
          <w:u w:val="single"/>
        </w:rPr>
        <w:t>measuring attacks</w:t>
      </w:r>
      <w:r w:rsidRPr="00CF76C0">
        <w:t xml:space="preserve"> by increasing information sharing and establishing early warning mechanisms, then work together to attribute violations to a particular aggressor. And once a culprit is identified, </w:t>
      </w:r>
      <w:r w:rsidRPr="00CF76C0">
        <w:rPr>
          <w:sz w:val="22"/>
          <w:u w:val="single"/>
        </w:rPr>
        <w:t xml:space="preserve">the T-12 could coordinate a </w:t>
      </w:r>
      <w:r w:rsidRPr="00CF76C0">
        <w:rPr>
          <w:b/>
          <w:iCs/>
          <w:sz w:val="22"/>
          <w:u w:val="single"/>
        </w:rPr>
        <w:t>joint response</w:t>
      </w:r>
      <w:r w:rsidRPr="00CF76C0">
        <w:t xml:space="preserve">. </w:t>
      </w:r>
    </w:p>
    <w:p w14:paraId="4AD95411"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2NC---Solvency---Cyber---5G</w:t>
      </w:r>
    </w:p>
    <w:p w14:paraId="0E7AFA7E"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5G</w:t>
      </w:r>
      <w:r w:rsidRPr="00CF76C0">
        <w:rPr>
          <w:rFonts w:eastAsiaTheme="majorEastAsia" w:cstheme="majorBidi"/>
          <w:b/>
          <w:iCs/>
          <w:sz w:val="22"/>
        </w:rPr>
        <w:t>.</w:t>
      </w:r>
    </w:p>
    <w:p w14:paraId="1EE874AA"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56D05CC5" w14:textId="77777777" w:rsidR="00CF76C0" w:rsidRPr="00CF76C0" w:rsidRDefault="00CF76C0" w:rsidP="00CF76C0">
      <w:r w:rsidRPr="00CF76C0">
        <w:t xml:space="preserve">As its portfolio grows, </w:t>
      </w:r>
      <w:r w:rsidRPr="00CF76C0">
        <w:rPr>
          <w:sz w:val="22"/>
          <w:u w:val="single"/>
        </w:rPr>
        <w:t xml:space="preserve">the T-12 should also take a </w:t>
      </w:r>
      <w:r w:rsidRPr="00CF76C0">
        <w:rPr>
          <w:b/>
          <w:iCs/>
          <w:sz w:val="22"/>
          <w:u w:val="single"/>
        </w:rPr>
        <w:t>multinational approach</w:t>
      </w:r>
      <w:r w:rsidRPr="00CF76C0">
        <w:t xml:space="preserve"> </w:t>
      </w:r>
      <w:r w:rsidRPr="00CF76C0">
        <w:rPr>
          <w:sz w:val="22"/>
          <w:u w:val="single"/>
        </w:rPr>
        <w:t xml:space="preserve">to </w:t>
      </w:r>
      <w:r w:rsidRPr="00CF76C0">
        <w:rPr>
          <w:b/>
          <w:iCs/>
          <w:sz w:val="22"/>
          <w:u w:val="single"/>
        </w:rPr>
        <w:t>5G</w:t>
      </w:r>
      <w:r w:rsidRPr="00CF76C0">
        <w:rPr>
          <w:sz w:val="22"/>
          <w:u w:val="single"/>
        </w:rPr>
        <w:t xml:space="preserve"> networks</w:t>
      </w:r>
      <w:r w:rsidRPr="00CF76C0">
        <w:t xml:space="preserve">. </w:t>
      </w:r>
      <w:r w:rsidRPr="00CF76C0">
        <w:rPr>
          <w:sz w:val="22"/>
          <w:u w:val="single"/>
        </w:rPr>
        <w:t xml:space="preserve">The current telecommunications equipment sector is a </w:t>
      </w:r>
      <w:r w:rsidRPr="00CF76C0">
        <w:rPr>
          <w:b/>
          <w:iCs/>
          <w:sz w:val="22"/>
          <w:u w:val="single"/>
        </w:rPr>
        <w:t>Huawei-dominated oligopoly</w:t>
      </w:r>
      <w:r w:rsidRPr="00CF76C0">
        <w:t xml:space="preserve">. This presents a major supply chain and security risk, yet China’s state subsidies make it difficult for others to enter the market. </w:t>
      </w:r>
      <w:r w:rsidRPr="00CF76C0">
        <w:rPr>
          <w:sz w:val="22"/>
          <w:u w:val="single"/>
        </w:rPr>
        <w:t>The T-12 could support non-Huawei companies, such as Ericsson, Nokia, and Samsung</w:t>
      </w:r>
      <w:r w:rsidRPr="00CF76C0">
        <w:t xml:space="preserve">, as they transition to using an open radio access network, </w:t>
      </w:r>
      <w:r w:rsidRPr="00CF76C0">
        <w:rPr>
          <w:sz w:val="22"/>
          <w:u w:val="single"/>
        </w:rPr>
        <w:t>or O-RAN</w:t>
      </w:r>
      <w:r w:rsidRPr="00CF76C0">
        <w:t xml:space="preserve">, which relies on open interfaces rather than proprietary equipment. </w:t>
      </w:r>
      <w:r w:rsidRPr="00CF76C0">
        <w:rPr>
          <w:sz w:val="22"/>
          <w:u w:val="single"/>
        </w:rPr>
        <w:t xml:space="preserve">This would allow </w:t>
      </w:r>
      <w:r w:rsidRPr="00CF76C0">
        <w:rPr>
          <w:b/>
          <w:iCs/>
          <w:sz w:val="22"/>
          <w:u w:val="single"/>
        </w:rPr>
        <w:t>multiple vendors</w:t>
      </w:r>
      <w:r w:rsidRPr="00CF76C0">
        <w:rPr>
          <w:sz w:val="22"/>
          <w:u w:val="single"/>
        </w:rPr>
        <w:t xml:space="preserve"> to supply the</w:t>
      </w:r>
      <w:r w:rsidRPr="00CF76C0">
        <w:t xml:space="preserve"> </w:t>
      </w:r>
      <w:r w:rsidRPr="00CF76C0">
        <w:rPr>
          <w:sz w:val="22"/>
          <w:u w:val="single"/>
        </w:rPr>
        <w:t>market with interchangeable telecommunications components</w:t>
      </w:r>
      <w:r w:rsidRPr="00CF76C0">
        <w:t xml:space="preserve">. </w:t>
      </w:r>
      <w:r w:rsidRPr="00CF76C0">
        <w:rPr>
          <w:sz w:val="22"/>
          <w:u w:val="single"/>
        </w:rPr>
        <w:t xml:space="preserve">In the future, it could collaborate on </w:t>
      </w:r>
      <w:r w:rsidRPr="00CF76C0">
        <w:rPr>
          <w:b/>
          <w:iCs/>
          <w:sz w:val="22"/>
          <w:u w:val="single"/>
        </w:rPr>
        <w:t>6G</w:t>
      </w:r>
      <w:r w:rsidRPr="00CF76C0">
        <w:t xml:space="preserve"> </w:t>
      </w:r>
      <w:r w:rsidRPr="00CF76C0">
        <w:rPr>
          <w:sz w:val="22"/>
          <w:u w:val="single"/>
        </w:rPr>
        <w:t>alternatives to Chinese hardware well before they are necessary</w:t>
      </w:r>
      <w:r w:rsidRPr="00CF76C0">
        <w:t>, helping avoid the very dilemma many economies are now facing with 5G.</w:t>
      </w:r>
    </w:p>
    <w:p w14:paraId="1283E88E"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2NC---Solvency---Cyber---Crypto</w:t>
      </w:r>
    </w:p>
    <w:p w14:paraId="697D5425"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crypto</w:t>
      </w:r>
      <w:r w:rsidRPr="00CF76C0">
        <w:rPr>
          <w:rFonts w:eastAsiaTheme="majorEastAsia" w:cstheme="majorBidi"/>
          <w:b/>
          <w:iCs/>
          <w:sz w:val="22"/>
        </w:rPr>
        <w:t xml:space="preserve">. </w:t>
      </w:r>
    </w:p>
    <w:p w14:paraId="0811F100"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33575382" w14:textId="77777777" w:rsidR="00CF76C0" w:rsidRPr="00CF76C0" w:rsidRDefault="00CF76C0" w:rsidP="00CF76C0">
      <w:r w:rsidRPr="00CF76C0">
        <w:t>The T-12 could also develop the framework for a digital currency that preserves the central role of the U.S. dollar in the global financial system. That role is under threat. China’s central bank is already piloting a digital currency program. If the effort succeeds, China is likely to extend its use to countries that participate in its Belt and Road Initiative, expanding the renminbi’s reach as an international medium of exchange and possibly threatening the dollar’s preeminent status. Pursuing a secure digital dollar-based platform would level this playing field, making it faster and easier to accomplish tasks such as moving money between banks, trading oil futures, and tracking money laundering.</w:t>
      </w:r>
    </w:p>
    <w:p w14:paraId="382B7925"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2NC---Solvency---Cyber---Disinfo</w:t>
      </w:r>
    </w:p>
    <w:p w14:paraId="76D34EE3"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info-sharing. </w:t>
      </w:r>
    </w:p>
    <w:p w14:paraId="2386617D"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556B82C" w14:textId="77777777" w:rsidR="00CF76C0" w:rsidRPr="00CF76C0" w:rsidRDefault="00CF76C0" w:rsidP="00CF76C0">
      <w:r w:rsidRPr="00CF76C0">
        <w:t>AN INITIAL AGENDA</w:t>
      </w:r>
    </w:p>
    <w:p w14:paraId="1AE45FEE" w14:textId="77777777" w:rsidR="00CF76C0" w:rsidRPr="00CF76C0" w:rsidRDefault="00CF76C0" w:rsidP="00CF76C0">
      <w:r w:rsidRPr="00CF76C0">
        <w:t xml:space="preserve">The success of the T-12 will inevitably hinge on its ability to translate its conceptual appeal into the nuts and bolts of executing a real agenda. </w:t>
      </w:r>
      <w:r w:rsidRPr="00CF76C0">
        <w:rPr>
          <w:sz w:val="22"/>
          <w:u w:val="single"/>
        </w:rPr>
        <w:t xml:space="preserve">One task its members could start with is </w:t>
      </w:r>
      <w:r w:rsidRPr="00CF76C0">
        <w:rPr>
          <w:b/>
          <w:iCs/>
          <w:sz w:val="22"/>
          <w:u w:val="single"/>
        </w:rPr>
        <w:t>information sharing</w:t>
      </w:r>
      <w:r w:rsidRPr="00CF76C0">
        <w:t xml:space="preserve">. Within the T-12, governments could update one another on the security of supply chains, particularly in critical sectors such as semiconductors, where China aims to dramatically reduce the portion of the market currently controlled by American, Dutch, and Japanese firms. They could conduct audits of supply chains that cross international boundaries, especially those that include Chinese-made components or software. Members could compare their assessments of the risks of China’s 5G technology, examine advances in quantum computing, investigate AI safety, and share strategies for preventing the theft of intellectual property. In a more ambitious step, </w:t>
      </w:r>
      <w:r w:rsidRPr="00CF76C0">
        <w:rPr>
          <w:sz w:val="22"/>
          <w:u w:val="single"/>
        </w:rPr>
        <w:t xml:space="preserve">they could </w:t>
      </w:r>
      <w:r w:rsidRPr="00CF76C0">
        <w:rPr>
          <w:b/>
          <w:iCs/>
          <w:sz w:val="22"/>
          <w:u w:val="single"/>
        </w:rPr>
        <w:t>exchange information</w:t>
      </w:r>
      <w:r w:rsidRPr="00CF76C0">
        <w:rPr>
          <w:sz w:val="22"/>
          <w:u w:val="single"/>
        </w:rPr>
        <w:t xml:space="preserve"> about online </w:t>
      </w:r>
      <w:r w:rsidRPr="00CF76C0">
        <w:rPr>
          <w:b/>
          <w:iCs/>
          <w:sz w:val="22"/>
          <w:u w:val="single"/>
        </w:rPr>
        <w:t>propaganda</w:t>
      </w:r>
      <w:r w:rsidRPr="00CF76C0">
        <w:rPr>
          <w:sz w:val="22"/>
          <w:u w:val="single"/>
        </w:rPr>
        <w:t xml:space="preserve">, </w:t>
      </w:r>
      <w:r w:rsidRPr="00CF76C0">
        <w:rPr>
          <w:b/>
          <w:iCs/>
          <w:sz w:val="22"/>
          <w:u w:val="single"/>
        </w:rPr>
        <w:t>disinformation</w:t>
      </w:r>
      <w:r w:rsidRPr="00CF76C0">
        <w:rPr>
          <w:sz w:val="22"/>
          <w:u w:val="single"/>
        </w:rPr>
        <w:t xml:space="preserve">, the </w:t>
      </w:r>
      <w:r w:rsidRPr="00CF76C0">
        <w:rPr>
          <w:b/>
          <w:iCs/>
          <w:sz w:val="22"/>
          <w:u w:val="single"/>
        </w:rPr>
        <w:t>integrity</w:t>
      </w:r>
      <w:r w:rsidRPr="00CF76C0">
        <w:rPr>
          <w:sz w:val="22"/>
          <w:u w:val="single"/>
        </w:rPr>
        <w:t xml:space="preserve"> of academic research, and specific ways in which autocratic regimes employ technology to </w:t>
      </w:r>
      <w:r w:rsidRPr="00CF76C0">
        <w:rPr>
          <w:b/>
          <w:iCs/>
          <w:sz w:val="22"/>
          <w:u w:val="single"/>
        </w:rPr>
        <w:t>erode</w:t>
      </w:r>
      <w:r w:rsidRPr="00CF76C0">
        <w:rPr>
          <w:sz w:val="22"/>
          <w:u w:val="single"/>
        </w:rPr>
        <w:t xml:space="preserve"> liberal democracy</w:t>
      </w:r>
      <w:r w:rsidRPr="00CF76C0">
        <w:t>.</w:t>
      </w:r>
    </w:p>
    <w:p w14:paraId="4640EF53"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2NC---Solvency---Cyber---Semiconductors</w:t>
      </w:r>
    </w:p>
    <w:p w14:paraId="442A1007"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Solves </w:t>
      </w:r>
      <w:r w:rsidRPr="00CF76C0">
        <w:rPr>
          <w:rFonts w:eastAsiaTheme="majorEastAsia" w:cstheme="majorBidi"/>
          <w:b/>
          <w:iCs/>
          <w:sz w:val="22"/>
          <w:u w:val="single"/>
        </w:rPr>
        <w:t>semiconductors</w:t>
      </w:r>
      <w:r w:rsidRPr="00CF76C0">
        <w:rPr>
          <w:rFonts w:eastAsiaTheme="majorEastAsia" w:cstheme="majorBidi"/>
          <w:b/>
          <w:iCs/>
          <w:sz w:val="22"/>
        </w:rPr>
        <w:t>.</w:t>
      </w:r>
    </w:p>
    <w:p w14:paraId="1CB5C452"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04394739" w14:textId="77777777" w:rsidR="00CF76C0" w:rsidRPr="00CF76C0" w:rsidRDefault="00CF76C0" w:rsidP="00CF76C0">
      <w:r w:rsidRPr="00CF76C0">
        <w:t xml:space="preserve">The T-12’s agenda should similarly grow in ambition. Moving beyond its initial objectives, </w:t>
      </w:r>
      <w:r w:rsidRPr="00CF76C0">
        <w:rPr>
          <w:sz w:val="22"/>
          <w:highlight w:val="cyan"/>
          <w:u w:val="single"/>
        </w:rPr>
        <w:t xml:space="preserve">the group </w:t>
      </w:r>
      <w:r w:rsidRPr="00CF76C0">
        <w:rPr>
          <w:sz w:val="22"/>
          <w:u w:val="single"/>
        </w:rPr>
        <w:t xml:space="preserve">could branch out into </w:t>
      </w:r>
      <w:r w:rsidRPr="00CF76C0">
        <w:rPr>
          <w:sz w:val="22"/>
          <w:highlight w:val="cyan"/>
          <w:u w:val="single"/>
        </w:rPr>
        <w:t>securing</w:t>
      </w:r>
      <w:r w:rsidRPr="00CF76C0">
        <w:rPr>
          <w:sz w:val="22"/>
          <w:u w:val="single"/>
        </w:rPr>
        <w:t xml:space="preserve"> the </w:t>
      </w:r>
      <w:r w:rsidRPr="00CF76C0">
        <w:rPr>
          <w:sz w:val="22"/>
          <w:highlight w:val="cyan"/>
          <w:u w:val="single"/>
        </w:rPr>
        <w:t>supply chains for</w:t>
      </w:r>
      <w:r w:rsidRPr="00CF76C0">
        <w:rPr>
          <w:sz w:val="22"/>
          <w:u w:val="single"/>
        </w:rPr>
        <w:t xml:space="preserve"> </w:t>
      </w:r>
      <w:r w:rsidRPr="00CF76C0">
        <w:rPr>
          <w:b/>
          <w:iCs/>
          <w:sz w:val="22"/>
          <w:highlight w:val="cyan"/>
          <w:u w:val="single"/>
        </w:rPr>
        <w:t>semiconductors</w:t>
      </w:r>
      <w:r w:rsidRPr="00CF76C0">
        <w:t xml:space="preserve">. </w:t>
      </w:r>
      <w:r w:rsidRPr="00CF76C0">
        <w:rPr>
          <w:sz w:val="22"/>
          <w:highlight w:val="cyan"/>
          <w:u w:val="single"/>
        </w:rPr>
        <w:t xml:space="preserve">Doing so would involve </w:t>
      </w:r>
      <w:r w:rsidRPr="00CF76C0">
        <w:rPr>
          <w:b/>
          <w:iCs/>
          <w:sz w:val="22"/>
          <w:highlight w:val="cyan"/>
          <w:u w:val="single"/>
        </w:rPr>
        <w:t>multilateral export controls</w:t>
      </w:r>
      <w:r w:rsidRPr="00CF76C0">
        <w:t xml:space="preserve"> </w:t>
      </w:r>
      <w:r w:rsidRPr="00CF76C0">
        <w:rPr>
          <w:sz w:val="22"/>
          <w:u w:val="single"/>
        </w:rPr>
        <w:t xml:space="preserve">on semiconductor manufacturing equipment and technology, </w:t>
      </w:r>
      <w:r w:rsidRPr="00CF76C0">
        <w:rPr>
          <w:sz w:val="22"/>
          <w:highlight w:val="cyan"/>
          <w:u w:val="single"/>
        </w:rPr>
        <w:t>an area in which the</w:t>
      </w:r>
      <w:r w:rsidRPr="00CF76C0">
        <w:rPr>
          <w:sz w:val="22"/>
          <w:u w:val="single"/>
        </w:rPr>
        <w:t xml:space="preserve"> techno-</w:t>
      </w:r>
      <w:r w:rsidRPr="00CF76C0">
        <w:rPr>
          <w:sz w:val="22"/>
          <w:highlight w:val="cyan"/>
          <w:u w:val="single"/>
        </w:rPr>
        <w:t xml:space="preserve">democracies have a </w:t>
      </w:r>
      <w:r w:rsidRPr="00CF76C0">
        <w:rPr>
          <w:b/>
          <w:iCs/>
          <w:sz w:val="22"/>
          <w:u w:val="single"/>
        </w:rPr>
        <w:t xml:space="preserve">significant </w:t>
      </w:r>
      <w:r w:rsidRPr="00CF76C0">
        <w:rPr>
          <w:b/>
          <w:iCs/>
          <w:sz w:val="22"/>
          <w:highlight w:val="cyan"/>
          <w:u w:val="single"/>
        </w:rPr>
        <w:t>lead</w:t>
      </w:r>
      <w:r w:rsidRPr="00CF76C0">
        <w:t xml:space="preserve"> </w:t>
      </w:r>
      <w:r w:rsidRPr="00CF76C0">
        <w:rPr>
          <w:sz w:val="22"/>
          <w:highlight w:val="cyan"/>
          <w:u w:val="single"/>
        </w:rPr>
        <w:t>over China</w:t>
      </w:r>
      <w:r w:rsidRPr="00CF76C0">
        <w:rPr>
          <w:sz w:val="22"/>
          <w:u w:val="single"/>
        </w:rPr>
        <w:t xml:space="preserve"> and others</w:t>
      </w:r>
      <w:r w:rsidRPr="00CF76C0">
        <w:t xml:space="preserve">. As part of this effort, </w:t>
      </w:r>
      <w:r w:rsidRPr="00CF76C0">
        <w:rPr>
          <w:sz w:val="22"/>
          <w:highlight w:val="cyan"/>
          <w:u w:val="single"/>
        </w:rPr>
        <w:t xml:space="preserve">they could create an </w:t>
      </w:r>
      <w:r w:rsidRPr="00CF76C0">
        <w:rPr>
          <w:b/>
          <w:iCs/>
          <w:sz w:val="22"/>
          <w:highlight w:val="cyan"/>
          <w:u w:val="single"/>
        </w:rPr>
        <w:t>international</w:t>
      </w:r>
      <w:r w:rsidRPr="00CF76C0">
        <w:rPr>
          <w:sz w:val="22"/>
          <w:u w:val="single"/>
        </w:rPr>
        <w:t xml:space="preserve"> chip fabrication </w:t>
      </w:r>
      <w:r w:rsidRPr="00CF76C0">
        <w:rPr>
          <w:sz w:val="22"/>
          <w:highlight w:val="cyan"/>
          <w:u w:val="single"/>
        </w:rPr>
        <w:t>consortium</w:t>
      </w:r>
      <w:r w:rsidRPr="00CF76C0">
        <w:rPr>
          <w:sz w:val="22"/>
          <w:u w:val="single"/>
        </w:rPr>
        <w:t xml:space="preserve"> to move semiconductor production out of China and into a T-12 country </w:t>
      </w:r>
      <w:r w:rsidRPr="00CF76C0">
        <w:rPr>
          <w:sz w:val="22"/>
          <w:highlight w:val="cyan"/>
          <w:u w:val="single"/>
        </w:rPr>
        <w:t>and provide</w:t>
      </w:r>
      <w:r w:rsidRPr="00CF76C0">
        <w:rPr>
          <w:sz w:val="22"/>
          <w:u w:val="single"/>
        </w:rPr>
        <w:t xml:space="preserve"> </w:t>
      </w:r>
      <w:r w:rsidRPr="00CF76C0">
        <w:rPr>
          <w:b/>
          <w:iCs/>
          <w:sz w:val="22"/>
          <w:highlight w:val="cyan"/>
          <w:u w:val="single"/>
        </w:rPr>
        <w:t>shared financing</w:t>
      </w:r>
      <w:r w:rsidRPr="00CF76C0">
        <w:t xml:space="preserve"> for the billions of dollars such a move would require. And as the world faces diminishing returns in the growth of computing power due to the physical limits of existing materials, </w:t>
      </w:r>
      <w:r w:rsidRPr="00CF76C0">
        <w:rPr>
          <w:sz w:val="22"/>
          <w:highlight w:val="cyan"/>
          <w:u w:val="single"/>
        </w:rPr>
        <w:t>the group could launch</w:t>
      </w:r>
      <w:r w:rsidRPr="00CF76C0">
        <w:rPr>
          <w:sz w:val="22"/>
          <w:u w:val="single"/>
        </w:rPr>
        <w:t xml:space="preserve"> </w:t>
      </w:r>
      <w:r w:rsidRPr="00CF76C0">
        <w:rPr>
          <w:b/>
          <w:iCs/>
          <w:sz w:val="22"/>
          <w:highlight w:val="cyan"/>
          <w:u w:val="single"/>
        </w:rPr>
        <w:t>joint R &amp; D</w:t>
      </w:r>
      <w:r w:rsidRPr="00CF76C0">
        <w:t xml:space="preserve"> </w:t>
      </w:r>
      <w:r w:rsidRPr="00CF76C0">
        <w:rPr>
          <w:sz w:val="22"/>
          <w:u w:val="single"/>
        </w:rPr>
        <w:t xml:space="preserve">projects </w:t>
      </w:r>
      <w:r w:rsidRPr="00CF76C0">
        <w:rPr>
          <w:sz w:val="22"/>
          <w:highlight w:val="cyan"/>
          <w:u w:val="single"/>
        </w:rPr>
        <w:t xml:space="preserve">devoted to a </w:t>
      </w:r>
      <w:r w:rsidRPr="00CF76C0">
        <w:rPr>
          <w:b/>
          <w:iCs/>
          <w:sz w:val="22"/>
          <w:highlight w:val="cyan"/>
          <w:u w:val="single"/>
        </w:rPr>
        <w:t>new gen</w:t>
      </w:r>
      <w:r w:rsidRPr="00CF76C0">
        <w:rPr>
          <w:b/>
          <w:iCs/>
          <w:sz w:val="22"/>
          <w:u w:val="single"/>
        </w:rPr>
        <w:t>eration</w:t>
      </w:r>
      <w:r w:rsidRPr="00CF76C0">
        <w:t xml:space="preserve"> </w:t>
      </w:r>
      <w:r w:rsidRPr="00CF76C0">
        <w:rPr>
          <w:sz w:val="22"/>
          <w:highlight w:val="cyan"/>
          <w:u w:val="single"/>
        </w:rPr>
        <w:t>of microelectronics</w:t>
      </w:r>
      <w:r w:rsidRPr="00CF76C0">
        <w:rPr>
          <w:sz w:val="22"/>
          <w:u w:val="single"/>
        </w:rPr>
        <w:t xml:space="preserve"> that might </w:t>
      </w:r>
      <w:r w:rsidRPr="00CF76C0">
        <w:rPr>
          <w:b/>
          <w:iCs/>
          <w:sz w:val="22"/>
          <w:u w:val="single"/>
        </w:rPr>
        <w:t>jump-start</w:t>
      </w:r>
      <w:r w:rsidRPr="00CF76C0">
        <w:rPr>
          <w:sz w:val="22"/>
          <w:u w:val="single"/>
        </w:rPr>
        <w:t xml:space="preserve"> an increase in computing power</w:t>
      </w:r>
      <w:r w:rsidRPr="00CF76C0">
        <w:t xml:space="preserve"> again. </w:t>
      </w:r>
    </w:p>
    <w:p w14:paraId="246E097C"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Info-sharing solves. </w:t>
      </w:r>
    </w:p>
    <w:p w14:paraId="2C6EA13B"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2B2C1D57" w14:textId="77777777" w:rsidR="00CF76C0" w:rsidRPr="00CF76C0" w:rsidRDefault="00CF76C0" w:rsidP="00CF76C0">
      <w:r w:rsidRPr="00CF76C0">
        <w:t>AN INITIAL AGENDA</w:t>
      </w:r>
    </w:p>
    <w:p w14:paraId="566E6254" w14:textId="77777777" w:rsidR="00CF76C0" w:rsidRPr="00CF76C0" w:rsidRDefault="00CF76C0" w:rsidP="00CF76C0">
      <w:r w:rsidRPr="00CF76C0">
        <w:t xml:space="preserve">The success of the T-12 will inevitably hinge on its ability to translate its conceptual appeal into the nuts and bolts of executing a real agenda. </w:t>
      </w:r>
      <w:r w:rsidRPr="00CF76C0">
        <w:rPr>
          <w:sz w:val="22"/>
          <w:u w:val="single"/>
        </w:rPr>
        <w:t xml:space="preserve">One task its members could start with is </w:t>
      </w:r>
      <w:r w:rsidRPr="00CF76C0">
        <w:rPr>
          <w:b/>
          <w:iCs/>
          <w:sz w:val="22"/>
          <w:u w:val="single"/>
        </w:rPr>
        <w:t>information sharing</w:t>
      </w:r>
      <w:r w:rsidRPr="00CF76C0">
        <w:t xml:space="preserve">. </w:t>
      </w:r>
      <w:r w:rsidRPr="00CF76C0">
        <w:rPr>
          <w:sz w:val="22"/>
          <w:u w:val="single"/>
        </w:rPr>
        <w:t>Within the T-12, governments could update one another on</w:t>
      </w:r>
      <w:r w:rsidRPr="00CF76C0">
        <w:t xml:space="preserve"> the </w:t>
      </w:r>
      <w:r w:rsidRPr="00CF76C0">
        <w:rPr>
          <w:sz w:val="22"/>
          <w:u w:val="single"/>
        </w:rPr>
        <w:t xml:space="preserve">security of </w:t>
      </w:r>
      <w:r w:rsidRPr="00CF76C0">
        <w:rPr>
          <w:b/>
          <w:iCs/>
          <w:sz w:val="22"/>
          <w:u w:val="single"/>
        </w:rPr>
        <w:t>supply chains</w:t>
      </w:r>
      <w:r w:rsidRPr="00CF76C0">
        <w:t xml:space="preserve">, </w:t>
      </w:r>
      <w:r w:rsidRPr="00CF76C0">
        <w:rPr>
          <w:sz w:val="22"/>
          <w:u w:val="single"/>
        </w:rPr>
        <w:t xml:space="preserve">particularly in </w:t>
      </w:r>
      <w:r w:rsidRPr="00CF76C0">
        <w:rPr>
          <w:b/>
          <w:iCs/>
          <w:sz w:val="22"/>
          <w:u w:val="single"/>
        </w:rPr>
        <w:t>critical sectors</w:t>
      </w:r>
      <w:r w:rsidRPr="00CF76C0">
        <w:rPr>
          <w:sz w:val="22"/>
          <w:u w:val="single"/>
        </w:rPr>
        <w:t xml:space="preserve"> such as </w:t>
      </w:r>
      <w:r w:rsidRPr="00CF76C0">
        <w:rPr>
          <w:b/>
          <w:iCs/>
          <w:sz w:val="22"/>
          <w:u w:val="single"/>
        </w:rPr>
        <w:t>semiconductors</w:t>
      </w:r>
      <w:r w:rsidRPr="00CF76C0">
        <w:t xml:space="preserve">, </w:t>
      </w:r>
      <w:r w:rsidRPr="00CF76C0">
        <w:rPr>
          <w:sz w:val="22"/>
          <w:u w:val="single"/>
        </w:rPr>
        <w:t xml:space="preserve">where China aims to </w:t>
      </w:r>
      <w:r w:rsidRPr="00CF76C0">
        <w:rPr>
          <w:b/>
          <w:iCs/>
          <w:sz w:val="22"/>
          <w:u w:val="single"/>
        </w:rPr>
        <w:t>dramatically reduce</w:t>
      </w:r>
      <w:r w:rsidRPr="00CF76C0">
        <w:rPr>
          <w:sz w:val="22"/>
          <w:u w:val="single"/>
        </w:rPr>
        <w:t xml:space="preserve"> the</w:t>
      </w:r>
      <w:r w:rsidRPr="00CF76C0">
        <w:t xml:space="preserve"> portion of the </w:t>
      </w:r>
      <w:r w:rsidRPr="00CF76C0">
        <w:rPr>
          <w:sz w:val="22"/>
          <w:u w:val="single"/>
        </w:rPr>
        <w:t>market</w:t>
      </w:r>
      <w:r w:rsidRPr="00CF76C0">
        <w:t xml:space="preserve"> currently </w:t>
      </w:r>
      <w:r w:rsidRPr="00CF76C0">
        <w:rPr>
          <w:sz w:val="22"/>
          <w:u w:val="single"/>
        </w:rPr>
        <w:t xml:space="preserve">controlled by </w:t>
      </w:r>
      <w:r w:rsidRPr="00CF76C0">
        <w:rPr>
          <w:b/>
          <w:iCs/>
          <w:sz w:val="22"/>
          <w:u w:val="single"/>
        </w:rPr>
        <w:t>American</w:t>
      </w:r>
      <w:r w:rsidRPr="00CF76C0">
        <w:rPr>
          <w:sz w:val="22"/>
          <w:u w:val="single"/>
        </w:rPr>
        <w:t xml:space="preserve">, </w:t>
      </w:r>
      <w:r w:rsidRPr="00CF76C0">
        <w:rPr>
          <w:b/>
          <w:iCs/>
          <w:sz w:val="22"/>
          <w:u w:val="single"/>
        </w:rPr>
        <w:t>Dutch</w:t>
      </w:r>
      <w:r w:rsidRPr="00CF76C0">
        <w:rPr>
          <w:sz w:val="22"/>
          <w:u w:val="single"/>
        </w:rPr>
        <w:t xml:space="preserve">, and </w:t>
      </w:r>
      <w:r w:rsidRPr="00CF76C0">
        <w:rPr>
          <w:b/>
          <w:iCs/>
          <w:sz w:val="22"/>
          <w:u w:val="single"/>
        </w:rPr>
        <w:t>Japanese</w:t>
      </w:r>
      <w:r w:rsidRPr="00CF76C0">
        <w:rPr>
          <w:sz w:val="22"/>
          <w:u w:val="single"/>
        </w:rPr>
        <w:t xml:space="preserve"> firms</w:t>
      </w:r>
      <w:r w:rsidRPr="00CF76C0">
        <w:t xml:space="preserve">. </w:t>
      </w:r>
      <w:r w:rsidRPr="00CF76C0">
        <w:rPr>
          <w:sz w:val="22"/>
          <w:u w:val="single"/>
        </w:rPr>
        <w:t xml:space="preserve">They could conduct </w:t>
      </w:r>
      <w:r w:rsidRPr="00CF76C0">
        <w:rPr>
          <w:b/>
          <w:iCs/>
          <w:sz w:val="22"/>
          <w:u w:val="single"/>
        </w:rPr>
        <w:t>audits</w:t>
      </w:r>
      <w:r w:rsidRPr="00CF76C0">
        <w:rPr>
          <w:sz w:val="22"/>
          <w:u w:val="single"/>
        </w:rPr>
        <w:t xml:space="preserve"> of supply chains that cross international boundaries</w:t>
      </w:r>
      <w:r w:rsidRPr="00CF76C0">
        <w:t>, especially those that include Chinese-made components or software. Members could compare their assessments of the risks of China’s 5G technology, examine advances in quantum computing, investigate AI safety, and share strategies for preventing the theft of intellectual property. In a more ambitious step, they could exchange information about online propaganda, disinformation, the integrity of academic research, and specific ways in which autocratic regimes employ technology to erode liberal democracy.</w:t>
      </w:r>
    </w:p>
    <w:p w14:paraId="63BF148B" w14:textId="77777777" w:rsidR="00CF76C0" w:rsidRPr="00CF76C0" w:rsidRDefault="00CF76C0" w:rsidP="00CF76C0"/>
    <w:p w14:paraId="34840525"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2NC---Net Benefit</w:t>
      </w:r>
    </w:p>
    <w:p w14:paraId="47C61E74"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Now is </w:t>
      </w:r>
      <w:r w:rsidRPr="00CF76C0">
        <w:rPr>
          <w:rFonts w:eastAsiaTheme="majorEastAsia" w:cstheme="majorBidi"/>
          <w:b/>
          <w:iCs/>
          <w:sz w:val="22"/>
          <w:u w:val="single"/>
        </w:rPr>
        <w:t>key</w:t>
      </w:r>
      <w:r w:rsidRPr="00CF76C0">
        <w:rPr>
          <w:rFonts w:eastAsiaTheme="majorEastAsia" w:cstheme="majorBidi"/>
          <w:b/>
          <w:iCs/>
          <w:sz w:val="22"/>
        </w:rPr>
        <w:t>.</w:t>
      </w:r>
    </w:p>
    <w:p w14:paraId="168B22F5"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72C8CA2C" w14:textId="77777777" w:rsidR="00CF76C0" w:rsidRPr="00CF76C0" w:rsidRDefault="00CF76C0" w:rsidP="00CF76C0">
      <w:pPr>
        <w:rPr>
          <w:b/>
          <w:iCs/>
          <w:sz w:val="22"/>
          <w:u w:val="single"/>
        </w:rPr>
      </w:pPr>
      <w:r w:rsidRPr="00CF76C0">
        <w:rPr>
          <w:b/>
          <w:iCs/>
          <w:sz w:val="22"/>
          <w:highlight w:val="cyan"/>
          <w:u w:val="single"/>
        </w:rPr>
        <w:t>TIME FOR ACTION</w:t>
      </w:r>
    </w:p>
    <w:p w14:paraId="1C00EA87" w14:textId="77777777" w:rsidR="00CF76C0" w:rsidRPr="00CF76C0" w:rsidRDefault="00CF76C0" w:rsidP="00CF76C0">
      <w:r w:rsidRPr="00CF76C0">
        <w:t>In July 1944, delegates of the Allied countries came together in New Hampshire for what became known as the Bretton Woods conference. After discussions of various technical issues and sweeping foreign policy debates, the conference produced a blueprint for governing the postwar international monetary and financial order. The Allies agreed on a system of fixed but adjustable exchange rates, laid the groundwork for the International Monetary Fund and the World Bank, and embraced an open international economic system. The framework designed then largely remains in place today.</w:t>
      </w:r>
    </w:p>
    <w:p w14:paraId="6A321049" w14:textId="77777777" w:rsidR="00CF76C0" w:rsidRPr="00CF76C0" w:rsidRDefault="00CF76C0" w:rsidP="00CF76C0">
      <w:r w:rsidRPr="00CF76C0">
        <w:t xml:space="preserve">Some of the most pressing technological issues facing the world’s democracies now may ultimately rival in importance the economic issues considered by the Bretton Woods delegates. Just as in 1944, when the United States and like-minded countries recognized that they could no longer make economic policy in a vacuum, today they must recognize that </w:t>
      </w:r>
      <w:r w:rsidRPr="00CF76C0">
        <w:rPr>
          <w:sz w:val="22"/>
          <w:u w:val="single"/>
        </w:rPr>
        <w:t xml:space="preserve">the </w:t>
      </w:r>
      <w:r w:rsidRPr="00CF76C0">
        <w:rPr>
          <w:b/>
          <w:iCs/>
          <w:sz w:val="22"/>
          <w:u w:val="single"/>
        </w:rPr>
        <w:t>time has passed</w:t>
      </w:r>
      <w:r w:rsidRPr="00CF76C0">
        <w:rPr>
          <w:sz w:val="22"/>
          <w:u w:val="single"/>
        </w:rPr>
        <w:t xml:space="preserve"> when they can deal with the profound effects of technology </w:t>
      </w:r>
      <w:r w:rsidRPr="00CF76C0">
        <w:rPr>
          <w:b/>
          <w:iCs/>
          <w:sz w:val="22"/>
          <w:u w:val="single"/>
        </w:rPr>
        <w:t>on their own</w:t>
      </w:r>
      <w:r w:rsidRPr="00CF76C0">
        <w:t xml:space="preserve">. </w:t>
      </w:r>
      <w:r w:rsidRPr="00CF76C0">
        <w:rPr>
          <w:b/>
          <w:iCs/>
          <w:sz w:val="22"/>
          <w:highlight w:val="cyan"/>
          <w:u w:val="single"/>
        </w:rPr>
        <w:t>For too long</w:t>
      </w:r>
      <w:r w:rsidRPr="00CF76C0">
        <w:t xml:space="preserve">, national </w:t>
      </w:r>
      <w:r w:rsidRPr="00CF76C0">
        <w:rPr>
          <w:sz w:val="22"/>
          <w:highlight w:val="cyan"/>
          <w:u w:val="single"/>
        </w:rPr>
        <w:t>approaches to tech</w:t>
      </w:r>
      <w:r w:rsidRPr="00CF76C0">
        <w:rPr>
          <w:sz w:val="22"/>
          <w:u w:val="single"/>
        </w:rPr>
        <w:t xml:space="preserve">nological </w:t>
      </w:r>
      <w:r w:rsidRPr="00CF76C0">
        <w:rPr>
          <w:sz w:val="22"/>
          <w:highlight w:val="cyan"/>
          <w:u w:val="single"/>
        </w:rPr>
        <w:t xml:space="preserve">questions have been </w:t>
      </w:r>
      <w:r w:rsidRPr="00CF76C0">
        <w:rPr>
          <w:b/>
          <w:iCs/>
          <w:sz w:val="22"/>
          <w:highlight w:val="cyan"/>
          <w:u w:val="single"/>
        </w:rPr>
        <w:t>ad hoc</w:t>
      </w:r>
      <w:r w:rsidRPr="00CF76C0">
        <w:t xml:space="preserve">, </w:t>
      </w:r>
      <w:r w:rsidRPr="00CF76C0">
        <w:rPr>
          <w:b/>
          <w:iCs/>
          <w:sz w:val="22"/>
          <w:highlight w:val="cyan"/>
          <w:u w:val="single"/>
        </w:rPr>
        <w:t>poorly coordinated</w:t>
      </w:r>
      <w:r w:rsidRPr="00CF76C0">
        <w:t xml:space="preserve">, </w:t>
      </w:r>
      <w:r w:rsidRPr="00CF76C0">
        <w:rPr>
          <w:sz w:val="22"/>
          <w:highlight w:val="cyan"/>
          <w:u w:val="single"/>
        </w:rPr>
        <w:t>and left to</w:t>
      </w:r>
      <w:r w:rsidRPr="00CF76C0">
        <w:rPr>
          <w:sz w:val="22"/>
          <w:u w:val="single"/>
        </w:rPr>
        <w:t xml:space="preserve"> </w:t>
      </w:r>
      <w:r w:rsidRPr="00CF76C0">
        <w:rPr>
          <w:sz w:val="22"/>
          <w:highlight w:val="cyan"/>
          <w:u w:val="single"/>
        </w:rPr>
        <w:t>tech</w:t>
      </w:r>
      <w:r w:rsidRPr="00CF76C0">
        <w:rPr>
          <w:sz w:val="22"/>
          <w:u w:val="single"/>
        </w:rPr>
        <w:t xml:space="preserve">nology </w:t>
      </w:r>
      <w:r w:rsidRPr="00CF76C0">
        <w:rPr>
          <w:b/>
          <w:iCs/>
          <w:sz w:val="22"/>
          <w:highlight w:val="cyan"/>
          <w:u w:val="single"/>
        </w:rPr>
        <w:t>experts</w:t>
      </w:r>
      <w:r w:rsidRPr="00CF76C0">
        <w:rPr>
          <w:sz w:val="22"/>
          <w:u w:val="single"/>
        </w:rPr>
        <w:t xml:space="preserve"> to sort out</w:t>
      </w:r>
      <w:r w:rsidRPr="00CF76C0">
        <w:t xml:space="preserve">. But in today’s competitive global environment, </w:t>
      </w:r>
      <w:r w:rsidRPr="00CF76C0">
        <w:rPr>
          <w:sz w:val="22"/>
          <w:highlight w:val="cyan"/>
          <w:u w:val="single"/>
        </w:rPr>
        <w:t>tech</w:t>
      </w:r>
      <w:r w:rsidRPr="00CF76C0">
        <w:rPr>
          <w:sz w:val="22"/>
          <w:u w:val="single"/>
        </w:rPr>
        <w:t xml:space="preserve">nology </w:t>
      </w:r>
      <w:r w:rsidRPr="00CF76C0">
        <w:rPr>
          <w:sz w:val="22"/>
          <w:highlight w:val="cyan"/>
          <w:u w:val="single"/>
        </w:rPr>
        <w:t xml:space="preserve">is </w:t>
      </w:r>
      <w:r w:rsidRPr="00CF76C0">
        <w:rPr>
          <w:b/>
          <w:iCs/>
          <w:sz w:val="22"/>
          <w:highlight w:val="cyan"/>
          <w:u w:val="single"/>
        </w:rPr>
        <w:t>too important</w:t>
      </w:r>
      <w:r w:rsidRPr="00CF76C0">
        <w:rPr>
          <w:sz w:val="22"/>
          <w:highlight w:val="cyan"/>
          <w:u w:val="single"/>
        </w:rPr>
        <w:t xml:space="preserve"> to be left to the </w:t>
      </w:r>
      <w:r w:rsidRPr="00CF76C0">
        <w:rPr>
          <w:b/>
          <w:iCs/>
          <w:sz w:val="22"/>
          <w:highlight w:val="cyan"/>
          <w:u w:val="single"/>
        </w:rPr>
        <w:t>technologists</w:t>
      </w:r>
      <w:r w:rsidRPr="00CF76C0">
        <w:t>.</w:t>
      </w:r>
    </w:p>
    <w:p w14:paraId="1DA7B928"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Autocracies will win the tech race.</w:t>
      </w:r>
    </w:p>
    <w:p w14:paraId="4676F7F1"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5D12AC2B" w14:textId="77777777" w:rsidR="00CF76C0" w:rsidRPr="00CF76C0" w:rsidRDefault="00CF76C0" w:rsidP="00CF76C0">
      <w:r w:rsidRPr="00CF76C0">
        <w:t xml:space="preserve">Since then, </w:t>
      </w:r>
      <w:r w:rsidRPr="00CF76C0">
        <w:rPr>
          <w:sz w:val="22"/>
          <w:u w:val="single"/>
        </w:rPr>
        <w:t xml:space="preserve">autocratic states have </w:t>
      </w:r>
      <w:r w:rsidRPr="00CF76C0">
        <w:rPr>
          <w:b/>
          <w:iCs/>
          <w:sz w:val="22"/>
          <w:u w:val="single"/>
        </w:rPr>
        <w:t>caught up</w:t>
      </w:r>
      <w:r w:rsidRPr="00CF76C0">
        <w:t xml:space="preserve">. </w:t>
      </w:r>
      <w:r w:rsidRPr="00CF76C0">
        <w:rPr>
          <w:sz w:val="22"/>
          <w:u w:val="single"/>
        </w:rPr>
        <w:t xml:space="preserve">China is at the </w:t>
      </w:r>
      <w:r w:rsidRPr="00CF76C0">
        <w:rPr>
          <w:b/>
          <w:iCs/>
          <w:sz w:val="22"/>
          <w:u w:val="single"/>
        </w:rPr>
        <w:t>forefront</w:t>
      </w:r>
      <w:r w:rsidRPr="00CF76C0">
        <w:t xml:space="preserve">, </w:t>
      </w:r>
      <w:r w:rsidRPr="00CF76C0">
        <w:rPr>
          <w:sz w:val="22"/>
          <w:u w:val="single"/>
        </w:rPr>
        <w:t xml:space="preserve">no longer a mere rising power in technology and now an </w:t>
      </w:r>
      <w:r w:rsidRPr="00CF76C0">
        <w:rPr>
          <w:b/>
          <w:iCs/>
          <w:sz w:val="22"/>
          <w:u w:val="single"/>
        </w:rPr>
        <w:t>American peer</w:t>
      </w:r>
      <w:r w:rsidRPr="00CF76C0">
        <w:t xml:space="preserve">. </w:t>
      </w:r>
      <w:r w:rsidRPr="00CF76C0">
        <w:rPr>
          <w:sz w:val="22"/>
          <w:u w:val="single"/>
        </w:rPr>
        <w:t>In multiple areas</w:t>
      </w:r>
      <w:r w:rsidRPr="00CF76C0">
        <w:t>—</w:t>
      </w:r>
      <w:r w:rsidRPr="00CF76C0">
        <w:rPr>
          <w:sz w:val="22"/>
          <w:u w:val="single"/>
        </w:rPr>
        <w:t>including facial and voice recognition, 5G technology, digital payments, quantum communications, and the commercial drone market</w:t>
      </w:r>
      <w:r w:rsidRPr="00CF76C0">
        <w:t>—</w:t>
      </w:r>
      <w:r w:rsidRPr="00CF76C0">
        <w:rPr>
          <w:sz w:val="22"/>
          <w:u w:val="single"/>
        </w:rPr>
        <w:t xml:space="preserve">it has </w:t>
      </w:r>
      <w:r w:rsidRPr="00CF76C0">
        <w:rPr>
          <w:b/>
          <w:iCs/>
          <w:sz w:val="22"/>
          <w:u w:val="single"/>
        </w:rPr>
        <w:t>surpassed</w:t>
      </w:r>
      <w:r w:rsidRPr="00CF76C0">
        <w:rPr>
          <w:sz w:val="22"/>
          <w:u w:val="single"/>
        </w:rPr>
        <w:t xml:space="preserve"> the United States</w:t>
      </w:r>
      <w:r w:rsidRPr="00CF76C0">
        <w:t xml:space="preserve">. </w:t>
      </w:r>
      <w:r w:rsidRPr="00CF76C0">
        <w:rPr>
          <w:sz w:val="22"/>
          <w:u w:val="single"/>
        </w:rPr>
        <w:t xml:space="preserve">Leaders in </w:t>
      </w:r>
      <w:r w:rsidRPr="00CF76C0">
        <w:rPr>
          <w:b/>
          <w:iCs/>
          <w:sz w:val="22"/>
          <w:u w:val="single"/>
        </w:rPr>
        <w:t>Cuba</w:t>
      </w:r>
      <w:r w:rsidRPr="00CF76C0">
        <w:rPr>
          <w:sz w:val="22"/>
          <w:u w:val="single"/>
        </w:rPr>
        <w:t xml:space="preserve">, </w:t>
      </w:r>
      <w:r w:rsidRPr="00CF76C0">
        <w:rPr>
          <w:b/>
          <w:iCs/>
          <w:sz w:val="22"/>
          <w:u w:val="single"/>
        </w:rPr>
        <w:t>Iran</w:t>
      </w:r>
      <w:r w:rsidRPr="00CF76C0">
        <w:rPr>
          <w:sz w:val="22"/>
          <w:u w:val="single"/>
        </w:rPr>
        <w:t xml:space="preserve">, </w:t>
      </w:r>
      <w:r w:rsidRPr="00CF76C0">
        <w:rPr>
          <w:b/>
          <w:iCs/>
          <w:sz w:val="22"/>
          <w:u w:val="single"/>
        </w:rPr>
        <w:t>No</w:t>
      </w:r>
      <w:r w:rsidRPr="00CF76C0">
        <w:rPr>
          <w:sz w:val="22"/>
          <w:u w:val="single"/>
        </w:rPr>
        <w:t xml:space="preserve">rth </w:t>
      </w:r>
      <w:r w:rsidRPr="00CF76C0">
        <w:rPr>
          <w:b/>
          <w:iCs/>
          <w:sz w:val="22"/>
          <w:u w:val="single"/>
        </w:rPr>
        <w:t>Ko</w:t>
      </w:r>
      <w:r w:rsidRPr="00CF76C0">
        <w:rPr>
          <w:sz w:val="22"/>
          <w:u w:val="single"/>
        </w:rPr>
        <w:t xml:space="preserve">rea, Russia, Venezuela, and elsewhere are increasingly using technology for </w:t>
      </w:r>
      <w:r w:rsidRPr="00CF76C0">
        <w:rPr>
          <w:b/>
          <w:iCs/>
          <w:sz w:val="22"/>
          <w:u w:val="single"/>
        </w:rPr>
        <w:t>illiberal ends</w:t>
      </w:r>
      <w:r w:rsidRPr="00CF76C0">
        <w:t xml:space="preserve">, following China’s example. And despite </w:t>
      </w:r>
      <w:r w:rsidRPr="00CF76C0">
        <w:rPr>
          <w:sz w:val="22"/>
          <w:u w:val="single"/>
        </w:rPr>
        <w:t xml:space="preserve">the United States’ </w:t>
      </w:r>
      <w:r w:rsidRPr="00CF76C0">
        <w:t xml:space="preserve">remaining advantage in some technologies, such as artificial intelligence (AI) and semiconductor production, it </w:t>
      </w:r>
      <w:r w:rsidRPr="00CF76C0">
        <w:rPr>
          <w:sz w:val="22"/>
          <w:u w:val="single"/>
        </w:rPr>
        <w:t xml:space="preserve">has fallen behind China in formulating an </w:t>
      </w:r>
      <w:r w:rsidRPr="00CF76C0">
        <w:rPr>
          <w:b/>
          <w:iCs/>
          <w:sz w:val="22"/>
          <w:u w:val="single"/>
        </w:rPr>
        <w:t>overall strategy</w:t>
      </w:r>
      <w:r w:rsidRPr="00CF76C0">
        <w:t xml:space="preserve"> for their use. </w:t>
      </w:r>
    </w:p>
    <w:p w14:paraId="3063E2BC" w14:textId="77777777" w:rsidR="00CF76C0" w:rsidRPr="00CF76C0" w:rsidRDefault="00CF76C0" w:rsidP="00CF76C0">
      <w:r w:rsidRPr="00CF76C0">
        <w:t xml:space="preserve">Almost in parallel, </w:t>
      </w:r>
      <w:r w:rsidRPr="00CF76C0">
        <w:rPr>
          <w:sz w:val="22"/>
          <w:u w:val="single"/>
        </w:rPr>
        <w:t>the United States and its allies</w:t>
      </w:r>
      <w:r w:rsidRPr="00CF76C0">
        <w:t xml:space="preserve"> have stepped away from their tradition of collaboration. Instead of working together on issues of common interest, they have been pulled apart by diverging national interests and have responded incoherently to autocratic states’ co-optation of new technologies. Although officials in most democratic capitals now acknowledge the profound ways in which new technologies are shaping the world, they remain strangely disconnected from one another when it comes to managing them. </w:t>
      </w:r>
      <w:r w:rsidRPr="00CF76C0">
        <w:rPr>
          <w:sz w:val="22"/>
          <w:u w:val="single"/>
        </w:rPr>
        <w:t>Coordination</w:t>
      </w:r>
      <w:r w:rsidRPr="00CF76C0">
        <w:t xml:space="preserve">, when it occurs, </w:t>
      </w:r>
      <w:r w:rsidRPr="00CF76C0">
        <w:rPr>
          <w:sz w:val="22"/>
          <w:u w:val="single"/>
        </w:rPr>
        <w:t xml:space="preserve">is </w:t>
      </w:r>
      <w:r w:rsidRPr="00CF76C0">
        <w:rPr>
          <w:b/>
          <w:iCs/>
          <w:sz w:val="22"/>
          <w:u w:val="single"/>
        </w:rPr>
        <w:t>sporadic</w:t>
      </w:r>
      <w:r w:rsidRPr="00CF76C0">
        <w:rPr>
          <w:sz w:val="22"/>
          <w:u w:val="single"/>
        </w:rPr>
        <w:t xml:space="preserve">, </w:t>
      </w:r>
      <w:r w:rsidRPr="00CF76C0">
        <w:rPr>
          <w:b/>
          <w:iCs/>
          <w:sz w:val="22"/>
          <w:u w:val="single"/>
        </w:rPr>
        <w:t>reactive</w:t>
      </w:r>
      <w:r w:rsidRPr="00CF76C0">
        <w:rPr>
          <w:sz w:val="22"/>
          <w:u w:val="single"/>
        </w:rPr>
        <w:t xml:space="preserve">, and </w:t>
      </w:r>
      <w:r w:rsidRPr="00CF76C0">
        <w:rPr>
          <w:b/>
          <w:iCs/>
          <w:sz w:val="22"/>
          <w:u w:val="single"/>
        </w:rPr>
        <w:t>ad hoc</w:t>
      </w:r>
      <w:r w:rsidRPr="00CF76C0">
        <w:t>.</w:t>
      </w:r>
    </w:p>
    <w:p w14:paraId="02FE1C78" w14:textId="77777777" w:rsidR="00CF76C0" w:rsidRPr="00CF76C0" w:rsidRDefault="00CF76C0" w:rsidP="00CF76C0">
      <w:r w:rsidRPr="00CF76C0">
        <w:rPr>
          <w:sz w:val="22"/>
          <w:u w:val="single"/>
        </w:rPr>
        <w:t xml:space="preserve">The liberal democracies are </w:t>
      </w:r>
      <w:r w:rsidRPr="00CF76C0">
        <w:rPr>
          <w:b/>
          <w:iCs/>
          <w:sz w:val="22"/>
          <w:u w:val="single"/>
        </w:rPr>
        <w:t>running out of time</w:t>
      </w:r>
      <w:r w:rsidRPr="00CF76C0">
        <w:t xml:space="preserve"> </w:t>
      </w:r>
      <w:r w:rsidRPr="00CF76C0">
        <w:rPr>
          <w:sz w:val="22"/>
          <w:u w:val="single"/>
        </w:rPr>
        <w:t>to get their act together</w:t>
      </w:r>
      <w:r w:rsidRPr="00CF76C0">
        <w:t xml:space="preserve">: </w:t>
      </w:r>
      <w:r w:rsidRPr="00CF76C0">
        <w:rPr>
          <w:sz w:val="22"/>
          <w:u w:val="single"/>
        </w:rPr>
        <w:t xml:space="preserve">whoever shapes the use of emerging technologies such as AI, quantum computing, biotechnology, and next-generation telecommunications will have an economic, military, and political advantage for </w:t>
      </w:r>
      <w:r w:rsidRPr="00CF76C0">
        <w:rPr>
          <w:b/>
          <w:iCs/>
          <w:sz w:val="22"/>
          <w:u w:val="single"/>
        </w:rPr>
        <w:t>decades to come</w:t>
      </w:r>
      <w:r w:rsidRPr="00CF76C0">
        <w:t>. But the world’s advanced democracies have something the autocracies don’t: a long history of multilateral cooperation for the benefit of all.</w:t>
      </w:r>
    </w:p>
    <w:p w14:paraId="6996D6B9" w14:textId="77777777" w:rsidR="00CF76C0" w:rsidRPr="00CF76C0" w:rsidRDefault="00CF76C0" w:rsidP="00CF76C0">
      <w:r w:rsidRPr="00CF76C0">
        <w:t xml:space="preserve">Because the issues are so diverse, </w:t>
      </w:r>
      <w:r w:rsidRPr="00CF76C0">
        <w:rPr>
          <w:sz w:val="22"/>
          <w:u w:val="single"/>
        </w:rPr>
        <w:t xml:space="preserve">what’s needed now is not more </w:t>
      </w:r>
      <w:r w:rsidRPr="00CF76C0">
        <w:rPr>
          <w:b/>
          <w:iCs/>
          <w:sz w:val="22"/>
          <w:u w:val="single"/>
        </w:rPr>
        <w:t>piecemeal solutions</w:t>
      </w:r>
      <w:r w:rsidRPr="00CF76C0">
        <w:t xml:space="preserve"> </w:t>
      </w:r>
      <w:r w:rsidRPr="00CF76C0">
        <w:rPr>
          <w:sz w:val="22"/>
          <w:u w:val="single"/>
        </w:rPr>
        <w:t xml:space="preserve">but an </w:t>
      </w:r>
      <w:r w:rsidRPr="00CF76C0">
        <w:rPr>
          <w:b/>
          <w:iCs/>
          <w:sz w:val="22"/>
          <w:u w:val="single"/>
        </w:rPr>
        <w:t>overarching forum</w:t>
      </w:r>
      <w:r w:rsidRPr="00CF76C0">
        <w:t xml:space="preserve"> </w:t>
      </w:r>
      <w:r w:rsidRPr="00CF76C0">
        <w:rPr>
          <w:sz w:val="22"/>
          <w:u w:val="single"/>
        </w:rPr>
        <w:t xml:space="preserve">in which </w:t>
      </w:r>
      <w:r w:rsidRPr="00CF76C0">
        <w:rPr>
          <w:b/>
          <w:iCs/>
          <w:sz w:val="22"/>
          <w:u w:val="single"/>
        </w:rPr>
        <w:t>like-minded</w:t>
      </w:r>
      <w:r w:rsidRPr="00CF76C0">
        <w:rPr>
          <w:sz w:val="22"/>
          <w:u w:val="single"/>
        </w:rPr>
        <w:t xml:space="preserve"> countries</w:t>
      </w:r>
      <w:r w:rsidRPr="00CF76C0">
        <w:t xml:space="preserve"> </w:t>
      </w:r>
      <w:r w:rsidRPr="00CF76C0">
        <w:rPr>
          <w:sz w:val="22"/>
          <w:u w:val="single"/>
        </w:rPr>
        <w:t xml:space="preserve">can come together to hammer out </w:t>
      </w:r>
      <w:r w:rsidRPr="00CF76C0">
        <w:rPr>
          <w:b/>
          <w:iCs/>
          <w:sz w:val="22"/>
          <w:u w:val="single"/>
        </w:rPr>
        <w:t>joint responses</w:t>
      </w:r>
      <w:r w:rsidRPr="00CF76C0">
        <w:t xml:space="preserve">. </w:t>
      </w:r>
      <w:r w:rsidRPr="00CF76C0">
        <w:rPr>
          <w:sz w:val="22"/>
          <w:u w:val="single"/>
        </w:rPr>
        <w:t>This new grouping of leading</w:t>
      </w:r>
      <w:r w:rsidRPr="00CF76C0">
        <w:t xml:space="preserve"> “</w:t>
      </w:r>
      <w:r w:rsidRPr="00CF76C0">
        <w:rPr>
          <w:sz w:val="22"/>
          <w:u w:val="single"/>
        </w:rPr>
        <w:t>techno-democracies</w:t>
      </w:r>
      <w:r w:rsidRPr="00CF76C0">
        <w:t>”—</w:t>
      </w:r>
      <w:r w:rsidRPr="00CF76C0">
        <w:rPr>
          <w:sz w:val="22"/>
          <w:u w:val="single"/>
        </w:rPr>
        <w:t>call it the T-12</w:t>
      </w:r>
      <w:r w:rsidRPr="00CF76C0">
        <w:t>, given the logical list of members—</w:t>
      </w:r>
      <w:r w:rsidRPr="00CF76C0">
        <w:rPr>
          <w:sz w:val="22"/>
          <w:u w:val="single"/>
        </w:rPr>
        <w:t xml:space="preserve">would help democracies </w:t>
      </w:r>
      <w:r w:rsidRPr="00CF76C0">
        <w:rPr>
          <w:b/>
          <w:iCs/>
          <w:sz w:val="22"/>
          <w:u w:val="single"/>
        </w:rPr>
        <w:t>regain the initiative</w:t>
      </w:r>
      <w:r w:rsidRPr="00CF76C0">
        <w:t xml:space="preserve"> </w:t>
      </w:r>
      <w:r w:rsidRPr="00CF76C0">
        <w:rPr>
          <w:sz w:val="22"/>
          <w:u w:val="single"/>
        </w:rPr>
        <w:t>in global technology competition</w:t>
      </w:r>
      <w:r w:rsidRPr="00CF76C0">
        <w:t xml:space="preserve">. </w:t>
      </w:r>
      <w:r w:rsidRPr="00CF76C0">
        <w:rPr>
          <w:sz w:val="22"/>
          <w:u w:val="single"/>
        </w:rPr>
        <w:t xml:space="preserve">It would allow them to promote their </w:t>
      </w:r>
      <w:r w:rsidRPr="00CF76C0">
        <w:rPr>
          <w:b/>
          <w:iCs/>
          <w:sz w:val="22"/>
          <w:u w:val="single"/>
        </w:rPr>
        <w:t>preferred norms</w:t>
      </w:r>
      <w:r w:rsidRPr="00CF76C0">
        <w:t xml:space="preserve"> </w:t>
      </w:r>
      <w:r w:rsidRPr="00CF76C0">
        <w:rPr>
          <w:sz w:val="22"/>
          <w:u w:val="single"/>
        </w:rPr>
        <w:t xml:space="preserve">and </w:t>
      </w:r>
      <w:r w:rsidRPr="00CF76C0">
        <w:rPr>
          <w:b/>
          <w:iCs/>
          <w:sz w:val="22"/>
          <w:u w:val="single"/>
        </w:rPr>
        <w:t>values</w:t>
      </w:r>
      <w:r w:rsidRPr="00CF76C0">
        <w:t xml:space="preserve"> </w:t>
      </w:r>
      <w:r w:rsidRPr="00CF76C0">
        <w:rPr>
          <w:sz w:val="22"/>
          <w:u w:val="single"/>
        </w:rPr>
        <w:t xml:space="preserve">around the use of emerging technologies and preserve their </w:t>
      </w:r>
      <w:r w:rsidRPr="00CF76C0">
        <w:rPr>
          <w:b/>
          <w:iCs/>
          <w:sz w:val="22"/>
          <w:u w:val="single"/>
        </w:rPr>
        <w:t>competitive advantage</w:t>
      </w:r>
      <w:r w:rsidRPr="00CF76C0">
        <w:t xml:space="preserve"> in key areas. Above all, </w:t>
      </w:r>
      <w:r w:rsidRPr="00CF76C0">
        <w:rPr>
          <w:sz w:val="22"/>
          <w:u w:val="single"/>
        </w:rPr>
        <w:t xml:space="preserve">it would help coordinate a </w:t>
      </w:r>
      <w:r w:rsidRPr="00CF76C0">
        <w:rPr>
          <w:b/>
          <w:iCs/>
          <w:sz w:val="22"/>
          <w:u w:val="single"/>
        </w:rPr>
        <w:t>unified response</w:t>
      </w:r>
      <w:r w:rsidRPr="00CF76C0">
        <w:rPr>
          <w:sz w:val="22"/>
          <w:u w:val="single"/>
        </w:rPr>
        <w:t xml:space="preserve"> to a chief threat to the global order</w:t>
      </w:r>
      <w:r w:rsidRPr="00CF76C0">
        <w:t>.</w:t>
      </w:r>
    </w:p>
    <w:p w14:paraId="5AB85AB6"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Autocracies are leading now. </w:t>
      </w:r>
    </w:p>
    <w:p w14:paraId="6D7CF159"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6D43DF7C" w14:textId="77777777" w:rsidR="00CF76C0" w:rsidRPr="00CF76C0" w:rsidRDefault="00CF76C0" w:rsidP="00CF76C0">
      <w:pPr>
        <w:rPr>
          <w:b/>
          <w:iCs/>
          <w:sz w:val="22"/>
          <w:u w:val="single"/>
        </w:rPr>
      </w:pPr>
      <w:r w:rsidRPr="00CF76C0">
        <w:rPr>
          <w:b/>
          <w:iCs/>
          <w:sz w:val="22"/>
          <w:u w:val="single"/>
        </w:rPr>
        <w:t>AUTOCRACIES IN THE LEAD</w:t>
      </w:r>
    </w:p>
    <w:p w14:paraId="5FE19780" w14:textId="77777777" w:rsidR="00CF76C0" w:rsidRPr="00CF76C0" w:rsidRDefault="00CF76C0" w:rsidP="00CF76C0">
      <w:r w:rsidRPr="00CF76C0">
        <w:rPr>
          <w:sz w:val="22"/>
          <w:u w:val="single"/>
        </w:rPr>
        <w:t xml:space="preserve">Washington has struggled to develop a </w:t>
      </w:r>
      <w:r w:rsidRPr="00CF76C0">
        <w:rPr>
          <w:b/>
          <w:iCs/>
          <w:sz w:val="22"/>
          <w:u w:val="single"/>
        </w:rPr>
        <w:t>coherent vision</w:t>
      </w:r>
      <w:r w:rsidRPr="00CF76C0">
        <w:t xml:space="preserve"> </w:t>
      </w:r>
      <w:r w:rsidRPr="00CF76C0">
        <w:rPr>
          <w:sz w:val="22"/>
          <w:u w:val="single"/>
        </w:rPr>
        <w:t>to guide its global technological role, but many autocracies have not</w:t>
      </w:r>
      <w:r w:rsidRPr="00CF76C0">
        <w:t xml:space="preserve">. </w:t>
      </w:r>
      <w:r w:rsidRPr="00CF76C0">
        <w:rPr>
          <w:sz w:val="22"/>
          <w:u w:val="single"/>
        </w:rPr>
        <w:t>China</w:t>
      </w:r>
      <w:r w:rsidRPr="00CF76C0">
        <w:t xml:space="preserve">, in particular, </w:t>
      </w:r>
      <w:r w:rsidRPr="00CF76C0">
        <w:rPr>
          <w:sz w:val="22"/>
          <w:u w:val="single"/>
        </w:rPr>
        <w:t xml:space="preserve">has recognized that the existing rules of the international order were largely written in a predigital age and that it has an opportunity to </w:t>
      </w:r>
      <w:r w:rsidRPr="00CF76C0">
        <w:rPr>
          <w:b/>
          <w:iCs/>
          <w:sz w:val="22"/>
          <w:u w:val="single"/>
        </w:rPr>
        <w:t>write fresh ones</w:t>
      </w:r>
      <w:r w:rsidRPr="00CF76C0">
        <w:t xml:space="preserve">. Already, </w:t>
      </w:r>
      <w:r w:rsidRPr="00CF76C0">
        <w:rPr>
          <w:sz w:val="22"/>
          <w:u w:val="single"/>
        </w:rPr>
        <w:t xml:space="preserve">Beijing is pursuing this goal by quickly building </w:t>
      </w:r>
      <w:r w:rsidRPr="00CF76C0">
        <w:rPr>
          <w:b/>
          <w:iCs/>
          <w:sz w:val="22"/>
          <w:u w:val="single"/>
        </w:rPr>
        <w:t>top-notch</w:t>
      </w:r>
      <w:r w:rsidRPr="00CF76C0">
        <w:t xml:space="preserve"> </w:t>
      </w:r>
      <w:r w:rsidRPr="00CF76C0">
        <w:rPr>
          <w:sz w:val="22"/>
          <w:u w:val="single"/>
        </w:rPr>
        <w:t xml:space="preserve">capabilities and deploying them throughout the </w:t>
      </w:r>
      <w:r w:rsidRPr="00CF76C0">
        <w:rPr>
          <w:b/>
          <w:iCs/>
          <w:sz w:val="22"/>
          <w:u w:val="single"/>
        </w:rPr>
        <w:t>global market</w:t>
      </w:r>
      <w:r w:rsidRPr="00CF76C0">
        <w:rPr>
          <w:sz w:val="22"/>
          <w:u w:val="single"/>
        </w:rPr>
        <w:t>, especially in areas where the U.S. presence is</w:t>
      </w:r>
      <w:r w:rsidRPr="00CF76C0">
        <w:t xml:space="preserve"> </w:t>
      </w:r>
      <w:r w:rsidRPr="00CF76C0">
        <w:rPr>
          <w:b/>
          <w:iCs/>
          <w:sz w:val="22"/>
          <w:u w:val="single"/>
        </w:rPr>
        <w:t>weak</w:t>
      </w:r>
      <w:r w:rsidRPr="00CF76C0">
        <w:t xml:space="preserve"> </w:t>
      </w:r>
      <w:r w:rsidRPr="00CF76C0">
        <w:rPr>
          <w:sz w:val="22"/>
          <w:u w:val="single"/>
        </w:rPr>
        <w:t xml:space="preserve">or </w:t>
      </w:r>
      <w:r w:rsidRPr="00CF76C0">
        <w:rPr>
          <w:b/>
          <w:iCs/>
          <w:sz w:val="22"/>
          <w:u w:val="single"/>
        </w:rPr>
        <w:t>virtually nonexistent</w:t>
      </w:r>
      <w:r w:rsidRPr="00CF76C0">
        <w:t xml:space="preserve">. </w:t>
      </w:r>
      <w:r w:rsidRPr="00CF76C0">
        <w:rPr>
          <w:sz w:val="22"/>
          <w:u w:val="single"/>
        </w:rPr>
        <w:t xml:space="preserve">In </w:t>
      </w:r>
      <w:r w:rsidRPr="00CF76C0">
        <w:rPr>
          <w:b/>
          <w:iCs/>
          <w:sz w:val="22"/>
          <w:u w:val="single"/>
        </w:rPr>
        <w:t>Zimbabwe</w:t>
      </w:r>
      <w:r w:rsidRPr="00CF76C0">
        <w:t xml:space="preserve">, for instance, </w:t>
      </w:r>
      <w:r w:rsidRPr="00CF76C0">
        <w:rPr>
          <w:sz w:val="22"/>
          <w:u w:val="single"/>
        </w:rPr>
        <w:t>the Chinese AI company</w:t>
      </w:r>
      <w:r w:rsidRPr="00CF76C0">
        <w:t xml:space="preserve"> CloudWalk </w:t>
      </w:r>
      <w:r w:rsidRPr="00CF76C0">
        <w:rPr>
          <w:sz w:val="22"/>
          <w:u w:val="single"/>
        </w:rPr>
        <w:t>is helping develop a national facial recognition system</w:t>
      </w:r>
      <w:r w:rsidRPr="00CF76C0">
        <w:t xml:space="preserve">, giving the local government a powerful new tool for political control. </w:t>
      </w:r>
    </w:p>
    <w:p w14:paraId="6C7DE24A" w14:textId="77777777" w:rsidR="00CF76C0" w:rsidRPr="00CF76C0" w:rsidRDefault="00CF76C0" w:rsidP="00CF76C0">
      <w:r w:rsidRPr="00CF76C0">
        <w:t xml:space="preserve">But </w:t>
      </w:r>
      <w:r w:rsidRPr="00CF76C0">
        <w:rPr>
          <w:sz w:val="22"/>
          <w:u w:val="single"/>
        </w:rPr>
        <w:t>forward-looking efforts such as these are not solely unilateral</w:t>
      </w:r>
      <w:r w:rsidRPr="00CF76C0">
        <w:t xml:space="preserve">. </w:t>
      </w:r>
      <w:r w:rsidRPr="00CF76C0">
        <w:rPr>
          <w:b/>
          <w:iCs/>
          <w:sz w:val="22"/>
          <w:u w:val="single"/>
        </w:rPr>
        <w:t>China</w:t>
      </w:r>
      <w:r w:rsidRPr="00CF76C0">
        <w:rPr>
          <w:sz w:val="22"/>
          <w:u w:val="single"/>
        </w:rPr>
        <w:t xml:space="preserve">, </w:t>
      </w:r>
      <w:r w:rsidRPr="00CF76C0">
        <w:rPr>
          <w:b/>
          <w:iCs/>
          <w:sz w:val="22"/>
          <w:u w:val="single"/>
        </w:rPr>
        <w:t>Russia</w:t>
      </w:r>
      <w:r w:rsidRPr="00CF76C0">
        <w:rPr>
          <w:sz w:val="22"/>
          <w:u w:val="single"/>
        </w:rPr>
        <w:t xml:space="preserve">, and </w:t>
      </w:r>
      <w:r w:rsidRPr="00CF76C0">
        <w:rPr>
          <w:b/>
          <w:iCs/>
          <w:sz w:val="22"/>
          <w:u w:val="single"/>
        </w:rPr>
        <w:t>other autocracies</w:t>
      </w:r>
      <w:r w:rsidRPr="00CF76C0">
        <w:rPr>
          <w:sz w:val="22"/>
          <w:u w:val="single"/>
        </w:rPr>
        <w:t xml:space="preserve"> are already coordinating around a self-interested global vision</w:t>
      </w:r>
      <w:r w:rsidRPr="00CF76C0">
        <w:t xml:space="preserve">. </w:t>
      </w:r>
      <w:r w:rsidRPr="00CF76C0">
        <w:rPr>
          <w:sz w:val="22"/>
          <w:u w:val="single"/>
        </w:rPr>
        <w:t>They are shaping standards for the use of new technologies</w:t>
      </w:r>
      <w:r w:rsidRPr="00CF76C0">
        <w:t xml:space="preserve"> in exclusive groups such as the Shanghai Cooperation Organization, whose members have agreed to collaborate on information security, robotics, and e-commerce, among other areas. They also work through global forums such as the International Telecommunication Union, where some of the same countries have supported international standards that facilitate unaccountable surveillance. Unlike many liberal democracies, quite a few autocracies have realized that technology, including the power to innovate, set norms for its use, and shape the institutions that decide how it will be employed, is not simply a niche functional issue buried in a crowded foreign policy agenda; it is a central element of modern geopolitical competition. </w:t>
      </w:r>
    </w:p>
    <w:p w14:paraId="345F1417" w14:textId="77777777" w:rsidR="00CF76C0" w:rsidRPr="00CF76C0" w:rsidRDefault="00CF76C0" w:rsidP="00CF76C0">
      <w:r w:rsidRPr="00CF76C0">
        <w:rPr>
          <w:sz w:val="22"/>
          <w:u w:val="single"/>
        </w:rPr>
        <w:t>The United States</w:t>
      </w:r>
      <w:r w:rsidRPr="00CF76C0">
        <w:t xml:space="preserve">, on the other hand, </w:t>
      </w:r>
      <w:r w:rsidRPr="00CF76C0">
        <w:rPr>
          <w:sz w:val="22"/>
          <w:u w:val="single"/>
        </w:rPr>
        <w:t xml:space="preserve">has been mostly </w:t>
      </w:r>
      <w:r w:rsidRPr="00CF76C0">
        <w:rPr>
          <w:b/>
          <w:iCs/>
          <w:sz w:val="22"/>
          <w:u w:val="single"/>
        </w:rPr>
        <w:t>reactive</w:t>
      </w:r>
      <w:r w:rsidRPr="00CF76C0">
        <w:t xml:space="preserve">. </w:t>
      </w:r>
      <w:r w:rsidRPr="00CF76C0">
        <w:rPr>
          <w:sz w:val="22"/>
          <w:u w:val="single"/>
        </w:rPr>
        <w:t>China’s rapid progress in 5G, AI, and quantum communications has stumped multiple U.S. administrations</w:t>
      </w:r>
      <w:r w:rsidRPr="00CF76C0">
        <w:t xml:space="preserve">. </w:t>
      </w:r>
      <w:r w:rsidRPr="00CF76C0">
        <w:rPr>
          <w:sz w:val="22"/>
          <w:u w:val="single"/>
        </w:rPr>
        <w:t>Washington has no easy answer to China’s</w:t>
      </w:r>
      <w:r w:rsidRPr="00CF76C0">
        <w:t xml:space="preserve"> so-called Digital Silk Road, an array of technological infrastructure projects to accompany the construction projects of its Belt and Road Initiative, nor does it have an answer to the country’s campaign to establish a digital currency. The</w:t>
      </w:r>
      <w:r w:rsidRPr="00CF76C0">
        <w:rPr>
          <w:sz w:val="22"/>
          <w:u w:val="single"/>
        </w:rPr>
        <w:t xml:space="preserve"> United States and its allies have consistently struggled to define the rules of engagement around cyberattack</w:t>
      </w:r>
      <w:r w:rsidRPr="00CF76C0">
        <w:t xml:space="preserve">s and have responded inadequately to the use of technologies by autocracies to oppress their people. U.S. officials often complain about Beijing’s dominance in technical standard setting and allies’ deferential attitude toward Chinese infrastructure. But they have had a difficult time changing the nature of the game. </w:t>
      </w:r>
    </w:p>
    <w:p w14:paraId="3E927CB7" w14:textId="77777777" w:rsidR="00CF76C0" w:rsidRPr="00CF76C0" w:rsidRDefault="00CF76C0" w:rsidP="00CF76C0">
      <w:r w:rsidRPr="00CF76C0">
        <w:t>The T-12 would help democracies regain the initiative in global technology competition.</w:t>
      </w:r>
    </w:p>
    <w:p w14:paraId="14C74177" w14:textId="77777777" w:rsidR="00CF76C0" w:rsidRPr="00CF76C0" w:rsidRDefault="00CF76C0" w:rsidP="00CF76C0">
      <w:r w:rsidRPr="00CF76C0">
        <w:rPr>
          <w:sz w:val="22"/>
          <w:u w:val="single"/>
        </w:rPr>
        <w:t xml:space="preserve">This is a </w:t>
      </w:r>
      <w:r w:rsidRPr="00CF76C0">
        <w:rPr>
          <w:b/>
          <w:iCs/>
          <w:sz w:val="22"/>
          <w:u w:val="single"/>
        </w:rPr>
        <w:t>multinational failure</w:t>
      </w:r>
      <w:r w:rsidRPr="00CF76C0">
        <w:t xml:space="preserve">. </w:t>
      </w:r>
      <w:r w:rsidRPr="00CF76C0">
        <w:rPr>
          <w:sz w:val="22"/>
          <w:u w:val="single"/>
        </w:rPr>
        <w:t>Liberal democracies around the world simply do not work together on many of the issues that should unite them</w:t>
      </w:r>
      <w:r w:rsidRPr="00CF76C0">
        <w:t>. Their responses to autocracies’ abuse of technology tend to be fragmented. National interests diverge, disagreements among states arise, and nothing gets done. Within countries, paralysis often occurs as domestic authorities clash with their national security counterparts over how to deal with election meddling, disinformation, and hacking. Instead of pursuing broad collaboration, the liberal democracies have come up with a patchwork of discrete responses: Canada and France’s collaboration on an expert panel tasked with monitoring developments in AI policy, for example, or NATO’s pursuit of a cyber-deterrence doctrine.</w:t>
      </w:r>
    </w:p>
    <w:p w14:paraId="3B27228F" w14:textId="77777777" w:rsidR="00CF76C0" w:rsidRPr="00CF76C0" w:rsidRDefault="00CF76C0" w:rsidP="00CF76C0">
      <w:r w:rsidRPr="00CF76C0">
        <w:t xml:space="preserve">The dispute over the Chinese telecommunications giant Huawei’s 5G capabilities is perhaps the best example of democracies’ inconsistent response. Following Australia’s initial lead, the United States took a hard line against the company, banning Huawei components from its national 5G network and forbidding U.S. entities from doing business of any sort with it. The United States proceeded to insist that other democracies follow suit, even threatening to withhold critical intelligence from allies if they adopted Huawei products. Still, </w:t>
      </w:r>
      <w:r w:rsidRPr="00CF76C0">
        <w:rPr>
          <w:sz w:val="22"/>
          <w:u w:val="single"/>
        </w:rPr>
        <w:t xml:space="preserve">Washington remains </w:t>
      </w:r>
      <w:r w:rsidRPr="00CF76C0">
        <w:rPr>
          <w:b/>
          <w:iCs/>
          <w:sz w:val="22"/>
          <w:u w:val="single"/>
        </w:rPr>
        <w:t>relatively isolated</w:t>
      </w:r>
      <w:r w:rsidRPr="00CF76C0">
        <w:rPr>
          <w:sz w:val="22"/>
          <w:u w:val="single"/>
        </w:rPr>
        <w:t xml:space="preserve"> in its opposition</w:t>
      </w:r>
      <w:r w:rsidRPr="00CF76C0">
        <w:t xml:space="preserve">. </w:t>
      </w:r>
      <w:r w:rsidRPr="00CF76C0">
        <w:rPr>
          <w:sz w:val="22"/>
          <w:u w:val="single"/>
        </w:rPr>
        <w:t>Many governments continue to resist U.S. pressure, pointing out that there is no low-cost, one-stop-shop alternative to Huawei’s technology</w:t>
      </w:r>
      <w:r w:rsidRPr="00CF76C0">
        <w:t xml:space="preserve">. </w:t>
      </w:r>
      <w:r w:rsidRPr="00CF76C0">
        <w:rPr>
          <w:sz w:val="22"/>
          <w:u w:val="single"/>
        </w:rPr>
        <w:t xml:space="preserve">Even </w:t>
      </w:r>
      <w:r w:rsidRPr="00CF76C0">
        <w:rPr>
          <w:b/>
          <w:iCs/>
          <w:sz w:val="22"/>
          <w:u w:val="single"/>
        </w:rPr>
        <w:t>Canada</w:t>
      </w:r>
      <w:r w:rsidRPr="00CF76C0">
        <w:rPr>
          <w:sz w:val="22"/>
          <w:u w:val="single"/>
        </w:rPr>
        <w:t xml:space="preserve"> and </w:t>
      </w:r>
      <w:r w:rsidRPr="00CF76C0">
        <w:rPr>
          <w:b/>
          <w:iCs/>
          <w:sz w:val="22"/>
          <w:u w:val="single"/>
        </w:rPr>
        <w:t>South Korea</w:t>
      </w:r>
      <w:r w:rsidRPr="00CF76C0">
        <w:t xml:space="preserve">, </w:t>
      </w:r>
      <w:r w:rsidRPr="00CF76C0">
        <w:rPr>
          <w:sz w:val="22"/>
          <w:u w:val="single"/>
        </w:rPr>
        <w:t xml:space="preserve">close U.S. allies, have </w:t>
      </w:r>
      <w:r w:rsidRPr="00CF76C0">
        <w:rPr>
          <w:b/>
          <w:iCs/>
          <w:sz w:val="22"/>
          <w:u w:val="single"/>
        </w:rPr>
        <w:t>defied</w:t>
      </w:r>
      <w:r w:rsidRPr="00CF76C0">
        <w:rPr>
          <w:sz w:val="22"/>
          <w:u w:val="single"/>
        </w:rPr>
        <w:t xml:space="preserve"> Washington and are considering Huawei equipment for their 5G infrastructure</w:t>
      </w:r>
      <w:r w:rsidRPr="00CF76C0">
        <w:t>.</w:t>
      </w:r>
    </w:p>
    <w:p w14:paraId="6765A7DB" w14:textId="77777777" w:rsidR="00CF76C0" w:rsidRPr="00CF76C0" w:rsidRDefault="00CF76C0" w:rsidP="00CF76C0">
      <w:r w:rsidRPr="00CF76C0">
        <w:rPr>
          <w:sz w:val="22"/>
          <w:u w:val="single"/>
        </w:rPr>
        <w:t xml:space="preserve">The democracies have come up with a </w:t>
      </w:r>
      <w:r w:rsidRPr="00CF76C0">
        <w:rPr>
          <w:b/>
          <w:iCs/>
          <w:sz w:val="22"/>
          <w:u w:val="single"/>
        </w:rPr>
        <w:t>similarly disjointed</w:t>
      </w:r>
      <w:r w:rsidRPr="00CF76C0">
        <w:t xml:space="preserve"> </w:t>
      </w:r>
      <w:r w:rsidRPr="00CF76C0">
        <w:rPr>
          <w:sz w:val="22"/>
          <w:u w:val="single"/>
        </w:rPr>
        <w:t>response to Russia’s election meddling</w:t>
      </w:r>
      <w:r w:rsidRPr="00CF76C0">
        <w:t>. Although the Kremlin has interfered in the elections of multiple countries, the problem has largely been treated as a national one, deserving of only a unilateral response from any given target. When Russia interfered in the 2016 U.S. presidential election, only the United States responded with punitive measures. Likewise, Russia’s reported meddling in this year’s U.S. presidential election has so far not produced any unified reaction. Compare that to the response to Russia’s annexation of Crimea and its poisoning of a former intelligence officer and his daughter in the United Kingdom. In those cases, the major democracies coordinated a joint response, imposing new sanctions and expelling Russian diplomats.</w:t>
      </w:r>
    </w:p>
    <w:p w14:paraId="41E56994"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It causes </w:t>
      </w:r>
      <w:r w:rsidRPr="00CF76C0">
        <w:rPr>
          <w:rFonts w:eastAsiaTheme="majorEastAsia" w:cstheme="majorBidi"/>
          <w:b/>
          <w:iCs/>
          <w:sz w:val="22"/>
          <w:u w:val="single"/>
        </w:rPr>
        <w:t>extinction</w:t>
      </w:r>
      <w:r w:rsidRPr="00CF76C0">
        <w:rPr>
          <w:rFonts w:eastAsiaTheme="majorEastAsia" w:cstheme="majorBidi"/>
          <w:b/>
          <w:iCs/>
          <w:sz w:val="22"/>
        </w:rPr>
        <w:t xml:space="preserve">---there are </w:t>
      </w:r>
      <w:r w:rsidRPr="00CF76C0">
        <w:rPr>
          <w:rFonts w:eastAsiaTheme="majorEastAsia" w:cstheme="majorBidi"/>
          <w:b/>
          <w:iCs/>
          <w:sz w:val="22"/>
          <w:u w:val="single"/>
        </w:rPr>
        <w:t>multiple</w:t>
      </w:r>
      <w:r w:rsidRPr="00CF76C0">
        <w:rPr>
          <w:rFonts w:eastAsiaTheme="majorEastAsia" w:cstheme="majorBidi"/>
          <w:b/>
          <w:iCs/>
          <w:sz w:val="22"/>
        </w:rPr>
        <w:t xml:space="preserve"> scenarios</w:t>
      </w:r>
    </w:p>
    <w:p w14:paraId="1910379F" w14:textId="77777777" w:rsidR="00CF76C0" w:rsidRPr="00CF76C0" w:rsidRDefault="00CF76C0" w:rsidP="00CF76C0">
      <w:r w:rsidRPr="00CF76C0">
        <w:t xml:space="preserve">Dr. Eric W. </w:t>
      </w:r>
      <w:r w:rsidRPr="00CF76C0">
        <w:rPr>
          <w:b/>
          <w:bCs/>
          <w:sz w:val="22"/>
        </w:rPr>
        <w:t>Orts 18</w:t>
      </w:r>
      <w:r w:rsidRPr="00CF76C0">
        <w:t>, Guardsmark Professor of Legal Studies &amp; Business Ethics and Professor of Management at The Wharton School, University of Pennsylvania, MA in Political Science from the New School for Social Research, LLM from Columbia Law School, JD from the University of Michigan School of Law, BA in Government from Oberlin College, “Foreign Affairs: Six Future Scenarios (and a Seventh)”, 6/27/2018, https://www.linkedin.com/pulse/foreign-affairs-six-future-scenarios-seventh-eric-orts/</w:t>
      </w:r>
    </w:p>
    <w:p w14:paraId="1E3294F9" w14:textId="77777777" w:rsidR="00CF76C0" w:rsidRPr="00CF76C0" w:rsidRDefault="00CF76C0" w:rsidP="00CF76C0">
      <w:pPr>
        <w:rPr>
          <w:sz w:val="14"/>
        </w:rPr>
      </w:pPr>
      <w:r w:rsidRPr="00CF76C0">
        <w:rPr>
          <w:sz w:val="14"/>
        </w:rPr>
        <w:t xml:space="preserve">7. </w:t>
      </w:r>
      <w:r w:rsidRPr="00CF76C0">
        <w:rPr>
          <w:sz w:val="22"/>
          <w:u w:val="single"/>
        </w:rPr>
        <w:t xml:space="preserve">Fascist Nationalism. There is </w:t>
      </w:r>
      <w:r w:rsidRPr="00CF76C0">
        <w:rPr>
          <w:sz w:val="22"/>
          <w:highlight w:val="cyan"/>
          <w:u w:val="single"/>
        </w:rPr>
        <w:t>another</w:t>
      </w:r>
      <w:r w:rsidRPr="00CF76C0">
        <w:rPr>
          <w:sz w:val="22"/>
          <w:u w:val="single"/>
        </w:rPr>
        <w:t xml:space="preserve"> possible </w:t>
      </w:r>
      <w:r w:rsidRPr="00CF76C0">
        <w:rPr>
          <w:sz w:val="22"/>
          <w:highlight w:val="cyan"/>
          <w:u w:val="single"/>
        </w:rPr>
        <w:t>future</w:t>
      </w:r>
      <w:r w:rsidRPr="00CF76C0">
        <w:rPr>
          <w:sz w:val="14"/>
        </w:rPr>
        <w:t xml:space="preserve"> that the Foreign Affairs scenarios do not contemplate, and </w:t>
      </w:r>
      <w:r w:rsidRPr="00CF76C0">
        <w:rPr>
          <w:sz w:val="22"/>
          <w:u w:val="single"/>
        </w:rPr>
        <w:t xml:space="preserve">it’s </w:t>
      </w:r>
      <w:r w:rsidRPr="00CF76C0">
        <w:rPr>
          <w:sz w:val="22"/>
          <w:highlight w:val="cyan"/>
          <w:u w:val="single"/>
        </w:rPr>
        <w:t>a</w:t>
      </w:r>
      <w:r w:rsidRPr="00CF76C0">
        <w:rPr>
          <w:sz w:val="22"/>
          <w:u w:val="single"/>
        </w:rPr>
        <w:t xml:space="preserve"> dark </w:t>
      </w:r>
      <w:r w:rsidRPr="00CF76C0">
        <w:rPr>
          <w:sz w:val="22"/>
          <w:highlight w:val="cyan"/>
          <w:u w:val="single"/>
        </w:rPr>
        <w:t>world in which</w:t>
      </w:r>
      <w:r w:rsidRPr="00CF76C0">
        <w:rPr>
          <w:sz w:val="22"/>
          <w:u w:val="single"/>
        </w:rPr>
        <w:t xml:space="preserve"> Trump, </w:t>
      </w:r>
      <w:r w:rsidRPr="00CF76C0">
        <w:rPr>
          <w:sz w:val="22"/>
          <w:highlight w:val="cyan"/>
          <w:u w:val="single"/>
        </w:rPr>
        <w:t>Putin</w:t>
      </w:r>
      <w:r w:rsidRPr="00CF76C0">
        <w:rPr>
          <w:sz w:val="22"/>
          <w:u w:val="single"/>
        </w:rPr>
        <w:t xml:space="preserve">, Xi, Erdogan, </w:t>
      </w:r>
      <w:r w:rsidRPr="00CF76C0">
        <w:rPr>
          <w:sz w:val="22"/>
          <w:highlight w:val="cyan"/>
          <w:u w:val="single"/>
        </w:rPr>
        <w:t>and others construct regimes that are authoritarian</w:t>
      </w:r>
      <w:r w:rsidRPr="00CF76C0">
        <w:rPr>
          <w:sz w:val="22"/>
          <w:u w:val="single"/>
        </w:rPr>
        <w:t xml:space="preserve"> and nationalist. </w:t>
      </w:r>
      <w:r w:rsidRPr="00CF76C0">
        <w:rPr>
          <w:sz w:val="22"/>
          <w:highlight w:val="cyan"/>
          <w:u w:val="single"/>
        </w:rPr>
        <w:t>Fascism is possible</w:t>
      </w:r>
      <w:r w:rsidRPr="00CF76C0">
        <w:rPr>
          <w:sz w:val="22"/>
          <w:u w:val="single"/>
        </w:rPr>
        <w:t xml:space="preserve"> in the </w:t>
      </w:r>
      <w:r w:rsidRPr="00CF76C0">
        <w:rPr>
          <w:b/>
          <w:iCs/>
          <w:sz w:val="22"/>
          <w:u w:val="single"/>
        </w:rPr>
        <w:t>U</w:t>
      </w:r>
      <w:r w:rsidRPr="00CF76C0">
        <w:rPr>
          <w:sz w:val="14"/>
        </w:rPr>
        <w:t xml:space="preserve">nited </w:t>
      </w:r>
      <w:r w:rsidRPr="00CF76C0">
        <w:rPr>
          <w:b/>
          <w:iCs/>
          <w:sz w:val="22"/>
          <w:u w:val="single"/>
        </w:rPr>
        <w:t>S</w:t>
      </w:r>
      <w:r w:rsidRPr="00CF76C0">
        <w:rPr>
          <w:sz w:val="14"/>
        </w:rPr>
        <w:t xml:space="preserve">tates and elsewhere if big business can be seduced by promises of riches in return for the institutional keys to democracy. Perhaps Foreign Affairs editors are right to leave </w:t>
      </w:r>
      <w:r w:rsidRPr="00CF76C0">
        <w:rPr>
          <w:sz w:val="22"/>
          <w:highlight w:val="cyan"/>
          <w:u w:val="single"/>
        </w:rPr>
        <w:t>this</w:t>
      </w:r>
      <w:r w:rsidRPr="00CF76C0">
        <w:rPr>
          <w:sz w:val="14"/>
        </w:rPr>
        <w:t xml:space="preserve"> dark </w:t>
      </w:r>
      <w:r w:rsidRPr="00CF76C0">
        <w:rPr>
          <w:sz w:val="22"/>
          <w:highlight w:val="cyan"/>
          <w:u w:val="single"/>
        </w:rPr>
        <w:t>world</w:t>
      </w:r>
      <w:r w:rsidRPr="00CF76C0">
        <w:rPr>
          <w:sz w:val="14"/>
        </w:rPr>
        <w:t xml:space="preserve"> out, for it </w:t>
      </w:r>
      <w:r w:rsidRPr="00CF76C0">
        <w:rPr>
          <w:sz w:val="22"/>
          <w:highlight w:val="cyan"/>
          <w:u w:val="single"/>
        </w:rPr>
        <w:t xml:space="preserve">would be very dark: </w:t>
      </w:r>
      <w:r w:rsidRPr="00CF76C0">
        <w:rPr>
          <w:b/>
          <w:iCs/>
          <w:sz w:val="22"/>
          <w:highlight w:val="cyan"/>
          <w:u w:val="single"/>
        </w:rPr>
        <w:t>nationalist wars</w:t>
      </w:r>
      <w:r w:rsidRPr="00CF76C0">
        <w:rPr>
          <w:sz w:val="22"/>
          <w:highlight w:val="cyan"/>
          <w:u w:val="single"/>
        </w:rPr>
        <w:t xml:space="preserve"> with risks of </w:t>
      </w:r>
      <w:r w:rsidRPr="00CF76C0">
        <w:rPr>
          <w:b/>
          <w:iCs/>
          <w:sz w:val="22"/>
          <w:highlight w:val="cyan"/>
          <w:u w:val="single"/>
        </w:rPr>
        <w:t>escalation</w:t>
      </w:r>
      <w:r w:rsidRPr="00CF76C0">
        <w:rPr>
          <w:sz w:val="22"/>
          <w:highlight w:val="cyan"/>
          <w:u w:val="single"/>
        </w:rPr>
        <w:t xml:space="preserve"> into </w:t>
      </w:r>
      <w:r w:rsidRPr="00CF76C0">
        <w:rPr>
          <w:b/>
          <w:iCs/>
          <w:sz w:val="22"/>
          <w:highlight w:val="cyan"/>
          <w:u w:val="single"/>
        </w:rPr>
        <w:t>global nuclear conflict</w:t>
      </w:r>
      <w:r w:rsidRPr="00CF76C0">
        <w:rPr>
          <w:sz w:val="22"/>
          <w:u w:val="single"/>
        </w:rPr>
        <w:t xml:space="preserve">, further </w:t>
      </w:r>
      <w:r w:rsidRPr="00CF76C0">
        <w:rPr>
          <w:b/>
          <w:iCs/>
          <w:sz w:val="22"/>
          <w:highlight w:val="cyan"/>
          <w:u w:val="single"/>
        </w:rPr>
        <w:t>digital militarization</w:t>
      </w:r>
      <w:r w:rsidRPr="00CF76C0">
        <w:rPr>
          <w:sz w:val="22"/>
          <w:highlight w:val="cyan"/>
          <w:u w:val="single"/>
        </w:rPr>
        <w:t xml:space="preserve"> (even </w:t>
      </w:r>
      <w:r w:rsidRPr="00CF76C0">
        <w:rPr>
          <w:b/>
          <w:iCs/>
          <w:sz w:val="22"/>
          <w:highlight w:val="cyan"/>
          <w:u w:val="single"/>
        </w:rPr>
        <w:t>Terminator-style</w:t>
      </w:r>
      <w:r w:rsidRPr="00CF76C0">
        <w:rPr>
          <w:b/>
          <w:iCs/>
          <w:sz w:val="22"/>
          <w:u w:val="single"/>
        </w:rPr>
        <w:t xml:space="preserve"> scenarios of smart </w:t>
      </w:r>
      <w:r w:rsidRPr="00CF76C0">
        <w:rPr>
          <w:b/>
          <w:iCs/>
          <w:sz w:val="22"/>
          <w:highlight w:val="cyan"/>
          <w:u w:val="single"/>
        </w:rPr>
        <w:t>military robots</w:t>
      </w:r>
      <w:r w:rsidRPr="00CF76C0">
        <w:rPr>
          <w:sz w:val="22"/>
          <w:highlight w:val="cyan"/>
          <w:u w:val="single"/>
        </w:rPr>
        <w:t xml:space="preserve">), and </w:t>
      </w:r>
      <w:r w:rsidRPr="00CF76C0">
        <w:rPr>
          <w:b/>
          <w:iCs/>
          <w:sz w:val="22"/>
          <w:highlight w:val="cyan"/>
          <w:u w:val="single"/>
        </w:rPr>
        <w:t>unchecked climate disasters</w:t>
      </w:r>
      <w:r w:rsidRPr="00CF76C0">
        <w:rPr>
          <w:sz w:val="14"/>
        </w:rPr>
        <w:t>.</w:t>
      </w:r>
    </w:p>
    <w:p w14:paraId="1589CF81" w14:textId="77777777" w:rsidR="00CF76C0" w:rsidRPr="00CF76C0" w:rsidRDefault="00CF76C0" w:rsidP="00CF76C0"/>
    <w:p w14:paraId="62EA406F" w14:textId="77777777" w:rsidR="00CF76C0" w:rsidRPr="00CF76C0" w:rsidRDefault="00CF76C0" w:rsidP="00CF76C0"/>
    <w:p w14:paraId="4FB6C17C"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Shoring up democracy solves every impact</w:t>
      </w:r>
    </w:p>
    <w:p w14:paraId="31297FC0" w14:textId="77777777" w:rsidR="00CF76C0" w:rsidRPr="00CF76C0" w:rsidRDefault="00CF76C0" w:rsidP="00CF76C0">
      <w:r w:rsidRPr="00CF76C0">
        <w:t xml:space="preserve">Dr. Joseph S. </w:t>
      </w:r>
      <w:r w:rsidRPr="00CF76C0">
        <w:rPr>
          <w:b/>
          <w:bCs/>
          <w:sz w:val="22"/>
        </w:rPr>
        <w:t>Nye 17</w:t>
      </w:r>
      <w:r w:rsidRPr="00CF76C0">
        <w:t>, University Distinguished Service Professor at the Harvard Kennedy School of Government, January/February 2017, “Will the Liberal Order Survive?,” Foreign Affairs, https://www.foreignaffairs.com/system/files/pdf/anthologies/2017/b0033_0.pdf</w:t>
      </w:r>
    </w:p>
    <w:p w14:paraId="2016AA17" w14:textId="77777777" w:rsidR="00CF76C0" w:rsidRPr="00CF76C0" w:rsidRDefault="00CF76C0" w:rsidP="00CF76C0">
      <w:pPr>
        <w:rPr>
          <w:sz w:val="16"/>
        </w:rPr>
      </w:pPr>
      <w:r w:rsidRPr="00CF76C0">
        <w:rPr>
          <w:sz w:val="22"/>
          <w:u w:val="single"/>
        </w:rPr>
        <w:t>The order will inevitably look</w:t>
      </w:r>
      <w:r w:rsidRPr="00CF76C0">
        <w:rPr>
          <w:sz w:val="16"/>
        </w:rPr>
        <w:t xml:space="preserve"> somewhat </w:t>
      </w:r>
      <w:r w:rsidRPr="00CF76C0">
        <w:rPr>
          <w:sz w:val="22"/>
          <w:u w:val="single"/>
        </w:rPr>
        <w:t>different</w:t>
      </w:r>
      <w:r w:rsidRPr="00CF76C0">
        <w:rPr>
          <w:sz w:val="16"/>
        </w:rPr>
        <w:t xml:space="preserve"> as the twenty-first century progresses. China, India, and other economies will continue to grow, and the U.S. share of the world economy will drop. </w:t>
      </w:r>
      <w:r w:rsidRPr="00CF76C0">
        <w:rPr>
          <w:sz w:val="22"/>
          <w:u w:val="single"/>
        </w:rPr>
        <w:t xml:space="preserve">But </w:t>
      </w:r>
      <w:r w:rsidRPr="00CF76C0">
        <w:rPr>
          <w:sz w:val="22"/>
          <w:highlight w:val="cyan"/>
          <w:u w:val="single"/>
        </w:rPr>
        <w:t>no</w:t>
      </w:r>
      <w:r w:rsidRPr="00CF76C0">
        <w:rPr>
          <w:sz w:val="22"/>
          <w:u w:val="single"/>
        </w:rPr>
        <w:t xml:space="preserve"> other </w:t>
      </w:r>
      <w:r w:rsidRPr="00CF76C0">
        <w:rPr>
          <w:sz w:val="22"/>
          <w:highlight w:val="cyan"/>
          <w:u w:val="single"/>
        </w:rPr>
        <w:t>country</w:t>
      </w:r>
      <w:r w:rsidRPr="00CF76C0">
        <w:rPr>
          <w:sz w:val="16"/>
        </w:rPr>
        <w:t xml:space="preserve">, including China, </w:t>
      </w:r>
      <w:r w:rsidRPr="00CF76C0">
        <w:rPr>
          <w:sz w:val="22"/>
          <w:highlight w:val="cyan"/>
          <w:u w:val="single"/>
        </w:rPr>
        <w:t xml:space="preserve">is poised to displace the </w:t>
      </w:r>
      <w:r w:rsidRPr="00CF76C0">
        <w:rPr>
          <w:b/>
          <w:iCs/>
          <w:sz w:val="22"/>
          <w:highlight w:val="cyan"/>
          <w:u w:val="single"/>
        </w:rPr>
        <w:t>U</w:t>
      </w:r>
      <w:r w:rsidRPr="00CF76C0">
        <w:rPr>
          <w:sz w:val="16"/>
        </w:rPr>
        <w:t xml:space="preserve">nited </w:t>
      </w:r>
      <w:r w:rsidRPr="00CF76C0">
        <w:rPr>
          <w:b/>
          <w:iCs/>
          <w:sz w:val="22"/>
          <w:highlight w:val="cyan"/>
          <w:u w:val="single"/>
        </w:rPr>
        <w:t>S</w:t>
      </w:r>
      <w:r w:rsidRPr="00CF76C0">
        <w:rPr>
          <w:sz w:val="16"/>
        </w:rPr>
        <w:t xml:space="preserve">tates </w:t>
      </w:r>
      <w:r w:rsidRPr="00CF76C0">
        <w:rPr>
          <w:sz w:val="22"/>
          <w:u w:val="single"/>
        </w:rPr>
        <w:t>from its dominant position</w:t>
      </w:r>
      <w:r w:rsidRPr="00CF76C0">
        <w:rPr>
          <w:sz w:val="16"/>
        </w:rPr>
        <w:t xml:space="preserve">. Even so, the order may still be threatened by a general diffusion of power away from governments toward nonstate actors. </w:t>
      </w:r>
      <w:r w:rsidRPr="00CF76C0">
        <w:rPr>
          <w:sz w:val="22"/>
          <w:highlight w:val="cyan"/>
          <w:u w:val="single"/>
        </w:rPr>
        <w:t>The info</w:t>
      </w:r>
      <w:r w:rsidRPr="00CF76C0">
        <w:rPr>
          <w:sz w:val="22"/>
          <w:u w:val="single"/>
        </w:rPr>
        <w:t xml:space="preserve">rmation </w:t>
      </w:r>
      <w:r w:rsidRPr="00CF76C0">
        <w:rPr>
          <w:sz w:val="22"/>
          <w:highlight w:val="cyan"/>
          <w:u w:val="single"/>
        </w:rPr>
        <w:t>revolution is putting</w:t>
      </w:r>
      <w:r w:rsidRPr="00CF76C0">
        <w:rPr>
          <w:sz w:val="16"/>
        </w:rPr>
        <w:t xml:space="preserve"> a number of </w:t>
      </w:r>
      <w:r w:rsidRPr="00CF76C0">
        <w:rPr>
          <w:sz w:val="22"/>
          <w:u w:val="single"/>
        </w:rPr>
        <w:t xml:space="preserve">transnational issues, such as </w:t>
      </w:r>
      <w:r w:rsidRPr="00CF76C0">
        <w:rPr>
          <w:b/>
          <w:iCs/>
          <w:sz w:val="22"/>
          <w:highlight w:val="cyan"/>
          <w:u w:val="single"/>
        </w:rPr>
        <w:t>financial stability</w:t>
      </w:r>
      <w:r w:rsidRPr="00CF76C0">
        <w:rPr>
          <w:sz w:val="22"/>
          <w:highlight w:val="cyan"/>
          <w:u w:val="single"/>
        </w:rPr>
        <w:t xml:space="preserve">, </w:t>
      </w:r>
      <w:r w:rsidRPr="00CF76C0">
        <w:rPr>
          <w:b/>
          <w:iCs/>
          <w:sz w:val="22"/>
          <w:highlight w:val="cyan"/>
          <w:u w:val="single"/>
        </w:rPr>
        <w:t>climate change</w:t>
      </w:r>
      <w:r w:rsidRPr="00CF76C0">
        <w:rPr>
          <w:sz w:val="22"/>
          <w:highlight w:val="cyan"/>
          <w:u w:val="single"/>
        </w:rPr>
        <w:t xml:space="preserve">, </w:t>
      </w:r>
      <w:r w:rsidRPr="00CF76C0">
        <w:rPr>
          <w:b/>
          <w:iCs/>
          <w:sz w:val="22"/>
          <w:highlight w:val="cyan"/>
          <w:u w:val="single"/>
        </w:rPr>
        <w:t>terrorism</w:t>
      </w:r>
      <w:r w:rsidRPr="00CF76C0">
        <w:rPr>
          <w:sz w:val="22"/>
          <w:highlight w:val="cyan"/>
          <w:u w:val="single"/>
        </w:rPr>
        <w:t xml:space="preserve">, </w:t>
      </w:r>
      <w:r w:rsidRPr="00CF76C0">
        <w:rPr>
          <w:b/>
          <w:iCs/>
          <w:sz w:val="22"/>
          <w:highlight w:val="cyan"/>
          <w:u w:val="single"/>
        </w:rPr>
        <w:t>pandemics</w:t>
      </w:r>
      <w:r w:rsidRPr="00CF76C0">
        <w:rPr>
          <w:sz w:val="22"/>
          <w:u w:val="single"/>
        </w:rPr>
        <w:t xml:space="preserve">, and </w:t>
      </w:r>
      <w:r w:rsidRPr="00CF76C0">
        <w:rPr>
          <w:b/>
          <w:iCs/>
          <w:sz w:val="22"/>
          <w:highlight w:val="cyan"/>
          <w:u w:val="single"/>
        </w:rPr>
        <w:t>cybersecurity</w:t>
      </w:r>
      <w:r w:rsidRPr="00CF76C0">
        <w:rPr>
          <w:sz w:val="22"/>
          <w:highlight w:val="cyan"/>
          <w:u w:val="single"/>
        </w:rPr>
        <w:t>, on the global agenda</w:t>
      </w:r>
      <w:r w:rsidRPr="00CF76C0">
        <w:rPr>
          <w:sz w:val="22"/>
          <w:u w:val="single"/>
        </w:rPr>
        <w:t xml:space="preserve"> at the same time</w:t>
      </w:r>
      <w:r w:rsidRPr="00CF76C0">
        <w:rPr>
          <w:sz w:val="16"/>
        </w:rPr>
        <w:t xml:space="preserve"> as </w:t>
      </w:r>
      <w:r w:rsidRPr="00CF76C0">
        <w:rPr>
          <w:sz w:val="22"/>
          <w:u w:val="single"/>
        </w:rPr>
        <w:t>it is weakening the ability of all governments to respond</w:t>
      </w:r>
      <w:r w:rsidRPr="00CF76C0">
        <w:rPr>
          <w:sz w:val="16"/>
        </w:rPr>
        <w:t>.</w:t>
      </w:r>
      <w:r w:rsidRPr="00CF76C0">
        <w:rPr>
          <w:sz w:val="12"/>
        </w:rPr>
        <w:t xml:space="preserve">¶ </w:t>
      </w:r>
      <w:r w:rsidRPr="00CF76C0">
        <w:rPr>
          <w:sz w:val="22"/>
          <w:u w:val="single"/>
        </w:rPr>
        <w:t>Complexity is growing</w:t>
      </w:r>
      <w:r w:rsidRPr="00CF76C0">
        <w:rPr>
          <w:sz w:val="16"/>
        </w:rPr>
        <w:t>, and world politics will soon not be the sole province of governments. Individuals and private organizations—from corporations and nongovernmental organizations to terrorists and social movements—are being empowered, and informal networks will undercut the monopoly on power of traditional bureaucracies. Governments will continue to possess power and resources, but the stage on which they play will become ever more crowded, and they will have less ability to direct the action.</w:t>
      </w:r>
      <w:r w:rsidRPr="00CF76C0">
        <w:rPr>
          <w:sz w:val="12"/>
        </w:rPr>
        <w:t xml:space="preserve">¶ </w:t>
      </w:r>
      <w:r w:rsidRPr="00CF76C0">
        <w:rPr>
          <w:sz w:val="16"/>
        </w:rPr>
        <w:t xml:space="preserve">Even if </w:t>
      </w:r>
      <w:r w:rsidRPr="00CF76C0">
        <w:rPr>
          <w:sz w:val="22"/>
          <w:highlight w:val="cyan"/>
          <w:u w:val="single"/>
        </w:rPr>
        <w:t xml:space="preserve">the </w:t>
      </w:r>
      <w:r w:rsidRPr="00CF76C0">
        <w:rPr>
          <w:b/>
          <w:iCs/>
          <w:sz w:val="22"/>
          <w:highlight w:val="cyan"/>
          <w:u w:val="single"/>
        </w:rPr>
        <w:t>U</w:t>
      </w:r>
      <w:r w:rsidRPr="00CF76C0">
        <w:rPr>
          <w:sz w:val="16"/>
        </w:rPr>
        <w:t xml:space="preserve">nited </w:t>
      </w:r>
      <w:r w:rsidRPr="00CF76C0">
        <w:rPr>
          <w:b/>
          <w:iCs/>
          <w:sz w:val="22"/>
          <w:highlight w:val="cyan"/>
          <w:u w:val="single"/>
        </w:rPr>
        <w:t>S</w:t>
      </w:r>
      <w:r w:rsidRPr="00CF76C0">
        <w:rPr>
          <w:sz w:val="16"/>
        </w:rPr>
        <w:t xml:space="preserve">tates remains the largest power, accordingly, it </w:t>
      </w:r>
      <w:r w:rsidRPr="00CF76C0">
        <w:rPr>
          <w:sz w:val="22"/>
          <w:highlight w:val="cyan"/>
          <w:u w:val="single"/>
        </w:rPr>
        <w:t>will not</w:t>
      </w:r>
      <w:r w:rsidRPr="00CF76C0">
        <w:rPr>
          <w:sz w:val="22"/>
          <w:u w:val="single"/>
        </w:rPr>
        <w:t xml:space="preserve"> be able to </w:t>
      </w:r>
      <w:r w:rsidRPr="00CF76C0">
        <w:rPr>
          <w:sz w:val="22"/>
          <w:highlight w:val="cyan"/>
          <w:u w:val="single"/>
        </w:rPr>
        <w:t>achieve</w:t>
      </w:r>
      <w:r w:rsidRPr="00CF76C0">
        <w:rPr>
          <w:sz w:val="16"/>
        </w:rPr>
        <w:t xml:space="preserve"> many of its </w:t>
      </w:r>
      <w:r w:rsidRPr="00CF76C0">
        <w:rPr>
          <w:sz w:val="22"/>
          <w:u w:val="single"/>
        </w:rPr>
        <w:t xml:space="preserve">international </w:t>
      </w:r>
      <w:r w:rsidRPr="00CF76C0">
        <w:rPr>
          <w:sz w:val="22"/>
          <w:highlight w:val="cyan"/>
          <w:u w:val="single"/>
        </w:rPr>
        <w:t>goals</w:t>
      </w:r>
      <w:r w:rsidRPr="00CF76C0">
        <w:rPr>
          <w:sz w:val="22"/>
          <w:u w:val="single"/>
        </w:rPr>
        <w:t xml:space="preserve"> acting </w:t>
      </w:r>
      <w:r w:rsidRPr="00CF76C0">
        <w:rPr>
          <w:sz w:val="22"/>
          <w:highlight w:val="cyan"/>
          <w:u w:val="single"/>
        </w:rPr>
        <w:t>alone</w:t>
      </w:r>
      <w:r w:rsidRPr="00CF76C0">
        <w:rPr>
          <w:sz w:val="16"/>
        </w:rPr>
        <w:t xml:space="preserve">. For example, </w:t>
      </w:r>
      <w:r w:rsidRPr="00CF76C0">
        <w:rPr>
          <w:b/>
          <w:iCs/>
          <w:sz w:val="22"/>
          <w:u w:val="single"/>
        </w:rPr>
        <w:t xml:space="preserve">international </w:t>
      </w:r>
      <w:r w:rsidRPr="00CF76C0">
        <w:rPr>
          <w:b/>
          <w:iCs/>
          <w:sz w:val="22"/>
          <w:highlight w:val="cyan"/>
          <w:u w:val="single"/>
        </w:rPr>
        <w:t>financial stability</w:t>
      </w:r>
      <w:r w:rsidRPr="00CF76C0">
        <w:rPr>
          <w:sz w:val="22"/>
          <w:u w:val="single"/>
        </w:rPr>
        <w:t xml:space="preserve"> is vital</w:t>
      </w:r>
      <w:r w:rsidRPr="00CF76C0">
        <w:rPr>
          <w:sz w:val="16"/>
        </w:rPr>
        <w:t xml:space="preserve"> to the prosperity of Americans, </w:t>
      </w:r>
      <w:r w:rsidRPr="00CF76C0">
        <w:rPr>
          <w:sz w:val="22"/>
          <w:u w:val="single"/>
        </w:rPr>
        <w:t xml:space="preserve">but the </w:t>
      </w:r>
      <w:r w:rsidRPr="00CF76C0">
        <w:rPr>
          <w:b/>
          <w:iCs/>
          <w:sz w:val="22"/>
          <w:u w:val="single"/>
        </w:rPr>
        <w:t>U</w:t>
      </w:r>
      <w:r w:rsidRPr="00CF76C0">
        <w:rPr>
          <w:sz w:val="16"/>
        </w:rPr>
        <w:t xml:space="preserve">nited </w:t>
      </w:r>
      <w:r w:rsidRPr="00CF76C0">
        <w:rPr>
          <w:b/>
          <w:iCs/>
          <w:sz w:val="22"/>
          <w:u w:val="single"/>
        </w:rPr>
        <w:t>S</w:t>
      </w:r>
      <w:r w:rsidRPr="00CF76C0">
        <w:rPr>
          <w:sz w:val="16"/>
        </w:rPr>
        <w:t xml:space="preserve">tates </w:t>
      </w:r>
      <w:r w:rsidRPr="00CF76C0">
        <w:rPr>
          <w:sz w:val="22"/>
          <w:highlight w:val="cyan"/>
          <w:u w:val="single"/>
        </w:rPr>
        <w:t>needs</w:t>
      </w:r>
      <w:r w:rsidRPr="00CF76C0">
        <w:rPr>
          <w:sz w:val="22"/>
          <w:u w:val="single"/>
        </w:rPr>
        <w:t xml:space="preserve"> the </w:t>
      </w:r>
      <w:r w:rsidRPr="00CF76C0">
        <w:rPr>
          <w:sz w:val="22"/>
          <w:highlight w:val="cyan"/>
          <w:u w:val="single"/>
        </w:rPr>
        <w:t>cooperation</w:t>
      </w:r>
      <w:r w:rsidRPr="00CF76C0">
        <w:rPr>
          <w:sz w:val="22"/>
          <w:u w:val="single"/>
        </w:rPr>
        <w:t xml:space="preserve"> of others to ensure it</w:t>
      </w:r>
      <w:r w:rsidRPr="00CF76C0">
        <w:rPr>
          <w:sz w:val="16"/>
        </w:rPr>
        <w:t xml:space="preserve">. Global </w:t>
      </w:r>
      <w:r w:rsidRPr="00CF76C0">
        <w:rPr>
          <w:b/>
          <w:iCs/>
          <w:sz w:val="22"/>
          <w:highlight w:val="cyan"/>
          <w:u w:val="single"/>
        </w:rPr>
        <w:t>climate change</w:t>
      </w:r>
      <w:r w:rsidRPr="00CF76C0">
        <w:rPr>
          <w:sz w:val="16"/>
        </w:rPr>
        <w:t xml:space="preserve"> and rising sea levels will affect the quality of life, but </w:t>
      </w:r>
      <w:r w:rsidRPr="00CF76C0">
        <w:rPr>
          <w:sz w:val="22"/>
          <w:u w:val="single"/>
        </w:rPr>
        <w:t xml:space="preserve">Americans </w:t>
      </w:r>
      <w:r w:rsidRPr="00CF76C0">
        <w:rPr>
          <w:sz w:val="22"/>
          <w:highlight w:val="cyan"/>
          <w:u w:val="single"/>
        </w:rPr>
        <w:t>cannot manage</w:t>
      </w:r>
      <w:r w:rsidRPr="00CF76C0">
        <w:rPr>
          <w:sz w:val="16"/>
        </w:rPr>
        <w:t xml:space="preserve"> these problems </w:t>
      </w:r>
      <w:r w:rsidRPr="00CF76C0">
        <w:rPr>
          <w:sz w:val="22"/>
          <w:highlight w:val="cyan"/>
          <w:u w:val="single"/>
        </w:rPr>
        <w:t>by themselves</w:t>
      </w:r>
      <w:r w:rsidRPr="00CF76C0">
        <w:rPr>
          <w:sz w:val="16"/>
        </w:rPr>
        <w:t xml:space="preserve">. And in a world </w:t>
      </w:r>
      <w:r w:rsidRPr="00CF76C0">
        <w:rPr>
          <w:sz w:val="22"/>
          <w:u w:val="single"/>
        </w:rPr>
        <w:t xml:space="preserve">where </w:t>
      </w:r>
      <w:r w:rsidRPr="00CF76C0">
        <w:rPr>
          <w:sz w:val="22"/>
          <w:highlight w:val="cyan"/>
          <w:u w:val="single"/>
        </w:rPr>
        <w:t>borders are</w:t>
      </w:r>
      <w:r w:rsidRPr="00CF76C0">
        <w:rPr>
          <w:sz w:val="16"/>
        </w:rPr>
        <w:t xml:space="preserve"> becoming more porous, </w:t>
      </w:r>
      <w:r w:rsidRPr="00CF76C0">
        <w:rPr>
          <w:sz w:val="22"/>
          <w:highlight w:val="cyan"/>
          <w:u w:val="single"/>
        </w:rPr>
        <w:t>letting in</w:t>
      </w:r>
      <w:r w:rsidRPr="00CF76C0">
        <w:rPr>
          <w:sz w:val="16"/>
        </w:rPr>
        <w:t xml:space="preserve"> everything from </w:t>
      </w:r>
      <w:r w:rsidRPr="00CF76C0">
        <w:rPr>
          <w:b/>
          <w:iCs/>
          <w:sz w:val="22"/>
          <w:highlight w:val="cyan"/>
          <w:u w:val="single"/>
        </w:rPr>
        <w:t>drugs</w:t>
      </w:r>
      <w:r w:rsidRPr="00CF76C0">
        <w:rPr>
          <w:b/>
          <w:iCs/>
          <w:sz w:val="22"/>
          <w:u w:val="single"/>
        </w:rPr>
        <w:t xml:space="preserve"> to infectious </w:t>
      </w:r>
      <w:r w:rsidRPr="00CF76C0">
        <w:rPr>
          <w:b/>
          <w:iCs/>
          <w:sz w:val="22"/>
          <w:highlight w:val="cyan"/>
          <w:u w:val="single"/>
        </w:rPr>
        <w:t>diseases</w:t>
      </w:r>
      <w:r w:rsidRPr="00CF76C0">
        <w:rPr>
          <w:b/>
          <w:iCs/>
          <w:sz w:val="22"/>
          <w:u w:val="single"/>
        </w:rPr>
        <w:t xml:space="preserve"> to </w:t>
      </w:r>
      <w:r w:rsidRPr="00CF76C0">
        <w:rPr>
          <w:b/>
          <w:iCs/>
          <w:sz w:val="22"/>
          <w:highlight w:val="cyan"/>
          <w:u w:val="single"/>
        </w:rPr>
        <w:t>terrorism</w:t>
      </w:r>
      <w:r w:rsidRPr="00CF76C0">
        <w:rPr>
          <w:sz w:val="22"/>
          <w:highlight w:val="cyan"/>
          <w:u w:val="single"/>
        </w:rPr>
        <w:t>, nations must</w:t>
      </w:r>
      <w:r w:rsidRPr="00CF76C0">
        <w:rPr>
          <w:sz w:val="16"/>
        </w:rPr>
        <w:t xml:space="preserve"> use soft power to </w:t>
      </w:r>
      <w:r w:rsidRPr="00CF76C0">
        <w:rPr>
          <w:sz w:val="22"/>
          <w:u w:val="single"/>
        </w:rPr>
        <w:t xml:space="preserve">develop networks and </w:t>
      </w:r>
      <w:r w:rsidRPr="00CF76C0">
        <w:rPr>
          <w:sz w:val="22"/>
          <w:highlight w:val="cyan"/>
          <w:u w:val="single"/>
        </w:rPr>
        <w:t>build institutions</w:t>
      </w:r>
      <w:r w:rsidRPr="00CF76C0">
        <w:rPr>
          <w:sz w:val="22"/>
          <w:u w:val="single"/>
        </w:rPr>
        <w:t xml:space="preserve"> to address shared threats and challenges</w:t>
      </w:r>
      <w:r w:rsidRPr="00CF76C0">
        <w:rPr>
          <w:sz w:val="16"/>
        </w:rPr>
        <w:t>.</w:t>
      </w:r>
      <w:r w:rsidRPr="00CF76C0">
        <w:rPr>
          <w:sz w:val="12"/>
        </w:rPr>
        <w:t xml:space="preserve">¶ </w:t>
      </w:r>
      <w:r w:rsidRPr="00CF76C0">
        <w:rPr>
          <w:sz w:val="16"/>
        </w:rPr>
        <w:t>China is unlikely to surpass the United States in power anytime soon.</w:t>
      </w:r>
      <w:r w:rsidRPr="00CF76C0">
        <w:rPr>
          <w:sz w:val="12"/>
        </w:rPr>
        <w:t xml:space="preserve">¶ </w:t>
      </w:r>
      <w:r w:rsidRPr="00CF76C0">
        <w:rPr>
          <w:sz w:val="16"/>
        </w:rPr>
        <w:t>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w:t>
      </w:r>
      <w:r w:rsidRPr="00CF76C0">
        <w:rPr>
          <w:sz w:val="12"/>
        </w:rPr>
        <w:t xml:space="preserve">¶ </w:t>
      </w:r>
      <w:r w:rsidRPr="00CF76C0">
        <w:rPr>
          <w:sz w:val="22"/>
          <w:u w:val="single"/>
        </w:rPr>
        <w:t>Increasingly, however</w:t>
      </w:r>
      <w:r w:rsidRPr="00CF76C0">
        <w:rPr>
          <w:sz w:val="16"/>
        </w:rPr>
        <w:t xml:space="preserve">, the </w:t>
      </w:r>
      <w:r w:rsidRPr="00CF76C0">
        <w:rPr>
          <w:sz w:val="22"/>
          <w:highlight w:val="cyan"/>
          <w:u w:val="single"/>
        </w:rPr>
        <w:t xml:space="preserve">openness that enables the </w:t>
      </w:r>
      <w:r w:rsidRPr="00CF76C0">
        <w:rPr>
          <w:b/>
          <w:iCs/>
          <w:sz w:val="22"/>
          <w:highlight w:val="cyan"/>
          <w:u w:val="single"/>
        </w:rPr>
        <w:t>U</w:t>
      </w:r>
      <w:r w:rsidRPr="00CF76C0">
        <w:rPr>
          <w:sz w:val="16"/>
        </w:rPr>
        <w:t xml:space="preserve">nited </w:t>
      </w:r>
      <w:r w:rsidRPr="00CF76C0">
        <w:rPr>
          <w:b/>
          <w:iCs/>
          <w:sz w:val="22"/>
          <w:highlight w:val="cyan"/>
          <w:u w:val="single"/>
        </w:rPr>
        <w:t>S</w:t>
      </w:r>
      <w:r w:rsidRPr="00CF76C0">
        <w:rPr>
          <w:sz w:val="16"/>
        </w:rPr>
        <w:t xml:space="preserve">tates </w:t>
      </w:r>
      <w:r w:rsidRPr="00CF76C0">
        <w:rPr>
          <w:sz w:val="22"/>
          <w:highlight w:val="cyan"/>
          <w:u w:val="single"/>
        </w:rPr>
        <w:t>to</w:t>
      </w:r>
      <w:r w:rsidRPr="00CF76C0">
        <w:rPr>
          <w:sz w:val="22"/>
          <w:u w:val="single"/>
        </w:rPr>
        <w:t xml:space="preserve"> build networks, </w:t>
      </w:r>
      <w:r w:rsidRPr="00CF76C0">
        <w:rPr>
          <w:sz w:val="22"/>
          <w:highlight w:val="cyan"/>
          <w:u w:val="single"/>
        </w:rPr>
        <w:t>maintain institutions</w:t>
      </w:r>
      <w:r w:rsidRPr="00CF76C0">
        <w:rPr>
          <w:sz w:val="22"/>
          <w:u w:val="single"/>
        </w:rPr>
        <w:t xml:space="preserve">, and sustain alliances </w:t>
      </w:r>
      <w:r w:rsidRPr="00CF76C0">
        <w:rPr>
          <w:sz w:val="22"/>
          <w:highlight w:val="cyan"/>
          <w:u w:val="single"/>
        </w:rPr>
        <w:t>is</w:t>
      </w:r>
      <w:r w:rsidRPr="00CF76C0">
        <w:rPr>
          <w:sz w:val="16"/>
        </w:rPr>
        <w:t xml:space="preserve"> itself </w:t>
      </w:r>
      <w:r w:rsidRPr="00CF76C0">
        <w:rPr>
          <w:b/>
          <w:iCs/>
          <w:sz w:val="22"/>
          <w:highlight w:val="cyan"/>
          <w:u w:val="single"/>
        </w:rPr>
        <w:t>under siege</w:t>
      </w:r>
      <w:r w:rsidRPr="00CF76C0">
        <w:rPr>
          <w:sz w:val="16"/>
        </w:rPr>
        <w:t xml:space="preserve">. This is why </w:t>
      </w:r>
      <w:r w:rsidRPr="00CF76C0">
        <w:rPr>
          <w:sz w:val="22"/>
          <w:highlight w:val="cyan"/>
          <w:u w:val="single"/>
        </w:rPr>
        <w:t xml:space="preserve">the </w:t>
      </w:r>
      <w:r w:rsidRPr="00CF76C0">
        <w:rPr>
          <w:b/>
          <w:iCs/>
          <w:sz w:val="22"/>
          <w:highlight w:val="cyan"/>
          <w:u w:val="single"/>
        </w:rPr>
        <w:t>most important challenge</w:t>
      </w:r>
      <w:r w:rsidRPr="00CF76C0">
        <w:rPr>
          <w:sz w:val="22"/>
          <w:highlight w:val="cyan"/>
          <w:u w:val="single"/>
        </w:rPr>
        <w:t xml:space="preserve"> to</w:t>
      </w:r>
      <w:r w:rsidRPr="00CF76C0">
        <w:rPr>
          <w:sz w:val="22"/>
          <w:u w:val="single"/>
        </w:rPr>
        <w:t xml:space="preserve"> the provision of </w:t>
      </w:r>
      <w:r w:rsidRPr="00CF76C0">
        <w:rPr>
          <w:sz w:val="22"/>
          <w:highlight w:val="cyan"/>
          <w:u w:val="single"/>
        </w:rPr>
        <w:t>world order</w:t>
      </w:r>
      <w:r w:rsidRPr="00CF76C0">
        <w:rPr>
          <w:sz w:val="16"/>
        </w:rPr>
        <w:t xml:space="preserve"> in the twenty-first century </w:t>
      </w:r>
      <w:r w:rsidRPr="00CF76C0">
        <w:rPr>
          <w:sz w:val="22"/>
          <w:highlight w:val="cyan"/>
          <w:u w:val="single"/>
        </w:rPr>
        <w:t>comes</w:t>
      </w:r>
      <w:r w:rsidRPr="00CF76C0">
        <w:rPr>
          <w:sz w:val="16"/>
        </w:rPr>
        <w:t xml:space="preserve"> not from without but </w:t>
      </w:r>
      <w:r w:rsidRPr="00CF76C0">
        <w:rPr>
          <w:b/>
          <w:iCs/>
          <w:sz w:val="22"/>
          <w:highlight w:val="cyan"/>
          <w:u w:val="single"/>
        </w:rPr>
        <w:t>from within</w:t>
      </w:r>
      <w:r w:rsidRPr="00CF76C0">
        <w:rPr>
          <w:sz w:val="16"/>
        </w:rPr>
        <w:t>.</w:t>
      </w:r>
    </w:p>
    <w:p w14:paraId="2087F6D2" w14:textId="77777777" w:rsidR="00CF76C0" w:rsidRPr="00CF76C0" w:rsidRDefault="00CF76C0" w:rsidP="00CF76C0"/>
    <w:p w14:paraId="1B148E30" w14:textId="77777777" w:rsidR="00CF76C0" w:rsidRPr="00CF76C0" w:rsidRDefault="00CF76C0" w:rsidP="00CF76C0"/>
    <w:p w14:paraId="7E9F8E3E"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Democratic governance prevents </w:t>
      </w:r>
      <w:r w:rsidRPr="00CF76C0">
        <w:rPr>
          <w:rFonts w:eastAsiaTheme="majorEastAsia" w:cstheme="majorBidi"/>
          <w:b/>
          <w:iCs/>
          <w:sz w:val="22"/>
          <w:u w:val="single"/>
        </w:rPr>
        <w:t>multiple scenarios</w:t>
      </w:r>
      <w:r w:rsidRPr="00CF76C0">
        <w:rPr>
          <w:rFonts w:eastAsiaTheme="majorEastAsia" w:cstheme="majorBidi"/>
          <w:b/>
          <w:iCs/>
          <w:sz w:val="22"/>
        </w:rPr>
        <w:t xml:space="preserve"> for extinction---apprehension creates openings for Russia and China to embed and authoritarian order, causing </w:t>
      </w:r>
      <w:r w:rsidRPr="00CF76C0">
        <w:rPr>
          <w:rFonts w:eastAsiaTheme="majorEastAsia" w:cstheme="majorBidi"/>
          <w:b/>
          <w:iCs/>
          <w:sz w:val="22"/>
          <w:u w:val="single"/>
        </w:rPr>
        <w:t>nuclear war</w:t>
      </w:r>
    </w:p>
    <w:p w14:paraId="4A20D350" w14:textId="77777777" w:rsidR="00CF76C0" w:rsidRPr="00CF76C0" w:rsidRDefault="00CF76C0" w:rsidP="00CF76C0">
      <w:r w:rsidRPr="00CF76C0">
        <w:t xml:space="preserve">Dr. Edward A. </w:t>
      </w:r>
      <w:r w:rsidRPr="00CF76C0">
        <w:rPr>
          <w:b/>
          <w:bCs/>
          <w:sz w:val="22"/>
        </w:rPr>
        <w:t>Kolodziej 17</w:t>
      </w:r>
      <w:r w:rsidRPr="00CF76C0">
        <w:t>, Emeritus Research Professor of Political Science at the University of Illinois, Urbana-Champaign, “Challenges to the Democratic Project for Governing Globalization”, EUC Paper Series, Volume 1, https://www.ideals.illinois.edu/bitstream/handle/2142/96620/Kolodziej%20Introduction%205.19.17.pdf?sequence=2&amp;isAllowed=y</w:t>
      </w:r>
    </w:p>
    <w:p w14:paraId="68578864" w14:textId="77777777" w:rsidR="00CF76C0" w:rsidRPr="00CF76C0" w:rsidRDefault="00CF76C0" w:rsidP="00CF76C0">
      <w:pPr>
        <w:rPr>
          <w:sz w:val="14"/>
          <w:szCs w:val="20"/>
        </w:rPr>
      </w:pPr>
      <w:r w:rsidRPr="00CF76C0">
        <w:rPr>
          <w:sz w:val="14"/>
          <w:szCs w:val="20"/>
        </w:rPr>
        <w:t>The Rise of a Global Society</w:t>
      </w:r>
    </w:p>
    <w:p w14:paraId="0118467D" w14:textId="77777777" w:rsidR="00CF76C0" w:rsidRPr="00CF76C0" w:rsidRDefault="00CF76C0" w:rsidP="00CF76C0">
      <w:pPr>
        <w:rPr>
          <w:sz w:val="14"/>
          <w:szCs w:val="20"/>
        </w:rPr>
      </w:pPr>
      <w:r w:rsidRPr="00CF76C0">
        <w:rPr>
          <w:sz w:val="14"/>
          <w:szCs w:val="20"/>
        </w:rPr>
        <w:t xml:space="preserve">Let me first sketch the global democratic project for global governance as a point of reference. We must first recognize that globalization has given rise to a global society </w:t>
      </w:r>
      <w:r w:rsidRPr="00CF76C0">
        <w:rPr>
          <w:sz w:val="22"/>
          <w:u w:val="single"/>
        </w:rPr>
        <w:t xml:space="preserve">for the </w:t>
      </w:r>
      <w:r w:rsidRPr="00CF76C0">
        <w:rPr>
          <w:b/>
          <w:iCs/>
          <w:sz w:val="22"/>
          <w:u w:val="single"/>
        </w:rPr>
        <w:t>first time</w:t>
      </w:r>
      <w:r w:rsidRPr="00CF76C0">
        <w:rPr>
          <w:sz w:val="22"/>
          <w:u w:val="single"/>
        </w:rPr>
        <w:t xml:space="preserve"> in</w:t>
      </w:r>
      <w:r w:rsidRPr="00CF76C0">
        <w:rPr>
          <w:sz w:val="14"/>
          <w:szCs w:val="20"/>
        </w:rPr>
        <w:t xml:space="preserve"> the </w:t>
      </w:r>
      <w:r w:rsidRPr="00CF76C0">
        <w:rPr>
          <w:sz w:val="22"/>
          <w:u w:val="single"/>
        </w:rPr>
        <w:t>evolution of the</w:t>
      </w:r>
      <w:r w:rsidRPr="00CF76C0">
        <w:rPr>
          <w:sz w:val="14"/>
          <w:szCs w:val="20"/>
        </w:rPr>
        <w:t xml:space="preserve"> human </w:t>
      </w:r>
      <w:r w:rsidRPr="00CF76C0">
        <w:rPr>
          <w:b/>
          <w:iCs/>
          <w:sz w:val="22"/>
          <w:u w:val="single"/>
        </w:rPr>
        <w:t>species</w:t>
      </w:r>
      <w:r w:rsidRPr="00CF76C0">
        <w:rPr>
          <w:sz w:val="22"/>
          <w:u w:val="single"/>
        </w:rPr>
        <w:t>. We are</w:t>
      </w:r>
      <w:r w:rsidRPr="00CF76C0">
        <w:rPr>
          <w:sz w:val="14"/>
          <w:szCs w:val="20"/>
        </w:rPr>
        <w:t xml:space="preserve"> now </w:t>
      </w:r>
      <w:r w:rsidRPr="00CF76C0">
        <w:rPr>
          <w:b/>
          <w:iCs/>
          <w:sz w:val="22"/>
          <w:u w:val="single"/>
        </w:rPr>
        <w:t>stuck with each other</w:t>
      </w:r>
      <w:r w:rsidRPr="00CF76C0">
        <w:rPr>
          <w:sz w:val="22"/>
          <w:u w:val="single"/>
        </w:rPr>
        <w:t xml:space="preserve">; </w:t>
      </w:r>
      <w:r w:rsidRPr="00CF76C0">
        <w:rPr>
          <w:b/>
          <w:iCs/>
          <w:sz w:val="22"/>
          <w:highlight w:val="cyan"/>
          <w:u w:val="single"/>
        </w:rPr>
        <w:t>seven and half billion</w:t>
      </w:r>
      <w:r w:rsidRPr="00CF76C0">
        <w:rPr>
          <w:sz w:val="22"/>
          <w:u w:val="single"/>
        </w:rPr>
        <w:t xml:space="preserve"> people today —</w:t>
      </w:r>
      <w:r w:rsidRPr="00CF76C0">
        <w:rPr>
          <w:sz w:val="14"/>
          <w:szCs w:val="20"/>
        </w:rPr>
        <w:t xml:space="preserve"> nine to </w:t>
      </w:r>
      <w:r w:rsidRPr="00CF76C0">
        <w:rPr>
          <w:b/>
          <w:iCs/>
          <w:sz w:val="22"/>
          <w:highlight w:val="cyan"/>
          <w:u w:val="single"/>
        </w:rPr>
        <w:t>ten</w:t>
      </w:r>
      <w:r w:rsidRPr="00CF76C0">
        <w:rPr>
          <w:sz w:val="22"/>
          <w:highlight w:val="cyan"/>
          <w:u w:val="single"/>
        </w:rPr>
        <w:t xml:space="preserve"> by</w:t>
      </w:r>
      <w:r w:rsidRPr="00CF76C0">
        <w:rPr>
          <w:sz w:val="22"/>
          <w:u w:val="single"/>
        </w:rPr>
        <w:t xml:space="preserve"> </w:t>
      </w:r>
      <w:r w:rsidRPr="00CF76C0">
        <w:rPr>
          <w:b/>
          <w:iCs/>
          <w:sz w:val="22"/>
          <w:u w:val="single"/>
        </w:rPr>
        <w:t>20</w:t>
      </w:r>
      <w:r w:rsidRPr="00CF76C0">
        <w:rPr>
          <w:b/>
          <w:iCs/>
          <w:sz w:val="22"/>
          <w:highlight w:val="cyan"/>
          <w:u w:val="single"/>
        </w:rPr>
        <w:t>50</w:t>
      </w:r>
      <w:r w:rsidRPr="00CF76C0">
        <w:rPr>
          <w:sz w:val="22"/>
          <w:u w:val="single"/>
        </w:rPr>
        <w:t>:</w:t>
      </w:r>
      <w:r w:rsidRPr="00CF76C0">
        <w:rPr>
          <w:sz w:val="14"/>
          <w:szCs w:val="20"/>
        </w:rPr>
        <w:t xml:space="preserve"> all </w:t>
      </w:r>
      <w:r w:rsidRPr="00CF76C0">
        <w:rPr>
          <w:b/>
          <w:iCs/>
          <w:sz w:val="22"/>
          <w:u w:val="single"/>
        </w:rPr>
        <w:t>super connected</w:t>
      </w:r>
      <w:r w:rsidRPr="00CF76C0">
        <w:rPr>
          <w:sz w:val="22"/>
          <w:u w:val="single"/>
        </w:rPr>
        <w:t xml:space="preserve"> and </w:t>
      </w:r>
      <w:r w:rsidRPr="00CF76C0">
        <w:rPr>
          <w:b/>
          <w:iCs/>
          <w:sz w:val="22"/>
          <w:u w:val="single"/>
        </w:rPr>
        <w:t>interdependent</w:t>
      </w:r>
      <w:r w:rsidRPr="00CF76C0">
        <w:rPr>
          <w:sz w:val="22"/>
          <w:u w:val="single"/>
        </w:rPr>
        <w:t xml:space="preserve">. In greater or lesser measure, humans </w:t>
      </w:r>
      <w:r w:rsidRPr="00CF76C0">
        <w:rPr>
          <w:sz w:val="22"/>
          <w:highlight w:val="cyan"/>
          <w:u w:val="single"/>
        </w:rPr>
        <w:t xml:space="preserve">are </w:t>
      </w:r>
      <w:r w:rsidRPr="00CF76C0">
        <w:rPr>
          <w:sz w:val="22"/>
          <w:u w:val="single"/>
        </w:rPr>
        <w:t xml:space="preserve">mutually </w:t>
      </w:r>
      <w:r w:rsidRPr="00CF76C0">
        <w:rPr>
          <w:sz w:val="22"/>
          <w:highlight w:val="cyan"/>
          <w:u w:val="single"/>
        </w:rPr>
        <w:t>dependent</w:t>
      </w:r>
      <w:r w:rsidRPr="00CF76C0">
        <w:rPr>
          <w:sz w:val="14"/>
          <w:szCs w:val="20"/>
        </w:rPr>
        <w:t xml:space="preserve"> on each other in the pursuit of their most salient values, interests, needs, and preferences — </w:t>
      </w:r>
      <w:r w:rsidRPr="00CF76C0">
        <w:rPr>
          <w:sz w:val="22"/>
          <w:highlight w:val="cyan"/>
          <w:u w:val="single"/>
        </w:rPr>
        <w:t>concerns</w:t>
      </w:r>
      <w:r w:rsidRPr="00CF76C0">
        <w:rPr>
          <w:sz w:val="14"/>
          <w:szCs w:val="20"/>
          <w:highlight w:val="cyan"/>
        </w:rPr>
        <w:t xml:space="preserve"> </w:t>
      </w:r>
      <w:r w:rsidRPr="00CF76C0">
        <w:rPr>
          <w:sz w:val="22"/>
          <w:highlight w:val="cyan"/>
          <w:u w:val="single"/>
        </w:rPr>
        <w:t>about</w:t>
      </w:r>
      <w:r w:rsidRPr="00CF76C0">
        <w:rPr>
          <w:sz w:val="14"/>
          <w:szCs w:val="20"/>
        </w:rPr>
        <w:t xml:space="preserve"> personal, community, and national </w:t>
      </w:r>
      <w:r w:rsidRPr="00CF76C0">
        <w:rPr>
          <w:b/>
          <w:iCs/>
          <w:sz w:val="22"/>
          <w:highlight w:val="cyan"/>
          <w:u w:val="single"/>
        </w:rPr>
        <w:t>security</w:t>
      </w:r>
      <w:r w:rsidRPr="00CF76C0">
        <w:rPr>
          <w:sz w:val="14"/>
          <w:szCs w:val="20"/>
        </w:rPr>
        <w:t xml:space="preserve">, </w:t>
      </w:r>
      <w:r w:rsidRPr="00CF76C0">
        <w:rPr>
          <w:sz w:val="22"/>
          <w:u w:val="single"/>
        </w:rPr>
        <w:t>sustainable</w:t>
      </w:r>
      <w:r w:rsidRPr="00CF76C0">
        <w:rPr>
          <w:sz w:val="14"/>
          <w:szCs w:val="20"/>
        </w:rPr>
        <w:t xml:space="preserve"> economic </w:t>
      </w:r>
      <w:r w:rsidRPr="00CF76C0">
        <w:rPr>
          <w:b/>
          <w:iCs/>
          <w:sz w:val="22"/>
          <w:highlight w:val="cyan"/>
          <w:u w:val="single"/>
        </w:rPr>
        <w:t>growth</w:t>
      </w:r>
      <w:r w:rsidRPr="00CF76C0">
        <w:rPr>
          <w:sz w:val="14"/>
          <w:szCs w:val="20"/>
        </w:rPr>
        <w:t xml:space="preserve">, protection of </w:t>
      </w:r>
      <w:r w:rsidRPr="00CF76C0">
        <w:rPr>
          <w:sz w:val="22"/>
          <w:u w:val="single"/>
        </w:rPr>
        <w:t xml:space="preserve">the </w:t>
      </w:r>
      <w:r w:rsidRPr="00CF76C0">
        <w:rPr>
          <w:b/>
          <w:iCs/>
          <w:sz w:val="22"/>
          <w:highlight w:val="cyan"/>
          <w:u w:val="single"/>
        </w:rPr>
        <w:t>environment</w:t>
      </w:r>
      <w:r w:rsidRPr="00CF76C0">
        <w:rPr>
          <w:sz w:val="14"/>
          <w:szCs w:val="20"/>
        </w:rPr>
        <w:t xml:space="preserve">, the </w:t>
      </w:r>
      <w:r w:rsidRPr="00CF76C0">
        <w:rPr>
          <w:sz w:val="22"/>
          <w:u w:val="single"/>
        </w:rPr>
        <w:t xml:space="preserve">equitable </w:t>
      </w:r>
      <w:r w:rsidRPr="00CF76C0">
        <w:rPr>
          <w:b/>
          <w:iCs/>
          <w:sz w:val="22"/>
          <w:highlight w:val="cyan"/>
          <w:u w:val="single"/>
        </w:rPr>
        <w:t>distribution</w:t>
      </w:r>
      <w:r w:rsidRPr="00CF76C0">
        <w:rPr>
          <w:sz w:val="22"/>
          <w:u w:val="single"/>
        </w:rPr>
        <w:t xml:space="preserve"> of</w:t>
      </w:r>
      <w:r w:rsidRPr="00CF76C0">
        <w:rPr>
          <w:sz w:val="14"/>
          <w:szCs w:val="20"/>
        </w:rPr>
        <w:t xml:space="preserve"> the globe’s material </w:t>
      </w:r>
      <w:r w:rsidRPr="00CF76C0">
        <w:rPr>
          <w:sz w:val="22"/>
          <w:u w:val="single"/>
        </w:rPr>
        <w:t xml:space="preserve">wealth, human </w:t>
      </w:r>
      <w:r w:rsidRPr="00CF76C0">
        <w:rPr>
          <w:b/>
          <w:iCs/>
          <w:sz w:val="22"/>
          <w:highlight w:val="cyan"/>
          <w:u w:val="single"/>
        </w:rPr>
        <w:t>rights</w:t>
      </w:r>
      <w:r w:rsidRPr="00CF76C0">
        <w:rPr>
          <w:sz w:val="22"/>
          <w:u w:val="single"/>
        </w:rPr>
        <w:t>, and</w:t>
      </w:r>
      <w:r w:rsidRPr="00CF76C0">
        <w:rPr>
          <w:sz w:val="14"/>
          <w:szCs w:val="20"/>
        </w:rPr>
        <w:t xml:space="preserve"> even the </w:t>
      </w:r>
      <w:r w:rsidRPr="00CF76C0">
        <w:rPr>
          <w:sz w:val="22"/>
          <w:u w:val="single"/>
        </w:rPr>
        <w:t>validation of</w:t>
      </w:r>
      <w:r w:rsidRPr="00CF76C0">
        <w:rPr>
          <w:sz w:val="14"/>
          <w:szCs w:val="20"/>
        </w:rPr>
        <w:t xml:space="preserve"> their personal and social </w:t>
      </w:r>
      <w:r w:rsidRPr="00CF76C0">
        <w:rPr>
          <w:sz w:val="22"/>
          <w:u w:val="single"/>
        </w:rPr>
        <w:t>identities</w:t>
      </w:r>
      <w:r w:rsidRPr="00CF76C0">
        <w:rPr>
          <w:sz w:val="14"/>
          <w:szCs w:val="20"/>
        </w:rPr>
        <w:t xml:space="preserve"> by others. Global </w:t>
      </w:r>
      <w:r w:rsidRPr="00CF76C0">
        <w:rPr>
          <w:b/>
          <w:iCs/>
          <w:sz w:val="22"/>
          <w:highlight w:val="cyan"/>
          <w:u w:val="single"/>
        </w:rPr>
        <w:t>warming</w:t>
      </w:r>
      <w:r w:rsidRPr="00CF76C0">
        <w:rPr>
          <w:sz w:val="22"/>
          <w:highlight w:val="cyan"/>
          <w:u w:val="single"/>
        </w:rPr>
        <w:t xml:space="preserve"> is a metaphor</w:t>
      </w:r>
      <w:r w:rsidRPr="00CF76C0">
        <w:rPr>
          <w:sz w:val="22"/>
          <w:u w:val="single"/>
        </w:rPr>
        <w:t xml:space="preserve"> of this morphological social change</w:t>
      </w:r>
      <w:r w:rsidRPr="00CF76C0">
        <w:rPr>
          <w:sz w:val="14"/>
          <w:szCs w:val="20"/>
        </w:rPr>
        <w:t xml:space="preserve"> in the human condition. </w:t>
      </w:r>
      <w:r w:rsidRPr="00CF76C0">
        <w:rPr>
          <w:b/>
          <w:iCs/>
          <w:sz w:val="22"/>
          <w:highlight w:val="cyan"/>
          <w:u w:val="single"/>
        </w:rPr>
        <w:t>All</w:t>
      </w:r>
      <w:r w:rsidRPr="00CF76C0">
        <w:rPr>
          <w:sz w:val="22"/>
          <w:u w:val="single"/>
        </w:rPr>
        <w:t xml:space="preserve"> humans </w:t>
      </w:r>
      <w:r w:rsidRPr="00CF76C0">
        <w:rPr>
          <w:sz w:val="22"/>
          <w:highlight w:val="cyan"/>
          <w:u w:val="single"/>
        </w:rPr>
        <w:t xml:space="preserve">are </w:t>
      </w:r>
      <w:r w:rsidRPr="00CF76C0">
        <w:rPr>
          <w:b/>
          <w:iCs/>
          <w:sz w:val="22"/>
          <w:highlight w:val="cyan"/>
          <w:u w:val="single"/>
        </w:rPr>
        <w:t>implicated</w:t>
      </w:r>
      <w:r w:rsidRPr="00CF76C0">
        <w:rPr>
          <w:sz w:val="22"/>
          <w:highlight w:val="cyan"/>
          <w:u w:val="single"/>
        </w:rPr>
        <w:t xml:space="preserve"> in</w:t>
      </w:r>
      <w:r w:rsidRPr="00CF76C0">
        <w:rPr>
          <w:sz w:val="22"/>
          <w:u w:val="single"/>
        </w:rPr>
        <w:t xml:space="preserve"> this looming</w:t>
      </w:r>
      <w:r w:rsidRPr="00CF76C0">
        <w:rPr>
          <w:sz w:val="14"/>
          <w:szCs w:val="20"/>
        </w:rPr>
        <w:t xml:space="preserve"> Anthropogenic-induced </w:t>
      </w:r>
      <w:r w:rsidRPr="00CF76C0">
        <w:rPr>
          <w:b/>
          <w:iCs/>
          <w:sz w:val="22"/>
          <w:highlight w:val="cyan"/>
          <w:u w:val="single"/>
        </w:rPr>
        <w:t>disaster</w:t>
      </w:r>
      <w:r w:rsidRPr="00CF76C0">
        <w:rPr>
          <w:sz w:val="14"/>
          <w:szCs w:val="20"/>
        </w:rPr>
        <w:t xml:space="preserve"> — the exhausts of billions of automobiles, the methane released in fracking for natural gas, outdated U.S. coal-fired power plants and newly constructed ones in China. Even the poor farmer burning charcoal to warm his dinner is complicit.</w:t>
      </w:r>
    </w:p>
    <w:p w14:paraId="1B54DAF1" w14:textId="77777777" w:rsidR="00CF76C0" w:rsidRPr="00CF76C0" w:rsidRDefault="00CF76C0" w:rsidP="00CF76C0">
      <w:pPr>
        <w:rPr>
          <w:sz w:val="6"/>
          <w:szCs w:val="8"/>
        </w:rPr>
      </w:pPr>
      <w:r w:rsidRPr="00CF76C0">
        <w:rPr>
          <w:sz w:val="6"/>
          <w:szCs w:val="8"/>
        </w:rPr>
        <w:t>Since interdependence surrounds, ensnares, and binds us as a human society, the dilemma confronting the world’s diverse and divided populations is evident: the expanding scope as well as the deepening, accumulating, and thickening interdependencies of globalization urge global government. But the Kantian ideal of universal governance is beyond the reach of the world’s disparate peoples. They are profoundly divided by religion, culture, language, tribal, ethnic and national loyalties as well as by class, social status, race, gender, and sexual orientation. How have the democracies responded to this dilemma? How have they attempted to reconcile the growing interdependence of the world’s disputing peoples and need for global governance?</w:t>
      </w:r>
    </w:p>
    <w:p w14:paraId="21600581" w14:textId="77777777" w:rsidR="00CF76C0" w:rsidRPr="00CF76C0" w:rsidRDefault="00CF76C0" w:rsidP="00CF76C0">
      <w:pPr>
        <w:rPr>
          <w:sz w:val="6"/>
          <w:szCs w:val="8"/>
        </w:rPr>
      </w:pPr>
      <w:r w:rsidRPr="00CF76C0">
        <w:rPr>
          <w:sz w:val="6"/>
          <w:szCs w:val="8"/>
        </w:rPr>
        <w:t>What do we mean by the governance of a human society?</w:t>
      </w:r>
    </w:p>
    <w:p w14:paraId="7BBFDC72" w14:textId="77777777" w:rsidR="00CF76C0" w:rsidRPr="00CF76C0" w:rsidRDefault="00CF76C0" w:rsidP="00CF76C0">
      <w:pPr>
        <w:rPr>
          <w:sz w:val="6"/>
          <w:szCs w:val="8"/>
        </w:rPr>
      </w:pPr>
      <w:r w:rsidRPr="00CF76C0">
        <w:rPr>
          <w:sz w:val="6"/>
          <w:szCs w:val="8"/>
        </w:rPr>
        <w:t>A working, legitimate government of a human society requires simultaneous responses to three competing imperatives: Order, Welfare, and Legitimacy. While the forms of these OWL imperatives have differed radically over the course of human societal evolution, these constraints remain predicable of all human societies if they are to replicate themselves and flourish over time. The OWL imperatives are no less applicable to a global society.</w:t>
      </w:r>
    </w:p>
    <w:p w14:paraId="0A78FAEA" w14:textId="77777777" w:rsidR="00CF76C0" w:rsidRPr="00CF76C0" w:rsidRDefault="00CF76C0" w:rsidP="00CF76C0">
      <w:pPr>
        <w:rPr>
          <w:sz w:val="6"/>
          <w:szCs w:val="8"/>
        </w:rPr>
      </w:pPr>
      <w:r w:rsidRPr="00CF76C0">
        <w:rPr>
          <w:sz w:val="6"/>
          <w:szCs w:val="8"/>
        </w:rPr>
        <w:t>1. Order refers to a society’s investment of awesome material power in an individual or body to arbitrate and resolve value, interest, and preference conflicts, which cannot be otherwise resolved by non-violent means — the Hobbesian problematic.</w:t>
      </w:r>
    </w:p>
    <w:p w14:paraId="5E3E97AE" w14:textId="77777777" w:rsidR="00CF76C0" w:rsidRPr="00CF76C0" w:rsidRDefault="00CF76C0" w:rsidP="00CF76C0">
      <w:pPr>
        <w:rPr>
          <w:sz w:val="6"/>
          <w:szCs w:val="8"/>
        </w:rPr>
      </w:pPr>
      <w:r w:rsidRPr="00CF76C0">
        <w:rPr>
          <w:sz w:val="6"/>
          <w:szCs w:val="8"/>
        </w:rPr>
        <w:t>2. The Welfare imperative refers to the necessity of humans to eat, drink, clothe, and shelter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224DE2A7" w14:textId="77777777" w:rsidR="00CF76C0" w:rsidRPr="00CF76C0" w:rsidRDefault="00CF76C0" w:rsidP="00CF76C0">
      <w:pPr>
        <w:rPr>
          <w:sz w:val="6"/>
          <w:szCs w:val="8"/>
        </w:rPr>
      </w:pPr>
      <w:r w:rsidRPr="00CF76C0">
        <w:rPr>
          <w:sz w:val="6"/>
          <w:szCs w:val="8"/>
        </w:rPr>
        <w:t>3. Legitimacy is no less a form of governing power and authority, independent of the Order and Welfare imperatives. Either by choice, socialization, or coerced acquiescence, populations acknowledge a regime’s governing authority and their obligation to submit to its rule. Here arises the Rousseaunian problematic.</w:t>
      </w:r>
    </w:p>
    <w:p w14:paraId="20FCDE7C" w14:textId="77777777" w:rsidR="00CF76C0" w:rsidRPr="00CF76C0" w:rsidRDefault="00CF76C0" w:rsidP="00CF76C0">
      <w:pPr>
        <w:rPr>
          <w:sz w:val="6"/>
          <w:szCs w:val="8"/>
        </w:rPr>
      </w:pPr>
      <w:r w:rsidRPr="00CF76C0">
        <w:rPr>
          <w:sz w:val="6"/>
          <w:szCs w:val="8"/>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1FF00F45" w14:textId="77777777" w:rsidR="00CF76C0" w:rsidRPr="00CF76C0" w:rsidRDefault="00CF76C0" w:rsidP="00CF76C0">
      <w:pPr>
        <w:rPr>
          <w:sz w:val="6"/>
          <w:szCs w:val="8"/>
        </w:rPr>
      </w:pPr>
      <w:r w:rsidRPr="00CF76C0">
        <w:rPr>
          <w:sz w:val="6"/>
          <w:szCs w:val="8"/>
        </w:rPr>
        <w:t>The Democratic Project</w:t>
      </w:r>
    </w:p>
    <w:p w14:paraId="578683D6" w14:textId="77777777" w:rsidR="00CF76C0" w:rsidRPr="00CF76C0" w:rsidRDefault="00CF76C0" w:rsidP="00CF76C0">
      <w:pPr>
        <w:rPr>
          <w:sz w:val="6"/>
          <w:szCs w:val="8"/>
        </w:rPr>
      </w:pPr>
      <w:r w:rsidRPr="00CF76C0">
        <w:rPr>
          <w:sz w:val="6"/>
          <w:szCs w:val="8"/>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5E7C844E" w14:textId="77777777" w:rsidR="00CF76C0" w:rsidRPr="00CF76C0" w:rsidRDefault="00CF76C0" w:rsidP="00CF76C0">
      <w:pPr>
        <w:rPr>
          <w:sz w:val="6"/>
          <w:szCs w:val="8"/>
        </w:rPr>
      </w:pPr>
      <w:r w:rsidRPr="00CF76C0">
        <w:rPr>
          <w:sz w:val="6"/>
          <w:szCs w:val="8"/>
        </w:rPr>
        <w:t>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the Internet, cell phones and iPhones, or miracle cures? These are the products of the iron triangle of the global democratic state, academic and non-profit research centers, and corporations. It is a myth that the Market System did all this alone. Fueled by increasing material wealth, the democratic global state was afforded the means to become the Safety Net state, providing education, health, social security, leisure and recreation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69EC7CD3" w14:textId="77777777" w:rsidR="00CF76C0" w:rsidRPr="00CF76C0" w:rsidRDefault="00CF76C0" w:rsidP="00CF76C0">
      <w:pPr>
        <w:rPr>
          <w:sz w:val="6"/>
          <w:szCs w:val="8"/>
        </w:rPr>
      </w:pPr>
      <w:r w:rsidRPr="00CF76C0">
        <w:rPr>
          <w:sz w:val="6"/>
          <w:szCs w:val="8"/>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307D9859" w14:textId="77777777" w:rsidR="00CF76C0" w:rsidRPr="00CF76C0" w:rsidRDefault="00CF76C0" w:rsidP="00CF76C0">
      <w:pPr>
        <w:rPr>
          <w:rFonts w:eastAsiaTheme="minorEastAsia"/>
          <w:szCs w:val="20"/>
          <w:u w:val="single"/>
        </w:rPr>
      </w:pPr>
      <w:r w:rsidRPr="00CF76C0">
        <w:rPr>
          <w:sz w:val="14"/>
          <w:szCs w:val="20"/>
        </w:rPr>
        <w:t xml:space="preserve">As for the imperative of Legitimacy, the social compacts of the democracies affirmed Rousseau’s conjecture that all humans are free and therefore equal. Applied to elections each citizen has one vote. </w:t>
      </w:r>
      <w:r w:rsidRPr="00CF76C0">
        <w:rPr>
          <w:sz w:val="22"/>
          <w:u w:val="single"/>
        </w:rPr>
        <w:t xml:space="preserve">Democratic </w:t>
      </w:r>
      <w:r w:rsidRPr="00CF76C0">
        <w:rPr>
          <w:sz w:val="22"/>
          <w:highlight w:val="cyan"/>
          <w:u w:val="single"/>
        </w:rPr>
        <w:t>regimes</w:t>
      </w:r>
      <w:r w:rsidRPr="00CF76C0">
        <w:rPr>
          <w:sz w:val="14"/>
          <w:szCs w:val="20"/>
        </w:rPr>
        <w:t xml:space="preserve"> are also obliged to submit to the rule of law, to conduct free and fair elections, to honor majority rule while protecting minority rights, and to </w:t>
      </w:r>
      <w:r w:rsidRPr="00CF76C0">
        <w:rPr>
          <w:b/>
          <w:iCs/>
          <w:sz w:val="22"/>
          <w:highlight w:val="cyan"/>
          <w:u w:val="single"/>
        </w:rPr>
        <w:t>promote</w:t>
      </w:r>
      <w:r w:rsidRPr="00CF76C0">
        <w:rPr>
          <w:sz w:val="22"/>
          <w:u w:val="single"/>
        </w:rPr>
        <w:t xml:space="preserve"> human </w:t>
      </w:r>
      <w:r w:rsidRPr="00CF76C0">
        <w:rPr>
          <w:sz w:val="22"/>
          <w:highlight w:val="cyan"/>
          <w:u w:val="single"/>
        </w:rPr>
        <w:t>rights</w:t>
      </w:r>
      <w:r w:rsidRPr="00CF76C0">
        <w:rPr>
          <w:sz w:val="14"/>
          <w:szCs w:val="20"/>
        </w:rPr>
        <w:t xml:space="preserve"> at home and </w:t>
      </w:r>
      <w:r w:rsidRPr="00CF76C0">
        <w:rPr>
          <w:b/>
          <w:iCs/>
          <w:sz w:val="22"/>
          <w:highlight w:val="cyan"/>
          <w:u w:val="single"/>
        </w:rPr>
        <w:t>abroad</w:t>
      </w:r>
      <w:r w:rsidRPr="00CF76C0">
        <w:rPr>
          <w:sz w:val="22"/>
          <w:u w:val="single"/>
        </w:rPr>
        <w:t>.</w:t>
      </w:r>
    </w:p>
    <w:p w14:paraId="5D4A652C" w14:textId="77777777" w:rsidR="00CF76C0" w:rsidRPr="00CF76C0" w:rsidRDefault="00CF76C0" w:rsidP="00CF76C0">
      <w:pPr>
        <w:rPr>
          <w:sz w:val="14"/>
          <w:szCs w:val="20"/>
        </w:rPr>
      </w:pPr>
      <w:r w:rsidRPr="00CF76C0">
        <w:rPr>
          <w:sz w:val="14"/>
          <w:szCs w:val="20"/>
        </w:rPr>
        <w:t>The Authoritarian Threat to the Democratic Project</w:t>
      </w:r>
    </w:p>
    <w:p w14:paraId="0A1836D5" w14:textId="77777777" w:rsidR="00CF76C0" w:rsidRPr="00CF76C0" w:rsidRDefault="00CF76C0" w:rsidP="00CF76C0">
      <w:pPr>
        <w:rPr>
          <w:sz w:val="14"/>
          <w:szCs w:val="20"/>
        </w:rPr>
      </w:pPr>
      <w:r w:rsidRPr="00CF76C0">
        <w:rPr>
          <w:sz w:val="22"/>
          <w:u w:val="single"/>
        </w:rPr>
        <w:t xml:space="preserve">The </w:t>
      </w:r>
      <w:r w:rsidRPr="00CF76C0">
        <w:rPr>
          <w:b/>
          <w:iCs/>
          <w:sz w:val="22"/>
          <w:u w:val="single"/>
        </w:rPr>
        <w:t>democratic project</w:t>
      </w:r>
      <w:r w:rsidRPr="00CF76C0">
        <w:rPr>
          <w:sz w:val="22"/>
          <w:u w:val="single"/>
        </w:rPr>
        <w:t xml:space="preserve"> for</w:t>
      </w:r>
      <w:r w:rsidRPr="00CF76C0">
        <w:rPr>
          <w:b/>
          <w:iCs/>
          <w:sz w:val="22"/>
          <w:u w:val="single"/>
        </w:rPr>
        <w:t xml:space="preserve"> global </w:t>
      </w:r>
      <w:r w:rsidRPr="00CF76C0">
        <w:rPr>
          <w:b/>
          <w:iCs/>
          <w:sz w:val="22"/>
          <w:highlight w:val="cyan"/>
          <w:u w:val="single"/>
        </w:rPr>
        <w:t>governance</w:t>
      </w:r>
      <w:r w:rsidRPr="00CF76C0">
        <w:rPr>
          <w:sz w:val="22"/>
          <w:highlight w:val="cyan"/>
          <w:u w:val="single"/>
        </w:rPr>
        <w:t xml:space="preserve"> is</w:t>
      </w:r>
      <w:r w:rsidRPr="00CF76C0">
        <w:rPr>
          <w:sz w:val="22"/>
          <w:u w:val="single"/>
        </w:rPr>
        <w:t xml:space="preserve"> now </w:t>
      </w:r>
      <w:r w:rsidRPr="00CF76C0">
        <w:rPr>
          <w:sz w:val="22"/>
          <w:highlight w:val="cyan"/>
          <w:u w:val="single"/>
        </w:rPr>
        <w:t xml:space="preserve">at </w:t>
      </w:r>
      <w:r w:rsidRPr="00CF76C0">
        <w:rPr>
          <w:b/>
          <w:iCs/>
          <w:sz w:val="22"/>
          <w:highlight w:val="cyan"/>
          <w:u w:val="single"/>
        </w:rPr>
        <w:t>risk</w:t>
      </w:r>
      <w:r w:rsidRPr="00CF76C0">
        <w:rPr>
          <w:sz w:val="22"/>
          <w:u w:val="single"/>
        </w:rPr>
        <w:t>.</w:t>
      </w:r>
      <w:r w:rsidRPr="00CF76C0">
        <w:rPr>
          <w:sz w:val="14"/>
          <w:szCs w:val="20"/>
        </w:rPr>
        <w:t xml:space="preserve"> Let’s start with the challenges posed by authoritarian regimes, with Russia and China in the lead. Both </w:t>
      </w:r>
      <w:r w:rsidRPr="00CF76C0">
        <w:rPr>
          <w:sz w:val="22"/>
          <w:highlight w:val="cyan"/>
          <w:u w:val="single"/>
        </w:rPr>
        <w:t xml:space="preserve">Russia and China would </w:t>
      </w:r>
      <w:r w:rsidRPr="00CF76C0">
        <w:rPr>
          <w:b/>
          <w:iCs/>
          <w:sz w:val="22"/>
          <w:highlight w:val="cyan"/>
          <w:u w:val="single"/>
        </w:rPr>
        <w:t>rest global governance</w:t>
      </w:r>
      <w:r w:rsidRPr="00CF76C0">
        <w:rPr>
          <w:sz w:val="22"/>
          <w:u w:val="single"/>
        </w:rPr>
        <w:t xml:space="preserve"> on Big Power spheres of influence. Both</w:t>
      </w:r>
      <w:r w:rsidRPr="00CF76C0">
        <w:rPr>
          <w:sz w:val="14"/>
          <w:szCs w:val="20"/>
        </w:rPr>
        <w:t xml:space="preserve"> would </w:t>
      </w:r>
      <w:r w:rsidRPr="00CF76C0">
        <w:rPr>
          <w:sz w:val="22"/>
          <w:highlight w:val="cyan"/>
          <w:u w:val="single"/>
        </w:rPr>
        <w:t>assume</w:t>
      </w:r>
      <w:r w:rsidRPr="00CF76C0">
        <w:rPr>
          <w:sz w:val="14"/>
          <w:szCs w:val="20"/>
          <w:highlight w:val="cyan"/>
        </w:rPr>
        <w:t xml:space="preserve"> </w:t>
      </w:r>
      <w:r w:rsidRPr="00CF76C0">
        <w:rPr>
          <w:b/>
          <w:iCs/>
          <w:sz w:val="22"/>
          <w:highlight w:val="cyan"/>
          <w:u w:val="single"/>
        </w:rPr>
        <w:t>hegemonic status</w:t>
      </w:r>
      <w:r w:rsidRPr="00CF76C0">
        <w:rPr>
          <w:sz w:val="22"/>
          <w:u w:val="single"/>
        </w:rPr>
        <w:t xml:space="preserve"> in their</w:t>
      </w:r>
      <w:r w:rsidRPr="00CF76C0">
        <w:rPr>
          <w:sz w:val="14"/>
          <w:szCs w:val="20"/>
        </w:rPr>
        <w:t xml:space="preserve"> respective </w:t>
      </w:r>
      <w:r w:rsidRPr="00CF76C0">
        <w:rPr>
          <w:sz w:val="22"/>
          <w:u w:val="single"/>
        </w:rPr>
        <w:t xml:space="preserve">regions, </w:t>
      </w:r>
      <w:r w:rsidRPr="00CF76C0">
        <w:rPr>
          <w:sz w:val="22"/>
          <w:highlight w:val="cyan"/>
          <w:u w:val="single"/>
        </w:rPr>
        <w:t>asserting</w:t>
      </w:r>
      <w:r w:rsidRPr="00CF76C0">
        <w:rPr>
          <w:sz w:val="22"/>
          <w:u w:val="single"/>
        </w:rPr>
        <w:t xml:space="preserve"> their</w:t>
      </w:r>
      <w:r w:rsidRPr="00CF76C0">
        <w:rPr>
          <w:sz w:val="14"/>
          <w:szCs w:val="20"/>
        </w:rPr>
        <w:t xml:space="preserve"> </w:t>
      </w:r>
      <w:r w:rsidRPr="00CF76C0">
        <w:rPr>
          <w:sz w:val="22"/>
          <w:u w:val="single"/>
        </w:rPr>
        <w:t xml:space="preserve">versions of the </w:t>
      </w:r>
      <w:r w:rsidRPr="00CF76C0">
        <w:rPr>
          <w:b/>
          <w:iCs/>
          <w:sz w:val="22"/>
          <w:u w:val="single"/>
        </w:rPr>
        <w:t>Monroe Doctrine</w:t>
      </w:r>
      <w:r w:rsidRPr="00CF76C0">
        <w:rPr>
          <w:sz w:val="22"/>
          <w:u w:val="single"/>
        </w:rPr>
        <w:t>.</w:t>
      </w:r>
      <w:r w:rsidRPr="00CF76C0">
        <w:rPr>
          <w:sz w:val="14"/>
          <w:szCs w:val="20"/>
        </w:rPr>
        <w:t xml:space="preserve"> Their </w:t>
      </w:r>
      <w:r w:rsidRPr="00CF76C0">
        <w:rPr>
          <w:sz w:val="22"/>
          <w:highlight w:val="cyan"/>
          <w:u w:val="single"/>
        </w:rPr>
        <w:t>regional hegemony</w:t>
      </w:r>
      <w:r w:rsidRPr="00CF76C0">
        <w:rPr>
          <w:sz w:val="22"/>
          <w:u w:val="single"/>
        </w:rPr>
        <w:t xml:space="preserve"> would</w:t>
      </w:r>
      <w:r w:rsidRPr="00CF76C0">
        <w:rPr>
          <w:sz w:val="14"/>
          <w:szCs w:val="20"/>
        </w:rPr>
        <w:t xml:space="preserve"> then </w:t>
      </w:r>
      <w:r w:rsidRPr="00CF76C0">
        <w:rPr>
          <w:b/>
          <w:iCs/>
          <w:sz w:val="22"/>
          <w:u w:val="single"/>
        </w:rPr>
        <w:t>leverage</w:t>
      </w:r>
      <w:r w:rsidRPr="00CF76C0">
        <w:rPr>
          <w:sz w:val="14"/>
          <w:szCs w:val="20"/>
        </w:rPr>
        <w:t xml:space="preserve"> </w:t>
      </w:r>
      <w:r w:rsidRPr="00CF76C0">
        <w:rPr>
          <w:sz w:val="22"/>
          <w:u w:val="single"/>
        </w:rPr>
        <w:t xml:space="preserve">their claim to be global </w:t>
      </w:r>
      <w:r w:rsidRPr="00CF76C0">
        <w:rPr>
          <w:b/>
          <w:iCs/>
          <w:sz w:val="22"/>
          <w:u w:val="single"/>
        </w:rPr>
        <w:t>Big Powers</w:t>
      </w:r>
      <w:r w:rsidRPr="00CF76C0">
        <w:rPr>
          <w:sz w:val="22"/>
          <w:u w:val="single"/>
        </w:rPr>
        <w:t>.</w:t>
      </w:r>
      <w:r w:rsidRPr="00CF76C0">
        <w:rPr>
          <w:sz w:val="14"/>
          <w:szCs w:val="20"/>
        </w:rPr>
        <w:t xml:space="preserve"> Moscow and Beijing would then have an equal say with the United States and the West in sharing and shaping global governance. </w:t>
      </w:r>
      <w:r w:rsidRPr="00CF76C0">
        <w:rPr>
          <w:sz w:val="22"/>
          <w:highlight w:val="cyan"/>
          <w:u w:val="single"/>
        </w:rPr>
        <w:t>The</w:t>
      </w:r>
      <w:r w:rsidRPr="00CF76C0">
        <w:rPr>
          <w:sz w:val="22"/>
          <w:u w:val="single"/>
        </w:rPr>
        <w:t xml:space="preserve"> Russo-Chinese global </w:t>
      </w:r>
      <w:r w:rsidRPr="00CF76C0">
        <w:rPr>
          <w:sz w:val="22"/>
          <w:highlight w:val="cyan"/>
          <w:u w:val="single"/>
        </w:rPr>
        <w:t>system</w:t>
      </w:r>
      <w:r w:rsidRPr="00CF76C0">
        <w:rPr>
          <w:sz w:val="14"/>
          <w:szCs w:val="20"/>
        </w:rPr>
        <w:t xml:space="preserve"> of Order </w:t>
      </w:r>
      <w:r w:rsidRPr="00CF76C0">
        <w:rPr>
          <w:sz w:val="22"/>
          <w:highlight w:val="cyan"/>
          <w:u w:val="single"/>
        </w:rPr>
        <w:t>would ascribe</w:t>
      </w:r>
      <w:r w:rsidRPr="00CF76C0">
        <w:rPr>
          <w:sz w:val="14"/>
          <w:szCs w:val="20"/>
        </w:rPr>
        <w:t xml:space="preserve"> to Russia and China governing privileges not accorded to the states both aspire to dominate. </w:t>
      </w:r>
      <w:r w:rsidRPr="00CF76C0">
        <w:rPr>
          <w:sz w:val="22"/>
          <w:u w:val="single"/>
        </w:rPr>
        <w:t>Moscow and Beijing</w:t>
      </w:r>
      <w:r w:rsidRPr="00CF76C0">
        <w:rPr>
          <w:sz w:val="14"/>
          <w:szCs w:val="20"/>
        </w:rPr>
        <w:t xml:space="preserve"> would enjoy </w:t>
      </w:r>
      <w:r w:rsidRPr="00CF76C0">
        <w:rPr>
          <w:b/>
          <w:iCs/>
          <w:sz w:val="22"/>
          <w:u w:val="single"/>
        </w:rPr>
        <w:t>unconditional</w:t>
      </w:r>
      <w:r w:rsidRPr="00CF76C0">
        <w:rPr>
          <w:sz w:val="22"/>
          <w:u w:val="single"/>
        </w:rPr>
        <w:t xml:space="preserve"> recognition of</w:t>
      </w:r>
      <w:r w:rsidRPr="00CF76C0">
        <w:rPr>
          <w:sz w:val="14"/>
          <w:szCs w:val="20"/>
        </w:rPr>
        <w:t xml:space="preserve"> their state </w:t>
      </w:r>
      <w:r w:rsidRPr="00CF76C0">
        <w:rPr>
          <w:b/>
          <w:iCs/>
          <w:sz w:val="22"/>
          <w:u w:val="single"/>
        </w:rPr>
        <w:t>sovereignty</w:t>
      </w:r>
      <w:r w:rsidRPr="00CF76C0">
        <w:rPr>
          <w:sz w:val="14"/>
          <w:szCs w:val="20"/>
        </w:rPr>
        <w:t xml:space="preserve">, territorial integrity, and non-interference in their domestic affairs, </w:t>
      </w:r>
      <w:r w:rsidRPr="00CF76C0">
        <w:rPr>
          <w:sz w:val="22"/>
          <w:u w:val="single"/>
        </w:rPr>
        <w:t>but</w:t>
      </w:r>
      <w:r w:rsidRPr="00CF76C0">
        <w:rPr>
          <w:sz w:val="14"/>
          <w:szCs w:val="20"/>
        </w:rPr>
        <w:t xml:space="preserve"> </w:t>
      </w:r>
      <w:r w:rsidRPr="00CF76C0">
        <w:rPr>
          <w:sz w:val="22"/>
          <w:u w:val="single"/>
        </w:rPr>
        <w:t>they would</w:t>
      </w:r>
      <w:r w:rsidRPr="00CF76C0">
        <w:rPr>
          <w:sz w:val="14"/>
          <w:szCs w:val="20"/>
        </w:rPr>
        <w:t xml:space="preserve"> reserve to themselves the right to </w:t>
      </w:r>
      <w:r w:rsidRPr="00CF76C0">
        <w:rPr>
          <w:b/>
          <w:iCs/>
          <w:sz w:val="22"/>
          <w:u w:val="single"/>
        </w:rPr>
        <w:t>intervene</w:t>
      </w:r>
      <w:r w:rsidRPr="00CF76C0">
        <w:rPr>
          <w:sz w:val="22"/>
          <w:u w:val="single"/>
        </w:rPr>
        <w:t xml:space="preserve"> in</w:t>
      </w:r>
      <w:r w:rsidRPr="00CF76C0">
        <w:rPr>
          <w:sz w:val="14"/>
          <w:szCs w:val="20"/>
        </w:rPr>
        <w:t xml:space="preserve"> the domestic and foreign affairs of the </w:t>
      </w:r>
      <w:r w:rsidRPr="00CF76C0">
        <w:rPr>
          <w:sz w:val="22"/>
          <w:u w:val="single"/>
        </w:rPr>
        <w:t>states</w:t>
      </w:r>
      <w:r w:rsidRPr="00CF76C0">
        <w:rPr>
          <w:sz w:val="14"/>
          <w:szCs w:val="20"/>
        </w:rPr>
        <w:t xml:space="preserve"> and peoples under their tutelage </w:t>
      </w:r>
      <w:r w:rsidRPr="00CF76C0">
        <w:rPr>
          <w:sz w:val="22"/>
          <w:u w:val="single"/>
        </w:rPr>
        <w:t>in pursuit of</w:t>
      </w:r>
      <w:r w:rsidRPr="00CF76C0">
        <w:rPr>
          <w:sz w:val="14"/>
          <w:szCs w:val="20"/>
        </w:rPr>
        <w:t xml:space="preserve"> their </w:t>
      </w:r>
      <w:r w:rsidRPr="00CF76C0">
        <w:rPr>
          <w:sz w:val="22"/>
          <w:u w:val="single"/>
        </w:rPr>
        <w:t xml:space="preserve">hegemonic interests. </w:t>
      </w:r>
      <w:r w:rsidRPr="00CF76C0">
        <w:rPr>
          <w:sz w:val="14"/>
          <w:szCs w:val="20"/>
        </w:rPr>
        <w:t xml:space="preserve">President </w:t>
      </w:r>
      <w:r w:rsidRPr="00CF76C0">
        <w:rPr>
          <w:sz w:val="22"/>
          <w:u w:val="single"/>
        </w:rPr>
        <w:t>Putin</w:t>
      </w:r>
      <w:r w:rsidRPr="00CF76C0">
        <w:rPr>
          <w:sz w:val="14"/>
          <w:szCs w:val="20"/>
        </w:rPr>
        <w:t xml:space="preserve"> has </w:t>
      </w:r>
      <w:r w:rsidRPr="00CF76C0">
        <w:rPr>
          <w:sz w:val="22"/>
          <w:u w:val="single"/>
        </w:rPr>
        <w:t>announced</w:t>
      </w:r>
      <w:r w:rsidRPr="00CF76C0">
        <w:rPr>
          <w:sz w:val="14"/>
          <w:szCs w:val="20"/>
        </w:rPr>
        <w:t xml:space="preserve"> that </w:t>
      </w:r>
      <w:r w:rsidRPr="00CF76C0">
        <w:rPr>
          <w:sz w:val="22"/>
          <w:u w:val="single"/>
        </w:rPr>
        <w:t xml:space="preserve">Russia’s </w:t>
      </w:r>
      <w:r w:rsidRPr="00CF76C0">
        <w:rPr>
          <w:b/>
          <w:iCs/>
          <w:sz w:val="22"/>
          <w:u w:val="single"/>
        </w:rPr>
        <w:t>imperialism</w:t>
      </w:r>
      <w:r w:rsidRPr="00CF76C0">
        <w:rPr>
          <w:sz w:val="22"/>
          <w:u w:val="single"/>
        </w:rPr>
        <w:t xml:space="preserve"> encompasses</w:t>
      </w:r>
      <w:r w:rsidRPr="00CF76C0">
        <w:rPr>
          <w:sz w:val="14"/>
          <w:szCs w:val="20"/>
        </w:rPr>
        <w:t xml:space="preserve"> the </w:t>
      </w:r>
      <w:r w:rsidRPr="00CF76C0">
        <w:rPr>
          <w:b/>
          <w:iCs/>
          <w:sz w:val="22"/>
          <w:u w:val="single"/>
        </w:rPr>
        <w:t>millions</w:t>
      </w:r>
      <w:r w:rsidRPr="00CF76C0">
        <w:rPr>
          <w:sz w:val="14"/>
          <w:szCs w:val="20"/>
        </w:rPr>
        <w:t xml:space="preserve"> of Russians </w:t>
      </w:r>
      <w:r w:rsidRPr="00CF76C0">
        <w:rPr>
          <w:sz w:val="22"/>
          <w:u w:val="single"/>
        </w:rPr>
        <w:t>living in the</w:t>
      </w:r>
      <w:r w:rsidRPr="00CF76C0">
        <w:rPr>
          <w:sz w:val="14"/>
          <w:szCs w:val="20"/>
        </w:rPr>
        <w:t xml:space="preserve"> </w:t>
      </w:r>
      <w:r w:rsidRPr="00CF76C0">
        <w:rPr>
          <w:sz w:val="22"/>
          <w:u w:val="single"/>
        </w:rPr>
        <w:t>former</w:t>
      </w:r>
      <w:r w:rsidRPr="00CF76C0">
        <w:rPr>
          <w:sz w:val="14"/>
          <w:szCs w:val="20"/>
        </w:rPr>
        <w:t xml:space="preserve"> republics of the </w:t>
      </w:r>
      <w:r w:rsidRPr="00CF76C0">
        <w:rPr>
          <w:sz w:val="22"/>
          <w:u w:val="single"/>
        </w:rPr>
        <w:t>Soviet Union.</w:t>
      </w:r>
      <w:r w:rsidRPr="00CF76C0">
        <w:rPr>
          <w:sz w:val="14"/>
          <w:szCs w:val="20"/>
        </w:rPr>
        <w:t xml:space="preserve"> Russia contends that Ukraine and Belarus also fall under Moscow’s purported claim to historical sovereignty over these states. </w:t>
      </w:r>
      <w:r w:rsidRPr="00CF76C0">
        <w:rPr>
          <w:sz w:val="22"/>
          <w:u w:val="single"/>
        </w:rPr>
        <w:t xml:space="preserve">Forceful re-absorption of </w:t>
      </w:r>
      <w:r w:rsidRPr="00CF76C0">
        <w:rPr>
          <w:b/>
          <w:iCs/>
          <w:sz w:val="22"/>
          <w:u w:val="single"/>
        </w:rPr>
        <w:t>Crimea</w:t>
      </w:r>
      <w:r w:rsidRPr="00CF76C0">
        <w:rPr>
          <w:sz w:val="22"/>
          <w:u w:val="single"/>
        </w:rPr>
        <w:t xml:space="preserve"> and control over eastern </w:t>
      </w:r>
      <w:r w:rsidRPr="00CF76C0">
        <w:rPr>
          <w:b/>
          <w:iCs/>
          <w:sz w:val="22"/>
          <w:u w:val="single"/>
        </w:rPr>
        <w:t>Ukraine</w:t>
      </w:r>
      <w:r w:rsidRPr="00CF76C0">
        <w:rPr>
          <w:sz w:val="14"/>
          <w:szCs w:val="20"/>
        </w:rPr>
        <w:t xml:space="preserve"> </w:t>
      </w:r>
      <w:r w:rsidRPr="00CF76C0">
        <w:rPr>
          <w:sz w:val="22"/>
          <w:u w:val="single"/>
        </w:rPr>
        <w:t xml:space="preserve">are viewed by </w:t>
      </w:r>
      <w:r w:rsidRPr="00CF76C0">
        <w:rPr>
          <w:sz w:val="14"/>
          <w:szCs w:val="20"/>
        </w:rPr>
        <w:t xml:space="preserve">President </w:t>
      </w:r>
      <w:r w:rsidRPr="00CF76C0">
        <w:rPr>
          <w:sz w:val="22"/>
          <w:u w:val="single"/>
        </w:rPr>
        <w:t xml:space="preserve">Putin as Russia’s historical inheritances. </w:t>
      </w:r>
      <w:r w:rsidRPr="00CF76C0">
        <w:rPr>
          <w:sz w:val="14"/>
          <w:szCs w:val="20"/>
        </w:rPr>
        <w:t>Self-determination is not extended to these states or to other states and peoples of the former Soviet Union. Moscow rejects their right to freely align, say, with the European Union or, god forbid, with NATO.</w:t>
      </w:r>
    </w:p>
    <w:p w14:paraId="5DFC47CB" w14:textId="77777777" w:rsidR="00CF76C0" w:rsidRPr="00CF76C0" w:rsidRDefault="00CF76C0" w:rsidP="00CF76C0">
      <w:r w:rsidRPr="00CF76C0">
        <w:rPr>
          <w:sz w:val="14"/>
          <w:szCs w:val="20"/>
        </w:rPr>
        <w:t xml:space="preserve">In contrast to the democratic project, universal in its reach, </w:t>
      </w:r>
      <w:r w:rsidRPr="00CF76C0">
        <w:rPr>
          <w:sz w:val="22"/>
          <w:u w:val="single"/>
        </w:rPr>
        <w:t xml:space="preserve">the </w:t>
      </w:r>
      <w:r w:rsidRPr="00CF76C0">
        <w:rPr>
          <w:sz w:val="22"/>
          <w:highlight w:val="cyan"/>
          <w:u w:val="single"/>
        </w:rPr>
        <w:t>Russo-Chinese</w:t>
      </w:r>
      <w:r w:rsidRPr="00CF76C0">
        <w:rPr>
          <w:sz w:val="14"/>
          <w:szCs w:val="20"/>
        </w:rPr>
        <w:t xml:space="preserve"> conception of a stable </w:t>
      </w:r>
      <w:r w:rsidRPr="00CF76C0">
        <w:rPr>
          <w:sz w:val="22"/>
          <w:u w:val="single"/>
        </w:rPr>
        <w:t xml:space="preserve">global </w:t>
      </w:r>
      <w:r w:rsidRPr="00CF76C0">
        <w:rPr>
          <w:sz w:val="22"/>
          <w:highlight w:val="cyan"/>
          <w:u w:val="single"/>
        </w:rPr>
        <w:t>order rests on</w:t>
      </w:r>
      <w:r w:rsidRPr="00CF76C0">
        <w:rPr>
          <w:sz w:val="14"/>
          <w:szCs w:val="20"/>
        </w:rPr>
        <w:t xml:space="preserve"> more </w:t>
      </w:r>
      <w:r w:rsidRPr="00CF76C0">
        <w:rPr>
          <w:b/>
          <w:iCs/>
          <w:sz w:val="22"/>
          <w:highlight w:val="cyan"/>
          <w:u w:val="single"/>
        </w:rPr>
        <w:t>tenuous</w:t>
      </w:r>
      <w:r w:rsidRPr="00CF76C0">
        <w:rPr>
          <w:sz w:val="14"/>
          <w:szCs w:val="20"/>
        </w:rPr>
        <w:t xml:space="preserve"> and </w:t>
      </w:r>
      <w:r w:rsidRPr="00CF76C0">
        <w:rPr>
          <w:b/>
          <w:iCs/>
          <w:sz w:val="22"/>
          <w:highlight w:val="cyan"/>
          <w:u w:val="single"/>
        </w:rPr>
        <w:t>conflict-prone</w:t>
      </w:r>
      <w:r w:rsidRPr="00CF76C0">
        <w:rPr>
          <w:sz w:val="22"/>
          <w:highlight w:val="cyan"/>
          <w:u w:val="single"/>
        </w:rPr>
        <w:t xml:space="preserve"> </w:t>
      </w:r>
      <w:r w:rsidRPr="00CF76C0">
        <w:rPr>
          <w:b/>
          <w:iCs/>
          <w:sz w:val="22"/>
          <w:highlight w:val="cyan"/>
          <w:u w:val="single"/>
        </w:rPr>
        <w:t>ethno-national foundations</w:t>
      </w:r>
      <w:r w:rsidRPr="00CF76C0">
        <w:rPr>
          <w:sz w:val="22"/>
          <w:u w:val="single"/>
        </w:rPr>
        <w:t>.</w:t>
      </w:r>
      <w:r w:rsidRPr="00CF76C0">
        <w:rPr>
          <w:sz w:val="14"/>
          <w:szCs w:val="20"/>
        </w:rPr>
        <w:t xml:space="preserve"> Russia’s proclaimed enemies are the United States and the European Union. Any means that undermines the unity of these entities is viewed by Moscow as a gain. </w:t>
      </w:r>
      <w:r w:rsidRPr="00CF76C0">
        <w:rPr>
          <w:sz w:val="22"/>
          <w:highlight w:val="cyan"/>
          <w:u w:val="single"/>
        </w:rPr>
        <w:t>The endgame</w:t>
      </w:r>
      <w:r w:rsidRPr="00CF76C0">
        <w:rPr>
          <w:sz w:val="22"/>
          <w:u w:val="single"/>
        </w:rPr>
        <w:t xml:space="preserve"> is </w:t>
      </w:r>
      <w:r w:rsidRPr="00CF76C0">
        <w:rPr>
          <w:sz w:val="22"/>
          <w:highlight w:val="cyan"/>
          <w:u w:val="single"/>
        </w:rPr>
        <w:t xml:space="preserve">a </w:t>
      </w:r>
      <w:r w:rsidRPr="00CF76C0">
        <w:rPr>
          <w:b/>
          <w:iCs/>
          <w:sz w:val="22"/>
          <w:highlight w:val="cyan"/>
          <w:u w:val="single"/>
        </w:rPr>
        <w:t>poly-anarchical</w:t>
      </w:r>
      <w:r w:rsidRPr="00CF76C0">
        <w:rPr>
          <w:sz w:val="22"/>
          <w:u w:val="single"/>
        </w:rPr>
        <w:t xml:space="preserve"> interstate system,</w:t>
      </w:r>
      <w:r w:rsidRPr="00CF76C0">
        <w:rPr>
          <w:sz w:val="14"/>
          <w:szCs w:val="20"/>
        </w:rPr>
        <w:t xml:space="preserve"> potentially </w:t>
      </w:r>
      <w:r w:rsidRPr="00CF76C0">
        <w:rPr>
          <w:sz w:val="22"/>
          <w:highlight w:val="cyan"/>
          <w:u w:val="single"/>
        </w:rPr>
        <w:t xml:space="preserve">as </w:t>
      </w:r>
      <w:r w:rsidRPr="00CF76C0">
        <w:rPr>
          <w:b/>
          <w:iCs/>
          <w:sz w:val="22"/>
          <w:highlight w:val="cyan"/>
          <w:u w:val="single"/>
        </w:rPr>
        <w:t>war-prone</w:t>
      </w:r>
      <w:r w:rsidRPr="00CF76C0">
        <w:rPr>
          <w:sz w:val="22"/>
          <w:highlight w:val="cyan"/>
          <w:u w:val="single"/>
        </w:rPr>
        <w:t xml:space="preserve"> as</w:t>
      </w:r>
      <w:r w:rsidRPr="00CF76C0">
        <w:rPr>
          <w:sz w:val="22"/>
          <w:u w:val="single"/>
        </w:rPr>
        <w:t xml:space="preserve"> the Eurocentric system </w:t>
      </w:r>
      <w:r w:rsidRPr="00CF76C0">
        <w:rPr>
          <w:b/>
          <w:iCs/>
          <w:sz w:val="22"/>
          <w:highlight w:val="cyan"/>
          <w:u w:val="single"/>
        </w:rPr>
        <w:t>before</w:t>
      </w:r>
      <w:r w:rsidRPr="00CF76C0">
        <w:rPr>
          <w:sz w:val="22"/>
          <w:u w:val="single"/>
        </w:rPr>
        <w:t xml:space="preserve"> and </w:t>
      </w:r>
      <w:r w:rsidRPr="00CF76C0">
        <w:rPr>
          <w:b/>
          <w:iCs/>
          <w:sz w:val="22"/>
          <w:u w:val="single"/>
        </w:rPr>
        <w:t xml:space="preserve">after </w:t>
      </w:r>
      <w:r w:rsidRPr="00CF76C0">
        <w:rPr>
          <w:b/>
          <w:iCs/>
          <w:sz w:val="22"/>
          <w:highlight w:val="cyan"/>
          <w:u w:val="single"/>
        </w:rPr>
        <w:t>World War I</w:t>
      </w:r>
      <w:r w:rsidRPr="00CF76C0">
        <w:rPr>
          <w:sz w:val="22"/>
          <w:highlight w:val="cyan"/>
          <w:u w:val="single"/>
        </w:rPr>
        <w:t>, but</w:t>
      </w:r>
      <w:r w:rsidRPr="00CF76C0">
        <w:rPr>
          <w:sz w:val="14"/>
          <w:szCs w:val="20"/>
        </w:rPr>
        <w:t xml:space="preserve"> now </w:t>
      </w:r>
      <w:r w:rsidRPr="00CF76C0">
        <w:rPr>
          <w:sz w:val="22"/>
          <w:u w:val="single"/>
        </w:rPr>
        <w:t xml:space="preserve">populated by states </w:t>
      </w:r>
      <w:r w:rsidRPr="00CF76C0">
        <w:rPr>
          <w:sz w:val="22"/>
          <w:highlight w:val="cyan"/>
          <w:u w:val="single"/>
        </w:rPr>
        <w:t xml:space="preserve">with </w:t>
      </w:r>
      <w:r w:rsidRPr="00CF76C0">
        <w:rPr>
          <w:b/>
          <w:iCs/>
          <w:sz w:val="22"/>
          <w:highlight w:val="cyan"/>
          <w:u w:val="single"/>
        </w:rPr>
        <w:t>nuc</w:t>
      </w:r>
      <w:r w:rsidRPr="00CF76C0">
        <w:rPr>
          <w:b/>
          <w:iCs/>
          <w:sz w:val="22"/>
          <w:u w:val="single"/>
        </w:rPr>
        <w:t>lear weapon</w:t>
      </w:r>
      <w:r w:rsidRPr="00CF76C0">
        <w:rPr>
          <w:b/>
          <w:iCs/>
          <w:sz w:val="22"/>
          <w:highlight w:val="cyan"/>
          <w:u w:val="single"/>
        </w:rPr>
        <w:t>s</w:t>
      </w:r>
      <w:r w:rsidRPr="00CF76C0">
        <w:t>.</w:t>
      </w:r>
    </w:p>
    <w:p w14:paraId="325B1C5A" w14:textId="77777777" w:rsidR="00CF76C0" w:rsidRPr="00CF76C0" w:rsidRDefault="00CF76C0" w:rsidP="00CF76C0"/>
    <w:p w14:paraId="6C5B67DC" w14:textId="77777777" w:rsidR="00CF76C0" w:rsidRPr="00CF76C0" w:rsidRDefault="00CF76C0" w:rsidP="00CF76C0">
      <w:pPr>
        <w:keepNext/>
        <w:keepLines/>
        <w:pageBreakBefore/>
        <w:spacing w:before="200"/>
        <w:jc w:val="center"/>
        <w:outlineLvl w:val="2"/>
        <w:rPr>
          <w:rFonts w:eastAsiaTheme="majorEastAsia" w:cstheme="majorBidi"/>
          <w:b/>
          <w:sz w:val="32"/>
          <w:szCs w:val="24"/>
          <w:u w:val="single"/>
        </w:rPr>
      </w:pPr>
      <w:r w:rsidRPr="00CF76C0">
        <w:rPr>
          <w:rFonts w:eastAsiaTheme="majorEastAsia" w:cstheme="majorBidi"/>
          <w:b/>
          <w:sz w:val="32"/>
          <w:szCs w:val="24"/>
          <w:u w:val="single"/>
        </w:rPr>
        <w:t>2NC---Competition---AT: Do Both</w:t>
      </w:r>
    </w:p>
    <w:p w14:paraId="09AC417C" w14:textId="77777777" w:rsidR="00CF76C0" w:rsidRPr="00CF76C0" w:rsidRDefault="00CF76C0" w:rsidP="00CF76C0">
      <w:pPr>
        <w:keepNext/>
        <w:keepLines/>
        <w:spacing w:before="200"/>
        <w:outlineLvl w:val="3"/>
        <w:rPr>
          <w:rFonts w:eastAsiaTheme="majorEastAsia" w:cstheme="majorBidi"/>
          <w:b/>
          <w:iCs/>
          <w:sz w:val="22"/>
        </w:rPr>
      </w:pPr>
      <w:r w:rsidRPr="00CF76C0">
        <w:rPr>
          <w:rFonts w:eastAsiaTheme="majorEastAsia" w:cstheme="majorBidi"/>
          <w:b/>
          <w:iCs/>
          <w:sz w:val="22"/>
        </w:rPr>
        <w:t xml:space="preserve">Inclusion of </w:t>
      </w:r>
      <w:r w:rsidRPr="00CF76C0">
        <w:rPr>
          <w:rFonts w:eastAsiaTheme="majorEastAsia" w:cstheme="majorBidi"/>
          <w:b/>
          <w:iCs/>
          <w:sz w:val="22"/>
          <w:u w:val="single"/>
        </w:rPr>
        <w:t>illiberal</w:t>
      </w:r>
      <w:r w:rsidRPr="00CF76C0">
        <w:rPr>
          <w:rFonts w:eastAsiaTheme="majorEastAsia" w:cstheme="majorBidi"/>
          <w:b/>
          <w:iCs/>
          <w:sz w:val="22"/>
        </w:rPr>
        <w:t xml:space="preserve"> states causes </w:t>
      </w:r>
      <w:r w:rsidRPr="00CF76C0">
        <w:rPr>
          <w:rFonts w:eastAsiaTheme="majorEastAsia" w:cstheme="majorBidi"/>
          <w:b/>
          <w:iCs/>
          <w:sz w:val="22"/>
          <w:u w:val="single"/>
        </w:rPr>
        <w:t>failure</w:t>
      </w:r>
      <w:r w:rsidRPr="00CF76C0">
        <w:rPr>
          <w:rFonts w:eastAsiaTheme="majorEastAsia" w:cstheme="majorBidi"/>
          <w:b/>
          <w:iCs/>
          <w:sz w:val="22"/>
        </w:rPr>
        <w:t xml:space="preserve">. </w:t>
      </w:r>
    </w:p>
    <w:p w14:paraId="3058EE84" w14:textId="77777777" w:rsidR="00CF76C0" w:rsidRPr="00CF76C0" w:rsidRDefault="00CF76C0" w:rsidP="00CF76C0">
      <w:r w:rsidRPr="00CF76C0">
        <w:rPr>
          <w:b/>
          <w:bCs/>
          <w:sz w:val="22"/>
        </w:rPr>
        <w:t>Cohen</w:t>
      </w:r>
      <w:r w:rsidRPr="00CF76C0">
        <w:t xml:space="preserve"> and Fontaine </w:t>
      </w:r>
      <w:r w:rsidRPr="00CF76C0">
        <w:rPr>
          <w:b/>
          <w:bCs/>
          <w:sz w:val="22"/>
        </w:rPr>
        <w:t>20</w:t>
      </w:r>
      <w:r w:rsidRPr="00CF76C0">
        <w:t xml:space="preserve"> [</w:t>
      </w:r>
      <w:r w:rsidRPr="00CF76C0">
        <w:rPr>
          <w:u w:val="single"/>
        </w:rPr>
        <w:t>Jared Cohen</w:t>
      </w:r>
      <w:r w:rsidRPr="00CF76C0">
        <w:t xml:space="preserve">, former member of the U.S. State Department’s Policy Planning Staff. He currently serves as CEO of Jigsaw and is an Adjunct Senior Fellow at the Council on Foreign Relations; </w:t>
      </w:r>
      <w:r w:rsidRPr="00CF76C0">
        <w:rPr>
          <w:u w:val="single"/>
        </w:rPr>
        <w:t>Richard Fontaine</w:t>
      </w:r>
      <w:r w:rsidRPr="00CF76C0">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5EC307D5" w14:textId="77777777" w:rsidR="00CF76C0" w:rsidRPr="00CF76C0" w:rsidRDefault="00CF76C0" w:rsidP="00CF76C0">
      <w:r w:rsidRPr="00CF76C0">
        <w:t xml:space="preserve">Then there is the likely reaction of China and Russia. Wouldn’t a new group of techno-democracies merely provoke them? Indeed, they probably would treat it as a threat, but </w:t>
      </w:r>
      <w:r w:rsidRPr="00CF76C0">
        <w:rPr>
          <w:sz w:val="22"/>
          <w:highlight w:val="yellow"/>
          <w:u w:val="single"/>
        </w:rPr>
        <w:t>the cost of forgoing coop</w:t>
      </w:r>
      <w:r w:rsidRPr="00CF76C0">
        <w:rPr>
          <w:sz w:val="22"/>
          <w:u w:val="single"/>
        </w:rPr>
        <w:t xml:space="preserve">eration </w:t>
      </w:r>
      <w:r w:rsidRPr="00CF76C0">
        <w:rPr>
          <w:sz w:val="22"/>
          <w:highlight w:val="yellow"/>
          <w:u w:val="single"/>
        </w:rPr>
        <w:t>among</w:t>
      </w:r>
      <w:r w:rsidRPr="00CF76C0">
        <w:rPr>
          <w:sz w:val="22"/>
          <w:u w:val="single"/>
        </w:rPr>
        <w:t xml:space="preserve"> liberal </w:t>
      </w:r>
      <w:r w:rsidRPr="00CF76C0">
        <w:rPr>
          <w:sz w:val="22"/>
          <w:highlight w:val="yellow"/>
          <w:u w:val="single"/>
        </w:rPr>
        <w:t xml:space="preserve">democracies is </w:t>
      </w:r>
      <w:r w:rsidRPr="00CF76C0">
        <w:rPr>
          <w:b/>
          <w:iCs/>
          <w:sz w:val="22"/>
          <w:highlight w:val="yellow"/>
          <w:u w:val="single"/>
        </w:rPr>
        <w:t>far higher</w:t>
      </w:r>
      <w:r w:rsidRPr="00CF76C0">
        <w:t xml:space="preserve"> </w:t>
      </w:r>
      <w:r w:rsidRPr="00CF76C0">
        <w:rPr>
          <w:sz w:val="22"/>
          <w:highlight w:val="yellow"/>
          <w:u w:val="single"/>
        </w:rPr>
        <w:t>than the consequences of</w:t>
      </w:r>
      <w:r w:rsidRPr="00CF76C0">
        <w:rPr>
          <w:sz w:val="22"/>
          <w:u w:val="single"/>
        </w:rPr>
        <w:t xml:space="preserve"> </w:t>
      </w:r>
      <w:r w:rsidRPr="00CF76C0">
        <w:rPr>
          <w:b/>
          <w:iCs/>
          <w:sz w:val="22"/>
          <w:u w:val="single"/>
        </w:rPr>
        <w:t xml:space="preserve">any </w:t>
      </w:r>
      <w:r w:rsidRPr="00CF76C0">
        <w:rPr>
          <w:b/>
          <w:iCs/>
          <w:sz w:val="22"/>
          <w:highlight w:val="yellow"/>
          <w:u w:val="single"/>
        </w:rPr>
        <w:t>pushback</w:t>
      </w:r>
      <w:r w:rsidRPr="00CF76C0">
        <w:t xml:space="preserve">. As the COVID-19 pandemic has proved, </w:t>
      </w:r>
      <w:r w:rsidRPr="00CF76C0">
        <w:rPr>
          <w:sz w:val="22"/>
          <w:highlight w:val="yellow"/>
          <w:u w:val="single"/>
        </w:rPr>
        <w:t xml:space="preserve">when liberal democracies fail to </w:t>
      </w:r>
      <w:r w:rsidRPr="00CF76C0">
        <w:rPr>
          <w:b/>
          <w:iCs/>
          <w:sz w:val="22"/>
          <w:highlight w:val="yellow"/>
          <w:u w:val="single"/>
        </w:rPr>
        <w:t>work together</w:t>
      </w:r>
      <w:r w:rsidRPr="00CF76C0">
        <w:t xml:space="preserve">, whether, in this case, in harmonizing travel restrictions, employing disease-mitigation measures, or assisting poorer nations, </w:t>
      </w:r>
      <w:r w:rsidRPr="00CF76C0">
        <w:rPr>
          <w:b/>
          <w:iCs/>
          <w:sz w:val="22"/>
          <w:highlight w:val="yellow"/>
          <w:u w:val="single"/>
        </w:rPr>
        <w:t>China benefits</w:t>
      </w:r>
      <w:r w:rsidRPr="00CF76C0">
        <w:t xml:space="preserve">. The T-12 should not ignore </w:t>
      </w:r>
      <w:r w:rsidRPr="00CF76C0">
        <w:rPr>
          <w:sz w:val="22"/>
          <w:highlight w:val="yellow"/>
          <w:u w:val="single"/>
        </w:rPr>
        <w:t>illiberal states</w:t>
      </w:r>
      <w:r w:rsidRPr="00CF76C0">
        <w:t xml:space="preserve">, and it can try to work with them on issues such as AI safety or technological responses to climate change. </w:t>
      </w:r>
      <w:r w:rsidRPr="00CF76C0">
        <w:rPr>
          <w:sz w:val="22"/>
          <w:u w:val="single"/>
        </w:rPr>
        <w:t xml:space="preserve">But </w:t>
      </w:r>
      <w:r w:rsidRPr="00CF76C0">
        <w:rPr>
          <w:sz w:val="22"/>
          <w:highlight w:val="yellow"/>
          <w:u w:val="single"/>
        </w:rPr>
        <w:t xml:space="preserve">it should </w:t>
      </w:r>
      <w:r w:rsidRPr="00CF76C0">
        <w:rPr>
          <w:b/>
          <w:iCs/>
          <w:sz w:val="22"/>
          <w:highlight w:val="yellow"/>
          <w:u w:val="single"/>
        </w:rPr>
        <w:t>tread carefully</w:t>
      </w:r>
      <w:r w:rsidRPr="00CF76C0">
        <w:t xml:space="preserve"> </w:t>
      </w:r>
      <w:r w:rsidRPr="00CF76C0">
        <w:rPr>
          <w:sz w:val="22"/>
          <w:highlight w:val="yellow"/>
          <w:u w:val="single"/>
        </w:rPr>
        <w:t>and</w:t>
      </w:r>
      <w:r w:rsidRPr="00CF76C0">
        <w:rPr>
          <w:sz w:val="22"/>
          <w:u w:val="single"/>
        </w:rPr>
        <w:t xml:space="preserve"> </w:t>
      </w:r>
      <w:r w:rsidRPr="00CF76C0">
        <w:rPr>
          <w:b/>
          <w:iCs/>
          <w:sz w:val="22"/>
          <w:highlight w:val="yellow"/>
          <w:u w:val="single"/>
        </w:rPr>
        <w:t>limit</w:t>
      </w:r>
      <w:r w:rsidRPr="00CF76C0">
        <w:rPr>
          <w:sz w:val="22"/>
          <w:u w:val="single"/>
        </w:rPr>
        <w:t xml:space="preserve"> </w:t>
      </w:r>
      <w:r w:rsidRPr="00CF76C0">
        <w:rPr>
          <w:sz w:val="22"/>
          <w:highlight w:val="yellow"/>
          <w:u w:val="single"/>
        </w:rPr>
        <w:t>their involvement</w:t>
      </w:r>
      <w:r w:rsidRPr="00CF76C0">
        <w:t xml:space="preserve">. Ultimately, </w:t>
      </w:r>
      <w:r w:rsidRPr="00CF76C0">
        <w:rPr>
          <w:sz w:val="22"/>
          <w:highlight w:val="yellow"/>
          <w:u w:val="single"/>
        </w:rPr>
        <w:t xml:space="preserve">the world will be </w:t>
      </w:r>
      <w:r w:rsidRPr="00CF76C0">
        <w:rPr>
          <w:b/>
          <w:iCs/>
          <w:sz w:val="22"/>
          <w:highlight w:val="yellow"/>
          <w:u w:val="single"/>
        </w:rPr>
        <w:t>safer</w:t>
      </w:r>
      <w:r w:rsidRPr="00CF76C0">
        <w:rPr>
          <w:sz w:val="22"/>
          <w:u w:val="single"/>
        </w:rPr>
        <w:t xml:space="preserve">, </w:t>
      </w:r>
      <w:r w:rsidRPr="00CF76C0">
        <w:rPr>
          <w:b/>
          <w:iCs/>
          <w:sz w:val="22"/>
          <w:u w:val="single"/>
        </w:rPr>
        <w:t>more stable</w:t>
      </w:r>
      <w:r w:rsidRPr="00CF76C0">
        <w:rPr>
          <w:sz w:val="22"/>
          <w:u w:val="single"/>
        </w:rPr>
        <w:t xml:space="preserve">, </w:t>
      </w:r>
      <w:r w:rsidRPr="00CF76C0">
        <w:rPr>
          <w:sz w:val="22"/>
          <w:highlight w:val="yellow"/>
          <w:u w:val="single"/>
        </w:rPr>
        <w:t>and</w:t>
      </w:r>
      <w:r w:rsidRPr="00CF76C0">
        <w:rPr>
          <w:sz w:val="22"/>
          <w:u w:val="single"/>
        </w:rPr>
        <w:t xml:space="preserve"> </w:t>
      </w:r>
      <w:r w:rsidRPr="00CF76C0">
        <w:rPr>
          <w:b/>
          <w:iCs/>
          <w:sz w:val="22"/>
          <w:highlight w:val="yellow"/>
          <w:u w:val="single"/>
        </w:rPr>
        <w:t>freer</w:t>
      </w:r>
      <w:r w:rsidRPr="00CF76C0">
        <w:rPr>
          <w:sz w:val="22"/>
          <w:u w:val="single"/>
        </w:rPr>
        <w:t xml:space="preserve"> </w:t>
      </w:r>
      <w:r w:rsidRPr="00CF76C0">
        <w:rPr>
          <w:sz w:val="22"/>
          <w:highlight w:val="yellow"/>
          <w:u w:val="single"/>
        </w:rPr>
        <w:t>if</w:t>
      </w:r>
      <w:r w:rsidRPr="00CF76C0">
        <w:rPr>
          <w:sz w:val="22"/>
          <w:u w:val="single"/>
        </w:rPr>
        <w:t xml:space="preserve"> </w:t>
      </w:r>
      <w:r w:rsidRPr="00CF76C0">
        <w:rPr>
          <w:b/>
          <w:iCs/>
          <w:sz w:val="22"/>
          <w:highlight w:val="yellow"/>
          <w:u w:val="single"/>
        </w:rPr>
        <w:t>liberal democracies</w:t>
      </w:r>
      <w:r w:rsidRPr="00CF76C0">
        <w:t xml:space="preserve"> </w:t>
      </w:r>
      <w:r w:rsidRPr="00CF76C0">
        <w:rPr>
          <w:sz w:val="22"/>
          <w:highlight w:val="yellow"/>
          <w:u w:val="single"/>
        </w:rPr>
        <w:t>stick together</w:t>
      </w:r>
      <w:r w:rsidRPr="00CF76C0">
        <w:t>.</w:t>
      </w:r>
    </w:p>
    <w:p w14:paraId="7B1053F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2130270937">
    <w:abstractNumId w:val="25"/>
  </w:num>
  <w:num w:numId="12" w16cid:durableId="1860730747">
    <w:abstractNumId w:val="24"/>
  </w:num>
  <w:num w:numId="13" w16cid:durableId="1439912041">
    <w:abstractNumId w:val="18"/>
  </w:num>
  <w:num w:numId="14" w16cid:durableId="518278733">
    <w:abstractNumId w:val="23"/>
  </w:num>
  <w:num w:numId="15" w16cid:durableId="526527145">
    <w:abstractNumId w:val="19"/>
  </w:num>
  <w:num w:numId="16" w16cid:durableId="1210653181">
    <w:abstractNumId w:val="16"/>
  </w:num>
  <w:num w:numId="17" w16cid:durableId="737245018">
    <w:abstractNumId w:val="13"/>
  </w:num>
  <w:num w:numId="18" w16cid:durableId="400955455">
    <w:abstractNumId w:val="14"/>
  </w:num>
  <w:num w:numId="19" w16cid:durableId="1477599758">
    <w:abstractNumId w:val="12"/>
  </w:num>
  <w:num w:numId="20" w16cid:durableId="2068524488">
    <w:abstractNumId w:val="21"/>
  </w:num>
  <w:num w:numId="21" w16cid:durableId="159347751">
    <w:abstractNumId w:val="10"/>
  </w:num>
  <w:num w:numId="22" w16cid:durableId="1347750953">
    <w:abstractNumId w:val="22"/>
  </w:num>
  <w:num w:numId="23" w16cid:durableId="1083793388">
    <w:abstractNumId w:val="11"/>
  </w:num>
  <w:num w:numId="24" w16cid:durableId="846942512">
    <w:abstractNumId w:val="15"/>
  </w:num>
  <w:num w:numId="25" w16cid:durableId="1946619325">
    <w:abstractNumId w:val="17"/>
  </w:num>
  <w:num w:numId="26" w16cid:durableId="8078916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F76C0"/>
    <w:rsid w:val="00003105"/>
    <w:rsid w:val="000139A3"/>
    <w:rsid w:val="000524D5"/>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CF76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286D"/>
  <w15:chartTrackingRefBased/>
  <w15:docId w15:val="{58F7A9D0-44BF-43EE-A889-1EE6768E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F76C0"/>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CF76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CF76C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CF76C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CF76C0"/>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CF76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CF76C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F76C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F76C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F76C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F76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76C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CF76C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CF76C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CF76C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CF76C0"/>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F76C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F76C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CF76C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CF76C0"/>
    <w:rPr>
      <w:color w:val="auto"/>
      <w:u w:val="none"/>
    </w:rPr>
  </w:style>
  <w:style w:type="character" w:styleId="FollowedHyperlink">
    <w:name w:val="FollowedHyperlink"/>
    <w:basedOn w:val="DefaultParagraphFont"/>
    <w:uiPriority w:val="99"/>
    <w:unhideWhenUsed/>
    <w:rsid w:val="00CF76C0"/>
    <w:rPr>
      <w:color w:val="auto"/>
      <w:u w:val="none"/>
    </w:rPr>
  </w:style>
  <w:style w:type="character" w:customStyle="1" w:styleId="Heading5Char">
    <w:name w:val="Heading 5 Char"/>
    <w:aliases w:val="Text Char,Blocks Char"/>
    <w:basedOn w:val="DefaultParagraphFont"/>
    <w:link w:val="Heading5"/>
    <w:rsid w:val="00CF76C0"/>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CF76C0"/>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CF76C0"/>
    <w:rPr>
      <w:rFonts w:ascii="Georgia" w:eastAsia="Times New Roman" w:hAnsi="Georgia" w:cs="Arial"/>
      <w:b/>
      <w:kern w:val="32"/>
      <w:sz w:val="24"/>
      <w:szCs w:val="24"/>
    </w:rPr>
  </w:style>
  <w:style w:type="character" w:customStyle="1" w:styleId="Heading8Char">
    <w:name w:val="Heading 8 Char"/>
    <w:basedOn w:val="DefaultParagraphFont"/>
    <w:link w:val="Heading8"/>
    <w:rsid w:val="00CF76C0"/>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CF76C0"/>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CF76C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CF76C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CF76C0"/>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CF76C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CF76C0"/>
    <w:rPr>
      <w:rFonts w:ascii="Georgia" w:hAnsi="Georgia"/>
      <w:sz w:val="20"/>
    </w:rPr>
  </w:style>
  <w:style w:type="paragraph" w:styleId="Footer">
    <w:name w:val="footer"/>
    <w:basedOn w:val="Normal"/>
    <w:link w:val="FooterChar"/>
    <w:uiPriority w:val="99"/>
    <w:unhideWhenUsed/>
    <w:rsid w:val="00CF76C0"/>
    <w:pPr>
      <w:tabs>
        <w:tab w:val="center" w:pos="4680"/>
        <w:tab w:val="right" w:pos="9360"/>
      </w:tabs>
    </w:pPr>
  </w:style>
  <w:style w:type="character" w:customStyle="1" w:styleId="FooterChar">
    <w:name w:val="Footer Char"/>
    <w:basedOn w:val="DefaultParagraphFont"/>
    <w:link w:val="Footer"/>
    <w:uiPriority w:val="99"/>
    <w:rsid w:val="00CF76C0"/>
    <w:rPr>
      <w:rFonts w:ascii="Georgia" w:hAnsi="Georgia"/>
      <w:sz w:val="20"/>
    </w:rPr>
  </w:style>
  <w:style w:type="character" w:styleId="UnresolvedMention">
    <w:name w:val="Unresolved Mention"/>
    <w:basedOn w:val="DefaultParagraphFont"/>
    <w:uiPriority w:val="99"/>
    <w:unhideWhenUsed/>
    <w:rsid w:val="00CF76C0"/>
    <w:rPr>
      <w:color w:val="605E5C"/>
      <w:shd w:val="clear" w:color="auto" w:fill="E1DFDD"/>
    </w:rPr>
  </w:style>
  <w:style w:type="paragraph" w:customStyle="1" w:styleId="analytics">
    <w:name w:val="analytics"/>
    <w:basedOn w:val="Heading4"/>
    <w:link w:val="analyticsChar"/>
    <w:autoRedefine/>
    <w:uiPriority w:val="4"/>
    <w:qFormat/>
    <w:rsid w:val="00CF76C0"/>
  </w:style>
  <w:style w:type="character" w:customStyle="1" w:styleId="analyticsChar">
    <w:name w:val="analytics Char"/>
    <w:basedOn w:val="DefaultParagraphFont"/>
    <w:link w:val="analytics"/>
    <w:uiPriority w:val="4"/>
    <w:rsid w:val="00CF76C0"/>
    <w:rPr>
      <w:rFonts w:ascii="Georgia" w:eastAsiaTheme="majorEastAsia" w:hAnsi="Georgia" w:cstheme="majorBidi"/>
      <w:b/>
      <w:iCs/>
    </w:rPr>
  </w:style>
  <w:style w:type="paragraph" w:customStyle="1" w:styleId="Emphasis1">
    <w:name w:val="Emphasis1"/>
    <w:basedOn w:val="Normal"/>
    <w:autoRedefine/>
    <w:uiPriority w:val="7"/>
    <w:qFormat/>
    <w:rsid w:val="00CF76C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F76C0"/>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CF76C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CF76C0"/>
    <w:rPr>
      <w:rFonts w:eastAsiaTheme="minorEastAsia"/>
      <w:b/>
      <w:sz w:val="24"/>
      <w:szCs w:val="24"/>
      <w:u w:val="single"/>
    </w:rPr>
  </w:style>
  <w:style w:type="paragraph" w:customStyle="1" w:styleId="UnderlinePara">
    <w:name w:val="Underline Para"/>
    <w:basedOn w:val="Normal"/>
    <w:uiPriority w:val="1"/>
    <w:qFormat/>
    <w:rsid w:val="00CF76C0"/>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CF76C0"/>
    <w:rPr>
      <w:rFonts w:ascii="Calibri" w:hAnsi="Calibri" w:cs="Calibri"/>
      <w:b/>
      <w:i w:val="0"/>
      <w:sz w:val="16"/>
    </w:rPr>
  </w:style>
  <w:style w:type="paragraph" w:styleId="FootnoteText">
    <w:name w:val="footnote text"/>
    <w:basedOn w:val="Normal"/>
    <w:link w:val="FootnoteTextChar"/>
    <w:unhideWhenUsed/>
    <w:qFormat/>
    <w:rsid w:val="00CF76C0"/>
    <w:rPr>
      <w:szCs w:val="20"/>
    </w:rPr>
  </w:style>
  <w:style w:type="character" w:customStyle="1" w:styleId="FootnoteTextChar">
    <w:name w:val="Footnote Text Char"/>
    <w:basedOn w:val="DefaultParagraphFont"/>
    <w:link w:val="FootnoteText"/>
    <w:rsid w:val="00CF76C0"/>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CF76C0"/>
    <w:rPr>
      <w:vertAlign w:val="superscript"/>
    </w:rPr>
  </w:style>
  <w:style w:type="paragraph" w:styleId="DocumentMap">
    <w:name w:val="Document Map"/>
    <w:basedOn w:val="Normal"/>
    <w:link w:val="DocumentMapChar"/>
    <w:uiPriority w:val="99"/>
    <w:unhideWhenUsed/>
    <w:rsid w:val="00CF76C0"/>
    <w:rPr>
      <w:rFonts w:ascii="Lucida Grande" w:hAnsi="Lucida Grande" w:cs="Lucida Grande"/>
      <w:sz w:val="24"/>
    </w:rPr>
  </w:style>
  <w:style w:type="character" w:customStyle="1" w:styleId="DocumentMapChar">
    <w:name w:val="Document Map Char"/>
    <w:basedOn w:val="DefaultParagraphFont"/>
    <w:link w:val="DocumentMap"/>
    <w:uiPriority w:val="99"/>
    <w:rsid w:val="00CF76C0"/>
    <w:rPr>
      <w:rFonts w:ascii="Lucida Grande" w:hAnsi="Lucida Grande" w:cs="Lucida Grande"/>
      <w:sz w:val="24"/>
    </w:rPr>
  </w:style>
  <w:style w:type="paragraph" w:styleId="BodyText">
    <w:name w:val="Body Text"/>
    <w:aliases w:val="BT"/>
    <w:basedOn w:val="Normal"/>
    <w:link w:val="BodyTextChar"/>
    <w:qFormat/>
    <w:rsid w:val="00CF76C0"/>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CF76C0"/>
    <w:rPr>
      <w:rFonts w:ascii="Georgia" w:eastAsia="Calibri" w:hAnsi="Georgia" w:cs="Times New Roman"/>
      <w:sz w:val="20"/>
    </w:rPr>
  </w:style>
  <w:style w:type="paragraph" w:styleId="Revision">
    <w:name w:val="Revision"/>
    <w:hidden/>
    <w:uiPriority w:val="99"/>
    <w:semiHidden/>
    <w:rsid w:val="00CF76C0"/>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CF76C0"/>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CF76C0"/>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CF76C0"/>
    <w:pPr>
      <w:ind w:left="288" w:right="288"/>
    </w:pPr>
  </w:style>
  <w:style w:type="character" w:customStyle="1" w:styleId="cardtextChar">
    <w:name w:val="card text Char"/>
    <w:link w:val="cardtext"/>
    <w:rsid w:val="00CF76C0"/>
    <w:rPr>
      <w:rFonts w:ascii="Georgia" w:hAnsi="Georgia"/>
      <w:sz w:val="20"/>
    </w:rPr>
  </w:style>
  <w:style w:type="character" w:customStyle="1" w:styleId="AnalyticsChar0">
    <w:name w:val="Analytics Char"/>
    <w:basedOn w:val="DefaultParagraphFont"/>
    <w:uiPriority w:val="4"/>
    <w:rsid w:val="00CF76C0"/>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CF76C0"/>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CF76C0"/>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CF76C0"/>
    <w:rPr>
      <w:rFonts w:ascii="Georgia" w:eastAsia="Times New Roman" w:hAnsi="Georgia" w:cs="Times New Roman"/>
      <w:sz w:val="18"/>
      <w:szCs w:val="24"/>
    </w:rPr>
  </w:style>
  <w:style w:type="paragraph" w:customStyle="1" w:styleId="Cards">
    <w:name w:val="Cards"/>
    <w:next w:val="Normal"/>
    <w:link w:val="CardsChar"/>
    <w:autoRedefine/>
    <w:qFormat/>
    <w:rsid w:val="00CF76C0"/>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CF76C0"/>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CF76C0"/>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CF76C0"/>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CF76C0"/>
    <w:rPr>
      <w:rFonts w:ascii="Georgia" w:hAnsi="Georgia" w:hint="default"/>
      <w:sz w:val="22"/>
      <w:u w:val="single"/>
      <w:bdr w:val="none" w:sz="0" w:space="0" w:color="auto" w:frame="1"/>
    </w:rPr>
  </w:style>
  <w:style w:type="character" w:customStyle="1" w:styleId="DebateHighlighted">
    <w:name w:val="Debate Highlighted"/>
    <w:qFormat/>
    <w:rsid w:val="00CF76C0"/>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F76C0"/>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CF76C0"/>
    <w:rPr>
      <w:rFonts w:ascii="Segoe UI" w:hAnsi="Segoe UI" w:cs="Segoe UI"/>
      <w:sz w:val="18"/>
      <w:szCs w:val="18"/>
    </w:rPr>
  </w:style>
  <w:style w:type="character" w:customStyle="1" w:styleId="BalloonTextChar">
    <w:name w:val="Balloon Text Char"/>
    <w:basedOn w:val="DefaultParagraphFont"/>
    <w:link w:val="BalloonText"/>
    <w:uiPriority w:val="99"/>
    <w:rsid w:val="00CF76C0"/>
    <w:rPr>
      <w:rFonts w:ascii="Segoe UI" w:hAnsi="Segoe UI" w:cs="Segoe UI"/>
      <w:sz w:val="18"/>
      <w:szCs w:val="18"/>
    </w:rPr>
  </w:style>
  <w:style w:type="paragraph" w:customStyle="1" w:styleId="Analytic">
    <w:name w:val="Analytic"/>
    <w:basedOn w:val="Heading4"/>
    <w:link w:val="AnalyticChar"/>
    <w:uiPriority w:val="4"/>
    <w:qFormat/>
    <w:rsid w:val="00CF76C0"/>
  </w:style>
  <w:style w:type="character" w:customStyle="1" w:styleId="AnalyticChar">
    <w:name w:val="Analytic Char"/>
    <w:basedOn w:val="DefaultParagraphFont"/>
    <w:link w:val="Analytic"/>
    <w:uiPriority w:val="4"/>
    <w:rsid w:val="00CF76C0"/>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CF76C0"/>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CF76C0"/>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CF76C0"/>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CF76C0"/>
    <w:rPr>
      <w:szCs w:val="20"/>
    </w:rPr>
  </w:style>
  <w:style w:type="character" w:customStyle="1" w:styleId="CommentTextChar">
    <w:name w:val="Comment Text Char"/>
    <w:basedOn w:val="DefaultParagraphFont"/>
    <w:link w:val="CommentText"/>
    <w:uiPriority w:val="99"/>
    <w:rsid w:val="00CF76C0"/>
    <w:rPr>
      <w:rFonts w:ascii="Georgia" w:hAnsi="Georgia"/>
      <w:sz w:val="20"/>
      <w:szCs w:val="20"/>
    </w:rPr>
  </w:style>
  <w:style w:type="character" w:customStyle="1" w:styleId="CommentSubjectChar">
    <w:name w:val="Comment Subject Char"/>
    <w:basedOn w:val="CommentTextChar"/>
    <w:link w:val="CommentSubject"/>
    <w:uiPriority w:val="99"/>
    <w:rsid w:val="00CF76C0"/>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CF76C0"/>
    <w:rPr>
      <w:rFonts w:ascii="Arial" w:hAnsi="Arial" w:cs="Arial"/>
      <w:b/>
      <w:bCs/>
    </w:rPr>
  </w:style>
  <w:style w:type="character" w:customStyle="1" w:styleId="CommentSubjectChar1">
    <w:name w:val="Comment Subject Char1"/>
    <w:basedOn w:val="CommentTextChar"/>
    <w:uiPriority w:val="99"/>
    <w:rsid w:val="00CF76C0"/>
    <w:rPr>
      <w:rFonts w:ascii="Georgia" w:hAnsi="Georgia"/>
      <w:b/>
      <w:bCs/>
      <w:sz w:val="20"/>
      <w:szCs w:val="20"/>
    </w:rPr>
  </w:style>
  <w:style w:type="paragraph" w:customStyle="1" w:styleId="CiteSpacing">
    <w:name w:val="Cite Spacing"/>
    <w:basedOn w:val="Normal"/>
    <w:uiPriority w:val="4"/>
    <w:qFormat/>
    <w:rsid w:val="00CF76C0"/>
    <w:pPr>
      <w:spacing w:before="60" w:after="60"/>
    </w:pPr>
  </w:style>
  <w:style w:type="character" w:customStyle="1" w:styleId="Style11pt">
    <w:name w:val="Style 11 pt"/>
    <w:basedOn w:val="DefaultParagraphFont"/>
    <w:rsid w:val="00CF76C0"/>
    <w:rPr>
      <w:sz w:val="20"/>
    </w:rPr>
  </w:style>
  <w:style w:type="character" w:customStyle="1" w:styleId="Style11ptUnderline">
    <w:name w:val="Style 11 pt Underline"/>
    <w:basedOn w:val="DefaultParagraphFont"/>
    <w:rsid w:val="00CF76C0"/>
    <w:rPr>
      <w:sz w:val="20"/>
      <w:u w:val="single"/>
    </w:rPr>
  </w:style>
  <w:style w:type="character" w:customStyle="1" w:styleId="qlabel">
    <w:name w:val="q_label"/>
    <w:basedOn w:val="DefaultParagraphFont"/>
    <w:rsid w:val="00CF76C0"/>
  </w:style>
  <w:style w:type="character" w:customStyle="1" w:styleId="alabel">
    <w:name w:val="a_label"/>
    <w:basedOn w:val="DefaultParagraphFont"/>
    <w:rsid w:val="00CF76C0"/>
  </w:style>
  <w:style w:type="character" w:styleId="CommentReference">
    <w:name w:val="annotation reference"/>
    <w:basedOn w:val="DefaultParagraphFont"/>
    <w:uiPriority w:val="99"/>
    <w:unhideWhenUsed/>
    <w:rsid w:val="00CF76C0"/>
    <w:rPr>
      <w:sz w:val="16"/>
      <w:szCs w:val="16"/>
    </w:rPr>
  </w:style>
  <w:style w:type="character" w:customStyle="1" w:styleId="Style1Char">
    <w:name w:val="Style1 Char"/>
    <w:rsid w:val="00CF76C0"/>
    <w:rPr>
      <w:rFonts w:ascii="Times New Roman" w:eastAsia="SimSun" w:hAnsi="Times New Roman" w:cs="Times New Roman"/>
      <w:sz w:val="20"/>
      <w:szCs w:val="24"/>
      <w:u w:val="single"/>
      <w:lang w:eastAsia="zh-CN"/>
    </w:rPr>
  </w:style>
  <w:style w:type="character" w:customStyle="1" w:styleId="a">
    <w:name w:val="a"/>
    <w:basedOn w:val="DefaultParagraphFont"/>
    <w:rsid w:val="00CF76C0"/>
  </w:style>
  <w:style w:type="paragraph" w:customStyle="1" w:styleId="Style4">
    <w:name w:val="Style4"/>
    <w:basedOn w:val="Normal"/>
    <w:link w:val="Style4Char"/>
    <w:qFormat/>
    <w:rsid w:val="00CF76C0"/>
    <w:rPr>
      <w:rFonts w:eastAsia="Times New Roman"/>
      <w:u w:val="single"/>
    </w:rPr>
  </w:style>
  <w:style w:type="character" w:customStyle="1" w:styleId="Style4Char">
    <w:name w:val="Style4 Char"/>
    <w:link w:val="Style4"/>
    <w:rsid w:val="00CF76C0"/>
    <w:rPr>
      <w:rFonts w:ascii="Georgia" w:eastAsia="Times New Roman" w:hAnsi="Georgia"/>
      <w:sz w:val="20"/>
      <w:u w:val="single"/>
    </w:rPr>
  </w:style>
  <w:style w:type="paragraph" w:customStyle="1" w:styleId="BoldUnderline">
    <w:name w:val="BoldUnderline"/>
    <w:basedOn w:val="Normal"/>
    <w:link w:val="BoldUnderlineChar"/>
    <w:qFormat/>
    <w:rsid w:val="00CF76C0"/>
    <w:rPr>
      <w:rFonts w:eastAsia="Times New Roman"/>
      <w:b/>
      <w:u w:val="single"/>
    </w:rPr>
  </w:style>
  <w:style w:type="character" w:customStyle="1" w:styleId="BoldUnderlineChar">
    <w:name w:val="BoldUnderline Char"/>
    <w:basedOn w:val="DefaultParagraphFont"/>
    <w:link w:val="BoldUnderline"/>
    <w:rsid w:val="00CF76C0"/>
    <w:rPr>
      <w:rFonts w:ascii="Georgia" w:eastAsia="Times New Roman" w:hAnsi="Georgia"/>
      <w:b/>
      <w:sz w:val="20"/>
      <w:u w:val="single"/>
    </w:rPr>
  </w:style>
  <w:style w:type="character" w:customStyle="1" w:styleId="apple-converted-space">
    <w:name w:val="apple-converted-space"/>
    <w:basedOn w:val="DefaultParagraphFont"/>
    <w:qFormat/>
    <w:rsid w:val="00CF76C0"/>
  </w:style>
  <w:style w:type="character" w:styleId="PlaceholderText">
    <w:name w:val="Placeholder Text"/>
    <w:basedOn w:val="DefaultParagraphFont"/>
    <w:uiPriority w:val="99"/>
    <w:unhideWhenUsed/>
    <w:rsid w:val="00CF76C0"/>
    <w:rPr>
      <w:color w:val="808080"/>
    </w:rPr>
  </w:style>
  <w:style w:type="character" w:customStyle="1" w:styleId="BalloonTextChar1">
    <w:name w:val="Balloon Text Char1"/>
    <w:basedOn w:val="DefaultParagraphFont"/>
    <w:uiPriority w:val="99"/>
    <w:rsid w:val="00CF76C0"/>
    <w:rPr>
      <w:rFonts w:ascii="Segoe UI" w:hAnsi="Segoe UI" w:cs="Segoe UI"/>
      <w:sz w:val="18"/>
      <w:szCs w:val="18"/>
    </w:rPr>
  </w:style>
  <w:style w:type="character" w:customStyle="1" w:styleId="CommentTextChar1">
    <w:name w:val="Comment Text Char1"/>
    <w:basedOn w:val="DefaultParagraphFont"/>
    <w:uiPriority w:val="99"/>
    <w:rsid w:val="00CF76C0"/>
    <w:rPr>
      <w:rFonts w:ascii="Arial Narrow" w:hAnsi="Arial Narrow"/>
      <w:sz w:val="20"/>
      <w:szCs w:val="20"/>
    </w:rPr>
  </w:style>
  <w:style w:type="character" w:customStyle="1" w:styleId="Heading3CharCharCharChar2">
    <w:name w:val="Heading 3 Char Char Char Char2"/>
    <w:basedOn w:val="DefaultParagraphFont"/>
    <w:rsid w:val="00CF76C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CF76C0"/>
    <w:rPr>
      <w:sz w:val="20"/>
      <w:u w:val="single"/>
    </w:rPr>
  </w:style>
  <w:style w:type="character" w:customStyle="1" w:styleId="StyleStyleUnderline411ptBold">
    <w:name w:val="Style Style Underline4 + 11 pt Bold"/>
    <w:basedOn w:val="DefaultParagraphFont"/>
    <w:rsid w:val="00CF76C0"/>
    <w:rPr>
      <w:b/>
      <w:bCs/>
      <w:sz w:val="20"/>
      <w:u w:val="single"/>
    </w:rPr>
  </w:style>
  <w:style w:type="character" w:customStyle="1" w:styleId="StyleStyleUnderline311pt">
    <w:name w:val="Style Style Underline3 + 11 pt"/>
    <w:basedOn w:val="DefaultParagraphFont"/>
    <w:rsid w:val="00CF76C0"/>
    <w:rPr>
      <w:sz w:val="20"/>
      <w:u w:val="single"/>
    </w:rPr>
  </w:style>
  <w:style w:type="character" w:customStyle="1" w:styleId="StyleStyleUnderline311ptBold">
    <w:name w:val="Style Style Underline3 + 11 pt Bold"/>
    <w:basedOn w:val="DefaultParagraphFont"/>
    <w:rsid w:val="00CF76C0"/>
    <w:rPr>
      <w:b/>
      <w:bCs/>
      <w:sz w:val="20"/>
      <w:u w:val="single"/>
    </w:rPr>
  </w:style>
  <w:style w:type="character" w:customStyle="1" w:styleId="StyleUnderline3">
    <w:name w:val="Style Underline3"/>
    <w:basedOn w:val="DefaultParagraphFont"/>
    <w:rsid w:val="00CF76C0"/>
    <w:rPr>
      <w:u w:val="single"/>
    </w:rPr>
  </w:style>
  <w:style w:type="paragraph" w:customStyle="1" w:styleId="StyleStyle411pt">
    <w:name w:val="Style Style4 + 11 pt"/>
    <w:basedOn w:val="Style4"/>
    <w:link w:val="StyleStyle411ptChar"/>
    <w:qFormat/>
    <w:rsid w:val="00CF76C0"/>
  </w:style>
  <w:style w:type="character" w:customStyle="1" w:styleId="StyleStyle411ptChar">
    <w:name w:val="Style Style4 + 11 pt Char"/>
    <w:basedOn w:val="Style4Char"/>
    <w:link w:val="StyleStyle411pt"/>
    <w:rsid w:val="00CF76C0"/>
    <w:rPr>
      <w:rFonts w:ascii="Georgia" w:eastAsia="Times New Roman" w:hAnsi="Georgia"/>
      <w:sz w:val="20"/>
      <w:u w:val="single"/>
    </w:rPr>
  </w:style>
  <w:style w:type="paragraph" w:customStyle="1" w:styleId="StyleStyle411ptBold">
    <w:name w:val="Style Style4 + 11 pt Bold"/>
    <w:basedOn w:val="Style4"/>
    <w:link w:val="StyleStyle411ptBoldChar"/>
    <w:qFormat/>
    <w:rsid w:val="00CF76C0"/>
    <w:rPr>
      <w:b/>
      <w:bCs/>
    </w:rPr>
  </w:style>
  <w:style w:type="character" w:customStyle="1" w:styleId="StyleStyle411ptBoldChar">
    <w:name w:val="Style Style4 + 11 pt Bold Char"/>
    <w:link w:val="StyleStyle411ptBold"/>
    <w:rsid w:val="00CF76C0"/>
    <w:rPr>
      <w:rFonts w:ascii="Georgia" w:eastAsia="Times New Roman" w:hAnsi="Georgia"/>
      <w:b/>
      <w:bCs/>
      <w:sz w:val="20"/>
      <w:u w:val="single"/>
    </w:rPr>
  </w:style>
  <w:style w:type="character" w:customStyle="1" w:styleId="Style1Char1">
    <w:name w:val="Style1 Char1"/>
    <w:basedOn w:val="DefaultParagraphFont"/>
    <w:rsid w:val="00CF76C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F76C0"/>
  </w:style>
  <w:style w:type="character" w:customStyle="1" w:styleId="Emph">
    <w:name w:val="Emph"/>
    <w:uiPriority w:val="1"/>
    <w:qFormat/>
    <w:rsid w:val="00CF76C0"/>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CF76C0"/>
    <w:rPr>
      <w:color w:val="605E5C"/>
      <w:shd w:val="clear" w:color="auto" w:fill="E1DFDD"/>
    </w:rPr>
  </w:style>
  <w:style w:type="paragraph" w:customStyle="1" w:styleId="Nothing">
    <w:name w:val="Nothing"/>
    <w:link w:val="NothingChar"/>
    <w:qFormat/>
    <w:rsid w:val="00CF76C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CF76C0"/>
    <w:rPr>
      <w:rFonts w:ascii="Times New Roman" w:eastAsia="Calibri" w:hAnsi="Times New Roman" w:cs="Times New Roman"/>
      <w:sz w:val="20"/>
      <w:szCs w:val="20"/>
    </w:rPr>
  </w:style>
  <w:style w:type="paragraph" w:customStyle="1" w:styleId="AuthorDate">
    <w:name w:val="AuthorDate"/>
    <w:next w:val="Nothing"/>
    <w:link w:val="AuthorDateChar"/>
    <w:qFormat/>
    <w:rsid w:val="00CF76C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F76C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CF76C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F76C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F76C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F76C0"/>
    <w:rPr>
      <w:color w:val="605E5C"/>
      <w:shd w:val="clear" w:color="auto" w:fill="E1DFDD"/>
    </w:rPr>
  </w:style>
  <w:style w:type="character" w:customStyle="1" w:styleId="StyleBold">
    <w:name w:val="Style Bold"/>
    <w:uiPriority w:val="9"/>
    <w:qFormat/>
    <w:rsid w:val="00CF76C0"/>
    <w:rPr>
      <w:b/>
      <w:bCs/>
    </w:rPr>
  </w:style>
  <w:style w:type="character" w:customStyle="1" w:styleId="Style8pt">
    <w:name w:val="Style 8 pt"/>
    <w:rsid w:val="00CF76C0"/>
    <w:rPr>
      <w:sz w:val="14"/>
    </w:rPr>
  </w:style>
  <w:style w:type="paragraph" w:customStyle="1" w:styleId="CiteReal">
    <w:name w:val="Cite Real"/>
    <w:basedOn w:val="Normal"/>
    <w:next w:val="Normal"/>
    <w:uiPriority w:val="99"/>
    <w:qFormat/>
    <w:rsid w:val="00CF76C0"/>
    <w:rPr>
      <w:rFonts w:eastAsia="MS Mincho"/>
      <w:b/>
      <w:sz w:val="24"/>
      <w:u w:val="single"/>
    </w:rPr>
  </w:style>
  <w:style w:type="paragraph" w:customStyle="1" w:styleId="TagText">
    <w:name w:val="TagText"/>
    <w:basedOn w:val="Normal"/>
    <w:qFormat/>
    <w:rsid w:val="00CF76C0"/>
    <w:pPr>
      <w:spacing w:before="200"/>
    </w:pPr>
    <w:rPr>
      <w:rFonts w:eastAsia="Times New Roman"/>
      <w:b/>
      <w:sz w:val="24"/>
    </w:rPr>
  </w:style>
  <w:style w:type="character" w:customStyle="1" w:styleId="UnderlineBold">
    <w:name w:val="Underline + Bold"/>
    <w:uiPriority w:val="1"/>
    <w:qFormat/>
    <w:rsid w:val="00CF76C0"/>
    <w:rPr>
      <w:b/>
      <w:bCs w:val="0"/>
      <w:sz w:val="20"/>
      <w:u w:val="single"/>
    </w:rPr>
  </w:style>
  <w:style w:type="character" w:customStyle="1" w:styleId="cardChar">
    <w:name w:val="card Char"/>
    <w:aliases w:val="Bold Cite Char Char,Speed Cite Char"/>
    <w:rsid w:val="00CF76C0"/>
    <w:rPr>
      <w:rFonts w:cs="Calibri"/>
      <w:u w:val="single"/>
    </w:rPr>
  </w:style>
  <w:style w:type="character" w:customStyle="1" w:styleId="BoldUnderlineChar0">
    <w:name w:val="Bold Underline Char"/>
    <w:rsid w:val="00CF76C0"/>
    <w:rPr>
      <w:rFonts w:ascii="Georgia" w:hAnsi="Georgia" w:cs="Times New Roman"/>
      <w:b/>
      <w:sz w:val="20"/>
      <w:u w:val="single"/>
    </w:rPr>
  </w:style>
  <w:style w:type="character" w:styleId="PageNumber">
    <w:name w:val="page number"/>
    <w:aliases w:val="card ununderlined"/>
    <w:rsid w:val="00CF76C0"/>
  </w:style>
  <w:style w:type="paragraph" w:customStyle="1" w:styleId="BlockTitle">
    <w:name w:val="Block Title"/>
    <w:basedOn w:val="Heading1"/>
    <w:next w:val="Normal"/>
    <w:qFormat/>
    <w:rsid w:val="00CF76C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CF76C0"/>
    <w:rPr>
      <w:rFonts w:eastAsia="Times New Roman"/>
      <w:szCs w:val="20"/>
    </w:rPr>
  </w:style>
  <w:style w:type="character" w:customStyle="1" w:styleId="citenon-boldChar">
    <w:name w:val="cite non-bold Char"/>
    <w:link w:val="citenon-bold"/>
    <w:rsid w:val="00CF76C0"/>
    <w:rPr>
      <w:rFonts w:ascii="Georgia" w:eastAsia="Times New Roman" w:hAnsi="Georgia"/>
      <w:sz w:val="20"/>
      <w:szCs w:val="20"/>
    </w:rPr>
  </w:style>
  <w:style w:type="character" w:customStyle="1" w:styleId="pnumber">
    <w:name w:val="pnumber"/>
    <w:rsid w:val="00CF76C0"/>
  </w:style>
  <w:style w:type="character" w:customStyle="1" w:styleId="ital">
    <w:name w:val="ital"/>
    <w:rsid w:val="00CF76C0"/>
  </w:style>
  <w:style w:type="character" w:customStyle="1" w:styleId="orgdiv">
    <w:name w:val="orgdiv"/>
    <w:rsid w:val="00CF76C0"/>
  </w:style>
  <w:style w:type="character" w:customStyle="1" w:styleId="orgname">
    <w:name w:val="orgname"/>
    <w:rsid w:val="00CF76C0"/>
  </w:style>
  <w:style w:type="character" w:customStyle="1" w:styleId="city">
    <w:name w:val="city"/>
    <w:rsid w:val="00CF76C0"/>
  </w:style>
  <w:style w:type="character" w:customStyle="1" w:styleId="state">
    <w:name w:val="state"/>
    <w:rsid w:val="00CF76C0"/>
  </w:style>
  <w:style w:type="character" w:customStyle="1" w:styleId="country">
    <w:name w:val="country"/>
    <w:rsid w:val="00CF76C0"/>
  </w:style>
  <w:style w:type="character" w:customStyle="1" w:styleId="il">
    <w:name w:val="il"/>
    <w:rsid w:val="00CF76C0"/>
  </w:style>
  <w:style w:type="character" w:customStyle="1" w:styleId="Style8pt1">
    <w:name w:val="Style 8 pt1"/>
    <w:rsid w:val="00CF76C0"/>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CF76C0"/>
    <w:rPr>
      <w:b/>
      <w:bCs/>
    </w:rPr>
  </w:style>
  <w:style w:type="paragraph" w:customStyle="1" w:styleId="2909F619802848F09E01365C32F34654">
    <w:name w:val="2909F619802848F09E01365C32F34654"/>
    <w:qFormat/>
    <w:rsid w:val="00CF76C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F76C0"/>
    <w:pPr>
      <w:keepNext/>
      <w:keepLines/>
    </w:pPr>
    <w:rPr>
      <w:rFonts w:eastAsia="Calibri"/>
      <w:b/>
      <w:sz w:val="24"/>
    </w:rPr>
  </w:style>
  <w:style w:type="character" w:customStyle="1" w:styleId="TagtemplateChar">
    <w:name w:val="Tagtemplate Char"/>
    <w:link w:val="Tagtemplate"/>
    <w:rsid w:val="00CF76C0"/>
    <w:rPr>
      <w:rFonts w:ascii="Georgia" w:eastAsia="Calibri" w:hAnsi="Georgia"/>
      <w:b/>
      <w:sz w:val="24"/>
    </w:rPr>
  </w:style>
  <w:style w:type="character" w:customStyle="1" w:styleId="apple-style-span">
    <w:name w:val="apple-style-span"/>
    <w:rsid w:val="00CF76C0"/>
  </w:style>
  <w:style w:type="paragraph" w:customStyle="1" w:styleId="Cite2">
    <w:name w:val="Cite 2"/>
    <w:basedOn w:val="Normal"/>
    <w:qFormat/>
    <w:rsid w:val="00CF76C0"/>
    <w:rPr>
      <w:rFonts w:eastAsia="MS Mincho"/>
      <w:b/>
      <w:sz w:val="24"/>
      <w:u w:val="single"/>
    </w:rPr>
  </w:style>
  <w:style w:type="character" w:customStyle="1" w:styleId="texto1">
    <w:name w:val="texto1"/>
    <w:rsid w:val="00CF76C0"/>
  </w:style>
  <w:style w:type="character" w:customStyle="1" w:styleId="EmphasizeThis">
    <w:name w:val="EmphasizeThis"/>
    <w:rsid w:val="00CF76C0"/>
    <w:rPr>
      <w:rFonts w:ascii="Georgia" w:hAnsi="Georgia"/>
      <w:b/>
      <w:iCs/>
      <w:sz w:val="24"/>
      <w:u w:val="thick"/>
    </w:rPr>
  </w:style>
  <w:style w:type="character" w:customStyle="1" w:styleId="Author-Date">
    <w:name w:val="Author-Date"/>
    <w:qFormat/>
    <w:rsid w:val="00CF76C0"/>
    <w:rPr>
      <w:rFonts w:ascii="Georgia" w:hAnsi="Georgia"/>
      <w:b/>
      <w:sz w:val="24"/>
    </w:rPr>
  </w:style>
  <w:style w:type="character" w:customStyle="1" w:styleId="CardsChar1">
    <w:name w:val="Cards Char1"/>
    <w:locked/>
    <w:rsid w:val="00CF76C0"/>
  </w:style>
  <w:style w:type="character" w:customStyle="1" w:styleId="MicroTextChar">
    <w:name w:val="MicroText Char"/>
    <w:link w:val="MicroText"/>
    <w:rsid w:val="00CF76C0"/>
    <w:rPr>
      <w:rFonts w:ascii="Arial Narrow" w:hAnsi="Arial Narrow"/>
      <w:sz w:val="12"/>
      <w:szCs w:val="24"/>
    </w:rPr>
  </w:style>
  <w:style w:type="paragraph" w:customStyle="1" w:styleId="MicroText">
    <w:name w:val="MicroText"/>
    <w:basedOn w:val="Normal"/>
    <w:next w:val="Normal"/>
    <w:link w:val="MicroTextChar"/>
    <w:qFormat/>
    <w:rsid w:val="00CF76C0"/>
    <w:rPr>
      <w:rFonts w:ascii="Arial Narrow" w:hAnsi="Arial Narrow"/>
      <w:sz w:val="12"/>
      <w:szCs w:val="24"/>
    </w:rPr>
  </w:style>
  <w:style w:type="paragraph" w:customStyle="1" w:styleId="UnderlineS">
    <w:name w:val="Underline S"/>
    <w:basedOn w:val="Normal"/>
    <w:link w:val="UnderlineSChar"/>
    <w:qFormat/>
    <w:rsid w:val="00CF76C0"/>
    <w:pPr>
      <w:spacing w:after="200"/>
    </w:pPr>
    <w:rPr>
      <w:rFonts w:eastAsia="Calibri"/>
      <w:u w:val="single"/>
      <w:lang w:val="x-none" w:eastAsia="zh-CN"/>
    </w:rPr>
  </w:style>
  <w:style w:type="character" w:customStyle="1" w:styleId="UnderlineSChar">
    <w:name w:val="Underline S Char"/>
    <w:link w:val="UnderlineS"/>
    <w:rsid w:val="00CF76C0"/>
    <w:rPr>
      <w:rFonts w:ascii="Georgia" w:eastAsia="Calibri" w:hAnsi="Georgia"/>
      <w:sz w:val="20"/>
      <w:u w:val="single"/>
      <w:lang w:val="x-none" w:eastAsia="zh-CN"/>
    </w:rPr>
  </w:style>
  <w:style w:type="character" w:customStyle="1" w:styleId="BoldUnderlineCharChar">
    <w:name w:val="BoldUnderline Char Char"/>
    <w:locked/>
    <w:rsid w:val="00CF76C0"/>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CF76C0"/>
    <w:rPr>
      <w:rFonts w:ascii="Calibri" w:eastAsia="Times New Roman" w:hAnsi="Calibri" w:cs="Times New Roman"/>
      <w:sz w:val="20"/>
      <w:szCs w:val="20"/>
    </w:rPr>
  </w:style>
  <w:style w:type="paragraph" w:styleId="BodyTextIndent3">
    <w:name w:val="Body Text Indent 3"/>
    <w:basedOn w:val="Normal"/>
    <w:link w:val="BodyTextIndent3Char"/>
    <w:uiPriority w:val="99"/>
    <w:rsid w:val="00CF76C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F76C0"/>
    <w:rPr>
      <w:rFonts w:ascii="Georgia" w:eastAsia="Calibri" w:hAnsi="Georgia"/>
      <w:sz w:val="16"/>
      <w:szCs w:val="16"/>
    </w:rPr>
  </w:style>
  <w:style w:type="character" w:customStyle="1" w:styleId="A5">
    <w:name w:val="A5"/>
    <w:uiPriority w:val="99"/>
    <w:rsid w:val="00CF76C0"/>
    <w:rPr>
      <w:rFonts w:ascii="Times New Roman" w:hAnsi="Times New Roman" w:cs="Times New Roman"/>
      <w:color w:val="000000"/>
      <w:sz w:val="13"/>
      <w:szCs w:val="13"/>
    </w:rPr>
  </w:style>
  <w:style w:type="paragraph" w:styleId="BodyText2">
    <w:name w:val="Body Text 2"/>
    <w:basedOn w:val="Normal"/>
    <w:link w:val="BodyText2Char"/>
    <w:qFormat/>
    <w:rsid w:val="00CF76C0"/>
    <w:rPr>
      <w:rFonts w:eastAsia="Times New Roman"/>
      <w:sz w:val="18"/>
      <w:szCs w:val="20"/>
    </w:rPr>
  </w:style>
  <w:style w:type="character" w:customStyle="1" w:styleId="BodyText2Char">
    <w:name w:val="Body Text 2 Char"/>
    <w:basedOn w:val="DefaultParagraphFont"/>
    <w:link w:val="BodyText2"/>
    <w:rsid w:val="00CF76C0"/>
    <w:rPr>
      <w:rFonts w:ascii="Georgia" w:eastAsia="Times New Roman" w:hAnsi="Georgia"/>
      <w:sz w:val="18"/>
      <w:szCs w:val="20"/>
    </w:rPr>
  </w:style>
  <w:style w:type="character" w:customStyle="1" w:styleId="smallChar">
    <w:name w:val="small Char"/>
    <w:rsid w:val="00CF76C0"/>
    <w:rPr>
      <w:rFonts w:eastAsia="Calibri"/>
      <w:sz w:val="16"/>
      <w:szCs w:val="22"/>
      <w:lang w:val="en-US" w:eastAsia="en-US" w:bidi="ar-SA"/>
    </w:rPr>
  </w:style>
  <w:style w:type="character" w:customStyle="1" w:styleId="CardTextChar0">
    <w:name w:val="Card Text Char"/>
    <w:rsid w:val="00CF76C0"/>
    <w:rPr>
      <w:rFonts w:ascii="Georgia" w:hAnsi="Georgia" w:cs="Times New Roman"/>
      <w:sz w:val="24"/>
    </w:rPr>
  </w:style>
  <w:style w:type="character" w:customStyle="1" w:styleId="underline2">
    <w:name w:val="underline2"/>
    <w:rsid w:val="00CF76C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F76C0"/>
    <w:rPr>
      <w:rFonts w:eastAsia="Times New Roman"/>
      <w:kern w:val="32"/>
      <w:szCs w:val="20"/>
    </w:rPr>
  </w:style>
  <w:style w:type="character" w:customStyle="1" w:styleId="StyleUnderlineBold">
    <w:name w:val="Style Underline + Bold"/>
    <w:rsid w:val="00CF76C0"/>
    <w:rPr>
      <w:b/>
      <w:bCs/>
      <w:u w:val="single"/>
    </w:rPr>
  </w:style>
  <w:style w:type="character" w:customStyle="1" w:styleId="st">
    <w:name w:val="st"/>
    <w:rsid w:val="00CF76C0"/>
  </w:style>
  <w:style w:type="character" w:customStyle="1" w:styleId="UnderliningChar">
    <w:name w:val="Underlining Char"/>
    <w:link w:val="Underlining"/>
    <w:locked/>
    <w:rsid w:val="00CF76C0"/>
    <w:rPr>
      <w:rFonts w:ascii="Arial Narrow" w:hAnsi="Arial Narrow"/>
      <w:szCs w:val="24"/>
      <w:u w:val="single"/>
    </w:rPr>
  </w:style>
  <w:style w:type="paragraph" w:customStyle="1" w:styleId="Underlining">
    <w:name w:val="Underlining"/>
    <w:basedOn w:val="Normal"/>
    <w:next w:val="Normal"/>
    <w:link w:val="UnderliningChar"/>
    <w:qFormat/>
    <w:rsid w:val="00CF76C0"/>
    <w:rPr>
      <w:rFonts w:ascii="Arial Narrow" w:hAnsi="Arial Narrow"/>
      <w:sz w:val="22"/>
      <w:szCs w:val="24"/>
      <w:u w:val="single"/>
    </w:rPr>
  </w:style>
  <w:style w:type="paragraph" w:customStyle="1" w:styleId="Small">
    <w:name w:val="Small"/>
    <w:basedOn w:val="Normal"/>
    <w:next w:val="Normal"/>
    <w:qFormat/>
    <w:rsid w:val="00CF76C0"/>
    <w:pPr>
      <w:spacing w:after="200" w:line="276" w:lineRule="auto"/>
    </w:pPr>
    <w:rPr>
      <w:rFonts w:eastAsia="Calibri"/>
      <w:color w:val="000000"/>
      <w:sz w:val="16"/>
    </w:rPr>
  </w:style>
  <w:style w:type="character" w:customStyle="1" w:styleId="Underline-Highlighted">
    <w:name w:val="Underline-Highlighted"/>
    <w:uiPriority w:val="1"/>
    <w:qFormat/>
    <w:rsid w:val="00CF76C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F76C0"/>
    <w:rPr>
      <w:rFonts w:ascii="Arial Narrow" w:hAnsi="Arial Narrow"/>
      <w:b/>
      <w:sz w:val="26"/>
      <w:szCs w:val="24"/>
    </w:rPr>
  </w:style>
  <w:style w:type="character" w:customStyle="1" w:styleId="CardText1Char">
    <w:name w:val="Card Text 1 Char"/>
    <w:link w:val="CardText1"/>
    <w:rsid w:val="00CF76C0"/>
    <w:rPr>
      <w:rFonts w:ascii="Arial Narrow" w:hAnsi="Arial Narrow"/>
      <w:color w:val="000000"/>
      <w:u w:val="single"/>
    </w:rPr>
  </w:style>
  <w:style w:type="character" w:customStyle="1" w:styleId="CardText2Char">
    <w:name w:val="Card Text 2 Char"/>
    <w:link w:val="CardText2"/>
    <w:rsid w:val="00CF76C0"/>
    <w:rPr>
      <w:rFonts w:ascii="Arial Narrow" w:hAnsi="Arial Narrow"/>
      <w:b/>
      <w:color w:val="000000"/>
      <w:u w:val="single"/>
    </w:rPr>
  </w:style>
  <w:style w:type="character" w:customStyle="1" w:styleId="SmallText">
    <w:name w:val="SmallText"/>
    <w:rsid w:val="00CF76C0"/>
    <w:rPr>
      <w:color w:val="000000"/>
    </w:rPr>
  </w:style>
  <w:style w:type="character" w:customStyle="1" w:styleId="CitesChar1">
    <w:name w:val="Cites Char1"/>
    <w:rsid w:val="00CF76C0"/>
    <w:rPr>
      <w:b/>
      <w:szCs w:val="24"/>
      <w:u w:val="single"/>
      <w:lang w:val="en-US" w:eastAsia="en-US" w:bidi="ar-SA"/>
    </w:rPr>
  </w:style>
  <w:style w:type="character" w:customStyle="1" w:styleId="CardUnderlinedChar">
    <w:name w:val="Card Underlined Char"/>
    <w:rsid w:val="00CF76C0"/>
    <w:rPr>
      <w:rFonts w:ascii="Arial Narrow" w:hAnsi="Arial Narrow"/>
      <w:sz w:val="22"/>
      <w:szCs w:val="24"/>
      <w:u w:val="single"/>
      <w:lang w:val="en-US" w:eastAsia="en-US" w:bidi="ar-SA"/>
    </w:rPr>
  </w:style>
  <w:style w:type="paragraph" w:customStyle="1" w:styleId="TagCite">
    <w:name w:val="TagCite"/>
    <w:basedOn w:val="Normal"/>
    <w:qFormat/>
    <w:rsid w:val="00CF76C0"/>
    <w:rPr>
      <w:rFonts w:eastAsia="Times New Roman"/>
      <w:b/>
      <w:sz w:val="24"/>
    </w:rPr>
  </w:style>
  <w:style w:type="paragraph" w:customStyle="1" w:styleId="HeadingsBase">
    <w:name w:val="Headings Base"/>
    <w:basedOn w:val="Normal"/>
    <w:link w:val="HeadingsBaseChar"/>
    <w:qFormat/>
    <w:rsid w:val="00CF76C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F76C0"/>
    <w:rPr>
      <w:rFonts w:ascii="Georgia" w:eastAsia="Times New Roman" w:hAnsi="Georgia"/>
      <w:b/>
      <w:kern w:val="32"/>
      <w:sz w:val="32"/>
      <w:szCs w:val="20"/>
    </w:rPr>
  </w:style>
  <w:style w:type="character" w:customStyle="1" w:styleId="underline3">
    <w:name w:val="underline3"/>
    <w:rsid w:val="00CF76C0"/>
    <w:rPr>
      <w:u w:val="single"/>
      <w:bdr w:val="none" w:sz="0" w:space="0" w:color="auto"/>
      <w:shd w:val="clear" w:color="auto" w:fill="FFFF00"/>
    </w:rPr>
  </w:style>
  <w:style w:type="paragraph" w:customStyle="1" w:styleId="HeadingFake">
    <w:name w:val="Heading Fake"/>
    <w:basedOn w:val="Heading3"/>
    <w:uiPriority w:val="99"/>
    <w:qFormat/>
    <w:rsid w:val="00CF76C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F76C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F76C0"/>
  </w:style>
  <w:style w:type="paragraph" w:customStyle="1" w:styleId="SchoolWorksCited">
    <w:name w:val="School Works Cited"/>
    <w:basedOn w:val="SchoolPaper"/>
    <w:uiPriority w:val="99"/>
    <w:qFormat/>
    <w:rsid w:val="00CF76C0"/>
  </w:style>
  <w:style w:type="paragraph" w:styleId="TOC2">
    <w:name w:val="toc 2"/>
    <w:basedOn w:val="Normal"/>
    <w:next w:val="Normal"/>
    <w:uiPriority w:val="39"/>
    <w:qFormat/>
    <w:rsid w:val="00CF76C0"/>
    <w:pPr>
      <w:ind w:left="200"/>
    </w:pPr>
    <w:rPr>
      <w:rFonts w:eastAsia="Times New Roman"/>
      <w:b/>
      <w:kern w:val="32"/>
      <w:szCs w:val="20"/>
    </w:rPr>
  </w:style>
  <w:style w:type="paragraph" w:customStyle="1" w:styleId="BlockQuote">
    <w:name w:val="Block Quote"/>
    <w:basedOn w:val="Normal"/>
    <w:uiPriority w:val="99"/>
    <w:qFormat/>
    <w:rsid w:val="00CF76C0"/>
    <w:pPr>
      <w:ind w:left="720" w:right="720"/>
    </w:pPr>
    <w:rPr>
      <w:rFonts w:eastAsia="Times New Roman"/>
      <w:kern w:val="32"/>
      <w:sz w:val="24"/>
      <w:szCs w:val="20"/>
    </w:rPr>
  </w:style>
  <w:style w:type="character" w:customStyle="1" w:styleId="menu">
    <w:name w:val="menu"/>
    <w:rsid w:val="00CF76C0"/>
  </w:style>
  <w:style w:type="paragraph" w:customStyle="1" w:styleId="PaperBody">
    <w:name w:val="Paper Body"/>
    <w:basedOn w:val="Normal"/>
    <w:uiPriority w:val="99"/>
    <w:qFormat/>
    <w:rsid w:val="00CF76C0"/>
    <w:pPr>
      <w:spacing w:line="480" w:lineRule="auto"/>
      <w:ind w:firstLine="720"/>
    </w:pPr>
    <w:rPr>
      <w:rFonts w:eastAsia="Times New Roman"/>
      <w:kern w:val="32"/>
    </w:rPr>
  </w:style>
  <w:style w:type="paragraph" w:customStyle="1" w:styleId="PaperCitation">
    <w:name w:val="Paper Citation"/>
    <w:basedOn w:val="Normal"/>
    <w:uiPriority w:val="99"/>
    <w:qFormat/>
    <w:rsid w:val="00CF76C0"/>
    <w:pPr>
      <w:spacing w:line="480" w:lineRule="auto"/>
      <w:ind w:left="720" w:hanging="720"/>
    </w:pPr>
    <w:rPr>
      <w:rFonts w:eastAsia="Times New Roman"/>
      <w:kern w:val="32"/>
      <w:szCs w:val="20"/>
    </w:rPr>
  </w:style>
  <w:style w:type="character" w:customStyle="1" w:styleId="Emphasis2">
    <w:name w:val="Emphasis2"/>
    <w:rsid w:val="00CF76C0"/>
    <w:rPr>
      <w:rFonts w:ascii="Franklin Gothic Heavy" w:hAnsi="Franklin Gothic Heavy"/>
      <w:u w:val="single"/>
    </w:rPr>
  </w:style>
  <w:style w:type="paragraph" w:customStyle="1" w:styleId="hat">
    <w:name w:val="hat"/>
    <w:basedOn w:val="Heading1"/>
    <w:link w:val="hatChar"/>
    <w:qFormat/>
    <w:rsid w:val="00CF76C0"/>
    <w:pPr>
      <w:suppressAutoHyphens/>
      <w:spacing w:before="6600" w:after="240"/>
    </w:pPr>
    <w:rPr>
      <w:rFonts w:eastAsia="Times New Roman" w:cs="Arial"/>
      <w:kern w:val="32"/>
    </w:rPr>
  </w:style>
  <w:style w:type="character" w:customStyle="1" w:styleId="hatChar">
    <w:name w:val="hat Char"/>
    <w:link w:val="hat"/>
    <w:rsid w:val="00CF76C0"/>
    <w:rPr>
      <w:rFonts w:ascii="Georgia" w:eastAsia="Times New Roman" w:hAnsi="Georgia" w:cs="Arial"/>
      <w:b/>
      <w:kern w:val="32"/>
      <w:sz w:val="52"/>
      <w:szCs w:val="32"/>
    </w:rPr>
  </w:style>
  <w:style w:type="character" w:customStyle="1" w:styleId="BoldUnderlining">
    <w:name w:val="Bold Underlining"/>
    <w:rsid w:val="00CF76C0"/>
    <w:rPr>
      <w:b/>
      <w:u w:val="single"/>
    </w:rPr>
  </w:style>
  <w:style w:type="paragraph" w:styleId="TOC4">
    <w:name w:val="toc 4"/>
    <w:basedOn w:val="Normal"/>
    <w:next w:val="Normal"/>
    <w:autoRedefine/>
    <w:uiPriority w:val="39"/>
    <w:rsid w:val="00CF76C0"/>
    <w:pPr>
      <w:spacing w:after="100"/>
      <w:ind w:left="600"/>
    </w:pPr>
    <w:rPr>
      <w:rFonts w:eastAsia="Times New Roman"/>
      <w:kern w:val="32"/>
      <w:szCs w:val="20"/>
    </w:rPr>
  </w:style>
  <w:style w:type="paragraph" w:styleId="TOC5">
    <w:name w:val="toc 5"/>
    <w:basedOn w:val="Normal"/>
    <w:next w:val="Normal"/>
    <w:autoRedefine/>
    <w:uiPriority w:val="39"/>
    <w:rsid w:val="00CF76C0"/>
    <w:pPr>
      <w:spacing w:after="100"/>
      <w:ind w:left="800"/>
    </w:pPr>
    <w:rPr>
      <w:rFonts w:eastAsia="Times New Roman"/>
      <w:kern w:val="32"/>
      <w:szCs w:val="20"/>
    </w:rPr>
  </w:style>
  <w:style w:type="paragraph" w:styleId="TOC6">
    <w:name w:val="toc 6"/>
    <w:basedOn w:val="Normal"/>
    <w:next w:val="Normal"/>
    <w:autoRedefine/>
    <w:uiPriority w:val="39"/>
    <w:rsid w:val="00CF76C0"/>
    <w:pPr>
      <w:spacing w:after="100"/>
      <w:ind w:left="1000"/>
    </w:pPr>
    <w:rPr>
      <w:rFonts w:eastAsia="Times New Roman"/>
      <w:kern w:val="32"/>
      <w:szCs w:val="20"/>
    </w:rPr>
  </w:style>
  <w:style w:type="paragraph" w:styleId="TOC7">
    <w:name w:val="toc 7"/>
    <w:basedOn w:val="Normal"/>
    <w:next w:val="Normal"/>
    <w:autoRedefine/>
    <w:uiPriority w:val="39"/>
    <w:rsid w:val="00CF76C0"/>
    <w:pPr>
      <w:spacing w:after="100"/>
      <w:ind w:left="1200"/>
    </w:pPr>
    <w:rPr>
      <w:rFonts w:eastAsia="Times New Roman"/>
      <w:kern w:val="32"/>
      <w:szCs w:val="20"/>
    </w:rPr>
  </w:style>
  <w:style w:type="paragraph" w:styleId="TOC8">
    <w:name w:val="toc 8"/>
    <w:basedOn w:val="Normal"/>
    <w:next w:val="Normal"/>
    <w:autoRedefine/>
    <w:uiPriority w:val="39"/>
    <w:rsid w:val="00CF76C0"/>
    <w:pPr>
      <w:spacing w:after="100"/>
      <w:ind w:left="1400"/>
    </w:pPr>
    <w:rPr>
      <w:rFonts w:eastAsia="Times New Roman"/>
      <w:kern w:val="32"/>
      <w:szCs w:val="20"/>
    </w:rPr>
  </w:style>
  <w:style w:type="paragraph" w:styleId="TOC9">
    <w:name w:val="toc 9"/>
    <w:basedOn w:val="Normal"/>
    <w:next w:val="Normal"/>
    <w:autoRedefine/>
    <w:uiPriority w:val="39"/>
    <w:rsid w:val="00CF76C0"/>
    <w:pPr>
      <w:spacing w:after="100"/>
      <w:ind w:left="1600"/>
    </w:pPr>
    <w:rPr>
      <w:rFonts w:eastAsia="Times New Roman"/>
      <w:kern w:val="32"/>
      <w:szCs w:val="20"/>
    </w:rPr>
  </w:style>
  <w:style w:type="paragraph" w:customStyle="1" w:styleId="WW-Default">
    <w:name w:val="WW-Default"/>
    <w:uiPriority w:val="99"/>
    <w:qFormat/>
    <w:rsid w:val="00CF76C0"/>
    <w:pPr>
      <w:suppressAutoHyphens/>
      <w:spacing w:after="0" w:line="240" w:lineRule="auto"/>
    </w:pPr>
    <w:rPr>
      <w:rFonts w:ascii="Georgia" w:eastAsia="Calibri" w:hAnsi="Georgia" w:cs="Calibri"/>
      <w:lang w:eastAsia="ar-SA"/>
    </w:rPr>
  </w:style>
  <w:style w:type="character" w:customStyle="1" w:styleId="pmterms1">
    <w:name w:val="pmterms1"/>
    <w:rsid w:val="00CF76C0"/>
  </w:style>
  <w:style w:type="paragraph" w:styleId="Subtitle">
    <w:name w:val="Subtitle"/>
    <w:aliases w:val="Underlined card text"/>
    <w:basedOn w:val="Normal"/>
    <w:next w:val="Normal"/>
    <w:link w:val="SubtitleChar"/>
    <w:qFormat/>
    <w:rsid w:val="00CF76C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CF76C0"/>
    <w:rPr>
      <w:rFonts w:ascii="Cambria" w:eastAsia="Times New Roman" w:hAnsi="Cambria"/>
      <w:i/>
      <w:iCs/>
      <w:color w:val="4F81BD"/>
      <w:spacing w:val="15"/>
      <w:sz w:val="24"/>
    </w:rPr>
  </w:style>
  <w:style w:type="paragraph" w:styleId="TOC3">
    <w:name w:val="toc 3"/>
    <w:basedOn w:val="Normal"/>
    <w:next w:val="Normal"/>
    <w:uiPriority w:val="39"/>
    <w:qFormat/>
    <w:rsid w:val="00CF76C0"/>
    <w:pPr>
      <w:ind w:left="400"/>
    </w:pPr>
    <w:rPr>
      <w:rFonts w:eastAsia="Times New Roman"/>
      <w:kern w:val="32"/>
      <w:szCs w:val="20"/>
    </w:rPr>
  </w:style>
  <w:style w:type="table" w:styleId="TableGrid">
    <w:name w:val="Table Grid"/>
    <w:basedOn w:val="TableNormal"/>
    <w:rsid w:val="00CF76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F76C0"/>
  </w:style>
  <w:style w:type="character" w:customStyle="1" w:styleId="storyby">
    <w:name w:val="storyby"/>
    <w:rsid w:val="00CF76C0"/>
  </w:style>
  <w:style w:type="character" w:customStyle="1" w:styleId="7TimesNewRoman">
    <w:name w:val="7 Times New Roman"/>
    <w:rsid w:val="00CF76C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F76C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F76C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CF76C0"/>
    <w:rPr>
      <w:kern w:val="32"/>
      <w:sz w:val="24"/>
    </w:rPr>
  </w:style>
  <w:style w:type="character" w:customStyle="1" w:styleId="CitesChar2">
    <w:name w:val="Cites Char2"/>
    <w:locked/>
    <w:rsid w:val="00CF76C0"/>
    <w:rPr>
      <w:rFonts w:ascii="Times New Roman" w:eastAsia="Times New Roman" w:hAnsi="Times New Roman"/>
      <w:b/>
      <w:bCs/>
    </w:rPr>
  </w:style>
  <w:style w:type="character" w:customStyle="1" w:styleId="itxtrst">
    <w:name w:val="itxtrst"/>
    <w:rsid w:val="00CF76C0"/>
  </w:style>
  <w:style w:type="character" w:customStyle="1" w:styleId="A-Underlining">
    <w:name w:val="A-Underlining"/>
    <w:rsid w:val="00CF76C0"/>
    <w:rPr>
      <w:rFonts w:ascii="Garamond" w:hAnsi="Garamond"/>
      <w:color w:val="auto"/>
      <w:sz w:val="24"/>
      <w:u w:val="single"/>
    </w:rPr>
  </w:style>
  <w:style w:type="paragraph" w:customStyle="1" w:styleId="B-TagCite">
    <w:name w:val="B-TagCite"/>
    <w:uiPriority w:val="99"/>
    <w:qFormat/>
    <w:rsid w:val="00CF76C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F76C0"/>
    <w:rPr>
      <w:b/>
      <w:noProof w:val="0"/>
      <w:sz w:val="22"/>
      <w:lang w:val="en-US" w:eastAsia="en-US" w:bidi="ar-SA"/>
    </w:rPr>
  </w:style>
  <w:style w:type="character" w:customStyle="1" w:styleId="fn">
    <w:name w:val="fn"/>
    <w:rsid w:val="00CF76C0"/>
  </w:style>
  <w:style w:type="character" w:customStyle="1" w:styleId="newsmain">
    <w:name w:val="news_main"/>
    <w:rsid w:val="00CF76C0"/>
  </w:style>
  <w:style w:type="paragraph" w:customStyle="1" w:styleId="UnderlinedText">
    <w:name w:val="Underlined Text"/>
    <w:basedOn w:val="Normal"/>
    <w:autoRedefine/>
    <w:uiPriority w:val="99"/>
    <w:qFormat/>
    <w:rsid w:val="00CF76C0"/>
    <w:pPr>
      <w:jc w:val="both"/>
    </w:pPr>
    <w:rPr>
      <w:rFonts w:eastAsia="Calibri"/>
      <w:b/>
      <w:sz w:val="24"/>
    </w:rPr>
  </w:style>
  <w:style w:type="character" w:customStyle="1" w:styleId="verdana">
    <w:name w:val="verdana"/>
    <w:rsid w:val="00CF76C0"/>
  </w:style>
  <w:style w:type="character" w:customStyle="1" w:styleId="vitstoryheadline">
    <w:name w:val="vitstoryheadline"/>
    <w:rsid w:val="00CF76C0"/>
  </w:style>
  <w:style w:type="paragraph" w:customStyle="1" w:styleId="NormalText">
    <w:name w:val="Normal Text"/>
    <w:basedOn w:val="Normal"/>
    <w:link w:val="NormalTextChar"/>
    <w:autoRedefine/>
    <w:qFormat/>
    <w:rsid w:val="00CF76C0"/>
    <w:pPr>
      <w:jc w:val="both"/>
    </w:pPr>
    <w:rPr>
      <w:rFonts w:eastAsia="Times New Roman"/>
      <w:szCs w:val="26"/>
      <w:lang w:val="x-none" w:eastAsia="ja-JP"/>
    </w:rPr>
  </w:style>
  <w:style w:type="character" w:customStyle="1" w:styleId="NormalTextChar">
    <w:name w:val="Normal Text Char"/>
    <w:link w:val="NormalText"/>
    <w:rsid w:val="00CF76C0"/>
    <w:rPr>
      <w:rFonts w:ascii="Georgia" w:eastAsia="Times New Roman" w:hAnsi="Georgia"/>
      <w:sz w:val="20"/>
      <w:szCs w:val="26"/>
      <w:lang w:val="x-none" w:eastAsia="ja-JP"/>
    </w:rPr>
  </w:style>
  <w:style w:type="character" w:customStyle="1" w:styleId="AuthorDate0">
    <w:name w:val="Author Date"/>
    <w:uiPriority w:val="1"/>
    <w:qFormat/>
    <w:rsid w:val="00CF76C0"/>
    <w:rPr>
      <w:b/>
      <w:sz w:val="24"/>
      <w:u w:val="thick"/>
    </w:rPr>
  </w:style>
  <w:style w:type="paragraph" w:customStyle="1" w:styleId="HotRoute">
    <w:name w:val="Hot Route!"/>
    <w:basedOn w:val="Normal"/>
    <w:link w:val="HotRouteChar"/>
    <w:uiPriority w:val="99"/>
    <w:qFormat/>
    <w:rsid w:val="00CF76C0"/>
    <w:pPr>
      <w:ind w:left="144"/>
    </w:pPr>
    <w:rPr>
      <w:rFonts w:eastAsia="Times New Roman"/>
    </w:rPr>
  </w:style>
  <w:style w:type="character" w:customStyle="1" w:styleId="UnderlinedTextCharChar">
    <w:name w:val="Underlined Text Char Char"/>
    <w:rsid w:val="00CF76C0"/>
    <w:rPr>
      <w:rFonts w:cs="Arial"/>
      <w:bCs/>
      <w:noProof w:val="0"/>
      <w:szCs w:val="26"/>
      <w:u w:val="single"/>
      <w:lang w:val="en-US" w:eastAsia="en-US" w:bidi="ar-SA"/>
    </w:rPr>
  </w:style>
  <w:style w:type="character" w:customStyle="1" w:styleId="DocumentMapChar1">
    <w:name w:val="Document Map Char1"/>
    <w:uiPriority w:val="99"/>
    <w:rsid w:val="00CF76C0"/>
    <w:rPr>
      <w:rFonts w:ascii="Tahoma" w:hAnsi="Tahoma" w:cs="Tahoma"/>
      <w:sz w:val="16"/>
      <w:szCs w:val="16"/>
    </w:rPr>
  </w:style>
  <w:style w:type="character" w:customStyle="1" w:styleId="Author">
    <w:name w:val="Author"/>
    <w:aliases w:val="Style Date"/>
    <w:qFormat/>
    <w:rsid w:val="00CF76C0"/>
    <w:rPr>
      <w:b/>
      <w:sz w:val="24"/>
    </w:rPr>
  </w:style>
  <w:style w:type="character" w:customStyle="1" w:styleId="author0">
    <w:name w:val="author"/>
    <w:rsid w:val="00CF76C0"/>
    <w:rPr>
      <w:rFonts w:ascii="Times New Roman" w:hAnsi="Times New Roman"/>
      <w:b/>
      <w:sz w:val="24"/>
    </w:rPr>
  </w:style>
  <w:style w:type="character" w:customStyle="1" w:styleId="articletitle">
    <w:name w:val="articletitle"/>
    <w:rsid w:val="00CF76C0"/>
    <w:rPr>
      <w:rFonts w:cs="Times New Roman"/>
    </w:rPr>
  </w:style>
  <w:style w:type="character" w:customStyle="1" w:styleId="6pointChar">
    <w:name w:val="6 point Char"/>
    <w:rsid w:val="00CF76C0"/>
    <w:rPr>
      <w:rFonts w:cs="Times New Roman"/>
      <w:sz w:val="12"/>
      <w:lang w:val="en-US" w:eastAsia="en-US"/>
    </w:rPr>
  </w:style>
  <w:style w:type="character" w:customStyle="1" w:styleId="term1">
    <w:name w:val="term1"/>
    <w:rsid w:val="00CF76C0"/>
    <w:rPr>
      <w:b/>
      <w:bCs/>
    </w:rPr>
  </w:style>
  <w:style w:type="paragraph" w:customStyle="1" w:styleId="Minimize">
    <w:name w:val="Minimize"/>
    <w:basedOn w:val="Normal"/>
    <w:next w:val="Normal"/>
    <w:uiPriority w:val="99"/>
    <w:qFormat/>
    <w:rsid w:val="00CF76C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CF76C0"/>
    <w:rPr>
      <w:sz w:val="12"/>
      <w:szCs w:val="24"/>
    </w:rPr>
  </w:style>
  <w:style w:type="character" w:customStyle="1" w:styleId="StyleThickunderline">
    <w:name w:val="Style Thick underline"/>
    <w:qFormat/>
    <w:rsid w:val="00CF76C0"/>
    <w:rPr>
      <w:u w:val="thick"/>
    </w:rPr>
  </w:style>
  <w:style w:type="character" w:customStyle="1" w:styleId="UnderlineTextChar">
    <w:name w:val="Underline Text Char"/>
    <w:link w:val="UnderlineText"/>
    <w:rsid w:val="00CF76C0"/>
    <w:rPr>
      <w:szCs w:val="24"/>
      <w:u w:val="single"/>
    </w:rPr>
  </w:style>
  <w:style w:type="paragraph" w:customStyle="1" w:styleId="underlined">
    <w:name w:val="underlined"/>
    <w:next w:val="Normal"/>
    <w:link w:val="underlinedChar"/>
    <w:autoRedefine/>
    <w:qFormat/>
    <w:rsid w:val="00CF76C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F76C0"/>
    <w:rPr>
      <w:rFonts w:ascii="Times New Roman" w:eastAsia="Malgun Gothic" w:hAnsi="Times New Roman" w:cs="Times New Roman"/>
      <w:sz w:val="24"/>
      <w:szCs w:val="24"/>
      <w:u w:val="single"/>
    </w:rPr>
  </w:style>
  <w:style w:type="character" w:customStyle="1" w:styleId="Box">
    <w:name w:val="Box!"/>
    <w:rsid w:val="00CF76C0"/>
    <w:rPr>
      <w:rFonts w:ascii="Garamond" w:hAnsi="Garamond"/>
      <w:sz w:val="24"/>
      <w:u w:val="single"/>
      <w:bdr w:val="single" w:sz="4" w:space="0" w:color="auto"/>
    </w:rPr>
  </w:style>
  <w:style w:type="character" w:customStyle="1" w:styleId="citechar">
    <w:name w:val="citechar"/>
    <w:rsid w:val="00CF76C0"/>
  </w:style>
  <w:style w:type="character" w:customStyle="1" w:styleId="underlinechar">
    <w:name w:val="underlinechar"/>
    <w:rsid w:val="00CF76C0"/>
  </w:style>
  <w:style w:type="character" w:customStyle="1" w:styleId="CardUnderlineChar">
    <w:name w:val="Card Underline Char"/>
    <w:rsid w:val="00CF76C0"/>
    <w:rPr>
      <w:szCs w:val="24"/>
      <w:u w:val="single"/>
      <w:lang w:val="en-US" w:eastAsia="en-US" w:bidi="ar-SA"/>
    </w:rPr>
  </w:style>
  <w:style w:type="paragraph" w:customStyle="1" w:styleId="Default">
    <w:name w:val="Default"/>
    <w:qFormat/>
    <w:rsid w:val="00CF76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F76C0"/>
  </w:style>
  <w:style w:type="character" w:customStyle="1" w:styleId="tagciteChar">
    <w:name w:val="tag/cite Char"/>
    <w:rsid w:val="00CF76C0"/>
    <w:rPr>
      <w:b/>
      <w:sz w:val="24"/>
      <w:lang w:val="en-US" w:eastAsia="en-US" w:bidi="ar-SA"/>
    </w:rPr>
  </w:style>
  <w:style w:type="character" w:customStyle="1" w:styleId="8pointChar">
    <w:name w:val="8 point Char"/>
    <w:rsid w:val="00CF76C0"/>
    <w:rPr>
      <w:sz w:val="16"/>
      <w:lang w:val="en-US" w:eastAsia="en-US" w:bidi="ar-SA"/>
    </w:rPr>
  </w:style>
  <w:style w:type="character" w:customStyle="1" w:styleId="BoldText12pt">
    <w:name w:val="Bold Text 12 pt"/>
    <w:rsid w:val="00CF76C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F76C0"/>
  </w:style>
  <w:style w:type="character" w:customStyle="1" w:styleId="person-name">
    <w:name w:val="person-name"/>
    <w:rsid w:val="00CF76C0"/>
  </w:style>
  <w:style w:type="paragraph" w:customStyle="1" w:styleId="CARD0">
    <w:name w:val="CARD"/>
    <w:basedOn w:val="Normal"/>
    <w:link w:val="CARDChar1"/>
    <w:qFormat/>
    <w:rsid w:val="00CF76C0"/>
    <w:rPr>
      <w:rFonts w:eastAsia="Times New Roman"/>
      <w:szCs w:val="20"/>
    </w:rPr>
  </w:style>
  <w:style w:type="character" w:customStyle="1" w:styleId="CARDChar1">
    <w:name w:val="CARD Char"/>
    <w:link w:val="CARD0"/>
    <w:rsid w:val="00CF76C0"/>
    <w:rPr>
      <w:rFonts w:ascii="Georgia" w:eastAsia="Times New Roman" w:hAnsi="Georgia"/>
      <w:sz w:val="20"/>
      <w:szCs w:val="20"/>
    </w:rPr>
  </w:style>
  <w:style w:type="paragraph" w:customStyle="1" w:styleId="Ununderlined">
    <w:name w:val="Ununderlined"/>
    <w:basedOn w:val="Normal"/>
    <w:link w:val="UnunderlinedChar"/>
    <w:qFormat/>
    <w:rsid w:val="00CF76C0"/>
    <w:pPr>
      <w:jc w:val="both"/>
    </w:pPr>
    <w:rPr>
      <w:rFonts w:eastAsia="SimSun"/>
      <w:sz w:val="12"/>
    </w:rPr>
  </w:style>
  <w:style w:type="character" w:customStyle="1" w:styleId="UnunderlinedChar">
    <w:name w:val="Ununderlined Char"/>
    <w:link w:val="Ununderlined"/>
    <w:rsid w:val="00CF76C0"/>
    <w:rPr>
      <w:rFonts w:ascii="Georgia" w:eastAsia="SimSun" w:hAnsi="Georgia"/>
      <w:sz w:val="12"/>
    </w:rPr>
  </w:style>
  <w:style w:type="paragraph" w:customStyle="1" w:styleId="Highlighting">
    <w:name w:val="Highlighting"/>
    <w:basedOn w:val="Normal"/>
    <w:link w:val="HighlightingChar"/>
    <w:autoRedefine/>
    <w:qFormat/>
    <w:rsid w:val="00CF76C0"/>
    <w:rPr>
      <w:rFonts w:eastAsia="SimSun"/>
      <w:sz w:val="24"/>
      <w:u w:val="thick"/>
    </w:rPr>
  </w:style>
  <w:style w:type="character" w:customStyle="1" w:styleId="HighlightingChar">
    <w:name w:val="Highlighting Char"/>
    <w:link w:val="Highlighting"/>
    <w:rsid w:val="00CF76C0"/>
    <w:rPr>
      <w:rFonts w:ascii="Georgia" w:eastAsia="SimSun" w:hAnsi="Georgia"/>
      <w:sz w:val="24"/>
      <w:u w:val="thick"/>
    </w:rPr>
  </w:style>
  <w:style w:type="paragraph" w:customStyle="1" w:styleId="evidencetext">
    <w:name w:val="evidence text"/>
    <w:basedOn w:val="Normal"/>
    <w:next w:val="Normal"/>
    <w:link w:val="evidencetextChar1"/>
    <w:qFormat/>
    <w:rsid w:val="00CF76C0"/>
    <w:pPr>
      <w:ind w:left="432" w:right="432"/>
    </w:pPr>
    <w:rPr>
      <w:rFonts w:eastAsia="Times New Roman"/>
      <w:color w:val="000000"/>
      <w:sz w:val="16"/>
      <w:lang w:val="x-none" w:eastAsia="x-none"/>
    </w:rPr>
  </w:style>
  <w:style w:type="character" w:customStyle="1" w:styleId="evidencetextChar1">
    <w:name w:val="evidence text Char1"/>
    <w:link w:val="evidencetext"/>
    <w:rsid w:val="00CF76C0"/>
    <w:rPr>
      <w:rFonts w:ascii="Georgia" w:eastAsia="Times New Roman" w:hAnsi="Georgia"/>
      <w:color w:val="000000"/>
      <w:sz w:val="16"/>
      <w:lang w:val="x-none" w:eastAsia="x-none"/>
    </w:rPr>
  </w:style>
  <w:style w:type="character" w:customStyle="1" w:styleId="highlight2">
    <w:name w:val="highlight2"/>
    <w:rsid w:val="00CF76C0"/>
    <w:rPr>
      <w:rFonts w:ascii="Arial" w:hAnsi="Arial"/>
      <w:b/>
      <w:sz w:val="19"/>
      <w:u w:val="thick"/>
      <w:bdr w:val="none" w:sz="0" w:space="0" w:color="auto"/>
      <w:shd w:val="clear" w:color="auto" w:fill="auto"/>
    </w:rPr>
  </w:style>
  <w:style w:type="character" w:customStyle="1" w:styleId="box0">
    <w:name w:val="box"/>
    <w:rsid w:val="00CF76C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F76C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CF76C0"/>
    <w:rPr>
      <w:rFonts w:ascii="Georgia" w:eastAsia="Times New Roman" w:hAnsi="Georgia" w:cs="Arial"/>
      <w:iCs/>
      <w:smallCaps/>
      <w:sz w:val="20"/>
      <w:szCs w:val="20"/>
      <w:u w:val="double"/>
    </w:rPr>
  </w:style>
  <w:style w:type="character" w:customStyle="1" w:styleId="CharacterStyle1">
    <w:name w:val="Character Style 1"/>
    <w:rsid w:val="00CF76C0"/>
    <w:rPr>
      <w:rFonts w:ascii="Tahoma" w:hAnsi="Tahoma" w:cs="Tahoma" w:hint="default"/>
      <w:sz w:val="18"/>
      <w:szCs w:val="18"/>
    </w:rPr>
  </w:style>
  <w:style w:type="character" w:customStyle="1" w:styleId="UnderlineStyleChar7">
    <w:name w:val="Underline Style Char7"/>
    <w:rsid w:val="00CF76C0"/>
    <w:rPr>
      <w:rFonts w:ascii="Garamond" w:hAnsi="Garamond" w:hint="default"/>
      <w:sz w:val="22"/>
      <w:szCs w:val="24"/>
      <w:u w:val="single"/>
      <w:lang w:val="en-US" w:eastAsia="en-US" w:bidi="ar-SA"/>
    </w:rPr>
  </w:style>
  <w:style w:type="character" w:customStyle="1" w:styleId="StyleArial6ptBold">
    <w:name w:val="Style Arial 6 pt Bold"/>
    <w:rsid w:val="00CF76C0"/>
    <w:rPr>
      <w:rFonts w:ascii="Arial" w:hAnsi="Arial" w:cs="Arial" w:hint="default"/>
      <w:bCs/>
      <w:sz w:val="12"/>
    </w:rPr>
  </w:style>
  <w:style w:type="character" w:customStyle="1" w:styleId="Style11ptBoldUnderline">
    <w:name w:val="Style 11 pt Bold Underline"/>
    <w:rsid w:val="00CF76C0"/>
    <w:rPr>
      <w:b/>
      <w:bCs/>
      <w:sz w:val="20"/>
      <w:u w:val="single"/>
    </w:rPr>
  </w:style>
  <w:style w:type="paragraph" w:customStyle="1" w:styleId="teaserpermalink">
    <w:name w:val="teaser_permalink"/>
    <w:basedOn w:val="Normal"/>
    <w:qFormat/>
    <w:rsid w:val="00CF76C0"/>
    <w:pPr>
      <w:spacing w:before="100" w:beforeAutospacing="1" w:after="100" w:afterAutospacing="1"/>
    </w:pPr>
    <w:rPr>
      <w:rFonts w:eastAsia="Times New Roman"/>
      <w:sz w:val="24"/>
      <w:lang w:eastAsia="zh-CN"/>
    </w:rPr>
  </w:style>
  <w:style w:type="character" w:customStyle="1" w:styleId="Heading2Char5">
    <w:name w:val="Heading 2 Char5"/>
    <w:rsid w:val="00CF76C0"/>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CF76C0"/>
    <w:rPr>
      <w:rFonts w:eastAsia="Calibri"/>
      <w:sz w:val="14"/>
    </w:rPr>
  </w:style>
  <w:style w:type="character" w:customStyle="1" w:styleId="SmalltextChar">
    <w:name w:val="Small text Char"/>
    <w:aliases w:val="Quote Char,Quote1 Char1"/>
    <w:link w:val="Smalltext0"/>
    <w:rsid w:val="00CF76C0"/>
    <w:rPr>
      <w:rFonts w:ascii="Georgia" w:eastAsia="Calibri" w:hAnsi="Georgia"/>
      <w:sz w:val="14"/>
    </w:rPr>
  </w:style>
  <w:style w:type="character" w:customStyle="1" w:styleId="TagGreg">
    <w:name w:val="TagGreg"/>
    <w:uiPriority w:val="1"/>
    <w:qFormat/>
    <w:rsid w:val="00CF76C0"/>
    <w:rPr>
      <w:b/>
      <w:sz w:val="24"/>
    </w:rPr>
  </w:style>
  <w:style w:type="character" w:customStyle="1" w:styleId="SmallText-New">
    <w:name w:val="Small Text - New"/>
    <w:rsid w:val="00CF76C0"/>
    <w:rPr>
      <w:rFonts w:ascii="Arial Narrow" w:hAnsi="Arial Narrow"/>
      <w:sz w:val="14"/>
    </w:rPr>
  </w:style>
  <w:style w:type="character" w:customStyle="1" w:styleId="Underlined-New">
    <w:name w:val="Underlined - New"/>
    <w:uiPriority w:val="99"/>
    <w:rsid w:val="00CF76C0"/>
    <w:rPr>
      <w:rFonts w:ascii="Arial Narrow" w:hAnsi="Arial Narrow"/>
      <w:sz w:val="16"/>
      <w:u w:val="single"/>
    </w:rPr>
  </w:style>
  <w:style w:type="character" w:customStyle="1" w:styleId="Boxing-New">
    <w:name w:val="Boxing - New"/>
    <w:rsid w:val="00CF76C0"/>
    <w:rPr>
      <w:rFonts w:ascii="Arial Narrow" w:hAnsi="Arial Narrow"/>
      <w:sz w:val="16"/>
      <w:u w:val="none"/>
      <w:bdr w:val="single" w:sz="4" w:space="0" w:color="auto"/>
    </w:rPr>
  </w:style>
  <w:style w:type="character" w:customStyle="1" w:styleId="hilite1">
    <w:name w:val="hilite1"/>
    <w:rsid w:val="00CF76C0"/>
    <w:rPr>
      <w:rFonts w:ascii="Arial Narrow" w:hAnsi="Arial Narrow"/>
      <w:sz w:val="18"/>
      <w:u w:val="single"/>
      <w:bdr w:val="none" w:sz="0" w:space="0" w:color="auto"/>
      <w:shd w:val="clear" w:color="auto" w:fill="00FF00"/>
    </w:rPr>
  </w:style>
  <w:style w:type="character" w:customStyle="1" w:styleId="term">
    <w:name w:val="term"/>
    <w:rsid w:val="00CF76C0"/>
  </w:style>
  <w:style w:type="character" w:customStyle="1" w:styleId="f">
    <w:name w:val="f"/>
    <w:rsid w:val="00CF76C0"/>
  </w:style>
  <w:style w:type="paragraph" w:customStyle="1" w:styleId="StyleStyle49pt">
    <w:name w:val="Style Style4 + 9 pt"/>
    <w:basedOn w:val="Style4"/>
    <w:link w:val="StyleStyle49ptChar"/>
    <w:qFormat/>
    <w:rsid w:val="00CF76C0"/>
  </w:style>
  <w:style w:type="character" w:customStyle="1" w:styleId="StyleStyle49ptChar">
    <w:name w:val="Style Style4 + 9 pt Char"/>
    <w:link w:val="StyleStyle49pt"/>
    <w:rsid w:val="00CF76C0"/>
    <w:rPr>
      <w:rFonts w:ascii="Georgia" w:eastAsia="Times New Roman" w:hAnsi="Georgia"/>
      <w:sz w:val="20"/>
      <w:u w:val="single"/>
    </w:rPr>
  </w:style>
  <w:style w:type="paragraph" w:customStyle="1" w:styleId="StyleStyle49ptBold">
    <w:name w:val="Style Style4 + 9 pt Bold"/>
    <w:basedOn w:val="Style4"/>
    <w:link w:val="StyleStyle49ptBoldChar"/>
    <w:qFormat/>
    <w:rsid w:val="00CF76C0"/>
    <w:rPr>
      <w:b/>
      <w:bCs/>
    </w:rPr>
  </w:style>
  <w:style w:type="character" w:customStyle="1" w:styleId="StyleStyle49ptBoldChar">
    <w:name w:val="Style Style4 + 9 pt Bold Char"/>
    <w:link w:val="StyleStyle49ptBold"/>
    <w:rsid w:val="00CF76C0"/>
    <w:rPr>
      <w:rFonts w:ascii="Georgia" w:eastAsia="Times New Roman" w:hAnsi="Georgia"/>
      <w:b/>
      <w:bCs/>
      <w:sz w:val="20"/>
      <w:u w:val="single"/>
    </w:rPr>
  </w:style>
  <w:style w:type="character" w:customStyle="1" w:styleId="StyleDebateUnderline10pt">
    <w:name w:val="Style Debate Underline + 10 pt"/>
    <w:rsid w:val="00CF76C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F76C0"/>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CF76C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F76C0"/>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CF76C0"/>
    <w:rPr>
      <w:rFonts w:ascii="Times New Roman" w:eastAsia="Times New Roman" w:hAnsi="Times New Roman" w:cs="Times New Roman"/>
      <w:sz w:val="24"/>
      <w:lang w:eastAsia="ko-KR"/>
    </w:rPr>
  </w:style>
  <w:style w:type="character" w:customStyle="1" w:styleId="ssl01">
    <w:name w:val="ss_l01"/>
    <w:rsid w:val="00CF76C0"/>
    <w:rPr>
      <w:color w:val="000000"/>
      <w:sz w:val="32"/>
      <w:szCs w:val="32"/>
    </w:rPr>
  </w:style>
  <w:style w:type="paragraph" w:customStyle="1" w:styleId="Normaltag">
    <w:name w:val="Normal tag"/>
    <w:basedOn w:val="Normal"/>
    <w:link w:val="NormaltagChar"/>
    <w:uiPriority w:val="99"/>
    <w:qFormat/>
    <w:rsid w:val="00CF76C0"/>
    <w:rPr>
      <w:rFonts w:eastAsia="Times New Roman"/>
      <w:b/>
      <w:sz w:val="24"/>
      <w:szCs w:val="20"/>
    </w:rPr>
  </w:style>
  <w:style w:type="character" w:customStyle="1" w:styleId="NormaltagChar">
    <w:name w:val="Normal tag Char"/>
    <w:link w:val="Normaltag"/>
    <w:uiPriority w:val="99"/>
    <w:rsid w:val="00CF76C0"/>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CF76C0"/>
    <w:rPr>
      <w:rFonts w:eastAsia="Times New Roman"/>
      <w:szCs w:val="20"/>
    </w:rPr>
  </w:style>
  <w:style w:type="character" w:customStyle="1" w:styleId="Cardnon-underlinedChar">
    <w:name w:val="Card non-underlined Char"/>
    <w:link w:val="Cardnon-underlined"/>
    <w:rsid w:val="00CF76C0"/>
    <w:rPr>
      <w:rFonts w:ascii="Georgia" w:eastAsia="Times New Roman" w:hAnsi="Georgia"/>
      <w:sz w:val="20"/>
      <w:szCs w:val="20"/>
    </w:rPr>
  </w:style>
  <w:style w:type="paragraph" w:customStyle="1" w:styleId="tiny">
    <w:name w:val="tiny"/>
    <w:next w:val="Normal"/>
    <w:link w:val="tinyChar"/>
    <w:autoRedefine/>
    <w:qFormat/>
    <w:rsid w:val="00CF76C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F76C0"/>
    <w:rPr>
      <w:rFonts w:ascii="Times New Roman" w:eastAsia="Malgun Gothic" w:hAnsi="Times New Roman" w:cs="Times New Roman"/>
      <w:sz w:val="20"/>
      <w:szCs w:val="20"/>
    </w:rPr>
  </w:style>
  <w:style w:type="character" w:customStyle="1" w:styleId="Style11Char">
    <w:name w:val="Style11 Char"/>
    <w:link w:val="Style11"/>
    <w:rsid w:val="00CF76C0"/>
    <w:rPr>
      <w:b/>
      <w:u w:val="thick"/>
    </w:rPr>
  </w:style>
  <w:style w:type="character" w:customStyle="1" w:styleId="Style12Char">
    <w:name w:val="Style12 Char"/>
    <w:link w:val="Style12"/>
    <w:rsid w:val="00CF76C0"/>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CF76C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CF76C0"/>
    <w:pPr>
      <w:spacing w:after="240"/>
      <w:jc w:val="center"/>
    </w:pPr>
    <w:rPr>
      <w:rFonts w:eastAsia="Times New Roman"/>
      <w:b/>
      <w:sz w:val="32"/>
      <w:szCs w:val="20"/>
      <w:u w:val="single"/>
    </w:rPr>
  </w:style>
  <w:style w:type="paragraph" w:customStyle="1" w:styleId="TxBrp1">
    <w:name w:val="TxBr_p1"/>
    <w:basedOn w:val="Normal"/>
    <w:qFormat/>
    <w:rsid w:val="00CF76C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CF76C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CF76C0"/>
    <w:rPr>
      <w:color w:val="auto"/>
    </w:rPr>
  </w:style>
  <w:style w:type="character" w:customStyle="1" w:styleId="BodyTextIndentChar">
    <w:name w:val="Body Text Indent Char"/>
    <w:basedOn w:val="DefaultParagraphFont"/>
    <w:link w:val="BodyTextIndent"/>
    <w:rsid w:val="00CF76C0"/>
    <w:rPr>
      <w:rFonts w:ascii="Times New Roman" w:eastAsia="Times New Roman" w:hAnsi="Times New Roman" w:cs="Times New Roman"/>
      <w:sz w:val="24"/>
      <w:szCs w:val="24"/>
    </w:rPr>
  </w:style>
  <w:style w:type="character" w:customStyle="1" w:styleId="allocatoragentsleft">
    <w:name w:val="al_locatoragentsleft"/>
    <w:rsid w:val="00CF76C0"/>
  </w:style>
  <w:style w:type="character" w:customStyle="1" w:styleId="grey10">
    <w:name w:val="grey10"/>
    <w:rsid w:val="00CF76C0"/>
  </w:style>
  <w:style w:type="character" w:styleId="HTMLTypewriter">
    <w:name w:val="HTML Typewriter"/>
    <w:unhideWhenUsed/>
    <w:rsid w:val="00CF76C0"/>
    <w:rPr>
      <w:rFonts w:ascii="Courier New" w:eastAsia="Times New Roman" w:hAnsi="Courier New" w:cs="Courier New"/>
      <w:sz w:val="20"/>
      <w:szCs w:val="20"/>
    </w:rPr>
  </w:style>
  <w:style w:type="character" w:customStyle="1" w:styleId="caps">
    <w:name w:val="caps"/>
    <w:rsid w:val="00CF76C0"/>
  </w:style>
  <w:style w:type="paragraph" w:styleId="HTMLPreformatted">
    <w:name w:val="HTML Preformatted"/>
    <w:basedOn w:val="Normal"/>
    <w:link w:val="HTMLPreformattedChar"/>
    <w:unhideWhenUsed/>
    <w:rsid w:val="00CF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F76C0"/>
    <w:rPr>
      <w:rFonts w:ascii="Courier New" w:eastAsia="Times New Roman" w:hAnsi="Courier New" w:cs="Courier New"/>
      <w:sz w:val="20"/>
      <w:szCs w:val="20"/>
    </w:rPr>
  </w:style>
  <w:style w:type="character" w:customStyle="1" w:styleId="hit">
    <w:name w:val="hit"/>
    <w:rsid w:val="00CF76C0"/>
    <w:rPr>
      <w:rFonts w:cs="Times New Roman"/>
    </w:rPr>
  </w:style>
  <w:style w:type="character" w:customStyle="1" w:styleId="Style12ptBoldUnderline1">
    <w:name w:val="Style 12 pt Bold Underline1"/>
    <w:rsid w:val="00CF76C0"/>
    <w:rPr>
      <w:b/>
      <w:bCs/>
      <w:sz w:val="24"/>
      <w:u w:val="single"/>
    </w:rPr>
  </w:style>
  <w:style w:type="character" w:customStyle="1" w:styleId="UnderlinesCharChar">
    <w:name w:val="Underlines Char Char"/>
    <w:rsid w:val="00CF76C0"/>
    <w:rPr>
      <w:rFonts w:cs="Arial"/>
      <w:b/>
      <w:bCs/>
      <w:noProof w:val="0"/>
      <w:sz w:val="22"/>
      <w:szCs w:val="26"/>
      <w:u w:val="single"/>
      <w:lang w:val="en-US" w:eastAsia="en-US" w:bidi="ar-SA"/>
    </w:rPr>
  </w:style>
  <w:style w:type="paragraph" w:customStyle="1" w:styleId="Carding">
    <w:name w:val="Carding"/>
    <w:basedOn w:val="Normal"/>
    <w:uiPriority w:val="99"/>
    <w:qFormat/>
    <w:rsid w:val="00CF76C0"/>
    <w:rPr>
      <w:rFonts w:eastAsia="Times New Roman"/>
      <w:sz w:val="18"/>
    </w:rPr>
  </w:style>
  <w:style w:type="paragraph" w:customStyle="1" w:styleId="Style3">
    <w:name w:val="Style3"/>
    <w:basedOn w:val="Normal"/>
    <w:link w:val="Style3Char"/>
    <w:uiPriority w:val="99"/>
    <w:qFormat/>
    <w:rsid w:val="00CF76C0"/>
    <w:rPr>
      <w:rFonts w:eastAsia="Times New Roman"/>
      <w:b/>
    </w:rPr>
  </w:style>
  <w:style w:type="character" w:customStyle="1" w:styleId="Style3Char">
    <w:name w:val="Style3 Char"/>
    <w:link w:val="Style3"/>
    <w:uiPriority w:val="99"/>
    <w:rsid w:val="00CF76C0"/>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CF76C0"/>
    <w:rPr>
      <w:rFonts w:ascii="Arial Narrow" w:hAnsi="Arial Narrow"/>
      <w:b/>
      <w:noProof w:val="0"/>
      <w:sz w:val="22"/>
      <w:szCs w:val="60"/>
      <w:lang w:val="en-US" w:eastAsia="en-US" w:bidi="ar-SA"/>
    </w:rPr>
  </w:style>
  <w:style w:type="character" w:customStyle="1" w:styleId="aunderline">
    <w:name w:val="aunderline"/>
    <w:qFormat/>
    <w:rsid w:val="00CF76C0"/>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CF76C0"/>
    <w:rPr>
      <w:b/>
      <w:noProof w:val="0"/>
      <w:sz w:val="24"/>
      <w:lang w:val="en-US" w:eastAsia="en-US" w:bidi="ar-SA"/>
    </w:rPr>
  </w:style>
  <w:style w:type="character" w:customStyle="1" w:styleId="Taggin-New">
    <w:name w:val="Taggin - New"/>
    <w:rsid w:val="00CF76C0"/>
    <w:rPr>
      <w:rFonts w:ascii="Arial Narrow" w:hAnsi="Arial Narrow"/>
      <w:b/>
      <w:sz w:val="22"/>
    </w:rPr>
  </w:style>
  <w:style w:type="character" w:customStyle="1" w:styleId="27">
    <w:name w:val="27"/>
    <w:rsid w:val="00CF76C0"/>
    <w:rPr>
      <w:rFonts w:cs="Arial"/>
      <w:bCs/>
      <w:sz w:val="20"/>
      <w:u w:val="single"/>
      <w:lang w:val="en-US" w:eastAsia="en-US" w:bidi="ar-SA"/>
    </w:rPr>
  </w:style>
  <w:style w:type="character" w:customStyle="1" w:styleId="ilad">
    <w:name w:val="il_ad"/>
    <w:rsid w:val="00CF76C0"/>
  </w:style>
  <w:style w:type="paragraph" w:customStyle="1" w:styleId="CardsHighlighted">
    <w:name w:val="Cards Highlighted"/>
    <w:next w:val="Normal"/>
    <w:link w:val="CardsHighlightedChar"/>
    <w:qFormat/>
    <w:rsid w:val="00CF76C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F76C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F76C0"/>
    <w:rPr>
      <w:rFonts w:ascii="Garamond" w:hAnsi="Garamond"/>
      <w:sz w:val="22"/>
      <w:szCs w:val="24"/>
      <w:u w:val="single"/>
      <w:lang w:val="en-US" w:eastAsia="en-US" w:bidi="ar-SA"/>
    </w:rPr>
  </w:style>
  <w:style w:type="paragraph" w:customStyle="1" w:styleId="Style2">
    <w:name w:val="Style2"/>
    <w:basedOn w:val="Heading4"/>
    <w:uiPriority w:val="99"/>
    <w:qFormat/>
    <w:rsid w:val="00CF76C0"/>
    <w:rPr>
      <w:rFonts w:eastAsia="Times New Roman" w:cs="Times New Roman"/>
      <w:caps/>
      <w:szCs w:val="20"/>
    </w:rPr>
  </w:style>
  <w:style w:type="character" w:customStyle="1" w:styleId="StyleStyle4CharTimesNewRoman11pt">
    <w:name w:val="Style Style4 Char + Times New Roman 11 pt"/>
    <w:rsid w:val="00CF76C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F76C0"/>
    <w:rPr>
      <w:rFonts w:ascii="Times New Roman" w:hAnsi="Times New Roman"/>
      <w:b/>
      <w:bCs/>
      <w:sz w:val="20"/>
      <w:szCs w:val="24"/>
      <w:u w:val="single"/>
      <w:lang w:val="en-US" w:eastAsia="en-US" w:bidi="ar-SA"/>
    </w:rPr>
  </w:style>
  <w:style w:type="character" w:customStyle="1" w:styleId="SmallFontChar">
    <w:name w:val="Small Font Char"/>
    <w:link w:val="SmallFont"/>
    <w:rsid w:val="00CF76C0"/>
    <w:rPr>
      <w:sz w:val="14"/>
      <w:szCs w:val="18"/>
    </w:rPr>
  </w:style>
  <w:style w:type="paragraph" w:customStyle="1" w:styleId="SmallFont">
    <w:name w:val="Small Font"/>
    <w:basedOn w:val="Normal"/>
    <w:link w:val="SmallFontChar"/>
    <w:qFormat/>
    <w:rsid w:val="00CF76C0"/>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CF76C0"/>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CF76C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CF76C0"/>
    <w:rPr>
      <w:b/>
      <w:sz w:val="22"/>
    </w:rPr>
  </w:style>
  <w:style w:type="character" w:customStyle="1" w:styleId="wikiexternallink">
    <w:name w:val="wikiexternallink"/>
    <w:rsid w:val="00CF76C0"/>
  </w:style>
  <w:style w:type="character" w:customStyle="1" w:styleId="senselabelstart">
    <w:name w:val="sense_label start"/>
    <w:rsid w:val="00CF76C0"/>
  </w:style>
  <w:style w:type="character" w:customStyle="1" w:styleId="sensecontent">
    <w:name w:val="sense_content"/>
    <w:rsid w:val="00CF76C0"/>
  </w:style>
  <w:style w:type="character" w:customStyle="1" w:styleId="vi">
    <w:name w:val="vi"/>
    <w:rsid w:val="00CF76C0"/>
  </w:style>
  <w:style w:type="character" w:customStyle="1" w:styleId="pagetitle">
    <w:name w:val="pagetitle"/>
    <w:rsid w:val="00CF76C0"/>
  </w:style>
  <w:style w:type="paragraph" w:customStyle="1" w:styleId="text">
    <w:name w:val="text"/>
    <w:basedOn w:val="Normal"/>
    <w:qFormat/>
    <w:rsid w:val="00CF76C0"/>
    <w:pPr>
      <w:spacing w:before="100" w:beforeAutospacing="1" w:after="100" w:afterAutospacing="1"/>
    </w:pPr>
    <w:rPr>
      <w:rFonts w:eastAsia="Times New Roman"/>
      <w:sz w:val="24"/>
    </w:rPr>
  </w:style>
  <w:style w:type="character" w:customStyle="1" w:styleId="wikigeneratedlinkcontent">
    <w:name w:val="wikigeneratedlinkcontent"/>
    <w:rsid w:val="00CF76C0"/>
  </w:style>
  <w:style w:type="character" w:customStyle="1" w:styleId="StyleUnderlineCharChar9ptBold1">
    <w:name w:val="Style Underline Char Char + 9 pt Bold1"/>
    <w:rsid w:val="00CF76C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F76C0"/>
    <w:rPr>
      <w:rFonts w:ascii="Times New Roman" w:hAnsi="Times New Roman"/>
      <w:sz w:val="20"/>
      <w:szCs w:val="24"/>
      <w:u w:val="single"/>
      <w:lang w:val="en-US" w:eastAsia="en-US" w:bidi="ar-SA"/>
    </w:rPr>
  </w:style>
  <w:style w:type="character" w:customStyle="1" w:styleId="StyleUnderlineChar9pt">
    <w:name w:val="Style Underline Char + 9 pt"/>
    <w:rsid w:val="00CF76C0"/>
    <w:rPr>
      <w:rFonts w:ascii="Times New Roman" w:hAnsi="Times New Roman"/>
      <w:sz w:val="20"/>
      <w:u w:val="single"/>
      <w:lang w:val="en-US" w:eastAsia="en-US" w:bidi="ar-SA"/>
    </w:rPr>
  </w:style>
  <w:style w:type="character" w:customStyle="1" w:styleId="Style9ptUnderline">
    <w:name w:val="Style 9 pt Underline"/>
    <w:rsid w:val="00CF76C0"/>
    <w:rPr>
      <w:sz w:val="20"/>
      <w:u w:val="single"/>
    </w:rPr>
  </w:style>
  <w:style w:type="character" w:customStyle="1" w:styleId="Style9ptBoldUnderline">
    <w:name w:val="Style 9 pt Bold Underline"/>
    <w:rsid w:val="00CF76C0"/>
    <w:rPr>
      <w:b/>
      <w:bCs/>
      <w:sz w:val="20"/>
      <w:u w:val="single"/>
    </w:rPr>
  </w:style>
  <w:style w:type="paragraph" w:customStyle="1" w:styleId="StyleUnderline9pt">
    <w:name w:val="Style Underline + 9 pt"/>
    <w:link w:val="StyleUnderline9ptChar"/>
    <w:qFormat/>
    <w:rsid w:val="00CF76C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F76C0"/>
    <w:rPr>
      <w:rFonts w:ascii="Calibri" w:eastAsia="Times New Roman" w:hAnsi="Calibri" w:cs="Times New Roman"/>
      <w:szCs w:val="20"/>
      <w:u w:val="single"/>
    </w:rPr>
  </w:style>
  <w:style w:type="character" w:customStyle="1" w:styleId="StyleUnderlineChar9ptBold">
    <w:name w:val="Style Underline Char + 9 pt Bold"/>
    <w:rsid w:val="00CF76C0"/>
    <w:rPr>
      <w:rFonts w:ascii="Times New Roman" w:hAnsi="Times New Roman"/>
      <w:b/>
      <w:bCs/>
      <w:sz w:val="20"/>
      <w:u w:val="single"/>
      <w:lang w:val="en-US" w:eastAsia="en-US" w:bidi="ar-SA"/>
    </w:rPr>
  </w:style>
  <w:style w:type="character" w:customStyle="1" w:styleId="UnderlineChar1">
    <w:name w:val="Underline Char1"/>
    <w:rsid w:val="00CF76C0"/>
    <w:rPr>
      <w:rFonts w:ascii="Times New Roman" w:hAnsi="Times New Roman"/>
      <w:sz w:val="20"/>
      <w:szCs w:val="24"/>
      <w:u w:val="single"/>
      <w:lang w:val="en-US" w:eastAsia="en-US" w:bidi="ar-SA"/>
    </w:rPr>
  </w:style>
  <w:style w:type="character" w:customStyle="1" w:styleId="StyleUnderlineChar1Bold">
    <w:name w:val="Style Underline Char1 + Bold"/>
    <w:rsid w:val="00CF76C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F76C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F76C0"/>
    <w:rPr>
      <w:rFonts w:ascii="Arial Narrow" w:eastAsia="Times New Roman" w:hAnsi="Arial Narrow"/>
      <w:kern w:val="32"/>
      <w:sz w:val="20"/>
      <w:szCs w:val="20"/>
    </w:rPr>
  </w:style>
  <w:style w:type="paragraph" w:customStyle="1" w:styleId="TagsCharChar">
    <w:name w:val="Tags Char Char"/>
    <w:basedOn w:val="Normal"/>
    <w:uiPriority w:val="99"/>
    <w:qFormat/>
    <w:rsid w:val="00CF76C0"/>
    <w:rPr>
      <w:rFonts w:ascii="Times" w:eastAsia="Times" w:hAnsi="Times"/>
      <w:b/>
      <w:sz w:val="24"/>
    </w:rPr>
  </w:style>
  <w:style w:type="character" w:customStyle="1" w:styleId="TagsCharCharChar">
    <w:name w:val="Tags Char Char Char"/>
    <w:rsid w:val="00CF76C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F76C0"/>
    <w:pPr>
      <w:spacing w:before="100" w:beforeAutospacing="1" w:after="100" w:afterAutospacing="1"/>
    </w:pPr>
    <w:rPr>
      <w:rFonts w:eastAsia="Times New Roman"/>
      <w:sz w:val="18"/>
      <w:szCs w:val="18"/>
    </w:rPr>
  </w:style>
  <w:style w:type="character" w:customStyle="1" w:styleId="Style11ptBlackUnderline">
    <w:name w:val="Style 11 pt Black Underline"/>
    <w:rsid w:val="00CF76C0"/>
    <w:rPr>
      <w:color w:val="000000"/>
      <w:sz w:val="20"/>
      <w:u w:val="single"/>
    </w:rPr>
  </w:style>
  <w:style w:type="character" w:customStyle="1" w:styleId="Style11ptBlack">
    <w:name w:val="Style 11 pt Black"/>
    <w:rsid w:val="00CF76C0"/>
    <w:rPr>
      <w:color w:val="000000"/>
      <w:sz w:val="20"/>
    </w:rPr>
  </w:style>
  <w:style w:type="character" w:customStyle="1" w:styleId="Heading2Char1CharCharCharCharCharC">
    <w:name w:val="Heading 2 Char1 Char Char Char Char Char C"/>
    <w:rsid w:val="00CF76C0"/>
    <w:rPr>
      <w:rFonts w:cs="Arial"/>
      <w:b/>
      <w:bCs/>
      <w:iCs/>
      <w:sz w:val="24"/>
      <w:szCs w:val="28"/>
      <w:lang w:val="en-US" w:eastAsia="en-US" w:bidi="ar-SA"/>
    </w:rPr>
  </w:style>
  <w:style w:type="character" w:customStyle="1" w:styleId="StyleUnderlineCharTimesBold">
    <w:name w:val="Style Underline Char + Times Bold"/>
    <w:rsid w:val="00CF76C0"/>
    <w:rPr>
      <w:rFonts w:ascii="Times" w:hAnsi="Times"/>
      <w:b w:val="0"/>
      <w:bCs/>
      <w:sz w:val="20"/>
      <w:u w:val="single"/>
    </w:rPr>
  </w:style>
  <w:style w:type="character" w:customStyle="1" w:styleId="blubigktbiz">
    <w:name w:val="blubigktbiz"/>
    <w:rsid w:val="00CF76C0"/>
  </w:style>
  <w:style w:type="character" w:customStyle="1" w:styleId="evidencetextChar">
    <w:name w:val="evidence text Char"/>
    <w:rsid w:val="00CF76C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F76C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F76C0"/>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CF76C0"/>
    <w:rPr>
      <w:rFonts w:eastAsia="Times New Roman"/>
      <w:b/>
      <w:bCs/>
      <w:sz w:val="18"/>
      <w:szCs w:val="18"/>
      <w:lang w:bidi="en-US"/>
    </w:rPr>
  </w:style>
  <w:style w:type="character" w:customStyle="1" w:styleId="Style4CharChar">
    <w:name w:val="Style4 Char Char"/>
    <w:rsid w:val="00CF76C0"/>
    <w:rPr>
      <w:rFonts w:ascii="Arial Narrow" w:hAnsi="Arial Narrow"/>
      <w:noProof w:val="0"/>
      <w:szCs w:val="24"/>
      <w:u w:val="single"/>
      <w:lang w:val="en-US" w:eastAsia="en-US" w:bidi="ar-SA"/>
    </w:rPr>
  </w:style>
  <w:style w:type="character" w:customStyle="1" w:styleId="StyleUnderline4">
    <w:name w:val="Style Underline4"/>
    <w:rsid w:val="00CF76C0"/>
    <w:rPr>
      <w:u w:val="single"/>
    </w:rPr>
  </w:style>
  <w:style w:type="character" w:customStyle="1" w:styleId="BodyText3Char">
    <w:name w:val="Body Text 3 Char"/>
    <w:link w:val="BodyText3"/>
    <w:rsid w:val="00CF76C0"/>
    <w:rPr>
      <w:rFonts w:ascii="Arial Narrow" w:eastAsia="Times New Roman" w:hAnsi="Arial Narrow"/>
      <w:sz w:val="16"/>
      <w:szCs w:val="16"/>
    </w:rPr>
  </w:style>
  <w:style w:type="paragraph" w:styleId="BodyText3">
    <w:name w:val="Body Text 3"/>
    <w:basedOn w:val="Normal"/>
    <w:link w:val="BodyText3Char"/>
    <w:qFormat/>
    <w:rsid w:val="00CF76C0"/>
    <w:pPr>
      <w:spacing w:after="120"/>
    </w:pPr>
    <w:rPr>
      <w:rFonts w:ascii="Arial Narrow" w:eastAsia="Times New Roman" w:hAnsi="Arial Narrow"/>
      <w:sz w:val="16"/>
      <w:szCs w:val="16"/>
    </w:rPr>
  </w:style>
  <w:style w:type="character" w:customStyle="1" w:styleId="BodyText3Char1">
    <w:name w:val="Body Text 3 Char1"/>
    <w:basedOn w:val="DefaultParagraphFont"/>
    <w:rsid w:val="00CF76C0"/>
    <w:rPr>
      <w:rFonts w:ascii="Georgia" w:hAnsi="Georgia"/>
      <w:sz w:val="16"/>
      <w:szCs w:val="16"/>
    </w:rPr>
  </w:style>
  <w:style w:type="character" w:customStyle="1" w:styleId="StyleEmphasisArial12ptBold">
    <w:name w:val="Style Emphasis + Arial 12 pt Bold"/>
    <w:rsid w:val="00CF76C0"/>
    <w:rPr>
      <w:rFonts w:ascii="Arial" w:hAnsi="Arial"/>
      <w:b/>
      <w:bCs/>
      <w:i/>
      <w:iCs/>
      <w:sz w:val="24"/>
    </w:rPr>
  </w:style>
  <w:style w:type="character" w:customStyle="1" w:styleId="super">
    <w:name w:val="super"/>
    <w:rsid w:val="00CF76C0"/>
  </w:style>
  <w:style w:type="character" w:customStyle="1" w:styleId="text30">
    <w:name w:val="text30"/>
    <w:rsid w:val="00CF76C0"/>
  </w:style>
  <w:style w:type="character" w:customStyle="1" w:styleId="uppercase">
    <w:name w:val="uppercase"/>
    <w:rsid w:val="00CF76C0"/>
  </w:style>
  <w:style w:type="character" w:customStyle="1" w:styleId="bodytext0">
    <w:name w:val="bodytext"/>
    <w:rsid w:val="00CF76C0"/>
  </w:style>
  <w:style w:type="character" w:customStyle="1" w:styleId="entry-title">
    <w:name w:val="entry-title"/>
    <w:rsid w:val="00CF76C0"/>
  </w:style>
  <w:style w:type="character" w:customStyle="1" w:styleId="BodyTextIndentChar1">
    <w:name w:val="Body Text Indent Char1"/>
    <w:rsid w:val="00CF76C0"/>
    <w:rPr>
      <w:rFonts w:ascii="Times New Roman" w:hAnsi="Times New Roman" w:cs="Times New Roman"/>
      <w:sz w:val="20"/>
    </w:rPr>
  </w:style>
  <w:style w:type="character" w:customStyle="1" w:styleId="HTMLPreformattedChar1">
    <w:name w:val="HTML Preformatted Char1"/>
    <w:uiPriority w:val="99"/>
    <w:rsid w:val="00CF76C0"/>
    <w:rPr>
      <w:rFonts w:ascii="Consolas" w:hAnsi="Consolas" w:cs="Consolas"/>
      <w:sz w:val="20"/>
      <w:szCs w:val="20"/>
    </w:rPr>
  </w:style>
  <w:style w:type="character" w:customStyle="1" w:styleId="Style6pt">
    <w:name w:val="Style 6 pt"/>
    <w:qFormat/>
    <w:rsid w:val="00CF76C0"/>
    <w:rPr>
      <w:sz w:val="12"/>
    </w:rPr>
  </w:style>
  <w:style w:type="character" w:customStyle="1" w:styleId="UnderlineCharCharChar">
    <w:name w:val="Underline Char Char Char"/>
    <w:rsid w:val="00CF76C0"/>
    <w:rPr>
      <w:noProof w:val="0"/>
      <w:sz w:val="22"/>
      <w:szCs w:val="24"/>
      <w:u w:val="single"/>
      <w:lang w:val="en-US" w:eastAsia="en-US" w:bidi="ar-SA"/>
    </w:rPr>
  </w:style>
  <w:style w:type="character" w:customStyle="1" w:styleId="CiteCharCharCharCharCharChar">
    <w:name w:val="Cite Char Char Char Char Char Char"/>
    <w:rsid w:val="00CF76C0"/>
    <w:rPr>
      <w:b/>
      <w:noProof w:val="0"/>
      <w:sz w:val="22"/>
      <w:szCs w:val="24"/>
      <w:u w:val="single"/>
      <w:lang w:val="en-US" w:eastAsia="en-US" w:bidi="ar-SA"/>
    </w:rPr>
  </w:style>
  <w:style w:type="character" w:customStyle="1" w:styleId="mainbody1">
    <w:name w:val="mainbody1"/>
    <w:rsid w:val="00CF76C0"/>
    <w:rPr>
      <w:rFonts w:ascii="Verdana" w:hAnsi="Verdana" w:hint="default"/>
      <w:color w:val="000000"/>
      <w:sz w:val="22"/>
      <w:szCs w:val="22"/>
    </w:rPr>
  </w:style>
  <w:style w:type="paragraph" w:customStyle="1" w:styleId="author-name">
    <w:name w:val="author-name"/>
    <w:basedOn w:val="Normal"/>
    <w:uiPriority w:val="99"/>
    <w:qFormat/>
    <w:rsid w:val="00CF76C0"/>
    <w:pPr>
      <w:spacing w:before="100" w:beforeAutospacing="1" w:after="100" w:afterAutospacing="1"/>
    </w:pPr>
    <w:rPr>
      <w:rFonts w:eastAsia="Times New Roman"/>
      <w:sz w:val="24"/>
    </w:rPr>
  </w:style>
  <w:style w:type="paragraph" w:customStyle="1" w:styleId="author-credentials">
    <w:name w:val="author-credentials"/>
    <w:basedOn w:val="Normal"/>
    <w:qFormat/>
    <w:rsid w:val="00CF76C0"/>
    <w:pPr>
      <w:spacing w:before="100" w:beforeAutospacing="1" w:after="100" w:afterAutospacing="1"/>
    </w:pPr>
    <w:rPr>
      <w:rFonts w:eastAsia="Times New Roman"/>
      <w:sz w:val="24"/>
    </w:rPr>
  </w:style>
  <w:style w:type="paragraph" w:customStyle="1" w:styleId="Style23">
    <w:name w:val="Style23"/>
    <w:basedOn w:val="Normal"/>
    <w:uiPriority w:val="99"/>
    <w:qFormat/>
    <w:rsid w:val="00CF76C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F76C0"/>
    <w:rPr>
      <w:u w:val="single"/>
    </w:rPr>
  </w:style>
  <w:style w:type="character" w:customStyle="1" w:styleId="StyleUnderlined11ptBoldChar">
    <w:name w:val="Style Underlined + 11 pt Bold Char"/>
    <w:link w:val="StyleUnderlined11ptBold"/>
    <w:locked/>
    <w:rsid w:val="00CF76C0"/>
    <w:rPr>
      <w:b/>
      <w:bCs/>
      <w:szCs w:val="24"/>
      <w:u w:val="single"/>
    </w:rPr>
  </w:style>
  <w:style w:type="paragraph" w:customStyle="1" w:styleId="StyleUnderlined11ptBold">
    <w:name w:val="Style Underlined + 11 pt Bold"/>
    <w:basedOn w:val="underlined"/>
    <w:link w:val="StyleUnderlined11ptBoldChar"/>
    <w:qFormat/>
    <w:rsid w:val="00CF76C0"/>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CF76C0"/>
    <w:rPr>
      <w:szCs w:val="24"/>
      <w:u w:val="single"/>
    </w:rPr>
  </w:style>
  <w:style w:type="paragraph" w:customStyle="1" w:styleId="StyleUnderlined11pt">
    <w:name w:val="Style Underlined + 11 pt"/>
    <w:basedOn w:val="underlined"/>
    <w:link w:val="StyleUnderlined11ptChar"/>
    <w:qFormat/>
    <w:rsid w:val="00CF76C0"/>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CF76C0"/>
    <w:rPr>
      <w:szCs w:val="24"/>
      <w:u w:val="single"/>
    </w:rPr>
  </w:style>
  <w:style w:type="paragraph" w:customStyle="1" w:styleId="StyleUnderlineChar11pt">
    <w:name w:val="Style Underline Char + 11 pt"/>
    <w:basedOn w:val="Normal"/>
    <w:link w:val="StyleUnderlineChar11ptChar"/>
    <w:qFormat/>
    <w:rsid w:val="00CF76C0"/>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CF76C0"/>
    <w:rPr>
      <w:b/>
      <w:bCs/>
      <w:szCs w:val="24"/>
      <w:u w:val="single"/>
    </w:rPr>
  </w:style>
  <w:style w:type="paragraph" w:customStyle="1" w:styleId="StyleUnderlineChar11ptBold">
    <w:name w:val="Style Underline Char + 11 pt Bold"/>
    <w:basedOn w:val="Normal"/>
    <w:link w:val="StyleUnderlineChar11ptBoldChar"/>
    <w:qFormat/>
    <w:rsid w:val="00CF76C0"/>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CF76C0"/>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CF76C0"/>
    <w:rPr>
      <w:u w:val="single"/>
      <w:shd w:val="clear" w:color="auto" w:fill="00FF00"/>
    </w:rPr>
  </w:style>
  <w:style w:type="character" w:styleId="HTMLCite">
    <w:name w:val="HTML Cite"/>
    <w:uiPriority w:val="99"/>
    <w:unhideWhenUsed/>
    <w:rsid w:val="00CF76C0"/>
    <w:rPr>
      <w:i/>
      <w:iCs/>
    </w:rPr>
  </w:style>
  <w:style w:type="paragraph" w:customStyle="1" w:styleId="CardText0">
    <w:name w:val="CardText"/>
    <w:basedOn w:val="Normal"/>
    <w:link w:val="CardTextChar1"/>
    <w:qFormat/>
    <w:rsid w:val="00CF76C0"/>
    <w:pPr>
      <w:ind w:left="288"/>
    </w:pPr>
    <w:rPr>
      <w:rFonts w:eastAsia="Calibri"/>
    </w:rPr>
  </w:style>
  <w:style w:type="character" w:customStyle="1" w:styleId="CardTextChar1">
    <w:name w:val="CardText Char"/>
    <w:link w:val="CardText0"/>
    <w:rsid w:val="00CF76C0"/>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CF76C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F76C0"/>
    <w:rPr>
      <w:rFonts w:ascii="Calibri" w:eastAsia="Calibri" w:hAnsi="Calibri" w:cs="Times New Roman"/>
      <w:u w:val="single"/>
    </w:rPr>
  </w:style>
  <w:style w:type="paragraph" w:customStyle="1" w:styleId="Cards1">
    <w:name w:val="Cards1"/>
    <w:basedOn w:val="Normal"/>
    <w:link w:val="Cards1Char"/>
    <w:qFormat/>
    <w:rsid w:val="00CF76C0"/>
    <w:pPr>
      <w:ind w:left="288"/>
    </w:pPr>
    <w:rPr>
      <w:rFonts w:eastAsia="Times New Roman"/>
      <w:u w:val="single"/>
    </w:rPr>
  </w:style>
  <w:style w:type="character" w:customStyle="1" w:styleId="Cards1Char">
    <w:name w:val="Cards1 Char"/>
    <w:link w:val="Cards1"/>
    <w:rsid w:val="00CF76C0"/>
    <w:rPr>
      <w:rFonts w:ascii="Georgia" w:eastAsia="Times New Roman" w:hAnsi="Georgia"/>
      <w:sz w:val="20"/>
      <w:u w:val="single"/>
    </w:rPr>
  </w:style>
  <w:style w:type="paragraph" w:customStyle="1" w:styleId="StyleLeft02">
    <w:name w:val="Style Left:  0.2&quot;"/>
    <w:basedOn w:val="Normal"/>
    <w:uiPriority w:val="99"/>
    <w:qFormat/>
    <w:rsid w:val="00CF76C0"/>
    <w:rPr>
      <w:rFonts w:eastAsia="Calibri"/>
      <w:szCs w:val="20"/>
    </w:rPr>
  </w:style>
  <w:style w:type="paragraph" w:customStyle="1" w:styleId="Tag2">
    <w:name w:val="Tag2"/>
    <w:basedOn w:val="Normal"/>
    <w:qFormat/>
    <w:rsid w:val="00CF76C0"/>
    <w:rPr>
      <w:rFonts w:eastAsia="Calibri"/>
      <w:b/>
    </w:rPr>
  </w:style>
  <w:style w:type="paragraph" w:styleId="List">
    <w:name w:val="List"/>
    <w:basedOn w:val="Normal"/>
    <w:uiPriority w:val="99"/>
    <w:unhideWhenUsed/>
    <w:rsid w:val="00CF76C0"/>
    <w:pPr>
      <w:contextualSpacing/>
    </w:pPr>
    <w:rPr>
      <w:rFonts w:eastAsia="Calibri"/>
    </w:rPr>
  </w:style>
  <w:style w:type="paragraph" w:customStyle="1" w:styleId="PageHeaderLine1">
    <w:name w:val="PageHeaderLine1"/>
    <w:basedOn w:val="Normal"/>
    <w:qFormat/>
    <w:rsid w:val="00CF76C0"/>
    <w:pPr>
      <w:tabs>
        <w:tab w:val="right" w:pos="10800"/>
      </w:tabs>
    </w:pPr>
    <w:rPr>
      <w:rFonts w:eastAsia="Calibri"/>
      <w:b/>
      <w:sz w:val="28"/>
    </w:rPr>
  </w:style>
  <w:style w:type="paragraph" w:customStyle="1" w:styleId="PageHeaderLine2">
    <w:name w:val="PageHeaderLine2"/>
    <w:basedOn w:val="Normal"/>
    <w:next w:val="Normal"/>
    <w:link w:val="PageHeaderLine2Char"/>
    <w:qFormat/>
    <w:rsid w:val="00CF76C0"/>
    <w:pPr>
      <w:tabs>
        <w:tab w:val="right" w:pos="10800"/>
      </w:tabs>
      <w:spacing w:line="480" w:lineRule="auto"/>
    </w:pPr>
    <w:rPr>
      <w:rFonts w:eastAsia="Calibri"/>
      <w:b/>
    </w:rPr>
  </w:style>
  <w:style w:type="character" w:customStyle="1" w:styleId="EndnoteTextChar1">
    <w:name w:val="Endnote Text Char1"/>
    <w:basedOn w:val="DefaultParagraphFont"/>
    <w:rsid w:val="00CF76C0"/>
    <w:rPr>
      <w:rFonts w:ascii="Georgia" w:hAnsi="Georgia"/>
      <w:sz w:val="20"/>
      <w:szCs w:val="20"/>
    </w:rPr>
  </w:style>
  <w:style w:type="paragraph" w:customStyle="1" w:styleId="D345FF3D873148C5AE3FBF3267827368">
    <w:name w:val="D345FF3D873148C5AE3FBF3267827368"/>
    <w:qFormat/>
    <w:rsid w:val="00CF76C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CF76C0"/>
    <w:pPr>
      <w:ind w:left="432"/>
    </w:pPr>
    <w:rPr>
      <w:rFonts w:eastAsia="SimSun"/>
      <w:color w:val="000000"/>
      <w:sz w:val="16"/>
      <w:szCs w:val="20"/>
      <w:lang w:val="x-none" w:eastAsia="x-none"/>
    </w:rPr>
  </w:style>
  <w:style w:type="character" w:customStyle="1" w:styleId="NormaltextCharChar">
    <w:name w:val="Normal text Char Char"/>
    <w:link w:val="Normaltext0"/>
    <w:rsid w:val="00CF76C0"/>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CF76C0"/>
    <w:rPr>
      <w:b/>
      <w:sz w:val="28"/>
    </w:rPr>
  </w:style>
  <w:style w:type="character" w:customStyle="1" w:styleId="TagofCardChar">
    <w:name w:val="Tag of Card Char"/>
    <w:link w:val="TagofCard"/>
    <w:rsid w:val="00CF76C0"/>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CF76C0"/>
    <w:rPr>
      <w:b/>
      <w:bCs/>
      <w:sz w:val="20"/>
    </w:rPr>
  </w:style>
  <w:style w:type="character" w:customStyle="1" w:styleId="SourcenameChar">
    <w:name w:val="Source name Char"/>
    <w:link w:val="Sourcename"/>
    <w:rsid w:val="00CF76C0"/>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CF76C0"/>
    <w:rPr>
      <w:sz w:val="22"/>
      <w:u w:val="single"/>
    </w:rPr>
  </w:style>
  <w:style w:type="character" w:customStyle="1" w:styleId="underlinedcardChar">
    <w:name w:val="underlined card Char"/>
    <w:link w:val="underlinedcard"/>
    <w:rsid w:val="00CF76C0"/>
    <w:rPr>
      <w:rFonts w:ascii="Georgia" w:eastAsia="SimSun" w:hAnsi="Georgia"/>
      <w:color w:val="000000"/>
      <w:szCs w:val="20"/>
      <w:u w:val="single"/>
      <w:lang w:val="x-none" w:eastAsia="x-none"/>
    </w:rPr>
  </w:style>
  <w:style w:type="paragraph" w:customStyle="1" w:styleId="FullText">
    <w:name w:val="Full Text"/>
    <w:basedOn w:val="Normal"/>
    <w:qFormat/>
    <w:rsid w:val="00CF76C0"/>
    <w:rPr>
      <w:rFonts w:eastAsia="Times New Roman"/>
      <w:sz w:val="16"/>
    </w:rPr>
  </w:style>
  <w:style w:type="character" w:customStyle="1" w:styleId="SourceBold">
    <w:name w:val="Source Bold"/>
    <w:rsid w:val="00CF76C0"/>
    <w:rPr>
      <w:rFonts w:ascii="Arial Narrow" w:hAnsi="Arial Narrow"/>
      <w:b/>
      <w:sz w:val="24"/>
      <w:u w:val="none"/>
    </w:rPr>
  </w:style>
  <w:style w:type="paragraph" w:customStyle="1" w:styleId="TextUnderline">
    <w:name w:val="Text Underline"/>
    <w:basedOn w:val="Normal"/>
    <w:link w:val="TextUnderlineChar"/>
    <w:qFormat/>
    <w:rsid w:val="00CF76C0"/>
    <w:rPr>
      <w:rFonts w:eastAsia="Times New Roman"/>
      <w:bCs/>
      <w:kern w:val="20"/>
      <w:szCs w:val="32"/>
      <w:u w:val="single"/>
      <w:lang w:val="x-none" w:eastAsia="x-none"/>
    </w:rPr>
  </w:style>
  <w:style w:type="character" w:customStyle="1" w:styleId="TextUnderlineChar">
    <w:name w:val="Text Underline Char"/>
    <w:link w:val="TextUnderline"/>
    <w:rsid w:val="00CF76C0"/>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CF76C0"/>
    <w:rPr>
      <w:rFonts w:ascii="Arial Narrow" w:hAnsi="Arial Narrow"/>
      <w:b/>
      <w:sz w:val="26"/>
      <w:szCs w:val="24"/>
    </w:rPr>
  </w:style>
  <w:style w:type="paragraph" w:customStyle="1" w:styleId="CardText1">
    <w:name w:val="Card Text 1"/>
    <w:basedOn w:val="Normal"/>
    <w:link w:val="CardText1Char"/>
    <w:autoRedefine/>
    <w:qFormat/>
    <w:rsid w:val="00CF76C0"/>
    <w:rPr>
      <w:rFonts w:ascii="Arial Narrow" w:hAnsi="Arial Narrow"/>
      <w:color w:val="000000"/>
      <w:sz w:val="22"/>
      <w:u w:val="single"/>
    </w:rPr>
  </w:style>
  <w:style w:type="paragraph" w:customStyle="1" w:styleId="CardText2">
    <w:name w:val="Card Text 2"/>
    <w:basedOn w:val="CardText1"/>
    <w:link w:val="CardText2Char"/>
    <w:qFormat/>
    <w:rsid w:val="00CF76C0"/>
    <w:rPr>
      <w:b/>
    </w:rPr>
  </w:style>
  <w:style w:type="character" w:customStyle="1" w:styleId="2xBoldUnderline">
    <w:name w:val="2x_Bold_Underline"/>
    <w:rsid w:val="00CF76C0"/>
    <w:rPr>
      <w:b/>
      <w:bCs/>
      <w:sz w:val="24"/>
      <w:u w:val="thick"/>
    </w:rPr>
  </w:style>
  <w:style w:type="character" w:customStyle="1" w:styleId="Dottedunderline">
    <w:name w:val="Dotted underline"/>
    <w:rsid w:val="00CF76C0"/>
    <w:rPr>
      <w:u w:val="dotted"/>
    </w:rPr>
  </w:style>
  <w:style w:type="character" w:customStyle="1" w:styleId="loose">
    <w:name w:val="loose"/>
    <w:rsid w:val="00CF76C0"/>
  </w:style>
  <w:style w:type="paragraph" w:customStyle="1" w:styleId="citeunread">
    <w:name w:val="cite unread"/>
    <w:basedOn w:val="Normal"/>
    <w:link w:val="citeunreadChar"/>
    <w:qFormat/>
    <w:rsid w:val="00CF76C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F76C0"/>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CF76C0"/>
    <w:rPr>
      <w:rFonts w:eastAsia="Times New Roman"/>
      <w:b/>
      <w:szCs w:val="20"/>
      <w:u w:val="single"/>
      <w:lang w:val="x-none" w:eastAsia="x-none"/>
    </w:rPr>
  </w:style>
  <w:style w:type="character" w:customStyle="1" w:styleId="readCharChar">
    <w:name w:val="read Char Char"/>
    <w:link w:val="read"/>
    <w:locked/>
    <w:rsid w:val="00CF76C0"/>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CF76C0"/>
    <w:pPr>
      <w:spacing w:before="240"/>
      <w:outlineLvl w:val="2"/>
    </w:pPr>
    <w:rPr>
      <w:rFonts w:eastAsia="Times New Roman"/>
      <w:b/>
    </w:rPr>
  </w:style>
  <w:style w:type="character" w:customStyle="1" w:styleId="readChar">
    <w:name w:val="read Char"/>
    <w:rsid w:val="00CF76C0"/>
    <w:rPr>
      <w:szCs w:val="22"/>
      <w:u w:val="single"/>
      <w:lang w:val="en-US" w:eastAsia="en-US" w:bidi="ar-SA"/>
    </w:rPr>
  </w:style>
  <w:style w:type="character" w:customStyle="1" w:styleId="underlining0">
    <w:name w:val="underlining"/>
    <w:rsid w:val="00CF76C0"/>
    <w:rPr>
      <w:u w:val="single"/>
    </w:rPr>
  </w:style>
  <w:style w:type="paragraph" w:styleId="BodyTextIndent2">
    <w:name w:val="Body Text Indent 2"/>
    <w:basedOn w:val="Normal"/>
    <w:link w:val="BodyTextIndent2Char"/>
    <w:rsid w:val="00CF76C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F76C0"/>
    <w:rPr>
      <w:rFonts w:ascii="HGSSoeiKakugothicUB" w:eastAsia="MS Mincho" w:hAnsi="Georgia"/>
      <w:sz w:val="20"/>
      <w:szCs w:val="20"/>
      <w:lang w:val="x-none" w:eastAsia="ja-JP"/>
    </w:rPr>
  </w:style>
  <w:style w:type="character" w:customStyle="1" w:styleId="A6">
    <w:name w:val="A6"/>
    <w:uiPriority w:val="99"/>
    <w:rsid w:val="00CF76C0"/>
    <w:rPr>
      <w:rFonts w:ascii="Times New Roman" w:hAnsi="Times New Roman"/>
      <w:color w:val="000000"/>
      <w:sz w:val="14"/>
      <w:szCs w:val="14"/>
    </w:rPr>
  </w:style>
  <w:style w:type="paragraph" w:customStyle="1" w:styleId="CiteCard">
    <w:name w:val="Cite_Card"/>
    <w:link w:val="CiteCardChar"/>
    <w:qFormat/>
    <w:rsid w:val="00CF76C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F76C0"/>
    <w:rPr>
      <w:rFonts w:ascii="Times New Roman" w:eastAsia="Times New Roman" w:hAnsi="Times New Roman" w:cs="Arial"/>
      <w:bCs/>
      <w:sz w:val="20"/>
      <w:szCs w:val="20"/>
    </w:rPr>
  </w:style>
  <w:style w:type="character" w:customStyle="1" w:styleId="btitle">
    <w:name w:val="btitle"/>
    <w:rsid w:val="00CF76C0"/>
  </w:style>
  <w:style w:type="character" w:customStyle="1" w:styleId="green">
    <w:name w:val="green"/>
    <w:rsid w:val="00CF76C0"/>
  </w:style>
  <w:style w:type="paragraph" w:customStyle="1" w:styleId="CM5">
    <w:name w:val="CM5"/>
    <w:basedOn w:val="Default"/>
    <w:next w:val="Default"/>
    <w:qFormat/>
    <w:rsid w:val="00CF76C0"/>
    <w:pPr>
      <w:widowControl w:val="0"/>
    </w:pPr>
    <w:rPr>
      <w:rFonts w:eastAsia="MS Mincho"/>
      <w:color w:val="auto"/>
    </w:rPr>
  </w:style>
  <w:style w:type="paragraph" w:customStyle="1" w:styleId="CM14">
    <w:name w:val="CM14"/>
    <w:basedOn w:val="Default"/>
    <w:next w:val="Default"/>
    <w:uiPriority w:val="99"/>
    <w:qFormat/>
    <w:rsid w:val="00CF76C0"/>
    <w:pPr>
      <w:widowControl w:val="0"/>
    </w:pPr>
    <w:rPr>
      <w:rFonts w:eastAsia="MS Mincho"/>
      <w:color w:val="auto"/>
    </w:rPr>
  </w:style>
  <w:style w:type="character" w:customStyle="1" w:styleId="BodyText1">
    <w:name w:val="Body Text1"/>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CF76C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F76C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F76C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CF76C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F76C0"/>
    <w:rPr>
      <w:rFonts w:ascii="Sylfaen" w:hAnsi="Sylfaen" w:cs="Sylfaen"/>
      <w:i/>
      <w:iCs/>
      <w:sz w:val="19"/>
      <w:szCs w:val="19"/>
      <w:u w:val="none"/>
      <w:shd w:val="clear" w:color="auto" w:fill="FFFFFF"/>
    </w:rPr>
  </w:style>
  <w:style w:type="character" w:customStyle="1" w:styleId="AuthorYear">
    <w:name w:val="AuthorYear"/>
    <w:uiPriority w:val="1"/>
    <w:qFormat/>
    <w:rsid w:val="00CF76C0"/>
    <w:rPr>
      <w:rFonts w:ascii="Georgia" w:hAnsi="Georgia"/>
      <w:b/>
      <w:sz w:val="24"/>
    </w:rPr>
  </w:style>
  <w:style w:type="character" w:customStyle="1" w:styleId="ssl4">
    <w:name w:val="ss_l4"/>
    <w:rsid w:val="00CF76C0"/>
  </w:style>
  <w:style w:type="character" w:customStyle="1" w:styleId="italic">
    <w:name w:val="italic"/>
    <w:rsid w:val="00CF76C0"/>
  </w:style>
  <w:style w:type="character" w:customStyle="1" w:styleId="tl8wme">
    <w:name w:val="tl8wme"/>
    <w:basedOn w:val="DefaultParagraphFont"/>
    <w:rsid w:val="00CF76C0"/>
  </w:style>
  <w:style w:type="paragraph" w:customStyle="1" w:styleId="CardIndented">
    <w:name w:val="Card (Indented)"/>
    <w:basedOn w:val="Normal"/>
    <w:link w:val="CardIndentedChar"/>
    <w:qFormat/>
    <w:rsid w:val="00CF76C0"/>
    <w:pPr>
      <w:ind w:left="288"/>
    </w:pPr>
    <w:rPr>
      <w:rFonts w:eastAsia="Calibri"/>
    </w:rPr>
  </w:style>
  <w:style w:type="character" w:customStyle="1" w:styleId="CardIndentedChar">
    <w:name w:val="Card (Indented) Char"/>
    <w:link w:val="CardIndented"/>
    <w:rsid w:val="00CF76C0"/>
    <w:rPr>
      <w:rFonts w:ascii="Georgia" w:eastAsia="Calibri" w:hAnsi="Georgia"/>
      <w:sz w:val="20"/>
    </w:rPr>
  </w:style>
  <w:style w:type="character" w:customStyle="1" w:styleId="cardchar00">
    <w:name w:val="cardchar0"/>
    <w:basedOn w:val="DefaultParagraphFont"/>
    <w:rsid w:val="00CF76C0"/>
  </w:style>
  <w:style w:type="character" w:customStyle="1" w:styleId="UnderlineNon-bold">
    <w:name w:val="Underline Non - bold"/>
    <w:rsid w:val="00CF76C0"/>
    <w:rPr>
      <w:rFonts w:ascii="Times New Roman" w:hAnsi="Times New Roman"/>
      <w:iCs/>
      <w:sz w:val="22"/>
      <w:u w:val="single"/>
    </w:rPr>
  </w:style>
  <w:style w:type="character" w:customStyle="1" w:styleId="UnderlineBold0">
    <w:name w:val="Underline Bold"/>
    <w:qFormat/>
    <w:rsid w:val="00CF76C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F76C0"/>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F76C0"/>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F76C0"/>
    <w:rPr>
      <w:rFonts w:ascii="Bell MT" w:eastAsia="Times New Roman" w:hAnsi="Bell MT"/>
      <w:bCs/>
      <w:iCs/>
      <w:sz w:val="22"/>
      <w:u w:val="single"/>
    </w:rPr>
  </w:style>
  <w:style w:type="character" w:customStyle="1" w:styleId="Heading5Char2">
    <w:name w:val="Heading 5 Char2"/>
    <w:rsid w:val="00CF76C0"/>
    <w:rPr>
      <w:rFonts w:ascii="Bell MT" w:eastAsia="Times New Roman" w:hAnsi="Bell MT"/>
      <w:bCs/>
      <w:iCs/>
      <w:sz w:val="10"/>
      <w:szCs w:val="26"/>
    </w:rPr>
  </w:style>
  <w:style w:type="character" w:customStyle="1" w:styleId="Boxed">
    <w:name w:val="Boxed"/>
    <w:qFormat/>
    <w:rsid w:val="00CF76C0"/>
    <w:rPr>
      <w:rFonts w:ascii="Garamond" w:hAnsi="Garamond"/>
      <w:b/>
      <w:sz w:val="22"/>
      <w:bdr w:val="single" w:sz="6" w:space="0" w:color="auto"/>
    </w:rPr>
  </w:style>
  <w:style w:type="paragraph" w:customStyle="1" w:styleId="Heading2-NotBold">
    <w:name w:val="Heading 2 - Not Bold"/>
    <w:basedOn w:val="Heading2"/>
    <w:autoRedefine/>
    <w:uiPriority w:val="99"/>
    <w:qFormat/>
    <w:rsid w:val="00CF76C0"/>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CF76C0"/>
    <w:rPr>
      <w:rFonts w:ascii="Arial" w:hAnsi="Arial"/>
      <w:vanish/>
      <w:sz w:val="16"/>
      <w:szCs w:val="16"/>
    </w:rPr>
  </w:style>
  <w:style w:type="paragraph" w:styleId="z-TopofForm">
    <w:name w:val="HTML Top of Form"/>
    <w:basedOn w:val="Normal"/>
    <w:next w:val="Normal"/>
    <w:link w:val="z-TopofFormChar"/>
    <w:hidden/>
    <w:uiPriority w:val="99"/>
    <w:unhideWhenUsed/>
    <w:rsid w:val="00CF76C0"/>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CF76C0"/>
    <w:rPr>
      <w:rFonts w:ascii="Arial" w:hAnsi="Arial" w:cs="Arial"/>
      <w:vanish/>
      <w:sz w:val="16"/>
      <w:szCs w:val="16"/>
    </w:rPr>
  </w:style>
  <w:style w:type="character" w:customStyle="1" w:styleId="z-BottomofFormChar">
    <w:name w:val="z-Bottom of Form Char"/>
    <w:link w:val="z-BottomofForm"/>
    <w:uiPriority w:val="99"/>
    <w:rsid w:val="00CF76C0"/>
    <w:rPr>
      <w:rFonts w:ascii="Arial" w:hAnsi="Arial"/>
      <w:vanish/>
      <w:sz w:val="16"/>
      <w:szCs w:val="16"/>
    </w:rPr>
  </w:style>
  <w:style w:type="paragraph" w:styleId="z-BottomofForm">
    <w:name w:val="HTML Bottom of Form"/>
    <w:basedOn w:val="Normal"/>
    <w:next w:val="Normal"/>
    <w:link w:val="z-BottomofFormChar"/>
    <w:hidden/>
    <w:uiPriority w:val="99"/>
    <w:unhideWhenUsed/>
    <w:rsid w:val="00CF76C0"/>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CF76C0"/>
    <w:rPr>
      <w:rFonts w:ascii="Arial" w:hAnsi="Arial" w:cs="Arial"/>
      <w:vanish/>
      <w:sz w:val="16"/>
      <w:szCs w:val="16"/>
    </w:rPr>
  </w:style>
  <w:style w:type="paragraph" w:customStyle="1" w:styleId="Heading2-Bold">
    <w:name w:val="Heading 2 - Bold"/>
    <w:basedOn w:val="Normal"/>
    <w:autoRedefine/>
    <w:uiPriority w:val="99"/>
    <w:qFormat/>
    <w:rsid w:val="00CF76C0"/>
    <w:rPr>
      <w:rFonts w:eastAsia="Calibri"/>
      <w:b/>
    </w:rPr>
  </w:style>
  <w:style w:type="paragraph" w:customStyle="1" w:styleId="Microtext0">
    <w:name w:val="Microtext"/>
    <w:basedOn w:val="Normal"/>
    <w:next w:val="Normal"/>
    <w:link w:val="MicrotextChar0"/>
    <w:qFormat/>
    <w:rsid w:val="00CF76C0"/>
    <w:rPr>
      <w:rFonts w:eastAsia="Calibri"/>
      <w:sz w:val="12"/>
      <w:lang w:val="x-none" w:eastAsia="x-none"/>
    </w:rPr>
  </w:style>
  <w:style w:type="character" w:customStyle="1" w:styleId="MicrotextChar0">
    <w:name w:val="Microtext Char"/>
    <w:link w:val="Microtext0"/>
    <w:rsid w:val="00CF76C0"/>
    <w:rPr>
      <w:rFonts w:ascii="Georgia" w:eastAsia="Calibri" w:hAnsi="Georgia"/>
      <w:sz w:val="12"/>
      <w:lang w:val="x-none" w:eastAsia="x-none"/>
    </w:rPr>
  </w:style>
  <w:style w:type="character" w:customStyle="1" w:styleId="Style2CharChar">
    <w:name w:val="Style2 Char Char"/>
    <w:rsid w:val="00CF76C0"/>
    <w:rPr>
      <w:u w:val="thick"/>
      <w:lang w:val="en-US" w:eastAsia="en-US" w:bidi="ar-SA"/>
    </w:rPr>
  </w:style>
  <w:style w:type="character" w:customStyle="1" w:styleId="authordate1">
    <w:name w:val="authordate"/>
    <w:rsid w:val="00CF76C0"/>
  </w:style>
  <w:style w:type="paragraph" w:customStyle="1" w:styleId="tag">
    <w:name w:val="%tag"/>
    <w:basedOn w:val="Normal"/>
    <w:next w:val="Normal"/>
    <w:link w:val="tagChar"/>
    <w:qFormat/>
    <w:rsid w:val="00CF76C0"/>
    <w:rPr>
      <w:rFonts w:eastAsia="Calibri"/>
      <w:bCs/>
      <w:sz w:val="18"/>
    </w:rPr>
  </w:style>
  <w:style w:type="character" w:customStyle="1" w:styleId="underline">
    <w:name w:val="%underline"/>
    <w:qFormat/>
    <w:rsid w:val="00CF76C0"/>
    <w:rPr>
      <w:rFonts w:ascii="Times New Roman" w:hAnsi="Times New Roman"/>
      <w:sz w:val="16"/>
      <w:u w:val="none"/>
    </w:rPr>
  </w:style>
  <w:style w:type="character" w:customStyle="1" w:styleId="AUNDERLINE0">
    <w:name w:val="AUNDERLINE"/>
    <w:qFormat/>
    <w:rsid w:val="00CF76C0"/>
    <w:rPr>
      <w:rFonts w:ascii="Times New Roman" w:hAnsi="Times New Roman"/>
      <w:sz w:val="20"/>
      <w:u w:val="single"/>
    </w:rPr>
  </w:style>
  <w:style w:type="paragraph" w:customStyle="1" w:styleId="Style20">
    <w:name w:val="Style 2"/>
    <w:basedOn w:val="Normal"/>
    <w:link w:val="Style2Char"/>
    <w:qFormat/>
    <w:rsid w:val="00CF76C0"/>
    <w:pPr>
      <w:ind w:left="432"/>
    </w:pPr>
    <w:rPr>
      <w:rFonts w:eastAsia="Times New Roman"/>
      <w:szCs w:val="20"/>
      <w:u w:val="single"/>
      <w:lang w:val="x-none" w:eastAsia="x-none"/>
    </w:rPr>
  </w:style>
  <w:style w:type="character" w:customStyle="1" w:styleId="Style2Char">
    <w:name w:val="Style 2 Char"/>
    <w:link w:val="Style20"/>
    <w:rsid w:val="00CF76C0"/>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CF76C0"/>
    <w:rPr>
      <w:rFonts w:eastAsia="Times New Roman"/>
      <w:szCs w:val="20"/>
      <w:u w:val="single"/>
      <w:lang w:val="x-none" w:eastAsia="x-none"/>
    </w:rPr>
  </w:style>
  <w:style w:type="character" w:customStyle="1" w:styleId="GAUnderlineChar">
    <w:name w:val="GA Underline Char"/>
    <w:link w:val="GAUnderline"/>
    <w:rsid w:val="00CF76C0"/>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CF76C0"/>
    <w:rPr>
      <w:rFonts w:eastAsia="Times New Roman"/>
      <w:sz w:val="18"/>
      <w:szCs w:val="20"/>
      <w:lang w:val="x-none" w:eastAsia="x-none"/>
    </w:rPr>
  </w:style>
  <w:style w:type="character" w:customStyle="1" w:styleId="textsmallChar">
    <w:name w:val="textsmall Char"/>
    <w:link w:val="textsmall"/>
    <w:rsid w:val="00CF76C0"/>
    <w:rPr>
      <w:rFonts w:ascii="Georgia" w:eastAsia="Times New Roman" w:hAnsi="Georgia"/>
      <w:sz w:val="18"/>
      <w:szCs w:val="20"/>
      <w:lang w:val="x-none" w:eastAsia="x-none"/>
    </w:rPr>
  </w:style>
  <w:style w:type="paragraph" w:customStyle="1" w:styleId="cardtext3">
    <w:name w:val="cardtext"/>
    <w:basedOn w:val="Normal"/>
    <w:link w:val="cardtextChar2"/>
    <w:qFormat/>
    <w:rsid w:val="00CF76C0"/>
    <w:rPr>
      <w:rFonts w:eastAsia="Times New Roman"/>
      <w:szCs w:val="20"/>
      <w:u w:val="single"/>
      <w:lang w:val="x-none" w:eastAsia="x-none"/>
    </w:rPr>
  </w:style>
  <w:style w:type="character" w:customStyle="1" w:styleId="cardtextChar2">
    <w:name w:val="cardtext Char"/>
    <w:link w:val="cardtext3"/>
    <w:rsid w:val="00CF76C0"/>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CF76C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F76C0"/>
    <w:rPr>
      <w:rFonts w:ascii="Georgia" w:eastAsia="Calibri" w:hAnsi="Georgia"/>
      <w:b/>
      <w:sz w:val="18"/>
      <w:u w:val="single"/>
      <w:lang w:val="x-none" w:eastAsia="x-none"/>
    </w:rPr>
  </w:style>
  <w:style w:type="paragraph" w:customStyle="1" w:styleId="Micro">
    <w:name w:val="Micro"/>
    <w:basedOn w:val="Normal"/>
    <w:next w:val="Normal"/>
    <w:link w:val="MicroChar"/>
    <w:qFormat/>
    <w:rsid w:val="00CF76C0"/>
    <w:rPr>
      <w:rFonts w:eastAsia="Times New Roman"/>
      <w:sz w:val="12"/>
    </w:rPr>
  </w:style>
  <w:style w:type="character" w:customStyle="1" w:styleId="MicroChar">
    <w:name w:val="Micro Char"/>
    <w:link w:val="Micro"/>
    <w:rsid w:val="00CF76C0"/>
    <w:rPr>
      <w:rFonts w:ascii="Georgia" w:eastAsia="Times New Roman" w:hAnsi="Georgia"/>
      <w:sz w:val="12"/>
    </w:rPr>
  </w:style>
  <w:style w:type="paragraph" w:customStyle="1" w:styleId="CardNotUnderlined">
    <w:name w:val="Card Not Underlined"/>
    <w:basedOn w:val="Normal"/>
    <w:link w:val="CardNotUnderlinedChar1"/>
    <w:autoRedefine/>
    <w:qFormat/>
    <w:rsid w:val="00CF76C0"/>
    <w:rPr>
      <w:rFonts w:ascii="Bell MT" w:eastAsia="Calibri" w:hAnsi="Bell MT"/>
      <w:szCs w:val="20"/>
    </w:rPr>
  </w:style>
  <w:style w:type="character" w:customStyle="1" w:styleId="UnderlinedCharChar0">
    <w:name w:val="Underlined Char Char"/>
    <w:rsid w:val="00CF76C0"/>
    <w:rPr>
      <w:rFonts w:ascii="Garamond" w:hAnsi="Garamond"/>
      <w:szCs w:val="28"/>
      <w:u w:val="single"/>
      <w:lang w:val="en-US" w:eastAsia="en-US" w:bidi="ar-SA"/>
    </w:rPr>
  </w:style>
  <w:style w:type="character" w:customStyle="1" w:styleId="ssl0">
    <w:name w:val="ss_l0"/>
    <w:basedOn w:val="DefaultParagraphFont"/>
    <w:rsid w:val="00CF76C0"/>
  </w:style>
  <w:style w:type="paragraph" w:customStyle="1" w:styleId="h-lead">
    <w:name w:val="h-lead"/>
    <w:basedOn w:val="Normal"/>
    <w:uiPriority w:val="99"/>
    <w:qFormat/>
    <w:rsid w:val="00CF76C0"/>
    <w:pPr>
      <w:spacing w:before="100" w:beforeAutospacing="1" w:after="100" w:afterAutospacing="1"/>
    </w:pPr>
    <w:rPr>
      <w:rFonts w:eastAsia="Times New Roman"/>
      <w:sz w:val="24"/>
    </w:rPr>
  </w:style>
  <w:style w:type="character" w:customStyle="1" w:styleId="slug-doi">
    <w:name w:val="slug-doi"/>
    <w:basedOn w:val="DefaultParagraphFont"/>
    <w:rsid w:val="00CF76C0"/>
  </w:style>
  <w:style w:type="character" w:customStyle="1" w:styleId="slug-pub-date">
    <w:name w:val="slug-pub-date"/>
    <w:basedOn w:val="DefaultParagraphFont"/>
    <w:rsid w:val="00CF76C0"/>
  </w:style>
  <w:style w:type="character" w:customStyle="1" w:styleId="slug-vol">
    <w:name w:val="slug-vol"/>
    <w:basedOn w:val="DefaultParagraphFont"/>
    <w:rsid w:val="00CF76C0"/>
  </w:style>
  <w:style w:type="character" w:customStyle="1" w:styleId="slug-issue">
    <w:name w:val="slug-issue"/>
    <w:basedOn w:val="DefaultParagraphFont"/>
    <w:rsid w:val="00CF76C0"/>
  </w:style>
  <w:style w:type="character" w:customStyle="1" w:styleId="slug-pages">
    <w:name w:val="slug-pages"/>
    <w:basedOn w:val="DefaultParagraphFont"/>
    <w:rsid w:val="00CF76C0"/>
  </w:style>
  <w:style w:type="paragraph" w:customStyle="1" w:styleId="intro">
    <w:name w:val="intro"/>
    <w:basedOn w:val="Normal"/>
    <w:uiPriority w:val="99"/>
    <w:qFormat/>
    <w:rsid w:val="00CF76C0"/>
    <w:pPr>
      <w:spacing w:before="100" w:beforeAutospacing="1" w:after="100" w:afterAutospacing="1"/>
    </w:pPr>
    <w:rPr>
      <w:rFonts w:eastAsia="Times New Roman"/>
      <w:sz w:val="24"/>
    </w:rPr>
  </w:style>
  <w:style w:type="character" w:customStyle="1" w:styleId="af">
    <w:name w:val="af"/>
    <w:basedOn w:val="DefaultParagraphFont"/>
    <w:rsid w:val="00CF76C0"/>
  </w:style>
  <w:style w:type="character" w:customStyle="1" w:styleId="ab">
    <w:name w:val="ab"/>
    <w:basedOn w:val="DefaultParagraphFont"/>
    <w:rsid w:val="00CF76C0"/>
  </w:style>
  <w:style w:type="character" w:customStyle="1" w:styleId="em">
    <w:name w:val="em"/>
    <w:basedOn w:val="DefaultParagraphFont"/>
    <w:rsid w:val="00CF76C0"/>
  </w:style>
  <w:style w:type="character" w:customStyle="1" w:styleId="au">
    <w:name w:val="au"/>
    <w:basedOn w:val="DefaultParagraphFont"/>
    <w:rsid w:val="00CF76C0"/>
  </w:style>
  <w:style w:type="character" w:customStyle="1" w:styleId="ti">
    <w:name w:val="ti"/>
    <w:basedOn w:val="DefaultParagraphFont"/>
    <w:rsid w:val="00CF76C0"/>
  </w:style>
  <w:style w:type="character" w:customStyle="1" w:styleId="subheadblue">
    <w:name w:val="subhead_blue"/>
    <w:basedOn w:val="DefaultParagraphFont"/>
    <w:rsid w:val="00CF76C0"/>
  </w:style>
  <w:style w:type="paragraph" w:customStyle="1" w:styleId="body-paragraph">
    <w:name w:val="body-paragraph"/>
    <w:basedOn w:val="Normal"/>
    <w:qFormat/>
    <w:rsid w:val="00CF76C0"/>
    <w:pPr>
      <w:spacing w:before="100" w:beforeAutospacing="1" w:after="100" w:afterAutospacing="1"/>
    </w:pPr>
    <w:rPr>
      <w:rFonts w:eastAsia="Times New Roman"/>
      <w:sz w:val="24"/>
    </w:rPr>
  </w:style>
  <w:style w:type="character" w:customStyle="1" w:styleId="affiliation">
    <w:name w:val="affiliation"/>
    <w:basedOn w:val="DefaultParagraphFont"/>
    <w:rsid w:val="00CF76C0"/>
  </w:style>
  <w:style w:type="character" w:customStyle="1" w:styleId="slug-doi-wrapper">
    <w:name w:val="slug-doi-wrapper"/>
    <w:basedOn w:val="DefaultParagraphFont"/>
    <w:rsid w:val="00CF76C0"/>
  </w:style>
  <w:style w:type="character" w:customStyle="1" w:styleId="slug-metadata-noteahead-of-print">
    <w:name w:val="slug-metadata-note ahead-of-print"/>
    <w:basedOn w:val="DefaultParagraphFont"/>
    <w:rsid w:val="00CF76C0"/>
  </w:style>
  <w:style w:type="character" w:customStyle="1" w:styleId="slug-ahead-of-print-date">
    <w:name w:val="slug-ahead-of-print-date"/>
    <w:basedOn w:val="DefaultParagraphFont"/>
    <w:rsid w:val="00CF76C0"/>
  </w:style>
  <w:style w:type="character" w:customStyle="1" w:styleId="medium-bold">
    <w:name w:val="medium-bold"/>
    <w:basedOn w:val="DefaultParagraphFont"/>
    <w:rsid w:val="00CF76C0"/>
  </w:style>
  <w:style w:type="character" w:customStyle="1" w:styleId="updated-short-citation">
    <w:name w:val="updated-short-citation"/>
    <w:basedOn w:val="DefaultParagraphFont"/>
    <w:rsid w:val="00CF76C0"/>
  </w:style>
  <w:style w:type="character" w:customStyle="1" w:styleId="goohl0">
    <w:name w:val="goohl0"/>
    <w:basedOn w:val="DefaultParagraphFont"/>
    <w:rsid w:val="00CF76C0"/>
  </w:style>
  <w:style w:type="character" w:customStyle="1" w:styleId="CharChar6">
    <w:name w:val="Char Char6"/>
    <w:rsid w:val="00CF76C0"/>
    <w:rPr>
      <w:rFonts w:cs="Arial"/>
      <w:bCs/>
      <w:sz w:val="16"/>
      <w:szCs w:val="26"/>
      <w:lang w:val="en-US" w:eastAsia="en-US" w:bidi="ar-SA"/>
    </w:rPr>
  </w:style>
  <w:style w:type="character" w:customStyle="1" w:styleId="CharChar3">
    <w:name w:val="Char Char3"/>
    <w:rsid w:val="00CF76C0"/>
    <w:rPr>
      <w:szCs w:val="24"/>
    </w:rPr>
  </w:style>
  <w:style w:type="character" w:customStyle="1" w:styleId="TagCharChar1">
    <w:name w:val="Tag Char Char1"/>
    <w:rsid w:val="00CF76C0"/>
    <w:rPr>
      <w:b/>
      <w:sz w:val="24"/>
      <w:szCs w:val="24"/>
      <w:lang w:val="en-US" w:eastAsia="en-US" w:bidi="ar-SA"/>
    </w:rPr>
  </w:style>
  <w:style w:type="character" w:customStyle="1" w:styleId="12TimesNewRoman">
    <w:name w:val="12 Times New Roman"/>
    <w:rsid w:val="00CF76C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CF76C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CF76C0"/>
    <w:rPr>
      <w:rFonts w:ascii="Bell MT" w:eastAsia="Times New Roman" w:hAnsi="Bell MT" w:cs="Times New Roman"/>
      <w:b/>
      <w:szCs w:val="28"/>
    </w:rPr>
  </w:style>
  <w:style w:type="paragraph" w:customStyle="1" w:styleId="F4-NormalText">
    <w:name w:val="F4 - Normal Text"/>
    <w:basedOn w:val="Normal"/>
    <w:qFormat/>
    <w:rsid w:val="00CF76C0"/>
    <w:rPr>
      <w:rFonts w:eastAsia="Calibri"/>
    </w:rPr>
  </w:style>
  <w:style w:type="character" w:customStyle="1" w:styleId="berief">
    <w:name w:val="berief"/>
    <w:rsid w:val="00CF76C0"/>
    <w:rPr>
      <w:rFonts w:ascii="Times New Roman" w:eastAsia="Times New Roman" w:hAnsi="Times New Roman" w:cs="Times New Roman"/>
      <w:sz w:val="20"/>
      <w:u w:val="none"/>
    </w:rPr>
  </w:style>
  <w:style w:type="character" w:customStyle="1" w:styleId="Brief-Smalltext">
    <w:name w:val="Brief - Small text"/>
    <w:rsid w:val="00CF76C0"/>
    <w:rPr>
      <w:rFonts w:ascii="Times New Roman" w:hAnsi="Times New Roman" w:cs="Times New Roman"/>
      <w:sz w:val="14"/>
      <w:u w:val="none"/>
    </w:rPr>
  </w:style>
  <w:style w:type="paragraph" w:customStyle="1" w:styleId="F3-TagAuthor">
    <w:name w:val="F3 - Tag/Author"/>
    <w:basedOn w:val="Normal"/>
    <w:uiPriority w:val="99"/>
    <w:qFormat/>
    <w:rsid w:val="00CF76C0"/>
    <w:rPr>
      <w:rFonts w:eastAsia="Times New Roman"/>
      <w:b/>
    </w:rPr>
  </w:style>
  <w:style w:type="paragraph" w:customStyle="1" w:styleId="F5-UnderlineNormal">
    <w:name w:val="F5 - Underline Normal"/>
    <w:basedOn w:val="Normal"/>
    <w:uiPriority w:val="99"/>
    <w:qFormat/>
    <w:rsid w:val="00CF76C0"/>
    <w:rPr>
      <w:rFonts w:eastAsia="Calibri"/>
      <w:u w:val="single"/>
    </w:rPr>
  </w:style>
  <w:style w:type="character" w:customStyle="1" w:styleId="F8-UnderlineBold">
    <w:name w:val="F8 - Underline/Bold"/>
    <w:rsid w:val="00CF76C0"/>
    <w:rPr>
      <w:rFonts w:ascii="Times New Roman" w:hAnsi="Times New Roman"/>
      <w:b/>
      <w:sz w:val="20"/>
      <w:u w:val="single"/>
    </w:rPr>
  </w:style>
  <w:style w:type="character" w:customStyle="1" w:styleId="F7-SmallFont">
    <w:name w:val="F7 - Small Font"/>
    <w:rsid w:val="00CF76C0"/>
    <w:rPr>
      <w:rFonts w:ascii="Times New Roman" w:hAnsi="Times New Roman"/>
      <w:sz w:val="14"/>
    </w:rPr>
  </w:style>
  <w:style w:type="paragraph" w:customStyle="1" w:styleId="Brief-PrimarySource">
    <w:name w:val="Brief - Primary Source"/>
    <w:basedOn w:val="Normal"/>
    <w:uiPriority w:val="99"/>
    <w:qFormat/>
    <w:rsid w:val="00CF76C0"/>
    <w:rPr>
      <w:rFonts w:eastAsia="Times New Roman"/>
      <w:b/>
      <w:sz w:val="24"/>
      <w:u w:val="single"/>
    </w:rPr>
  </w:style>
  <w:style w:type="paragraph" w:customStyle="1" w:styleId="Brief-Underline">
    <w:name w:val="Brief - Underline"/>
    <w:basedOn w:val="Normal"/>
    <w:uiPriority w:val="99"/>
    <w:qFormat/>
    <w:rsid w:val="00CF76C0"/>
    <w:rPr>
      <w:rFonts w:eastAsia="Times New Roman"/>
      <w:u w:val="single"/>
    </w:rPr>
  </w:style>
  <w:style w:type="character" w:customStyle="1" w:styleId="Brief-Bold">
    <w:name w:val="Brief - Bold"/>
    <w:rsid w:val="00CF76C0"/>
    <w:rPr>
      <w:rFonts w:cs="Times New Roman"/>
      <w:b/>
    </w:rPr>
  </w:style>
  <w:style w:type="character" w:customStyle="1" w:styleId="Card-Underline">
    <w:name w:val="Card - Underline"/>
    <w:rsid w:val="00CF76C0"/>
    <w:rPr>
      <w:rFonts w:cs="Times New Roman"/>
      <w:u w:val="single"/>
    </w:rPr>
  </w:style>
  <w:style w:type="character" w:customStyle="1" w:styleId="beriefunderline">
    <w:name w:val="berief = underline"/>
    <w:rsid w:val="00CF76C0"/>
    <w:rPr>
      <w:rFonts w:ascii="Times New Roman" w:eastAsia="Times New Roman" w:hAnsi="Times New Roman" w:cs="Times New Roman"/>
      <w:sz w:val="20"/>
      <w:u w:val="single"/>
    </w:rPr>
  </w:style>
  <w:style w:type="paragraph" w:customStyle="1" w:styleId="Brief">
    <w:name w:val="Brief"/>
    <w:basedOn w:val="Brief-PrimarySource"/>
    <w:uiPriority w:val="99"/>
    <w:qFormat/>
    <w:rsid w:val="00CF76C0"/>
    <w:rPr>
      <w:b w:val="0"/>
    </w:rPr>
  </w:style>
  <w:style w:type="character" w:customStyle="1" w:styleId="BoldText10pt">
    <w:name w:val="Bold Text 10 pt"/>
    <w:rsid w:val="00CF76C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F76C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F76C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F76C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F76C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F76C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F76C0"/>
    <w:pPr>
      <w:widowControl w:val="0"/>
      <w:spacing w:line="276" w:lineRule="atLeast"/>
    </w:pPr>
    <w:rPr>
      <w:color w:val="auto"/>
    </w:rPr>
  </w:style>
  <w:style w:type="paragraph" w:customStyle="1" w:styleId="CM34">
    <w:name w:val="CM34"/>
    <w:basedOn w:val="Default"/>
    <w:next w:val="Default"/>
    <w:uiPriority w:val="99"/>
    <w:qFormat/>
    <w:rsid w:val="00CF76C0"/>
    <w:pPr>
      <w:widowControl w:val="0"/>
    </w:pPr>
    <w:rPr>
      <w:color w:val="auto"/>
    </w:rPr>
  </w:style>
  <w:style w:type="paragraph" w:customStyle="1" w:styleId="CM56">
    <w:name w:val="CM56"/>
    <w:basedOn w:val="Default"/>
    <w:next w:val="Default"/>
    <w:uiPriority w:val="99"/>
    <w:qFormat/>
    <w:rsid w:val="00CF76C0"/>
    <w:pPr>
      <w:widowControl w:val="0"/>
    </w:pPr>
    <w:rPr>
      <w:rFonts w:eastAsia="Calibri"/>
      <w:color w:val="auto"/>
    </w:rPr>
  </w:style>
  <w:style w:type="paragraph" w:customStyle="1" w:styleId="CM58">
    <w:name w:val="CM58"/>
    <w:basedOn w:val="Default"/>
    <w:next w:val="Default"/>
    <w:uiPriority w:val="99"/>
    <w:qFormat/>
    <w:rsid w:val="00CF76C0"/>
    <w:pPr>
      <w:widowControl w:val="0"/>
    </w:pPr>
    <w:rPr>
      <w:rFonts w:eastAsia="Calibri"/>
      <w:color w:val="auto"/>
    </w:rPr>
  </w:style>
  <w:style w:type="paragraph" w:customStyle="1" w:styleId="CM57">
    <w:name w:val="CM57"/>
    <w:basedOn w:val="Default"/>
    <w:next w:val="Default"/>
    <w:uiPriority w:val="99"/>
    <w:qFormat/>
    <w:rsid w:val="00CF76C0"/>
    <w:pPr>
      <w:widowControl w:val="0"/>
    </w:pPr>
    <w:rPr>
      <w:rFonts w:eastAsia="Calibri"/>
      <w:color w:val="auto"/>
    </w:rPr>
  </w:style>
  <w:style w:type="paragraph" w:customStyle="1" w:styleId="CM1">
    <w:name w:val="CM1"/>
    <w:basedOn w:val="Default"/>
    <w:next w:val="Default"/>
    <w:uiPriority w:val="99"/>
    <w:qFormat/>
    <w:rsid w:val="00CF76C0"/>
    <w:pPr>
      <w:widowControl w:val="0"/>
    </w:pPr>
    <w:rPr>
      <w:rFonts w:eastAsia="Calibri"/>
      <w:color w:val="auto"/>
    </w:rPr>
  </w:style>
  <w:style w:type="paragraph" w:customStyle="1" w:styleId="CM49">
    <w:name w:val="CM49"/>
    <w:basedOn w:val="Default"/>
    <w:next w:val="Default"/>
    <w:uiPriority w:val="99"/>
    <w:qFormat/>
    <w:rsid w:val="00CF76C0"/>
    <w:pPr>
      <w:widowControl w:val="0"/>
    </w:pPr>
    <w:rPr>
      <w:rFonts w:eastAsia="Calibri"/>
      <w:color w:val="auto"/>
    </w:rPr>
  </w:style>
  <w:style w:type="paragraph" w:customStyle="1" w:styleId="CM41">
    <w:name w:val="CM41"/>
    <w:basedOn w:val="Default"/>
    <w:next w:val="Default"/>
    <w:uiPriority w:val="99"/>
    <w:qFormat/>
    <w:rsid w:val="00CF76C0"/>
    <w:pPr>
      <w:widowControl w:val="0"/>
    </w:pPr>
    <w:rPr>
      <w:rFonts w:eastAsia="Calibri"/>
      <w:color w:val="auto"/>
    </w:rPr>
  </w:style>
  <w:style w:type="paragraph" w:customStyle="1" w:styleId="3rdOrderPara">
    <w:name w:val="3rd Order Para"/>
    <w:basedOn w:val="Default"/>
    <w:next w:val="Default"/>
    <w:uiPriority w:val="99"/>
    <w:qFormat/>
    <w:rsid w:val="00CF76C0"/>
    <w:pPr>
      <w:widowControl w:val="0"/>
    </w:pPr>
    <w:rPr>
      <w:rFonts w:eastAsia="Calibri"/>
      <w:color w:val="auto"/>
    </w:rPr>
  </w:style>
  <w:style w:type="paragraph" w:customStyle="1" w:styleId="2ndOrderPara">
    <w:name w:val="2nd Order Para"/>
    <w:basedOn w:val="Default"/>
    <w:next w:val="Default"/>
    <w:uiPriority w:val="99"/>
    <w:qFormat/>
    <w:rsid w:val="00CF76C0"/>
    <w:pPr>
      <w:widowControl w:val="0"/>
    </w:pPr>
    <w:rPr>
      <w:rFonts w:eastAsia="Calibri"/>
      <w:color w:val="auto"/>
    </w:rPr>
  </w:style>
  <w:style w:type="paragraph" w:customStyle="1" w:styleId="Normal-SIGN2">
    <w:name w:val="Normal-SIGN2"/>
    <w:basedOn w:val="Default"/>
    <w:next w:val="Default"/>
    <w:uiPriority w:val="99"/>
    <w:qFormat/>
    <w:rsid w:val="00CF76C0"/>
    <w:pPr>
      <w:widowControl w:val="0"/>
    </w:pPr>
    <w:rPr>
      <w:rFonts w:eastAsia="Calibri"/>
      <w:color w:val="auto"/>
    </w:rPr>
  </w:style>
  <w:style w:type="paragraph" w:customStyle="1" w:styleId="Normal-SIGN1">
    <w:name w:val="Normal-SIGN1"/>
    <w:basedOn w:val="Default"/>
    <w:next w:val="Default"/>
    <w:uiPriority w:val="99"/>
    <w:qFormat/>
    <w:rsid w:val="00CF76C0"/>
    <w:pPr>
      <w:widowControl w:val="0"/>
    </w:pPr>
    <w:rPr>
      <w:rFonts w:eastAsia="Calibri"/>
      <w:color w:val="auto"/>
    </w:rPr>
  </w:style>
  <w:style w:type="paragraph" w:customStyle="1" w:styleId="CM3">
    <w:name w:val="CM3"/>
    <w:basedOn w:val="Default"/>
    <w:next w:val="Default"/>
    <w:uiPriority w:val="99"/>
    <w:qFormat/>
    <w:rsid w:val="00CF76C0"/>
    <w:pPr>
      <w:widowControl w:val="0"/>
      <w:spacing w:line="553" w:lineRule="atLeast"/>
    </w:pPr>
    <w:rPr>
      <w:rFonts w:eastAsia="Calibri"/>
      <w:color w:val="auto"/>
    </w:rPr>
  </w:style>
  <w:style w:type="paragraph" w:customStyle="1" w:styleId="CM33">
    <w:name w:val="CM33"/>
    <w:basedOn w:val="Default"/>
    <w:next w:val="Default"/>
    <w:uiPriority w:val="99"/>
    <w:qFormat/>
    <w:rsid w:val="00CF76C0"/>
    <w:pPr>
      <w:widowControl w:val="0"/>
    </w:pPr>
    <w:rPr>
      <w:rFonts w:eastAsia="Calibri"/>
      <w:color w:val="auto"/>
    </w:rPr>
  </w:style>
  <w:style w:type="paragraph" w:customStyle="1" w:styleId="CM37">
    <w:name w:val="CM37"/>
    <w:basedOn w:val="Default"/>
    <w:next w:val="Default"/>
    <w:uiPriority w:val="99"/>
    <w:qFormat/>
    <w:rsid w:val="00CF76C0"/>
    <w:pPr>
      <w:widowControl w:val="0"/>
    </w:pPr>
    <w:rPr>
      <w:rFonts w:eastAsia="Calibri"/>
      <w:color w:val="auto"/>
    </w:rPr>
  </w:style>
  <w:style w:type="paragraph" w:customStyle="1" w:styleId="CM7">
    <w:name w:val="CM7"/>
    <w:basedOn w:val="Default"/>
    <w:next w:val="Default"/>
    <w:uiPriority w:val="99"/>
    <w:qFormat/>
    <w:rsid w:val="00CF76C0"/>
    <w:pPr>
      <w:widowControl w:val="0"/>
      <w:spacing w:line="553" w:lineRule="atLeast"/>
    </w:pPr>
    <w:rPr>
      <w:rFonts w:eastAsia="Calibri"/>
      <w:color w:val="auto"/>
    </w:rPr>
  </w:style>
  <w:style w:type="paragraph" w:styleId="PlainText">
    <w:name w:val="Plain Text"/>
    <w:basedOn w:val="Normal"/>
    <w:next w:val="Normal"/>
    <w:link w:val="PlainTextChar"/>
    <w:rsid w:val="00CF76C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F76C0"/>
    <w:rPr>
      <w:rFonts w:ascii="IJGCNM+Arial" w:eastAsia="Times New Roman" w:hAnsi="IJGCNM+Arial"/>
      <w:sz w:val="24"/>
    </w:rPr>
  </w:style>
  <w:style w:type="paragraph" w:customStyle="1" w:styleId="Brief-SecondarySource">
    <w:name w:val="Brief - Secondary Source"/>
    <w:basedOn w:val="Normal"/>
    <w:uiPriority w:val="99"/>
    <w:qFormat/>
    <w:rsid w:val="00CF76C0"/>
    <w:rPr>
      <w:rFonts w:eastAsia="Times New Roman"/>
      <w:sz w:val="14"/>
      <w:szCs w:val="20"/>
    </w:rPr>
  </w:style>
  <w:style w:type="paragraph" w:customStyle="1" w:styleId="Brief-Card">
    <w:name w:val="Brief - Card"/>
    <w:basedOn w:val="Normal"/>
    <w:uiPriority w:val="99"/>
    <w:qFormat/>
    <w:rsid w:val="00CF76C0"/>
    <w:rPr>
      <w:rFonts w:eastAsia="Times New Roman"/>
    </w:rPr>
  </w:style>
  <w:style w:type="paragraph" w:customStyle="1" w:styleId="Pa2">
    <w:name w:val="Pa2"/>
    <w:basedOn w:val="Default"/>
    <w:next w:val="Default"/>
    <w:uiPriority w:val="99"/>
    <w:qFormat/>
    <w:rsid w:val="00CF76C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F76C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F76C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F76C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F76C0"/>
    <w:pPr>
      <w:widowControl w:val="0"/>
    </w:pPr>
    <w:rPr>
      <w:rFonts w:ascii="Arial Black" w:hAnsi="Arial Black"/>
      <w:color w:val="auto"/>
    </w:rPr>
  </w:style>
  <w:style w:type="character" w:customStyle="1" w:styleId="eoeaheader">
    <w:name w:val="eoea_header"/>
    <w:basedOn w:val="DefaultParagraphFont"/>
    <w:rsid w:val="00CF76C0"/>
  </w:style>
  <w:style w:type="character" w:customStyle="1" w:styleId="SC4208902">
    <w:name w:val="SC.4.208902"/>
    <w:rsid w:val="00CF76C0"/>
    <w:rPr>
      <w:rFonts w:cs="Century"/>
      <w:color w:val="000000"/>
      <w:sz w:val="22"/>
      <w:szCs w:val="22"/>
    </w:rPr>
  </w:style>
  <w:style w:type="character" w:customStyle="1" w:styleId="SC4208915">
    <w:name w:val="SC.4.208915"/>
    <w:rsid w:val="00CF76C0"/>
    <w:rPr>
      <w:rFonts w:cs="Century"/>
      <w:color w:val="000000"/>
      <w:sz w:val="13"/>
      <w:szCs w:val="13"/>
    </w:rPr>
  </w:style>
  <w:style w:type="character" w:customStyle="1" w:styleId="SC273764">
    <w:name w:val="SC.2.73764"/>
    <w:rsid w:val="00CF76C0"/>
    <w:rPr>
      <w:rFonts w:cs="Century"/>
      <w:color w:val="000000"/>
      <w:sz w:val="72"/>
      <w:szCs w:val="72"/>
    </w:rPr>
  </w:style>
  <w:style w:type="character" w:customStyle="1" w:styleId="SC273779">
    <w:name w:val="SC.2.73779"/>
    <w:rsid w:val="00CF76C0"/>
    <w:rPr>
      <w:rFonts w:cs="Century"/>
      <w:color w:val="000000"/>
      <w:sz w:val="40"/>
      <w:szCs w:val="40"/>
    </w:rPr>
  </w:style>
  <w:style w:type="character" w:customStyle="1" w:styleId="SC273763">
    <w:name w:val="SC.2.73763"/>
    <w:rsid w:val="00CF76C0"/>
    <w:rPr>
      <w:rFonts w:cs="Century"/>
      <w:b/>
      <w:bCs/>
      <w:color w:val="000000"/>
    </w:rPr>
  </w:style>
  <w:style w:type="character" w:customStyle="1" w:styleId="SC4208910">
    <w:name w:val="SC.4.208910"/>
    <w:rsid w:val="00CF76C0"/>
    <w:rPr>
      <w:rFonts w:cs="Century"/>
      <w:color w:val="000000"/>
      <w:sz w:val="28"/>
      <w:szCs w:val="28"/>
    </w:rPr>
  </w:style>
  <w:style w:type="character" w:customStyle="1" w:styleId="SC4208911">
    <w:name w:val="SC.4.208911"/>
    <w:rsid w:val="00CF76C0"/>
    <w:rPr>
      <w:rFonts w:cs="Century"/>
      <w:color w:val="000000"/>
    </w:rPr>
  </w:style>
  <w:style w:type="paragraph" w:customStyle="1" w:styleId="Cover1">
    <w:name w:val="Cover 1"/>
    <w:basedOn w:val="Normal"/>
    <w:next w:val="Normal"/>
    <w:uiPriority w:val="99"/>
    <w:qFormat/>
    <w:rsid w:val="00CF76C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F76C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F76C0"/>
    <w:pPr>
      <w:widowControl w:val="0"/>
    </w:pPr>
    <w:rPr>
      <w:color w:val="auto"/>
    </w:rPr>
  </w:style>
  <w:style w:type="paragraph" w:customStyle="1" w:styleId="Pa11">
    <w:name w:val="Pa11"/>
    <w:basedOn w:val="Normal"/>
    <w:next w:val="Normal"/>
    <w:qFormat/>
    <w:rsid w:val="00CF76C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F76C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F76C0"/>
    <w:pPr>
      <w:widowControl w:val="0"/>
    </w:pPr>
    <w:rPr>
      <w:rFonts w:eastAsia="Calibri"/>
      <w:color w:val="auto"/>
    </w:rPr>
  </w:style>
  <w:style w:type="paragraph" w:customStyle="1" w:styleId="CM28">
    <w:name w:val="CM28"/>
    <w:basedOn w:val="Default"/>
    <w:next w:val="Default"/>
    <w:uiPriority w:val="99"/>
    <w:qFormat/>
    <w:rsid w:val="00CF76C0"/>
    <w:pPr>
      <w:widowControl w:val="0"/>
    </w:pPr>
    <w:rPr>
      <w:rFonts w:eastAsia="Calibri"/>
      <w:color w:val="auto"/>
    </w:rPr>
  </w:style>
  <w:style w:type="paragraph" w:customStyle="1" w:styleId="CM8">
    <w:name w:val="CM8"/>
    <w:basedOn w:val="Default"/>
    <w:next w:val="Default"/>
    <w:uiPriority w:val="99"/>
    <w:qFormat/>
    <w:rsid w:val="00CF76C0"/>
    <w:pPr>
      <w:widowControl w:val="0"/>
    </w:pPr>
    <w:rPr>
      <w:rFonts w:eastAsia="Calibri"/>
      <w:color w:val="auto"/>
    </w:rPr>
  </w:style>
  <w:style w:type="paragraph" w:customStyle="1" w:styleId="CM6">
    <w:name w:val="CM6"/>
    <w:basedOn w:val="Default"/>
    <w:next w:val="Default"/>
    <w:uiPriority w:val="99"/>
    <w:qFormat/>
    <w:rsid w:val="00CF76C0"/>
    <w:pPr>
      <w:widowControl w:val="0"/>
      <w:spacing w:line="553" w:lineRule="atLeast"/>
    </w:pPr>
    <w:rPr>
      <w:rFonts w:eastAsia="Calibri"/>
      <w:color w:val="auto"/>
    </w:rPr>
  </w:style>
  <w:style w:type="paragraph" w:customStyle="1" w:styleId="CM22">
    <w:name w:val="CM22"/>
    <w:basedOn w:val="Default"/>
    <w:next w:val="Default"/>
    <w:uiPriority w:val="99"/>
    <w:qFormat/>
    <w:rsid w:val="00CF76C0"/>
    <w:pPr>
      <w:widowControl w:val="0"/>
    </w:pPr>
    <w:rPr>
      <w:rFonts w:eastAsia="Calibri"/>
      <w:color w:val="auto"/>
    </w:rPr>
  </w:style>
  <w:style w:type="character" w:customStyle="1" w:styleId="articlesubtitle">
    <w:name w:val="article_sub_title"/>
    <w:basedOn w:val="DefaultParagraphFont"/>
    <w:rsid w:val="00CF76C0"/>
  </w:style>
  <w:style w:type="character" w:customStyle="1" w:styleId="newsdate2">
    <w:name w:val="news_date2"/>
    <w:basedOn w:val="DefaultParagraphFont"/>
    <w:rsid w:val="00CF76C0"/>
  </w:style>
  <w:style w:type="character" w:customStyle="1" w:styleId="readarticleheader">
    <w:name w:val="readarticleheader"/>
    <w:basedOn w:val="DefaultParagraphFont"/>
    <w:rsid w:val="00CF76C0"/>
  </w:style>
  <w:style w:type="paragraph" w:customStyle="1" w:styleId="DoubleUnderlined">
    <w:name w:val="Double Underlined"/>
    <w:basedOn w:val="Heading2"/>
    <w:autoRedefine/>
    <w:uiPriority w:val="99"/>
    <w:qFormat/>
    <w:rsid w:val="00CF76C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CF76C0"/>
    <w:rPr>
      <w:rFonts w:ascii="Trebuchet MS" w:hAnsi="Trebuchet MS"/>
      <w:u w:val="thick"/>
      <w:lang w:val="en-US" w:eastAsia="zh-CN" w:bidi="ar-SA"/>
    </w:rPr>
  </w:style>
  <w:style w:type="paragraph" w:customStyle="1" w:styleId="IndexFixer">
    <w:name w:val="Index Fixer"/>
    <w:basedOn w:val="Heading1"/>
    <w:uiPriority w:val="99"/>
    <w:qFormat/>
    <w:rsid w:val="00CF76C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CF76C0"/>
    <w:pPr>
      <w:widowControl w:val="0"/>
      <w:suppressAutoHyphens/>
      <w:contextualSpacing/>
    </w:pPr>
    <w:rPr>
      <w:rFonts w:eastAsia="Times New Roman"/>
      <w:sz w:val="18"/>
      <w:szCs w:val="18"/>
    </w:rPr>
  </w:style>
  <w:style w:type="character" w:customStyle="1" w:styleId="BoldUnderliningChar">
    <w:name w:val="Bold Underlining Char"/>
    <w:rsid w:val="00CF76C0"/>
    <w:rPr>
      <w:rFonts w:ascii="Arial Narrow" w:eastAsia="Times New Roman" w:hAnsi="Arial Narrow"/>
      <w:b/>
      <w:szCs w:val="24"/>
      <w:u w:val="single"/>
      <w:lang w:val="en-GB" w:eastAsia="en-US" w:bidi="ar-SA"/>
    </w:rPr>
  </w:style>
  <w:style w:type="character" w:customStyle="1" w:styleId="medium-normal1">
    <w:name w:val="medium-normal1"/>
    <w:rsid w:val="00CF76C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F76C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F76C0"/>
    <w:pPr>
      <w:ind w:left="720" w:right="720"/>
    </w:pPr>
    <w:rPr>
      <w:rFonts w:ascii="Palatino Linotype" w:eastAsia="Times New Roman" w:hAnsi="Palatino Linotype"/>
      <w:szCs w:val="20"/>
      <w:u w:val="single"/>
    </w:rPr>
  </w:style>
  <w:style w:type="character" w:customStyle="1" w:styleId="UnderlinedCardChar0">
    <w:name w:val="Underlined Card Char"/>
    <w:rsid w:val="00CF76C0"/>
    <w:rPr>
      <w:rFonts w:ascii="Palatino Linotype" w:hAnsi="Palatino Linotype"/>
      <w:u w:val="single"/>
      <w:lang w:val="en-US" w:eastAsia="en-US" w:bidi="ar-SA"/>
    </w:rPr>
  </w:style>
  <w:style w:type="character" w:customStyle="1" w:styleId="Style10ptUnderline">
    <w:name w:val="Style 10 pt Underline"/>
    <w:rsid w:val="00CF76C0"/>
    <w:rPr>
      <w:sz w:val="20"/>
      <w:u w:val="single"/>
    </w:rPr>
  </w:style>
  <w:style w:type="character" w:customStyle="1" w:styleId="char">
    <w:name w:val="char"/>
    <w:basedOn w:val="DefaultParagraphFont"/>
    <w:rsid w:val="00CF76C0"/>
  </w:style>
  <w:style w:type="character" w:customStyle="1" w:styleId="UnderlineCharCharCharCharCharChar">
    <w:name w:val="Underline Char Char Char Char Char Char"/>
    <w:rsid w:val="00CF76C0"/>
    <w:rPr>
      <w:rFonts w:ascii="Arial Narrow" w:hAnsi="Arial Narrow"/>
      <w:szCs w:val="24"/>
      <w:u w:val="single"/>
      <w:lang w:val="en-US" w:eastAsia="en-US" w:bidi="ar-SA"/>
    </w:rPr>
  </w:style>
  <w:style w:type="paragraph" w:customStyle="1" w:styleId="PageHeader-Underline18pt">
    <w:name w:val="Page Header - Underline 18 pt"/>
    <w:uiPriority w:val="99"/>
    <w:qFormat/>
    <w:rsid w:val="00CF76C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F76C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F76C0"/>
  </w:style>
  <w:style w:type="character" w:customStyle="1" w:styleId="hdr">
    <w:name w:val="hdr"/>
    <w:basedOn w:val="DefaultParagraphFont"/>
    <w:rsid w:val="00CF76C0"/>
  </w:style>
  <w:style w:type="paragraph" w:customStyle="1" w:styleId="subhead">
    <w:name w:val="subhead"/>
    <w:basedOn w:val="Normal"/>
    <w:uiPriority w:val="99"/>
    <w:qFormat/>
    <w:rsid w:val="00CF76C0"/>
    <w:pPr>
      <w:spacing w:after="120" w:line="225" w:lineRule="atLeast"/>
      <w:ind w:right="180"/>
    </w:pPr>
    <w:rPr>
      <w:rFonts w:eastAsia="Times New Roman"/>
      <w:color w:val="5177C5"/>
      <w:szCs w:val="20"/>
    </w:rPr>
  </w:style>
  <w:style w:type="character" w:customStyle="1" w:styleId="date1">
    <w:name w:val="date1"/>
    <w:basedOn w:val="DefaultParagraphFont"/>
    <w:rsid w:val="00CF76C0"/>
  </w:style>
  <w:style w:type="character" w:customStyle="1" w:styleId="bolding1">
    <w:name w:val="bolding1"/>
    <w:rsid w:val="00CF76C0"/>
    <w:rPr>
      <w:b/>
      <w:bCs/>
    </w:rPr>
  </w:style>
  <w:style w:type="character" w:customStyle="1" w:styleId="bookoptions1">
    <w:name w:val="book_options1"/>
    <w:rsid w:val="00CF76C0"/>
    <w:rPr>
      <w:b/>
      <w:bCs/>
      <w:color w:val="333366"/>
    </w:rPr>
  </w:style>
  <w:style w:type="character" w:customStyle="1" w:styleId="descriptionblock">
    <w:name w:val="description block"/>
    <w:basedOn w:val="DefaultParagraphFont"/>
    <w:rsid w:val="00CF76C0"/>
  </w:style>
  <w:style w:type="character" w:customStyle="1" w:styleId="detailsboxblock">
    <w:name w:val="detailsbox block"/>
    <w:basedOn w:val="DefaultParagraphFont"/>
    <w:rsid w:val="00CF76C0"/>
  </w:style>
  <w:style w:type="character" w:customStyle="1" w:styleId="Char3">
    <w:name w:val="Char3"/>
    <w:aliases w:val="Tag Line Char Char1"/>
    <w:rsid w:val="00CF76C0"/>
    <w:rPr>
      <w:rFonts w:cs="Arial"/>
      <w:bCs/>
      <w:u w:val="thick"/>
      <w:lang w:val="en-US" w:eastAsia="en-US" w:bidi="ar-SA"/>
    </w:rPr>
  </w:style>
  <w:style w:type="paragraph" w:customStyle="1" w:styleId="StyleHeading110pt">
    <w:name w:val="Style Heading 1 + 10 pt"/>
    <w:basedOn w:val="Heading1"/>
    <w:uiPriority w:val="99"/>
    <w:qFormat/>
    <w:rsid w:val="00CF76C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F76C0"/>
  </w:style>
  <w:style w:type="paragraph" w:customStyle="1" w:styleId="StyleUnderliningTimesNewRomanBoldNounderlineKernat16">
    <w:name w:val="Style Underlining + Times New Roman Bold No underline Kern at 16..."/>
    <w:basedOn w:val="Normal"/>
    <w:uiPriority w:val="99"/>
    <w:qFormat/>
    <w:rsid w:val="00CF76C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F76C0"/>
    <w:rPr>
      <w:rFonts w:eastAsia="Times New Roman"/>
      <w:b/>
      <w:bCs/>
      <w:kern w:val="32"/>
      <w:sz w:val="32"/>
      <w:szCs w:val="32"/>
    </w:rPr>
  </w:style>
  <w:style w:type="paragraph" w:customStyle="1" w:styleId="StyleBoldUnderliningKernat16pt">
    <w:name w:val="Style Bold Underlining + Kern at 16 pt"/>
    <w:uiPriority w:val="99"/>
    <w:qFormat/>
    <w:rsid w:val="00CF76C0"/>
  </w:style>
  <w:style w:type="paragraph" w:customStyle="1" w:styleId="boldy">
    <w:name w:val="boldy"/>
    <w:basedOn w:val="Heading2"/>
    <w:uiPriority w:val="99"/>
    <w:qFormat/>
    <w:rsid w:val="00CF76C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F76C0"/>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CF76C0"/>
    <w:rPr>
      <w:sz w:val="12"/>
      <w:szCs w:val="24"/>
      <w:lang w:val="en-US" w:eastAsia="en-US" w:bidi="ar-SA"/>
    </w:rPr>
  </w:style>
  <w:style w:type="paragraph" w:customStyle="1" w:styleId="TxBr6p1">
    <w:name w:val="TxBr_6p1"/>
    <w:basedOn w:val="Normal"/>
    <w:uiPriority w:val="99"/>
    <w:qFormat/>
    <w:rsid w:val="00CF76C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F76C0"/>
    <w:pPr>
      <w:ind w:left="400"/>
    </w:pPr>
    <w:rPr>
      <w:rFonts w:eastAsia="Times New Roman"/>
      <w:szCs w:val="20"/>
    </w:rPr>
  </w:style>
  <w:style w:type="character" w:customStyle="1" w:styleId="texto11">
    <w:name w:val="texto11"/>
    <w:rsid w:val="00CF76C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F76C0"/>
    <w:rPr>
      <w:rFonts w:ascii="Arial Narrow" w:eastAsia="Times New Roman" w:hAnsi="Arial Narrow"/>
      <w:sz w:val="16"/>
      <w:szCs w:val="20"/>
      <w:lang w:val="x-none" w:eastAsia="x-none"/>
    </w:rPr>
  </w:style>
  <w:style w:type="character" w:customStyle="1" w:styleId="CardTagChar">
    <w:name w:val="Card Tag Char"/>
    <w:rsid w:val="00CF76C0"/>
    <w:rPr>
      <w:rFonts w:ascii="Arial Narrow" w:hAnsi="Arial Narrow"/>
      <w:b/>
      <w:sz w:val="24"/>
      <w:szCs w:val="24"/>
      <w:lang w:val="en-US" w:eastAsia="en-US" w:bidi="ar-SA"/>
    </w:rPr>
  </w:style>
  <w:style w:type="character" w:customStyle="1" w:styleId="CardtextChar3">
    <w:name w:val="Card text Char"/>
    <w:link w:val="Cardtext4"/>
    <w:rsid w:val="00CF76C0"/>
    <w:rPr>
      <w:rFonts w:ascii="Arial Narrow" w:hAnsi="Arial Narrow"/>
      <w:szCs w:val="24"/>
      <w:u w:val="single"/>
    </w:rPr>
  </w:style>
  <w:style w:type="paragraph" w:customStyle="1" w:styleId="Normalization">
    <w:name w:val="Normalization"/>
    <w:basedOn w:val="Normal"/>
    <w:uiPriority w:val="99"/>
    <w:qFormat/>
    <w:rsid w:val="00CF76C0"/>
    <w:rPr>
      <w:rFonts w:eastAsia="Times New Roman"/>
      <w:sz w:val="18"/>
    </w:rPr>
  </w:style>
  <w:style w:type="paragraph" w:customStyle="1" w:styleId="BreifTitle">
    <w:name w:val="Breif Title"/>
    <w:basedOn w:val="Normal"/>
    <w:autoRedefine/>
    <w:qFormat/>
    <w:rsid w:val="00CF76C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F76C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F76C0"/>
    <w:rPr>
      <w:b/>
      <w:sz w:val="32"/>
      <w:szCs w:val="32"/>
      <w:lang w:val="en-US" w:eastAsia="en-US" w:bidi="ar-SA"/>
    </w:rPr>
  </w:style>
  <w:style w:type="paragraph" w:styleId="BodyTextFirstIndent">
    <w:name w:val="Body Text First Indent"/>
    <w:basedOn w:val="BodyText"/>
    <w:link w:val="BodyTextFirstIndentChar"/>
    <w:rsid w:val="00CF76C0"/>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CF76C0"/>
    <w:rPr>
      <w:rFonts w:ascii="Georgia" w:eastAsia="Times New Roman" w:hAnsi="Georgia" w:cs="Times New Roman"/>
      <w:sz w:val="24"/>
      <w:szCs w:val="24"/>
    </w:rPr>
  </w:style>
  <w:style w:type="character" w:customStyle="1" w:styleId="TagChar3">
    <w:name w:val="Tag Char3"/>
    <w:rsid w:val="00CF76C0"/>
    <w:rPr>
      <w:rFonts w:ascii="Palatino Linotype" w:hAnsi="Palatino Linotype"/>
      <w:b/>
      <w:sz w:val="24"/>
      <w:szCs w:val="24"/>
      <w:lang w:val="en-US" w:eastAsia="en-US" w:bidi="ar-SA"/>
    </w:rPr>
  </w:style>
  <w:style w:type="paragraph" w:customStyle="1" w:styleId="TagCite0">
    <w:name w:val="Tag/Cite"/>
    <w:basedOn w:val="Normal"/>
    <w:qFormat/>
    <w:rsid w:val="00CF76C0"/>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CF76C0"/>
    <w:pPr>
      <w:jc w:val="center"/>
      <w:outlineLvl w:val="0"/>
    </w:pPr>
    <w:rPr>
      <w:b/>
      <w:kern w:val="0"/>
      <w:sz w:val="32"/>
      <w:szCs w:val="32"/>
      <w:u w:val="single"/>
    </w:rPr>
  </w:style>
  <w:style w:type="paragraph" w:customStyle="1" w:styleId="Tagandcite">
    <w:name w:val="Tag and cite"/>
    <w:basedOn w:val="Normal"/>
    <w:autoRedefine/>
    <w:qFormat/>
    <w:rsid w:val="00CF76C0"/>
    <w:rPr>
      <w:rFonts w:eastAsia="Times New Roman"/>
      <w:color w:val="333333"/>
    </w:rPr>
  </w:style>
  <w:style w:type="paragraph" w:customStyle="1" w:styleId="StyleTagandCiteFranklinGothicDemi">
    <w:name w:val="Style Tag and Cite + Franklin Gothic Demi"/>
    <w:basedOn w:val="Normal"/>
    <w:autoRedefine/>
    <w:qFormat/>
    <w:rsid w:val="00CF76C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CF76C0"/>
  </w:style>
  <w:style w:type="character" w:customStyle="1" w:styleId="Style10ptBold">
    <w:name w:val="Style 10 pt Bold"/>
    <w:rsid w:val="00CF76C0"/>
    <w:rPr>
      <w:b/>
      <w:bCs/>
      <w:sz w:val="20"/>
    </w:rPr>
  </w:style>
  <w:style w:type="paragraph" w:styleId="Date">
    <w:name w:val="Date"/>
    <w:aliases w:val="date"/>
    <w:basedOn w:val="Normal"/>
    <w:next w:val="Normal"/>
    <w:link w:val="DateChar"/>
    <w:qFormat/>
    <w:rsid w:val="00CF76C0"/>
    <w:rPr>
      <w:rFonts w:eastAsia="Times New Roman"/>
      <w:sz w:val="24"/>
    </w:rPr>
  </w:style>
  <w:style w:type="character" w:customStyle="1" w:styleId="DateChar">
    <w:name w:val="Date Char"/>
    <w:aliases w:val="date Char"/>
    <w:basedOn w:val="DefaultParagraphFont"/>
    <w:link w:val="Date"/>
    <w:rsid w:val="00CF76C0"/>
    <w:rPr>
      <w:rFonts w:ascii="Georgia" w:eastAsia="Times New Roman" w:hAnsi="Georgia"/>
      <w:sz w:val="24"/>
    </w:rPr>
  </w:style>
  <w:style w:type="character" w:customStyle="1" w:styleId="text9">
    <w:name w:val="text9"/>
    <w:basedOn w:val="DefaultParagraphFont"/>
    <w:rsid w:val="00CF76C0"/>
  </w:style>
  <w:style w:type="character" w:customStyle="1" w:styleId="text21">
    <w:name w:val="text21"/>
    <w:basedOn w:val="DefaultParagraphFont"/>
    <w:rsid w:val="00CF76C0"/>
  </w:style>
  <w:style w:type="character" w:customStyle="1" w:styleId="text19">
    <w:name w:val="text19"/>
    <w:basedOn w:val="DefaultParagraphFont"/>
    <w:rsid w:val="00CF76C0"/>
  </w:style>
  <w:style w:type="paragraph" w:customStyle="1" w:styleId="CiteCard0">
    <w:name w:val="Cite/Card"/>
    <w:basedOn w:val="Normal"/>
    <w:qFormat/>
    <w:rsid w:val="00CF76C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F76C0"/>
    <w:rPr>
      <w:b/>
      <w:bCs/>
      <w:i w:val="0"/>
      <w:iCs w:val="0"/>
      <w:color w:val="000000"/>
    </w:rPr>
  </w:style>
  <w:style w:type="paragraph" w:customStyle="1" w:styleId="tagCharCharCharCharCharCharChar">
    <w:name w:val="tag Char Char Char Char Char Char Char"/>
    <w:basedOn w:val="Normal"/>
    <w:qFormat/>
    <w:rsid w:val="00CF76C0"/>
    <w:rPr>
      <w:rFonts w:eastAsia="Times New Roman"/>
      <w:b/>
      <w:sz w:val="24"/>
      <w:szCs w:val="20"/>
    </w:rPr>
  </w:style>
  <w:style w:type="character" w:customStyle="1" w:styleId="term2">
    <w:name w:val="term2"/>
    <w:rsid w:val="00CF76C0"/>
    <w:rPr>
      <w:b/>
      <w:bCs/>
    </w:rPr>
  </w:style>
  <w:style w:type="paragraph" w:customStyle="1" w:styleId="title-bold-medium">
    <w:name w:val="title-bold-medium"/>
    <w:basedOn w:val="Normal"/>
    <w:qFormat/>
    <w:rsid w:val="00CF76C0"/>
    <w:pPr>
      <w:spacing w:before="100" w:beforeAutospacing="1" w:after="100" w:afterAutospacing="1"/>
    </w:pPr>
    <w:rPr>
      <w:rFonts w:eastAsia="Arial Unicode MS"/>
      <w:b/>
      <w:bCs/>
      <w:color w:val="000000"/>
      <w:szCs w:val="20"/>
    </w:rPr>
  </w:style>
  <w:style w:type="character" w:customStyle="1" w:styleId="pmterms12">
    <w:name w:val="pmterms12"/>
    <w:rsid w:val="00CF76C0"/>
    <w:rPr>
      <w:b/>
      <w:bCs/>
      <w:i w:val="0"/>
      <w:iCs w:val="0"/>
      <w:color w:val="000000"/>
    </w:rPr>
  </w:style>
  <w:style w:type="paragraph" w:customStyle="1" w:styleId="lact">
    <w:name w:val="lact"/>
    <w:basedOn w:val="Normal"/>
    <w:qFormat/>
    <w:rsid w:val="00CF76C0"/>
    <w:pPr>
      <w:spacing w:before="100" w:beforeAutospacing="1" w:after="100" w:afterAutospacing="1"/>
    </w:pPr>
    <w:rPr>
      <w:rFonts w:eastAsia="Arial Unicode MS"/>
      <w:b/>
      <w:bCs/>
      <w:color w:val="000000"/>
      <w:szCs w:val="20"/>
    </w:rPr>
  </w:style>
  <w:style w:type="paragraph" w:styleId="BlockText">
    <w:name w:val="Block Text"/>
    <w:basedOn w:val="Normal"/>
    <w:rsid w:val="00CF76C0"/>
    <w:pPr>
      <w:ind w:left="229" w:right="229"/>
    </w:pPr>
    <w:rPr>
      <w:rFonts w:ascii="Verdana" w:eastAsia="Times New Roman" w:hAnsi="Verdana"/>
      <w:sz w:val="16"/>
      <w:szCs w:val="20"/>
    </w:rPr>
  </w:style>
  <w:style w:type="paragraph" w:customStyle="1" w:styleId="CardTag">
    <w:name w:val="Card Tag"/>
    <w:basedOn w:val="Normal"/>
    <w:autoRedefine/>
    <w:qFormat/>
    <w:rsid w:val="00CF76C0"/>
    <w:rPr>
      <w:rFonts w:eastAsia="Times New Roman"/>
      <w:b/>
      <w:sz w:val="24"/>
    </w:rPr>
  </w:style>
  <w:style w:type="paragraph" w:styleId="NormalIndent">
    <w:name w:val="Normal Indent"/>
    <w:basedOn w:val="Normal"/>
    <w:rsid w:val="00CF76C0"/>
    <w:pPr>
      <w:ind w:left="720"/>
    </w:pPr>
    <w:rPr>
      <w:rFonts w:eastAsia="Times New Roman"/>
      <w:szCs w:val="20"/>
    </w:rPr>
  </w:style>
  <w:style w:type="character" w:customStyle="1" w:styleId="ToReadChar">
    <w:name w:val="To Read Char"/>
    <w:rsid w:val="00CF76C0"/>
    <w:rPr>
      <w:rFonts w:ascii="Verdana" w:hAnsi="Verdana"/>
      <w:b/>
      <w:szCs w:val="24"/>
      <w:u w:val="single"/>
      <w:lang w:val="en-US" w:eastAsia="en-US" w:bidi="ar-SA"/>
    </w:rPr>
  </w:style>
  <w:style w:type="character" w:customStyle="1" w:styleId="ToReadCharChar">
    <w:name w:val="To Read Char Char"/>
    <w:rsid w:val="00CF76C0"/>
    <w:rPr>
      <w:rFonts w:ascii="Verdana" w:hAnsi="Verdana"/>
      <w:b/>
      <w:szCs w:val="24"/>
      <w:u w:val="single"/>
      <w:lang w:val="en-US" w:eastAsia="en-US" w:bidi="ar-SA"/>
    </w:rPr>
  </w:style>
  <w:style w:type="paragraph" w:customStyle="1" w:styleId="BLOCKTITLE0">
    <w:name w:val="BLOCK TITLE"/>
    <w:basedOn w:val="Heading1"/>
    <w:link w:val="BLOCKTITLEChar"/>
    <w:qFormat/>
    <w:rsid w:val="00CF76C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F76C0"/>
    <w:rPr>
      <w:b/>
      <w:szCs w:val="24"/>
      <w:u w:val="single"/>
      <w:lang w:val="en-US" w:eastAsia="en-US" w:bidi="ar-SA"/>
    </w:rPr>
  </w:style>
  <w:style w:type="paragraph" w:styleId="EnvelopeReturn">
    <w:name w:val="envelope return"/>
    <w:basedOn w:val="Normal"/>
    <w:rsid w:val="00CF76C0"/>
    <w:rPr>
      <w:rFonts w:eastAsia="Times New Roman"/>
      <w:sz w:val="24"/>
      <w:szCs w:val="20"/>
    </w:rPr>
  </w:style>
  <w:style w:type="paragraph" w:styleId="EnvelopeAddress">
    <w:name w:val="envelope address"/>
    <w:basedOn w:val="Normal"/>
    <w:rsid w:val="00CF76C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F76C0"/>
  </w:style>
  <w:style w:type="character" w:customStyle="1" w:styleId="bio">
    <w:name w:val="bio"/>
    <w:basedOn w:val="DefaultParagraphFont"/>
    <w:rsid w:val="00CF76C0"/>
  </w:style>
  <w:style w:type="character" w:customStyle="1" w:styleId="storytextstyle">
    <w:name w:val="storytextstyle"/>
    <w:basedOn w:val="DefaultParagraphFont"/>
    <w:rsid w:val="00CF76C0"/>
  </w:style>
  <w:style w:type="character" w:customStyle="1" w:styleId="cardunderlinedCharChar">
    <w:name w:val="card underlined Char Char"/>
    <w:rsid w:val="00CF76C0"/>
    <w:rPr>
      <w:rFonts w:ascii="Arial" w:hAnsi="Arial"/>
      <w:sz w:val="22"/>
      <w:szCs w:val="24"/>
      <w:u w:val="single"/>
      <w:lang w:val="en-US" w:eastAsia="en-US" w:bidi="ar-SA"/>
    </w:rPr>
  </w:style>
  <w:style w:type="character" w:customStyle="1" w:styleId="Style2Char0">
    <w:name w:val="Style2 Char"/>
    <w:uiPriority w:val="99"/>
    <w:rsid w:val="00CF76C0"/>
    <w:rPr>
      <w:rFonts w:ascii="Book Antiqua" w:hAnsi="Book Antiqua"/>
      <w:u w:val="thick"/>
      <w:lang w:val="en-US" w:eastAsia="en-US" w:bidi="ar-SA"/>
    </w:rPr>
  </w:style>
  <w:style w:type="character" w:customStyle="1" w:styleId="Style2Char1">
    <w:name w:val="Style2 Char1"/>
    <w:rsid w:val="00CF76C0"/>
    <w:rPr>
      <w:rFonts w:ascii="Book Antiqua" w:hAnsi="Book Antiqua"/>
      <w:szCs w:val="24"/>
      <w:u w:val="thick"/>
      <w:lang w:val="en-US" w:eastAsia="en-US" w:bidi="ar-SA"/>
    </w:rPr>
  </w:style>
  <w:style w:type="character" w:customStyle="1" w:styleId="articlehead21">
    <w:name w:val="articlehead21"/>
    <w:rsid w:val="00CF76C0"/>
    <w:rPr>
      <w:rFonts w:ascii="Arial" w:hAnsi="Arial" w:cs="Arial" w:hint="default"/>
      <w:b/>
      <w:bCs/>
      <w:color w:val="660000"/>
      <w:sz w:val="20"/>
      <w:szCs w:val="20"/>
    </w:rPr>
  </w:style>
  <w:style w:type="paragraph" w:customStyle="1" w:styleId="shellscontentions">
    <w:name w:val="shells/contentions"/>
    <w:basedOn w:val="TagCite0"/>
    <w:qFormat/>
    <w:rsid w:val="00CF76C0"/>
  </w:style>
  <w:style w:type="character" w:customStyle="1" w:styleId="BoldandUnderlineChar2Char1">
    <w:name w:val="Bold and Underline Char2 Char1"/>
    <w:rsid w:val="00CF76C0"/>
    <w:rPr>
      <w:b/>
      <w:szCs w:val="24"/>
      <w:u w:val="single"/>
      <w:lang w:val="en-US" w:eastAsia="en-US" w:bidi="ar-SA"/>
    </w:rPr>
  </w:style>
  <w:style w:type="character" w:customStyle="1" w:styleId="TagCiteChar1">
    <w:name w:val="Tag/Cite Char1"/>
    <w:rsid w:val="00CF76C0"/>
    <w:rPr>
      <w:b/>
      <w:lang w:val="en-US" w:eastAsia="en-US" w:bidi="ar-SA"/>
    </w:rPr>
  </w:style>
  <w:style w:type="character" w:customStyle="1" w:styleId="goohl2">
    <w:name w:val="goohl2"/>
    <w:basedOn w:val="DefaultParagraphFont"/>
    <w:rsid w:val="00CF76C0"/>
  </w:style>
  <w:style w:type="character" w:customStyle="1" w:styleId="Normal10">
    <w:name w:val="Normal1"/>
    <w:basedOn w:val="DefaultParagraphFont"/>
    <w:rsid w:val="00CF76C0"/>
  </w:style>
  <w:style w:type="paragraph" w:customStyle="1" w:styleId="BriefTitle1">
    <w:name w:val="Brief Title 1"/>
    <w:basedOn w:val="Normal"/>
    <w:qFormat/>
    <w:rsid w:val="00CF76C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CF76C0"/>
    <w:pPr>
      <w:widowControl w:val="0"/>
      <w:autoSpaceDE w:val="0"/>
      <w:autoSpaceDN w:val="0"/>
      <w:adjustRightInd w:val="0"/>
    </w:pPr>
    <w:rPr>
      <w:rFonts w:eastAsia="Times New Roman"/>
      <w:b/>
      <w:szCs w:val="20"/>
    </w:rPr>
  </w:style>
  <w:style w:type="character" w:customStyle="1" w:styleId="CardCharChar">
    <w:name w:val="Card Char Char"/>
    <w:rsid w:val="00CF76C0"/>
    <w:rPr>
      <w:lang w:val="en-US" w:eastAsia="en-US" w:bidi="ar-SA"/>
    </w:rPr>
  </w:style>
  <w:style w:type="character" w:customStyle="1" w:styleId="BriefTitle1Char">
    <w:name w:val="Brief Title 1 Char"/>
    <w:rsid w:val="00CF76C0"/>
    <w:rPr>
      <w:b/>
      <w:u w:val="single"/>
      <w:lang w:val="en-US" w:eastAsia="en-US" w:bidi="ar-SA"/>
    </w:rPr>
  </w:style>
  <w:style w:type="character" w:customStyle="1" w:styleId="TagCiteCharChar">
    <w:name w:val="Tag/Cite Char Char"/>
    <w:rsid w:val="00CF76C0"/>
    <w:rPr>
      <w:b/>
      <w:lang w:val="en-US" w:eastAsia="en-US" w:bidi="ar-SA"/>
    </w:rPr>
  </w:style>
  <w:style w:type="paragraph" w:customStyle="1" w:styleId="ShellTitles">
    <w:name w:val="ShellTitles"/>
    <w:basedOn w:val="Normal"/>
    <w:qFormat/>
    <w:rsid w:val="00CF76C0"/>
    <w:pPr>
      <w:widowControl w:val="0"/>
      <w:autoSpaceDE w:val="0"/>
      <w:autoSpaceDN w:val="0"/>
      <w:adjustRightInd w:val="0"/>
    </w:pPr>
    <w:rPr>
      <w:rFonts w:eastAsia="Times New Roman"/>
      <w:b/>
      <w:szCs w:val="20"/>
    </w:rPr>
  </w:style>
  <w:style w:type="paragraph" w:customStyle="1" w:styleId="maintext">
    <w:name w:val="maintext"/>
    <w:basedOn w:val="Normal"/>
    <w:qFormat/>
    <w:rsid w:val="00CF76C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CF76C0"/>
    <w:pPr>
      <w:spacing w:before="100" w:beforeAutospacing="1" w:after="100" w:afterAutospacing="1"/>
    </w:pPr>
    <w:rPr>
      <w:rFonts w:eastAsia="Times New Roman"/>
    </w:rPr>
  </w:style>
  <w:style w:type="character" w:customStyle="1" w:styleId="btx">
    <w:name w:val="btx"/>
    <w:basedOn w:val="DefaultParagraphFont"/>
    <w:rsid w:val="00CF76C0"/>
  </w:style>
  <w:style w:type="character" w:customStyle="1" w:styleId="prodgeneral1">
    <w:name w:val="prodgeneral1"/>
    <w:rsid w:val="00CF76C0"/>
    <w:rPr>
      <w:rFonts w:ascii="Verdana" w:hAnsi="Verdana" w:hint="default"/>
      <w:b w:val="0"/>
      <w:bCs w:val="0"/>
      <w:caps w:val="0"/>
      <w:color w:val="000000"/>
      <w:spacing w:val="0"/>
      <w:sz w:val="16"/>
      <w:szCs w:val="16"/>
    </w:rPr>
  </w:style>
  <w:style w:type="character" w:customStyle="1" w:styleId="summary1">
    <w:name w:val="summary1"/>
    <w:rsid w:val="00CF76C0"/>
    <w:rPr>
      <w:rFonts w:ascii="Arial" w:hAnsi="Arial" w:cs="Arial" w:hint="default"/>
      <w:sz w:val="18"/>
      <w:szCs w:val="18"/>
    </w:rPr>
  </w:style>
  <w:style w:type="paragraph" w:customStyle="1" w:styleId="ToRead">
    <w:name w:val="To Read"/>
    <w:basedOn w:val="Normal"/>
    <w:qFormat/>
    <w:rsid w:val="00CF76C0"/>
    <w:pPr>
      <w:ind w:left="720"/>
    </w:pPr>
    <w:rPr>
      <w:rFonts w:ascii="Verdana" w:eastAsia="Times New Roman" w:hAnsi="Verdana"/>
      <w:b/>
      <w:u w:val="single"/>
    </w:rPr>
  </w:style>
  <w:style w:type="character" w:customStyle="1" w:styleId="text3">
    <w:name w:val="text3"/>
    <w:basedOn w:val="DefaultParagraphFont"/>
    <w:rsid w:val="00CF76C0"/>
  </w:style>
  <w:style w:type="paragraph" w:customStyle="1" w:styleId="Style1">
    <w:name w:val="Style 1"/>
    <w:basedOn w:val="Normal"/>
    <w:qFormat/>
    <w:rsid w:val="00CF76C0"/>
    <w:pPr>
      <w:widowControl w:val="0"/>
      <w:ind w:firstLine="216"/>
    </w:pPr>
    <w:rPr>
      <w:rFonts w:eastAsia="Times New Roman"/>
      <w:noProof/>
      <w:color w:val="000000"/>
      <w:szCs w:val="20"/>
    </w:rPr>
  </w:style>
  <w:style w:type="paragraph" w:customStyle="1" w:styleId="Style40">
    <w:name w:val="Style 4"/>
    <w:basedOn w:val="Normal"/>
    <w:qFormat/>
    <w:rsid w:val="00CF76C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F76C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F76C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F76C0"/>
  </w:style>
  <w:style w:type="paragraph" w:customStyle="1" w:styleId="PageNumber1">
    <w:name w:val="Page Number1"/>
    <w:basedOn w:val="Normal"/>
    <w:next w:val="Normal"/>
    <w:uiPriority w:val="99"/>
    <w:qFormat/>
    <w:rsid w:val="00CF76C0"/>
    <w:rPr>
      <w:rFonts w:eastAsia="Times New Roman"/>
    </w:rPr>
  </w:style>
  <w:style w:type="paragraph" w:customStyle="1" w:styleId="Cite1">
    <w:name w:val="Cite1"/>
    <w:uiPriority w:val="99"/>
    <w:qFormat/>
    <w:rsid w:val="00CF76C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F76C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F76C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F76C0"/>
    <w:pPr>
      <w:ind w:left="288" w:right="288"/>
    </w:pPr>
    <w:rPr>
      <w:rFonts w:eastAsia="Times New Roman"/>
    </w:rPr>
  </w:style>
  <w:style w:type="paragraph" w:customStyle="1" w:styleId="cite21">
    <w:name w:val="cite2"/>
    <w:qFormat/>
    <w:rsid w:val="00CF76C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F76C0"/>
    <w:rPr>
      <w:rFonts w:ascii="Times New Roman" w:hAnsi="Times New Roman"/>
      <w:sz w:val="20"/>
      <w:u w:val="single"/>
      <w:lang w:eastAsia="en-US"/>
    </w:rPr>
  </w:style>
  <w:style w:type="paragraph" w:customStyle="1" w:styleId="articletext">
    <w:name w:val="articletext"/>
    <w:basedOn w:val="Normal"/>
    <w:uiPriority w:val="99"/>
    <w:qFormat/>
    <w:rsid w:val="00CF76C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F76C0"/>
    <w:rPr>
      <w:rFonts w:ascii="Arial Narrow" w:hAnsi="Arial Narrow"/>
      <w:sz w:val="24"/>
      <w:szCs w:val="24"/>
      <w:u w:val="single"/>
      <w:lang w:val="en-US" w:eastAsia="en-US" w:bidi="ar-SA"/>
    </w:rPr>
  </w:style>
  <w:style w:type="character" w:customStyle="1" w:styleId="cardtextsmallChar">
    <w:name w:val="card text small Char"/>
    <w:rsid w:val="00CF76C0"/>
    <w:rPr>
      <w:rFonts w:ascii="Arial Narrow" w:hAnsi="Arial Narrow"/>
      <w:sz w:val="16"/>
      <w:szCs w:val="24"/>
      <w:lang w:val="en-US" w:eastAsia="en-US" w:bidi="ar-SA"/>
    </w:rPr>
  </w:style>
  <w:style w:type="paragraph" w:customStyle="1" w:styleId="cardtextsmall">
    <w:name w:val="card text small"/>
    <w:basedOn w:val="Normal"/>
    <w:qFormat/>
    <w:rsid w:val="00CF76C0"/>
    <w:rPr>
      <w:rFonts w:eastAsia="Times New Roman"/>
      <w:sz w:val="16"/>
    </w:rPr>
  </w:style>
  <w:style w:type="paragraph" w:customStyle="1" w:styleId="CaseListNormal">
    <w:name w:val="Case List Normal"/>
    <w:basedOn w:val="Normal"/>
    <w:qFormat/>
    <w:rsid w:val="00CF76C0"/>
    <w:rPr>
      <w:rFonts w:ascii="Times" w:eastAsia="Times New Roman" w:hAnsi="Times"/>
      <w:szCs w:val="26"/>
    </w:rPr>
  </w:style>
  <w:style w:type="paragraph" w:customStyle="1" w:styleId="Body">
    <w:name w:val="Body"/>
    <w:basedOn w:val="Normal"/>
    <w:uiPriority w:val="99"/>
    <w:qFormat/>
    <w:rsid w:val="00CF76C0"/>
    <w:pPr>
      <w:outlineLvl w:val="3"/>
    </w:pPr>
    <w:rPr>
      <w:rFonts w:eastAsia="Times New Roman"/>
      <w:szCs w:val="20"/>
    </w:rPr>
  </w:style>
  <w:style w:type="paragraph" w:customStyle="1" w:styleId="3text">
    <w:name w:val="3text"/>
    <w:basedOn w:val="Normal"/>
    <w:uiPriority w:val="99"/>
    <w:qFormat/>
    <w:rsid w:val="00CF76C0"/>
    <w:pPr>
      <w:spacing w:before="100" w:beforeAutospacing="1" w:after="100" w:afterAutospacing="1"/>
    </w:pPr>
    <w:rPr>
      <w:rFonts w:eastAsia="Times New Roman"/>
      <w:sz w:val="24"/>
    </w:rPr>
  </w:style>
  <w:style w:type="character" w:customStyle="1" w:styleId="countrytitle1">
    <w:name w:val="countrytitle1"/>
    <w:rsid w:val="00CF76C0"/>
    <w:rPr>
      <w:rFonts w:ascii="Verdana" w:hAnsi="Verdana" w:hint="default"/>
      <w:b/>
      <w:bCs/>
      <w:color w:val="293643"/>
      <w:sz w:val="24"/>
      <w:szCs w:val="24"/>
    </w:rPr>
  </w:style>
  <w:style w:type="character" w:customStyle="1" w:styleId="storyheader1">
    <w:name w:val="storyheader1"/>
    <w:rsid w:val="00CF76C0"/>
    <w:rPr>
      <w:rFonts w:ascii="Verdana" w:hAnsi="Verdana" w:hint="default"/>
      <w:b/>
      <w:bCs/>
      <w:color w:val="000000"/>
      <w:sz w:val="21"/>
      <w:szCs w:val="21"/>
    </w:rPr>
  </w:style>
  <w:style w:type="paragraph" w:customStyle="1" w:styleId="TimesNewRoman12">
    <w:name w:val="TimesNewRoman12"/>
    <w:uiPriority w:val="99"/>
    <w:qFormat/>
    <w:rsid w:val="00CF76C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F76C0"/>
    <w:pPr>
      <w:spacing w:before="100" w:beforeAutospacing="1" w:after="100" w:afterAutospacing="1"/>
    </w:pPr>
    <w:rPr>
      <w:rFonts w:eastAsia="Times New Roman"/>
      <w:sz w:val="24"/>
    </w:rPr>
  </w:style>
  <w:style w:type="character" w:customStyle="1" w:styleId="cardunderlinedChar0">
    <w:name w:val="card underlined Char"/>
    <w:rsid w:val="00CF76C0"/>
    <w:rPr>
      <w:rFonts w:ascii="Arial" w:hAnsi="Arial"/>
      <w:sz w:val="22"/>
      <w:szCs w:val="24"/>
      <w:u w:val="single"/>
      <w:lang w:val="en-US" w:eastAsia="en-US" w:bidi="ar-SA"/>
    </w:rPr>
  </w:style>
  <w:style w:type="paragraph" w:customStyle="1" w:styleId="medium-normal">
    <w:name w:val="medium-normal"/>
    <w:basedOn w:val="Normal"/>
    <w:qFormat/>
    <w:rsid w:val="00CF76C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F76C0"/>
    <w:rPr>
      <w:rFonts w:eastAsia="Times New Roman"/>
      <w:color w:val="000000"/>
      <w:sz w:val="18"/>
    </w:rPr>
  </w:style>
  <w:style w:type="paragraph" w:customStyle="1" w:styleId="text1">
    <w:name w:val="text1"/>
    <w:basedOn w:val="Normal"/>
    <w:autoRedefine/>
    <w:uiPriority w:val="99"/>
    <w:qFormat/>
    <w:rsid w:val="00CF76C0"/>
    <w:rPr>
      <w:rFonts w:eastAsia="Times New Roman"/>
      <w:szCs w:val="20"/>
    </w:rPr>
  </w:style>
  <w:style w:type="character" w:customStyle="1" w:styleId="article1">
    <w:name w:val="article1"/>
    <w:rsid w:val="00CF76C0"/>
    <w:rPr>
      <w:rFonts w:ascii="Verdana" w:hAnsi="Verdana" w:hint="default"/>
      <w:color w:val="333333"/>
      <w:sz w:val="16"/>
      <w:szCs w:val="16"/>
    </w:rPr>
  </w:style>
  <w:style w:type="paragraph" w:customStyle="1" w:styleId="RepeatBlockHeading">
    <w:name w:val="Repeat Block Heading"/>
    <w:basedOn w:val="Normal"/>
    <w:autoRedefine/>
    <w:qFormat/>
    <w:rsid w:val="00CF76C0"/>
    <w:pPr>
      <w:jc w:val="center"/>
    </w:pPr>
    <w:rPr>
      <w:rFonts w:eastAsia="Times New Roman"/>
      <w:b/>
      <w:smallCaps/>
      <w:color w:val="000000"/>
      <w:sz w:val="24"/>
      <w:u w:val="thick"/>
    </w:rPr>
  </w:style>
  <w:style w:type="character" w:customStyle="1" w:styleId="Hyperlink6">
    <w:name w:val="Hyperlink6"/>
    <w:rsid w:val="00CF76C0"/>
    <w:rPr>
      <w:color w:val="3300CC"/>
      <w:u w:val="single"/>
    </w:rPr>
  </w:style>
  <w:style w:type="paragraph" w:customStyle="1" w:styleId="story-headline">
    <w:name w:val="story-headline"/>
    <w:basedOn w:val="Normal"/>
    <w:uiPriority w:val="99"/>
    <w:qFormat/>
    <w:rsid w:val="00CF76C0"/>
    <w:pPr>
      <w:spacing w:before="72" w:after="72"/>
    </w:pPr>
    <w:rPr>
      <w:rFonts w:eastAsia="Times New Roman"/>
      <w:b/>
      <w:bCs/>
      <w:sz w:val="26"/>
      <w:szCs w:val="26"/>
    </w:rPr>
  </w:style>
  <w:style w:type="paragraph" w:customStyle="1" w:styleId="story-body">
    <w:name w:val="story-body"/>
    <w:basedOn w:val="Normal"/>
    <w:uiPriority w:val="99"/>
    <w:qFormat/>
    <w:rsid w:val="00CF76C0"/>
    <w:pPr>
      <w:spacing w:before="100" w:beforeAutospacing="1" w:after="100" w:afterAutospacing="1"/>
    </w:pPr>
    <w:rPr>
      <w:rFonts w:eastAsia="Times New Roman"/>
    </w:rPr>
  </w:style>
  <w:style w:type="character" w:customStyle="1" w:styleId="story-posted-date1">
    <w:name w:val="story-posted-date1"/>
    <w:rsid w:val="00CF76C0"/>
    <w:rPr>
      <w:rFonts w:ascii="Arial" w:hAnsi="Arial" w:cs="Arial" w:hint="default"/>
      <w:b w:val="0"/>
      <w:bCs w:val="0"/>
      <w:sz w:val="19"/>
      <w:szCs w:val="19"/>
    </w:rPr>
  </w:style>
  <w:style w:type="paragraph" w:customStyle="1" w:styleId="story-dateline">
    <w:name w:val="story-dateline"/>
    <w:basedOn w:val="Normal"/>
    <w:uiPriority w:val="99"/>
    <w:qFormat/>
    <w:rsid w:val="00CF76C0"/>
    <w:rPr>
      <w:rFonts w:eastAsia="Times New Roman"/>
      <w:b/>
      <w:bCs/>
    </w:rPr>
  </w:style>
  <w:style w:type="paragraph" w:customStyle="1" w:styleId="TextofCards">
    <w:name w:val="Text of Cards"/>
    <w:basedOn w:val="Normal"/>
    <w:uiPriority w:val="99"/>
    <w:qFormat/>
    <w:rsid w:val="00CF76C0"/>
    <w:rPr>
      <w:rFonts w:eastAsia="Times New Roman"/>
      <w:color w:val="000000"/>
      <w:spacing w:val="6"/>
      <w:szCs w:val="23"/>
    </w:rPr>
  </w:style>
  <w:style w:type="paragraph" w:customStyle="1" w:styleId="Corpotesto">
    <w:name w:val="Corpo testo"/>
    <w:basedOn w:val="Normal"/>
    <w:uiPriority w:val="99"/>
    <w:qFormat/>
    <w:rsid w:val="00CF76C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F76C0"/>
    <w:rPr>
      <w:rFonts w:eastAsia="SimSun" w:cs="Arial"/>
      <w:b/>
      <w:bCs/>
      <w:iCs/>
      <w:sz w:val="24"/>
      <w:szCs w:val="28"/>
      <w:lang w:val="en-US" w:eastAsia="zh-CN" w:bidi="ar-SA"/>
    </w:rPr>
  </w:style>
  <w:style w:type="paragraph" w:customStyle="1" w:styleId="PageHeading">
    <w:name w:val="Page Heading"/>
    <w:basedOn w:val="Heading2"/>
    <w:qFormat/>
    <w:rsid w:val="00CF76C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F76C0"/>
  </w:style>
  <w:style w:type="paragraph" w:customStyle="1" w:styleId="tagCharChar1Char">
    <w:name w:val="tag Char Char1 Char"/>
    <w:uiPriority w:val="99"/>
    <w:qFormat/>
    <w:rsid w:val="00CF76C0"/>
    <w:rPr>
      <w:rFonts w:eastAsia="Times New Roman"/>
      <w:b/>
      <w:bCs/>
      <w:sz w:val="24"/>
      <w:szCs w:val="24"/>
    </w:rPr>
  </w:style>
  <w:style w:type="character" w:customStyle="1" w:styleId="textmedium">
    <w:name w:val="textmedium"/>
    <w:basedOn w:val="DefaultParagraphFont"/>
    <w:rsid w:val="00CF76C0"/>
  </w:style>
  <w:style w:type="character" w:customStyle="1" w:styleId="citation1">
    <w:name w:val="citation1"/>
    <w:rsid w:val="00CF76C0"/>
    <w:rPr>
      <w:rFonts w:ascii="Verdana" w:hAnsi="Verdana" w:hint="default"/>
      <w:sz w:val="17"/>
      <w:szCs w:val="17"/>
    </w:rPr>
  </w:style>
  <w:style w:type="character" w:customStyle="1" w:styleId="hithighlite">
    <w:name w:val="hithighlite"/>
    <w:basedOn w:val="DefaultParagraphFont"/>
    <w:rsid w:val="00CF76C0"/>
  </w:style>
  <w:style w:type="character" w:customStyle="1" w:styleId="articlecontent">
    <w:name w:val="articlecontent"/>
    <w:basedOn w:val="DefaultParagraphFont"/>
    <w:rsid w:val="00CF76C0"/>
  </w:style>
  <w:style w:type="paragraph" w:customStyle="1" w:styleId="inside-copy">
    <w:name w:val="inside-copy"/>
    <w:basedOn w:val="Normal"/>
    <w:qFormat/>
    <w:rsid w:val="00CF76C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CF76C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F76C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F76C0"/>
  </w:style>
  <w:style w:type="paragraph" w:customStyle="1" w:styleId="ProjectTitleLine">
    <w:name w:val="Project Title Line"/>
    <w:basedOn w:val="Normal"/>
    <w:next w:val="Normal"/>
    <w:autoRedefine/>
    <w:uiPriority w:val="99"/>
    <w:qFormat/>
    <w:rsid w:val="00CF76C0"/>
    <w:pPr>
      <w:jc w:val="center"/>
    </w:pPr>
    <w:rPr>
      <w:rFonts w:eastAsia="Times New Roman"/>
      <w:caps/>
      <w:szCs w:val="20"/>
    </w:rPr>
  </w:style>
  <w:style w:type="character" w:customStyle="1" w:styleId="fource1">
    <w:name w:val="fource1"/>
    <w:rsid w:val="00CF76C0"/>
    <w:rPr>
      <w:sz w:val="34"/>
      <w:szCs w:val="34"/>
    </w:rPr>
  </w:style>
  <w:style w:type="paragraph" w:customStyle="1" w:styleId="LanguageStrike">
    <w:name w:val="Language Strike"/>
    <w:basedOn w:val="Normal"/>
    <w:next w:val="Normal"/>
    <w:qFormat/>
    <w:rsid w:val="00CF76C0"/>
    <w:rPr>
      <w:rFonts w:eastAsia="Times New Roman"/>
      <w:strike/>
    </w:rPr>
  </w:style>
  <w:style w:type="character" w:customStyle="1" w:styleId="LanguageStrikeChar">
    <w:name w:val="Language Strike Char"/>
    <w:rsid w:val="00CF76C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F76C0"/>
    <w:rPr>
      <w:rFonts w:eastAsia="Times New Roman"/>
      <w:szCs w:val="20"/>
      <w:u w:val="single"/>
    </w:rPr>
  </w:style>
  <w:style w:type="paragraph" w:customStyle="1" w:styleId="Normal10pt">
    <w:name w:val="Normal + 10 pt"/>
    <w:basedOn w:val="Normal"/>
    <w:qFormat/>
    <w:rsid w:val="00CF76C0"/>
    <w:rPr>
      <w:rFonts w:eastAsia="Times New Roman"/>
      <w:szCs w:val="20"/>
    </w:rPr>
  </w:style>
  <w:style w:type="paragraph" w:customStyle="1" w:styleId="cardChar1Char">
    <w:name w:val="card Char1 Char"/>
    <w:basedOn w:val="Normal"/>
    <w:uiPriority w:val="99"/>
    <w:qFormat/>
    <w:rsid w:val="00CF76C0"/>
    <w:pPr>
      <w:ind w:left="288" w:right="288"/>
    </w:pPr>
    <w:rPr>
      <w:rFonts w:eastAsia="Times New Roman"/>
      <w:szCs w:val="20"/>
    </w:rPr>
  </w:style>
  <w:style w:type="character" w:customStyle="1" w:styleId="normal11">
    <w:name w:val="normal1"/>
    <w:basedOn w:val="DefaultParagraphFont"/>
    <w:rsid w:val="00CF76C0"/>
  </w:style>
  <w:style w:type="character" w:customStyle="1" w:styleId="ds">
    <w:name w:val="ds"/>
    <w:basedOn w:val="DefaultParagraphFont"/>
    <w:rsid w:val="00CF76C0"/>
  </w:style>
  <w:style w:type="character" w:customStyle="1" w:styleId="UnderliningChar1">
    <w:name w:val="Underlining Char1"/>
    <w:rsid w:val="00CF76C0"/>
    <w:rPr>
      <w:rFonts w:ascii="Arial Narrow" w:hAnsi="Arial Narrow"/>
      <w:szCs w:val="24"/>
      <w:u w:val="single"/>
      <w:lang w:val="en-US" w:eastAsia="en-US" w:bidi="ar-SA"/>
    </w:rPr>
  </w:style>
  <w:style w:type="character" w:customStyle="1" w:styleId="UnderliningChar2">
    <w:name w:val="Underlining Char2"/>
    <w:rsid w:val="00CF76C0"/>
    <w:rPr>
      <w:rFonts w:ascii="Arial Narrow" w:hAnsi="Arial Narrow"/>
      <w:szCs w:val="24"/>
      <w:u w:val="single"/>
      <w:lang w:val="en-US" w:eastAsia="en-US" w:bidi="ar-SA"/>
    </w:rPr>
  </w:style>
  <w:style w:type="character" w:customStyle="1" w:styleId="MicroTextChar1">
    <w:name w:val="MicroText Char1"/>
    <w:rsid w:val="00CF76C0"/>
    <w:rPr>
      <w:rFonts w:ascii="Arial Narrow" w:hAnsi="Arial Narrow"/>
      <w:sz w:val="12"/>
      <w:szCs w:val="24"/>
      <w:lang w:val="en-US" w:eastAsia="en-US" w:bidi="ar-SA"/>
    </w:rPr>
  </w:style>
  <w:style w:type="paragraph" w:customStyle="1" w:styleId="CM12">
    <w:name w:val="CM12"/>
    <w:basedOn w:val="Default"/>
    <w:next w:val="Default"/>
    <w:uiPriority w:val="99"/>
    <w:qFormat/>
    <w:rsid w:val="00CF76C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F76C0"/>
    <w:pPr>
      <w:widowControl w:val="0"/>
      <w:spacing w:after="480"/>
    </w:pPr>
    <w:rPr>
      <w:rFonts w:ascii="Granjon LT Std" w:hAnsi="Granjon LT Std"/>
      <w:color w:val="auto"/>
    </w:rPr>
  </w:style>
  <w:style w:type="paragraph" w:customStyle="1" w:styleId="CM10">
    <w:name w:val="CM10"/>
    <w:basedOn w:val="Default"/>
    <w:next w:val="Default"/>
    <w:qFormat/>
    <w:rsid w:val="00CF76C0"/>
    <w:pPr>
      <w:widowControl w:val="0"/>
      <w:spacing w:line="320" w:lineRule="atLeast"/>
    </w:pPr>
    <w:rPr>
      <w:rFonts w:ascii="Granjon LT Std" w:hAnsi="Granjon LT Std"/>
      <w:color w:val="auto"/>
    </w:rPr>
  </w:style>
  <w:style w:type="character" w:styleId="EndnoteReference">
    <w:name w:val="endnote reference"/>
    <w:rsid w:val="00CF76C0"/>
    <w:rPr>
      <w:vertAlign w:val="baseline"/>
    </w:rPr>
  </w:style>
  <w:style w:type="paragraph" w:customStyle="1" w:styleId="bold">
    <w:name w:val="bold"/>
    <w:basedOn w:val="Normal"/>
    <w:qFormat/>
    <w:rsid w:val="00CF76C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F76C0"/>
    <w:rPr>
      <w:rFonts w:eastAsia="Times New Roman"/>
      <w:strike/>
      <w:szCs w:val="20"/>
    </w:rPr>
  </w:style>
  <w:style w:type="paragraph" w:customStyle="1" w:styleId="textbodyblack">
    <w:name w:val="textbodyblack"/>
    <w:basedOn w:val="Normal"/>
    <w:qFormat/>
    <w:rsid w:val="00CF76C0"/>
    <w:pPr>
      <w:spacing w:before="100" w:beforeAutospacing="1" w:after="100" w:afterAutospacing="1"/>
    </w:pPr>
    <w:rPr>
      <w:rFonts w:eastAsia="Times New Roman"/>
      <w:sz w:val="24"/>
    </w:rPr>
  </w:style>
  <w:style w:type="character" w:customStyle="1" w:styleId="DefaultPara">
    <w:name w:val="Default Para"/>
    <w:rsid w:val="00CF76C0"/>
    <w:rPr>
      <w:sz w:val="20"/>
    </w:rPr>
  </w:style>
  <w:style w:type="character" w:customStyle="1" w:styleId="SYSHYPERTEXT">
    <w:name w:val="SYS_HYPERTEXT"/>
    <w:rsid w:val="00CF76C0"/>
    <w:rPr>
      <w:color w:val="0000FF"/>
      <w:u w:val="single"/>
    </w:rPr>
  </w:style>
  <w:style w:type="character" w:customStyle="1" w:styleId="Hyperlink1">
    <w:name w:val="Hyperlink1"/>
    <w:rsid w:val="00CF76C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F76C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F76C0"/>
    <w:rPr>
      <w:rFonts w:ascii="Arial Narrow" w:hAnsi="Arial Narrow"/>
      <w:noProof w:val="0"/>
      <w:szCs w:val="24"/>
      <w:u w:val="single"/>
      <w:lang w:val="en-US" w:eastAsia="en-US" w:bidi="ar-SA"/>
    </w:rPr>
  </w:style>
  <w:style w:type="paragraph" w:customStyle="1" w:styleId="BlockHeading1">
    <w:name w:val="Block Heading 1"/>
    <w:basedOn w:val="Normal"/>
    <w:qFormat/>
    <w:rsid w:val="00CF76C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F76C0"/>
    <w:rPr>
      <w:rFonts w:ascii="Georgia" w:hAnsi="Georgia"/>
      <w:b/>
      <w:emboss/>
      <w:color w:val="000000"/>
      <w:sz w:val="48"/>
      <w:szCs w:val="48"/>
      <w:lang w:val="en-US" w:eastAsia="en-US" w:bidi="ar-SA"/>
    </w:rPr>
  </w:style>
  <w:style w:type="character" w:customStyle="1" w:styleId="citationunderlineChar">
    <w:name w:val="citation/underline Char"/>
    <w:rsid w:val="00CF76C0"/>
    <w:rPr>
      <w:b/>
      <w:sz w:val="24"/>
      <w:szCs w:val="24"/>
      <w:u w:val="single"/>
      <w:lang w:val="en-US" w:eastAsia="en-US" w:bidi="ar-SA"/>
    </w:rPr>
  </w:style>
  <w:style w:type="character" w:customStyle="1" w:styleId="StyleTagTimesNewRomanChar">
    <w:name w:val="Style Tag + Times New Roman Char"/>
    <w:rsid w:val="00CF76C0"/>
    <w:rPr>
      <w:b/>
      <w:bCs/>
      <w:noProof w:val="0"/>
      <w:sz w:val="24"/>
      <w:szCs w:val="24"/>
      <w:lang w:val="en-US" w:eastAsia="en-US" w:bidi="ar-SA"/>
    </w:rPr>
  </w:style>
  <w:style w:type="character" w:customStyle="1" w:styleId="ShrinkChar">
    <w:name w:val="Shrink Char"/>
    <w:link w:val="Shrink"/>
    <w:rsid w:val="00CF76C0"/>
    <w:rPr>
      <w:rFonts w:cs="Courier"/>
      <w:bCs/>
      <w:sz w:val="16"/>
      <w:szCs w:val="16"/>
    </w:rPr>
  </w:style>
  <w:style w:type="paragraph" w:customStyle="1" w:styleId="SmallCard">
    <w:name w:val="Small Card"/>
    <w:basedOn w:val="Normal"/>
    <w:uiPriority w:val="99"/>
    <w:qFormat/>
    <w:rsid w:val="00CF76C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F76C0"/>
    <w:rPr>
      <w:rFonts w:ascii="Arial Narrow" w:hAnsi="Arial Narrow" w:cs="Arial"/>
      <w:b/>
      <w:bCs/>
      <w:iCs/>
      <w:sz w:val="24"/>
      <w:szCs w:val="28"/>
      <w:lang w:val="en-US" w:eastAsia="en-US" w:bidi="ar-SA"/>
    </w:rPr>
  </w:style>
  <w:style w:type="character" w:customStyle="1" w:styleId="UnderliningCharChar">
    <w:name w:val="Underlining Char Char"/>
    <w:rsid w:val="00CF76C0"/>
    <w:rPr>
      <w:rFonts w:ascii="Arial Narrow" w:hAnsi="Arial Narrow"/>
      <w:szCs w:val="24"/>
      <w:u w:val="single"/>
      <w:lang w:val="en-US" w:eastAsia="en-US" w:bidi="ar-SA"/>
    </w:rPr>
  </w:style>
  <w:style w:type="character" w:customStyle="1" w:styleId="StyleArialNarrow12ptBold">
    <w:name w:val="Style Arial Narrow 12 pt Bold"/>
    <w:rsid w:val="00CF76C0"/>
    <w:rPr>
      <w:rFonts w:ascii="Arial Narrow" w:hAnsi="Arial Narrow"/>
      <w:b/>
      <w:bCs/>
      <w:sz w:val="24"/>
    </w:rPr>
  </w:style>
  <w:style w:type="character" w:customStyle="1" w:styleId="Style1CharChar">
    <w:name w:val="Style1 Char Char"/>
    <w:rsid w:val="00CF76C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F76C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F76C0"/>
    <w:rPr>
      <w:u w:val="single"/>
    </w:rPr>
  </w:style>
  <w:style w:type="character" w:customStyle="1" w:styleId="UnderlinedCharChar1">
    <w:name w:val="Underlined Char Char1"/>
    <w:rsid w:val="00CF76C0"/>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CF76C0"/>
    <w:rPr>
      <w:rFonts w:cs="Arial"/>
      <w:b/>
      <w:bCs/>
      <w:iCs/>
      <w:sz w:val="22"/>
      <w:szCs w:val="28"/>
      <w:lang w:val="en-US" w:eastAsia="en-US" w:bidi="ar-SA"/>
    </w:rPr>
  </w:style>
  <w:style w:type="character" w:customStyle="1" w:styleId="doctitle">
    <w:name w:val="doctitle"/>
    <w:rsid w:val="00CF76C0"/>
  </w:style>
  <w:style w:type="character" w:customStyle="1" w:styleId="FooterChar1">
    <w:name w:val="Footer Char1"/>
    <w:uiPriority w:val="99"/>
    <w:semiHidden/>
    <w:rsid w:val="00CF76C0"/>
    <w:rPr>
      <w:rFonts w:ascii="Garamond" w:eastAsia="Calibri" w:hAnsi="Garamond" w:cs="Times New Roman"/>
      <w:szCs w:val="22"/>
    </w:rPr>
  </w:style>
  <w:style w:type="paragraph" w:customStyle="1" w:styleId="CiteCorrected">
    <w:name w:val="Cite Corrected"/>
    <w:basedOn w:val="Normal"/>
    <w:link w:val="CiteCorrectedChar"/>
    <w:qFormat/>
    <w:rsid w:val="00CF76C0"/>
    <w:rPr>
      <w:rFonts w:eastAsia="Times New Roman"/>
      <w:b/>
      <w:bCs/>
      <w:sz w:val="24"/>
      <w:szCs w:val="16"/>
      <w:u w:val="single"/>
    </w:rPr>
  </w:style>
  <w:style w:type="character" w:customStyle="1" w:styleId="CiteCorrectedChar">
    <w:name w:val="Cite Corrected Char"/>
    <w:link w:val="CiteCorrected"/>
    <w:rsid w:val="00CF76C0"/>
    <w:rPr>
      <w:rFonts w:ascii="Georgia" w:eastAsia="Times New Roman" w:hAnsi="Georgia"/>
      <w:b/>
      <w:bCs/>
      <w:sz w:val="24"/>
      <w:szCs w:val="16"/>
      <w:u w:val="single"/>
    </w:rPr>
  </w:style>
  <w:style w:type="character" w:customStyle="1" w:styleId="cardtext-underlined">
    <w:name w:val="card text- underlined"/>
    <w:rsid w:val="00CF76C0"/>
    <w:rPr>
      <w:rFonts w:ascii="Garamond" w:hAnsi="Garamond"/>
      <w:u w:val="single"/>
    </w:rPr>
  </w:style>
  <w:style w:type="character" w:customStyle="1" w:styleId="stylestylebold12pt">
    <w:name w:val="stylestylebold12pt"/>
    <w:basedOn w:val="DefaultParagraphFont"/>
    <w:rsid w:val="00CF76C0"/>
  </w:style>
  <w:style w:type="character" w:customStyle="1" w:styleId="styleboldunderline">
    <w:name w:val="styleboldunderline"/>
    <w:basedOn w:val="DefaultParagraphFont"/>
    <w:rsid w:val="00CF76C0"/>
  </w:style>
  <w:style w:type="character" w:customStyle="1" w:styleId="Styleunderline11pt">
    <w:name w:val="Style underline + 11 pt"/>
    <w:rsid w:val="00CF76C0"/>
    <w:rPr>
      <w:rFonts w:ascii="Times New Roman" w:hAnsi="Times New Roman"/>
      <w:b w:val="0"/>
      <w:bCs w:val="0"/>
      <w:sz w:val="20"/>
      <w:u w:val="single"/>
    </w:rPr>
  </w:style>
  <w:style w:type="character" w:customStyle="1" w:styleId="Styleunderline11ptBold">
    <w:name w:val="Style underline + 11 pt Bold"/>
    <w:rsid w:val="00CF76C0"/>
    <w:rPr>
      <w:rFonts w:ascii="Times New Roman" w:hAnsi="Times New Roman"/>
      <w:b/>
      <w:bCs w:val="0"/>
      <w:sz w:val="20"/>
      <w:u w:val="single"/>
    </w:rPr>
  </w:style>
  <w:style w:type="paragraph" w:customStyle="1" w:styleId="story-body-text">
    <w:name w:val="story-body-text"/>
    <w:basedOn w:val="Normal"/>
    <w:qFormat/>
    <w:rsid w:val="00CF76C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F76C0"/>
  </w:style>
  <w:style w:type="character" w:customStyle="1" w:styleId="BriefTitleChar">
    <w:name w:val="Brief Title Char"/>
    <w:basedOn w:val="DefaultParagraphFont"/>
    <w:rsid w:val="00CF76C0"/>
    <w:rPr>
      <w:b/>
      <w:sz w:val="24"/>
      <w:szCs w:val="24"/>
      <w:u w:val="single"/>
      <w:lang w:val="en-US" w:eastAsia="en-US" w:bidi="ar-SA"/>
    </w:rPr>
  </w:style>
  <w:style w:type="paragraph" w:customStyle="1" w:styleId="BriefTitle2">
    <w:name w:val="Brief Title 2"/>
    <w:basedOn w:val="Heading1"/>
    <w:uiPriority w:val="99"/>
    <w:qFormat/>
    <w:rsid w:val="00CF76C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F76C0"/>
    <w:rPr>
      <w:b/>
      <w:sz w:val="24"/>
      <w:szCs w:val="24"/>
      <w:u w:val="single"/>
      <w:lang w:val="en-US" w:eastAsia="en-US" w:bidi="ar-SA"/>
    </w:rPr>
  </w:style>
  <w:style w:type="paragraph" w:customStyle="1" w:styleId="cards0">
    <w:name w:val="cards"/>
    <w:basedOn w:val="Normal"/>
    <w:qFormat/>
    <w:rsid w:val="00CF76C0"/>
    <w:rPr>
      <w:rFonts w:eastAsia="Calibri"/>
    </w:rPr>
  </w:style>
  <w:style w:type="character" w:customStyle="1" w:styleId="StyleStyle4CharTimesNewRoman11pt1">
    <w:name w:val="Style Style4 Char + Times New Roman 11 pt1"/>
    <w:basedOn w:val="DefaultParagraphFont"/>
    <w:rsid w:val="00CF76C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F76C0"/>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CF76C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CF76C0"/>
    <w:rPr>
      <w:sz w:val="20"/>
      <w:u w:val="single"/>
    </w:rPr>
  </w:style>
  <w:style w:type="character" w:customStyle="1" w:styleId="FootnoteTextChar1">
    <w:name w:val="Footnote Text Char1"/>
    <w:basedOn w:val="DefaultParagraphFont"/>
    <w:uiPriority w:val="99"/>
    <w:rsid w:val="00CF76C0"/>
    <w:rPr>
      <w:rFonts w:ascii="Georgia" w:hAnsi="Georgia"/>
      <w:sz w:val="20"/>
      <w:szCs w:val="20"/>
    </w:rPr>
  </w:style>
  <w:style w:type="character" w:customStyle="1" w:styleId="SubtitleChar1">
    <w:name w:val="Subtitle Char1"/>
    <w:aliases w:val="Underlined card text Char1"/>
    <w:basedOn w:val="DefaultParagraphFont"/>
    <w:uiPriority w:val="99"/>
    <w:rsid w:val="00CF76C0"/>
    <w:rPr>
      <w:rFonts w:eastAsiaTheme="minorEastAsia"/>
      <w:color w:val="5A5A5A" w:themeColor="text1" w:themeTint="A5"/>
      <w:spacing w:val="15"/>
    </w:rPr>
  </w:style>
  <w:style w:type="character" w:customStyle="1" w:styleId="DateChar1">
    <w:name w:val="Date Char1"/>
    <w:aliases w:val="date Char1"/>
    <w:basedOn w:val="DefaultParagraphFont"/>
    <w:rsid w:val="00CF76C0"/>
    <w:rPr>
      <w:rFonts w:ascii="Georgia" w:hAnsi="Georgia"/>
    </w:rPr>
  </w:style>
  <w:style w:type="character" w:customStyle="1" w:styleId="BodyText2Char1">
    <w:name w:val="Body Text 2 Char1"/>
    <w:basedOn w:val="DefaultParagraphFont"/>
    <w:uiPriority w:val="99"/>
    <w:rsid w:val="00CF76C0"/>
    <w:rPr>
      <w:rFonts w:ascii="Georgia" w:hAnsi="Georgia"/>
    </w:rPr>
  </w:style>
  <w:style w:type="character" w:customStyle="1" w:styleId="PlainTextChar1">
    <w:name w:val="Plain Text Char1"/>
    <w:basedOn w:val="DefaultParagraphFont"/>
    <w:uiPriority w:val="99"/>
    <w:rsid w:val="00CF76C0"/>
    <w:rPr>
      <w:rFonts w:ascii="Consolas" w:hAnsi="Consolas"/>
      <w:sz w:val="21"/>
      <w:szCs w:val="21"/>
    </w:rPr>
  </w:style>
  <w:style w:type="character" w:customStyle="1" w:styleId="StyleCardText11ptUnderlineChar">
    <w:name w:val="Style Card Text + 11 pt Underline Char"/>
    <w:link w:val="StyleCardText11ptUnderline"/>
    <w:locked/>
    <w:rsid w:val="00CF76C0"/>
    <w:rPr>
      <w:szCs w:val="24"/>
      <w:u w:val="single"/>
    </w:rPr>
  </w:style>
  <w:style w:type="paragraph" w:customStyle="1" w:styleId="StyleCardText11ptUnderline">
    <w:name w:val="Style Card Text + 11 pt Underline"/>
    <w:link w:val="StyleCardText11ptUnderlineChar"/>
    <w:qFormat/>
    <w:rsid w:val="00CF76C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CF76C0"/>
    <w:rPr>
      <w:rFonts w:ascii="Georgia" w:hAnsi="Georgia"/>
      <w:sz w:val="16"/>
      <w:szCs w:val="24"/>
    </w:rPr>
  </w:style>
  <w:style w:type="paragraph" w:customStyle="1" w:styleId="StyleMinimizedText11pt">
    <w:name w:val="Style Minimized Text + 11 pt"/>
    <w:basedOn w:val="Normal"/>
    <w:link w:val="StyleMinimizedText11ptChar"/>
    <w:qFormat/>
    <w:rsid w:val="00CF76C0"/>
    <w:rPr>
      <w:sz w:val="16"/>
      <w:szCs w:val="24"/>
    </w:rPr>
  </w:style>
  <w:style w:type="character" w:customStyle="1" w:styleId="StyleMinimizedText11pt1Char">
    <w:name w:val="Style Minimized Text + 11 pt1 Char"/>
    <w:basedOn w:val="DefaultParagraphFont"/>
    <w:link w:val="StyleMinimizedText11pt1"/>
    <w:locked/>
    <w:rsid w:val="00CF76C0"/>
    <w:rPr>
      <w:rFonts w:ascii="Georgia" w:hAnsi="Georgia"/>
      <w:sz w:val="16"/>
      <w:szCs w:val="24"/>
    </w:rPr>
  </w:style>
  <w:style w:type="paragraph" w:customStyle="1" w:styleId="StyleMinimizedText11pt1">
    <w:name w:val="Style Minimized Text + 11 pt1"/>
    <w:basedOn w:val="Normal"/>
    <w:link w:val="StyleMinimizedText11pt1Char"/>
    <w:qFormat/>
    <w:rsid w:val="00CF76C0"/>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F76C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F76C0"/>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F76C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F76C0"/>
    <w:rPr>
      <w:rFonts w:eastAsia="SimSun"/>
      <w:b/>
      <w:bCs/>
      <w:sz w:val="22"/>
      <w:szCs w:val="24"/>
      <w:u w:val="single"/>
    </w:rPr>
  </w:style>
  <w:style w:type="character" w:customStyle="1" w:styleId="Debate-CardSmalltextF2Char">
    <w:name w:val="Debate- Card Small text F2 Char"/>
    <w:link w:val="Debate-CardSmalltextF2"/>
    <w:locked/>
    <w:rsid w:val="00CF76C0"/>
    <w:rPr>
      <w:rFonts w:ascii="Arial Narrow" w:hAnsi="Arial Narrow"/>
      <w:sz w:val="16"/>
    </w:rPr>
  </w:style>
  <w:style w:type="paragraph" w:customStyle="1" w:styleId="Debate-CardSmalltextF2">
    <w:name w:val="Debate- Card Small text F2"/>
    <w:basedOn w:val="Normal"/>
    <w:next w:val="Normal"/>
    <w:link w:val="Debate-CardSmalltextF2Char"/>
    <w:qFormat/>
    <w:rsid w:val="00CF76C0"/>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F76C0"/>
    <w:rPr>
      <w:rFonts w:ascii="Arial Narrow" w:hAnsi="Arial Narrow"/>
      <w:b/>
      <w:sz w:val="18"/>
      <w:u w:val="single"/>
    </w:rPr>
  </w:style>
  <w:style w:type="paragraph" w:customStyle="1" w:styleId="Debate-EmphasizedText-F5">
    <w:name w:val="Debate- Emphasized Text- F5"/>
    <w:basedOn w:val="Normal"/>
    <w:link w:val="Debate-EmphasizedText-F5Char"/>
    <w:qFormat/>
    <w:rsid w:val="00CF76C0"/>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F76C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F76C0"/>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F76C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F76C0"/>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F76C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F76C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CF76C0"/>
    <w:rPr>
      <w:rFonts w:ascii="Georgia" w:eastAsia="SimSun" w:hAnsi="Georgia"/>
      <w:szCs w:val="24"/>
      <w:u w:val="single"/>
    </w:rPr>
  </w:style>
  <w:style w:type="paragraph" w:customStyle="1" w:styleId="StyleStyle112pt">
    <w:name w:val="Style Style1 + 12 pt"/>
    <w:basedOn w:val="Normal"/>
    <w:link w:val="StyleStyle112ptChar"/>
    <w:qFormat/>
    <w:rsid w:val="00CF76C0"/>
    <w:rPr>
      <w:rFonts w:eastAsia="SimSun"/>
      <w:sz w:val="22"/>
      <w:szCs w:val="24"/>
      <w:u w:val="single"/>
    </w:rPr>
  </w:style>
  <w:style w:type="character" w:customStyle="1" w:styleId="MinimizedTextChar">
    <w:name w:val="Minimized Text Char"/>
    <w:basedOn w:val="DefaultParagraphFont"/>
    <w:link w:val="MinimizedText"/>
    <w:locked/>
    <w:rsid w:val="00CF76C0"/>
    <w:rPr>
      <w:rFonts w:ascii="Georgia" w:eastAsia="Times New Roman" w:hAnsi="Georgia"/>
      <w:sz w:val="16"/>
      <w:szCs w:val="24"/>
    </w:rPr>
  </w:style>
  <w:style w:type="paragraph" w:customStyle="1" w:styleId="MinimizedText">
    <w:name w:val="Minimized Text"/>
    <w:basedOn w:val="Normal"/>
    <w:link w:val="MinimizedTextChar"/>
    <w:qFormat/>
    <w:rsid w:val="00CF76C0"/>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CF76C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F76C0"/>
    <w:rPr>
      <w:sz w:val="20"/>
    </w:rPr>
  </w:style>
  <w:style w:type="character" w:customStyle="1" w:styleId="StyleUnderlineChar11ptBorderSinglesolidlineAutoChar">
    <w:name w:val="Style Underline Char + 11 pt Border: : (Single solid line Auto  ... Char"/>
    <w:link w:val="StyleUnderlineChar11ptBorderSinglesolidlineAuto"/>
    <w:locked/>
    <w:rsid w:val="00CF76C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F76C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CF76C0"/>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CF76C0"/>
    <w:rPr>
      <w:rFonts w:cs="Times New Roman"/>
      <w:szCs w:val="24"/>
    </w:rPr>
  </w:style>
  <w:style w:type="character" w:customStyle="1" w:styleId="StyleStyle4BoldChar">
    <w:name w:val="Style Style4 + Bold Char"/>
    <w:basedOn w:val="Style4Char"/>
    <w:link w:val="StyleStyle4Bold"/>
    <w:locked/>
    <w:rsid w:val="00CF76C0"/>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CF76C0"/>
    <w:rPr>
      <w:rFonts w:cs="Times New Roman"/>
      <w:szCs w:val="24"/>
    </w:rPr>
  </w:style>
  <w:style w:type="character" w:customStyle="1" w:styleId="CircledChar">
    <w:name w:val="Circled Char"/>
    <w:basedOn w:val="CardTextChar0"/>
    <w:link w:val="Circled"/>
    <w:locked/>
    <w:rsid w:val="00CF76C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F76C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F76C0"/>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CF76C0"/>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CF76C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F76C0"/>
    <w:rPr>
      <w:b/>
      <w:bCs w:val="0"/>
      <w:u w:val="single"/>
      <w:lang w:val="en-US" w:eastAsia="en-US" w:bidi="ar-SA"/>
    </w:rPr>
  </w:style>
  <w:style w:type="paragraph" w:customStyle="1" w:styleId="StyleBoldandUnderlineChar11pt">
    <w:name w:val="Style Bold and Underline Char + 11 pt"/>
    <w:link w:val="StyleBoldandUnderlineChar11ptChar"/>
    <w:qFormat/>
    <w:rsid w:val="00CF76C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F76C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F76C0"/>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CF76C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F76C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F76C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CF76C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CF76C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F76C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F76C0"/>
    <w:rPr>
      <w:rFonts w:ascii="Georgia" w:eastAsia="Times New Roman" w:hAnsi="Georgia"/>
      <w:szCs w:val="20"/>
    </w:rPr>
  </w:style>
  <w:style w:type="paragraph" w:customStyle="1" w:styleId="cardCharChar0">
    <w:name w:val="card Char Char"/>
    <w:basedOn w:val="Normal"/>
    <w:link w:val="cardCharCharChar"/>
    <w:qFormat/>
    <w:rsid w:val="00CF76C0"/>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CF76C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F76C0"/>
  </w:style>
  <w:style w:type="character" w:customStyle="1" w:styleId="StyleCardTextArialNarrow9ptChar">
    <w:name w:val="Style Card Text + Arial Narrow 9 pt Char"/>
    <w:basedOn w:val="CardTextChar10"/>
    <w:link w:val="StyleCardTextArialNarrow9pt"/>
    <w:locked/>
    <w:rsid w:val="00CF76C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F76C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F76C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F76C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F76C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F76C0"/>
    <w:rPr>
      <w:rFonts w:ascii="Georgia" w:eastAsia="Times New Roman" w:hAnsi="Georgia"/>
      <w:sz w:val="16"/>
      <w:szCs w:val="24"/>
    </w:rPr>
  </w:style>
  <w:style w:type="paragraph" w:customStyle="1" w:styleId="Textsmall0">
    <w:name w:val="Textsmall"/>
    <w:basedOn w:val="Normal"/>
    <w:next w:val="Normal"/>
    <w:link w:val="TextsmallChar0"/>
    <w:qFormat/>
    <w:rsid w:val="00CF76C0"/>
    <w:rPr>
      <w:rFonts w:eastAsia="Times New Roman"/>
      <w:sz w:val="16"/>
      <w:szCs w:val="24"/>
    </w:rPr>
  </w:style>
  <w:style w:type="character" w:customStyle="1" w:styleId="StyleStyle49pt10Char">
    <w:name w:val="Style Style4 + 9 pt10 Char"/>
    <w:basedOn w:val="Style4Char"/>
    <w:link w:val="StyleStyle49pt10"/>
    <w:locked/>
    <w:rsid w:val="00CF76C0"/>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CF76C0"/>
    <w:rPr>
      <w:rFonts w:cs="Times New Roman"/>
      <w:szCs w:val="24"/>
    </w:rPr>
  </w:style>
  <w:style w:type="character" w:customStyle="1" w:styleId="StyleStyle49ptBold7Char">
    <w:name w:val="Style Style4 + 9 pt Bold7 Char"/>
    <w:link w:val="StyleStyle49ptBold7"/>
    <w:locked/>
    <w:rsid w:val="00CF76C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F76C0"/>
    <w:rPr>
      <w:rFonts w:ascii="Times New Roman" w:hAnsi="Times New Roman" w:cs="Times New Roman"/>
      <w:b/>
      <w:bCs/>
      <w:sz w:val="22"/>
      <w:szCs w:val="24"/>
    </w:rPr>
  </w:style>
  <w:style w:type="character" w:customStyle="1" w:styleId="NormalUnderlineChar">
    <w:name w:val="Normal Underline Char"/>
    <w:link w:val="NormalUnderline"/>
    <w:locked/>
    <w:rsid w:val="00CF76C0"/>
    <w:rPr>
      <w:rFonts w:ascii="Georgia" w:eastAsia="Times New Roman" w:hAnsi="Georgia"/>
      <w:szCs w:val="24"/>
      <w:u w:val="single"/>
    </w:rPr>
  </w:style>
  <w:style w:type="paragraph" w:customStyle="1" w:styleId="NormalUnderline">
    <w:name w:val="Normal Underline"/>
    <w:basedOn w:val="Normal"/>
    <w:link w:val="NormalUnderlineChar"/>
    <w:qFormat/>
    <w:rsid w:val="00CF76C0"/>
    <w:pPr>
      <w:ind w:left="288"/>
    </w:pPr>
    <w:rPr>
      <w:rFonts w:eastAsia="Times New Roman"/>
      <w:sz w:val="22"/>
      <w:szCs w:val="24"/>
      <w:u w:val="single"/>
    </w:rPr>
  </w:style>
  <w:style w:type="paragraph" w:customStyle="1" w:styleId="Underlinestyle">
    <w:name w:val="Underline style"/>
    <w:basedOn w:val="Normal"/>
    <w:qFormat/>
    <w:rsid w:val="00CF76C0"/>
    <w:rPr>
      <w:rFonts w:eastAsia="Times New Roman"/>
      <w:u w:val="single"/>
    </w:rPr>
  </w:style>
  <w:style w:type="paragraph" w:customStyle="1" w:styleId="WW-Default1">
    <w:name w:val="WW-Default1"/>
    <w:basedOn w:val="Normal"/>
    <w:qFormat/>
    <w:rsid w:val="00CF76C0"/>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CF76C0"/>
    <w:rPr>
      <w:rFonts w:eastAsia="Times New Roman"/>
    </w:rPr>
  </w:style>
  <w:style w:type="character" w:customStyle="1" w:styleId="Stylecard11ptChar">
    <w:name w:val="Style card + 11 pt Char"/>
    <w:link w:val="Stylecard11pt"/>
    <w:locked/>
    <w:rsid w:val="00CF76C0"/>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CF76C0"/>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CF76C0"/>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CF76C0"/>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F76C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F76C0"/>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CF76C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F76C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F76C0"/>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CF76C0"/>
    <w:rPr>
      <w:b/>
      <w:szCs w:val="24"/>
      <w:u w:val="single"/>
    </w:rPr>
  </w:style>
  <w:style w:type="paragraph" w:customStyle="1" w:styleId="BoldandUnderline">
    <w:name w:val="Bold and Underline"/>
    <w:basedOn w:val="Normal"/>
    <w:link w:val="BoldandUnderlineChar"/>
    <w:qFormat/>
    <w:rsid w:val="00CF76C0"/>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CF76C0"/>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CF76C0"/>
    <w:rPr>
      <w:rFonts w:cs="Times New Roman"/>
      <w:szCs w:val="24"/>
    </w:rPr>
  </w:style>
  <w:style w:type="character" w:customStyle="1" w:styleId="StyleUnderlining11ptChar">
    <w:name w:val="Style Underlining + 11 pt Char"/>
    <w:basedOn w:val="UnderliningChar"/>
    <w:link w:val="StyleUnderlining11pt"/>
    <w:locked/>
    <w:rsid w:val="00CF76C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F76C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F76C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F76C0"/>
    <w:rPr>
      <w:rFonts w:eastAsia="Times New Roman"/>
      <w:sz w:val="22"/>
      <w:szCs w:val="24"/>
    </w:rPr>
  </w:style>
  <w:style w:type="character" w:customStyle="1" w:styleId="Stylecard11ptBoldUnderlineChar">
    <w:name w:val="Style card + 11 pt Bold Underline Char"/>
    <w:basedOn w:val="cardChar"/>
    <w:link w:val="Stylecard11ptBoldUnderline"/>
    <w:locked/>
    <w:rsid w:val="00CF76C0"/>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CF76C0"/>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CF76C0"/>
    <w:rPr>
      <w:rFonts w:cs="Calibri"/>
      <w:szCs w:val="24"/>
      <w:u w:val="single"/>
      <w:lang w:val="x-none" w:eastAsia="ar-SA"/>
    </w:rPr>
  </w:style>
  <w:style w:type="paragraph" w:customStyle="1" w:styleId="Stylecard8pt">
    <w:name w:val="Style card + 8 pt"/>
    <w:basedOn w:val="Normal"/>
    <w:link w:val="Stylecard8ptChar"/>
    <w:qFormat/>
    <w:rsid w:val="00CF76C0"/>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CF76C0"/>
    <w:pPr>
      <w:spacing w:before="100" w:beforeAutospacing="1" w:after="100" w:afterAutospacing="1"/>
    </w:pPr>
    <w:rPr>
      <w:rFonts w:eastAsia="Times New Roman"/>
      <w:sz w:val="24"/>
    </w:rPr>
  </w:style>
  <w:style w:type="paragraph" w:customStyle="1" w:styleId="emready">
    <w:name w:val="emready"/>
    <w:basedOn w:val="Normal"/>
    <w:uiPriority w:val="99"/>
    <w:qFormat/>
    <w:rsid w:val="00CF76C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F76C0"/>
    <w:rPr>
      <w:rFonts w:ascii="Times New Roman" w:hAnsi="Times New Roman" w:cs="Times New Roman"/>
      <w:u w:val="single"/>
    </w:rPr>
  </w:style>
  <w:style w:type="paragraph" w:customStyle="1" w:styleId="UnderlinedCardText">
    <w:name w:val="Underlined Card Text"/>
    <w:basedOn w:val="Normal"/>
    <w:link w:val="UnderlinedCardTextChar"/>
    <w:qFormat/>
    <w:rsid w:val="00CF76C0"/>
    <w:pPr>
      <w:spacing w:after="200"/>
      <w:contextualSpacing/>
    </w:pPr>
    <w:rPr>
      <w:rFonts w:ascii="Times New Roman" w:hAnsi="Times New Roman" w:cs="Times New Roman"/>
      <w:sz w:val="22"/>
      <w:u w:val="single"/>
    </w:rPr>
  </w:style>
  <w:style w:type="paragraph" w:customStyle="1" w:styleId="Shrink">
    <w:name w:val="Shrink"/>
    <w:link w:val="ShrinkChar"/>
    <w:qFormat/>
    <w:rsid w:val="00CF76C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F76C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F76C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F76C0"/>
    <w:rPr>
      <w:rFonts w:eastAsia="Times New Roman" w:cs="Times New Roman"/>
      <w:b/>
      <w:sz w:val="22"/>
      <w:szCs w:val="24"/>
      <w:u w:val="single"/>
    </w:rPr>
  </w:style>
  <w:style w:type="character" w:customStyle="1" w:styleId="CardHighlightChar">
    <w:name w:val="Card Highlight Char"/>
    <w:link w:val="CardHighlight"/>
    <w:locked/>
    <w:rsid w:val="00CF76C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F76C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CF76C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CF76C0"/>
    <w:pPr>
      <w:spacing w:before="100" w:beforeAutospacing="1" w:after="100" w:afterAutospacing="1"/>
    </w:pPr>
    <w:rPr>
      <w:rFonts w:eastAsia="Times New Roman"/>
      <w:sz w:val="24"/>
    </w:rPr>
  </w:style>
  <w:style w:type="paragraph" w:customStyle="1" w:styleId="norma">
    <w:name w:val="norma"/>
    <w:basedOn w:val="Heading3"/>
    <w:uiPriority w:val="99"/>
    <w:qFormat/>
    <w:rsid w:val="00CF76C0"/>
    <w:rPr>
      <w:rFonts w:eastAsia="MS Gothic" w:cs="Arial"/>
      <w:sz w:val="24"/>
    </w:rPr>
  </w:style>
  <w:style w:type="character" w:customStyle="1" w:styleId="Emphasis20">
    <w:name w:val="Emphasis 2"/>
    <w:uiPriority w:val="1"/>
    <w:qFormat/>
    <w:rsid w:val="00CF76C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F76C0"/>
  </w:style>
  <w:style w:type="character" w:customStyle="1" w:styleId="CharacterStyle2">
    <w:name w:val="Character Style 2"/>
    <w:uiPriority w:val="99"/>
    <w:rsid w:val="00CF76C0"/>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CF76C0"/>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CF76C0"/>
    <w:rPr>
      <w:u w:val="single"/>
    </w:rPr>
  </w:style>
  <w:style w:type="character" w:customStyle="1" w:styleId="StyleTimesNewRoman9pt">
    <w:name w:val="Style Times New Roman 9 pt"/>
    <w:basedOn w:val="DefaultParagraphFont"/>
    <w:rsid w:val="00CF76C0"/>
    <w:rPr>
      <w:rFonts w:ascii="Times New Roman" w:hAnsi="Times New Roman" w:cs="Times New Roman" w:hint="default"/>
      <w:sz w:val="20"/>
    </w:rPr>
  </w:style>
  <w:style w:type="character" w:customStyle="1" w:styleId="Styleunderline9pt1">
    <w:name w:val="Style underline + 9 pt1"/>
    <w:basedOn w:val="DefaultParagraphFont"/>
    <w:rsid w:val="00CF76C0"/>
    <w:rPr>
      <w:u w:val="single"/>
    </w:rPr>
  </w:style>
  <w:style w:type="character" w:customStyle="1" w:styleId="Hyperlink23">
    <w:name w:val="Hyperlink23"/>
    <w:basedOn w:val="DefaultParagraphFont"/>
    <w:rsid w:val="00CF76C0"/>
    <w:rPr>
      <w:color w:val="3300CC"/>
      <w:u w:val="single"/>
    </w:rPr>
  </w:style>
  <w:style w:type="character" w:customStyle="1" w:styleId="body-text">
    <w:name w:val="body-text"/>
    <w:basedOn w:val="DefaultParagraphFont"/>
    <w:rsid w:val="00CF76C0"/>
  </w:style>
  <w:style w:type="character" w:customStyle="1" w:styleId="globalcontentbody">
    <w:name w:val="globalcontentbody"/>
    <w:basedOn w:val="DefaultParagraphFont"/>
    <w:rsid w:val="00CF76C0"/>
  </w:style>
  <w:style w:type="character" w:customStyle="1" w:styleId="Styleterm111ptUnderline">
    <w:name w:val="Style term1 + 11 pt Underline"/>
    <w:basedOn w:val="term1"/>
    <w:rsid w:val="00CF76C0"/>
    <w:rPr>
      <w:b/>
      <w:bCs/>
    </w:rPr>
  </w:style>
  <w:style w:type="character" w:customStyle="1" w:styleId="Style9pt">
    <w:name w:val="Style 9 pt"/>
    <w:basedOn w:val="DefaultParagraphFont"/>
    <w:rsid w:val="00CF76C0"/>
    <w:rPr>
      <w:rFonts w:ascii="Times New Roman" w:hAnsi="Times New Roman" w:cs="Times New Roman" w:hint="default"/>
      <w:sz w:val="20"/>
    </w:rPr>
  </w:style>
  <w:style w:type="character" w:customStyle="1" w:styleId="CharChar11">
    <w:name w:val="Char Char11"/>
    <w:basedOn w:val="DefaultParagraphFont"/>
    <w:rsid w:val="00CF76C0"/>
    <w:rPr>
      <w:rFonts w:ascii="Arial" w:hAnsi="Arial" w:cs="Arial" w:hint="default"/>
      <w:bCs/>
      <w:szCs w:val="26"/>
      <w:u w:val="single"/>
      <w:lang w:val="en-US" w:eastAsia="en-US" w:bidi="ar-SA"/>
    </w:rPr>
  </w:style>
  <w:style w:type="character" w:customStyle="1" w:styleId="authorbio">
    <w:name w:val="authorbio"/>
    <w:basedOn w:val="DefaultParagraphFont"/>
    <w:rsid w:val="00CF76C0"/>
  </w:style>
  <w:style w:type="character" w:customStyle="1" w:styleId="underlineChar0">
    <w:name w:val="underline Char"/>
    <w:basedOn w:val="DefaultParagraphFont"/>
    <w:rsid w:val="00CF76C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F76C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F76C0"/>
    <w:rPr>
      <w:sz w:val="20"/>
      <w:u w:val="single"/>
    </w:rPr>
  </w:style>
  <w:style w:type="character" w:customStyle="1" w:styleId="base">
    <w:name w:val="base"/>
    <w:basedOn w:val="DefaultParagraphFont"/>
    <w:rsid w:val="00CF76C0"/>
  </w:style>
  <w:style w:type="character" w:customStyle="1" w:styleId="part-of-speech">
    <w:name w:val="part-of-speech"/>
    <w:basedOn w:val="DefaultParagraphFont"/>
    <w:rsid w:val="00CF76C0"/>
  </w:style>
  <w:style w:type="character" w:customStyle="1" w:styleId="sep">
    <w:name w:val="sep"/>
    <w:basedOn w:val="DefaultParagraphFont"/>
    <w:rsid w:val="00CF76C0"/>
  </w:style>
  <w:style w:type="character" w:customStyle="1" w:styleId="pron">
    <w:name w:val="pron"/>
    <w:basedOn w:val="DefaultParagraphFont"/>
    <w:rsid w:val="00CF76C0"/>
  </w:style>
  <w:style w:type="character" w:customStyle="1" w:styleId="UnderlineCharChar1">
    <w:name w:val="Underline Char Char1"/>
    <w:aliases w:val="Heading 2 Char1 Char Char1,Heading 2 Char Char1 Char Ch"/>
    <w:basedOn w:val="DefaultParagraphFont"/>
    <w:qFormat/>
    <w:rsid w:val="00CF76C0"/>
    <w:rPr>
      <w:u w:val="single"/>
      <w:lang w:val="en-US" w:eastAsia="en-US" w:bidi="ar-SA"/>
    </w:rPr>
  </w:style>
  <w:style w:type="character" w:customStyle="1" w:styleId="StyleUnderlineCharChar111pt">
    <w:name w:val="Style Underline Char Char1 + 11 pt"/>
    <w:basedOn w:val="UnderlineCharChar1"/>
    <w:rsid w:val="00CF76C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F76C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F76C0"/>
    <w:rPr>
      <w:b/>
      <w:bCs/>
      <w:noProof w:val="0"/>
      <w:sz w:val="20"/>
      <w:u w:val="single"/>
      <w:lang w:val="en-US" w:eastAsia="en-US" w:bidi="ar-SA"/>
    </w:rPr>
  </w:style>
  <w:style w:type="character" w:customStyle="1" w:styleId="StyleunderlineArialNarrow9ptBold">
    <w:name w:val="Style underline + Arial Narrow 9 pt Bold"/>
    <w:basedOn w:val="DefaultParagraphFont"/>
    <w:rsid w:val="00CF76C0"/>
    <w:rPr>
      <w:u w:val="single"/>
    </w:rPr>
  </w:style>
  <w:style w:type="character" w:customStyle="1" w:styleId="StyleBoldandUnderlineCharCharCharChar9pt">
    <w:name w:val="Style Bold and Underline Char Char Char Char + 9 pt"/>
    <w:basedOn w:val="DefaultParagraphFont"/>
    <w:rsid w:val="00CF76C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F76C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F76C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CF76C0"/>
    <w:rPr>
      <w:rFonts w:ascii="Arial" w:hAnsi="Arial" w:cs="Arial" w:hint="default"/>
      <w:color w:val="000000"/>
      <w:sz w:val="10"/>
      <w:szCs w:val="22"/>
    </w:rPr>
  </w:style>
  <w:style w:type="character" w:customStyle="1" w:styleId="CharChar111">
    <w:name w:val="Char Char111"/>
    <w:basedOn w:val="DefaultParagraphFont"/>
    <w:rsid w:val="00CF76C0"/>
    <w:rPr>
      <w:rFonts w:ascii="Arial" w:hAnsi="Arial" w:cs="Arial" w:hint="default"/>
      <w:bCs/>
      <w:szCs w:val="26"/>
      <w:u w:val="single"/>
      <w:lang w:val="en-US" w:eastAsia="en-US" w:bidi="ar-SA"/>
    </w:rPr>
  </w:style>
  <w:style w:type="character" w:customStyle="1" w:styleId="AUnterdline">
    <w:name w:val="AUnterdline"/>
    <w:qFormat/>
    <w:rsid w:val="00CF76C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F76C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F76C0"/>
  </w:style>
  <w:style w:type="character" w:customStyle="1" w:styleId="StyleUnderline1">
    <w:name w:val="Style Underline1"/>
    <w:basedOn w:val="DefaultParagraphFont"/>
    <w:rsid w:val="00CF76C0"/>
    <w:rPr>
      <w:rFonts w:ascii="Times New Roman" w:hAnsi="Times New Roman" w:cs="Times New Roman" w:hint="default"/>
      <w:sz w:val="20"/>
      <w:u w:val="single"/>
    </w:rPr>
  </w:style>
  <w:style w:type="character" w:customStyle="1" w:styleId="DontRead">
    <w:name w:val="Don't Read"/>
    <w:qFormat/>
    <w:rsid w:val="00CF76C0"/>
    <w:rPr>
      <w:rFonts w:ascii="Times New Roman" w:hAnsi="Times New Roman" w:cs="Times New Roman" w:hint="default"/>
      <w:sz w:val="16"/>
    </w:rPr>
  </w:style>
  <w:style w:type="character" w:customStyle="1" w:styleId="Style11ptUnderline3">
    <w:name w:val="Style 11 pt Underline3"/>
    <w:rsid w:val="00CF76C0"/>
    <w:rPr>
      <w:sz w:val="20"/>
      <w:u w:val="single"/>
    </w:rPr>
  </w:style>
  <w:style w:type="character" w:customStyle="1" w:styleId="2">
    <w:name w:val="2"/>
    <w:rsid w:val="00CF76C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F76C0"/>
    <w:rPr>
      <w:sz w:val="20"/>
      <w:u w:val="single"/>
    </w:rPr>
  </w:style>
  <w:style w:type="character" w:customStyle="1" w:styleId="Style9ptBoldUnderline5">
    <w:name w:val="Style 9 pt Bold Underline5"/>
    <w:basedOn w:val="DefaultParagraphFont"/>
    <w:rsid w:val="00CF76C0"/>
    <w:rPr>
      <w:b/>
      <w:bCs/>
      <w:sz w:val="20"/>
      <w:u w:val="single"/>
    </w:rPr>
  </w:style>
  <w:style w:type="character" w:customStyle="1" w:styleId="CharChar114">
    <w:name w:val="Char Char114"/>
    <w:basedOn w:val="DefaultParagraphFont"/>
    <w:rsid w:val="00CF76C0"/>
    <w:rPr>
      <w:rFonts w:ascii="Arial" w:hAnsi="Arial" w:cs="Arial" w:hint="default"/>
      <w:bCs/>
      <w:szCs w:val="26"/>
      <w:u w:val="single"/>
      <w:lang w:val="en-US" w:eastAsia="en-US" w:bidi="ar-SA"/>
    </w:rPr>
  </w:style>
  <w:style w:type="character" w:customStyle="1" w:styleId="CharChar113">
    <w:name w:val="Char Char113"/>
    <w:basedOn w:val="DefaultParagraphFont"/>
    <w:rsid w:val="00CF76C0"/>
    <w:rPr>
      <w:rFonts w:ascii="Arial" w:hAnsi="Arial" w:cs="Arial" w:hint="default"/>
      <w:bCs/>
      <w:szCs w:val="26"/>
      <w:u w:val="single"/>
      <w:lang w:val="en-US" w:eastAsia="en-US" w:bidi="ar-SA"/>
    </w:rPr>
  </w:style>
  <w:style w:type="character" w:customStyle="1" w:styleId="CharChar112">
    <w:name w:val="Char Char112"/>
    <w:basedOn w:val="DefaultParagraphFont"/>
    <w:rsid w:val="00CF76C0"/>
    <w:rPr>
      <w:rFonts w:ascii="Arial" w:hAnsi="Arial" w:cs="Arial" w:hint="default"/>
      <w:bCs/>
      <w:szCs w:val="26"/>
      <w:u w:val="single"/>
      <w:lang w:val="en-US" w:eastAsia="en-US" w:bidi="ar-SA"/>
    </w:rPr>
  </w:style>
  <w:style w:type="character" w:customStyle="1" w:styleId="zoomme">
    <w:name w:val="zoomme"/>
    <w:basedOn w:val="DefaultParagraphFont"/>
    <w:rsid w:val="00CF76C0"/>
  </w:style>
  <w:style w:type="character" w:customStyle="1" w:styleId="Date10">
    <w:name w:val="Date1"/>
    <w:basedOn w:val="DefaultParagraphFont"/>
    <w:rsid w:val="00CF76C0"/>
  </w:style>
  <w:style w:type="character" w:customStyle="1" w:styleId="classauthor">
    <w:name w:val="class=&quot;author&quot;"/>
    <w:basedOn w:val="DefaultParagraphFont"/>
    <w:rsid w:val="00CF76C0"/>
  </w:style>
  <w:style w:type="character" w:customStyle="1" w:styleId="CharCharChar">
    <w:name w:val="Char Char Char"/>
    <w:basedOn w:val="DefaultParagraphFont"/>
    <w:rsid w:val="00CF76C0"/>
    <w:rPr>
      <w:rFonts w:ascii="Arial" w:hAnsi="Arial" w:cs="Arial" w:hint="default"/>
      <w:bCs/>
      <w:szCs w:val="26"/>
      <w:u w:val="single"/>
      <w:lang w:val="en-US" w:eastAsia="en-US" w:bidi="ar-SA"/>
    </w:rPr>
  </w:style>
  <w:style w:type="character" w:customStyle="1" w:styleId="officialstitle-">
    <w:name w:val="official_s_title-"/>
    <w:basedOn w:val="DefaultParagraphFont"/>
    <w:rsid w:val="00CF76C0"/>
  </w:style>
  <w:style w:type="character" w:customStyle="1" w:styleId="officialsbureau">
    <w:name w:val="official_s_bureau"/>
    <w:basedOn w:val="DefaultParagraphFont"/>
    <w:rsid w:val="00CF76C0"/>
  </w:style>
  <w:style w:type="character" w:customStyle="1" w:styleId="gray">
    <w:name w:val="gray"/>
    <w:basedOn w:val="DefaultParagraphFont"/>
    <w:rsid w:val="00CF76C0"/>
  </w:style>
  <w:style w:type="character" w:customStyle="1" w:styleId="Styleunderline11ptBorderSinglesolidlineAuto05p">
    <w:name w:val="Style underline + 11 pt Border: : (Single solid line Auto  0.5 p..."/>
    <w:rsid w:val="00CF76C0"/>
    <w:rPr>
      <w:sz w:val="20"/>
      <w:u w:val="single"/>
      <w:bdr w:val="single" w:sz="4" w:space="0" w:color="auto" w:frame="1"/>
    </w:rPr>
  </w:style>
  <w:style w:type="character" w:customStyle="1" w:styleId="CardText-Underlined0">
    <w:name w:val="Card Text - Underlined"/>
    <w:rsid w:val="00CF76C0"/>
    <w:rPr>
      <w:b/>
      <w:bCs w:val="0"/>
      <w:sz w:val="20"/>
      <w:u w:val="single"/>
    </w:rPr>
  </w:style>
  <w:style w:type="character" w:customStyle="1" w:styleId="Style11ptItalicUnderline">
    <w:name w:val="Style 11 pt Italic Underline"/>
    <w:basedOn w:val="DefaultParagraphFont"/>
    <w:rsid w:val="00CF76C0"/>
    <w:rPr>
      <w:i/>
      <w:iCs/>
      <w:sz w:val="20"/>
      <w:u w:val="single"/>
    </w:rPr>
  </w:style>
  <w:style w:type="character" w:customStyle="1" w:styleId="Style11ptItalic">
    <w:name w:val="Style 11 pt Italic"/>
    <w:basedOn w:val="DefaultParagraphFont"/>
    <w:rsid w:val="00CF76C0"/>
    <w:rPr>
      <w:rFonts w:ascii="Times New Roman" w:hAnsi="Times New Roman" w:cs="Times New Roman" w:hint="default"/>
      <w:i/>
      <w:iCs/>
      <w:sz w:val="20"/>
    </w:rPr>
  </w:style>
  <w:style w:type="character" w:customStyle="1" w:styleId="Style9ptUnderline6">
    <w:name w:val="Style 9 pt Underline6"/>
    <w:basedOn w:val="DefaultParagraphFont"/>
    <w:rsid w:val="00CF76C0"/>
    <w:rPr>
      <w:sz w:val="20"/>
      <w:u w:val="single"/>
    </w:rPr>
  </w:style>
  <w:style w:type="character" w:customStyle="1" w:styleId="ct-with-fmlt">
    <w:name w:val="ct-with-fmlt"/>
    <w:basedOn w:val="DefaultParagraphFont"/>
    <w:rsid w:val="00CF76C0"/>
  </w:style>
  <w:style w:type="character" w:customStyle="1" w:styleId="ital-inline">
    <w:name w:val="ital-inline"/>
    <w:basedOn w:val="DefaultParagraphFont"/>
    <w:rsid w:val="00CF76C0"/>
  </w:style>
  <w:style w:type="character" w:customStyle="1" w:styleId="cross-head">
    <w:name w:val="cross-head"/>
    <w:rsid w:val="00CF76C0"/>
  </w:style>
  <w:style w:type="character" w:customStyle="1" w:styleId="dateline">
    <w:name w:val="dateline"/>
    <w:rsid w:val="00CF76C0"/>
  </w:style>
  <w:style w:type="character" w:customStyle="1" w:styleId="Subtitle1">
    <w:name w:val="Subtitle1"/>
    <w:rsid w:val="00CF76C0"/>
  </w:style>
  <w:style w:type="character" w:customStyle="1" w:styleId="metaorigin">
    <w:name w:val="meta_origin"/>
    <w:rsid w:val="00CF76C0"/>
  </w:style>
  <w:style w:type="character" w:customStyle="1" w:styleId="mandelbrotrefrag">
    <w:name w:val="mandelbrot_refrag"/>
    <w:rsid w:val="00CF76C0"/>
  </w:style>
  <w:style w:type="character" w:customStyle="1" w:styleId="eminfo">
    <w:name w:val="eminfo"/>
    <w:rsid w:val="00CF76C0"/>
  </w:style>
  <w:style w:type="character" w:customStyle="1" w:styleId="emhighlight">
    <w:name w:val="emhighlight"/>
    <w:rsid w:val="00CF76C0"/>
  </w:style>
  <w:style w:type="character" w:customStyle="1" w:styleId="at">
    <w:name w:val="at"/>
    <w:rsid w:val="00CF76C0"/>
  </w:style>
  <w:style w:type="character" w:customStyle="1" w:styleId="name">
    <w:name w:val="name"/>
    <w:rsid w:val="00CF76C0"/>
  </w:style>
  <w:style w:type="character" w:customStyle="1" w:styleId="tkrname">
    <w:name w:val="tkrname"/>
    <w:rsid w:val="00CF76C0"/>
  </w:style>
  <w:style w:type="character" w:customStyle="1" w:styleId="tkrchange">
    <w:name w:val="tkrchange"/>
    <w:rsid w:val="00CF76C0"/>
  </w:style>
  <w:style w:type="character" w:customStyle="1" w:styleId="source-org">
    <w:name w:val="source-org"/>
    <w:rsid w:val="00CF76C0"/>
  </w:style>
  <w:style w:type="character" w:customStyle="1" w:styleId="updated">
    <w:name w:val="updated"/>
    <w:rsid w:val="00CF76C0"/>
  </w:style>
  <w:style w:type="character" w:customStyle="1" w:styleId="last">
    <w:name w:val="last"/>
    <w:rsid w:val="00CF76C0"/>
  </w:style>
  <w:style w:type="character" w:customStyle="1" w:styleId="institution">
    <w:name w:val="institution"/>
    <w:rsid w:val="00CF76C0"/>
  </w:style>
  <w:style w:type="character" w:customStyle="1" w:styleId="CharChar5">
    <w:name w:val="Char Char5"/>
    <w:rsid w:val="00CF76C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F76C0"/>
  </w:style>
  <w:style w:type="character" w:customStyle="1" w:styleId="Style11ptBoldUnderline1">
    <w:name w:val="Style 11 pt Bold Underline1"/>
    <w:rsid w:val="00CF76C0"/>
    <w:rPr>
      <w:b/>
      <w:bCs/>
      <w:sz w:val="20"/>
      <w:u w:val="single"/>
    </w:rPr>
  </w:style>
  <w:style w:type="character" w:customStyle="1" w:styleId="StyleStyleunderlineBold11pt">
    <w:name w:val="Style Style underline + Bold + 11 pt"/>
    <w:rsid w:val="00CF76C0"/>
    <w:rPr>
      <w:bCs/>
      <w:sz w:val="20"/>
      <w:u w:val="single"/>
    </w:rPr>
  </w:style>
  <w:style w:type="character" w:customStyle="1" w:styleId="StyleunderlineAsianTimesNewRomanBold">
    <w:name w:val="Style underline + (Asian) Times New Roman Bold"/>
    <w:rsid w:val="00CF76C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F76C0"/>
    <w:rPr>
      <w:b/>
      <w:bCs/>
      <w:sz w:val="20"/>
      <w:u w:val="single"/>
      <w:bdr w:val="single" w:sz="4" w:space="0" w:color="auto" w:frame="1"/>
    </w:rPr>
  </w:style>
  <w:style w:type="character" w:customStyle="1" w:styleId="Style9ptBoldUnderline1">
    <w:name w:val="Style 9 pt Bold Underline1"/>
    <w:rsid w:val="00CF76C0"/>
    <w:rPr>
      <w:bCs/>
      <w:sz w:val="22"/>
      <w:u w:val="single"/>
    </w:rPr>
  </w:style>
  <w:style w:type="character" w:customStyle="1" w:styleId="Style11ptBoldUnderlineBorderSinglesolidlineAuto1">
    <w:name w:val="Style 11 pt Bold Underline Border: : (Single solid line Auto  ...1"/>
    <w:rsid w:val="00CF76C0"/>
    <w:rPr>
      <w:b/>
      <w:bCs/>
      <w:sz w:val="20"/>
      <w:u w:val="single"/>
      <w:bdr w:val="single" w:sz="4" w:space="0" w:color="auto" w:frame="1"/>
    </w:rPr>
  </w:style>
  <w:style w:type="character" w:customStyle="1" w:styleId="quotepeekbase">
    <w:name w:val="quotepeekbase"/>
    <w:rsid w:val="00CF76C0"/>
  </w:style>
  <w:style w:type="character" w:customStyle="1" w:styleId="cardChar10">
    <w:name w:val="card Char1"/>
    <w:rsid w:val="00CF76C0"/>
    <w:rPr>
      <w:rFonts w:ascii="Calibri" w:eastAsia="Calibri" w:hAnsi="Calibri" w:hint="default"/>
      <w:sz w:val="24"/>
      <w:szCs w:val="22"/>
      <w:lang w:val="x-none" w:eastAsia="x-none"/>
    </w:rPr>
  </w:style>
  <w:style w:type="character" w:customStyle="1" w:styleId="NormalCard">
    <w:name w:val="Normal Card"/>
    <w:uiPriority w:val="1"/>
    <w:qFormat/>
    <w:rsid w:val="00CF76C0"/>
    <w:rPr>
      <w:rFonts w:ascii="Times New Roman" w:hAnsi="Times New Roman" w:cs="Times New Roman" w:hint="default"/>
      <w:sz w:val="24"/>
    </w:rPr>
  </w:style>
  <w:style w:type="character" w:customStyle="1" w:styleId="HighlightedUnderline">
    <w:name w:val="Highlighted Underline"/>
    <w:uiPriority w:val="1"/>
    <w:qFormat/>
    <w:rsid w:val="00CF76C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F76C0"/>
    <w:rPr>
      <w:rFonts w:ascii="Times New Roman" w:hAnsi="Times New Roman" w:cs="Times New Roman" w:hint="default"/>
      <w:sz w:val="16"/>
      <w:szCs w:val="16"/>
    </w:rPr>
  </w:style>
  <w:style w:type="character" w:customStyle="1" w:styleId="timebox">
    <w:name w:val="timebox"/>
    <w:rsid w:val="00CF76C0"/>
  </w:style>
  <w:style w:type="character" w:customStyle="1" w:styleId="Heading2Subtext">
    <w:name w:val="Heading 2 Subtext"/>
    <w:rsid w:val="00CF76C0"/>
    <w:rPr>
      <w:rFonts w:ascii="Times New Roman" w:hAnsi="Times New Roman" w:cs="Times New Roman" w:hint="default"/>
      <w:sz w:val="16"/>
    </w:rPr>
  </w:style>
  <w:style w:type="character" w:customStyle="1" w:styleId="-SmallText-">
    <w:name w:val="-Small Text-"/>
    <w:rsid w:val="00CF76C0"/>
    <w:rPr>
      <w:rFonts w:ascii="Garamond" w:hAnsi="Garamond" w:hint="default"/>
      <w:sz w:val="16"/>
    </w:rPr>
  </w:style>
  <w:style w:type="character" w:customStyle="1" w:styleId="citation">
    <w:name w:val="citation"/>
    <w:rsid w:val="00CF76C0"/>
  </w:style>
  <w:style w:type="character" w:customStyle="1" w:styleId="tagchar0">
    <w:name w:val="tagchar"/>
    <w:basedOn w:val="DefaultParagraphFont"/>
    <w:rsid w:val="00CF76C0"/>
  </w:style>
  <w:style w:type="character" w:customStyle="1" w:styleId="StyleBoldUnderline1">
    <w:name w:val="Style Bold Underline1"/>
    <w:basedOn w:val="DefaultParagraphFont"/>
    <w:rsid w:val="00CF76C0"/>
    <w:rPr>
      <w:b w:val="0"/>
      <w:bCs/>
      <w:u w:val="single"/>
    </w:rPr>
  </w:style>
  <w:style w:type="character" w:customStyle="1" w:styleId="label">
    <w:name w:val="label"/>
    <w:rsid w:val="00CF76C0"/>
  </w:style>
  <w:style w:type="paragraph" w:customStyle="1" w:styleId="nromal">
    <w:name w:val="nromal"/>
    <w:basedOn w:val="Normal"/>
    <w:uiPriority w:val="99"/>
    <w:qFormat/>
    <w:rsid w:val="00CF76C0"/>
    <w:pPr>
      <w:keepNext/>
      <w:keepLines/>
      <w:spacing w:before="200"/>
      <w:outlineLvl w:val="3"/>
    </w:pPr>
    <w:rPr>
      <w:rFonts w:eastAsia="Times New Roman" w:cs="Cambria"/>
      <w:b/>
      <w:iCs/>
    </w:rPr>
  </w:style>
  <w:style w:type="paragraph" w:customStyle="1" w:styleId="natural">
    <w:name w:val="natural"/>
    <w:basedOn w:val="Normal"/>
    <w:uiPriority w:val="99"/>
    <w:qFormat/>
    <w:rsid w:val="00CF76C0"/>
    <w:pPr>
      <w:keepNext/>
      <w:keepLines/>
      <w:spacing w:before="200"/>
      <w:outlineLvl w:val="3"/>
    </w:pPr>
    <w:rPr>
      <w:rFonts w:eastAsia="Times New Roman"/>
      <w:b/>
      <w:iCs/>
    </w:rPr>
  </w:style>
  <w:style w:type="paragraph" w:customStyle="1" w:styleId="nroaml">
    <w:name w:val="nroaml"/>
    <w:basedOn w:val="Normal"/>
    <w:uiPriority w:val="99"/>
    <w:qFormat/>
    <w:rsid w:val="00CF76C0"/>
    <w:pPr>
      <w:keepNext/>
      <w:keepLines/>
      <w:spacing w:before="200"/>
      <w:outlineLvl w:val="3"/>
    </w:pPr>
    <w:rPr>
      <w:rFonts w:eastAsia="Times New Roman"/>
      <w:b/>
      <w:iCs/>
    </w:rPr>
  </w:style>
  <w:style w:type="paragraph" w:customStyle="1" w:styleId="noraml">
    <w:name w:val="noraml"/>
    <w:basedOn w:val="Normal"/>
    <w:uiPriority w:val="99"/>
    <w:qFormat/>
    <w:rsid w:val="00CF76C0"/>
    <w:pPr>
      <w:keepNext/>
      <w:keepLines/>
      <w:spacing w:before="200"/>
      <w:outlineLvl w:val="3"/>
    </w:pPr>
    <w:rPr>
      <w:rFonts w:eastAsia="Times New Roman"/>
      <w:b/>
      <w:iCs/>
      <w:sz w:val="24"/>
    </w:rPr>
  </w:style>
  <w:style w:type="paragraph" w:styleId="ListBullet">
    <w:name w:val="List Bullet"/>
    <w:basedOn w:val="Normal"/>
    <w:link w:val="ListBulletChar"/>
    <w:unhideWhenUsed/>
    <w:rsid w:val="00CF76C0"/>
    <w:pPr>
      <w:tabs>
        <w:tab w:val="num" w:pos="360"/>
      </w:tabs>
      <w:ind w:left="360" w:hanging="360"/>
      <w:contextualSpacing/>
    </w:pPr>
    <w:rPr>
      <w:rFonts w:eastAsia="Calibri"/>
    </w:rPr>
  </w:style>
  <w:style w:type="table" w:styleId="MediumGrid1">
    <w:name w:val="Medium Grid 1"/>
    <w:basedOn w:val="TableNormal"/>
    <w:uiPriority w:val="67"/>
    <w:rsid w:val="00CF76C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F76C0"/>
    <w:rPr>
      <w:rFonts w:eastAsia="Calibri"/>
      <w:sz w:val="16"/>
      <w:szCs w:val="16"/>
    </w:rPr>
  </w:style>
  <w:style w:type="character" w:customStyle="1" w:styleId="SmallSizeParagraphChar">
    <w:name w:val="Small Size Paragraph Char"/>
    <w:link w:val="SmallSizeParagraph"/>
    <w:rsid w:val="00CF76C0"/>
    <w:rPr>
      <w:rFonts w:ascii="Georgia" w:eastAsia="Calibri" w:hAnsi="Georgia"/>
      <w:sz w:val="16"/>
      <w:szCs w:val="16"/>
    </w:rPr>
  </w:style>
  <w:style w:type="character" w:customStyle="1" w:styleId="lede">
    <w:name w:val="lede"/>
    <w:basedOn w:val="DefaultParagraphFont"/>
    <w:rsid w:val="00CF76C0"/>
  </w:style>
  <w:style w:type="character" w:customStyle="1" w:styleId="Heading7Char1">
    <w:name w:val="Heading 7 Char1"/>
    <w:basedOn w:val="DefaultParagraphFont"/>
    <w:semiHidden/>
    <w:rsid w:val="00CF76C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F76C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F76C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F76C0"/>
    <w:rPr>
      <w:rFonts w:eastAsia="MS Mincho"/>
      <w:szCs w:val="20"/>
      <w:u w:val="single"/>
    </w:rPr>
  </w:style>
  <w:style w:type="character" w:customStyle="1" w:styleId="UnderlineChar2CharCharChar">
    <w:name w:val="Underline Char2 Char Char Char"/>
    <w:link w:val="UnderlineChar2CharChar"/>
    <w:rsid w:val="00CF76C0"/>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CF76C0"/>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F76C0"/>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CF76C0"/>
    <w:pPr>
      <w:spacing w:after="200"/>
      <w:contextualSpacing/>
    </w:pPr>
    <w:rPr>
      <w:rFonts w:eastAsia="Calibri"/>
    </w:rPr>
  </w:style>
  <w:style w:type="character" w:customStyle="1" w:styleId="StyleCardText9ptChar">
    <w:name w:val="Style Card Text + 9 pt Char"/>
    <w:basedOn w:val="DefaultParagraphFont"/>
    <w:link w:val="StyleCardText9pt"/>
    <w:rsid w:val="00CF76C0"/>
    <w:rPr>
      <w:rFonts w:ascii="Georgia" w:eastAsia="Calibri" w:hAnsi="Georgia"/>
      <w:sz w:val="20"/>
    </w:rPr>
  </w:style>
  <w:style w:type="paragraph" w:styleId="Quote">
    <w:name w:val="Quote"/>
    <w:aliases w:val="quote"/>
    <w:basedOn w:val="Normal"/>
    <w:next w:val="Normal"/>
    <w:link w:val="QuoteChar1"/>
    <w:uiPriority w:val="29"/>
    <w:qFormat/>
    <w:rsid w:val="00CF76C0"/>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CF76C0"/>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F76C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F76C0"/>
    <w:rPr>
      <w:rFonts w:ascii="Georgia" w:hAnsi="Georgia"/>
      <w:b/>
      <w:bCs/>
      <w:sz w:val="20"/>
      <w:u w:val="single"/>
      <w:bdr w:val="single" w:sz="4" w:space="0" w:color="auto"/>
    </w:rPr>
  </w:style>
  <w:style w:type="character" w:customStyle="1" w:styleId="UnderlinedChar1">
    <w:name w:val="Underlined Char1"/>
    <w:basedOn w:val="DefaultParagraphFont"/>
    <w:rsid w:val="00CF76C0"/>
    <w:rPr>
      <w:rFonts w:ascii="Century Gothic" w:hAnsi="Century Gothic"/>
      <w:sz w:val="24"/>
      <w:u w:val="thick"/>
    </w:rPr>
  </w:style>
  <w:style w:type="character" w:customStyle="1" w:styleId="StyleTimesNewRoman12ptBold">
    <w:name w:val="Style Times New Roman 12 pt Bold"/>
    <w:rsid w:val="00CF76C0"/>
    <w:rPr>
      <w:b/>
      <w:bCs/>
      <w:sz w:val="24"/>
    </w:rPr>
  </w:style>
  <w:style w:type="character" w:customStyle="1" w:styleId="Intemphasis">
    <w:name w:val="Intemphasis"/>
    <w:uiPriority w:val="1"/>
    <w:qFormat/>
    <w:rsid w:val="00CF76C0"/>
    <w:rPr>
      <w:rFonts w:ascii="Cambria" w:hAnsi="Cambria"/>
      <w:b/>
      <w:sz w:val="20"/>
      <w:u w:val="single"/>
      <w:bdr w:val="single" w:sz="4" w:space="0" w:color="auto"/>
      <w:shd w:val="pct25" w:color="auto" w:fill="auto"/>
    </w:rPr>
  </w:style>
  <w:style w:type="character" w:customStyle="1" w:styleId="BoldUnderlineChar1">
    <w:name w:val="BoldUnderline Char1"/>
    <w:rsid w:val="00CF76C0"/>
    <w:rPr>
      <w:rFonts w:ascii="Times New Roman" w:eastAsia="Times New Roman" w:hAnsi="Times New Roman" w:cs="Times New Roman"/>
      <w:b/>
      <w:sz w:val="20"/>
      <w:szCs w:val="24"/>
      <w:u w:val="single"/>
    </w:rPr>
  </w:style>
  <w:style w:type="paragraph" w:customStyle="1" w:styleId="Tag12">
    <w:name w:val="Tag12"/>
    <w:basedOn w:val="Normal"/>
    <w:qFormat/>
    <w:rsid w:val="00CF76C0"/>
    <w:pPr>
      <w:contextualSpacing/>
    </w:pPr>
    <w:rPr>
      <w:rFonts w:eastAsia="Cambria"/>
      <w:b/>
      <w:sz w:val="24"/>
    </w:rPr>
  </w:style>
  <w:style w:type="paragraph" w:customStyle="1" w:styleId="Shrink8">
    <w:name w:val="Shrink8"/>
    <w:basedOn w:val="Normal"/>
    <w:qFormat/>
    <w:rsid w:val="00CF76C0"/>
    <w:rPr>
      <w:rFonts w:eastAsia="Cambria"/>
    </w:rPr>
  </w:style>
  <w:style w:type="paragraph" w:customStyle="1" w:styleId="UnderlineText">
    <w:name w:val="Underline Text"/>
    <w:basedOn w:val="Normal"/>
    <w:link w:val="UnderlineTextChar"/>
    <w:qFormat/>
    <w:rsid w:val="00CF76C0"/>
    <w:pPr>
      <w:ind w:left="288"/>
    </w:pPr>
    <w:rPr>
      <w:rFonts w:asciiTheme="minorHAnsi" w:hAnsiTheme="minorHAnsi"/>
      <w:sz w:val="22"/>
      <w:szCs w:val="24"/>
      <w:u w:val="single"/>
    </w:rPr>
  </w:style>
  <w:style w:type="paragraph" w:customStyle="1" w:styleId="HotRoute0">
    <w:name w:val="Hot Route"/>
    <w:basedOn w:val="Normal"/>
    <w:link w:val="HotRouteChar0"/>
    <w:qFormat/>
    <w:rsid w:val="00CF76C0"/>
    <w:pPr>
      <w:ind w:left="288"/>
    </w:pPr>
    <w:rPr>
      <w:rFonts w:eastAsia="Cambria"/>
      <w:iCs/>
      <w:color w:val="000000"/>
      <w:sz w:val="18"/>
    </w:rPr>
  </w:style>
  <w:style w:type="character" w:customStyle="1" w:styleId="commentstext">
    <w:name w:val="comments_text"/>
    <w:uiPriority w:val="99"/>
    <w:rsid w:val="00CF76C0"/>
    <w:rPr>
      <w:rFonts w:cs="Times New Roman"/>
    </w:rPr>
  </w:style>
  <w:style w:type="paragraph" w:customStyle="1" w:styleId="Heading42">
    <w:name w:val="Heading 42"/>
    <w:basedOn w:val="Normal"/>
    <w:qFormat/>
    <w:rsid w:val="00CF76C0"/>
    <w:rPr>
      <w:rFonts w:eastAsia="Times New Roman"/>
    </w:rPr>
  </w:style>
  <w:style w:type="paragraph" w:customStyle="1" w:styleId="DebateNormal">
    <w:name w:val="DebateNormal"/>
    <w:basedOn w:val="Normal"/>
    <w:link w:val="DebateNormalChar"/>
    <w:qFormat/>
    <w:rsid w:val="00CF76C0"/>
    <w:pPr>
      <w:spacing w:line="276" w:lineRule="auto"/>
    </w:pPr>
    <w:rPr>
      <w:rFonts w:eastAsia="Calibri"/>
      <w:szCs w:val="20"/>
    </w:rPr>
  </w:style>
  <w:style w:type="character" w:customStyle="1" w:styleId="DebateNormalChar">
    <w:name w:val="DebateNormal Char"/>
    <w:basedOn w:val="DefaultParagraphFont"/>
    <w:link w:val="DebateNormal"/>
    <w:rsid w:val="00CF76C0"/>
    <w:rPr>
      <w:rFonts w:ascii="Georgia" w:eastAsia="Calibri" w:hAnsi="Georgia"/>
      <w:sz w:val="20"/>
      <w:szCs w:val="20"/>
    </w:rPr>
  </w:style>
  <w:style w:type="paragraph" w:customStyle="1" w:styleId="DebateEmphasis">
    <w:name w:val="DebateEmphasis"/>
    <w:basedOn w:val="Normal"/>
    <w:link w:val="DebateEmphasisChar"/>
    <w:qFormat/>
    <w:rsid w:val="00CF76C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F76C0"/>
    <w:rPr>
      <w:rFonts w:ascii="Georgia" w:eastAsia="Calibri" w:hAnsi="Georgia"/>
      <w:b/>
      <w:sz w:val="20"/>
      <w:szCs w:val="20"/>
      <w:u w:val="single"/>
    </w:rPr>
  </w:style>
  <w:style w:type="paragraph" w:customStyle="1" w:styleId="NormalCite">
    <w:name w:val="NormalCite"/>
    <w:link w:val="NormalCiteChar"/>
    <w:qFormat/>
    <w:rsid w:val="00CF76C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F76C0"/>
    <w:rPr>
      <w:rFonts w:ascii="Times New Roman" w:hAnsi="Times New Roman" w:cs="Times New Roman"/>
      <w:sz w:val="18"/>
    </w:rPr>
  </w:style>
  <w:style w:type="paragraph" w:customStyle="1" w:styleId="StyleUnderlineChar11pt3">
    <w:name w:val="Style Underline Char + 11 pt3"/>
    <w:link w:val="StyleUnderlineChar11pt3Char"/>
    <w:qFormat/>
    <w:rsid w:val="00CF76C0"/>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CF76C0"/>
    <w:rPr>
      <w:rFonts w:ascii="Arial Narrow" w:eastAsia="Times New Roman" w:hAnsi="Arial Narrow"/>
      <w:szCs w:val="24"/>
      <w:u w:val="single"/>
    </w:rPr>
  </w:style>
  <w:style w:type="character" w:customStyle="1" w:styleId="date-display-single">
    <w:name w:val="date-display-single"/>
    <w:basedOn w:val="DefaultParagraphFont"/>
    <w:rsid w:val="00CF76C0"/>
  </w:style>
  <w:style w:type="character" w:customStyle="1" w:styleId="StyleunderlineBold0">
    <w:name w:val="Style underline + Bold"/>
    <w:basedOn w:val="DefaultParagraphFont"/>
    <w:rsid w:val="00CF76C0"/>
    <w:rPr>
      <w:u w:val="single"/>
    </w:rPr>
  </w:style>
  <w:style w:type="character" w:customStyle="1" w:styleId="BodyTextIndent3Char1">
    <w:name w:val="Body Text Indent 3 Char1"/>
    <w:basedOn w:val="DefaultParagraphFont"/>
    <w:uiPriority w:val="99"/>
    <w:rsid w:val="00CF76C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CF76C0"/>
    <w:rPr>
      <w:b/>
      <w:bCs/>
      <w:strike w:val="0"/>
      <w:dstrike w:val="0"/>
      <w:sz w:val="24"/>
      <w:u w:val="none"/>
      <w:effect w:val="none"/>
    </w:rPr>
  </w:style>
  <w:style w:type="character" w:customStyle="1" w:styleId="UnderlineChar5Char">
    <w:name w:val="Underline Char5 Char"/>
    <w:basedOn w:val="DefaultParagraphFont"/>
    <w:rsid w:val="00CF76C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F76C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F76C0"/>
    <w:rPr>
      <w:szCs w:val="24"/>
      <w:u w:val="single"/>
      <w:lang w:val="en-US" w:eastAsia="en-US" w:bidi="ar-SA"/>
    </w:rPr>
  </w:style>
  <w:style w:type="character" w:customStyle="1" w:styleId="UnderlineChar4Char">
    <w:name w:val="Underline Char4 Char"/>
    <w:basedOn w:val="DefaultParagraphFont"/>
    <w:link w:val="UnderlineChar4"/>
    <w:rsid w:val="00CF76C0"/>
    <w:rPr>
      <w:szCs w:val="24"/>
      <w:u w:val="single"/>
    </w:rPr>
  </w:style>
  <w:style w:type="paragraph" w:customStyle="1" w:styleId="UnderlineChar4">
    <w:name w:val="Underline Char4"/>
    <w:basedOn w:val="Normal"/>
    <w:link w:val="UnderlineChar4Char"/>
    <w:qFormat/>
    <w:rsid w:val="00CF76C0"/>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CF76C0"/>
    <w:rPr>
      <w:b/>
      <w:szCs w:val="24"/>
      <w:u w:val="single"/>
    </w:rPr>
  </w:style>
  <w:style w:type="paragraph" w:customStyle="1" w:styleId="BoldandUnderlineChar3">
    <w:name w:val="Bold and Underline Char3"/>
    <w:basedOn w:val="Normal"/>
    <w:link w:val="BoldandUnderlineChar3Char2"/>
    <w:qFormat/>
    <w:rsid w:val="00CF76C0"/>
    <w:rPr>
      <w:rFonts w:asciiTheme="minorHAnsi" w:hAnsiTheme="minorHAnsi"/>
      <w:b/>
      <w:sz w:val="22"/>
      <w:szCs w:val="24"/>
      <w:u w:val="single"/>
    </w:rPr>
  </w:style>
  <w:style w:type="paragraph" w:customStyle="1" w:styleId="Language">
    <w:name w:val="Language"/>
    <w:basedOn w:val="Normal"/>
    <w:link w:val="LanguageChar"/>
    <w:qFormat/>
    <w:rsid w:val="00CF76C0"/>
    <w:rPr>
      <w:rFonts w:eastAsia="Times New Roman"/>
      <w:strike/>
      <w:szCs w:val="20"/>
    </w:rPr>
  </w:style>
  <w:style w:type="character" w:customStyle="1" w:styleId="LanguageChar">
    <w:name w:val="Language Char"/>
    <w:basedOn w:val="DefaultParagraphFont"/>
    <w:link w:val="Language"/>
    <w:rsid w:val="00CF76C0"/>
    <w:rPr>
      <w:rFonts w:ascii="Georgia" w:eastAsia="Times New Roman" w:hAnsi="Georgia"/>
      <w:strike/>
      <w:sz w:val="20"/>
      <w:szCs w:val="20"/>
    </w:rPr>
  </w:style>
  <w:style w:type="paragraph" w:customStyle="1" w:styleId="UnderlineChar3">
    <w:name w:val="Underline Char3"/>
    <w:basedOn w:val="Normal"/>
    <w:link w:val="UnderlineChar3Char"/>
    <w:qFormat/>
    <w:rsid w:val="00CF76C0"/>
    <w:rPr>
      <w:rFonts w:eastAsia="Times New Roman"/>
      <w:u w:val="single"/>
    </w:rPr>
  </w:style>
  <w:style w:type="character" w:customStyle="1" w:styleId="UnderlineChar3Char">
    <w:name w:val="Underline Char3 Char"/>
    <w:basedOn w:val="DefaultParagraphFont"/>
    <w:link w:val="UnderlineChar3"/>
    <w:rsid w:val="00CF76C0"/>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CF76C0"/>
    <w:rPr>
      <w:rFonts w:eastAsia="Times New Roman"/>
      <w:b/>
      <w:u w:val="single"/>
    </w:rPr>
  </w:style>
  <w:style w:type="character" w:customStyle="1" w:styleId="BoldandUnderlineChar3CharChar">
    <w:name w:val="Bold and Underline Char3 Char Char"/>
    <w:basedOn w:val="DefaultParagraphFont"/>
    <w:link w:val="BoldandUnderlineChar3Char"/>
    <w:rsid w:val="00CF76C0"/>
    <w:rPr>
      <w:rFonts w:ascii="Georgia" w:eastAsia="Times New Roman" w:hAnsi="Georgia"/>
      <w:b/>
      <w:sz w:val="20"/>
      <w:u w:val="single"/>
    </w:rPr>
  </w:style>
  <w:style w:type="character" w:customStyle="1" w:styleId="FontStyle477">
    <w:name w:val="Font Style477"/>
    <w:basedOn w:val="DefaultParagraphFont"/>
    <w:uiPriority w:val="99"/>
    <w:rsid w:val="00CF76C0"/>
    <w:rPr>
      <w:rFonts w:ascii="Times New Roman" w:hAnsi="Times New Roman" w:cs="Times New Roman"/>
      <w:sz w:val="18"/>
      <w:szCs w:val="18"/>
    </w:rPr>
  </w:style>
  <w:style w:type="character" w:customStyle="1" w:styleId="FontStyle505">
    <w:name w:val="Font Style505"/>
    <w:basedOn w:val="DefaultParagraphFont"/>
    <w:uiPriority w:val="99"/>
    <w:rsid w:val="00CF76C0"/>
    <w:rPr>
      <w:rFonts w:ascii="Times New Roman" w:hAnsi="Times New Roman" w:cs="Times New Roman"/>
      <w:sz w:val="18"/>
      <w:szCs w:val="18"/>
    </w:rPr>
  </w:style>
  <w:style w:type="character" w:customStyle="1" w:styleId="FontStyle514">
    <w:name w:val="Font Style514"/>
    <w:basedOn w:val="DefaultParagraphFont"/>
    <w:uiPriority w:val="99"/>
    <w:rsid w:val="00CF76C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F76C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F76C0"/>
    <w:rPr>
      <w:rFonts w:ascii="Georgia" w:eastAsia="Times New Roman" w:hAnsi="Georgia"/>
      <w:b/>
      <w:bCs/>
      <w:i/>
      <w:iCs/>
      <w:sz w:val="20"/>
      <w:u w:val="single"/>
    </w:rPr>
  </w:style>
  <w:style w:type="character" w:customStyle="1" w:styleId="FontStyle500">
    <w:name w:val="Font Style500"/>
    <w:basedOn w:val="DefaultParagraphFont"/>
    <w:uiPriority w:val="99"/>
    <w:rsid w:val="00CF76C0"/>
    <w:rPr>
      <w:rFonts w:ascii="Times New Roman" w:hAnsi="Times New Roman" w:cs="Times New Roman"/>
      <w:b/>
      <w:bCs/>
      <w:sz w:val="16"/>
      <w:szCs w:val="16"/>
    </w:rPr>
  </w:style>
  <w:style w:type="character" w:customStyle="1" w:styleId="LanguageEditingChar">
    <w:name w:val="Language Editing Char"/>
    <w:link w:val="LanguageEditing"/>
    <w:locked/>
    <w:rsid w:val="00CF76C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F76C0"/>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CF76C0"/>
    <w:rPr>
      <w:rFonts w:ascii="Times New Roman" w:eastAsia="Times New Roman" w:hAnsi="Times New Roman" w:cs="Times New Roman"/>
      <w:b/>
      <w:szCs w:val="24"/>
      <w:u w:val="single"/>
    </w:rPr>
  </w:style>
  <w:style w:type="paragraph" w:customStyle="1" w:styleId="CardT1">
    <w:name w:val="CardT1"/>
    <w:basedOn w:val="Normal"/>
    <w:link w:val="CardT1Char"/>
    <w:qFormat/>
    <w:rsid w:val="00CF76C0"/>
    <w:rPr>
      <w:rFonts w:eastAsia="Calibri"/>
      <w:kern w:val="2"/>
      <w:sz w:val="14"/>
      <w:szCs w:val="14"/>
      <w:lang w:eastAsia="zh-TW"/>
    </w:rPr>
  </w:style>
  <w:style w:type="character" w:customStyle="1" w:styleId="CardT1Char">
    <w:name w:val="CardT1 Char"/>
    <w:link w:val="CardT1"/>
    <w:rsid w:val="00CF76C0"/>
    <w:rPr>
      <w:rFonts w:ascii="Georgia" w:eastAsia="Calibri" w:hAnsi="Georgia"/>
      <w:kern w:val="2"/>
      <w:sz w:val="14"/>
      <w:szCs w:val="14"/>
      <w:lang w:eastAsia="zh-TW"/>
    </w:rPr>
  </w:style>
  <w:style w:type="character" w:customStyle="1" w:styleId="CardCite1">
    <w:name w:val="CardCite1"/>
    <w:qFormat/>
    <w:rsid w:val="00CF76C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F76C0"/>
    <w:rPr>
      <w:rFonts w:ascii="Times New Roman" w:hAnsi="Times New Roman" w:cs="Times New Roman"/>
      <w:sz w:val="14"/>
      <w:szCs w:val="14"/>
    </w:rPr>
  </w:style>
  <w:style w:type="character" w:customStyle="1" w:styleId="FontStyle212">
    <w:name w:val="Font Style212"/>
    <w:basedOn w:val="DefaultParagraphFont"/>
    <w:uiPriority w:val="99"/>
    <w:rsid w:val="00CF76C0"/>
    <w:rPr>
      <w:rFonts w:ascii="Times New Roman" w:hAnsi="Times New Roman" w:cs="Times New Roman"/>
      <w:b/>
      <w:bCs/>
      <w:sz w:val="18"/>
      <w:szCs w:val="18"/>
    </w:rPr>
  </w:style>
  <w:style w:type="character" w:customStyle="1" w:styleId="FontStyle275">
    <w:name w:val="Font Style275"/>
    <w:basedOn w:val="DefaultParagraphFont"/>
    <w:uiPriority w:val="99"/>
    <w:rsid w:val="00CF76C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F76C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F76C0"/>
    <w:rPr>
      <w:rFonts w:eastAsia="Times New Roman"/>
      <w:b/>
      <w:bCs/>
      <w:szCs w:val="24"/>
      <w:u w:val="single"/>
    </w:rPr>
  </w:style>
  <w:style w:type="paragraph" w:customStyle="1" w:styleId="Underline20">
    <w:name w:val="Underline2"/>
    <w:basedOn w:val="Normal"/>
    <w:link w:val="Underline2Char"/>
    <w:uiPriority w:val="4"/>
    <w:qFormat/>
    <w:rsid w:val="00CF76C0"/>
    <w:rPr>
      <w:rFonts w:eastAsia="Calibri"/>
      <w:u w:val="single"/>
    </w:rPr>
  </w:style>
  <w:style w:type="character" w:customStyle="1" w:styleId="Underline2Char">
    <w:name w:val="Underline2 Char"/>
    <w:link w:val="Underline20"/>
    <w:uiPriority w:val="4"/>
    <w:rsid w:val="00CF76C0"/>
    <w:rPr>
      <w:rFonts w:ascii="Georgia" w:eastAsia="Calibri" w:hAnsi="Georgia"/>
      <w:sz w:val="20"/>
      <w:u w:val="single"/>
    </w:rPr>
  </w:style>
  <w:style w:type="character" w:customStyle="1" w:styleId="CharacterStyle3">
    <w:name w:val="Character Style 3"/>
    <w:rsid w:val="00CF76C0"/>
    <w:rPr>
      <w:rFonts w:ascii="Bookman Old Style" w:hAnsi="Bookman Old Style" w:cs="Bookman Old Style"/>
      <w:spacing w:val="-5"/>
      <w:sz w:val="18"/>
      <w:szCs w:val="18"/>
    </w:rPr>
  </w:style>
  <w:style w:type="paragraph" w:customStyle="1" w:styleId="p0">
    <w:name w:val="p0"/>
    <w:basedOn w:val="Normal"/>
    <w:qFormat/>
    <w:rsid w:val="00CF76C0"/>
    <w:pPr>
      <w:spacing w:before="100" w:beforeAutospacing="1" w:after="100" w:afterAutospacing="1"/>
    </w:pPr>
    <w:rPr>
      <w:rFonts w:eastAsia="Times New Roman"/>
      <w:sz w:val="24"/>
    </w:rPr>
  </w:style>
  <w:style w:type="character" w:customStyle="1" w:styleId="1">
    <w:name w:val="1"/>
    <w:rsid w:val="00CF76C0"/>
    <w:rPr>
      <w:rFonts w:cs="Arial"/>
      <w:bCs/>
      <w:sz w:val="20"/>
      <w:u w:val="single"/>
      <w:lang w:val="en-US" w:eastAsia="en-US" w:bidi="ar-SA"/>
    </w:rPr>
  </w:style>
  <w:style w:type="paragraph" w:customStyle="1" w:styleId="dropcap">
    <w:name w:val="dropcap"/>
    <w:basedOn w:val="Normal"/>
    <w:uiPriority w:val="99"/>
    <w:qFormat/>
    <w:rsid w:val="00CF76C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F76C0"/>
    <w:rPr>
      <w:rFonts w:ascii="Georgia" w:hAnsi="Georgia"/>
    </w:rPr>
  </w:style>
  <w:style w:type="paragraph" w:customStyle="1" w:styleId="StyleStyle49pt6">
    <w:name w:val="Style Style4 + 9 pt6"/>
    <w:basedOn w:val="Style4"/>
    <w:link w:val="StyleStyle49pt6Char"/>
    <w:qFormat/>
    <w:rsid w:val="00CF76C0"/>
  </w:style>
  <w:style w:type="character" w:customStyle="1" w:styleId="StyleStyle49pt6Char">
    <w:name w:val="Style Style4 + 9 pt6 Char"/>
    <w:basedOn w:val="Style4Char"/>
    <w:link w:val="StyleStyle49pt6"/>
    <w:rsid w:val="00CF76C0"/>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CF76C0"/>
    <w:rPr>
      <w:rFonts w:eastAsia="Times New Roman" w:cs="Times New Roman"/>
      <w:sz w:val="22"/>
      <w:szCs w:val="24"/>
      <w:u w:val="single"/>
    </w:rPr>
  </w:style>
  <w:style w:type="character" w:customStyle="1" w:styleId="CharChar31">
    <w:name w:val="Char Char31"/>
    <w:rsid w:val="00CF76C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F76C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F76C0"/>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F76C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F76C0"/>
    <w:rPr>
      <w:rFonts w:cs="Calibri"/>
      <w:b/>
      <w:bCs/>
      <w:sz w:val="22"/>
      <w:szCs w:val="24"/>
      <w:u w:val="single"/>
    </w:rPr>
  </w:style>
  <w:style w:type="character" w:customStyle="1" w:styleId="Subtitle2">
    <w:name w:val="Subtitle2"/>
    <w:rsid w:val="00CF76C0"/>
  </w:style>
  <w:style w:type="character" w:customStyle="1" w:styleId="drop">
    <w:name w:val="drop"/>
    <w:rsid w:val="00CF76C0"/>
  </w:style>
  <w:style w:type="character" w:customStyle="1" w:styleId="bioline">
    <w:name w:val="bioline"/>
    <w:rsid w:val="00CF76C0"/>
  </w:style>
  <w:style w:type="character" w:customStyle="1" w:styleId="articletitle0">
    <w:name w:val="article_title"/>
    <w:rsid w:val="00CF76C0"/>
  </w:style>
  <w:style w:type="character" w:customStyle="1" w:styleId="A4">
    <w:name w:val="A4"/>
    <w:rsid w:val="00CF76C0"/>
    <w:rPr>
      <w:color w:val="000000"/>
    </w:rPr>
  </w:style>
  <w:style w:type="character" w:customStyle="1" w:styleId="DebatenoramlChar">
    <w:name w:val="Debatenoraml Char"/>
    <w:link w:val="Debatenoraml"/>
    <w:locked/>
    <w:rsid w:val="00CF76C0"/>
    <w:rPr>
      <w:rFonts w:ascii="Times New Roman" w:hAnsi="Times New Roman"/>
    </w:rPr>
  </w:style>
  <w:style w:type="paragraph" w:customStyle="1" w:styleId="Debatenoraml">
    <w:name w:val="Debatenoraml"/>
    <w:basedOn w:val="NoSpacing"/>
    <w:link w:val="DebatenoramlChar"/>
    <w:qFormat/>
    <w:rsid w:val="00CF76C0"/>
    <w:pPr>
      <w:spacing w:line="240" w:lineRule="auto"/>
    </w:pPr>
    <w:rPr>
      <w:rFonts w:ascii="Times New Roman" w:hAnsi="Times New Roman"/>
      <w:caps w:val="0"/>
    </w:rPr>
  </w:style>
  <w:style w:type="character" w:customStyle="1" w:styleId="s2">
    <w:name w:val="s2"/>
    <w:rsid w:val="00CF76C0"/>
  </w:style>
  <w:style w:type="character" w:customStyle="1" w:styleId="s4">
    <w:name w:val="s4"/>
    <w:rsid w:val="00CF76C0"/>
  </w:style>
  <w:style w:type="character" w:customStyle="1" w:styleId="s5">
    <w:name w:val="s5"/>
    <w:rsid w:val="00CF76C0"/>
  </w:style>
  <w:style w:type="paragraph" w:customStyle="1" w:styleId="SynergyTag">
    <w:name w:val="SynergyTag"/>
    <w:basedOn w:val="Normal"/>
    <w:uiPriority w:val="99"/>
    <w:qFormat/>
    <w:rsid w:val="00CF76C0"/>
    <w:rPr>
      <w:rFonts w:eastAsia="Calibri"/>
      <w:b/>
    </w:rPr>
  </w:style>
  <w:style w:type="paragraph" w:customStyle="1" w:styleId="Quals">
    <w:name w:val="Quals"/>
    <w:basedOn w:val="Normal"/>
    <w:link w:val="QualsChar"/>
    <w:qFormat/>
    <w:rsid w:val="00CF76C0"/>
    <w:rPr>
      <w:rFonts w:eastAsia="Calibri"/>
      <w:sz w:val="18"/>
    </w:rPr>
  </w:style>
  <w:style w:type="character" w:customStyle="1" w:styleId="QualsChar">
    <w:name w:val="Quals Char"/>
    <w:link w:val="Quals"/>
    <w:rsid w:val="00CF76C0"/>
    <w:rPr>
      <w:rFonts w:ascii="Georgia" w:eastAsia="Calibri" w:hAnsi="Georgia"/>
      <w:sz w:val="18"/>
    </w:rPr>
  </w:style>
  <w:style w:type="character" w:customStyle="1" w:styleId="cap">
    <w:name w:val="cap"/>
    <w:rsid w:val="00CF76C0"/>
  </w:style>
  <w:style w:type="character" w:customStyle="1" w:styleId="rightsnotice">
    <w:name w:val="rightsnotice"/>
    <w:rsid w:val="00CF76C0"/>
  </w:style>
  <w:style w:type="paragraph" w:customStyle="1" w:styleId="times">
    <w:name w:val="times"/>
    <w:basedOn w:val="Normal"/>
    <w:uiPriority w:val="99"/>
    <w:qFormat/>
    <w:rsid w:val="00CF76C0"/>
    <w:pPr>
      <w:spacing w:before="100" w:beforeAutospacing="1" w:after="100" w:afterAutospacing="1"/>
    </w:pPr>
    <w:rPr>
      <w:rFonts w:eastAsia="Times New Roman"/>
      <w:sz w:val="24"/>
    </w:rPr>
  </w:style>
  <w:style w:type="character" w:customStyle="1" w:styleId="Caption1">
    <w:name w:val="Caption1"/>
    <w:rsid w:val="00CF76C0"/>
  </w:style>
  <w:style w:type="character" w:customStyle="1" w:styleId="credit">
    <w:name w:val="credit"/>
    <w:rsid w:val="00CF76C0"/>
  </w:style>
  <w:style w:type="character" w:customStyle="1" w:styleId="scaps">
    <w:name w:val="scaps"/>
    <w:rsid w:val="00CF76C0"/>
  </w:style>
  <w:style w:type="character" w:customStyle="1" w:styleId="current-article">
    <w:name w:val="current-article"/>
    <w:rsid w:val="00CF76C0"/>
  </w:style>
  <w:style w:type="character" w:customStyle="1" w:styleId="related-current-indicator">
    <w:name w:val="related-current-indicator"/>
    <w:rsid w:val="00CF76C0"/>
  </w:style>
  <w:style w:type="character" w:customStyle="1" w:styleId="bylclear">
    <w:name w:val="bylclear"/>
    <w:rsid w:val="00CF76C0"/>
  </w:style>
  <w:style w:type="character" w:customStyle="1" w:styleId="timestamp">
    <w:name w:val="timestamp"/>
    <w:rsid w:val="00CF76C0"/>
  </w:style>
  <w:style w:type="character" w:customStyle="1" w:styleId="comments">
    <w:name w:val="comments"/>
    <w:rsid w:val="00CF76C0"/>
  </w:style>
  <w:style w:type="character" w:customStyle="1" w:styleId="essaytext">
    <w:name w:val="essaytext"/>
    <w:rsid w:val="00CF76C0"/>
  </w:style>
  <w:style w:type="character" w:customStyle="1" w:styleId="byline">
    <w:name w:val="byline"/>
    <w:rsid w:val="00CF76C0"/>
  </w:style>
  <w:style w:type="character" w:customStyle="1" w:styleId="username">
    <w:name w:val="username"/>
    <w:rsid w:val="00CF76C0"/>
  </w:style>
  <w:style w:type="character" w:customStyle="1" w:styleId="toplinks">
    <w:name w:val="toplinks"/>
    <w:rsid w:val="00CF76C0"/>
  </w:style>
  <w:style w:type="paragraph" w:customStyle="1" w:styleId="BodyA">
    <w:name w:val="Body A"/>
    <w:uiPriority w:val="99"/>
    <w:qFormat/>
    <w:rsid w:val="00CF76C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F76C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F76C0"/>
    <w:rPr>
      <w:rFonts w:ascii="Georgia" w:eastAsia="Times New Roman" w:hAnsi="Georgia"/>
      <w:b/>
      <w:caps/>
      <w:sz w:val="20"/>
      <w:szCs w:val="28"/>
      <w:u w:val="single"/>
    </w:rPr>
  </w:style>
  <w:style w:type="paragraph" w:customStyle="1" w:styleId="NotStarred">
    <w:name w:val="NotStarred"/>
    <w:basedOn w:val="Normal"/>
    <w:link w:val="NotStarredChar"/>
    <w:qFormat/>
    <w:rsid w:val="00CF76C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F76C0"/>
    <w:rPr>
      <w:rFonts w:ascii="Georgia" w:eastAsia="Times New Roman" w:hAnsi="Georgia"/>
      <w:b/>
      <w:caps/>
      <w:sz w:val="20"/>
      <w:szCs w:val="28"/>
      <w:u w:val="single"/>
    </w:rPr>
  </w:style>
  <w:style w:type="character" w:customStyle="1" w:styleId="A3">
    <w:name w:val="A3"/>
    <w:uiPriority w:val="99"/>
    <w:rsid w:val="00CF76C0"/>
    <w:rPr>
      <w:rFonts w:cs="Perpetua"/>
      <w:color w:val="000000"/>
      <w:sz w:val="15"/>
      <w:szCs w:val="15"/>
    </w:rPr>
  </w:style>
  <w:style w:type="character" w:customStyle="1" w:styleId="see">
    <w:name w:val="see"/>
    <w:rsid w:val="00CF76C0"/>
  </w:style>
  <w:style w:type="character" w:customStyle="1" w:styleId="first-letter">
    <w:name w:val="first-letter"/>
    <w:rsid w:val="00CF76C0"/>
  </w:style>
  <w:style w:type="character" w:customStyle="1" w:styleId="focusparagraph">
    <w:name w:val="focusparagraph"/>
    <w:rsid w:val="00CF76C0"/>
  </w:style>
  <w:style w:type="character" w:customStyle="1" w:styleId="lightblue">
    <w:name w:val="lightblue"/>
    <w:rsid w:val="00CF76C0"/>
  </w:style>
  <w:style w:type="character" w:customStyle="1" w:styleId="StyleUnderlineCharChar9pt">
    <w:name w:val="Style Underline Char Char + 9 pt"/>
    <w:rsid w:val="00CF76C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F76C0"/>
    <w:pPr>
      <w:spacing w:after="200" w:line="276" w:lineRule="auto"/>
    </w:pPr>
    <w:rPr>
      <w:rFonts w:eastAsia="Times New Roman"/>
      <w:b/>
      <w:sz w:val="24"/>
    </w:rPr>
  </w:style>
  <w:style w:type="character" w:customStyle="1" w:styleId="tagCharCharChar">
    <w:name w:val="tag Char Char Char"/>
    <w:link w:val="tagCharChar"/>
    <w:rsid w:val="00CF76C0"/>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F76C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F76C0"/>
    <w:rPr>
      <w:rFonts w:ascii="Georgia" w:hAnsi="Georgia"/>
      <w:sz w:val="20"/>
      <w:u w:val="single"/>
      <w:bdr w:val="single" w:sz="4" w:space="0" w:color="auto"/>
    </w:rPr>
  </w:style>
  <w:style w:type="character" w:customStyle="1" w:styleId="Header1">
    <w:name w:val="Header1"/>
    <w:rsid w:val="00CF76C0"/>
  </w:style>
  <w:style w:type="paragraph" w:customStyle="1" w:styleId="H4Tag">
    <w:name w:val="H4 (Tag)"/>
    <w:basedOn w:val="Normal"/>
    <w:link w:val="H4TagChar1"/>
    <w:qFormat/>
    <w:rsid w:val="00CF76C0"/>
    <w:rPr>
      <w:rFonts w:eastAsia="Calibri"/>
      <w:b/>
    </w:rPr>
  </w:style>
  <w:style w:type="character" w:customStyle="1" w:styleId="H4TagChar1">
    <w:name w:val="H4 (Tag) Char1"/>
    <w:link w:val="H4Tag"/>
    <w:rsid w:val="00CF76C0"/>
    <w:rPr>
      <w:rFonts w:ascii="Georgia" w:eastAsia="Calibri" w:hAnsi="Georgia"/>
      <w:b/>
      <w:sz w:val="20"/>
    </w:rPr>
  </w:style>
  <w:style w:type="character" w:customStyle="1" w:styleId="citationgenerated">
    <w:name w:val="citation generated"/>
    <w:rsid w:val="00CF76C0"/>
  </w:style>
  <w:style w:type="paragraph" w:customStyle="1" w:styleId="CM25">
    <w:name w:val="CM25"/>
    <w:basedOn w:val="Default"/>
    <w:next w:val="Default"/>
    <w:qFormat/>
    <w:rsid w:val="00CF76C0"/>
    <w:pPr>
      <w:spacing w:after="233" w:line="276" w:lineRule="auto"/>
    </w:pPr>
    <w:rPr>
      <w:rFonts w:ascii="Georgia" w:eastAsia="Calibri" w:hAnsi="Georgia"/>
      <w:color w:val="auto"/>
      <w:sz w:val="22"/>
    </w:rPr>
  </w:style>
  <w:style w:type="character" w:customStyle="1" w:styleId="Title10">
    <w:name w:val="Title1"/>
    <w:rsid w:val="00CF76C0"/>
  </w:style>
  <w:style w:type="character" w:customStyle="1" w:styleId="BoldandUnderlineCharCharCharChar">
    <w:name w:val="Bold and Underline Char Char Char Char"/>
    <w:rsid w:val="00CF76C0"/>
    <w:rPr>
      <w:b/>
      <w:noProof w:val="0"/>
      <w:u w:val="single"/>
      <w:lang w:val="en-US" w:eastAsia="en-US" w:bidi="ar-SA"/>
    </w:rPr>
  </w:style>
  <w:style w:type="character" w:customStyle="1" w:styleId="FontStyle29">
    <w:name w:val="Font Style29"/>
    <w:uiPriority w:val="99"/>
    <w:rsid w:val="00CF76C0"/>
    <w:rPr>
      <w:rFonts w:ascii="Arial" w:hAnsi="Arial" w:cs="Arial"/>
      <w:sz w:val="14"/>
      <w:szCs w:val="14"/>
    </w:rPr>
  </w:style>
  <w:style w:type="character" w:customStyle="1" w:styleId="Debate-CardTagandCite-F6Char">
    <w:name w:val="Debate- Card Tag and Cite- F6 Char"/>
    <w:link w:val="Debate-CardTagandCite-F6"/>
    <w:locked/>
    <w:rsid w:val="00CF76C0"/>
    <w:rPr>
      <w:rFonts w:ascii="Georgia" w:hAnsi="Georgia"/>
      <w:b/>
    </w:rPr>
  </w:style>
  <w:style w:type="paragraph" w:customStyle="1" w:styleId="Debate-CardTagandCite-F6">
    <w:name w:val="Debate- Card Tag and Cite- F6"/>
    <w:basedOn w:val="Normal"/>
    <w:link w:val="Debate-CardTagandCite-F6Char"/>
    <w:qFormat/>
    <w:rsid w:val="00CF76C0"/>
    <w:pPr>
      <w:contextualSpacing/>
    </w:pPr>
    <w:rPr>
      <w:b/>
      <w:sz w:val="22"/>
    </w:rPr>
  </w:style>
  <w:style w:type="paragraph" w:customStyle="1" w:styleId="Cardtext4">
    <w:name w:val="Card text"/>
    <w:link w:val="CardtextChar3"/>
    <w:qFormat/>
    <w:rsid w:val="00CF76C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CF76C0"/>
    <w:pPr>
      <w:spacing w:before="240" w:after="60"/>
    </w:pPr>
    <w:rPr>
      <w:rFonts w:eastAsia="Times New Roman"/>
      <w:b/>
      <w:szCs w:val="28"/>
      <w:u w:val="single"/>
    </w:rPr>
  </w:style>
  <w:style w:type="character" w:customStyle="1" w:styleId="NewHeading2Char">
    <w:name w:val="NewHeading2 Char"/>
    <w:link w:val="NewHeading2"/>
    <w:rsid w:val="00CF76C0"/>
    <w:rPr>
      <w:rFonts w:ascii="Georgia" w:eastAsia="Times New Roman" w:hAnsi="Georgia"/>
      <w:b/>
      <w:sz w:val="20"/>
      <w:szCs w:val="28"/>
      <w:u w:val="single"/>
    </w:rPr>
  </w:style>
  <w:style w:type="paragraph" w:customStyle="1" w:styleId="TagGA11">
    <w:name w:val="Tag GA 11"/>
    <w:basedOn w:val="TOC1"/>
    <w:qFormat/>
    <w:rsid w:val="00CF76C0"/>
    <w:rPr>
      <w:rFonts w:eastAsia="Calibri"/>
      <w:b/>
      <w:kern w:val="0"/>
    </w:rPr>
  </w:style>
  <w:style w:type="paragraph" w:customStyle="1" w:styleId="CM32">
    <w:name w:val="CM3+2"/>
    <w:basedOn w:val="Normal"/>
    <w:next w:val="Normal"/>
    <w:uiPriority w:val="99"/>
    <w:qFormat/>
    <w:rsid w:val="00CF76C0"/>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CF76C0"/>
    <w:rPr>
      <w:rFonts w:eastAsia="Calibri"/>
    </w:rPr>
  </w:style>
  <w:style w:type="paragraph" w:customStyle="1" w:styleId="TagLine">
    <w:name w:val="Tag Line"/>
    <w:basedOn w:val="Normal"/>
    <w:next w:val="FullText"/>
    <w:uiPriority w:val="99"/>
    <w:qFormat/>
    <w:rsid w:val="00CF76C0"/>
    <w:rPr>
      <w:rFonts w:eastAsia="Times New Roman"/>
      <w:b/>
      <w:sz w:val="28"/>
    </w:rPr>
  </w:style>
  <w:style w:type="paragraph" w:customStyle="1" w:styleId="msolistparagraphcxspfirst">
    <w:name w:val="msolistparagraphcxspfirst"/>
    <w:basedOn w:val="Normal"/>
    <w:uiPriority w:val="99"/>
    <w:qFormat/>
    <w:rsid w:val="00CF76C0"/>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CF76C0"/>
    <w:pPr>
      <w:spacing w:before="100" w:beforeAutospacing="1" w:after="100" w:afterAutospacing="1"/>
    </w:pPr>
    <w:rPr>
      <w:rFonts w:eastAsia="Times New Roman"/>
      <w:sz w:val="24"/>
    </w:rPr>
  </w:style>
  <w:style w:type="character" w:customStyle="1" w:styleId="CardsUnderlined">
    <w:name w:val="Cards Underlined"/>
    <w:qFormat/>
    <w:rsid w:val="00CF76C0"/>
    <w:rPr>
      <w:rFonts w:ascii="Helvetica" w:hAnsi="Helvetica" w:hint="default"/>
      <w:sz w:val="22"/>
      <w:szCs w:val="24"/>
      <w:u w:val="thick"/>
    </w:rPr>
  </w:style>
  <w:style w:type="paragraph" w:customStyle="1" w:styleId="Card6pt">
    <w:name w:val="Card 6pt"/>
    <w:basedOn w:val="Normal"/>
    <w:uiPriority w:val="99"/>
    <w:qFormat/>
    <w:rsid w:val="00CF76C0"/>
    <w:pPr>
      <w:ind w:left="288" w:right="288"/>
    </w:pPr>
    <w:rPr>
      <w:rFonts w:eastAsia="Calibri"/>
      <w:color w:val="000000"/>
      <w:sz w:val="12"/>
      <w:szCs w:val="20"/>
    </w:rPr>
  </w:style>
  <w:style w:type="paragraph" w:customStyle="1" w:styleId="FullCite">
    <w:name w:val="Full Cite"/>
    <w:basedOn w:val="Normal"/>
    <w:next w:val="Normal"/>
    <w:link w:val="FullCiteChar"/>
    <w:qFormat/>
    <w:rsid w:val="00CF76C0"/>
    <w:rPr>
      <w:rFonts w:eastAsia="Calibri"/>
    </w:rPr>
  </w:style>
  <w:style w:type="character" w:customStyle="1" w:styleId="FullCiteChar">
    <w:name w:val="Full Cite Char"/>
    <w:link w:val="FullCite"/>
    <w:rsid w:val="00CF76C0"/>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CF76C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CF76C0"/>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CF76C0"/>
    <w:rPr>
      <w:rFonts w:eastAsia="Times New Roman"/>
      <w:color w:val="000000"/>
      <w:u w:val="single"/>
    </w:rPr>
  </w:style>
  <w:style w:type="character" w:customStyle="1" w:styleId="StyleCardStyleBlackUnderlineChar">
    <w:name w:val="Style Card Style + Black Underline Char"/>
    <w:link w:val="StyleCardStyleBlackUnderline"/>
    <w:rsid w:val="00CF76C0"/>
    <w:rPr>
      <w:rFonts w:ascii="Georgia" w:eastAsia="Times New Roman" w:hAnsi="Georgia"/>
      <w:color w:val="000000"/>
      <w:sz w:val="20"/>
      <w:u w:val="single"/>
    </w:rPr>
  </w:style>
  <w:style w:type="character" w:customStyle="1" w:styleId="titles">
    <w:name w:val="titles"/>
    <w:rsid w:val="00CF76C0"/>
  </w:style>
  <w:style w:type="character" w:customStyle="1" w:styleId="articletext0">
    <w:name w:val="article_text"/>
    <w:rsid w:val="00CF76C0"/>
  </w:style>
  <w:style w:type="paragraph" w:customStyle="1" w:styleId="StyleHeading2LatinArialMT13pt">
    <w:name w:val="Style Heading 2 + (Latin) ArialMT 13 pt"/>
    <w:basedOn w:val="Heading2"/>
    <w:next w:val="Heading2"/>
    <w:uiPriority w:val="99"/>
    <w:qFormat/>
    <w:rsid w:val="00CF76C0"/>
    <w:pPr>
      <w:keepLines w:val="0"/>
      <w:pageBreakBefore w:val="0"/>
      <w:jc w:val="left"/>
    </w:pPr>
    <w:rPr>
      <w:rFonts w:eastAsia="SimSun" w:cs="Arial"/>
      <w:b w:val="0"/>
      <w:bCs/>
      <w:iCs/>
      <w:caps/>
      <w:sz w:val="24"/>
      <w:szCs w:val="28"/>
      <w:lang w:eastAsia="zh-CN"/>
    </w:rPr>
  </w:style>
  <w:style w:type="character" w:customStyle="1" w:styleId="contentauthor">
    <w:name w:val="contentauthor"/>
    <w:rsid w:val="00CF76C0"/>
  </w:style>
  <w:style w:type="character" w:customStyle="1" w:styleId="subarticleheader">
    <w:name w:val="subarticleheader"/>
    <w:rsid w:val="00CF76C0"/>
  </w:style>
  <w:style w:type="paragraph" w:customStyle="1" w:styleId="NotUnderlined">
    <w:name w:val="Not Underlined"/>
    <w:basedOn w:val="Normal"/>
    <w:uiPriority w:val="99"/>
    <w:qFormat/>
    <w:rsid w:val="00CF76C0"/>
    <w:rPr>
      <w:rFonts w:ascii="Century Gothic" w:eastAsia="Times New Roman" w:hAnsi="Century Gothic"/>
      <w:sz w:val="16"/>
    </w:rPr>
  </w:style>
  <w:style w:type="character" w:customStyle="1" w:styleId="spelle">
    <w:name w:val="spelle"/>
    <w:rsid w:val="00CF76C0"/>
  </w:style>
  <w:style w:type="character" w:customStyle="1" w:styleId="grame">
    <w:name w:val="grame"/>
    <w:rsid w:val="00CF76C0"/>
  </w:style>
  <w:style w:type="character" w:customStyle="1" w:styleId="CardStyleChar">
    <w:name w:val="Card Style Char"/>
    <w:link w:val="CardStyle"/>
    <w:uiPriority w:val="99"/>
    <w:rsid w:val="00CF76C0"/>
    <w:rPr>
      <w:rFonts w:ascii="Georgia" w:eastAsia="Times New Roman" w:hAnsi="Georgia"/>
      <w:sz w:val="20"/>
    </w:rPr>
  </w:style>
  <w:style w:type="character" w:customStyle="1" w:styleId="newstitle1">
    <w:name w:val="newstitle1"/>
    <w:rsid w:val="00CF76C0"/>
  </w:style>
  <w:style w:type="character" w:customStyle="1" w:styleId="copy">
    <w:name w:val="copy"/>
    <w:rsid w:val="00CF76C0"/>
  </w:style>
  <w:style w:type="character" w:customStyle="1" w:styleId="topheadline">
    <w:name w:val="topheadline"/>
    <w:rsid w:val="00CF76C0"/>
  </w:style>
  <w:style w:type="paragraph" w:customStyle="1" w:styleId="StylecardThickunderline">
    <w:name w:val="Style card + Thick underline"/>
    <w:basedOn w:val="Normal"/>
    <w:link w:val="StylecardThickunderlineChar"/>
    <w:qFormat/>
    <w:rsid w:val="00CF76C0"/>
    <w:pPr>
      <w:ind w:left="288" w:right="288"/>
    </w:pPr>
    <w:rPr>
      <w:rFonts w:eastAsia="SimSun"/>
      <w:u w:val="single"/>
      <w:lang w:eastAsia="zh-CN"/>
    </w:rPr>
  </w:style>
  <w:style w:type="character" w:customStyle="1" w:styleId="StylecardThickunderlineChar">
    <w:name w:val="Style card + Thick underline Char"/>
    <w:link w:val="StylecardThickunderline"/>
    <w:rsid w:val="00CF76C0"/>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CF76C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F76C0"/>
    <w:rPr>
      <w:rFonts w:ascii="Georgia" w:eastAsia="SimSun" w:hAnsi="Georgia"/>
      <w:b/>
      <w:bCs/>
      <w:sz w:val="20"/>
      <w:u w:val="single"/>
      <w:lang w:eastAsia="zh-CN"/>
    </w:rPr>
  </w:style>
  <w:style w:type="character" w:customStyle="1" w:styleId="headline">
    <w:name w:val="headline"/>
    <w:rsid w:val="00CF76C0"/>
  </w:style>
  <w:style w:type="character" w:customStyle="1" w:styleId="Stylereduce27pt">
    <w:name w:val="Style reduce2 + 7 pt"/>
    <w:rsid w:val="00CF76C0"/>
    <w:rPr>
      <w:rFonts w:ascii="Times New Roman" w:hAnsi="Times New Roman" w:cs="Arial"/>
      <w:color w:val="000000"/>
      <w:sz w:val="14"/>
      <w:szCs w:val="22"/>
    </w:rPr>
  </w:style>
  <w:style w:type="paragraph" w:customStyle="1" w:styleId="BlockHeadings">
    <w:name w:val="Block Headings"/>
    <w:next w:val="Normal"/>
    <w:link w:val="BlockHeadingsChar"/>
    <w:qFormat/>
    <w:rsid w:val="00CF76C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F76C0"/>
  </w:style>
  <w:style w:type="character" w:customStyle="1" w:styleId="st1">
    <w:name w:val="st1"/>
    <w:rsid w:val="00CF76C0"/>
  </w:style>
  <w:style w:type="paragraph" w:customStyle="1" w:styleId="CM27">
    <w:name w:val="CM27"/>
    <w:basedOn w:val="Default"/>
    <w:next w:val="Default"/>
    <w:uiPriority w:val="99"/>
    <w:qFormat/>
    <w:rsid w:val="00CF76C0"/>
    <w:pPr>
      <w:spacing w:after="200" w:line="276" w:lineRule="auto"/>
    </w:pPr>
    <w:rPr>
      <w:rFonts w:eastAsia="Calibri"/>
      <w:color w:val="auto"/>
      <w:sz w:val="22"/>
    </w:rPr>
  </w:style>
  <w:style w:type="character" w:customStyle="1" w:styleId="caps-label">
    <w:name w:val="caps-label"/>
    <w:rsid w:val="00CF76C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F76C0"/>
    <w:rPr>
      <w:rFonts w:ascii="Garamond" w:hAnsi="Garamond" w:cs="Times New Roman"/>
      <w:sz w:val="20"/>
    </w:rPr>
  </w:style>
  <w:style w:type="character" w:customStyle="1" w:styleId="quotechar">
    <w:name w:val="quotechar"/>
    <w:rsid w:val="00CF76C0"/>
  </w:style>
  <w:style w:type="character" w:customStyle="1" w:styleId="boldunderline0">
    <w:name w:val="boldunderline"/>
    <w:rsid w:val="00CF76C0"/>
  </w:style>
  <w:style w:type="paragraph" w:customStyle="1" w:styleId="font-null">
    <w:name w:val="font-null"/>
    <w:basedOn w:val="Normal"/>
    <w:uiPriority w:val="99"/>
    <w:qFormat/>
    <w:rsid w:val="00CF76C0"/>
    <w:pPr>
      <w:spacing w:before="100" w:beforeAutospacing="1" w:after="100" w:afterAutospacing="1"/>
    </w:pPr>
    <w:rPr>
      <w:rFonts w:eastAsia="Times New Roman"/>
      <w:sz w:val="24"/>
    </w:rPr>
  </w:style>
  <w:style w:type="paragraph" w:customStyle="1" w:styleId="rteindent1">
    <w:name w:val="rteindent1"/>
    <w:basedOn w:val="Normal"/>
    <w:uiPriority w:val="99"/>
    <w:qFormat/>
    <w:rsid w:val="00CF76C0"/>
    <w:pPr>
      <w:spacing w:before="100" w:beforeAutospacing="1" w:after="100" w:afterAutospacing="1"/>
    </w:pPr>
    <w:rPr>
      <w:rFonts w:eastAsia="Times New Roman"/>
      <w:sz w:val="24"/>
    </w:rPr>
  </w:style>
  <w:style w:type="character" w:customStyle="1" w:styleId="A8">
    <w:name w:val="A8"/>
    <w:uiPriority w:val="99"/>
    <w:rsid w:val="00CF76C0"/>
    <w:rPr>
      <w:rFonts w:cs="Scala"/>
      <w:color w:val="000000"/>
      <w:sz w:val="15"/>
      <w:szCs w:val="15"/>
    </w:rPr>
  </w:style>
  <w:style w:type="paragraph" w:customStyle="1" w:styleId="Pa12">
    <w:name w:val="Pa12"/>
    <w:basedOn w:val="Default"/>
    <w:next w:val="Default"/>
    <w:uiPriority w:val="99"/>
    <w:qFormat/>
    <w:rsid w:val="00CF76C0"/>
    <w:pPr>
      <w:spacing w:after="200" w:line="191" w:lineRule="atLeast"/>
    </w:pPr>
    <w:rPr>
      <w:rFonts w:ascii="Scala" w:eastAsia="Calibri" w:hAnsi="Scala"/>
      <w:color w:val="auto"/>
      <w:sz w:val="22"/>
    </w:rPr>
  </w:style>
  <w:style w:type="character" w:customStyle="1" w:styleId="A0">
    <w:name w:val="A0"/>
    <w:rsid w:val="00CF76C0"/>
    <w:rPr>
      <w:rFonts w:cs="Scala"/>
      <w:color w:val="000000"/>
      <w:sz w:val="16"/>
      <w:szCs w:val="16"/>
    </w:rPr>
  </w:style>
  <w:style w:type="character" w:customStyle="1" w:styleId="Date11">
    <w:name w:val="Date11"/>
    <w:rsid w:val="00CF76C0"/>
  </w:style>
  <w:style w:type="paragraph" w:customStyle="1" w:styleId="introduction">
    <w:name w:val="introduction"/>
    <w:basedOn w:val="Normal"/>
    <w:uiPriority w:val="99"/>
    <w:qFormat/>
    <w:rsid w:val="00CF76C0"/>
    <w:pPr>
      <w:spacing w:before="100" w:beforeAutospacing="1" w:after="100" w:afterAutospacing="1"/>
    </w:pPr>
    <w:rPr>
      <w:rFonts w:eastAsia="Times New Roman"/>
      <w:sz w:val="24"/>
    </w:rPr>
  </w:style>
  <w:style w:type="character" w:customStyle="1" w:styleId="Boxout">
    <w:name w:val="Box out"/>
    <w:uiPriority w:val="1"/>
    <w:qFormat/>
    <w:rsid w:val="00CF76C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F76C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F76C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F76C0"/>
    <w:pPr>
      <w:spacing w:before="100" w:beforeAutospacing="1" w:after="100" w:afterAutospacing="1"/>
    </w:pPr>
    <w:rPr>
      <w:rFonts w:eastAsia="Times New Roman"/>
      <w:sz w:val="24"/>
    </w:rPr>
  </w:style>
  <w:style w:type="character" w:customStyle="1" w:styleId="metad">
    <w:name w:val="metad"/>
    <w:rsid w:val="00CF76C0"/>
  </w:style>
  <w:style w:type="paragraph" w:customStyle="1" w:styleId="class">
    <w:name w:val="class"/>
    <w:basedOn w:val="Normal"/>
    <w:uiPriority w:val="99"/>
    <w:qFormat/>
    <w:rsid w:val="00CF76C0"/>
    <w:pPr>
      <w:spacing w:before="100" w:beforeAutospacing="1" w:after="100" w:afterAutospacing="1"/>
    </w:pPr>
    <w:rPr>
      <w:rFonts w:eastAsia="Times New Roman"/>
      <w:sz w:val="24"/>
    </w:rPr>
  </w:style>
  <w:style w:type="character" w:customStyle="1" w:styleId="sifr-alternate">
    <w:name w:val="sifr-alternate"/>
    <w:rsid w:val="00CF76C0"/>
  </w:style>
  <w:style w:type="character" w:customStyle="1" w:styleId="justify1">
    <w:name w:val="justify1"/>
    <w:rsid w:val="00CF76C0"/>
  </w:style>
  <w:style w:type="character" w:customStyle="1" w:styleId="artbody1">
    <w:name w:val="art_body1"/>
    <w:rsid w:val="00CF76C0"/>
    <w:rPr>
      <w:rFonts w:ascii="Arial" w:hAnsi="Arial" w:cs="Arial" w:hint="default"/>
    </w:rPr>
  </w:style>
  <w:style w:type="character" w:customStyle="1" w:styleId="A1">
    <w:name w:val="A1"/>
    <w:uiPriority w:val="99"/>
    <w:rsid w:val="00CF76C0"/>
    <w:rPr>
      <w:rFonts w:cs="Book Antiqua"/>
      <w:color w:val="221E1F"/>
      <w:sz w:val="22"/>
      <w:szCs w:val="22"/>
    </w:rPr>
  </w:style>
  <w:style w:type="character" w:customStyle="1" w:styleId="UnderlineStyleChar">
    <w:name w:val="Underline Style Char"/>
    <w:link w:val="UnderlineStyle0"/>
    <w:uiPriority w:val="99"/>
    <w:rsid w:val="00CF76C0"/>
    <w:rPr>
      <w:rFonts w:ascii="Georgia" w:eastAsia="Times New Roman" w:hAnsi="Georgia"/>
      <w:b/>
      <w:sz w:val="24"/>
      <w:u w:val="single"/>
    </w:rPr>
  </w:style>
  <w:style w:type="paragraph" w:customStyle="1" w:styleId="blocktitle1">
    <w:name w:val="block title"/>
    <w:basedOn w:val="Normal"/>
    <w:link w:val="blocktitleChar0"/>
    <w:qFormat/>
    <w:rsid w:val="00CF76C0"/>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CF76C0"/>
    <w:rPr>
      <w:rFonts w:ascii="Georgia" w:eastAsia="Calibri" w:hAnsi="Georgia"/>
      <w:b/>
      <w:caps/>
      <w:sz w:val="28"/>
      <w:lang w:val="x-none" w:eastAsia="x-none"/>
    </w:rPr>
  </w:style>
  <w:style w:type="character" w:customStyle="1" w:styleId="reality">
    <w:name w:val="reality"/>
    <w:rsid w:val="00CF76C0"/>
  </w:style>
  <w:style w:type="paragraph" w:customStyle="1" w:styleId="Pa6">
    <w:name w:val="Pa6"/>
    <w:basedOn w:val="Normal"/>
    <w:next w:val="Normal"/>
    <w:qFormat/>
    <w:rsid w:val="00CF76C0"/>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CF76C0"/>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CF76C0"/>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CF76C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CF76C0"/>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CF76C0"/>
    <w:pPr>
      <w:spacing w:before="100" w:beforeAutospacing="1" w:after="100" w:afterAutospacing="1"/>
    </w:pPr>
    <w:rPr>
      <w:rFonts w:eastAsia="Times New Roman"/>
      <w:sz w:val="24"/>
    </w:rPr>
  </w:style>
  <w:style w:type="character" w:customStyle="1" w:styleId="text2">
    <w:name w:val="text2"/>
    <w:rsid w:val="00CF76C0"/>
  </w:style>
  <w:style w:type="character" w:customStyle="1" w:styleId="StyleUnderlineChar2CharChar11pt">
    <w:name w:val="Style Underline Char2 Char Char + 11 pt"/>
    <w:rsid w:val="00CF76C0"/>
    <w:rPr>
      <w:rFonts w:ascii="Times New Roman" w:hAnsi="Times New Roman"/>
      <w:sz w:val="20"/>
      <w:u w:val="single"/>
    </w:rPr>
  </w:style>
  <w:style w:type="character" w:customStyle="1" w:styleId="StyleStyleBoldUnderline11pt">
    <w:name w:val="Style Style Bold Underline + 11 pt"/>
    <w:rsid w:val="00CF76C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F76C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CF76C0"/>
    <w:rPr>
      <w:rFonts w:ascii="Georgia" w:eastAsia="SimSun" w:hAnsi="Georgia"/>
      <w:b/>
      <w:bCs/>
      <w:sz w:val="20"/>
      <w:u w:val="single"/>
    </w:rPr>
  </w:style>
  <w:style w:type="character" w:customStyle="1" w:styleId="articlehead2">
    <w:name w:val="articlehead2"/>
    <w:rsid w:val="00CF76C0"/>
  </w:style>
  <w:style w:type="character" w:customStyle="1" w:styleId="pronset">
    <w:name w:val="pronset"/>
    <w:rsid w:val="00CF76C0"/>
  </w:style>
  <w:style w:type="character" w:customStyle="1" w:styleId="prondelim">
    <w:name w:val="prondelim"/>
    <w:rsid w:val="00CF76C0"/>
  </w:style>
  <w:style w:type="character" w:customStyle="1" w:styleId="prontoggle">
    <w:name w:val="pron_toggle"/>
    <w:rsid w:val="00CF76C0"/>
  </w:style>
  <w:style w:type="character" w:customStyle="1" w:styleId="boldface">
    <w:name w:val="boldface"/>
    <w:rsid w:val="00CF76C0"/>
  </w:style>
  <w:style w:type="character" w:customStyle="1" w:styleId="secondary-bf">
    <w:name w:val="secondary-bf"/>
    <w:rsid w:val="00CF76C0"/>
  </w:style>
  <w:style w:type="character" w:customStyle="1" w:styleId="ColorfulGrid-Accent1Char">
    <w:name w:val="Colorful Grid - Accent 1 Char"/>
    <w:aliases w:val="quote Char"/>
    <w:link w:val="ColorfulGrid-Accent1"/>
    <w:uiPriority w:val="29"/>
    <w:rsid w:val="00CF76C0"/>
    <w:rPr>
      <w:rFonts w:ascii="Times New Roman" w:hAnsi="Times New Roman"/>
      <w:iCs/>
      <w:color w:val="000000"/>
      <w:sz w:val="16"/>
    </w:rPr>
  </w:style>
  <w:style w:type="table" w:styleId="ColorfulGrid-Accent1">
    <w:name w:val="Colorful Grid Accent 1"/>
    <w:basedOn w:val="TableNormal"/>
    <w:link w:val="ColorfulGrid-Accent1Char"/>
    <w:uiPriority w:val="29"/>
    <w:rsid w:val="00CF76C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F76C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F76C0"/>
  </w:style>
  <w:style w:type="character" w:customStyle="1" w:styleId="pg">
    <w:name w:val="pg"/>
    <w:rsid w:val="00CF76C0"/>
  </w:style>
  <w:style w:type="character" w:customStyle="1" w:styleId="detailtitle">
    <w:name w:val="detailtitle"/>
    <w:rsid w:val="00CF76C0"/>
  </w:style>
  <w:style w:type="character" w:customStyle="1" w:styleId="storydate">
    <w:name w:val="storydate"/>
    <w:rsid w:val="00CF76C0"/>
  </w:style>
  <w:style w:type="character" w:customStyle="1" w:styleId="preloadwrap">
    <w:name w:val="preloadwrap"/>
    <w:rsid w:val="00CF76C0"/>
  </w:style>
  <w:style w:type="paragraph" w:customStyle="1" w:styleId="summary">
    <w:name w:val="summary"/>
    <w:basedOn w:val="Normal"/>
    <w:uiPriority w:val="99"/>
    <w:qFormat/>
    <w:rsid w:val="00CF76C0"/>
    <w:pPr>
      <w:spacing w:before="100" w:beforeAutospacing="1" w:after="100" w:afterAutospacing="1"/>
    </w:pPr>
    <w:rPr>
      <w:rFonts w:eastAsia="Times New Roman"/>
      <w:sz w:val="24"/>
    </w:rPr>
  </w:style>
  <w:style w:type="paragraph" w:customStyle="1" w:styleId="Caption2">
    <w:name w:val="Caption2"/>
    <w:basedOn w:val="Normal"/>
    <w:uiPriority w:val="99"/>
    <w:qFormat/>
    <w:rsid w:val="00CF76C0"/>
    <w:pPr>
      <w:spacing w:before="100" w:beforeAutospacing="1" w:after="100" w:afterAutospacing="1"/>
    </w:pPr>
    <w:rPr>
      <w:rFonts w:eastAsia="Times New Roman"/>
      <w:sz w:val="24"/>
    </w:rPr>
  </w:style>
  <w:style w:type="character" w:customStyle="1" w:styleId="creditwrap">
    <w:name w:val="creditwrap"/>
    <w:rsid w:val="00CF76C0"/>
  </w:style>
  <w:style w:type="character" w:customStyle="1" w:styleId="DefaultChar1">
    <w:name w:val="Default Char1"/>
    <w:rsid w:val="00CF76C0"/>
    <w:rPr>
      <w:noProof w:val="0"/>
      <w:color w:val="000000"/>
      <w:lang w:val="en-US" w:eastAsia="en-US" w:bidi="ar-SA"/>
    </w:rPr>
  </w:style>
  <w:style w:type="paragraph" w:customStyle="1" w:styleId="MTDisplayEquation">
    <w:name w:val="MTDisplayEquation"/>
    <w:basedOn w:val="Normal"/>
    <w:next w:val="Normal"/>
    <w:link w:val="MTDisplayEquationChar"/>
    <w:qFormat/>
    <w:rsid w:val="00CF76C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F76C0"/>
    <w:rPr>
      <w:rFonts w:ascii="Georgia" w:eastAsia="Times New Roman" w:hAnsi="Georgia"/>
      <w:bCs/>
      <w:sz w:val="20"/>
      <w:lang w:bidi="he-IL"/>
    </w:rPr>
  </w:style>
  <w:style w:type="character" w:customStyle="1" w:styleId="textunderlineChar0">
    <w:name w:val="text underline Char"/>
    <w:rsid w:val="00CF76C0"/>
    <w:rPr>
      <w:sz w:val="24"/>
      <w:szCs w:val="22"/>
      <w:u w:val="thick"/>
      <w:lang w:val="en-US" w:eastAsia="en-US" w:bidi="ar-SA"/>
    </w:rPr>
  </w:style>
  <w:style w:type="character" w:customStyle="1" w:styleId="BoldChar">
    <w:name w:val="Bold Char"/>
    <w:rsid w:val="00CF76C0"/>
    <w:rPr>
      <w:rFonts w:ascii="Times New Roman" w:eastAsia="Times New Roman" w:hAnsi="Times New Roman"/>
      <w:b/>
      <w:szCs w:val="24"/>
    </w:rPr>
  </w:style>
  <w:style w:type="character" w:customStyle="1" w:styleId="pmterms31">
    <w:name w:val="pmterms31"/>
    <w:rsid w:val="00CF76C0"/>
    <w:rPr>
      <w:b/>
      <w:bCs/>
      <w:i w:val="0"/>
      <w:iCs w:val="0"/>
      <w:color w:val="000000"/>
    </w:rPr>
  </w:style>
  <w:style w:type="character" w:customStyle="1" w:styleId="copyrightdescription">
    <w:name w:val="copyrightdescription"/>
    <w:rsid w:val="00CF76C0"/>
  </w:style>
  <w:style w:type="paragraph" w:customStyle="1" w:styleId="DebateFile">
    <w:name w:val="Debate File"/>
    <w:basedOn w:val="Normal"/>
    <w:uiPriority w:val="99"/>
    <w:qFormat/>
    <w:rsid w:val="00CF76C0"/>
    <w:pPr>
      <w:jc w:val="center"/>
    </w:pPr>
    <w:rPr>
      <w:rFonts w:ascii="Book Antiqua" w:eastAsia="Times New Roman" w:hAnsi="Book Antiqua"/>
      <w:b/>
      <w:sz w:val="28"/>
    </w:rPr>
  </w:style>
  <w:style w:type="character" w:customStyle="1" w:styleId="ft01">
    <w:name w:val="ft01"/>
    <w:rsid w:val="00CF76C0"/>
    <w:rPr>
      <w:rFonts w:ascii="Times" w:hAnsi="Times" w:cs="Times" w:hint="default"/>
      <w:color w:val="000000"/>
      <w:sz w:val="14"/>
      <w:szCs w:val="14"/>
    </w:rPr>
  </w:style>
  <w:style w:type="character" w:customStyle="1" w:styleId="ft11">
    <w:name w:val="ft11"/>
    <w:rsid w:val="00CF76C0"/>
    <w:rPr>
      <w:rFonts w:ascii="Times" w:hAnsi="Times" w:cs="Times" w:hint="default"/>
      <w:color w:val="000000"/>
      <w:sz w:val="17"/>
      <w:szCs w:val="17"/>
    </w:rPr>
  </w:style>
  <w:style w:type="character" w:customStyle="1" w:styleId="ft21">
    <w:name w:val="ft21"/>
    <w:rsid w:val="00CF76C0"/>
    <w:rPr>
      <w:rFonts w:ascii="Times" w:hAnsi="Times" w:cs="Times" w:hint="default"/>
      <w:color w:val="000000"/>
      <w:sz w:val="15"/>
      <w:szCs w:val="15"/>
    </w:rPr>
  </w:style>
  <w:style w:type="character" w:customStyle="1" w:styleId="ft31">
    <w:name w:val="ft31"/>
    <w:rsid w:val="00CF76C0"/>
    <w:rPr>
      <w:rFonts w:ascii="Times" w:hAnsi="Times" w:cs="Times" w:hint="default"/>
      <w:color w:val="000000"/>
      <w:sz w:val="15"/>
      <w:szCs w:val="15"/>
    </w:rPr>
  </w:style>
  <w:style w:type="paragraph" w:customStyle="1" w:styleId="Little">
    <w:name w:val="Little"/>
    <w:basedOn w:val="Normal"/>
    <w:next w:val="Normal"/>
    <w:qFormat/>
    <w:rsid w:val="00CF76C0"/>
    <w:pPr>
      <w:ind w:left="288"/>
    </w:pPr>
    <w:rPr>
      <w:rFonts w:eastAsia="Times New Roman"/>
      <w:sz w:val="16"/>
    </w:rPr>
  </w:style>
  <w:style w:type="paragraph" w:customStyle="1" w:styleId="AAAcard">
    <w:name w:val="AAAcard"/>
    <w:basedOn w:val="Normal"/>
    <w:link w:val="AAAcardChar"/>
    <w:qFormat/>
    <w:rsid w:val="00CF76C0"/>
    <w:pPr>
      <w:ind w:left="288" w:right="288"/>
    </w:pPr>
    <w:rPr>
      <w:rFonts w:eastAsia="Times New Roman"/>
    </w:rPr>
  </w:style>
  <w:style w:type="character" w:customStyle="1" w:styleId="dquo">
    <w:name w:val="dquo"/>
    <w:rsid w:val="00CF76C0"/>
  </w:style>
  <w:style w:type="character" w:customStyle="1" w:styleId="caps2">
    <w:name w:val="caps2"/>
    <w:rsid w:val="00CF76C0"/>
  </w:style>
  <w:style w:type="character" w:customStyle="1" w:styleId="inside-head">
    <w:name w:val="inside-head"/>
    <w:rsid w:val="00CF76C0"/>
  </w:style>
  <w:style w:type="character" w:customStyle="1" w:styleId="CardsFont12ptCharCharCharChar">
    <w:name w:val="Cards + Font: 12 pt Char Char Char Char"/>
    <w:rsid w:val="00CF76C0"/>
    <w:rPr>
      <w:sz w:val="24"/>
      <w:szCs w:val="24"/>
      <w:u w:val="thick"/>
      <w:lang w:val="en-US" w:eastAsia="en-US" w:bidi="ar-SA"/>
    </w:rPr>
  </w:style>
  <w:style w:type="character" w:customStyle="1" w:styleId="ccs">
    <w:name w:val="c cs"/>
    <w:rsid w:val="00CF76C0"/>
  </w:style>
  <w:style w:type="character" w:customStyle="1" w:styleId="UnderlinedEvChar">
    <w:name w:val="Underlined Ev Char"/>
    <w:link w:val="UnderlinedEv"/>
    <w:rsid w:val="00CF76C0"/>
    <w:rPr>
      <w:rFonts w:ascii="Times New Roman" w:eastAsia="Times New Roman" w:hAnsi="Times New Roman"/>
      <w:szCs w:val="24"/>
      <w:u w:val="single"/>
    </w:rPr>
  </w:style>
  <w:style w:type="character" w:customStyle="1" w:styleId="dropshadow">
    <w:name w:val="dropshadow"/>
    <w:rsid w:val="00CF76C0"/>
  </w:style>
  <w:style w:type="character" w:customStyle="1" w:styleId="d05ws">
    <w:name w:val="d05ws"/>
    <w:rsid w:val="00CF76C0"/>
  </w:style>
  <w:style w:type="character" w:customStyle="1" w:styleId="rzibod">
    <w:name w:val="rzibod"/>
    <w:rsid w:val="00CF76C0"/>
  </w:style>
  <w:style w:type="paragraph" w:customStyle="1" w:styleId="Caption3">
    <w:name w:val="Caption3"/>
    <w:basedOn w:val="Normal"/>
    <w:qFormat/>
    <w:rsid w:val="00CF76C0"/>
    <w:pPr>
      <w:spacing w:before="100" w:beforeAutospacing="1" w:after="100" w:afterAutospacing="1"/>
    </w:pPr>
    <w:rPr>
      <w:rFonts w:eastAsia="Times New Roman"/>
      <w:sz w:val="24"/>
    </w:rPr>
  </w:style>
  <w:style w:type="character" w:customStyle="1" w:styleId="StyleBold1">
    <w:name w:val="Style Bold1"/>
    <w:rsid w:val="00CF76C0"/>
    <w:rPr>
      <w:rFonts w:ascii="Georgia" w:hAnsi="Georgia"/>
      <w:b/>
      <w:bCs/>
      <w:sz w:val="22"/>
    </w:rPr>
  </w:style>
  <w:style w:type="character" w:customStyle="1" w:styleId="headertext">
    <w:name w:val="headertext"/>
    <w:rsid w:val="00CF76C0"/>
  </w:style>
  <w:style w:type="paragraph" w:customStyle="1" w:styleId="body-12-5">
    <w:name w:val="body-12-5"/>
    <w:basedOn w:val="Normal"/>
    <w:uiPriority w:val="99"/>
    <w:qFormat/>
    <w:rsid w:val="00CF76C0"/>
    <w:pPr>
      <w:spacing w:before="100" w:beforeAutospacing="1" w:after="100" w:afterAutospacing="1"/>
    </w:pPr>
    <w:rPr>
      <w:rFonts w:eastAsia="Times New Roman"/>
      <w:sz w:val="24"/>
    </w:rPr>
  </w:style>
  <w:style w:type="character" w:customStyle="1" w:styleId="endnote-reference">
    <w:name w:val="endnote-reference"/>
    <w:rsid w:val="00CF76C0"/>
  </w:style>
  <w:style w:type="character" w:customStyle="1" w:styleId="officialsname">
    <w:name w:val="official_s_name"/>
    <w:rsid w:val="00CF76C0"/>
  </w:style>
  <w:style w:type="character" w:customStyle="1" w:styleId="audience">
    <w:name w:val="audience"/>
    <w:rsid w:val="00CF76C0"/>
  </w:style>
  <w:style w:type="character" w:customStyle="1" w:styleId="A7">
    <w:name w:val="A7"/>
    <w:uiPriority w:val="99"/>
    <w:rsid w:val="00CF76C0"/>
    <w:rPr>
      <w:rFonts w:cs="Myriad Pro"/>
      <w:color w:val="0066B1"/>
      <w:sz w:val="22"/>
      <w:szCs w:val="22"/>
    </w:rPr>
  </w:style>
  <w:style w:type="character" w:customStyle="1" w:styleId="BlockHeadingsChar">
    <w:name w:val="Block Headings Char"/>
    <w:link w:val="BlockHeadings"/>
    <w:rsid w:val="00CF76C0"/>
    <w:rPr>
      <w:rFonts w:ascii="Times New Roman" w:eastAsia="Times New Roman" w:hAnsi="Times New Roman" w:cs="Times New Roman"/>
      <w:b/>
      <w:sz w:val="36"/>
      <w:szCs w:val="24"/>
      <w:u w:val="single"/>
    </w:rPr>
  </w:style>
  <w:style w:type="character" w:customStyle="1" w:styleId="normalchar">
    <w:name w:val="normal__char"/>
    <w:rsid w:val="00CF76C0"/>
  </w:style>
  <w:style w:type="character" w:customStyle="1" w:styleId="hyperlink002cheading0020100200028block0020title0029char">
    <w:name w:val="hyperlink_002cheading_00201_0020_0028block_0020title_0029__char"/>
    <w:rsid w:val="00CF76C0"/>
  </w:style>
  <w:style w:type="character" w:customStyle="1" w:styleId="underline002cstyle0020bold0020underlinechar">
    <w:name w:val="underline_002cstyle_0020bold_0020underline__char"/>
    <w:rsid w:val="00CF76C0"/>
  </w:style>
  <w:style w:type="character" w:customStyle="1" w:styleId="copyboldblack">
    <w:name w:val="copyboldblack"/>
    <w:rsid w:val="00CF76C0"/>
  </w:style>
  <w:style w:type="character" w:customStyle="1" w:styleId="copybold">
    <w:name w:val="copybold"/>
    <w:rsid w:val="00CF76C0"/>
  </w:style>
  <w:style w:type="character" w:customStyle="1" w:styleId="author-date0">
    <w:name w:val="author-date"/>
    <w:rsid w:val="00CF76C0"/>
  </w:style>
  <w:style w:type="paragraph" w:customStyle="1" w:styleId="infuse">
    <w:name w:val="infuse"/>
    <w:basedOn w:val="Normal"/>
    <w:uiPriority w:val="99"/>
    <w:qFormat/>
    <w:rsid w:val="00CF76C0"/>
    <w:pPr>
      <w:spacing w:before="100" w:beforeAutospacing="1" w:after="100" w:afterAutospacing="1"/>
    </w:pPr>
    <w:rPr>
      <w:rFonts w:eastAsia="Times New Roman"/>
      <w:sz w:val="24"/>
    </w:rPr>
  </w:style>
  <w:style w:type="paragraph" w:customStyle="1" w:styleId="fontreg">
    <w:name w:val="font_reg"/>
    <w:basedOn w:val="Normal"/>
    <w:uiPriority w:val="99"/>
    <w:qFormat/>
    <w:rsid w:val="00CF76C0"/>
    <w:pPr>
      <w:spacing w:before="100" w:beforeAutospacing="1" w:after="100" w:afterAutospacing="1"/>
    </w:pPr>
    <w:rPr>
      <w:rFonts w:eastAsia="Times New Roman"/>
      <w:sz w:val="24"/>
    </w:rPr>
  </w:style>
  <w:style w:type="character" w:customStyle="1" w:styleId="yshortcuts">
    <w:name w:val="yshortcuts"/>
    <w:rsid w:val="00CF76C0"/>
  </w:style>
  <w:style w:type="character" w:customStyle="1" w:styleId="hidden">
    <w:name w:val="hidden"/>
    <w:uiPriority w:val="99"/>
    <w:rsid w:val="00CF76C0"/>
  </w:style>
  <w:style w:type="character" w:customStyle="1" w:styleId="articlebegin">
    <w:name w:val="articlebegin"/>
    <w:rsid w:val="00CF76C0"/>
  </w:style>
  <w:style w:type="character" w:customStyle="1" w:styleId="mediaoverlay">
    <w:name w:val="mediaoverlay"/>
    <w:rsid w:val="00CF76C0"/>
  </w:style>
  <w:style w:type="paragraph" w:customStyle="1" w:styleId="CITEF3">
    <w:name w:val="CITE F3"/>
    <w:uiPriority w:val="99"/>
    <w:qFormat/>
    <w:rsid w:val="00CF76C0"/>
    <w:pPr>
      <w:spacing w:after="0" w:line="240" w:lineRule="auto"/>
    </w:pPr>
    <w:rPr>
      <w:rFonts w:ascii="Georgia" w:eastAsia="SimSun" w:hAnsi="Georgia" w:cs="Times New Roman"/>
      <w:b/>
      <w:sz w:val="24"/>
      <w:szCs w:val="24"/>
      <w:lang w:eastAsia="zh-CN"/>
    </w:rPr>
  </w:style>
  <w:style w:type="character" w:customStyle="1" w:styleId="blogcaption">
    <w:name w:val="blog_caption"/>
    <w:rsid w:val="00CF76C0"/>
  </w:style>
  <w:style w:type="paragraph" w:customStyle="1" w:styleId="StyleBoldUnderlineTimesNewRoman">
    <w:name w:val="Style Bold Underline + Times New Roman"/>
    <w:link w:val="StyleBoldUnderlineTimesNewRomanChar"/>
    <w:qFormat/>
    <w:rsid w:val="00CF76C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F76C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F76C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F76C0"/>
    <w:rPr>
      <w:rFonts w:ascii="Calibri" w:eastAsia="Calibri" w:hAnsi="Calibri" w:cs="Times New Roman"/>
      <w:sz w:val="20"/>
      <w:szCs w:val="20"/>
      <w:u w:val="single"/>
    </w:rPr>
  </w:style>
  <w:style w:type="character" w:customStyle="1" w:styleId="commnet-abuzz">
    <w:name w:val="commnet-abuzz"/>
    <w:rsid w:val="00CF76C0"/>
  </w:style>
  <w:style w:type="character" w:customStyle="1" w:styleId="fbconnectbuttontext">
    <w:name w:val="fbconnectbutton_text"/>
    <w:rsid w:val="00CF76C0"/>
  </w:style>
  <w:style w:type="character" w:customStyle="1" w:styleId="fbsharecountinner">
    <w:name w:val="fb_share_count_inner"/>
    <w:rsid w:val="00CF76C0"/>
  </w:style>
  <w:style w:type="character" w:customStyle="1" w:styleId="stbuttontext">
    <w:name w:val="stbuttontext"/>
    <w:rsid w:val="00CF76C0"/>
  </w:style>
  <w:style w:type="paragraph" w:customStyle="1" w:styleId="hotroute1">
    <w:name w:val="hot route!"/>
    <w:basedOn w:val="Normal"/>
    <w:qFormat/>
    <w:rsid w:val="00CF76C0"/>
    <w:pPr>
      <w:ind w:left="144"/>
    </w:pPr>
    <w:rPr>
      <w:rFonts w:ascii="Cambria" w:eastAsia="Calibri" w:hAnsi="Cambria"/>
      <w:sz w:val="24"/>
    </w:rPr>
  </w:style>
  <w:style w:type="character" w:customStyle="1" w:styleId="Highlightedunderline0">
    <w:name w:val="Highlighted underline"/>
    <w:qFormat/>
    <w:rsid w:val="00CF76C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F76C0"/>
  </w:style>
  <w:style w:type="character" w:customStyle="1" w:styleId="Normal2">
    <w:name w:val="Normal2"/>
    <w:rsid w:val="00CF76C0"/>
  </w:style>
  <w:style w:type="character" w:customStyle="1" w:styleId="pubdate">
    <w:name w:val="pubdate"/>
    <w:rsid w:val="00CF76C0"/>
  </w:style>
  <w:style w:type="paragraph" w:customStyle="1" w:styleId="FreeFormA">
    <w:name w:val="Free Form A"/>
    <w:autoRedefine/>
    <w:qFormat/>
    <w:rsid w:val="00CF76C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F76C0"/>
  </w:style>
  <w:style w:type="character" w:customStyle="1" w:styleId="postby">
    <w:name w:val="post_by"/>
    <w:rsid w:val="00CF76C0"/>
  </w:style>
  <w:style w:type="character" w:customStyle="1" w:styleId="postdate">
    <w:name w:val="post_date"/>
    <w:rsid w:val="00CF76C0"/>
  </w:style>
  <w:style w:type="character" w:customStyle="1" w:styleId="bdx">
    <w:name w:val="bdx"/>
    <w:rsid w:val="00CF76C0"/>
  </w:style>
  <w:style w:type="character" w:customStyle="1" w:styleId="bdl">
    <w:name w:val="bdl"/>
    <w:rsid w:val="00CF76C0"/>
  </w:style>
  <w:style w:type="character" w:customStyle="1" w:styleId="bhl">
    <w:name w:val="bhl"/>
    <w:rsid w:val="00CF76C0"/>
  </w:style>
  <w:style w:type="character" w:customStyle="1" w:styleId="CardNotUnderlinedChar1">
    <w:name w:val="Card Not Underlined Char1"/>
    <w:link w:val="CardNotUnderlined"/>
    <w:rsid w:val="00CF76C0"/>
    <w:rPr>
      <w:rFonts w:ascii="Bell MT" w:eastAsia="Calibri" w:hAnsi="Bell MT"/>
      <w:sz w:val="20"/>
      <w:szCs w:val="20"/>
    </w:rPr>
  </w:style>
  <w:style w:type="character" w:customStyle="1" w:styleId="breadcrumbitemcurrent">
    <w:name w:val="breadcrumbitemcurrent"/>
    <w:rsid w:val="00CF76C0"/>
  </w:style>
  <w:style w:type="character" w:customStyle="1" w:styleId="bbl">
    <w:name w:val="bbl"/>
    <w:rsid w:val="00CF76C0"/>
  </w:style>
  <w:style w:type="character" w:customStyle="1" w:styleId="Date2">
    <w:name w:val="Date2"/>
    <w:rsid w:val="00CF76C0"/>
  </w:style>
  <w:style w:type="character" w:customStyle="1" w:styleId="company">
    <w:name w:val="company"/>
    <w:rsid w:val="00CF76C0"/>
  </w:style>
  <w:style w:type="character" w:customStyle="1" w:styleId="itxtnewhookspan">
    <w:name w:val="itxtnewhookspan"/>
    <w:rsid w:val="00CF76C0"/>
  </w:style>
  <w:style w:type="character" w:customStyle="1" w:styleId="gstxthlt">
    <w:name w:val="gstxt_hlt"/>
    <w:rsid w:val="00CF76C0"/>
  </w:style>
  <w:style w:type="paragraph" w:customStyle="1" w:styleId="bodytextfp">
    <w:name w:val="bodytextfp"/>
    <w:basedOn w:val="Normal"/>
    <w:uiPriority w:val="99"/>
    <w:qFormat/>
    <w:rsid w:val="00CF76C0"/>
    <w:pPr>
      <w:spacing w:before="100" w:beforeAutospacing="1" w:after="100" w:afterAutospacing="1"/>
    </w:pPr>
    <w:rPr>
      <w:rFonts w:eastAsia="Times New Roman"/>
      <w:sz w:val="24"/>
    </w:rPr>
  </w:style>
  <w:style w:type="character" w:styleId="SubtleEmphasis">
    <w:name w:val="Subtle Emphasis"/>
    <w:uiPriority w:val="19"/>
    <w:qFormat/>
    <w:rsid w:val="00CF76C0"/>
    <w:rPr>
      <w:rFonts w:ascii="Georgia" w:hAnsi="Georgia"/>
      <w:i/>
      <w:iCs/>
      <w:color w:val="808080"/>
    </w:rPr>
  </w:style>
  <w:style w:type="character" w:customStyle="1" w:styleId="HotRouteChar0">
    <w:name w:val="Hot Route Char"/>
    <w:link w:val="HotRoute0"/>
    <w:locked/>
    <w:rsid w:val="00CF76C0"/>
    <w:rPr>
      <w:rFonts w:ascii="Georgia" w:eastAsia="Cambria" w:hAnsi="Georgia"/>
      <w:iCs/>
      <w:color w:val="000000"/>
      <w:sz w:val="18"/>
    </w:rPr>
  </w:style>
  <w:style w:type="character" w:customStyle="1" w:styleId="ReallyfuckingsmallChar">
    <w:name w:val="Really fucking small Char"/>
    <w:link w:val="Reallyfuckingsmall"/>
    <w:locked/>
    <w:rsid w:val="00CF76C0"/>
    <w:rPr>
      <w:rFonts w:ascii="Times New Roman" w:eastAsia="Times New Roman" w:hAnsi="Times New Roman"/>
      <w:sz w:val="10"/>
    </w:rPr>
  </w:style>
  <w:style w:type="paragraph" w:customStyle="1" w:styleId="Reallyfuckingsmall">
    <w:name w:val="Really fucking small"/>
    <w:basedOn w:val="Normal"/>
    <w:link w:val="ReallyfuckingsmallChar"/>
    <w:qFormat/>
    <w:rsid w:val="00CF76C0"/>
    <w:rPr>
      <w:rFonts w:ascii="Times New Roman" w:eastAsia="Times New Roman" w:hAnsi="Times New Roman"/>
      <w:sz w:val="10"/>
    </w:rPr>
  </w:style>
  <w:style w:type="paragraph" w:customStyle="1" w:styleId="subheader">
    <w:name w:val="subheader"/>
    <w:basedOn w:val="Normal"/>
    <w:uiPriority w:val="99"/>
    <w:qFormat/>
    <w:rsid w:val="00CF76C0"/>
    <w:pPr>
      <w:spacing w:before="100" w:beforeAutospacing="1" w:after="100" w:afterAutospacing="1"/>
    </w:pPr>
    <w:rPr>
      <w:rFonts w:eastAsia="Times New Roman"/>
      <w:sz w:val="24"/>
    </w:rPr>
  </w:style>
  <w:style w:type="character" w:customStyle="1" w:styleId="SubtleEmphasis1">
    <w:name w:val="Subtle Emphasis1"/>
    <w:uiPriority w:val="19"/>
    <w:qFormat/>
    <w:rsid w:val="00CF76C0"/>
    <w:rPr>
      <w:rFonts w:ascii="Times New Roman" w:hAnsi="Times New Roman"/>
      <w:b/>
      <w:iCs/>
      <w:color w:val="auto"/>
      <w:sz w:val="22"/>
    </w:rPr>
  </w:style>
  <w:style w:type="character" w:customStyle="1" w:styleId="StyleBoldRed">
    <w:name w:val="Style Bold Red"/>
    <w:rsid w:val="00CF76C0"/>
    <w:rPr>
      <w:b/>
      <w:bCs/>
      <w:color w:val="auto"/>
    </w:rPr>
  </w:style>
  <w:style w:type="character" w:customStyle="1" w:styleId="StyleTimesNewRoman8pt">
    <w:name w:val="Style Times New Roman 8 pt"/>
    <w:rsid w:val="00CF76C0"/>
    <w:rPr>
      <w:rFonts w:ascii="Georgia" w:hAnsi="Georgia"/>
      <w:sz w:val="16"/>
    </w:rPr>
  </w:style>
  <w:style w:type="character" w:customStyle="1" w:styleId="StyleStyle7pt8pt">
    <w:name w:val="Style Style 7 pt + 8 pt"/>
    <w:rsid w:val="00CF76C0"/>
    <w:rPr>
      <w:sz w:val="16"/>
    </w:rPr>
  </w:style>
  <w:style w:type="character" w:customStyle="1" w:styleId="StyleStyleThickunderlineBold1">
    <w:name w:val="Style Style Thick underline + Bold1"/>
    <w:rsid w:val="00CF76C0"/>
    <w:rPr>
      <w:b/>
      <w:bCs/>
      <w:u w:val="thick"/>
    </w:rPr>
  </w:style>
  <w:style w:type="character" w:customStyle="1" w:styleId="StyleUnderline2">
    <w:name w:val="Style Underline2"/>
    <w:rsid w:val="00CF76C0"/>
    <w:rPr>
      <w:u w:val="single"/>
    </w:rPr>
  </w:style>
  <w:style w:type="character" w:customStyle="1" w:styleId="ShrinkText">
    <w:name w:val="Shrink Text"/>
    <w:rsid w:val="00CF76C0"/>
    <w:rPr>
      <w:sz w:val="16"/>
    </w:rPr>
  </w:style>
  <w:style w:type="character" w:customStyle="1" w:styleId="smallcaps">
    <w:name w:val="smallcaps"/>
    <w:rsid w:val="00CF76C0"/>
  </w:style>
  <w:style w:type="character" w:customStyle="1" w:styleId="goldbldtext">
    <w:name w:val="goldbldtext"/>
    <w:rsid w:val="00CF76C0"/>
  </w:style>
  <w:style w:type="character" w:customStyle="1" w:styleId="PageHeaderLine2Char">
    <w:name w:val="PageHeaderLine2 Char"/>
    <w:link w:val="PageHeaderLine2"/>
    <w:rsid w:val="00CF76C0"/>
    <w:rPr>
      <w:rFonts w:ascii="Georgia" w:eastAsia="Calibri" w:hAnsi="Georgia"/>
      <w:b/>
      <w:sz w:val="20"/>
    </w:rPr>
  </w:style>
  <w:style w:type="paragraph" w:customStyle="1" w:styleId="firstletter">
    <w:name w:val="firstletter"/>
    <w:basedOn w:val="Normal"/>
    <w:uiPriority w:val="99"/>
    <w:qFormat/>
    <w:rsid w:val="00CF76C0"/>
    <w:pPr>
      <w:spacing w:before="100" w:beforeAutospacing="1" w:after="100" w:afterAutospacing="1"/>
    </w:pPr>
    <w:rPr>
      <w:rFonts w:eastAsia="Times New Roman"/>
      <w:sz w:val="24"/>
    </w:rPr>
  </w:style>
  <w:style w:type="paragraph" w:customStyle="1" w:styleId="more">
    <w:name w:val="more"/>
    <w:basedOn w:val="Normal"/>
    <w:uiPriority w:val="99"/>
    <w:qFormat/>
    <w:rsid w:val="00CF76C0"/>
    <w:pPr>
      <w:spacing w:before="100" w:beforeAutospacing="1" w:after="100" w:afterAutospacing="1"/>
    </w:pPr>
    <w:rPr>
      <w:rFonts w:eastAsia="Times New Roman"/>
      <w:sz w:val="24"/>
    </w:rPr>
  </w:style>
  <w:style w:type="character" w:customStyle="1" w:styleId="cardshighlight0">
    <w:name w:val="cardshighlight"/>
    <w:rsid w:val="00CF76C0"/>
  </w:style>
  <w:style w:type="character" w:customStyle="1" w:styleId="cardsfont12pt1">
    <w:name w:val="cardsfont12pt"/>
    <w:rsid w:val="00CF76C0"/>
  </w:style>
  <w:style w:type="character" w:customStyle="1" w:styleId="ft1">
    <w:name w:val="ft1"/>
    <w:rsid w:val="00CF76C0"/>
  </w:style>
  <w:style w:type="character" w:customStyle="1" w:styleId="ft6">
    <w:name w:val="ft6"/>
    <w:rsid w:val="00CF76C0"/>
  </w:style>
  <w:style w:type="paragraph" w:customStyle="1" w:styleId="story">
    <w:name w:val="story"/>
    <w:basedOn w:val="Normal"/>
    <w:uiPriority w:val="99"/>
    <w:qFormat/>
    <w:rsid w:val="00CF76C0"/>
    <w:pPr>
      <w:spacing w:before="100" w:beforeAutospacing="1" w:after="100" w:afterAutospacing="1"/>
    </w:pPr>
    <w:rPr>
      <w:rFonts w:eastAsia="Times New Roman"/>
      <w:sz w:val="24"/>
    </w:rPr>
  </w:style>
  <w:style w:type="paragraph" w:customStyle="1" w:styleId="H1numbered">
    <w:name w:val="H1 numbered"/>
    <w:basedOn w:val="Normal"/>
    <w:uiPriority w:val="99"/>
    <w:qFormat/>
    <w:rsid w:val="00CF76C0"/>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F76C0"/>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F76C0"/>
  </w:style>
  <w:style w:type="character" w:customStyle="1" w:styleId="backcontent">
    <w:name w:val="backcontent"/>
    <w:rsid w:val="00CF76C0"/>
  </w:style>
  <w:style w:type="character" w:customStyle="1" w:styleId="daystmp">
    <w:name w:val="daystmp"/>
    <w:rsid w:val="00CF76C0"/>
  </w:style>
  <w:style w:type="paragraph" w:customStyle="1" w:styleId="in">
    <w:name w:val="in"/>
    <w:basedOn w:val="Normal"/>
    <w:uiPriority w:val="99"/>
    <w:qFormat/>
    <w:rsid w:val="00CF76C0"/>
    <w:pPr>
      <w:spacing w:before="100" w:beforeAutospacing="1" w:after="100" w:afterAutospacing="1"/>
    </w:pPr>
    <w:rPr>
      <w:rFonts w:eastAsia="Times New Roman"/>
      <w:sz w:val="24"/>
    </w:rPr>
  </w:style>
  <w:style w:type="character" w:customStyle="1" w:styleId="cardsfont12ptchar">
    <w:name w:val="cardsfont12ptchar"/>
    <w:rsid w:val="00CF76C0"/>
  </w:style>
  <w:style w:type="paragraph" w:customStyle="1" w:styleId="image-caption">
    <w:name w:val="image-caption"/>
    <w:basedOn w:val="Normal"/>
    <w:qFormat/>
    <w:rsid w:val="00CF76C0"/>
    <w:pPr>
      <w:spacing w:before="100" w:beforeAutospacing="1" w:after="100" w:afterAutospacing="1"/>
    </w:pPr>
    <w:rPr>
      <w:rFonts w:eastAsia="Times New Roman"/>
      <w:sz w:val="24"/>
    </w:rPr>
  </w:style>
  <w:style w:type="character" w:customStyle="1" w:styleId="gal">
    <w:name w:val="gal"/>
    <w:rsid w:val="00CF76C0"/>
  </w:style>
  <w:style w:type="character" w:customStyle="1" w:styleId="submitted">
    <w:name w:val="submitted"/>
    <w:rsid w:val="00CF76C0"/>
  </w:style>
  <w:style w:type="paragraph" w:customStyle="1" w:styleId="imagecontain">
    <w:name w:val="imagecontain"/>
    <w:basedOn w:val="Normal"/>
    <w:uiPriority w:val="99"/>
    <w:qFormat/>
    <w:rsid w:val="00CF76C0"/>
    <w:pPr>
      <w:spacing w:before="100" w:beforeAutospacing="1" w:after="100" w:afterAutospacing="1"/>
    </w:pPr>
    <w:rPr>
      <w:rFonts w:eastAsia="Times New Roman"/>
      <w:sz w:val="24"/>
    </w:rPr>
  </w:style>
  <w:style w:type="character" w:customStyle="1" w:styleId="imagedateline">
    <w:name w:val="image_dateline"/>
    <w:rsid w:val="00CF76C0"/>
  </w:style>
  <w:style w:type="character" w:customStyle="1" w:styleId="authordatecharchar">
    <w:name w:val="authordatecharchar"/>
    <w:rsid w:val="00CF76C0"/>
  </w:style>
  <w:style w:type="character" w:customStyle="1" w:styleId="style1char0">
    <w:name w:val="style1char"/>
    <w:rsid w:val="00CF76C0"/>
  </w:style>
  <w:style w:type="character" w:customStyle="1" w:styleId="tagcharchar0">
    <w:name w:val="tagcharchar"/>
    <w:rsid w:val="00CF76C0"/>
  </w:style>
  <w:style w:type="character" w:customStyle="1" w:styleId="underlinedcharchar2">
    <w:name w:val="underlinedcharchar"/>
    <w:rsid w:val="00CF76C0"/>
  </w:style>
  <w:style w:type="paragraph" w:customStyle="1" w:styleId="CM62">
    <w:name w:val="CM62"/>
    <w:basedOn w:val="Normal"/>
    <w:next w:val="Normal"/>
    <w:uiPriority w:val="99"/>
    <w:qFormat/>
    <w:rsid w:val="00CF76C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F76C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F76C0"/>
    <w:pPr>
      <w:widowControl w:val="0"/>
      <w:spacing w:after="63"/>
    </w:pPr>
    <w:rPr>
      <w:rFonts w:ascii="Arial" w:hAnsi="Arial"/>
      <w:color w:val="auto"/>
    </w:rPr>
  </w:style>
  <w:style w:type="paragraph" w:customStyle="1" w:styleId="CM35">
    <w:name w:val="CM35"/>
    <w:basedOn w:val="Default"/>
    <w:next w:val="Default"/>
    <w:uiPriority w:val="99"/>
    <w:qFormat/>
    <w:rsid w:val="00CF76C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F76C0"/>
    <w:pPr>
      <w:widowControl w:val="0"/>
      <w:spacing w:line="228" w:lineRule="atLeast"/>
    </w:pPr>
    <w:rPr>
      <w:rFonts w:ascii="Showcard Gothic" w:hAnsi="Showcard Gothic"/>
      <w:color w:val="auto"/>
    </w:rPr>
  </w:style>
  <w:style w:type="character" w:customStyle="1" w:styleId="BoxedChar">
    <w:name w:val="Boxed Char"/>
    <w:rsid w:val="00CF76C0"/>
    <w:rPr>
      <w:rFonts w:ascii="Arial Narrow" w:hAnsi="Arial Narrow"/>
      <w:b/>
      <w:sz w:val="18"/>
      <w:bdr w:val="single" w:sz="6" w:space="0" w:color="auto"/>
    </w:rPr>
  </w:style>
  <w:style w:type="character" w:customStyle="1" w:styleId="Style11ptUnderline2">
    <w:name w:val="Style 11 pt Underline2"/>
    <w:rsid w:val="00CF76C0"/>
    <w:rPr>
      <w:sz w:val="20"/>
      <w:u w:val="single"/>
    </w:rPr>
  </w:style>
  <w:style w:type="character" w:customStyle="1" w:styleId="Style11ptBoldUnderline2">
    <w:name w:val="Style 11 pt Bold Underline2"/>
    <w:rsid w:val="00CF76C0"/>
    <w:rPr>
      <w:b/>
      <w:bCs/>
      <w:sz w:val="20"/>
      <w:u w:val="single"/>
    </w:rPr>
  </w:style>
  <w:style w:type="character" w:customStyle="1" w:styleId="nw">
    <w:name w:val="nw"/>
    <w:rsid w:val="00CF76C0"/>
  </w:style>
  <w:style w:type="character" w:customStyle="1" w:styleId="Styleunderline11ptBoldBorderSinglesolidlineAuto">
    <w:name w:val="Style underline + 11 pt Bold Border: : (Single solid line Auto ..."/>
    <w:rsid w:val="00CF76C0"/>
    <w:rPr>
      <w:b/>
      <w:bCs/>
      <w:sz w:val="20"/>
      <w:u w:val="single"/>
      <w:bdr w:val="single" w:sz="4" w:space="0" w:color="auto"/>
    </w:rPr>
  </w:style>
  <w:style w:type="paragraph" w:customStyle="1" w:styleId="StylecardCharCharChar11pt">
    <w:name w:val="Style card Char Char Char + 11 pt"/>
    <w:link w:val="StylecardCharCharChar11ptChar"/>
    <w:qFormat/>
    <w:rsid w:val="00CF76C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F76C0"/>
    <w:rPr>
      <w:lang w:val="en-US" w:eastAsia="en-US" w:bidi="ar-SA"/>
    </w:rPr>
  </w:style>
  <w:style w:type="character" w:customStyle="1" w:styleId="StylecardCharCharChar11ptChar">
    <w:name w:val="Style card Char Char Char + 11 pt Char"/>
    <w:link w:val="StylecardCharCharChar11pt"/>
    <w:rsid w:val="00CF76C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F76C0"/>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CF76C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F76C0"/>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CF76C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F76C0"/>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CF76C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F76C0"/>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F76C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F76C0"/>
    <w:rPr>
      <w:lang w:val="x-none" w:eastAsia="x-none"/>
    </w:rPr>
  </w:style>
  <w:style w:type="character" w:customStyle="1" w:styleId="cardCharCharChar1">
    <w:name w:val="card Char Char Char1"/>
    <w:rsid w:val="00CF76C0"/>
    <w:rPr>
      <w:lang w:val="en-US" w:eastAsia="en-US" w:bidi="ar-SA"/>
    </w:rPr>
  </w:style>
  <w:style w:type="character" w:customStyle="1" w:styleId="StylecardCharChar11ptChar">
    <w:name w:val="Style card Char Char + 11 pt Char"/>
    <w:link w:val="StylecardCharChar11pt"/>
    <w:rsid w:val="00CF76C0"/>
    <w:rPr>
      <w:rFonts w:ascii="Georgia" w:eastAsia="Times New Roman" w:hAnsi="Georgia"/>
      <w:szCs w:val="20"/>
      <w:lang w:val="x-none" w:eastAsia="x-none"/>
    </w:rPr>
  </w:style>
  <w:style w:type="paragraph" w:customStyle="1" w:styleId="NormalFont">
    <w:name w:val="Normal Font"/>
    <w:link w:val="NormalFontChar"/>
    <w:qFormat/>
    <w:rsid w:val="00CF76C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F76C0"/>
    <w:pPr>
      <w:spacing w:after="200" w:line="240" w:lineRule="auto"/>
    </w:pPr>
    <w:rPr>
      <w:rFonts w:ascii="Times" w:eastAsia="Times New Roman" w:hAnsi="Times" w:cs="Times New Roman"/>
      <w:sz w:val="20"/>
    </w:rPr>
  </w:style>
  <w:style w:type="character" w:customStyle="1" w:styleId="Style11ptThickunderline">
    <w:name w:val="Style 11 pt Thick underline"/>
    <w:rsid w:val="00CF76C0"/>
    <w:rPr>
      <w:sz w:val="20"/>
      <w:u w:val="thick"/>
    </w:rPr>
  </w:style>
  <w:style w:type="character" w:customStyle="1" w:styleId="Style11ptBoldThickunderline">
    <w:name w:val="Style 11 pt Bold Thick underline"/>
    <w:rsid w:val="00CF76C0"/>
    <w:rPr>
      <w:b/>
      <w:bCs/>
      <w:sz w:val="20"/>
      <w:u w:val="thick"/>
    </w:rPr>
  </w:style>
  <w:style w:type="paragraph" w:customStyle="1" w:styleId="StyleNormalFont11ptUnderline">
    <w:name w:val="Style Normal Font + 11 pt Underline"/>
    <w:basedOn w:val="NormalFont"/>
    <w:link w:val="StyleNormalFont11ptUnderlineChar"/>
    <w:qFormat/>
    <w:rsid w:val="00CF76C0"/>
    <w:rPr>
      <w:u w:val="single"/>
      <w:lang w:val="x-none" w:eastAsia="x-none"/>
    </w:rPr>
  </w:style>
  <w:style w:type="character" w:customStyle="1" w:styleId="NormalFontChar">
    <w:name w:val="Normal Font Char"/>
    <w:link w:val="NormalFont"/>
    <w:rsid w:val="00CF76C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F76C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F76C0"/>
    <w:rPr>
      <w:b/>
      <w:bCs/>
      <w:u w:val="single"/>
      <w:lang w:val="x-none" w:eastAsia="x-none"/>
    </w:rPr>
  </w:style>
  <w:style w:type="character" w:customStyle="1" w:styleId="StyleNormalFont11ptBoldUnderlineChar">
    <w:name w:val="Style Normal Font + 11 pt Bold Underline Char"/>
    <w:link w:val="StyleNormalFont11ptBoldUnderline"/>
    <w:rsid w:val="00CF76C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F76C0"/>
    <w:rPr>
      <w:rFonts w:eastAsia="Times New Roman"/>
      <w:sz w:val="15"/>
    </w:rPr>
  </w:style>
  <w:style w:type="character" w:customStyle="1" w:styleId="authors1">
    <w:name w:val="authors1"/>
    <w:rsid w:val="00CF76C0"/>
    <w:rPr>
      <w:rFonts w:ascii="Verdana" w:hAnsi="Verdana" w:hint="default"/>
      <w:b/>
      <w:bCs/>
      <w:color w:val="006699"/>
      <w:sz w:val="20"/>
      <w:szCs w:val="20"/>
    </w:rPr>
  </w:style>
  <w:style w:type="character" w:customStyle="1" w:styleId="headlinesectionlarge">
    <w:name w:val="headline_section_large"/>
    <w:rsid w:val="00CF76C0"/>
  </w:style>
  <w:style w:type="paragraph" w:customStyle="1" w:styleId="formatvorlage2">
    <w:name w:val="formatvorlage2"/>
    <w:basedOn w:val="Normal"/>
    <w:uiPriority w:val="99"/>
    <w:qFormat/>
    <w:rsid w:val="00CF76C0"/>
    <w:pPr>
      <w:spacing w:before="100" w:beforeAutospacing="1" w:after="100" w:afterAutospacing="1"/>
    </w:pPr>
    <w:rPr>
      <w:rFonts w:eastAsia="Calibri"/>
      <w:sz w:val="24"/>
    </w:rPr>
  </w:style>
  <w:style w:type="character" w:customStyle="1" w:styleId="Styleunderline11ptBlack">
    <w:name w:val="Style underline + 11 pt Black"/>
    <w:rsid w:val="00CF76C0"/>
    <w:rPr>
      <w:color w:val="000000"/>
      <w:sz w:val="20"/>
      <w:u w:val="single"/>
    </w:rPr>
  </w:style>
  <w:style w:type="character" w:customStyle="1" w:styleId="Styleunderline11ptBoldBlack">
    <w:name w:val="Style underline + 11 pt Bold Black"/>
    <w:rsid w:val="00CF76C0"/>
    <w:rPr>
      <w:b/>
      <w:bCs/>
      <w:color w:val="000000"/>
      <w:sz w:val="20"/>
      <w:u w:val="single"/>
    </w:rPr>
  </w:style>
  <w:style w:type="paragraph" w:customStyle="1" w:styleId="StyleTitle11ptNotBold">
    <w:name w:val="Style Title + 11 pt Not Bold"/>
    <w:basedOn w:val="Title"/>
    <w:link w:val="StyleTitle11ptNotBoldChar"/>
    <w:qFormat/>
    <w:rsid w:val="00CF76C0"/>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CF76C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F76C0"/>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CF76C0"/>
    <w:rPr>
      <w:rFonts w:ascii="Georgia" w:eastAsia="Times New Roman" w:hAnsi="Georgia"/>
      <w:u w:val="single"/>
      <w:lang w:val="x-none" w:eastAsia="x-none"/>
    </w:rPr>
  </w:style>
  <w:style w:type="character" w:customStyle="1" w:styleId="Style11ptBoldBlackUnderline">
    <w:name w:val="Style 11 pt Bold Black Underline"/>
    <w:rsid w:val="00CF76C0"/>
    <w:rPr>
      <w:b/>
      <w:bCs/>
      <w:color w:val="000000"/>
      <w:sz w:val="20"/>
      <w:u w:val="single"/>
    </w:rPr>
  </w:style>
  <w:style w:type="character" w:customStyle="1" w:styleId="Style11ptBoldBlackUnderlineBorderSinglesolidline">
    <w:name w:val="Style 11 pt Bold Black Underline Border: : (Single solid line ..."/>
    <w:rsid w:val="00CF76C0"/>
    <w:rPr>
      <w:b/>
      <w:bCs/>
      <w:color w:val="000000"/>
      <w:sz w:val="20"/>
      <w:u w:val="single"/>
      <w:bdr w:val="single" w:sz="4" w:space="0" w:color="auto"/>
    </w:rPr>
  </w:style>
  <w:style w:type="character" w:customStyle="1" w:styleId="StyleLatinMeridien-Italic11ptItalicUnderline">
    <w:name w:val="Style (Latin) Meridien-Italic 11 pt Italic Underline"/>
    <w:rsid w:val="00CF76C0"/>
    <w:rPr>
      <w:rFonts w:ascii="Meridien-Italic" w:hAnsi="Meridien-Italic"/>
      <w:i/>
      <w:iCs/>
      <w:sz w:val="20"/>
      <w:u w:val="single"/>
    </w:rPr>
  </w:style>
  <w:style w:type="character" w:customStyle="1" w:styleId="Citation-AuthorDate">
    <w:name w:val="Citation - Author/Date"/>
    <w:rsid w:val="00CF76C0"/>
    <w:rPr>
      <w:b/>
      <w:bCs w:val="0"/>
      <w:smallCaps/>
      <w:sz w:val="24"/>
      <w:u w:val="single"/>
    </w:rPr>
  </w:style>
  <w:style w:type="paragraph" w:customStyle="1" w:styleId="HotRouteCharCharCharCharChar">
    <w:name w:val="Hot Route! Char Char Char Char Char"/>
    <w:basedOn w:val="Normal"/>
    <w:link w:val="HotRouteCharCharCharCharCharChar"/>
    <w:qFormat/>
    <w:rsid w:val="00CF76C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F76C0"/>
    <w:rPr>
      <w:rFonts w:ascii="Georgia" w:eastAsia="Times New Roman" w:hAnsi="Georgia"/>
      <w:sz w:val="20"/>
      <w:lang w:val="x-none" w:eastAsia="x-none"/>
    </w:rPr>
  </w:style>
  <w:style w:type="character" w:customStyle="1" w:styleId="underlinestylechar0">
    <w:name w:val="underlinestylechar"/>
    <w:rsid w:val="00CF76C0"/>
  </w:style>
  <w:style w:type="character" w:customStyle="1" w:styleId="highlight">
    <w:name w:val="highlight"/>
    <w:rsid w:val="00CF76C0"/>
  </w:style>
  <w:style w:type="character" w:customStyle="1" w:styleId="BlockHeaderHiddenChar">
    <w:name w:val="Block Header Hidden Char"/>
    <w:link w:val="BlockHeaderHidden"/>
    <w:locked/>
    <w:rsid w:val="00CF76C0"/>
    <w:rPr>
      <w:rFonts w:ascii="Georgia" w:eastAsia="Times New Roman" w:hAnsi="Georgia" w:cs="Times New Roman"/>
      <w:b/>
      <w:bCs/>
      <w:sz w:val="32"/>
      <w:szCs w:val="26"/>
      <w:u w:val="single"/>
    </w:rPr>
  </w:style>
  <w:style w:type="character" w:customStyle="1" w:styleId="DottedUnderline0">
    <w:name w:val="Dotted Underline"/>
    <w:rsid w:val="00CF76C0"/>
    <w:rPr>
      <w:rFonts w:ascii="Times New Roman" w:hAnsi="Times New Roman" w:cs="Times New Roman" w:hint="default"/>
      <w:sz w:val="20"/>
      <w:u w:val="dottedHeavy"/>
    </w:rPr>
  </w:style>
  <w:style w:type="character" w:customStyle="1" w:styleId="CardsFont6ptCharChar">
    <w:name w:val="Cards + Font: 6 pt Char Char"/>
    <w:rsid w:val="00CF76C0"/>
    <w:rPr>
      <w:sz w:val="8"/>
      <w:lang w:val="en-US" w:eastAsia="en-US" w:bidi="ar-SA"/>
    </w:rPr>
  </w:style>
  <w:style w:type="character" w:customStyle="1" w:styleId="titleauthoretc">
    <w:name w:val="titleauthoretc"/>
    <w:rsid w:val="00CF76C0"/>
  </w:style>
  <w:style w:type="paragraph" w:customStyle="1" w:styleId="deck">
    <w:name w:val="deck"/>
    <w:basedOn w:val="Normal"/>
    <w:uiPriority w:val="99"/>
    <w:qFormat/>
    <w:rsid w:val="00CF76C0"/>
    <w:pPr>
      <w:spacing w:before="100" w:beforeAutospacing="1" w:after="100" w:afterAutospacing="1"/>
    </w:pPr>
    <w:rPr>
      <w:rFonts w:eastAsia="Times New Roman"/>
      <w:sz w:val="24"/>
    </w:rPr>
  </w:style>
  <w:style w:type="paragraph" w:customStyle="1" w:styleId="i1">
    <w:name w:val="i1"/>
    <w:basedOn w:val="Normal"/>
    <w:qFormat/>
    <w:rsid w:val="00CF76C0"/>
    <w:pPr>
      <w:spacing w:before="100" w:beforeAutospacing="1" w:after="100" w:afterAutospacing="1"/>
    </w:pPr>
    <w:rPr>
      <w:rFonts w:eastAsia="Times New Roman"/>
      <w:sz w:val="24"/>
    </w:rPr>
  </w:style>
  <w:style w:type="paragraph" w:customStyle="1" w:styleId="question">
    <w:name w:val="question"/>
    <w:basedOn w:val="Normal"/>
    <w:uiPriority w:val="99"/>
    <w:qFormat/>
    <w:rsid w:val="00CF76C0"/>
    <w:pPr>
      <w:spacing w:before="100" w:beforeAutospacing="1" w:after="100" w:afterAutospacing="1"/>
    </w:pPr>
    <w:rPr>
      <w:rFonts w:eastAsia="Times New Roman"/>
      <w:sz w:val="24"/>
    </w:rPr>
  </w:style>
  <w:style w:type="paragraph" w:customStyle="1" w:styleId="bodycopy">
    <w:name w:val="bodycopy"/>
    <w:basedOn w:val="Normal"/>
    <w:uiPriority w:val="99"/>
    <w:qFormat/>
    <w:rsid w:val="00CF76C0"/>
    <w:pPr>
      <w:spacing w:before="100" w:beforeAutospacing="1" w:after="100" w:afterAutospacing="1"/>
    </w:pPr>
    <w:rPr>
      <w:rFonts w:eastAsia="Times New Roman"/>
      <w:sz w:val="24"/>
    </w:rPr>
  </w:style>
  <w:style w:type="character" w:customStyle="1" w:styleId="labeltext">
    <w:name w:val="labeltext"/>
    <w:rsid w:val="00CF76C0"/>
  </w:style>
  <w:style w:type="character" w:customStyle="1" w:styleId="viewlink">
    <w:name w:val="viewlink"/>
    <w:rsid w:val="00CF76C0"/>
  </w:style>
  <w:style w:type="character" w:customStyle="1" w:styleId="share">
    <w:name w:val="share"/>
    <w:rsid w:val="00CF76C0"/>
  </w:style>
  <w:style w:type="character" w:customStyle="1" w:styleId="inlinkchart">
    <w:name w:val="inlink_chart"/>
    <w:rsid w:val="00CF76C0"/>
  </w:style>
  <w:style w:type="character" w:customStyle="1" w:styleId="underLight">
    <w:name w:val="underLight"/>
    <w:uiPriority w:val="1"/>
    <w:qFormat/>
    <w:rsid w:val="00CF76C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F76C0"/>
  </w:style>
  <w:style w:type="character" w:customStyle="1" w:styleId="author-rss">
    <w:name w:val="author-rss"/>
    <w:rsid w:val="00CF76C0"/>
  </w:style>
  <w:style w:type="character" w:customStyle="1" w:styleId="fbsharecountwrapper">
    <w:name w:val="fb_share_count_wrapper"/>
    <w:rsid w:val="00CF76C0"/>
  </w:style>
  <w:style w:type="character" w:customStyle="1" w:styleId="fbbuttontext">
    <w:name w:val="fb_button_text"/>
    <w:rsid w:val="00CF76C0"/>
  </w:style>
  <w:style w:type="character" w:customStyle="1" w:styleId="hw">
    <w:name w:val="hw"/>
    <w:rsid w:val="00CF76C0"/>
  </w:style>
  <w:style w:type="character" w:customStyle="1" w:styleId="linktotop">
    <w:name w:val="linktotop"/>
    <w:rsid w:val="00CF76C0"/>
  </w:style>
  <w:style w:type="character" w:customStyle="1" w:styleId="maintextbldleft">
    <w:name w:val="maintextbldleft"/>
    <w:rsid w:val="00CF76C0"/>
  </w:style>
  <w:style w:type="character" w:customStyle="1" w:styleId="maintextleft">
    <w:name w:val="maintextleft"/>
    <w:rsid w:val="00CF76C0"/>
  </w:style>
  <w:style w:type="character" w:customStyle="1" w:styleId="descriptionstyle1block">
    <w:name w:val="description style1 block"/>
    <w:rsid w:val="00CF76C0"/>
  </w:style>
  <w:style w:type="paragraph" w:customStyle="1" w:styleId="Fifth">
    <w:name w:val="Fifth"/>
    <w:basedOn w:val="Normal"/>
    <w:link w:val="FifthChar"/>
    <w:qFormat/>
    <w:rsid w:val="00CF76C0"/>
    <w:rPr>
      <w:rFonts w:eastAsia="Calibri"/>
    </w:rPr>
  </w:style>
  <w:style w:type="character" w:customStyle="1" w:styleId="gutter-right-1">
    <w:name w:val="gutter-right-1"/>
    <w:basedOn w:val="DefaultParagraphFont"/>
    <w:rsid w:val="00CF76C0"/>
  </w:style>
  <w:style w:type="character" w:customStyle="1" w:styleId="ssl3">
    <w:name w:val="ss_l3"/>
    <w:rsid w:val="00CF76C0"/>
  </w:style>
  <w:style w:type="paragraph" w:customStyle="1" w:styleId="NoteLevel22">
    <w:name w:val="Note Level 22"/>
    <w:basedOn w:val="Normal"/>
    <w:next w:val="Normal"/>
    <w:uiPriority w:val="99"/>
    <w:qFormat/>
    <w:rsid w:val="00CF76C0"/>
    <w:pPr>
      <w:keepNext/>
      <w:ind w:left="288" w:right="288"/>
    </w:pPr>
    <w:rPr>
      <w:rFonts w:eastAsia="MS Gothic"/>
      <w:szCs w:val="20"/>
    </w:rPr>
  </w:style>
  <w:style w:type="paragraph" w:customStyle="1" w:styleId="wp-caption-text">
    <w:name w:val="wp-caption-text"/>
    <w:basedOn w:val="Normal"/>
    <w:qFormat/>
    <w:rsid w:val="00CF76C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F76C0"/>
    <w:rPr>
      <w:color w:val="2B579A"/>
      <w:shd w:val="clear" w:color="auto" w:fill="E6E6E6"/>
    </w:rPr>
  </w:style>
  <w:style w:type="paragraph" w:customStyle="1" w:styleId="svarticle">
    <w:name w:val="svarticle"/>
    <w:basedOn w:val="Normal"/>
    <w:uiPriority w:val="99"/>
    <w:qFormat/>
    <w:rsid w:val="00CF76C0"/>
    <w:pPr>
      <w:spacing w:before="100" w:beforeAutospacing="1" w:after="100" w:afterAutospacing="1"/>
    </w:pPr>
    <w:rPr>
      <w:rFonts w:eastAsia="Times New Roman"/>
      <w:sz w:val="24"/>
    </w:rPr>
  </w:style>
  <w:style w:type="character" w:customStyle="1" w:styleId="FontStyle39">
    <w:name w:val="Font Style39"/>
    <w:uiPriority w:val="99"/>
    <w:rsid w:val="00CF76C0"/>
    <w:rPr>
      <w:rFonts w:ascii="Constantia" w:hAnsi="Constantia" w:cs="Constantia" w:hint="default"/>
      <w:b/>
      <w:bCs/>
      <w:sz w:val="18"/>
      <w:szCs w:val="18"/>
    </w:rPr>
  </w:style>
  <w:style w:type="character" w:customStyle="1" w:styleId="6">
    <w:name w:val="6"/>
    <w:rsid w:val="00CF76C0"/>
    <w:rPr>
      <w:rFonts w:ascii="Arial" w:hAnsi="Arial" w:cs="Arial" w:hint="default"/>
      <w:bCs/>
      <w:sz w:val="20"/>
      <w:u w:val="single"/>
      <w:lang w:val="en-US" w:eastAsia="en-US" w:bidi="ar-SA"/>
    </w:rPr>
  </w:style>
  <w:style w:type="character" w:customStyle="1" w:styleId="CharChar4">
    <w:name w:val="Char Char4"/>
    <w:rsid w:val="00CF76C0"/>
    <w:rPr>
      <w:szCs w:val="24"/>
      <w:lang w:eastAsia="zh-CN"/>
    </w:rPr>
  </w:style>
  <w:style w:type="character" w:customStyle="1" w:styleId="BodyTextFirstIndentChar1">
    <w:name w:val="Body Text First Indent Char1"/>
    <w:basedOn w:val="BodyTextChar"/>
    <w:rsid w:val="00CF76C0"/>
    <w:rPr>
      <w:rFonts w:ascii="Times New Roman" w:eastAsia="Calibri" w:hAnsi="Times New Roman" w:cs="Times New Roman"/>
      <w:sz w:val="24"/>
      <w:szCs w:val="24"/>
      <w:lang w:eastAsia="en-US"/>
    </w:rPr>
  </w:style>
  <w:style w:type="character" w:customStyle="1" w:styleId="Header11">
    <w:name w:val="Header11"/>
    <w:rsid w:val="00CF76C0"/>
  </w:style>
  <w:style w:type="paragraph" w:customStyle="1" w:styleId="canvas-atom">
    <w:name w:val="canvas-atom"/>
    <w:basedOn w:val="Normal"/>
    <w:uiPriority w:val="99"/>
    <w:qFormat/>
    <w:rsid w:val="00CF76C0"/>
    <w:pPr>
      <w:spacing w:before="100" w:beforeAutospacing="1" w:after="100" w:afterAutospacing="1"/>
    </w:pPr>
    <w:rPr>
      <w:sz w:val="24"/>
    </w:rPr>
  </w:style>
  <w:style w:type="character" w:customStyle="1" w:styleId="posa">
    <w:name w:val="pos(a)"/>
    <w:basedOn w:val="DefaultParagraphFont"/>
    <w:rsid w:val="00CF76C0"/>
  </w:style>
  <w:style w:type="character" w:customStyle="1" w:styleId="u-hiddeninnarrowenv">
    <w:name w:val="u-hiddeninnarrowenv"/>
    <w:basedOn w:val="DefaultParagraphFont"/>
    <w:rsid w:val="00CF76C0"/>
  </w:style>
  <w:style w:type="character" w:customStyle="1" w:styleId="followbutton-bird">
    <w:name w:val="followbutton-bird"/>
    <w:basedOn w:val="DefaultParagraphFont"/>
    <w:rsid w:val="00CF76C0"/>
  </w:style>
  <w:style w:type="character" w:customStyle="1" w:styleId="tweetauthor-name">
    <w:name w:val="tweetauthor-name"/>
    <w:basedOn w:val="DefaultParagraphFont"/>
    <w:rsid w:val="00CF76C0"/>
  </w:style>
  <w:style w:type="character" w:customStyle="1" w:styleId="tweetauthor-verifiedbadge">
    <w:name w:val="tweetauthor-verifiedbadge"/>
    <w:basedOn w:val="DefaultParagraphFont"/>
    <w:rsid w:val="00CF76C0"/>
  </w:style>
  <w:style w:type="character" w:customStyle="1" w:styleId="tweetauthor-screenname">
    <w:name w:val="tweetauthor-screenname"/>
    <w:basedOn w:val="DefaultParagraphFont"/>
    <w:rsid w:val="00CF76C0"/>
  </w:style>
  <w:style w:type="paragraph" w:customStyle="1" w:styleId="tweet-text">
    <w:name w:val="tweet-text"/>
    <w:basedOn w:val="Normal"/>
    <w:uiPriority w:val="99"/>
    <w:qFormat/>
    <w:rsid w:val="00CF76C0"/>
    <w:pPr>
      <w:spacing w:before="100" w:beforeAutospacing="1" w:after="100" w:afterAutospacing="1"/>
    </w:pPr>
  </w:style>
  <w:style w:type="character" w:customStyle="1" w:styleId="u-hiddenvisually">
    <w:name w:val="u-hiddenvisually"/>
    <w:basedOn w:val="DefaultParagraphFont"/>
    <w:rsid w:val="00CF76C0"/>
  </w:style>
  <w:style w:type="character" w:customStyle="1" w:styleId="tweetaction-stat">
    <w:name w:val="tweetaction-stat"/>
    <w:basedOn w:val="DefaultParagraphFont"/>
    <w:rsid w:val="00CF76C0"/>
  </w:style>
  <w:style w:type="character" w:customStyle="1" w:styleId="related">
    <w:name w:val="related"/>
    <w:basedOn w:val="DefaultParagraphFont"/>
    <w:rsid w:val="00CF76C0"/>
  </w:style>
  <w:style w:type="character" w:customStyle="1" w:styleId="related-content">
    <w:name w:val="related-content"/>
    <w:basedOn w:val="DefaultParagraphFont"/>
    <w:rsid w:val="00CF76C0"/>
  </w:style>
  <w:style w:type="character" w:customStyle="1" w:styleId="name-of-author">
    <w:name w:val="name-of-author"/>
    <w:basedOn w:val="DefaultParagraphFont"/>
    <w:rsid w:val="00CF76C0"/>
  </w:style>
  <w:style w:type="character" w:customStyle="1" w:styleId="first-name">
    <w:name w:val="first-name"/>
    <w:basedOn w:val="DefaultParagraphFont"/>
    <w:rsid w:val="00CF76C0"/>
  </w:style>
  <w:style w:type="character" w:customStyle="1" w:styleId="last-name">
    <w:name w:val="last-name"/>
    <w:basedOn w:val="DefaultParagraphFont"/>
    <w:rsid w:val="00CF76C0"/>
  </w:style>
  <w:style w:type="paragraph" w:customStyle="1" w:styleId="description">
    <w:name w:val="description"/>
    <w:basedOn w:val="Normal"/>
    <w:uiPriority w:val="99"/>
    <w:qFormat/>
    <w:rsid w:val="00CF76C0"/>
    <w:pPr>
      <w:spacing w:before="100" w:beforeAutospacing="1" w:after="100" w:afterAutospacing="1"/>
    </w:pPr>
  </w:style>
  <w:style w:type="paragraph" w:customStyle="1" w:styleId="graf">
    <w:name w:val="graf"/>
    <w:basedOn w:val="Normal"/>
    <w:uiPriority w:val="99"/>
    <w:qFormat/>
    <w:rsid w:val="00CF76C0"/>
    <w:pPr>
      <w:spacing w:before="100" w:beforeAutospacing="1" w:after="100" w:afterAutospacing="1"/>
    </w:pPr>
  </w:style>
  <w:style w:type="character" w:customStyle="1" w:styleId="caption10">
    <w:name w:val="caption1"/>
    <w:basedOn w:val="DefaultParagraphFont"/>
    <w:rsid w:val="00CF76C0"/>
  </w:style>
  <w:style w:type="paragraph" w:customStyle="1" w:styleId="column">
    <w:name w:val="column"/>
    <w:basedOn w:val="Normal"/>
    <w:uiPriority w:val="99"/>
    <w:qFormat/>
    <w:rsid w:val="00CF76C0"/>
    <w:pPr>
      <w:spacing w:before="100" w:beforeAutospacing="1" w:after="100" w:afterAutospacing="1"/>
    </w:pPr>
  </w:style>
  <w:style w:type="paragraph" w:customStyle="1" w:styleId="recirc-container">
    <w:name w:val="recirc-container"/>
    <w:basedOn w:val="Normal"/>
    <w:uiPriority w:val="99"/>
    <w:qFormat/>
    <w:rsid w:val="00CF76C0"/>
    <w:pPr>
      <w:spacing w:before="100" w:beforeAutospacing="1" w:after="100" w:afterAutospacing="1"/>
    </w:pPr>
    <w:rPr>
      <w:sz w:val="24"/>
    </w:rPr>
  </w:style>
  <w:style w:type="character" w:customStyle="1" w:styleId="recirc-text">
    <w:name w:val="&quot;recirc-text”"/>
    <w:basedOn w:val="DefaultParagraphFont"/>
    <w:rsid w:val="00CF76C0"/>
  </w:style>
  <w:style w:type="character" w:customStyle="1" w:styleId="video-icon">
    <w:name w:val="video-icon"/>
    <w:basedOn w:val="DefaultParagraphFont"/>
    <w:rsid w:val="00CF76C0"/>
  </w:style>
  <w:style w:type="paragraph" w:customStyle="1" w:styleId="selectionshareable">
    <w:name w:val="selectionshareable"/>
    <w:basedOn w:val="Normal"/>
    <w:qFormat/>
    <w:rsid w:val="00CF76C0"/>
    <w:pPr>
      <w:spacing w:before="100" w:beforeAutospacing="1" w:after="100" w:afterAutospacing="1"/>
    </w:pPr>
    <w:rPr>
      <w:sz w:val="24"/>
    </w:rPr>
  </w:style>
  <w:style w:type="character" w:customStyle="1" w:styleId="powa-shot-play-btn-text">
    <w:name w:val="powa-shot-play-btn-text"/>
    <w:basedOn w:val="DefaultParagraphFont"/>
    <w:rsid w:val="00CF76C0"/>
  </w:style>
  <w:style w:type="character" w:customStyle="1" w:styleId="powa-shot-click">
    <w:name w:val="powa-shot-click"/>
    <w:basedOn w:val="DefaultParagraphFont"/>
    <w:rsid w:val="00CF76C0"/>
  </w:style>
  <w:style w:type="character" w:customStyle="1" w:styleId="wpv-blurb">
    <w:name w:val="wpv-blurb"/>
    <w:basedOn w:val="DefaultParagraphFont"/>
    <w:rsid w:val="00CF76C0"/>
  </w:style>
  <w:style w:type="paragraph" w:customStyle="1" w:styleId="interstitial-link">
    <w:name w:val="interstitial-link"/>
    <w:basedOn w:val="Normal"/>
    <w:uiPriority w:val="99"/>
    <w:qFormat/>
    <w:rsid w:val="00CF76C0"/>
    <w:pPr>
      <w:spacing w:before="100" w:beforeAutospacing="1" w:after="100" w:afterAutospacing="1"/>
    </w:pPr>
    <w:rPr>
      <w:sz w:val="24"/>
    </w:rPr>
  </w:style>
  <w:style w:type="character" w:customStyle="1" w:styleId="pb-caption">
    <w:name w:val="pb-caption"/>
    <w:basedOn w:val="DefaultParagraphFont"/>
    <w:rsid w:val="00CF76C0"/>
  </w:style>
  <w:style w:type="paragraph" w:customStyle="1" w:styleId="see-also">
    <w:name w:val="see-also"/>
    <w:basedOn w:val="Normal"/>
    <w:uiPriority w:val="99"/>
    <w:qFormat/>
    <w:rsid w:val="00CF76C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F76C0"/>
  </w:style>
  <w:style w:type="character" w:customStyle="1" w:styleId="m-2745674872889869693gmail-styleunderline">
    <w:name w:val="m_-2745674872889869693gmail-styleunderline"/>
    <w:basedOn w:val="DefaultParagraphFont"/>
    <w:rsid w:val="00CF76C0"/>
  </w:style>
  <w:style w:type="character" w:customStyle="1" w:styleId="UnresolvedMention3">
    <w:name w:val="Unresolved Mention3"/>
    <w:basedOn w:val="DefaultParagraphFont"/>
    <w:uiPriority w:val="99"/>
    <w:unhideWhenUsed/>
    <w:rsid w:val="00CF76C0"/>
    <w:rPr>
      <w:color w:val="808080"/>
      <w:shd w:val="clear" w:color="auto" w:fill="E6E6E6"/>
    </w:rPr>
  </w:style>
  <w:style w:type="character" w:customStyle="1" w:styleId="UnresolvedMention4">
    <w:name w:val="Unresolved Mention4"/>
    <w:basedOn w:val="DefaultParagraphFont"/>
    <w:uiPriority w:val="99"/>
    <w:unhideWhenUsed/>
    <w:rsid w:val="00CF76C0"/>
    <w:rPr>
      <w:color w:val="808080"/>
      <w:shd w:val="clear" w:color="auto" w:fill="E6E6E6"/>
    </w:rPr>
  </w:style>
  <w:style w:type="character" w:customStyle="1" w:styleId="m-8082899869479211226gmail-styleunderline">
    <w:name w:val="m_-8082899869479211226gmail-styleunderline"/>
    <w:basedOn w:val="DefaultParagraphFont"/>
    <w:rsid w:val="00CF76C0"/>
  </w:style>
  <w:style w:type="character" w:customStyle="1" w:styleId="StyleUnderlineChar">
    <w:name w:val="Style Underline Char"/>
    <w:basedOn w:val="DefaultParagraphFont"/>
    <w:locked/>
    <w:rsid w:val="00CF76C0"/>
    <w:rPr>
      <w:u w:val="single"/>
    </w:rPr>
  </w:style>
  <w:style w:type="paragraph" w:customStyle="1" w:styleId="NoteLevel23">
    <w:name w:val="Note Level 23"/>
    <w:basedOn w:val="Normal"/>
    <w:next w:val="Normal"/>
    <w:uiPriority w:val="99"/>
    <w:qFormat/>
    <w:rsid w:val="00CF76C0"/>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CF76C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F76C0"/>
    <w:rPr>
      <w:rFonts w:ascii="Georgia" w:hAnsi="Georgia"/>
    </w:rPr>
  </w:style>
  <w:style w:type="paragraph" w:customStyle="1" w:styleId="NoteLevel24">
    <w:name w:val="Note Level 24"/>
    <w:basedOn w:val="Normal"/>
    <w:next w:val="Normal"/>
    <w:uiPriority w:val="99"/>
    <w:qFormat/>
    <w:rsid w:val="00CF76C0"/>
    <w:pPr>
      <w:keepNext/>
      <w:ind w:left="288" w:right="288"/>
    </w:pPr>
    <w:rPr>
      <w:rFonts w:eastAsia="MS Gothic"/>
      <w:sz w:val="24"/>
      <w:szCs w:val="20"/>
    </w:rPr>
  </w:style>
  <w:style w:type="paragraph" w:customStyle="1" w:styleId="NoteLevel25">
    <w:name w:val="Note Level 25"/>
    <w:basedOn w:val="Normal"/>
    <w:next w:val="Normal"/>
    <w:uiPriority w:val="99"/>
    <w:qFormat/>
    <w:rsid w:val="00CF76C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F76C0"/>
  </w:style>
  <w:style w:type="character" w:customStyle="1" w:styleId="italics">
    <w:name w:val="italics"/>
    <w:basedOn w:val="DefaultParagraphFont"/>
    <w:rsid w:val="00CF76C0"/>
  </w:style>
  <w:style w:type="character" w:customStyle="1" w:styleId="swauthor">
    <w:name w:val="sw_author"/>
    <w:rsid w:val="00CF76C0"/>
  </w:style>
  <w:style w:type="character" w:customStyle="1" w:styleId="HotRouteChar">
    <w:name w:val="Hot Route! Char"/>
    <w:link w:val="HotRoute"/>
    <w:uiPriority w:val="99"/>
    <w:rsid w:val="00CF76C0"/>
    <w:rPr>
      <w:rFonts w:ascii="Georgia" w:eastAsia="Times New Roman" w:hAnsi="Georgia"/>
      <w:sz w:val="20"/>
    </w:rPr>
  </w:style>
  <w:style w:type="paragraph" w:customStyle="1" w:styleId="PhoTag">
    <w:name w:val="PhoTag"/>
    <w:basedOn w:val="Normal"/>
    <w:next w:val="Normal"/>
    <w:autoRedefine/>
    <w:uiPriority w:val="99"/>
    <w:qFormat/>
    <w:rsid w:val="00CF76C0"/>
    <w:rPr>
      <w:b/>
    </w:rPr>
  </w:style>
  <w:style w:type="character" w:customStyle="1" w:styleId="boldunderlineChar2">
    <w:name w:val="bold underline Char"/>
    <w:basedOn w:val="DefaultParagraphFont"/>
    <w:rsid w:val="00CF76C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CF76C0"/>
    <w:rPr>
      <w:rFonts w:eastAsia="Times New Roman"/>
      <w:sz w:val="16"/>
      <w:szCs w:val="20"/>
    </w:rPr>
  </w:style>
  <w:style w:type="character" w:customStyle="1" w:styleId="ReallySmallChar">
    <w:name w:val="Really Small Char"/>
    <w:basedOn w:val="DefaultParagraphFont"/>
    <w:link w:val="ReallySmall"/>
    <w:rsid w:val="00CF76C0"/>
    <w:rPr>
      <w:rFonts w:ascii="Georgia" w:eastAsia="Times New Roman" w:hAnsi="Georgia"/>
      <w:sz w:val="16"/>
      <w:szCs w:val="20"/>
    </w:rPr>
  </w:style>
  <w:style w:type="paragraph" w:customStyle="1" w:styleId="Heading4Cite">
    <w:name w:val="Heading 4 Cite"/>
    <w:basedOn w:val="Normal"/>
    <w:link w:val="Heading4CiteChar"/>
    <w:autoRedefine/>
    <w:qFormat/>
    <w:rsid w:val="00CF76C0"/>
    <w:rPr>
      <w:rFonts w:eastAsia="Calibri"/>
      <w:color w:val="000000"/>
    </w:rPr>
  </w:style>
  <w:style w:type="character" w:customStyle="1" w:styleId="Heading4CiteChar">
    <w:name w:val="Heading 4 Cite Char"/>
    <w:link w:val="Heading4Cite"/>
    <w:rsid w:val="00CF76C0"/>
    <w:rPr>
      <w:rFonts w:ascii="Georgia" w:eastAsia="Calibri" w:hAnsi="Georgia"/>
      <w:color w:val="000000"/>
      <w:sz w:val="20"/>
    </w:rPr>
  </w:style>
  <w:style w:type="paragraph" w:customStyle="1" w:styleId="PageTitle0">
    <w:name w:val="Page Title"/>
    <w:basedOn w:val="Normal"/>
    <w:next w:val="Normal"/>
    <w:uiPriority w:val="99"/>
    <w:qFormat/>
    <w:rsid w:val="00CF76C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F76C0"/>
    <w:rPr>
      <w:i/>
      <w:iCs/>
      <w:sz w:val="20"/>
      <w:u w:val="single"/>
    </w:rPr>
  </w:style>
  <w:style w:type="paragraph" w:customStyle="1" w:styleId="UnderlineEmphasis">
    <w:name w:val="Underline + Emphasis"/>
    <w:basedOn w:val="Normal"/>
    <w:next w:val="Normal"/>
    <w:link w:val="UnderlineEmphasisChar"/>
    <w:autoRedefine/>
    <w:qFormat/>
    <w:rsid w:val="00CF76C0"/>
    <w:rPr>
      <w:rFonts w:eastAsia="Calibri"/>
      <w:b/>
      <w:color w:val="000000"/>
      <w:u w:val="single"/>
    </w:rPr>
  </w:style>
  <w:style w:type="character" w:customStyle="1" w:styleId="UnderlineEmphasisChar">
    <w:name w:val="Underline + Emphasis Char"/>
    <w:link w:val="UnderlineEmphasis"/>
    <w:rsid w:val="00CF76C0"/>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F76C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F76C0"/>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F76C0"/>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F76C0"/>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CF76C0"/>
    <w:rPr>
      <w:rFonts w:eastAsia="Times New Roman"/>
      <w:color w:val="000000"/>
      <w:szCs w:val="20"/>
      <w:u w:val="single"/>
    </w:rPr>
  </w:style>
  <w:style w:type="character" w:customStyle="1" w:styleId="StyleUnderline9pt2Char">
    <w:name w:val="Style Underline + 9 pt2 Char"/>
    <w:link w:val="StyleUnderline9pt2"/>
    <w:rsid w:val="00CF76C0"/>
    <w:rPr>
      <w:rFonts w:ascii="Georgia" w:eastAsia="Times New Roman" w:hAnsi="Georgia"/>
      <w:color w:val="000000"/>
      <w:sz w:val="20"/>
      <w:szCs w:val="20"/>
      <w:u w:val="single"/>
    </w:rPr>
  </w:style>
  <w:style w:type="paragraph" w:customStyle="1" w:styleId="TxBr5p1">
    <w:name w:val="TxBr_5p1"/>
    <w:basedOn w:val="Normal"/>
    <w:uiPriority w:val="99"/>
    <w:qFormat/>
    <w:rsid w:val="00CF76C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CF76C0"/>
    <w:pPr>
      <w:ind w:left="400"/>
    </w:pPr>
    <w:rPr>
      <w:rFonts w:eastAsia="Calibri"/>
      <w:color w:val="000000"/>
    </w:rPr>
  </w:style>
  <w:style w:type="character" w:customStyle="1" w:styleId="flagicon">
    <w:name w:val="flagicon"/>
    <w:basedOn w:val="DefaultParagraphFont"/>
    <w:rsid w:val="00CF76C0"/>
  </w:style>
  <w:style w:type="character" w:customStyle="1" w:styleId="A11">
    <w:name w:val="A11"/>
    <w:rsid w:val="00CF76C0"/>
    <w:rPr>
      <w:rFonts w:ascii="Minion Pro" w:hAnsi="Minion Pro" w:cs="Minion Pro" w:hint="default"/>
      <w:color w:val="211D1E"/>
      <w:sz w:val="12"/>
      <w:szCs w:val="12"/>
    </w:rPr>
  </w:style>
  <w:style w:type="character" w:customStyle="1" w:styleId="A12">
    <w:name w:val="A12"/>
    <w:uiPriority w:val="99"/>
    <w:rsid w:val="00CF76C0"/>
    <w:rPr>
      <w:rFonts w:ascii="Minion Pro" w:hAnsi="Minion Pro" w:cs="Minion Pro" w:hint="default"/>
      <w:color w:val="211D1E"/>
      <w:sz w:val="22"/>
      <w:szCs w:val="22"/>
    </w:rPr>
  </w:style>
  <w:style w:type="character" w:customStyle="1" w:styleId="CardsCharChar">
    <w:name w:val="Cards Char Char"/>
    <w:rsid w:val="00CF76C0"/>
    <w:rPr>
      <w:szCs w:val="24"/>
      <w:lang w:val="en-US" w:eastAsia="en-US" w:bidi="ar-SA"/>
    </w:rPr>
  </w:style>
  <w:style w:type="character" w:customStyle="1" w:styleId="CitationChar1">
    <w:name w:val="Citation Char1"/>
    <w:basedOn w:val="DefaultParagraphFont"/>
    <w:rsid w:val="00CF76C0"/>
    <w:rPr>
      <w:rFonts w:ascii="Times New Roman" w:eastAsia="Times New Roman" w:hAnsi="Times New Roman" w:cs="Arial"/>
      <w:b/>
      <w:sz w:val="20"/>
      <w:szCs w:val="36"/>
    </w:rPr>
  </w:style>
  <w:style w:type="character" w:customStyle="1" w:styleId="bold-italic-sub-c">
    <w:name w:val="bold-italic-sub-c"/>
    <w:basedOn w:val="DefaultParagraphFont"/>
    <w:rsid w:val="00CF76C0"/>
  </w:style>
  <w:style w:type="character" w:customStyle="1" w:styleId="charoverride-4">
    <w:name w:val="charoverride-4"/>
    <w:basedOn w:val="DefaultParagraphFont"/>
    <w:rsid w:val="00CF76C0"/>
  </w:style>
  <w:style w:type="character" w:customStyle="1" w:styleId="charoverride-3">
    <w:name w:val="charoverride-3"/>
    <w:basedOn w:val="DefaultParagraphFont"/>
    <w:rsid w:val="00CF76C0"/>
  </w:style>
  <w:style w:type="character" w:customStyle="1" w:styleId="BlockTitle2Char">
    <w:name w:val="Block Title2 Char"/>
    <w:link w:val="BlockTitle2"/>
    <w:rsid w:val="00CF76C0"/>
    <w:rPr>
      <w:rFonts w:ascii="Georgia" w:eastAsia="Times New Roman" w:hAnsi="Georgia"/>
      <w:b/>
      <w:sz w:val="32"/>
      <w:szCs w:val="20"/>
      <w:u w:val="single"/>
    </w:rPr>
  </w:style>
  <w:style w:type="paragraph" w:customStyle="1" w:styleId="tag1">
    <w:name w:val="tag1"/>
    <w:basedOn w:val="Normal"/>
    <w:uiPriority w:val="99"/>
    <w:qFormat/>
    <w:rsid w:val="00CF76C0"/>
    <w:rPr>
      <w:rFonts w:eastAsia="Times New Roman"/>
      <w:b/>
      <w:szCs w:val="20"/>
    </w:rPr>
  </w:style>
  <w:style w:type="paragraph" w:customStyle="1" w:styleId="tagcite1">
    <w:name w:val="tagcite"/>
    <w:basedOn w:val="Normal"/>
    <w:uiPriority w:val="99"/>
    <w:qFormat/>
    <w:rsid w:val="00CF76C0"/>
    <w:rPr>
      <w:rFonts w:eastAsia="Times New Roman"/>
      <w:b/>
    </w:rPr>
  </w:style>
  <w:style w:type="paragraph" w:customStyle="1" w:styleId="SmallFontCharCharChar">
    <w:name w:val="Small Font Char Char Char"/>
    <w:basedOn w:val="Normal"/>
    <w:uiPriority w:val="99"/>
    <w:qFormat/>
    <w:rsid w:val="00CF76C0"/>
    <w:rPr>
      <w:rFonts w:eastAsia="Times New Roman"/>
      <w:sz w:val="12"/>
    </w:rPr>
  </w:style>
  <w:style w:type="paragraph" w:customStyle="1" w:styleId="Regular">
    <w:name w:val="Regular"/>
    <w:qFormat/>
    <w:rsid w:val="00CF76C0"/>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CF76C0"/>
    <w:rPr>
      <w:bCs/>
      <w:kern w:val="28"/>
      <w:szCs w:val="32"/>
      <w:u w:val="single"/>
    </w:rPr>
  </w:style>
  <w:style w:type="character" w:customStyle="1" w:styleId="tag1Char">
    <w:name w:val="tag1 Char"/>
    <w:rsid w:val="00CF76C0"/>
    <w:rPr>
      <w:b/>
      <w:bCs w:val="0"/>
      <w:sz w:val="24"/>
    </w:rPr>
  </w:style>
  <w:style w:type="character" w:customStyle="1" w:styleId="SmallFontCharCharCharChar">
    <w:name w:val="Small Font Char Char Char Char"/>
    <w:rsid w:val="00CF76C0"/>
    <w:rPr>
      <w:rFonts w:ascii="Arial" w:hAnsi="Arial" w:cs="Arial" w:hint="default"/>
      <w:sz w:val="12"/>
      <w:szCs w:val="24"/>
    </w:rPr>
  </w:style>
  <w:style w:type="character" w:customStyle="1" w:styleId="TagCiteChar2">
    <w:name w:val="TagCite Char"/>
    <w:rsid w:val="00CF76C0"/>
    <w:rPr>
      <w:rFonts w:ascii="Garamond" w:hAnsi="Garamond" w:hint="default"/>
      <w:b/>
      <w:bCs w:val="0"/>
      <w:sz w:val="24"/>
      <w:szCs w:val="24"/>
    </w:rPr>
  </w:style>
  <w:style w:type="character" w:customStyle="1" w:styleId="heading2char2charchar1">
    <w:name w:val="heading2char2charchar1"/>
    <w:rsid w:val="00CF76C0"/>
  </w:style>
  <w:style w:type="character" w:customStyle="1" w:styleId="charchar60">
    <w:name w:val="charchar6"/>
    <w:rsid w:val="00CF76C0"/>
  </w:style>
  <w:style w:type="character" w:customStyle="1" w:styleId="searchtermbold">
    <w:name w:val="searchtermbold"/>
    <w:rsid w:val="00CF76C0"/>
  </w:style>
  <w:style w:type="character" w:customStyle="1" w:styleId="regtext">
    <w:name w:val="regtext"/>
    <w:uiPriority w:val="99"/>
    <w:rsid w:val="00CF76C0"/>
  </w:style>
  <w:style w:type="character" w:customStyle="1" w:styleId="bps-topic-ident">
    <w:name w:val="bps-topic-ident"/>
    <w:rsid w:val="00CF76C0"/>
  </w:style>
  <w:style w:type="character" w:customStyle="1" w:styleId="RegularChar">
    <w:name w:val="Regular Char"/>
    <w:rsid w:val="00CF76C0"/>
    <w:rPr>
      <w:rFonts w:ascii="Garamond" w:hAnsi="Garamond" w:cs="Arial" w:hint="default"/>
      <w:bCs/>
      <w:kern w:val="20"/>
      <w:szCs w:val="32"/>
      <w:lang w:val="en-US" w:eastAsia="en-US" w:bidi="ar-SA"/>
    </w:rPr>
  </w:style>
  <w:style w:type="character" w:customStyle="1" w:styleId="BoldunderlineChar3">
    <w:name w:val="Bold underline Char"/>
    <w:rsid w:val="00CF76C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F76C0"/>
    <w:rPr>
      <w:b/>
      <w:lang w:val="en-US" w:eastAsia="en-US"/>
    </w:rPr>
  </w:style>
  <w:style w:type="paragraph" w:customStyle="1" w:styleId="FreeForm">
    <w:name w:val="Free Form"/>
    <w:uiPriority w:val="99"/>
    <w:qFormat/>
    <w:rsid w:val="00CF76C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F76C0"/>
    <w:rPr>
      <w:rFonts w:cs="Calibri"/>
      <w:b/>
      <w:u w:val="single"/>
    </w:rPr>
  </w:style>
  <w:style w:type="paragraph" w:customStyle="1" w:styleId="AuthorDate2">
    <w:name w:val="Author/Date"/>
    <w:basedOn w:val="Normal"/>
    <w:link w:val="AuthorDateChar0"/>
    <w:qFormat/>
    <w:rsid w:val="00CF76C0"/>
    <w:rPr>
      <w:rFonts w:asciiTheme="minorHAnsi" w:hAnsiTheme="minorHAnsi" w:cs="Calibri"/>
      <w:b/>
      <w:sz w:val="22"/>
      <w:u w:val="single"/>
    </w:rPr>
  </w:style>
  <w:style w:type="character" w:customStyle="1" w:styleId="HilightChar">
    <w:name w:val="Hilight Char"/>
    <w:rsid w:val="00CF76C0"/>
    <w:rPr>
      <w:rFonts w:eastAsia="Calibri"/>
      <w:b/>
      <w:noProof w:val="0"/>
      <w:sz w:val="22"/>
      <w:szCs w:val="22"/>
      <w:u w:val="single"/>
      <w:lang w:val="en-US" w:eastAsia="ar-SA" w:bidi="ar-SA"/>
    </w:rPr>
  </w:style>
  <w:style w:type="paragraph" w:customStyle="1" w:styleId="TagCite2">
    <w:name w:val="Tag &amp; Cite"/>
    <w:basedOn w:val="Normal"/>
    <w:link w:val="TagCiteChar3"/>
    <w:qFormat/>
    <w:rsid w:val="00CF76C0"/>
    <w:pPr>
      <w:jc w:val="both"/>
    </w:pPr>
    <w:rPr>
      <w:rFonts w:eastAsia="Times New Roman"/>
      <w:b/>
    </w:rPr>
  </w:style>
  <w:style w:type="character" w:customStyle="1" w:styleId="TagCiteChar3">
    <w:name w:val="Tag &amp; Cite Char"/>
    <w:link w:val="TagCite2"/>
    <w:rsid w:val="00CF76C0"/>
    <w:rPr>
      <w:rFonts w:ascii="Georgia" w:eastAsia="Times New Roman" w:hAnsi="Georgia"/>
      <w:b/>
      <w:sz w:val="20"/>
    </w:rPr>
  </w:style>
  <w:style w:type="paragraph" w:customStyle="1" w:styleId="HighlightedText">
    <w:name w:val="Highlighted Text"/>
    <w:basedOn w:val="Normal"/>
    <w:link w:val="HighlightedTextChar"/>
    <w:qFormat/>
    <w:rsid w:val="00CF76C0"/>
    <w:pPr>
      <w:jc w:val="both"/>
    </w:pPr>
    <w:rPr>
      <w:rFonts w:eastAsia="Times New Roman"/>
      <w:u w:val="thick"/>
    </w:rPr>
  </w:style>
  <w:style w:type="character" w:customStyle="1" w:styleId="HighlightedTextChar">
    <w:name w:val="Highlighted Text Char"/>
    <w:link w:val="HighlightedText"/>
    <w:rsid w:val="00CF76C0"/>
    <w:rPr>
      <w:rFonts w:ascii="Georgia" w:eastAsia="Times New Roman" w:hAnsi="Georgia"/>
      <w:sz w:val="20"/>
      <w:u w:val="thick"/>
    </w:rPr>
  </w:style>
  <w:style w:type="character" w:customStyle="1" w:styleId="StyleUnderlineCharChar">
    <w:name w:val="Style Underline Char Char"/>
    <w:rsid w:val="00CF76C0"/>
    <w:rPr>
      <w:rFonts w:ascii="Times New Roman" w:eastAsia="Times New Roman" w:hAnsi="Times New Roman" w:cs="Times New Roman"/>
      <w:sz w:val="20"/>
      <w:szCs w:val="20"/>
      <w:u w:val="single"/>
    </w:rPr>
  </w:style>
  <w:style w:type="character" w:customStyle="1" w:styleId="c1">
    <w:name w:val="c1"/>
    <w:rsid w:val="00CF76C0"/>
  </w:style>
  <w:style w:type="paragraph" w:customStyle="1" w:styleId="TagStyle">
    <w:name w:val="Tag Style"/>
    <w:basedOn w:val="Normal"/>
    <w:qFormat/>
    <w:rsid w:val="00CF76C0"/>
    <w:rPr>
      <w:rFonts w:eastAsia="Times New Roman"/>
      <w:b/>
    </w:rPr>
  </w:style>
  <w:style w:type="paragraph" w:customStyle="1" w:styleId="Hat2">
    <w:name w:val="Hat2"/>
    <w:basedOn w:val="Heading2"/>
    <w:next w:val="Heading2"/>
    <w:autoRedefine/>
    <w:uiPriority w:val="99"/>
    <w:qFormat/>
    <w:rsid w:val="00CF76C0"/>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CF76C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F76C0"/>
    <w:rPr>
      <w:rFonts w:ascii="Calibri" w:eastAsia="Calibri" w:hAnsi="Calibri"/>
      <w:sz w:val="15"/>
    </w:rPr>
  </w:style>
  <w:style w:type="paragraph" w:customStyle="1" w:styleId="UnreadText">
    <w:name w:val="Unread Text"/>
    <w:basedOn w:val="Normal"/>
    <w:link w:val="UnreadTextChar"/>
    <w:autoRedefine/>
    <w:qFormat/>
    <w:rsid w:val="00CF76C0"/>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CF76C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F76C0"/>
    <w:pPr>
      <w:spacing w:after="200" w:line="276" w:lineRule="auto"/>
    </w:pPr>
    <w:rPr>
      <w:rFonts w:ascii="Cambria" w:eastAsia="Times New Roman" w:hAnsi="Cambria" w:cs="Times New Roman"/>
      <w:u w:val="thick"/>
      <w:lang w:eastAsia="ko-KR"/>
    </w:rPr>
  </w:style>
  <w:style w:type="character" w:customStyle="1" w:styleId="Underline0">
    <w:name w:val="*Underline*"/>
    <w:rsid w:val="00CF76C0"/>
    <w:rPr>
      <w:rFonts w:ascii="Times New Roman" w:hAnsi="Times New Roman"/>
      <w:b/>
      <w:sz w:val="24"/>
      <w:u w:val="single"/>
    </w:rPr>
  </w:style>
  <w:style w:type="paragraph" w:customStyle="1" w:styleId="TxBr33p1">
    <w:name w:val="TxBr_33p1"/>
    <w:basedOn w:val="Normal"/>
    <w:uiPriority w:val="99"/>
    <w:qFormat/>
    <w:rsid w:val="00CF76C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F76C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F76C0"/>
    <w:rPr>
      <w:rFonts w:eastAsia="SimSun"/>
      <w:lang w:eastAsia="zh-CN"/>
    </w:rPr>
  </w:style>
  <w:style w:type="character" w:customStyle="1" w:styleId="heading3char0">
    <w:name w:val="heading3char"/>
    <w:rsid w:val="00CF76C0"/>
  </w:style>
  <w:style w:type="character" w:customStyle="1" w:styleId="Heading51">
    <w:name w:val="Heading 51"/>
    <w:aliases w:val="Heading 5 Char Char Char,Heading 511"/>
    <w:rsid w:val="00CF76C0"/>
    <w:rPr>
      <w:b/>
      <w:bCs/>
      <w:iCs/>
      <w:szCs w:val="26"/>
      <w:lang w:val="en-US" w:eastAsia="en-US" w:bidi="ar-SA"/>
    </w:rPr>
  </w:style>
  <w:style w:type="character" w:customStyle="1" w:styleId="comments-post">
    <w:name w:val="comments-post"/>
    <w:rsid w:val="00CF76C0"/>
  </w:style>
  <w:style w:type="paragraph" w:customStyle="1" w:styleId="boldcite">
    <w:name w:val="bold cite"/>
    <w:basedOn w:val="Normal"/>
    <w:link w:val="boldciteChar4"/>
    <w:qFormat/>
    <w:rsid w:val="00CF76C0"/>
    <w:rPr>
      <w:rFonts w:eastAsia="Calibri"/>
      <w:b/>
      <w:color w:val="000000"/>
      <w:sz w:val="28"/>
      <w:u w:val="thick" w:color="000000"/>
    </w:rPr>
  </w:style>
  <w:style w:type="character" w:customStyle="1" w:styleId="boldciteChar4">
    <w:name w:val="bold cite Char4"/>
    <w:link w:val="boldcite"/>
    <w:locked/>
    <w:rsid w:val="00CF76C0"/>
    <w:rPr>
      <w:rFonts w:ascii="Georgia" w:eastAsia="Calibri" w:hAnsi="Georgia"/>
      <w:b/>
      <w:color w:val="000000"/>
      <w:sz w:val="28"/>
      <w:u w:val="thick" w:color="000000"/>
    </w:rPr>
  </w:style>
  <w:style w:type="character" w:customStyle="1" w:styleId="underlinecardChar">
    <w:name w:val="underline card Char"/>
    <w:rsid w:val="00CF76C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F76C0"/>
    <w:pPr>
      <w:ind w:left="547" w:right="648"/>
      <w:jc w:val="both"/>
    </w:pPr>
    <w:rPr>
      <w:rFonts w:eastAsia="Calibri"/>
      <w:sz w:val="12"/>
      <w:szCs w:val="12"/>
    </w:rPr>
  </w:style>
  <w:style w:type="character" w:customStyle="1" w:styleId="Irrelevant5fontChar">
    <w:name w:val="Irrelevant (5 font) Char"/>
    <w:rsid w:val="00CF76C0"/>
    <w:rPr>
      <w:sz w:val="10"/>
      <w:szCs w:val="10"/>
      <w:lang w:val="en-US" w:eastAsia="en-US" w:bidi="ar-SA"/>
    </w:rPr>
  </w:style>
  <w:style w:type="character" w:customStyle="1" w:styleId="CardsFont6ptChar1">
    <w:name w:val="Cards + Font: 6 pt Char1"/>
    <w:link w:val="CardsFont6pt"/>
    <w:uiPriority w:val="99"/>
    <w:rsid w:val="00CF76C0"/>
    <w:rPr>
      <w:rFonts w:ascii="Times New Roman" w:eastAsia="Times New Roman" w:hAnsi="Times New Roman" w:cs="Times New Roman"/>
      <w:sz w:val="12"/>
      <w:szCs w:val="24"/>
    </w:rPr>
  </w:style>
  <w:style w:type="character" w:customStyle="1" w:styleId="Hyperlink13">
    <w:name w:val="Hyperlink13"/>
    <w:rsid w:val="00CF76C0"/>
    <w:rPr>
      <w:b w:val="0"/>
      <w:bCs w:val="0"/>
      <w:strike w:val="0"/>
      <w:dstrike w:val="0"/>
      <w:color w:val="008000"/>
      <w:sz w:val="20"/>
      <w:szCs w:val="20"/>
      <w:u w:val="none"/>
      <w:effect w:val="none"/>
    </w:rPr>
  </w:style>
  <w:style w:type="character" w:customStyle="1" w:styleId="standardcontent1">
    <w:name w:val="standardcontent1"/>
    <w:rsid w:val="00CF76C0"/>
    <w:rPr>
      <w:rFonts w:ascii="Arial" w:hAnsi="Arial" w:cs="Arial" w:hint="default"/>
      <w:strike w:val="0"/>
      <w:dstrike w:val="0"/>
      <w:sz w:val="24"/>
      <w:szCs w:val="24"/>
      <w:u w:val="none"/>
      <w:effect w:val="none"/>
    </w:rPr>
  </w:style>
  <w:style w:type="character" w:customStyle="1" w:styleId="Hyperlink4">
    <w:name w:val="Hyperlink4"/>
    <w:rsid w:val="00CF76C0"/>
    <w:rPr>
      <w:color w:val="000066"/>
      <w:u w:val="single"/>
    </w:rPr>
  </w:style>
  <w:style w:type="paragraph" w:customStyle="1" w:styleId="rddateline">
    <w:name w:val="rddateline"/>
    <w:basedOn w:val="Normal"/>
    <w:uiPriority w:val="99"/>
    <w:qFormat/>
    <w:rsid w:val="00CF76C0"/>
    <w:rPr>
      <w:rFonts w:eastAsia="Calibri"/>
      <w:szCs w:val="20"/>
    </w:rPr>
  </w:style>
  <w:style w:type="paragraph" w:customStyle="1" w:styleId="rdheadline">
    <w:name w:val="rdheadline"/>
    <w:basedOn w:val="Normal"/>
    <w:uiPriority w:val="99"/>
    <w:qFormat/>
    <w:rsid w:val="00CF76C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F76C0"/>
    <w:pPr>
      <w:spacing w:after="100" w:afterAutospacing="1"/>
    </w:pPr>
    <w:rPr>
      <w:rFonts w:ascii="Verdana" w:eastAsia="Calibri" w:hAnsi="Verdana"/>
      <w:szCs w:val="20"/>
    </w:rPr>
  </w:style>
  <w:style w:type="character" w:customStyle="1" w:styleId="rddeckline1">
    <w:name w:val="rddeckline1"/>
    <w:rsid w:val="00CF76C0"/>
    <w:rPr>
      <w:rFonts w:ascii="Verdana" w:hAnsi="Verdana" w:hint="default"/>
      <w:b/>
      <w:bCs/>
      <w:sz w:val="22"/>
      <w:szCs w:val="22"/>
    </w:rPr>
  </w:style>
  <w:style w:type="character" w:customStyle="1" w:styleId="link-external">
    <w:name w:val="link-external"/>
    <w:rsid w:val="00CF76C0"/>
  </w:style>
  <w:style w:type="character" w:customStyle="1" w:styleId="contact1">
    <w:name w:val="contact1"/>
    <w:rsid w:val="00CF76C0"/>
    <w:rPr>
      <w:rFonts w:ascii="Tahoma" w:hAnsi="Tahoma" w:cs="Tahoma" w:hint="default"/>
      <w:color w:val="999999"/>
      <w:sz w:val="20"/>
      <w:szCs w:val="20"/>
    </w:rPr>
  </w:style>
  <w:style w:type="character" w:customStyle="1" w:styleId="credits1">
    <w:name w:val="credits1"/>
    <w:rsid w:val="00CF76C0"/>
    <w:rPr>
      <w:rFonts w:ascii="Tahoma" w:hAnsi="Tahoma" w:cs="Tahoma" w:hint="default"/>
      <w:color w:val="999999"/>
      <w:sz w:val="16"/>
      <w:szCs w:val="16"/>
    </w:rPr>
  </w:style>
  <w:style w:type="paragraph" w:customStyle="1" w:styleId="Heading20">
    <w:name w:val="Heading2"/>
    <w:basedOn w:val="Normal"/>
    <w:link w:val="Heading2Char0"/>
    <w:qFormat/>
    <w:rsid w:val="00CF76C0"/>
    <w:pPr>
      <w:jc w:val="center"/>
    </w:pPr>
    <w:rPr>
      <w:rFonts w:eastAsia="Times New Roman"/>
      <w:b/>
      <w:caps/>
    </w:rPr>
  </w:style>
  <w:style w:type="character" w:customStyle="1" w:styleId="Heading2Char0">
    <w:name w:val="Heading2 Char"/>
    <w:link w:val="Heading20"/>
    <w:rsid w:val="00CF76C0"/>
    <w:rPr>
      <w:rFonts w:ascii="Georgia" w:eastAsia="Times New Roman" w:hAnsi="Georgia"/>
      <w:b/>
      <w:caps/>
      <w:sz w:val="20"/>
    </w:rPr>
  </w:style>
  <w:style w:type="paragraph" w:customStyle="1" w:styleId="Header2">
    <w:name w:val="Header2"/>
    <w:basedOn w:val="Heading20"/>
    <w:link w:val="Header2Char"/>
    <w:qFormat/>
    <w:rsid w:val="00CF76C0"/>
  </w:style>
  <w:style w:type="character" w:customStyle="1" w:styleId="Header2Char">
    <w:name w:val="Header2 Char"/>
    <w:link w:val="Header2"/>
    <w:rsid w:val="00CF76C0"/>
    <w:rPr>
      <w:rFonts w:ascii="Georgia" w:eastAsia="Times New Roman" w:hAnsi="Georgia"/>
      <w:b/>
      <w:caps/>
      <w:sz w:val="20"/>
    </w:rPr>
  </w:style>
  <w:style w:type="paragraph" w:customStyle="1" w:styleId="Underlinedcard1">
    <w:name w:val="Underlined card"/>
    <w:basedOn w:val="Normal"/>
    <w:link w:val="UnderlinedcardChar1"/>
    <w:autoRedefine/>
    <w:qFormat/>
    <w:rsid w:val="00CF76C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F76C0"/>
    <w:rPr>
      <w:rFonts w:ascii="Georgia" w:eastAsia="Times New Roman" w:hAnsi="Georgia"/>
      <w:sz w:val="20"/>
      <w:u w:val="thick"/>
    </w:rPr>
  </w:style>
  <w:style w:type="paragraph" w:customStyle="1" w:styleId="StyleHeading212pt">
    <w:name w:val="Style Heading2 + 12 pt"/>
    <w:basedOn w:val="Heading20"/>
    <w:link w:val="StyleHeading212ptChar"/>
    <w:qFormat/>
    <w:rsid w:val="00CF76C0"/>
    <w:rPr>
      <w:bCs/>
    </w:rPr>
  </w:style>
  <w:style w:type="character" w:customStyle="1" w:styleId="StyleHeading212ptChar">
    <w:name w:val="Style Heading2 + 12 pt Char"/>
    <w:link w:val="StyleHeading212pt"/>
    <w:rsid w:val="00CF76C0"/>
    <w:rPr>
      <w:rFonts w:ascii="Georgia" w:eastAsia="Times New Roman" w:hAnsi="Georgia"/>
      <w:b/>
      <w:bCs/>
      <w:caps/>
      <w:sz w:val="20"/>
    </w:rPr>
  </w:style>
  <w:style w:type="paragraph" w:customStyle="1" w:styleId="Heading212pt">
    <w:name w:val="Heading2 + 12 pt"/>
    <w:basedOn w:val="StyleHeading212pt"/>
    <w:link w:val="Heading212ptChar"/>
    <w:qFormat/>
    <w:rsid w:val="00CF76C0"/>
  </w:style>
  <w:style w:type="character" w:customStyle="1" w:styleId="Heading212ptChar">
    <w:name w:val="Heading2 + 12 pt Char"/>
    <w:link w:val="Heading212pt"/>
    <w:rsid w:val="00CF76C0"/>
    <w:rPr>
      <w:rFonts w:ascii="Georgia" w:eastAsia="Times New Roman" w:hAnsi="Georgia"/>
      <w:b/>
      <w:bCs/>
      <w:caps/>
      <w:sz w:val="20"/>
    </w:rPr>
  </w:style>
  <w:style w:type="character" w:customStyle="1" w:styleId="StyleBoldText12pt10ptNotBoldKernat16pt">
    <w:name w:val="Style Bold Text 12 pt + 10 pt Not Bold Kern at 16 pt"/>
    <w:rsid w:val="00CF76C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F76C0"/>
  </w:style>
  <w:style w:type="paragraph" w:customStyle="1" w:styleId="highlightcardtext">
    <w:name w:val="highlight card text"/>
    <w:basedOn w:val="evidencetext"/>
    <w:uiPriority w:val="99"/>
    <w:qFormat/>
    <w:rsid w:val="00CF76C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F76C0"/>
    <w:pPr>
      <w:ind w:left="1440" w:right="2016"/>
    </w:pPr>
    <w:rPr>
      <w:rFonts w:eastAsia="Calibri"/>
      <w:sz w:val="18"/>
      <w:u w:val="single"/>
      <w:lang w:val="en-US" w:eastAsia="en-US"/>
    </w:rPr>
  </w:style>
  <w:style w:type="paragraph" w:customStyle="1" w:styleId="underlinecard">
    <w:name w:val="underline card"/>
    <w:basedOn w:val="Normal"/>
    <w:uiPriority w:val="99"/>
    <w:qFormat/>
    <w:rsid w:val="00CF76C0"/>
    <w:pPr>
      <w:ind w:left="1728" w:right="1728"/>
    </w:pPr>
    <w:rPr>
      <w:rFonts w:eastAsia="Calibri"/>
      <w:sz w:val="18"/>
      <w:u w:val="single"/>
    </w:rPr>
  </w:style>
  <w:style w:type="paragraph" w:customStyle="1" w:styleId="CardsChar2">
    <w:name w:val="Cards Char2"/>
    <w:basedOn w:val="Normal"/>
    <w:uiPriority w:val="99"/>
    <w:qFormat/>
    <w:rsid w:val="00CF76C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F76C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F76C0"/>
    <w:rPr>
      <w:rFonts w:ascii="Georgia" w:eastAsia="Times New Roman" w:hAnsi="Georgia"/>
      <w:b/>
      <w:bCs/>
      <w:sz w:val="20"/>
    </w:rPr>
  </w:style>
  <w:style w:type="character" w:customStyle="1" w:styleId="UnderlinedCards">
    <w:name w:val="Underlined Cards"/>
    <w:rsid w:val="00CF76C0"/>
    <w:rPr>
      <w:sz w:val="24"/>
      <w:szCs w:val="24"/>
      <w:u w:val="thick"/>
      <w:lang w:val="en-US" w:eastAsia="en-US" w:bidi="ar-SA"/>
    </w:rPr>
  </w:style>
  <w:style w:type="character" w:customStyle="1" w:styleId="CardsFont12ptCharCharCharCharCharCharCharCharChar">
    <w:name w:val="Cards + Font: 12 pt Char Char Char Char Char Char Char Char Char"/>
    <w:rsid w:val="00CF76C0"/>
    <w:rPr>
      <w:sz w:val="24"/>
      <w:szCs w:val="24"/>
      <w:u w:val="thick"/>
      <w:lang w:val="en-US" w:eastAsia="en-US" w:bidi="ar-SA"/>
    </w:rPr>
  </w:style>
  <w:style w:type="character" w:customStyle="1" w:styleId="highlightcardtextChar">
    <w:name w:val="highlight card text Char"/>
    <w:rsid w:val="00CF76C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F76C0"/>
    <w:pPr>
      <w:ind w:left="1728" w:right="1728"/>
    </w:pPr>
    <w:rPr>
      <w:rFonts w:eastAsia="Times New Roman"/>
      <w:sz w:val="18"/>
    </w:rPr>
  </w:style>
  <w:style w:type="character" w:customStyle="1" w:styleId="CardTextCharCharCharCharChar">
    <w:name w:val="Card Text Char Char Char Char Char"/>
    <w:link w:val="CardTextCharCharCharChar"/>
    <w:rsid w:val="00CF76C0"/>
    <w:rPr>
      <w:rFonts w:ascii="Georgia" w:eastAsia="Times New Roman" w:hAnsi="Georgia"/>
      <w:sz w:val="18"/>
    </w:rPr>
  </w:style>
  <w:style w:type="character" w:customStyle="1" w:styleId="TagsChar4">
    <w:name w:val="Tags Char4"/>
    <w:rsid w:val="00CF76C0"/>
    <w:rPr>
      <w:b/>
      <w:lang w:val="en-US" w:eastAsia="en-US" w:bidi="ar-SA"/>
    </w:rPr>
  </w:style>
  <w:style w:type="character" w:customStyle="1" w:styleId="hit1">
    <w:name w:val="hit1"/>
    <w:rsid w:val="00CF76C0"/>
    <w:rPr>
      <w:rFonts w:ascii="Verdana" w:hAnsi="Verdana" w:hint="default"/>
      <w:b/>
      <w:bCs/>
      <w:vanish w:val="0"/>
      <w:webHidden w:val="0"/>
      <w:color w:val="CC0033"/>
      <w:sz w:val="20"/>
      <w:szCs w:val="20"/>
      <w:specVanish w:val="0"/>
    </w:rPr>
  </w:style>
  <w:style w:type="character" w:customStyle="1" w:styleId="tightinline1">
    <w:name w:val="tightinline1"/>
    <w:rsid w:val="00CF76C0"/>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CF76C0"/>
    <w:pPr>
      <w:ind w:left="1728" w:right="1728"/>
    </w:pPr>
    <w:rPr>
      <w:rFonts w:eastAsia="Calibri"/>
      <w:sz w:val="18"/>
    </w:rPr>
  </w:style>
  <w:style w:type="paragraph" w:customStyle="1" w:styleId="boldciteChar">
    <w:name w:val="bold cite Char"/>
    <w:basedOn w:val="Heading1"/>
    <w:uiPriority w:val="99"/>
    <w:qFormat/>
    <w:rsid w:val="00CF76C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CF76C0"/>
    <w:rPr>
      <w:rFonts w:eastAsia="Calibri"/>
      <w:b/>
    </w:rPr>
  </w:style>
  <w:style w:type="character" w:customStyle="1" w:styleId="blsp-spelling-corrected">
    <w:name w:val="blsp-spelling-corrected"/>
    <w:rsid w:val="00CF76C0"/>
  </w:style>
  <w:style w:type="character" w:customStyle="1" w:styleId="blsp-spelling-error">
    <w:name w:val="blsp-spelling-error"/>
    <w:rsid w:val="00CF76C0"/>
  </w:style>
  <w:style w:type="character" w:customStyle="1" w:styleId="sup">
    <w:name w:val="sup"/>
    <w:rsid w:val="00CF76C0"/>
  </w:style>
  <w:style w:type="character" w:customStyle="1" w:styleId="pgnum">
    <w:name w:val="pgnum"/>
    <w:rsid w:val="00CF76C0"/>
  </w:style>
  <w:style w:type="character" w:customStyle="1" w:styleId="SmallFontCharChar">
    <w:name w:val="Small Font Char Char"/>
    <w:rsid w:val="00CF76C0"/>
    <w:rPr>
      <w:rFonts w:ascii="Arial" w:hAnsi="Arial"/>
      <w:sz w:val="12"/>
      <w:szCs w:val="24"/>
      <w:lang w:val="en-US" w:eastAsia="en-US" w:bidi="ar-SA"/>
    </w:rPr>
  </w:style>
  <w:style w:type="paragraph" w:customStyle="1" w:styleId="textmargin">
    <w:name w:val="textmargin"/>
    <w:basedOn w:val="Normal"/>
    <w:uiPriority w:val="99"/>
    <w:qFormat/>
    <w:rsid w:val="00CF76C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F76C0"/>
    <w:pPr>
      <w:spacing w:before="100" w:beforeAutospacing="1" w:after="100" w:afterAutospacing="1"/>
    </w:pPr>
    <w:rPr>
      <w:rFonts w:eastAsia="Calibri"/>
      <w:color w:val="000000"/>
    </w:rPr>
  </w:style>
  <w:style w:type="paragraph" w:customStyle="1" w:styleId="header10">
    <w:name w:val="header1"/>
    <w:basedOn w:val="Normal"/>
    <w:uiPriority w:val="99"/>
    <w:qFormat/>
    <w:rsid w:val="00CF76C0"/>
    <w:pPr>
      <w:spacing w:before="100" w:beforeAutospacing="1" w:after="100" w:afterAutospacing="1"/>
    </w:pPr>
    <w:rPr>
      <w:rFonts w:eastAsia="Calibri"/>
      <w:color w:val="000000"/>
    </w:rPr>
  </w:style>
  <w:style w:type="paragraph" w:customStyle="1" w:styleId="style10">
    <w:name w:val="style1"/>
    <w:basedOn w:val="Normal"/>
    <w:uiPriority w:val="99"/>
    <w:qFormat/>
    <w:rsid w:val="00CF76C0"/>
    <w:rPr>
      <w:rFonts w:ascii="Verdana" w:eastAsia="Calibri" w:hAnsi="Verdana"/>
      <w:szCs w:val="20"/>
    </w:rPr>
  </w:style>
  <w:style w:type="paragraph" w:customStyle="1" w:styleId="correctindex">
    <w:name w:val="correct index"/>
    <w:basedOn w:val="Normal"/>
    <w:uiPriority w:val="99"/>
    <w:qFormat/>
    <w:rsid w:val="00CF76C0"/>
    <w:rPr>
      <w:rFonts w:eastAsia="Calibri"/>
      <w:color w:val="000000"/>
    </w:rPr>
  </w:style>
  <w:style w:type="paragraph" w:customStyle="1" w:styleId="bc2">
    <w:name w:val="bc_2"/>
    <w:basedOn w:val="Normal"/>
    <w:uiPriority w:val="99"/>
    <w:qFormat/>
    <w:rsid w:val="00CF76C0"/>
    <w:pPr>
      <w:spacing w:before="100" w:beforeAutospacing="1" w:after="100" w:afterAutospacing="1"/>
    </w:pPr>
    <w:rPr>
      <w:rFonts w:eastAsia="Calibri"/>
      <w:color w:val="000000"/>
    </w:rPr>
  </w:style>
  <w:style w:type="character" w:customStyle="1" w:styleId="bc21">
    <w:name w:val="bc_21"/>
    <w:rsid w:val="00CF76C0"/>
  </w:style>
  <w:style w:type="paragraph" w:customStyle="1" w:styleId="style21">
    <w:name w:val="style2"/>
    <w:basedOn w:val="Normal"/>
    <w:uiPriority w:val="99"/>
    <w:qFormat/>
    <w:rsid w:val="00CF76C0"/>
    <w:rPr>
      <w:rFonts w:ascii="Verdana" w:eastAsia="Calibri" w:hAnsi="Verdana"/>
      <w:szCs w:val="20"/>
    </w:rPr>
  </w:style>
  <w:style w:type="paragraph" w:customStyle="1" w:styleId="quote2">
    <w:name w:val="quote2"/>
    <w:basedOn w:val="Normal"/>
    <w:uiPriority w:val="99"/>
    <w:qFormat/>
    <w:rsid w:val="00CF76C0"/>
    <w:rPr>
      <w:rFonts w:ascii="Verdana" w:eastAsia="Calibri" w:hAnsi="Verdana"/>
      <w:szCs w:val="20"/>
    </w:rPr>
  </w:style>
  <w:style w:type="character" w:customStyle="1" w:styleId="copystyle">
    <w:name w:val="copystyle"/>
    <w:rsid w:val="00CF76C0"/>
  </w:style>
  <w:style w:type="paragraph" w:customStyle="1" w:styleId="BlockTitle10">
    <w:name w:val="Block Title #1"/>
    <w:basedOn w:val="Heading1"/>
    <w:uiPriority w:val="99"/>
    <w:qFormat/>
    <w:rsid w:val="00CF76C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F76C0"/>
    <w:rPr>
      <w:rFonts w:ascii="Arial" w:hAnsi="Arial" w:cs="Arial"/>
      <w:b/>
      <w:bCs/>
      <w:kern w:val="32"/>
      <w:sz w:val="24"/>
      <w:szCs w:val="24"/>
      <w:lang w:val="en-US" w:eastAsia="en-US" w:bidi="ar-SA"/>
    </w:rPr>
  </w:style>
  <w:style w:type="character" w:customStyle="1" w:styleId="ReadUnderline">
    <w:name w:val="Read Underline"/>
    <w:rsid w:val="00CF76C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F76C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F76C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F76C0"/>
    <w:rPr>
      <w:rFonts w:eastAsia="Times New Roman"/>
      <w:sz w:val="18"/>
    </w:rPr>
  </w:style>
  <w:style w:type="paragraph" w:customStyle="1" w:styleId="F4">
    <w:name w:val="F4"/>
    <w:basedOn w:val="Normal"/>
    <w:link w:val="F4Char"/>
    <w:qFormat/>
    <w:rsid w:val="00CF76C0"/>
    <w:pPr>
      <w:ind w:left="288" w:right="288"/>
    </w:pPr>
    <w:rPr>
      <w:rFonts w:eastAsia="Times New Roman"/>
      <w:szCs w:val="20"/>
      <w:u w:val="single"/>
    </w:rPr>
  </w:style>
  <w:style w:type="character" w:customStyle="1" w:styleId="F4Char">
    <w:name w:val="F4 Char"/>
    <w:link w:val="F4"/>
    <w:rsid w:val="00CF76C0"/>
    <w:rPr>
      <w:rFonts w:ascii="Georgia" w:eastAsia="Times New Roman" w:hAnsi="Georgia"/>
      <w:sz w:val="20"/>
      <w:szCs w:val="20"/>
      <w:u w:val="single"/>
    </w:rPr>
  </w:style>
  <w:style w:type="paragraph" w:customStyle="1" w:styleId="StyleCARD">
    <w:name w:val="Style CARD +"/>
    <w:basedOn w:val="Normal"/>
    <w:link w:val="StyleCARDChar"/>
    <w:qFormat/>
    <w:rsid w:val="00CF76C0"/>
    <w:pPr>
      <w:ind w:left="300" w:right="288"/>
    </w:pPr>
    <w:rPr>
      <w:rFonts w:eastAsia="Times New Roman"/>
      <w:szCs w:val="20"/>
    </w:rPr>
  </w:style>
  <w:style w:type="character" w:customStyle="1" w:styleId="StyleCARDChar">
    <w:name w:val="Style CARD + Char"/>
    <w:link w:val="StyleCARD"/>
    <w:rsid w:val="00CF76C0"/>
    <w:rPr>
      <w:rFonts w:ascii="Georgia" w:eastAsia="Times New Roman" w:hAnsi="Georgia"/>
      <w:sz w:val="20"/>
      <w:szCs w:val="20"/>
    </w:rPr>
  </w:style>
  <w:style w:type="character" w:customStyle="1" w:styleId="noiconheadline">
    <w:name w:val="noicon_headline"/>
    <w:rsid w:val="00CF76C0"/>
  </w:style>
  <w:style w:type="character" w:customStyle="1" w:styleId="BlockTitleCharChar">
    <w:name w:val="Block Title Char Char"/>
    <w:rsid w:val="00CF76C0"/>
    <w:rPr>
      <w:rFonts w:ascii="Georgia" w:hAnsi="Georgia" w:cs="Arial"/>
      <w:b/>
      <w:bCs/>
      <w:kern w:val="32"/>
      <w:sz w:val="28"/>
      <w:szCs w:val="32"/>
      <w:lang w:val="en-US" w:eastAsia="en-US" w:bidi="ar-SA"/>
    </w:rPr>
  </w:style>
  <w:style w:type="paragraph" w:styleId="MacroText">
    <w:name w:val="macro"/>
    <w:link w:val="MacroTextChar"/>
    <w:rsid w:val="00CF76C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F76C0"/>
    <w:rPr>
      <w:rFonts w:ascii="Courier New" w:eastAsia="Times New Roman" w:hAnsi="Courier New" w:cs="Courier New"/>
      <w:sz w:val="20"/>
      <w:szCs w:val="20"/>
    </w:rPr>
  </w:style>
  <w:style w:type="character" w:customStyle="1" w:styleId="pp1">
    <w:name w:val="pp1"/>
    <w:rsid w:val="00CF76C0"/>
    <w:rPr>
      <w:rFonts w:ascii="Times New Roman" w:hAnsi="Times New Roman" w:cs="Times New Roman" w:hint="default"/>
      <w:i w:val="0"/>
      <w:iCs w:val="0"/>
      <w:smallCaps w:val="0"/>
      <w:sz w:val="30"/>
      <w:szCs w:val="30"/>
    </w:rPr>
  </w:style>
  <w:style w:type="character" w:customStyle="1" w:styleId="prbodytext1">
    <w:name w:val="pr_bodytext1"/>
    <w:rsid w:val="00CF76C0"/>
    <w:rPr>
      <w:rFonts w:ascii="Arial" w:hAnsi="Arial" w:cs="Arial" w:hint="default"/>
      <w:sz w:val="20"/>
      <w:szCs w:val="20"/>
    </w:rPr>
  </w:style>
  <w:style w:type="character" w:customStyle="1" w:styleId="marrontitulobig">
    <w:name w:val="marron_titulo_big"/>
    <w:rsid w:val="00CF76C0"/>
  </w:style>
  <w:style w:type="character" w:customStyle="1" w:styleId="articlehead">
    <w:name w:val="articlehead"/>
    <w:rsid w:val="00CF76C0"/>
  </w:style>
  <w:style w:type="character" w:customStyle="1" w:styleId="lead">
    <w:name w:val="lead"/>
    <w:rsid w:val="00CF76C0"/>
  </w:style>
  <w:style w:type="character" w:customStyle="1" w:styleId="manchettebig2">
    <w:name w:val="manchettebig2"/>
    <w:rsid w:val="00CF76C0"/>
  </w:style>
  <w:style w:type="character" w:customStyle="1" w:styleId="blue3">
    <w:name w:val="blue3"/>
    <w:rsid w:val="00CF76C0"/>
  </w:style>
  <w:style w:type="paragraph" w:customStyle="1" w:styleId="issuedetails">
    <w:name w:val="issue_details"/>
    <w:basedOn w:val="Normal"/>
    <w:uiPriority w:val="99"/>
    <w:qFormat/>
    <w:rsid w:val="00CF76C0"/>
    <w:pPr>
      <w:spacing w:before="100" w:beforeAutospacing="1" w:after="100" w:afterAutospacing="1"/>
    </w:pPr>
    <w:rPr>
      <w:rFonts w:eastAsia="Times New Roman"/>
    </w:rPr>
  </w:style>
  <w:style w:type="character" w:customStyle="1" w:styleId="over-title">
    <w:name w:val="over-title"/>
    <w:rsid w:val="00CF76C0"/>
  </w:style>
  <w:style w:type="character" w:customStyle="1" w:styleId="contentheader">
    <w:name w:val="contentheader"/>
    <w:rsid w:val="00CF76C0"/>
  </w:style>
  <w:style w:type="paragraph" w:customStyle="1" w:styleId="TxBrp2">
    <w:name w:val="TxBr_p2"/>
    <w:basedOn w:val="Normal"/>
    <w:qFormat/>
    <w:rsid w:val="00CF76C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F76C0"/>
    <w:rPr>
      <w:rFonts w:eastAsia="SimSun"/>
      <w:szCs w:val="24"/>
      <w:lang w:val="en-US" w:eastAsia="zh-CN" w:bidi="ar-SA"/>
    </w:rPr>
  </w:style>
  <w:style w:type="character" w:customStyle="1" w:styleId="tagscharchar0">
    <w:name w:val="tagscharchar"/>
    <w:rsid w:val="00CF76C0"/>
  </w:style>
  <w:style w:type="character" w:customStyle="1" w:styleId="FontStyle13">
    <w:name w:val="Font Style13"/>
    <w:uiPriority w:val="99"/>
    <w:rsid w:val="00CF76C0"/>
    <w:rPr>
      <w:rFonts w:ascii="Times New Roman" w:hAnsi="Times New Roman" w:cs="Times New Roman"/>
      <w:sz w:val="18"/>
      <w:szCs w:val="18"/>
    </w:rPr>
  </w:style>
  <w:style w:type="character" w:customStyle="1" w:styleId="FontStyle14">
    <w:name w:val="Font Style14"/>
    <w:uiPriority w:val="99"/>
    <w:rsid w:val="00CF76C0"/>
    <w:rPr>
      <w:rFonts w:ascii="Times New Roman" w:hAnsi="Times New Roman" w:cs="Times New Roman"/>
      <w:i/>
      <w:iCs/>
      <w:sz w:val="18"/>
      <w:szCs w:val="18"/>
    </w:rPr>
  </w:style>
  <w:style w:type="character" w:customStyle="1" w:styleId="FontStyle15">
    <w:name w:val="Font Style15"/>
    <w:uiPriority w:val="99"/>
    <w:rsid w:val="00CF76C0"/>
    <w:rPr>
      <w:rFonts w:ascii="Times New Roman" w:hAnsi="Times New Roman" w:cs="Times New Roman"/>
      <w:b/>
      <w:bCs/>
      <w:sz w:val="18"/>
      <w:szCs w:val="18"/>
    </w:rPr>
  </w:style>
  <w:style w:type="character" w:customStyle="1" w:styleId="FontStyle16">
    <w:name w:val="Font Style16"/>
    <w:uiPriority w:val="99"/>
    <w:rsid w:val="00CF76C0"/>
    <w:rPr>
      <w:rFonts w:ascii="Times New Roman" w:hAnsi="Times New Roman" w:cs="Times New Roman"/>
      <w:b/>
      <w:bCs/>
      <w:spacing w:val="-20"/>
      <w:sz w:val="16"/>
      <w:szCs w:val="16"/>
    </w:rPr>
  </w:style>
  <w:style w:type="character" w:customStyle="1" w:styleId="FontStyle17">
    <w:name w:val="Font Style17"/>
    <w:uiPriority w:val="99"/>
    <w:rsid w:val="00CF76C0"/>
    <w:rPr>
      <w:rFonts w:ascii="Times New Roman" w:hAnsi="Times New Roman" w:cs="Times New Roman"/>
      <w:b/>
      <w:bCs/>
      <w:sz w:val="10"/>
      <w:szCs w:val="10"/>
    </w:rPr>
  </w:style>
  <w:style w:type="character" w:customStyle="1" w:styleId="in-widget">
    <w:name w:val="in-widget"/>
    <w:rsid w:val="00CF76C0"/>
  </w:style>
  <w:style w:type="paragraph" w:customStyle="1" w:styleId="bodycopyindent">
    <w:name w:val="bodycopyindent"/>
    <w:basedOn w:val="Normal"/>
    <w:uiPriority w:val="99"/>
    <w:qFormat/>
    <w:rsid w:val="00CF76C0"/>
    <w:pPr>
      <w:spacing w:before="100" w:beforeAutospacing="1" w:after="100" w:afterAutospacing="1"/>
    </w:pPr>
    <w:rPr>
      <w:rFonts w:eastAsia="Times New Roman"/>
    </w:rPr>
  </w:style>
  <w:style w:type="character" w:customStyle="1" w:styleId="copyright">
    <w:name w:val="copyright"/>
    <w:rsid w:val="00CF76C0"/>
  </w:style>
  <w:style w:type="character" w:customStyle="1" w:styleId="spanstyle">
    <w:name w:val="spanstyle"/>
    <w:rsid w:val="00CF76C0"/>
  </w:style>
  <w:style w:type="paragraph" w:customStyle="1" w:styleId="tussenkop">
    <w:name w:val="tussenkop"/>
    <w:basedOn w:val="Normal"/>
    <w:uiPriority w:val="99"/>
    <w:qFormat/>
    <w:rsid w:val="00CF76C0"/>
    <w:pPr>
      <w:spacing w:before="100" w:beforeAutospacing="1" w:after="100" w:afterAutospacing="1"/>
    </w:pPr>
    <w:rPr>
      <w:rFonts w:eastAsia="Times New Roman"/>
    </w:rPr>
  </w:style>
  <w:style w:type="character" w:customStyle="1" w:styleId="docnumbertitle">
    <w:name w:val="doc_number_title"/>
    <w:basedOn w:val="DefaultParagraphFont"/>
    <w:rsid w:val="00CF76C0"/>
  </w:style>
  <w:style w:type="paragraph" w:customStyle="1" w:styleId="Style6">
    <w:name w:val="Style6"/>
    <w:basedOn w:val="Normal"/>
    <w:link w:val="Style6Char"/>
    <w:autoRedefine/>
    <w:uiPriority w:val="99"/>
    <w:qFormat/>
    <w:rsid w:val="00CF76C0"/>
    <w:rPr>
      <w:b/>
    </w:rPr>
  </w:style>
  <w:style w:type="character" w:customStyle="1" w:styleId="Style6Char">
    <w:name w:val="Style6 Char"/>
    <w:basedOn w:val="DefaultParagraphFont"/>
    <w:link w:val="Style6"/>
    <w:uiPriority w:val="99"/>
    <w:rsid w:val="00CF76C0"/>
    <w:rPr>
      <w:rFonts w:ascii="Georgia" w:hAnsi="Georgia"/>
      <w:b/>
      <w:sz w:val="20"/>
    </w:rPr>
  </w:style>
  <w:style w:type="paragraph" w:customStyle="1" w:styleId="Style11">
    <w:name w:val="Style11"/>
    <w:basedOn w:val="Normal"/>
    <w:link w:val="Style11Char"/>
    <w:qFormat/>
    <w:rsid w:val="00CF76C0"/>
    <w:rPr>
      <w:rFonts w:asciiTheme="minorHAnsi" w:hAnsiTheme="minorHAnsi"/>
      <w:b/>
      <w:sz w:val="22"/>
      <w:u w:val="thick"/>
    </w:rPr>
  </w:style>
  <w:style w:type="paragraph" w:customStyle="1" w:styleId="Style12">
    <w:name w:val="Style12"/>
    <w:basedOn w:val="Normal"/>
    <w:link w:val="Style12Char"/>
    <w:qFormat/>
    <w:rsid w:val="00CF76C0"/>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CF76C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F76C0"/>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F76C0"/>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CF76C0"/>
    <w:rPr>
      <w:b w:val="0"/>
      <w:bCs w:val="0"/>
      <w:sz w:val="22"/>
      <w:u w:val="single"/>
      <w:bdr w:val="none" w:sz="0" w:space="0" w:color="auto"/>
    </w:rPr>
  </w:style>
  <w:style w:type="paragraph" w:customStyle="1" w:styleId="Cardd">
    <w:name w:val="Cardd"/>
    <w:basedOn w:val="Normal"/>
    <w:uiPriority w:val="4"/>
    <w:qFormat/>
    <w:rsid w:val="00CF76C0"/>
    <w:pPr>
      <w:ind w:left="288" w:right="288"/>
    </w:pPr>
  </w:style>
  <w:style w:type="character" w:customStyle="1" w:styleId="erasure">
    <w:name w:val="erasure"/>
    <w:rsid w:val="00CF76C0"/>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CF76C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F76C0"/>
    <w:rPr>
      <w:rFonts w:ascii="Consolas" w:hAnsi="Consolas" w:cs="Consolas"/>
      <w:sz w:val="20"/>
      <w:szCs w:val="20"/>
    </w:rPr>
  </w:style>
  <w:style w:type="paragraph" w:customStyle="1" w:styleId="Tagline0">
    <w:name w:val="Tagline"/>
    <w:basedOn w:val="Normal"/>
    <w:link w:val="TaglineChar"/>
    <w:qFormat/>
    <w:rsid w:val="00CF76C0"/>
    <w:pPr>
      <w:spacing w:line="256" w:lineRule="auto"/>
    </w:pPr>
    <w:rPr>
      <w:b/>
      <w:sz w:val="26"/>
    </w:rPr>
  </w:style>
  <w:style w:type="paragraph" w:customStyle="1" w:styleId="StyleHeading3BlockLatinBodyCalibri">
    <w:name w:val="Style Heading 3Block + (Latin) +Body (Calibri)"/>
    <w:basedOn w:val="Heading3"/>
    <w:uiPriority w:val="99"/>
    <w:qFormat/>
    <w:rsid w:val="00CF76C0"/>
    <w:rPr>
      <w:caps/>
    </w:rPr>
  </w:style>
  <w:style w:type="paragraph" w:customStyle="1" w:styleId="StyleHeading4Tagheading2Heading2Char2CharHeading2Char1">
    <w:name w:val="Style Heading 4Tagheading 2Heading 2 Char2 CharHeading 2 Char1 ..."/>
    <w:basedOn w:val="Heading4"/>
    <w:rsid w:val="00CF76C0"/>
    <w:rPr>
      <w:iCs w:val="0"/>
    </w:rPr>
  </w:style>
  <w:style w:type="character" w:customStyle="1" w:styleId="StyleStyleBoldUnderlineIntenseEmphasisUnderlineStyleapple-s1">
    <w:name w:val="Style Style Bold UnderlineIntense EmphasisUnderlineStyleapple-s...1"/>
    <w:basedOn w:val="DefaultParagraphFont"/>
    <w:rsid w:val="00CF76C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F76C0"/>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CF76C0"/>
  </w:style>
  <w:style w:type="character" w:customStyle="1" w:styleId="articleauthor">
    <w:name w:val="articleauthor"/>
    <w:basedOn w:val="DefaultParagraphFont"/>
    <w:rsid w:val="00CF76C0"/>
  </w:style>
  <w:style w:type="character" w:customStyle="1" w:styleId="article-date">
    <w:name w:val="article-date"/>
    <w:basedOn w:val="DefaultParagraphFont"/>
    <w:rsid w:val="00CF76C0"/>
  </w:style>
  <w:style w:type="character" w:customStyle="1" w:styleId="bodysubtoc">
    <w:name w:val="bodysubtoc"/>
    <w:basedOn w:val="DefaultParagraphFont"/>
    <w:rsid w:val="00CF76C0"/>
  </w:style>
  <w:style w:type="character" w:customStyle="1" w:styleId="lefttitlesmaller">
    <w:name w:val="lefttitlesmaller"/>
    <w:basedOn w:val="DefaultParagraphFont"/>
    <w:rsid w:val="00CF76C0"/>
  </w:style>
  <w:style w:type="character" w:customStyle="1" w:styleId="mb">
    <w:name w:val="mb"/>
    <w:basedOn w:val="DefaultParagraphFont"/>
    <w:rsid w:val="00CF76C0"/>
  </w:style>
  <w:style w:type="character" w:customStyle="1" w:styleId="field-content">
    <w:name w:val="field-content"/>
    <w:basedOn w:val="DefaultParagraphFont"/>
    <w:rsid w:val="00CF76C0"/>
  </w:style>
  <w:style w:type="character" w:customStyle="1" w:styleId="submitted-date">
    <w:name w:val="submitted-date"/>
    <w:basedOn w:val="DefaultParagraphFont"/>
    <w:rsid w:val="00CF76C0"/>
  </w:style>
  <w:style w:type="character" w:customStyle="1" w:styleId="submitted-time">
    <w:name w:val="submitted-time"/>
    <w:basedOn w:val="DefaultParagraphFont"/>
    <w:rsid w:val="00CF76C0"/>
  </w:style>
  <w:style w:type="paragraph" w:customStyle="1" w:styleId="date-comments">
    <w:name w:val="date-comments"/>
    <w:basedOn w:val="Normal"/>
    <w:uiPriority w:val="99"/>
    <w:qFormat/>
    <w:rsid w:val="00CF76C0"/>
    <w:pPr>
      <w:spacing w:before="100" w:beforeAutospacing="1" w:after="100" w:afterAutospacing="1"/>
    </w:pPr>
    <w:rPr>
      <w:rFonts w:ascii="Times" w:hAnsi="Times"/>
      <w:szCs w:val="20"/>
    </w:rPr>
  </w:style>
  <w:style w:type="paragraph" w:customStyle="1" w:styleId="Pa8">
    <w:name w:val="Pa8"/>
    <w:basedOn w:val="Default"/>
    <w:next w:val="Default"/>
    <w:qFormat/>
    <w:rsid w:val="00CF76C0"/>
    <w:pPr>
      <w:spacing w:line="181" w:lineRule="atLeast"/>
    </w:pPr>
    <w:rPr>
      <w:rFonts w:ascii="Sabon LT Std" w:eastAsia="MS Mincho" w:hAnsi="Sabon LT Std"/>
      <w:color w:val="auto"/>
      <w:sz w:val="20"/>
    </w:rPr>
  </w:style>
  <w:style w:type="character" w:customStyle="1" w:styleId="A2">
    <w:name w:val="A2"/>
    <w:uiPriority w:val="99"/>
    <w:rsid w:val="00CF76C0"/>
    <w:rPr>
      <w:rFonts w:cs="Sabon LT Std"/>
      <w:color w:val="000000"/>
      <w:sz w:val="15"/>
      <w:szCs w:val="15"/>
    </w:rPr>
  </w:style>
  <w:style w:type="paragraph" w:customStyle="1" w:styleId="Pa15">
    <w:name w:val="Pa15"/>
    <w:basedOn w:val="Default"/>
    <w:next w:val="Default"/>
    <w:uiPriority w:val="99"/>
    <w:qFormat/>
    <w:rsid w:val="00CF76C0"/>
    <w:pPr>
      <w:spacing w:line="241" w:lineRule="atLeast"/>
    </w:pPr>
    <w:rPr>
      <w:rFonts w:ascii="Sabon LT Std" w:eastAsia="MS Mincho" w:hAnsi="Sabon LT Std"/>
      <w:color w:val="auto"/>
      <w:sz w:val="20"/>
    </w:rPr>
  </w:style>
  <w:style w:type="character" w:customStyle="1" w:styleId="searchword">
    <w:name w:val="searchword"/>
    <w:basedOn w:val="DefaultParagraphFont"/>
    <w:rsid w:val="00CF76C0"/>
  </w:style>
  <w:style w:type="character" w:customStyle="1" w:styleId="meta-prep">
    <w:name w:val="meta-prep"/>
    <w:basedOn w:val="DefaultParagraphFont"/>
    <w:rsid w:val="00CF76C0"/>
  </w:style>
  <w:style w:type="character" w:customStyle="1" w:styleId="entry-date">
    <w:name w:val="entry-date"/>
    <w:basedOn w:val="DefaultParagraphFont"/>
    <w:rsid w:val="00CF76C0"/>
  </w:style>
  <w:style w:type="paragraph" w:customStyle="1" w:styleId="Shrink6">
    <w:name w:val="Shrink 6"/>
    <w:basedOn w:val="Normal"/>
    <w:uiPriority w:val="99"/>
    <w:qFormat/>
    <w:rsid w:val="00CF76C0"/>
    <w:rPr>
      <w:rFonts w:eastAsia="Calibri"/>
      <w:sz w:val="12"/>
    </w:rPr>
  </w:style>
  <w:style w:type="paragraph" w:customStyle="1" w:styleId="HeaderCharCharCharCharCharCharCharCha">
    <w:name w:val="Header Char Char Char Char Char Char Char Cha"/>
    <w:aliases w:val="Char Char Char Cha"/>
    <w:basedOn w:val="Normal"/>
    <w:qFormat/>
    <w:rsid w:val="00CF76C0"/>
    <w:pPr>
      <w:spacing w:before="100" w:beforeAutospacing="1" w:after="100" w:afterAutospacing="1"/>
    </w:pPr>
    <w:rPr>
      <w:rFonts w:eastAsia="Times New Roman"/>
    </w:rPr>
  </w:style>
  <w:style w:type="character" w:customStyle="1" w:styleId="CiteReal0">
    <w:name w:val="CiteReal"/>
    <w:uiPriority w:val="1"/>
    <w:qFormat/>
    <w:rsid w:val="00CF76C0"/>
    <w:rPr>
      <w:rFonts w:ascii="Arial" w:hAnsi="Arial"/>
      <w:b/>
      <w:sz w:val="24"/>
      <w:u w:val="single"/>
    </w:rPr>
  </w:style>
  <w:style w:type="paragraph" w:customStyle="1" w:styleId="10ptfont">
    <w:name w:val="10pt font"/>
    <w:basedOn w:val="Normal"/>
    <w:link w:val="10ptfontChar"/>
    <w:autoRedefine/>
    <w:qFormat/>
    <w:rsid w:val="00CF76C0"/>
    <w:rPr>
      <w:rFonts w:eastAsia="Times New Roman"/>
    </w:rPr>
  </w:style>
  <w:style w:type="character" w:customStyle="1" w:styleId="10ptfontChar">
    <w:name w:val="10pt font Char"/>
    <w:link w:val="10ptfont"/>
    <w:rsid w:val="00CF76C0"/>
    <w:rPr>
      <w:rFonts w:ascii="Georgia" w:eastAsia="Times New Roman" w:hAnsi="Georgia"/>
      <w:sz w:val="20"/>
    </w:rPr>
  </w:style>
  <w:style w:type="character" w:customStyle="1" w:styleId="HIGHLIGHT1">
    <w:name w:val="HIGHLIGHT"/>
    <w:uiPriority w:val="1"/>
    <w:qFormat/>
    <w:rsid w:val="00CF76C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F76C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F76C0"/>
    <w:pPr>
      <w:suppressAutoHyphens/>
      <w:spacing w:before="280" w:after="280"/>
    </w:pPr>
    <w:rPr>
      <w:color w:val="000000"/>
    </w:rPr>
  </w:style>
  <w:style w:type="character" w:customStyle="1" w:styleId="StyleIntenseReferenceGaramond">
    <w:name w:val="Style Intense Reference + Garamond"/>
    <w:rsid w:val="00CF76C0"/>
    <w:rPr>
      <w:rFonts w:ascii="Garamond" w:hAnsi="Garamond"/>
      <w:bCs/>
      <w:color w:val="auto"/>
      <w:spacing w:val="5"/>
      <w:sz w:val="20"/>
      <w:u w:val="single"/>
    </w:rPr>
  </w:style>
  <w:style w:type="character" w:customStyle="1" w:styleId="StyleIntenseReferenceGaramondBold">
    <w:name w:val="Style Intense Reference + Garamond Bold"/>
    <w:rsid w:val="00CF76C0"/>
    <w:rPr>
      <w:rFonts w:ascii="Garamond" w:hAnsi="Garamond"/>
      <w:b/>
      <w:bCs/>
      <w:color w:val="auto"/>
      <w:spacing w:val="5"/>
      <w:sz w:val="20"/>
      <w:u w:val="single"/>
    </w:rPr>
  </w:style>
  <w:style w:type="character" w:customStyle="1" w:styleId="newstime">
    <w:name w:val="newstime"/>
    <w:basedOn w:val="DefaultParagraphFont"/>
    <w:rsid w:val="00CF76C0"/>
  </w:style>
  <w:style w:type="character" w:customStyle="1" w:styleId="IntenseReference1">
    <w:name w:val="Intense Reference1"/>
    <w:qFormat/>
    <w:rsid w:val="00CF76C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F76C0"/>
    <w:rPr>
      <w:rFonts w:ascii="Garamond" w:hAnsi="Garamond"/>
      <w:b/>
      <w:sz w:val="24"/>
      <w:szCs w:val="26"/>
      <w:bdr w:val="none" w:sz="0" w:space="0" w:color="auto"/>
      <w:shd w:val="clear" w:color="auto" w:fill="FFFF00"/>
    </w:rPr>
  </w:style>
  <w:style w:type="character" w:customStyle="1" w:styleId="ilad1">
    <w:name w:val="il_ad1"/>
    <w:rsid w:val="00CF76C0"/>
    <w:rPr>
      <w:vanish/>
      <w:webHidden w:val="0"/>
      <w:color w:val="000000"/>
      <w:u w:val="single"/>
      <w:specVanish/>
    </w:rPr>
  </w:style>
  <w:style w:type="character" w:customStyle="1" w:styleId="ThickUnderlineCharChar">
    <w:name w:val="Thick Underline Char Char"/>
    <w:rsid w:val="00CF76C0"/>
    <w:rPr>
      <w:sz w:val="24"/>
      <w:szCs w:val="24"/>
      <w:u w:val="thick"/>
      <w:lang w:val="en-US" w:eastAsia="en-US" w:bidi="ar-SA"/>
    </w:rPr>
  </w:style>
  <w:style w:type="character" w:customStyle="1" w:styleId="Underline21">
    <w:name w:val="Underline 2"/>
    <w:basedOn w:val="DefaultParagraphFont"/>
    <w:uiPriority w:val="1"/>
    <w:qFormat/>
    <w:rsid w:val="00CF76C0"/>
    <w:rPr>
      <w:b/>
      <w:u w:val="single"/>
    </w:rPr>
  </w:style>
  <w:style w:type="paragraph" w:customStyle="1" w:styleId="first">
    <w:name w:val="first"/>
    <w:basedOn w:val="Normal"/>
    <w:qFormat/>
    <w:rsid w:val="00CF76C0"/>
    <w:pPr>
      <w:spacing w:before="100" w:beforeAutospacing="1" w:after="100" w:afterAutospacing="1"/>
    </w:pPr>
    <w:rPr>
      <w:rFonts w:eastAsia="Times New Roman"/>
      <w:sz w:val="24"/>
    </w:rPr>
  </w:style>
  <w:style w:type="character" w:customStyle="1" w:styleId="tx">
    <w:name w:val="tx"/>
    <w:basedOn w:val="DefaultParagraphFont"/>
    <w:rsid w:val="00CF76C0"/>
  </w:style>
  <w:style w:type="character" w:customStyle="1" w:styleId="oneclick-link">
    <w:name w:val="oneclick-link"/>
    <w:basedOn w:val="DefaultParagraphFont"/>
    <w:rsid w:val="00CF76C0"/>
  </w:style>
  <w:style w:type="paragraph" w:customStyle="1" w:styleId="StyleHeading4TagsmalltextBigcardbodyNormalTagNotBold">
    <w:name w:val="Style Heading 4Tagsmall textBig cardbodyNormal Tag + Not Bold"/>
    <w:basedOn w:val="Heading4"/>
    <w:qFormat/>
    <w:rsid w:val="00CF76C0"/>
    <w:rPr>
      <w:bCs/>
    </w:rPr>
  </w:style>
  <w:style w:type="character" w:customStyle="1" w:styleId="BlockHeadingsCharCharChar">
    <w:name w:val="Block Headings Char Char Char"/>
    <w:locked/>
    <w:rsid w:val="00CF76C0"/>
  </w:style>
  <w:style w:type="paragraph" w:customStyle="1" w:styleId="BlockHeadingsCharChar">
    <w:name w:val="Block Headings Char Char"/>
    <w:basedOn w:val="Normal"/>
    <w:qFormat/>
    <w:rsid w:val="00CF76C0"/>
  </w:style>
  <w:style w:type="character" w:customStyle="1" w:styleId="CitesCharCharCharChar">
    <w:name w:val="Cites Char Char Char Char"/>
    <w:locked/>
    <w:rsid w:val="00CF76C0"/>
  </w:style>
  <w:style w:type="character" w:customStyle="1" w:styleId="TagsChar1CharChar">
    <w:name w:val="Tags Char1 Char Char"/>
    <w:locked/>
    <w:rsid w:val="00CF76C0"/>
  </w:style>
  <w:style w:type="paragraph" w:customStyle="1" w:styleId="TagsChar1Char">
    <w:name w:val="Tags Char1 Char"/>
    <w:basedOn w:val="Normal"/>
    <w:qFormat/>
    <w:rsid w:val="00CF76C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F76C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CF76C0"/>
  </w:style>
  <w:style w:type="character" w:customStyle="1" w:styleId="CardsFont6ptCharCharChar">
    <w:name w:val="Cards + Font: 6 pt Char Char Char"/>
    <w:locked/>
    <w:rsid w:val="00CF76C0"/>
  </w:style>
  <w:style w:type="character" w:customStyle="1" w:styleId="CardsUnderlineChar">
    <w:name w:val="Cards + Underline Char"/>
    <w:locked/>
    <w:rsid w:val="00CF76C0"/>
  </w:style>
  <w:style w:type="paragraph" w:customStyle="1" w:styleId="CardsUnderline">
    <w:name w:val="Cards + Underline"/>
    <w:basedOn w:val="Normal"/>
    <w:next w:val="Style3"/>
    <w:qFormat/>
    <w:rsid w:val="00CF76C0"/>
  </w:style>
  <w:style w:type="paragraph" w:customStyle="1" w:styleId="StyleNormalWebNormalWebChar1CharNormalWebCharCharC">
    <w:name w:val="Style Normal (Web)Normal (Web) Char1 CharNormal (Web) Char Char C..."/>
    <w:basedOn w:val="Title"/>
    <w:qFormat/>
    <w:rsid w:val="00CF76C0"/>
    <w:pPr>
      <w:pBdr>
        <w:bottom w:val="none" w:sz="0" w:space="0" w:color="auto"/>
      </w:pBdr>
      <w:spacing w:after="0"/>
      <w:contextualSpacing w:val="0"/>
    </w:pPr>
    <w:rPr>
      <w:rFonts w:ascii="Georgia" w:hAnsi="Georgia"/>
      <w:sz w:val="22"/>
      <w:u w:val="none"/>
    </w:rPr>
  </w:style>
  <w:style w:type="paragraph" w:customStyle="1" w:styleId="Reference">
    <w:name w:val="Reference"/>
    <w:qFormat/>
    <w:rsid w:val="00CF76C0"/>
    <w:pPr>
      <w:spacing w:after="200" w:line="276" w:lineRule="auto"/>
    </w:pPr>
  </w:style>
  <w:style w:type="paragraph" w:customStyle="1" w:styleId="StyleHeading2Heading2Char2CharHeading2Char1CharCharHead">
    <w:name w:val="Style Heading 2Heading 2 Char2 CharHeading 2 Char1 Char CharHead..."/>
    <w:basedOn w:val="Heading2"/>
    <w:qFormat/>
    <w:rsid w:val="00CF76C0"/>
    <w:rPr>
      <w:bCs/>
      <w:caps/>
    </w:rPr>
  </w:style>
  <w:style w:type="paragraph" w:customStyle="1" w:styleId="Blocktitle3">
    <w:name w:val="Block title"/>
    <w:basedOn w:val="Heading1"/>
    <w:next w:val="Debate-EmphasizedText-F5"/>
    <w:autoRedefine/>
    <w:qFormat/>
    <w:rsid w:val="00CF76C0"/>
    <w:rPr>
      <w:bCs/>
      <w:caps/>
    </w:rPr>
  </w:style>
  <w:style w:type="paragraph" w:customStyle="1" w:styleId="SmallCite">
    <w:name w:val="Small Cite"/>
    <w:basedOn w:val="Normal"/>
    <w:next w:val="BlockHeading1"/>
    <w:qFormat/>
    <w:rsid w:val="00CF76C0"/>
  </w:style>
  <w:style w:type="paragraph" w:customStyle="1" w:styleId="links1">
    <w:name w:val="links1"/>
    <w:basedOn w:val="Normal"/>
    <w:qFormat/>
    <w:rsid w:val="00CF76C0"/>
  </w:style>
  <w:style w:type="paragraph" w:customStyle="1" w:styleId="endtext">
    <w:name w:val="endtext"/>
    <w:basedOn w:val="Normal"/>
    <w:next w:val="CardTag"/>
    <w:qFormat/>
    <w:rsid w:val="00CF76C0"/>
  </w:style>
  <w:style w:type="paragraph" w:customStyle="1" w:styleId="g">
    <w:name w:val="g"/>
    <w:basedOn w:val="Normal"/>
    <w:next w:val="Paste"/>
    <w:qFormat/>
    <w:rsid w:val="00CF76C0"/>
  </w:style>
  <w:style w:type="paragraph" w:customStyle="1" w:styleId="Repeatheader">
    <w:name w:val="Repeat header"/>
    <w:basedOn w:val="Normal"/>
    <w:next w:val="noindent"/>
    <w:autoRedefine/>
    <w:qFormat/>
    <w:rsid w:val="00CF76C0"/>
  </w:style>
  <w:style w:type="paragraph" w:customStyle="1" w:styleId="StyleCardNotUnderlined8pt">
    <w:name w:val="Style Card Not Underlined + 8 pt"/>
    <w:basedOn w:val="Debate-CardTextUnderlined-F3"/>
    <w:next w:val="endtext"/>
    <w:qFormat/>
    <w:rsid w:val="00CF76C0"/>
    <w:pPr>
      <w:spacing w:line="240" w:lineRule="auto"/>
      <w:contextualSpacing w:val="0"/>
    </w:pPr>
    <w:rPr>
      <w:sz w:val="22"/>
      <w:u w:val="none"/>
    </w:rPr>
  </w:style>
  <w:style w:type="paragraph" w:customStyle="1" w:styleId="CardNotUnderlined3">
    <w:name w:val="Card Not Underlined 3"/>
    <w:basedOn w:val="Debate-CardTextUnderlined-F3"/>
    <w:qFormat/>
    <w:rsid w:val="00CF76C0"/>
    <w:pPr>
      <w:spacing w:line="240" w:lineRule="auto"/>
      <w:contextualSpacing w:val="0"/>
    </w:pPr>
    <w:rPr>
      <w:sz w:val="22"/>
      <w:u w:val="none"/>
    </w:rPr>
  </w:style>
  <w:style w:type="paragraph" w:customStyle="1" w:styleId="CardNotUnderlinedFinal">
    <w:name w:val="Card Not Underlined Final"/>
    <w:next w:val="g"/>
    <w:qFormat/>
    <w:rsid w:val="00CF76C0"/>
  </w:style>
  <w:style w:type="paragraph" w:customStyle="1" w:styleId="Numbering">
    <w:name w:val="Numbering"/>
    <w:basedOn w:val="Normal"/>
    <w:next w:val="Normal"/>
    <w:qFormat/>
    <w:rsid w:val="00CF76C0"/>
  </w:style>
  <w:style w:type="paragraph" w:customStyle="1" w:styleId="Un-IndexedHeading">
    <w:name w:val="Un-Indexed Heading"/>
    <w:basedOn w:val="Heading1"/>
    <w:next w:val="Normal"/>
    <w:qFormat/>
    <w:rsid w:val="00CF76C0"/>
    <w:rPr>
      <w:bCs/>
      <w:caps/>
    </w:rPr>
  </w:style>
  <w:style w:type="paragraph" w:customStyle="1" w:styleId="Circle">
    <w:name w:val="Circle"/>
    <w:basedOn w:val="Normal"/>
    <w:next w:val="Normal"/>
    <w:qFormat/>
    <w:rsid w:val="00CF76C0"/>
  </w:style>
  <w:style w:type="paragraph" w:customStyle="1" w:styleId="PageHeader">
    <w:name w:val="Page Header"/>
    <w:basedOn w:val="Normal"/>
    <w:next w:val="CardNotUnderlined3"/>
    <w:link w:val="PageHeaderChar"/>
    <w:qFormat/>
    <w:rsid w:val="00CF76C0"/>
  </w:style>
  <w:style w:type="paragraph" w:customStyle="1" w:styleId="IndentedLettering">
    <w:name w:val="Indented Lettering"/>
    <w:basedOn w:val="Small"/>
    <w:next w:val="Normal"/>
    <w:qFormat/>
    <w:rsid w:val="00CF76C0"/>
    <w:pPr>
      <w:spacing w:after="0" w:line="240" w:lineRule="auto"/>
    </w:pPr>
    <w:rPr>
      <w:rFonts w:eastAsiaTheme="minorHAnsi"/>
      <w:color w:val="auto"/>
      <w:sz w:val="22"/>
    </w:rPr>
  </w:style>
  <w:style w:type="paragraph" w:customStyle="1" w:styleId="Lettering">
    <w:name w:val="Lettering"/>
    <w:basedOn w:val="Small"/>
    <w:next w:val="Normal"/>
    <w:qFormat/>
    <w:rsid w:val="00CF76C0"/>
    <w:pPr>
      <w:spacing w:after="0" w:line="240" w:lineRule="auto"/>
    </w:pPr>
    <w:rPr>
      <w:rFonts w:eastAsiaTheme="minorHAnsi"/>
      <w:color w:val="auto"/>
      <w:sz w:val="22"/>
    </w:rPr>
  </w:style>
  <w:style w:type="paragraph" w:customStyle="1" w:styleId="FileName">
    <w:name w:val="File Name"/>
    <w:basedOn w:val="Normal"/>
    <w:next w:val="Normal"/>
    <w:qFormat/>
    <w:rsid w:val="00CF76C0"/>
  </w:style>
  <w:style w:type="paragraph" w:customStyle="1" w:styleId="Pagination">
    <w:name w:val="Pagination"/>
    <w:basedOn w:val="Normal"/>
    <w:next w:val="Normal"/>
    <w:qFormat/>
    <w:rsid w:val="00CF76C0"/>
  </w:style>
  <w:style w:type="paragraph" w:customStyle="1" w:styleId="IndentedNumbering">
    <w:name w:val="Indented Numbering"/>
    <w:basedOn w:val="CardNotUnderlinedFinal"/>
    <w:next w:val="Normal"/>
    <w:qFormat/>
    <w:rsid w:val="00CF76C0"/>
  </w:style>
  <w:style w:type="paragraph" w:customStyle="1" w:styleId="CardContinued1">
    <w:name w:val="Card Continued 1"/>
    <w:basedOn w:val="Normal"/>
    <w:next w:val="Normal"/>
    <w:qFormat/>
    <w:rsid w:val="00CF76C0"/>
  </w:style>
  <w:style w:type="paragraph" w:customStyle="1" w:styleId="CardContinued2">
    <w:name w:val="Card Continued 2"/>
    <w:basedOn w:val="Circle"/>
    <w:next w:val="Normal"/>
    <w:qFormat/>
    <w:rsid w:val="00CF76C0"/>
  </w:style>
  <w:style w:type="paragraph" w:customStyle="1" w:styleId="Clearformatting">
    <w:name w:val="Clear formatting"/>
    <w:basedOn w:val="Normal"/>
    <w:next w:val="IndentedLettering"/>
    <w:qFormat/>
    <w:rsid w:val="00CF76C0"/>
  </w:style>
  <w:style w:type="paragraph" w:customStyle="1" w:styleId="SmallCardText">
    <w:name w:val="Small Card Text"/>
    <w:basedOn w:val="Lettering"/>
    <w:next w:val="FileName"/>
    <w:qFormat/>
    <w:rsid w:val="00CF76C0"/>
  </w:style>
  <w:style w:type="paragraph" w:customStyle="1" w:styleId="TAGFONT">
    <w:name w:val="TAG FONT"/>
    <w:basedOn w:val="Normal"/>
    <w:next w:val="Pagination"/>
    <w:autoRedefine/>
    <w:qFormat/>
    <w:rsid w:val="00CF76C0"/>
  </w:style>
  <w:style w:type="paragraph" w:customStyle="1" w:styleId="8point">
    <w:name w:val="8 point"/>
    <w:basedOn w:val="Normal"/>
    <w:next w:val="fullstory"/>
    <w:qFormat/>
    <w:rsid w:val="00CF76C0"/>
  </w:style>
  <w:style w:type="paragraph" w:customStyle="1" w:styleId="citationunderline">
    <w:name w:val="citation/underline"/>
    <w:autoRedefine/>
    <w:qFormat/>
    <w:rsid w:val="00CF76C0"/>
    <w:pPr>
      <w:spacing w:after="200" w:line="276" w:lineRule="auto"/>
    </w:pPr>
  </w:style>
  <w:style w:type="paragraph" w:customStyle="1" w:styleId="Style60">
    <w:name w:val="Style 6"/>
    <w:next w:val="8point"/>
    <w:qFormat/>
    <w:rsid w:val="00CF76C0"/>
    <w:pPr>
      <w:spacing w:after="200" w:line="276" w:lineRule="auto"/>
    </w:pPr>
  </w:style>
  <w:style w:type="character" w:customStyle="1" w:styleId="DateCitesAuthorCharChar">
    <w:name w:val="DateCitesAuthor Char Char"/>
    <w:locked/>
    <w:rsid w:val="00CF76C0"/>
  </w:style>
  <w:style w:type="paragraph" w:customStyle="1" w:styleId="DateCitesAuthorChar">
    <w:name w:val="DateCitesAuthor Char"/>
    <w:basedOn w:val="Normal"/>
    <w:next w:val="Minimize"/>
    <w:qFormat/>
    <w:rsid w:val="00CF76C0"/>
  </w:style>
  <w:style w:type="paragraph" w:customStyle="1" w:styleId="articlebodynormaltext">
    <w:name w:val="articlebody_normaltext"/>
    <w:basedOn w:val="Normal"/>
    <w:next w:val="Citation-Complete"/>
    <w:qFormat/>
    <w:rsid w:val="00CF76C0"/>
  </w:style>
  <w:style w:type="paragraph" w:customStyle="1" w:styleId="targetcaption">
    <w:name w:val="targetcaption"/>
    <w:basedOn w:val="Normal"/>
    <w:next w:val="2909F619802848F09E01365C32F34654"/>
    <w:qFormat/>
    <w:rsid w:val="00CF76C0"/>
  </w:style>
  <w:style w:type="paragraph" w:customStyle="1" w:styleId="Index">
    <w:name w:val="Index"/>
    <w:basedOn w:val="Normal"/>
    <w:next w:val="western"/>
    <w:qFormat/>
    <w:rsid w:val="00CF76C0"/>
  </w:style>
  <w:style w:type="paragraph" w:customStyle="1" w:styleId="boldness">
    <w:name w:val="boldness"/>
    <w:basedOn w:val="Normal"/>
    <w:next w:val="TagCite"/>
    <w:qFormat/>
    <w:rsid w:val="00CF76C0"/>
  </w:style>
  <w:style w:type="character" w:customStyle="1" w:styleId="UnderlineCardChar0">
    <w:name w:val="UnderlineCard Char"/>
    <w:locked/>
    <w:rsid w:val="00CF76C0"/>
  </w:style>
  <w:style w:type="paragraph" w:customStyle="1" w:styleId="UnderlineCard0">
    <w:name w:val="UnderlineCard"/>
    <w:basedOn w:val="Heading4"/>
    <w:next w:val="CM6"/>
    <w:qFormat/>
    <w:rsid w:val="00CF76C0"/>
    <w:rPr>
      <w:bCs/>
    </w:rPr>
  </w:style>
  <w:style w:type="paragraph" w:customStyle="1" w:styleId="CM21">
    <w:name w:val="CM21"/>
    <w:basedOn w:val="Normal"/>
    <w:uiPriority w:val="99"/>
    <w:qFormat/>
    <w:rsid w:val="00CF76C0"/>
  </w:style>
  <w:style w:type="paragraph" w:customStyle="1" w:styleId="Pa10">
    <w:name w:val="Pa10"/>
    <w:basedOn w:val="Normal"/>
    <w:uiPriority w:val="99"/>
    <w:qFormat/>
    <w:rsid w:val="00CF76C0"/>
  </w:style>
  <w:style w:type="paragraph" w:customStyle="1" w:styleId="Pa31">
    <w:name w:val="Pa3+1"/>
    <w:basedOn w:val="Normal"/>
    <w:uiPriority w:val="99"/>
    <w:qFormat/>
    <w:rsid w:val="00CF76C0"/>
  </w:style>
  <w:style w:type="paragraph" w:customStyle="1" w:styleId="Pa1">
    <w:name w:val="Pa1"/>
    <w:basedOn w:val="Normal"/>
    <w:uiPriority w:val="99"/>
    <w:qFormat/>
    <w:rsid w:val="00CF76C0"/>
  </w:style>
  <w:style w:type="character" w:customStyle="1" w:styleId="CardUpSize-LightChar">
    <w:name w:val="CardUpSize - Light Char"/>
    <w:basedOn w:val="DefaultParagraphFont"/>
    <w:locked/>
    <w:rsid w:val="00CF76C0"/>
  </w:style>
  <w:style w:type="paragraph" w:customStyle="1" w:styleId="CardUpSize-Light">
    <w:name w:val="CardUpSize - Light"/>
    <w:basedOn w:val="Normal"/>
    <w:next w:val="Pa2"/>
    <w:qFormat/>
    <w:rsid w:val="00CF76C0"/>
  </w:style>
  <w:style w:type="character" w:customStyle="1" w:styleId="CiteCardUpSize-HeavyChar">
    <w:name w:val="Cite // CardUpSize - Heavy Char"/>
    <w:basedOn w:val="DefaultParagraphFont"/>
    <w:locked/>
    <w:rsid w:val="00CF76C0"/>
  </w:style>
  <w:style w:type="paragraph" w:customStyle="1" w:styleId="CiteCardUpSize-Heavy">
    <w:name w:val="Cite // CardUpSize - Heavy"/>
    <w:basedOn w:val="Normal"/>
    <w:next w:val="H4Tag"/>
    <w:qFormat/>
    <w:rsid w:val="00CF76C0"/>
  </w:style>
  <w:style w:type="character" w:customStyle="1" w:styleId="UnderlineCharCharCharCharCharCharCharChar">
    <w:name w:val="Underline Char Char Char Char Char Char Char Char"/>
    <w:basedOn w:val="DefaultParagraphFont"/>
    <w:locked/>
    <w:rsid w:val="00CF76C0"/>
  </w:style>
  <w:style w:type="paragraph" w:customStyle="1" w:styleId="UnderlineCharCharCharCharCharCharChar">
    <w:name w:val="Underline Char Char Char Char Char Char Char"/>
    <w:basedOn w:val="Normal"/>
    <w:qFormat/>
    <w:rsid w:val="00CF76C0"/>
  </w:style>
  <w:style w:type="character" w:customStyle="1" w:styleId="SmalltextCharCharCharChar0">
    <w:name w:val="Small text Char Char Char Char"/>
    <w:basedOn w:val="DefaultParagraphFont"/>
    <w:locked/>
    <w:rsid w:val="00CF76C0"/>
  </w:style>
  <w:style w:type="paragraph" w:customStyle="1" w:styleId="SmalltextCharCharChar0">
    <w:name w:val="Small text Char Char Char"/>
    <w:basedOn w:val="Normal"/>
    <w:qFormat/>
    <w:rsid w:val="00CF76C0"/>
  </w:style>
  <w:style w:type="paragraph" w:customStyle="1" w:styleId="Textbody">
    <w:name w:val="Text body"/>
    <w:basedOn w:val="SmalltextCharCharChar0"/>
    <w:next w:val="WW-Default"/>
    <w:qFormat/>
    <w:rsid w:val="00CF76C0"/>
  </w:style>
  <w:style w:type="paragraph" w:customStyle="1" w:styleId="Default1">
    <w:name w:val="Default1"/>
    <w:basedOn w:val="Normal"/>
    <w:uiPriority w:val="99"/>
    <w:qFormat/>
    <w:rsid w:val="00CF76C0"/>
  </w:style>
  <w:style w:type="paragraph" w:customStyle="1" w:styleId="NFAPWPheader">
    <w:name w:val="NFAP WP header"/>
    <w:basedOn w:val="Normal"/>
    <w:uiPriority w:val="99"/>
    <w:qFormat/>
    <w:rsid w:val="00CF76C0"/>
  </w:style>
  <w:style w:type="character" w:customStyle="1" w:styleId="CiteCharCharChar">
    <w:name w:val="Cite Char Char Char"/>
    <w:locked/>
    <w:rsid w:val="00CF76C0"/>
  </w:style>
  <w:style w:type="paragraph" w:customStyle="1" w:styleId="CiteCharChar">
    <w:name w:val="Cite Char Char"/>
    <w:basedOn w:val="Normal"/>
    <w:next w:val="Normal"/>
    <w:qFormat/>
    <w:rsid w:val="00CF76C0"/>
  </w:style>
  <w:style w:type="paragraph" w:customStyle="1" w:styleId="CiteCardCharChar">
    <w:name w:val="Cite_Card Char Char"/>
    <w:autoRedefine/>
    <w:uiPriority w:val="99"/>
    <w:qFormat/>
    <w:rsid w:val="00CF76C0"/>
    <w:pPr>
      <w:spacing w:after="200" w:line="276" w:lineRule="auto"/>
    </w:pPr>
  </w:style>
  <w:style w:type="character" w:customStyle="1" w:styleId="CiteCardCharCharCharChar">
    <w:name w:val="Cite_Card Char Char Char Char"/>
    <w:locked/>
    <w:rsid w:val="00CF76C0"/>
  </w:style>
  <w:style w:type="paragraph" w:customStyle="1" w:styleId="CiteCardCharCharChar">
    <w:name w:val="Cite_Card Char Char Char"/>
    <w:qFormat/>
    <w:rsid w:val="00CF76C0"/>
    <w:pPr>
      <w:spacing w:after="200" w:line="276" w:lineRule="auto"/>
    </w:pPr>
  </w:style>
  <w:style w:type="paragraph" w:customStyle="1" w:styleId="heading">
    <w:name w:val="heading"/>
    <w:basedOn w:val="Normal"/>
    <w:qFormat/>
    <w:rsid w:val="00CF76C0"/>
  </w:style>
  <w:style w:type="character" w:customStyle="1" w:styleId="LittleChar">
    <w:name w:val="Little Char"/>
    <w:locked/>
    <w:rsid w:val="00CF76C0"/>
  </w:style>
  <w:style w:type="character" w:customStyle="1" w:styleId="DebateHeaderChar">
    <w:name w:val="Debate Header Char"/>
    <w:locked/>
    <w:rsid w:val="00CF76C0"/>
  </w:style>
  <w:style w:type="character" w:customStyle="1" w:styleId="UnhighlightedChar">
    <w:name w:val="Unhighlighted Char"/>
    <w:locked/>
    <w:rsid w:val="00CF76C0"/>
  </w:style>
  <w:style w:type="paragraph" w:customStyle="1" w:styleId="Unhighlighted">
    <w:name w:val="Unhighlighted"/>
    <w:basedOn w:val="Normal"/>
    <w:next w:val="TagCite2"/>
    <w:autoRedefine/>
    <w:qFormat/>
    <w:rsid w:val="00CF76C0"/>
  </w:style>
  <w:style w:type="character" w:customStyle="1" w:styleId="StylecardUnderlineChar">
    <w:name w:val="Style card + Underline Char"/>
    <w:locked/>
    <w:rsid w:val="00CF76C0"/>
  </w:style>
  <w:style w:type="paragraph" w:customStyle="1" w:styleId="StylecardUnderline">
    <w:name w:val="Style card + Underline"/>
    <w:basedOn w:val="CiteSpacing"/>
    <w:next w:val="Unhighlighted"/>
    <w:qFormat/>
    <w:rsid w:val="00CF76C0"/>
  </w:style>
  <w:style w:type="paragraph" w:customStyle="1" w:styleId="TagF3">
    <w:name w:val="Tag (F3)"/>
    <w:qFormat/>
    <w:rsid w:val="00CF76C0"/>
    <w:pPr>
      <w:spacing w:after="200" w:line="276" w:lineRule="auto"/>
    </w:pPr>
  </w:style>
  <w:style w:type="paragraph" w:customStyle="1" w:styleId="style14">
    <w:name w:val="style14"/>
    <w:basedOn w:val="Normal"/>
    <w:next w:val="cites"/>
    <w:qFormat/>
    <w:rsid w:val="00CF76C0"/>
  </w:style>
  <w:style w:type="paragraph" w:customStyle="1" w:styleId="CardTagCite1Char">
    <w:name w:val="Card Tag + Cite #1 Char"/>
    <w:basedOn w:val="Normal"/>
    <w:qFormat/>
    <w:rsid w:val="00CF76C0"/>
  </w:style>
  <w:style w:type="paragraph" w:customStyle="1" w:styleId="articlebody">
    <w:name w:val="articlebody"/>
    <w:basedOn w:val="Normal"/>
    <w:next w:val="i1"/>
    <w:qFormat/>
    <w:rsid w:val="00CF76C0"/>
  </w:style>
  <w:style w:type="character" w:customStyle="1" w:styleId="CiteCardCharCharCharCharCharCharCharChar">
    <w:name w:val="Cite_Card Char Char Char Char Char Char Char Char"/>
    <w:locked/>
    <w:rsid w:val="00CF76C0"/>
  </w:style>
  <w:style w:type="paragraph" w:customStyle="1" w:styleId="CiteCardCharCharCharCharCharCharChar">
    <w:name w:val="Cite_Card Char Char Char Char Char Char Char"/>
    <w:next w:val="CardTagCite1Char"/>
    <w:autoRedefine/>
    <w:qFormat/>
    <w:rsid w:val="00CF76C0"/>
    <w:pPr>
      <w:spacing w:after="200" w:line="276" w:lineRule="auto"/>
    </w:pPr>
  </w:style>
  <w:style w:type="paragraph" w:customStyle="1" w:styleId="foldie">
    <w:name w:val="foldie"/>
    <w:next w:val="HotRoute0"/>
    <w:qFormat/>
    <w:rsid w:val="00CF76C0"/>
  </w:style>
  <w:style w:type="paragraph" w:customStyle="1" w:styleId="billtextsection">
    <w:name w:val="bill_text_section"/>
    <w:basedOn w:val="Normal"/>
    <w:next w:val="articlebody"/>
    <w:qFormat/>
    <w:rsid w:val="00CF76C0"/>
  </w:style>
  <w:style w:type="character" w:customStyle="1" w:styleId="CiteNormalChar">
    <w:name w:val="Cite Normal Char"/>
    <w:locked/>
    <w:rsid w:val="00CF76C0"/>
  </w:style>
  <w:style w:type="paragraph" w:customStyle="1" w:styleId="StyleNormalWeb10pt">
    <w:name w:val="Style Normal (Web) + 10 pt"/>
    <w:basedOn w:val="Title"/>
    <w:next w:val="Boldunderline1"/>
    <w:uiPriority w:val="99"/>
    <w:qFormat/>
    <w:rsid w:val="00CF76C0"/>
    <w:pPr>
      <w:pBdr>
        <w:bottom w:val="none" w:sz="0" w:space="0" w:color="auto"/>
      </w:pBdr>
      <w:spacing w:after="0"/>
      <w:contextualSpacing w:val="0"/>
    </w:pPr>
    <w:rPr>
      <w:rFonts w:ascii="Georgia" w:hAnsi="Georgia"/>
      <w:sz w:val="22"/>
      <w:u w:val="none"/>
    </w:rPr>
  </w:style>
  <w:style w:type="character" w:customStyle="1" w:styleId="cardChar2">
    <w:name w:val="%card Char"/>
    <w:locked/>
    <w:rsid w:val="00CF76C0"/>
  </w:style>
  <w:style w:type="paragraph" w:customStyle="1" w:styleId="card2">
    <w:name w:val="%card"/>
    <w:basedOn w:val="Normal"/>
    <w:next w:val="BLOCKTITLE0"/>
    <w:qFormat/>
    <w:rsid w:val="00CF76C0"/>
  </w:style>
  <w:style w:type="paragraph" w:customStyle="1" w:styleId="p1">
    <w:name w:val="p1"/>
    <w:basedOn w:val="Normal"/>
    <w:next w:val="BlockHeadings"/>
    <w:qFormat/>
    <w:rsid w:val="00CF76C0"/>
  </w:style>
  <w:style w:type="character" w:customStyle="1" w:styleId="UnunderlinedTextChar">
    <w:name w:val="Ununderlined Text Char"/>
    <w:locked/>
    <w:rsid w:val="00CF76C0"/>
  </w:style>
  <w:style w:type="paragraph" w:customStyle="1" w:styleId="UnunderlinedText">
    <w:name w:val="Ununderlined Text"/>
    <w:basedOn w:val="Normal"/>
    <w:next w:val="card2"/>
    <w:autoRedefine/>
    <w:qFormat/>
    <w:rsid w:val="00CF76C0"/>
  </w:style>
  <w:style w:type="character" w:customStyle="1" w:styleId="ReallyfuckingsmallCharCharCharChar">
    <w:name w:val="Really fucking small Char Char Char Char"/>
    <w:locked/>
    <w:rsid w:val="00CF76C0"/>
  </w:style>
  <w:style w:type="paragraph" w:customStyle="1" w:styleId="ReallyfuckingsmallCharCharChar">
    <w:name w:val="Really fucking small Char Char Char"/>
    <w:basedOn w:val="Normal"/>
    <w:next w:val="NoSpacing"/>
    <w:qFormat/>
    <w:rsid w:val="00CF76C0"/>
  </w:style>
  <w:style w:type="character" w:customStyle="1" w:styleId="CardDownx1Char">
    <w:name w:val="CardDown x1 Char"/>
    <w:locked/>
    <w:rsid w:val="00CF76C0"/>
  </w:style>
  <w:style w:type="paragraph" w:customStyle="1" w:styleId="CardDownx1">
    <w:name w:val="CardDown x1"/>
    <w:basedOn w:val="Normal"/>
    <w:next w:val="Regular"/>
    <w:qFormat/>
    <w:rsid w:val="00CF76C0"/>
  </w:style>
  <w:style w:type="paragraph" w:customStyle="1" w:styleId="CardDownx15">
    <w:name w:val="CardDown x1.5"/>
    <w:basedOn w:val="Normal"/>
    <w:qFormat/>
    <w:rsid w:val="00CF76C0"/>
  </w:style>
  <w:style w:type="paragraph" w:customStyle="1" w:styleId="CiteTag">
    <w:name w:val="Cite/Tag"/>
    <w:basedOn w:val="Normal"/>
    <w:qFormat/>
    <w:rsid w:val="00CF76C0"/>
  </w:style>
  <w:style w:type="paragraph" w:customStyle="1" w:styleId="Heading5SizeDown">
    <w:name w:val="Heading 5 Size Down"/>
    <w:basedOn w:val="Normal"/>
    <w:autoRedefine/>
    <w:qFormat/>
    <w:rsid w:val="00CF76C0"/>
  </w:style>
  <w:style w:type="character" w:customStyle="1" w:styleId="StyleStyleArialNarrow9ptLeft-075ArialNarrowChar">
    <w:name w:val="Style Style Arial Narrow 9 pt Left:  -0.75&quot; + Arial Narrow Char"/>
    <w:locked/>
    <w:rsid w:val="00CF76C0"/>
  </w:style>
  <w:style w:type="paragraph" w:customStyle="1" w:styleId="StyleStyleArialNarrow9ptLeft-075ArialNarrow">
    <w:name w:val="Style Style Arial Narrow 9 pt Left:  -0.75&quot; + Arial Narrow"/>
    <w:basedOn w:val="Normal"/>
    <w:next w:val="Heading5SizeDown"/>
    <w:qFormat/>
    <w:rsid w:val="00CF76C0"/>
  </w:style>
  <w:style w:type="character" w:customStyle="1" w:styleId="StyleStyleCardTextLeft-075Right0Char">
    <w:name w:val="Style Style Card Text + Left:  -0.75&quot; + Right:  0&quot; Char"/>
    <w:locked/>
    <w:rsid w:val="00CF76C0"/>
  </w:style>
  <w:style w:type="paragraph" w:customStyle="1" w:styleId="StyleStyleCardTextLeft-075Right0">
    <w:name w:val="Style Style Card Text + Left:  -0.75&quot; + Right:  0&quot;"/>
    <w:basedOn w:val="Normal"/>
    <w:next w:val="evidencetext"/>
    <w:autoRedefine/>
    <w:qFormat/>
    <w:rsid w:val="00CF76C0"/>
  </w:style>
  <w:style w:type="paragraph" w:customStyle="1" w:styleId="ecxmsonormal">
    <w:name w:val="ecxmsonormal"/>
    <w:basedOn w:val="Normal"/>
    <w:qFormat/>
    <w:rsid w:val="00CF76C0"/>
  </w:style>
  <w:style w:type="character" w:customStyle="1" w:styleId="DebateUnderlineBoldChar">
    <w:name w:val="Debate Underline Bold Char"/>
    <w:locked/>
    <w:rsid w:val="00CF76C0"/>
  </w:style>
  <w:style w:type="paragraph" w:customStyle="1" w:styleId="DebateUnderlineBold">
    <w:name w:val="Debate Underline Bold"/>
    <w:basedOn w:val="Cardtext4"/>
    <w:qFormat/>
    <w:rsid w:val="00CF76C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F76C0"/>
  </w:style>
  <w:style w:type="paragraph" w:customStyle="1" w:styleId="StyleArialNarrow12ptBoldLeft-075">
    <w:name w:val="Style Arial Narrow 12 pt Bold Left:  -0.75&quot;"/>
    <w:basedOn w:val="Normal"/>
    <w:next w:val="ecxmsonormal"/>
    <w:qFormat/>
    <w:rsid w:val="00CF76C0"/>
  </w:style>
  <w:style w:type="character" w:customStyle="1" w:styleId="StyleStyleevidencetextBorderSinglesolidlineAuto05Char">
    <w:name w:val="Style Style evidence text + Border: : (Single solid line Auto  0.5 ... Char"/>
    <w:locked/>
    <w:rsid w:val="00CF76C0"/>
  </w:style>
  <w:style w:type="paragraph" w:customStyle="1" w:styleId="StyleStyleevidencetextBorderSinglesolidlineAuto05">
    <w:name w:val="Style Style evidence text + Border: : (Single solid line Auto  0.5 ..."/>
    <w:basedOn w:val="Normal"/>
    <w:next w:val="DebateUnderlineBold"/>
    <w:qFormat/>
    <w:rsid w:val="00CF76C0"/>
  </w:style>
  <w:style w:type="paragraph" w:customStyle="1" w:styleId="CiteCharCharCharChar">
    <w:name w:val="Cite Char Char Char Char"/>
    <w:basedOn w:val="Normal"/>
    <w:next w:val="Normal"/>
    <w:qFormat/>
    <w:rsid w:val="00CF76C0"/>
  </w:style>
  <w:style w:type="character" w:customStyle="1" w:styleId="UnderliningCharChar1CharCharChar">
    <w:name w:val="Underlining Char Char1 Char Char Char"/>
    <w:locked/>
    <w:rsid w:val="00CF76C0"/>
  </w:style>
  <w:style w:type="paragraph" w:customStyle="1" w:styleId="UnderliningCharChar1CharChar">
    <w:name w:val="Underlining Char Char1 Char Char"/>
    <w:basedOn w:val="Normal"/>
    <w:next w:val="Normal"/>
    <w:qFormat/>
    <w:rsid w:val="00CF76C0"/>
  </w:style>
  <w:style w:type="paragraph" w:customStyle="1" w:styleId="CiteCharCharCharCharChar">
    <w:name w:val="Cite Char Char Char Char Char"/>
    <w:basedOn w:val="Normal"/>
    <w:next w:val="Normal"/>
    <w:qFormat/>
    <w:rsid w:val="00CF76C0"/>
  </w:style>
  <w:style w:type="character" w:customStyle="1" w:styleId="UnderliningCharCharChar">
    <w:name w:val="Underlining Char Char Char"/>
    <w:locked/>
    <w:rsid w:val="00CF76C0"/>
  </w:style>
  <w:style w:type="paragraph" w:customStyle="1" w:styleId="Style120">
    <w:name w:val="Style 12"/>
    <w:qFormat/>
    <w:rsid w:val="00CF76C0"/>
    <w:pPr>
      <w:spacing w:after="200" w:line="276" w:lineRule="auto"/>
    </w:pPr>
  </w:style>
  <w:style w:type="paragraph" w:customStyle="1" w:styleId="Style7">
    <w:name w:val="Style 7"/>
    <w:next w:val="CiteCharCharCharCharChar"/>
    <w:qFormat/>
    <w:rsid w:val="00CF76C0"/>
    <w:pPr>
      <w:spacing w:after="200" w:line="276" w:lineRule="auto"/>
    </w:pPr>
  </w:style>
  <w:style w:type="paragraph" w:customStyle="1" w:styleId="Style9">
    <w:name w:val="Style 9"/>
    <w:qFormat/>
    <w:rsid w:val="00CF76C0"/>
    <w:pPr>
      <w:spacing w:after="200" w:line="276" w:lineRule="auto"/>
    </w:pPr>
  </w:style>
  <w:style w:type="paragraph" w:customStyle="1" w:styleId="Emphasis3">
    <w:name w:val="Emphasis3"/>
    <w:qFormat/>
    <w:rsid w:val="00CF76C0"/>
    <w:pPr>
      <w:spacing w:after="200" w:line="276" w:lineRule="auto"/>
    </w:pPr>
  </w:style>
  <w:style w:type="paragraph" w:customStyle="1" w:styleId="formfldssel">
    <w:name w:val="formfldssel"/>
    <w:basedOn w:val="Normal"/>
    <w:qFormat/>
    <w:rsid w:val="00CF76C0"/>
  </w:style>
  <w:style w:type="paragraph" w:customStyle="1" w:styleId="hpleftlk">
    <w:name w:val="hpleftlk"/>
    <w:basedOn w:val="Normal"/>
    <w:next w:val="SmallCard"/>
    <w:qFormat/>
    <w:rsid w:val="00CF76C0"/>
  </w:style>
  <w:style w:type="paragraph" w:customStyle="1" w:styleId="lblu">
    <w:name w:val="lblu"/>
    <w:basedOn w:val="Normal"/>
    <w:next w:val="BreifTitle"/>
    <w:qFormat/>
    <w:rsid w:val="00CF76C0"/>
  </w:style>
  <w:style w:type="paragraph" w:customStyle="1" w:styleId="Underlinestyle1">
    <w:name w:val="Underlinestyle"/>
    <w:basedOn w:val="Normal"/>
    <w:next w:val="Normal10pt"/>
    <w:qFormat/>
    <w:rsid w:val="00CF76C0"/>
  </w:style>
  <w:style w:type="paragraph" w:customStyle="1" w:styleId="OffensiveLanguage">
    <w:name w:val="Offensive Language"/>
    <w:basedOn w:val="Normal"/>
    <w:next w:val="Normal"/>
    <w:qFormat/>
    <w:rsid w:val="00CF76C0"/>
  </w:style>
  <w:style w:type="paragraph" w:customStyle="1" w:styleId="clearformatting0">
    <w:name w:val="clear formatting"/>
    <w:basedOn w:val="Normal"/>
    <w:next w:val="Style40"/>
    <w:qFormat/>
    <w:rsid w:val="00CF76C0"/>
  </w:style>
  <w:style w:type="paragraph" w:customStyle="1" w:styleId="Style18">
    <w:name w:val="Style 18"/>
    <w:next w:val="CM10"/>
    <w:uiPriority w:val="99"/>
    <w:qFormat/>
    <w:rsid w:val="00CF76C0"/>
    <w:pPr>
      <w:spacing w:after="200" w:line="276" w:lineRule="auto"/>
    </w:pPr>
  </w:style>
  <w:style w:type="paragraph" w:customStyle="1" w:styleId="formfld">
    <w:name w:val="formfld"/>
    <w:basedOn w:val="Normal"/>
    <w:next w:val="OffensiveLanguage"/>
    <w:qFormat/>
    <w:rsid w:val="00CF76C0"/>
  </w:style>
  <w:style w:type="character" w:styleId="BookTitle">
    <w:name w:val="Book Title"/>
    <w:basedOn w:val="DefaultParagraphFont"/>
    <w:qFormat/>
    <w:rsid w:val="00CF76C0"/>
    <w:rPr>
      <w:b/>
      <w:bCs/>
      <w:i/>
      <w:iCs/>
      <w:spacing w:val="5"/>
    </w:rPr>
  </w:style>
  <w:style w:type="character" w:customStyle="1" w:styleId="sup1">
    <w:name w:val="sup1"/>
    <w:rsid w:val="00CF76C0"/>
  </w:style>
  <w:style w:type="character" w:customStyle="1" w:styleId="pgnum1">
    <w:name w:val="pgnum1"/>
    <w:rsid w:val="00CF76C0"/>
  </w:style>
  <w:style w:type="character" w:customStyle="1" w:styleId="apple">
    <w:name w:val="apple"/>
    <w:rsid w:val="00CF76C0"/>
  </w:style>
  <w:style w:type="character" w:customStyle="1" w:styleId="inhoud">
    <w:name w:val="inhoud"/>
    <w:rsid w:val="00CF76C0"/>
  </w:style>
  <w:style w:type="character" w:customStyle="1" w:styleId="Cites-AuthorDate">
    <w:name w:val="Cites-Author/Date"/>
    <w:qFormat/>
    <w:rsid w:val="00CF76C0"/>
  </w:style>
  <w:style w:type="character" w:customStyle="1" w:styleId="StyleCardtextChar10pt">
    <w:name w:val="Style Card text Char + 10 pt"/>
    <w:rsid w:val="00CF76C0"/>
  </w:style>
  <w:style w:type="character" w:customStyle="1" w:styleId="smcaps">
    <w:name w:val="smcaps"/>
    <w:rsid w:val="00CF76C0"/>
  </w:style>
  <w:style w:type="character" w:customStyle="1" w:styleId="Style1Char2">
    <w:name w:val="Style1 Char2"/>
    <w:rsid w:val="00CF76C0"/>
  </w:style>
  <w:style w:type="character" w:customStyle="1" w:styleId="inside-head1">
    <w:name w:val="inside-head1"/>
    <w:rsid w:val="00CF76C0"/>
  </w:style>
  <w:style w:type="character" w:customStyle="1" w:styleId="datestamp1">
    <w:name w:val="datestamp1"/>
    <w:rsid w:val="00CF76C0"/>
  </w:style>
  <w:style w:type="character" w:customStyle="1" w:styleId="pagetools1">
    <w:name w:val="pagetools1"/>
    <w:rsid w:val="00CF76C0"/>
  </w:style>
  <w:style w:type="character" w:customStyle="1" w:styleId="smallredtext">
    <w:name w:val="smallredtext"/>
    <w:rsid w:val="00CF76C0"/>
  </w:style>
  <w:style w:type="character" w:customStyle="1" w:styleId="storyheading31">
    <w:name w:val="storyheading31"/>
    <w:rsid w:val="00CF76C0"/>
  </w:style>
  <w:style w:type="character" w:customStyle="1" w:styleId="storydeck31">
    <w:name w:val="storydeck31"/>
    <w:rsid w:val="00CF76C0"/>
  </w:style>
  <w:style w:type="character" w:customStyle="1" w:styleId="subtitle10">
    <w:name w:val="subtitle1"/>
    <w:rsid w:val="00CF76C0"/>
  </w:style>
  <w:style w:type="character" w:customStyle="1" w:styleId="clsbiolink">
    <w:name w:val="clsbiolink"/>
    <w:rsid w:val="00CF76C0"/>
  </w:style>
  <w:style w:type="character" w:customStyle="1" w:styleId="clssmaller">
    <w:name w:val="clssmaller"/>
    <w:rsid w:val="00CF76C0"/>
  </w:style>
  <w:style w:type="character" w:customStyle="1" w:styleId="sm1">
    <w:name w:val="sm1"/>
    <w:rsid w:val="00CF76C0"/>
  </w:style>
  <w:style w:type="character" w:customStyle="1" w:styleId="noindentChar">
    <w:name w:val="noindent Char"/>
    <w:rsid w:val="00CF76C0"/>
  </w:style>
  <w:style w:type="character" w:customStyle="1" w:styleId="SmallChar1">
    <w:name w:val="Small Char1"/>
    <w:rsid w:val="00CF76C0"/>
  </w:style>
  <w:style w:type="character" w:customStyle="1" w:styleId="fullcite0">
    <w:name w:val="fullcite"/>
    <w:rsid w:val="00CF76C0"/>
  </w:style>
  <w:style w:type="character" w:customStyle="1" w:styleId="Style9ptThickunderline">
    <w:name w:val="Style 9 pt Thick underline"/>
    <w:rsid w:val="00CF76C0"/>
  </w:style>
  <w:style w:type="character" w:customStyle="1" w:styleId="CardNotUnderlinedChar">
    <w:name w:val="Card Not Underlined Char"/>
    <w:rsid w:val="00CF76C0"/>
  </w:style>
  <w:style w:type="character" w:customStyle="1" w:styleId="IndexHeadersCharChar">
    <w:name w:val="Index Headers Char Char"/>
    <w:rsid w:val="00CF76C0"/>
  </w:style>
  <w:style w:type="character" w:customStyle="1" w:styleId="CircleChar1">
    <w:name w:val="Circle Char1"/>
    <w:rsid w:val="00CF76C0"/>
  </w:style>
  <w:style w:type="character" w:customStyle="1" w:styleId="justify">
    <w:name w:val="justify"/>
    <w:rsid w:val="00CF76C0"/>
  </w:style>
  <w:style w:type="character" w:customStyle="1" w:styleId="SmallCardTextChar">
    <w:name w:val="Small Card Text Char"/>
    <w:rsid w:val="00CF76C0"/>
  </w:style>
  <w:style w:type="character" w:customStyle="1" w:styleId="tagChar30">
    <w:name w:val="tag Char3"/>
    <w:rsid w:val="00CF76C0"/>
  </w:style>
  <w:style w:type="character" w:customStyle="1" w:styleId="awtw">
    <w:name w:val="awtw"/>
    <w:rsid w:val="00CF76C0"/>
  </w:style>
  <w:style w:type="character" w:customStyle="1" w:styleId="ld3">
    <w:name w:val="ld3"/>
    <w:rsid w:val="00CF76C0"/>
  </w:style>
  <w:style w:type="character" w:customStyle="1" w:styleId="5Notunderlined">
    <w:name w:val="5 Not underlined"/>
    <w:rsid w:val="00CF76C0"/>
  </w:style>
  <w:style w:type="character" w:customStyle="1" w:styleId="externaledithide">
    <w:name w:val="external_edit_hide"/>
    <w:rsid w:val="00CF76C0"/>
  </w:style>
  <w:style w:type="character" w:customStyle="1" w:styleId="CharacterStyle20">
    <w:name w:val="Character Style 20"/>
    <w:rsid w:val="00CF76C0"/>
  </w:style>
  <w:style w:type="character" w:customStyle="1" w:styleId="A9">
    <w:name w:val="A9"/>
    <w:uiPriority w:val="99"/>
    <w:rsid w:val="00CF76C0"/>
  </w:style>
  <w:style w:type="character" w:customStyle="1" w:styleId="centerheadlines">
    <w:name w:val="centerheadlines"/>
    <w:rsid w:val="00CF76C0"/>
  </w:style>
  <w:style w:type="character" w:customStyle="1" w:styleId="datetime">
    <w:name w:val="datetime"/>
    <w:rsid w:val="00CF76C0"/>
  </w:style>
  <w:style w:type="character" w:customStyle="1" w:styleId="info">
    <w:name w:val="info"/>
    <w:rsid w:val="00CF76C0"/>
  </w:style>
  <w:style w:type="character" w:customStyle="1" w:styleId="datestory">
    <w:name w:val="datestory"/>
    <w:rsid w:val="00CF76C0"/>
  </w:style>
  <w:style w:type="character" w:customStyle="1" w:styleId="goohl1">
    <w:name w:val="goohl1"/>
    <w:rsid w:val="00CF76C0"/>
  </w:style>
  <w:style w:type="character" w:customStyle="1" w:styleId="StyleUnderlineBorderSinglesolidlineAuto05ptLinew">
    <w:name w:val="Style Underline Border: : (Single solid line Auto  0.5 pt Line w..."/>
    <w:basedOn w:val="DefaultParagraphFont"/>
    <w:rsid w:val="00CF76C0"/>
  </w:style>
  <w:style w:type="character" w:customStyle="1" w:styleId="citeschar10">
    <w:name w:val="citeschar1"/>
    <w:basedOn w:val="DefaultParagraphFont"/>
    <w:rsid w:val="00CF76C0"/>
  </w:style>
  <w:style w:type="character" w:customStyle="1" w:styleId="cardunderlinedchar1">
    <w:name w:val="cardunderlinedchar"/>
    <w:basedOn w:val="DefaultParagraphFont"/>
    <w:rsid w:val="00CF76C0"/>
  </w:style>
  <w:style w:type="character" w:customStyle="1" w:styleId="Style1CharCharChar">
    <w:name w:val="Style1 Char Char Char"/>
    <w:locked/>
    <w:rsid w:val="00CF76C0"/>
  </w:style>
  <w:style w:type="character" w:customStyle="1" w:styleId="provider">
    <w:name w:val="provider"/>
    <w:basedOn w:val="DefaultParagraphFont"/>
    <w:rsid w:val="00CF76C0"/>
  </w:style>
  <w:style w:type="character" w:customStyle="1" w:styleId="vitstorybyline">
    <w:name w:val="vitstorybyline"/>
    <w:rsid w:val="00CF76C0"/>
  </w:style>
  <w:style w:type="character" w:customStyle="1" w:styleId="yahoobuzzbadge-form">
    <w:name w:val="yahoobuzzbadge-form"/>
    <w:rsid w:val="00CF76C0"/>
  </w:style>
  <w:style w:type="character" w:customStyle="1" w:styleId="tickerlinx">
    <w:name w:val="tickerlinx"/>
    <w:rsid w:val="00CF76C0"/>
  </w:style>
  <w:style w:type="character" w:customStyle="1" w:styleId="post-author">
    <w:name w:val="post-author"/>
    <w:rsid w:val="00CF76C0"/>
  </w:style>
  <w:style w:type="character" w:customStyle="1" w:styleId="post-timestamp">
    <w:name w:val="post-timestamp"/>
    <w:rsid w:val="00CF76C0"/>
  </w:style>
  <w:style w:type="character" w:customStyle="1" w:styleId="mw-headline">
    <w:name w:val="mw-headline"/>
    <w:rsid w:val="00CF76C0"/>
  </w:style>
  <w:style w:type="character" w:customStyle="1" w:styleId="month">
    <w:name w:val="month"/>
    <w:rsid w:val="00CF76C0"/>
  </w:style>
  <w:style w:type="character" w:customStyle="1" w:styleId="texttitlebigred">
    <w:name w:val="texttitlebigred"/>
    <w:rsid w:val="00CF76C0"/>
  </w:style>
  <w:style w:type="character" w:customStyle="1" w:styleId="subtitles">
    <w:name w:val="subtitles"/>
    <w:rsid w:val="00CF76C0"/>
  </w:style>
  <w:style w:type="character" w:customStyle="1" w:styleId="CiteCardChar1">
    <w:name w:val="Cite_Card Char1"/>
    <w:rsid w:val="00CF76C0"/>
  </w:style>
  <w:style w:type="character" w:customStyle="1" w:styleId="ptitleinside">
    <w:name w:val="p_title_inside"/>
    <w:rsid w:val="00CF76C0"/>
  </w:style>
  <w:style w:type="character" w:customStyle="1" w:styleId="paramv">
    <w:name w:val="paramv"/>
    <w:rsid w:val="00CF76C0"/>
  </w:style>
  <w:style w:type="character" w:customStyle="1" w:styleId="symbol">
    <w:name w:val="symbol"/>
    <w:rsid w:val="00CF76C0"/>
  </w:style>
  <w:style w:type="character" w:customStyle="1" w:styleId="data">
    <w:name w:val="data"/>
    <w:rsid w:val="00CF76C0"/>
  </w:style>
  <w:style w:type="character" w:customStyle="1" w:styleId="pub-date">
    <w:name w:val="pub-date"/>
    <w:rsid w:val="00CF76C0"/>
  </w:style>
  <w:style w:type="character" w:customStyle="1" w:styleId="AuthorDateF4">
    <w:name w:val="Author Date (F4)"/>
    <w:rsid w:val="00CF76C0"/>
  </w:style>
  <w:style w:type="character" w:customStyle="1" w:styleId="BoldUnderlineF6">
    <w:name w:val="Bold Underline (F6)"/>
    <w:rsid w:val="00CF76C0"/>
  </w:style>
  <w:style w:type="character" w:customStyle="1" w:styleId="grouptext">
    <w:name w:val="group_text"/>
    <w:rsid w:val="00CF76C0"/>
  </w:style>
  <w:style w:type="character" w:customStyle="1" w:styleId="authors">
    <w:name w:val="authors"/>
    <w:rsid w:val="00CF76C0"/>
  </w:style>
  <w:style w:type="character" w:customStyle="1" w:styleId="StyleArial12ptBoldItalic">
    <w:name w:val="Style Arial 12 pt Bold Italic"/>
    <w:rsid w:val="00CF76C0"/>
  </w:style>
  <w:style w:type="character" w:customStyle="1" w:styleId="verdana12grey1">
    <w:name w:val="verdana12grey1"/>
    <w:rsid w:val="00CF76C0"/>
  </w:style>
  <w:style w:type="character" w:customStyle="1" w:styleId="verdana9grey1a">
    <w:name w:val="verdana9grey1a"/>
    <w:rsid w:val="00CF76C0"/>
  </w:style>
  <w:style w:type="character" w:customStyle="1" w:styleId="nn-twttr-share-btn">
    <w:name w:val="nn-twttr-share-btn"/>
    <w:rsid w:val="00CF76C0"/>
  </w:style>
  <w:style w:type="character" w:customStyle="1" w:styleId="count">
    <w:name w:val="count"/>
    <w:rsid w:val="00CF76C0"/>
  </w:style>
  <w:style w:type="character" w:customStyle="1" w:styleId="comment-count">
    <w:name w:val="comment-count"/>
    <w:rsid w:val="00CF76C0"/>
  </w:style>
  <w:style w:type="character" w:customStyle="1" w:styleId="comment-count-text">
    <w:name w:val="comment-count-text"/>
    <w:rsid w:val="00CF76C0"/>
  </w:style>
  <w:style w:type="character" w:customStyle="1" w:styleId="lightheader">
    <w:name w:val="lightheader"/>
    <w:rsid w:val="00CF76C0"/>
  </w:style>
  <w:style w:type="character" w:customStyle="1" w:styleId="CiteCardCharCharCharCharChar">
    <w:name w:val="Cite_Card Char Char Char Char Char"/>
    <w:rsid w:val="00CF76C0"/>
  </w:style>
  <w:style w:type="character" w:customStyle="1" w:styleId="CiteCardCharCharCharCharCharChar">
    <w:name w:val="Cite_Card Char Char Char Char Char Char"/>
    <w:rsid w:val="00CF76C0"/>
  </w:style>
  <w:style w:type="character" w:customStyle="1" w:styleId="yahoobuzzbadge">
    <w:name w:val="yahoobuzzbadge"/>
    <w:rsid w:val="00CF76C0"/>
  </w:style>
  <w:style w:type="character" w:customStyle="1" w:styleId="StrongEmphasis">
    <w:name w:val="Strong Emphasis"/>
    <w:rsid w:val="00CF76C0"/>
  </w:style>
  <w:style w:type="character" w:customStyle="1" w:styleId="article-articlebody">
    <w:name w:val="article-articlebody"/>
    <w:basedOn w:val="DefaultParagraphFont"/>
    <w:rsid w:val="00CF76C0"/>
  </w:style>
  <w:style w:type="character" w:customStyle="1" w:styleId="pageheader0">
    <w:name w:val="pageheader"/>
    <w:basedOn w:val="DefaultParagraphFont"/>
    <w:rsid w:val="00CF76C0"/>
  </w:style>
  <w:style w:type="character" w:customStyle="1" w:styleId="AuthorCharChar">
    <w:name w:val="Author Char Char"/>
    <w:rsid w:val="00CF76C0"/>
  </w:style>
  <w:style w:type="character" w:customStyle="1" w:styleId="smallchar0">
    <w:name w:val="smallchar"/>
    <w:basedOn w:val="DefaultParagraphFont"/>
    <w:rsid w:val="00CF76C0"/>
  </w:style>
  <w:style w:type="character" w:customStyle="1" w:styleId="Shortcite">
    <w:name w:val="Shortcite"/>
    <w:rsid w:val="00CF76C0"/>
  </w:style>
  <w:style w:type="character" w:customStyle="1" w:styleId="Longcite">
    <w:name w:val="Longcite"/>
    <w:rsid w:val="00CF76C0"/>
  </w:style>
  <w:style w:type="character" w:customStyle="1" w:styleId="address">
    <w:name w:val="address"/>
    <w:rsid w:val="00CF76C0"/>
  </w:style>
  <w:style w:type="character" w:customStyle="1" w:styleId="NormalizationChar">
    <w:name w:val="Normalization Char"/>
    <w:rsid w:val="00CF76C0"/>
  </w:style>
  <w:style w:type="character" w:customStyle="1" w:styleId="Shrinker">
    <w:name w:val="Shrinker"/>
    <w:rsid w:val="00CF76C0"/>
  </w:style>
  <w:style w:type="character" w:customStyle="1" w:styleId="heading2char2">
    <w:name w:val="heading2char"/>
    <w:basedOn w:val="DefaultParagraphFont"/>
    <w:rsid w:val="00CF76C0"/>
  </w:style>
  <w:style w:type="character" w:customStyle="1" w:styleId="heading3char1">
    <w:name w:val="heading3char1"/>
    <w:basedOn w:val="DefaultParagraphFont"/>
    <w:rsid w:val="00CF76C0"/>
  </w:style>
  <w:style w:type="character" w:customStyle="1" w:styleId="underlinea">
    <w:name w:val="underlinea"/>
    <w:basedOn w:val="DefaultParagraphFont"/>
    <w:rsid w:val="00CF76C0"/>
  </w:style>
  <w:style w:type="character" w:customStyle="1" w:styleId="StyleUnderlineChar9pt2">
    <w:name w:val="Style Underline Char + 9 pt2"/>
    <w:rsid w:val="00CF76C0"/>
  </w:style>
  <w:style w:type="character" w:customStyle="1" w:styleId="StyleUnderlineChar9ptBold1">
    <w:name w:val="Style Underline Char + 9 pt Bold1"/>
    <w:rsid w:val="00CF76C0"/>
  </w:style>
  <w:style w:type="character" w:customStyle="1" w:styleId="FontStyle329">
    <w:name w:val="Font Style329"/>
    <w:uiPriority w:val="99"/>
    <w:rsid w:val="00CF76C0"/>
  </w:style>
  <w:style w:type="character" w:customStyle="1" w:styleId="FontStyle232">
    <w:name w:val="Font Style232"/>
    <w:uiPriority w:val="99"/>
    <w:rsid w:val="00CF76C0"/>
  </w:style>
  <w:style w:type="character" w:customStyle="1" w:styleId="MicroTextCharChar">
    <w:name w:val="MicroText Char Char"/>
    <w:rsid w:val="00CF76C0"/>
  </w:style>
  <w:style w:type="character" w:customStyle="1" w:styleId="style61">
    <w:name w:val="style6"/>
    <w:rsid w:val="00CF76C0"/>
  </w:style>
  <w:style w:type="character" w:customStyle="1" w:styleId="Title2">
    <w:name w:val="Title2"/>
    <w:basedOn w:val="DefaultParagraphFont"/>
    <w:rsid w:val="00CF76C0"/>
  </w:style>
  <w:style w:type="character" w:customStyle="1" w:styleId="pmterms2">
    <w:name w:val="pmterms2"/>
    <w:basedOn w:val="DefaultParagraphFont"/>
    <w:rsid w:val="00CF76C0"/>
  </w:style>
  <w:style w:type="character" w:customStyle="1" w:styleId="BoldandUnderlineChar1Char2CharChar">
    <w:name w:val="Bold and Underline Char1 Char2 Char Char"/>
    <w:basedOn w:val="DefaultParagraphFont"/>
    <w:rsid w:val="00CF76C0"/>
  </w:style>
  <w:style w:type="character" w:customStyle="1" w:styleId="UnderlineChar1Char1">
    <w:name w:val="Underline Char1 Char1"/>
    <w:basedOn w:val="DefaultParagraphFont"/>
    <w:rsid w:val="00CF76C0"/>
  </w:style>
  <w:style w:type="character" w:customStyle="1" w:styleId="featurecontentgray1">
    <w:name w:val="featurecontentgray1"/>
    <w:basedOn w:val="DefaultParagraphFont"/>
    <w:rsid w:val="00CF76C0"/>
  </w:style>
  <w:style w:type="character" w:customStyle="1" w:styleId="CardCharCharChar0">
    <w:name w:val="Card Char Char Char"/>
    <w:basedOn w:val="DefaultParagraphFont"/>
    <w:rsid w:val="00CF76C0"/>
  </w:style>
  <w:style w:type="character" w:customStyle="1" w:styleId="big1">
    <w:name w:val="big1"/>
    <w:basedOn w:val="DefaultParagraphFont"/>
    <w:rsid w:val="00CF76C0"/>
  </w:style>
  <w:style w:type="character" w:customStyle="1" w:styleId="articletitle1">
    <w:name w:val="articletitle1"/>
    <w:basedOn w:val="DefaultParagraphFont"/>
    <w:rsid w:val="00CF76C0"/>
  </w:style>
  <w:style w:type="character" w:customStyle="1" w:styleId="prodgeneral">
    <w:name w:val="prodgeneral"/>
    <w:basedOn w:val="DefaultParagraphFont"/>
    <w:rsid w:val="00CF76C0"/>
  </w:style>
  <w:style w:type="character" w:customStyle="1" w:styleId="Style10pt">
    <w:name w:val="Style 10 pt"/>
    <w:basedOn w:val="DefaultParagraphFont"/>
    <w:rsid w:val="00CF76C0"/>
  </w:style>
  <w:style w:type="character" w:customStyle="1" w:styleId="StyleUnderlineChar0">
    <w:name w:val="Style Underline + Char"/>
    <w:basedOn w:val="DefaultParagraphFont"/>
    <w:rsid w:val="00CF76C0"/>
  </w:style>
  <w:style w:type="character" w:customStyle="1" w:styleId="highlightChar">
    <w:name w:val="highlight Char"/>
    <w:basedOn w:val="DefaultParagraphFont"/>
    <w:rsid w:val="00CF76C0"/>
  </w:style>
  <w:style w:type="character" w:customStyle="1" w:styleId="citeChar1">
    <w:name w:val="cite Char"/>
    <w:basedOn w:val="DefaultParagraphFont"/>
    <w:rsid w:val="00CF76C0"/>
  </w:style>
  <w:style w:type="character" w:customStyle="1" w:styleId="OffensiveLanguageChar">
    <w:name w:val="Offensive Language Char"/>
    <w:rsid w:val="00CF76C0"/>
  </w:style>
  <w:style w:type="character" w:customStyle="1" w:styleId="yellowfadeinnerspan">
    <w:name w:val="yellowfadeinnerspan"/>
    <w:rsid w:val="00CF76C0"/>
  </w:style>
  <w:style w:type="character" w:customStyle="1" w:styleId="ipa">
    <w:name w:val="ipa"/>
    <w:basedOn w:val="DefaultParagraphFont"/>
    <w:rsid w:val="00CF76C0"/>
  </w:style>
  <w:style w:type="table" w:customStyle="1" w:styleId="TableGrid1">
    <w:name w:val="Table Grid1"/>
    <w:basedOn w:val="TableNormal"/>
    <w:rsid w:val="00CF76C0"/>
    <w:pPr>
      <w:spacing w:after="200" w:line="276" w:lineRule="auto"/>
    </w:pPr>
    <w:tblPr/>
  </w:style>
  <w:style w:type="character" w:customStyle="1" w:styleId="StyleciteChar">
    <w:name w:val="Style cite + Char"/>
    <w:basedOn w:val="DefaultParagraphFont"/>
    <w:rsid w:val="00CF76C0"/>
  </w:style>
  <w:style w:type="character" w:customStyle="1" w:styleId="DebateUnderlinedChar">
    <w:name w:val="Debate Underlined Char"/>
    <w:locked/>
    <w:rsid w:val="00CF76C0"/>
  </w:style>
  <w:style w:type="paragraph" w:customStyle="1" w:styleId="DebateUnderlined">
    <w:name w:val="Debate Underlined"/>
    <w:basedOn w:val="Normal"/>
    <w:next w:val="about"/>
    <w:qFormat/>
    <w:rsid w:val="00CF76C0"/>
  </w:style>
  <w:style w:type="character" w:customStyle="1" w:styleId="Card10f2Char">
    <w:name w:val="Card.10.f2 Char"/>
    <w:locked/>
    <w:rsid w:val="00CF76C0"/>
  </w:style>
  <w:style w:type="paragraph" w:customStyle="1" w:styleId="Card10f2">
    <w:name w:val="Card.10.f2"/>
    <w:basedOn w:val="Normal"/>
    <w:next w:val="thumbnail"/>
    <w:autoRedefine/>
    <w:qFormat/>
    <w:rsid w:val="00CF76C0"/>
  </w:style>
  <w:style w:type="character" w:customStyle="1" w:styleId="Bodytext5">
    <w:name w:val="Body text_"/>
    <w:basedOn w:val="DefaultParagraphFont"/>
    <w:locked/>
    <w:rsid w:val="00CF76C0"/>
    <w:rPr>
      <w:shd w:val="clear" w:color="auto" w:fill="FFFFFF"/>
    </w:rPr>
  </w:style>
  <w:style w:type="paragraph" w:customStyle="1" w:styleId="BodyText50">
    <w:name w:val="Body Text5"/>
    <w:basedOn w:val="Normal"/>
    <w:next w:val="wallacepara"/>
    <w:qFormat/>
    <w:rsid w:val="00CF76C0"/>
  </w:style>
  <w:style w:type="paragraph" w:customStyle="1" w:styleId="user">
    <w:name w:val="user"/>
    <w:basedOn w:val="Normal"/>
    <w:next w:val="morelink"/>
    <w:uiPriority w:val="99"/>
    <w:qFormat/>
    <w:rsid w:val="00CF76C0"/>
  </w:style>
  <w:style w:type="paragraph" w:customStyle="1" w:styleId="about">
    <w:name w:val="about"/>
    <w:basedOn w:val="Normal"/>
    <w:next w:val="audiolink"/>
    <w:uiPriority w:val="99"/>
    <w:qFormat/>
    <w:rsid w:val="00CF76C0"/>
  </w:style>
  <w:style w:type="paragraph" w:customStyle="1" w:styleId="t6">
    <w:name w:val="t6"/>
    <w:basedOn w:val="Normal"/>
    <w:next w:val="nav1"/>
    <w:uiPriority w:val="99"/>
    <w:qFormat/>
    <w:rsid w:val="00CF76C0"/>
  </w:style>
  <w:style w:type="paragraph" w:customStyle="1" w:styleId="thumbnail">
    <w:name w:val="thumbnail"/>
    <w:basedOn w:val="Normal"/>
    <w:next w:val="nav2"/>
    <w:uiPriority w:val="99"/>
    <w:qFormat/>
    <w:rsid w:val="00CF76C0"/>
  </w:style>
  <w:style w:type="paragraph" w:customStyle="1" w:styleId="stand-first-alone">
    <w:name w:val="stand-first-alone"/>
    <w:basedOn w:val="Normal"/>
    <w:next w:val="Pa0"/>
    <w:uiPriority w:val="99"/>
    <w:qFormat/>
    <w:rsid w:val="00CF76C0"/>
  </w:style>
  <w:style w:type="paragraph" w:customStyle="1" w:styleId="wallacepara">
    <w:name w:val="wallacepara"/>
    <w:basedOn w:val="Normal"/>
    <w:next w:val="CM45"/>
    <w:uiPriority w:val="99"/>
    <w:qFormat/>
    <w:rsid w:val="00CF76C0"/>
  </w:style>
  <w:style w:type="paragraph" w:customStyle="1" w:styleId="morelink">
    <w:name w:val="morelink"/>
    <w:basedOn w:val="Normal"/>
    <w:next w:val="CM46"/>
    <w:uiPriority w:val="99"/>
    <w:qFormat/>
    <w:rsid w:val="00CF76C0"/>
  </w:style>
  <w:style w:type="paragraph" w:customStyle="1" w:styleId="audiolink">
    <w:name w:val="audiolink"/>
    <w:basedOn w:val="Normal"/>
    <w:next w:val="F4-NormalText"/>
    <w:uiPriority w:val="99"/>
    <w:qFormat/>
    <w:rsid w:val="00CF76C0"/>
  </w:style>
  <w:style w:type="paragraph" w:customStyle="1" w:styleId="titlestyle1">
    <w:name w:val="titlestyle1"/>
    <w:basedOn w:val="Normal"/>
    <w:next w:val="FullText"/>
    <w:uiPriority w:val="99"/>
    <w:qFormat/>
    <w:rsid w:val="00CF76C0"/>
  </w:style>
  <w:style w:type="paragraph" w:customStyle="1" w:styleId="nav1">
    <w:name w:val="nav1"/>
    <w:basedOn w:val="Normal"/>
    <w:next w:val="TagLine"/>
    <w:uiPriority w:val="99"/>
    <w:qFormat/>
    <w:rsid w:val="00CF76C0"/>
  </w:style>
  <w:style w:type="paragraph" w:customStyle="1" w:styleId="nav2">
    <w:name w:val="nav2"/>
    <w:basedOn w:val="Normal"/>
    <w:uiPriority w:val="99"/>
    <w:qFormat/>
    <w:rsid w:val="00CF76C0"/>
  </w:style>
  <w:style w:type="paragraph" w:customStyle="1" w:styleId="Pa0">
    <w:name w:val="Pa0"/>
    <w:basedOn w:val="Normal"/>
    <w:qFormat/>
    <w:rsid w:val="00CF76C0"/>
  </w:style>
  <w:style w:type="paragraph" w:customStyle="1" w:styleId="CM45">
    <w:name w:val="CM45"/>
    <w:basedOn w:val="Normal"/>
    <w:uiPriority w:val="99"/>
    <w:qFormat/>
    <w:rsid w:val="00CF76C0"/>
  </w:style>
  <w:style w:type="paragraph" w:customStyle="1" w:styleId="CM46">
    <w:name w:val="CM46"/>
    <w:basedOn w:val="Normal"/>
    <w:uiPriority w:val="99"/>
    <w:qFormat/>
    <w:rsid w:val="00CF76C0"/>
  </w:style>
  <w:style w:type="character" w:customStyle="1" w:styleId="Heading18">
    <w:name w:val="Heading #18_"/>
    <w:basedOn w:val="DefaultParagraphFont"/>
    <w:locked/>
    <w:rsid w:val="00CF76C0"/>
  </w:style>
  <w:style w:type="paragraph" w:customStyle="1" w:styleId="Heading180">
    <w:name w:val="Heading #18"/>
    <w:basedOn w:val="Normal"/>
    <w:qFormat/>
    <w:rsid w:val="00CF76C0"/>
  </w:style>
  <w:style w:type="character" w:customStyle="1" w:styleId="Picturecaption2">
    <w:name w:val="Picture caption (2)_"/>
    <w:basedOn w:val="DefaultParagraphFont"/>
    <w:locked/>
    <w:rsid w:val="00CF76C0"/>
  </w:style>
  <w:style w:type="paragraph" w:customStyle="1" w:styleId="Picturecaption20">
    <w:name w:val="Picture caption (2)"/>
    <w:basedOn w:val="Normal"/>
    <w:qFormat/>
    <w:rsid w:val="00CF76C0"/>
  </w:style>
  <w:style w:type="character" w:customStyle="1" w:styleId="Picturecaption">
    <w:name w:val="Picture caption_"/>
    <w:basedOn w:val="DefaultParagraphFont"/>
    <w:locked/>
    <w:rsid w:val="00CF76C0"/>
  </w:style>
  <w:style w:type="paragraph" w:customStyle="1" w:styleId="Picturecaption0">
    <w:name w:val="Picture caption"/>
    <w:basedOn w:val="Normal"/>
    <w:qFormat/>
    <w:rsid w:val="00CF76C0"/>
  </w:style>
  <w:style w:type="character" w:customStyle="1" w:styleId="Bodytext31">
    <w:name w:val="Body text (31)_"/>
    <w:basedOn w:val="DefaultParagraphFont"/>
    <w:locked/>
    <w:rsid w:val="00CF76C0"/>
  </w:style>
  <w:style w:type="paragraph" w:customStyle="1" w:styleId="Bodytext310">
    <w:name w:val="Body text (31)"/>
    <w:basedOn w:val="Normal"/>
    <w:qFormat/>
    <w:rsid w:val="00CF76C0"/>
  </w:style>
  <w:style w:type="character" w:customStyle="1" w:styleId="Heading22">
    <w:name w:val="Heading #22_"/>
    <w:basedOn w:val="DefaultParagraphFont"/>
    <w:locked/>
    <w:rsid w:val="00CF76C0"/>
  </w:style>
  <w:style w:type="paragraph" w:customStyle="1" w:styleId="Heading220">
    <w:name w:val="Heading #22"/>
    <w:basedOn w:val="Normal"/>
    <w:qFormat/>
    <w:rsid w:val="00CF76C0"/>
  </w:style>
  <w:style w:type="character" w:customStyle="1" w:styleId="Bodytext131">
    <w:name w:val="Body text (131)_"/>
    <w:basedOn w:val="DefaultParagraphFont"/>
    <w:locked/>
    <w:rsid w:val="00CF76C0"/>
  </w:style>
  <w:style w:type="paragraph" w:customStyle="1" w:styleId="Bodytext1310">
    <w:name w:val="Body text (131)"/>
    <w:basedOn w:val="Normal"/>
    <w:qFormat/>
    <w:rsid w:val="00CF76C0"/>
  </w:style>
  <w:style w:type="character" w:customStyle="1" w:styleId="Bodytext140">
    <w:name w:val="Body text (140)_"/>
    <w:basedOn w:val="DefaultParagraphFont"/>
    <w:locked/>
    <w:rsid w:val="00CF76C0"/>
  </w:style>
  <w:style w:type="paragraph" w:customStyle="1" w:styleId="Bodytext1400">
    <w:name w:val="Body text (140)"/>
    <w:basedOn w:val="Normal"/>
    <w:qFormat/>
    <w:rsid w:val="00CF76C0"/>
  </w:style>
  <w:style w:type="character" w:customStyle="1" w:styleId="Bodytext141">
    <w:name w:val="Body text (141)_"/>
    <w:basedOn w:val="DefaultParagraphFont"/>
    <w:locked/>
    <w:rsid w:val="00CF76C0"/>
  </w:style>
  <w:style w:type="paragraph" w:customStyle="1" w:styleId="Bodytext1410">
    <w:name w:val="Body text (141)"/>
    <w:basedOn w:val="Normal"/>
    <w:qFormat/>
    <w:rsid w:val="00CF76C0"/>
  </w:style>
  <w:style w:type="character" w:customStyle="1" w:styleId="Tableofcontents20">
    <w:name w:val="Table of contents (20)_"/>
    <w:basedOn w:val="DefaultParagraphFont"/>
    <w:locked/>
    <w:rsid w:val="00CF76C0"/>
  </w:style>
  <w:style w:type="paragraph" w:customStyle="1" w:styleId="Tableofcontents200">
    <w:name w:val="Table of contents (20)"/>
    <w:basedOn w:val="Normal"/>
    <w:qFormat/>
    <w:rsid w:val="00CF76C0"/>
  </w:style>
  <w:style w:type="character" w:customStyle="1" w:styleId="Tableofcontents21">
    <w:name w:val="Table of contents (21)_"/>
    <w:basedOn w:val="DefaultParagraphFont"/>
    <w:locked/>
    <w:rsid w:val="00CF76C0"/>
  </w:style>
  <w:style w:type="paragraph" w:customStyle="1" w:styleId="Tableofcontents210">
    <w:name w:val="Table of contents (21)"/>
    <w:basedOn w:val="Normal"/>
    <w:qFormat/>
    <w:rsid w:val="00CF76C0"/>
  </w:style>
  <w:style w:type="character" w:customStyle="1" w:styleId="Tableofcontents22">
    <w:name w:val="Table of contents (22)_"/>
    <w:basedOn w:val="DefaultParagraphFont"/>
    <w:locked/>
    <w:rsid w:val="00CF76C0"/>
  </w:style>
  <w:style w:type="paragraph" w:customStyle="1" w:styleId="Tableofcontents220">
    <w:name w:val="Table of contents (22)"/>
    <w:basedOn w:val="Normal"/>
    <w:qFormat/>
    <w:rsid w:val="00CF76C0"/>
  </w:style>
  <w:style w:type="character" w:customStyle="1" w:styleId="Bodytext142">
    <w:name w:val="Body text (142)_"/>
    <w:basedOn w:val="DefaultParagraphFont"/>
    <w:locked/>
    <w:rsid w:val="00CF76C0"/>
  </w:style>
  <w:style w:type="paragraph" w:customStyle="1" w:styleId="Bodytext1420">
    <w:name w:val="Body text (142)"/>
    <w:basedOn w:val="Normal"/>
    <w:qFormat/>
    <w:rsid w:val="00CF76C0"/>
  </w:style>
  <w:style w:type="character" w:customStyle="1" w:styleId="Bodytext143">
    <w:name w:val="Body text (143)_"/>
    <w:basedOn w:val="DefaultParagraphFont"/>
    <w:locked/>
    <w:rsid w:val="00CF76C0"/>
  </w:style>
  <w:style w:type="paragraph" w:customStyle="1" w:styleId="Bodytext1430">
    <w:name w:val="Body text (143)"/>
    <w:basedOn w:val="Normal"/>
    <w:qFormat/>
    <w:rsid w:val="00CF76C0"/>
  </w:style>
  <w:style w:type="character" w:customStyle="1" w:styleId="Bodytext144Exact">
    <w:name w:val="Body text (144) Exact"/>
    <w:basedOn w:val="DefaultParagraphFont"/>
    <w:locked/>
    <w:rsid w:val="00CF76C0"/>
  </w:style>
  <w:style w:type="paragraph" w:customStyle="1" w:styleId="Bodytext144">
    <w:name w:val="Body text (144)"/>
    <w:basedOn w:val="Normal"/>
    <w:qFormat/>
    <w:rsid w:val="00CF76C0"/>
  </w:style>
  <w:style w:type="character" w:customStyle="1" w:styleId="Bodytext145Exact">
    <w:name w:val="Body text (145) Exact"/>
    <w:basedOn w:val="DefaultParagraphFont"/>
    <w:locked/>
    <w:rsid w:val="00CF76C0"/>
  </w:style>
  <w:style w:type="paragraph" w:customStyle="1" w:styleId="Bodytext145">
    <w:name w:val="Body text (145)"/>
    <w:basedOn w:val="Normal"/>
    <w:qFormat/>
    <w:rsid w:val="00CF76C0"/>
  </w:style>
  <w:style w:type="character" w:customStyle="1" w:styleId="Bodytext146">
    <w:name w:val="Body text (146)_"/>
    <w:basedOn w:val="DefaultParagraphFont"/>
    <w:locked/>
    <w:rsid w:val="00CF76C0"/>
  </w:style>
  <w:style w:type="paragraph" w:customStyle="1" w:styleId="Bodytext1460">
    <w:name w:val="Body text (146)"/>
    <w:basedOn w:val="Normal"/>
    <w:qFormat/>
    <w:rsid w:val="00CF76C0"/>
  </w:style>
  <w:style w:type="character" w:customStyle="1" w:styleId="Heading230">
    <w:name w:val="Heading #23_"/>
    <w:basedOn w:val="DefaultParagraphFont"/>
    <w:locked/>
    <w:rsid w:val="00CF76C0"/>
  </w:style>
  <w:style w:type="paragraph" w:customStyle="1" w:styleId="Heading231">
    <w:name w:val="Heading #23"/>
    <w:basedOn w:val="Normal"/>
    <w:qFormat/>
    <w:rsid w:val="00CF76C0"/>
  </w:style>
  <w:style w:type="character" w:customStyle="1" w:styleId="Picturecaption36">
    <w:name w:val="Picture caption (36)_"/>
    <w:basedOn w:val="DefaultParagraphFont"/>
    <w:locked/>
    <w:rsid w:val="00CF76C0"/>
  </w:style>
  <w:style w:type="paragraph" w:customStyle="1" w:styleId="Picturecaption360">
    <w:name w:val="Picture caption (36)"/>
    <w:basedOn w:val="Normal"/>
    <w:qFormat/>
    <w:rsid w:val="00CF76C0"/>
  </w:style>
  <w:style w:type="character" w:customStyle="1" w:styleId="Picturecaption42">
    <w:name w:val="Picture caption (42)_"/>
    <w:basedOn w:val="DefaultParagraphFont"/>
    <w:locked/>
    <w:rsid w:val="00CF76C0"/>
  </w:style>
  <w:style w:type="paragraph" w:customStyle="1" w:styleId="Picturecaption420">
    <w:name w:val="Picture caption (42)"/>
    <w:basedOn w:val="Normal"/>
    <w:qFormat/>
    <w:rsid w:val="00CF76C0"/>
  </w:style>
  <w:style w:type="character" w:customStyle="1" w:styleId="Bodytext154">
    <w:name w:val="Body text (154)_"/>
    <w:basedOn w:val="DefaultParagraphFont"/>
    <w:locked/>
    <w:rsid w:val="00CF76C0"/>
  </w:style>
  <w:style w:type="paragraph" w:customStyle="1" w:styleId="Bodytext1540">
    <w:name w:val="Body text (154)"/>
    <w:basedOn w:val="Normal"/>
    <w:qFormat/>
    <w:rsid w:val="00CF76C0"/>
  </w:style>
  <w:style w:type="character" w:customStyle="1" w:styleId="Bodytext155">
    <w:name w:val="Body text (155)_"/>
    <w:basedOn w:val="DefaultParagraphFont"/>
    <w:locked/>
    <w:rsid w:val="00CF76C0"/>
  </w:style>
  <w:style w:type="paragraph" w:customStyle="1" w:styleId="Bodytext1550">
    <w:name w:val="Body text (155)"/>
    <w:basedOn w:val="Normal"/>
    <w:qFormat/>
    <w:rsid w:val="00CF76C0"/>
  </w:style>
  <w:style w:type="character" w:customStyle="1" w:styleId="Bodytext156">
    <w:name w:val="Body text (156)_"/>
    <w:basedOn w:val="DefaultParagraphFont"/>
    <w:locked/>
    <w:rsid w:val="00CF76C0"/>
  </w:style>
  <w:style w:type="paragraph" w:customStyle="1" w:styleId="Bodytext1560">
    <w:name w:val="Body text (156)"/>
    <w:basedOn w:val="Normal"/>
    <w:qFormat/>
    <w:rsid w:val="00CF76C0"/>
  </w:style>
  <w:style w:type="character" w:customStyle="1" w:styleId="Bodytext60">
    <w:name w:val="Body text (60)_"/>
    <w:basedOn w:val="DefaultParagraphFont"/>
    <w:locked/>
    <w:rsid w:val="00CF76C0"/>
  </w:style>
  <w:style w:type="paragraph" w:customStyle="1" w:styleId="Bodytext600">
    <w:name w:val="Body text (60)"/>
    <w:basedOn w:val="Normal"/>
    <w:qFormat/>
    <w:rsid w:val="00CF76C0"/>
  </w:style>
  <w:style w:type="character" w:customStyle="1" w:styleId="Bodytext158">
    <w:name w:val="Body text (158)_"/>
    <w:basedOn w:val="DefaultParagraphFont"/>
    <w:locked/>
    <w:rsid w:val="00CF76C0"/>
  </w:style>
  <w:style w:type="paragraph" w:customStyle="1" w:styleId="Bodytext1580">
    <w:name w:val="Body text (158)"/>
    <w:basedOn w:val="Normal"/>
    <w:qFormat/>
    <w:rsid w:val="00CF76C0"/>
  </w:style>
  <w:style w:type="character" w:customStyle="1" w:styleId="Bodytext159">
    <w:name w:val="Body text (159)_"/>
    <w:basedOn w:val="DefaultParagraphFont"/>
    <w:locked/>
    <w:rsid w:val="00CF76C0"/>
  </w:style>
  <w:style w:type="paragraph" w:customStyle="1" w:styleId="Bodytext1590">
    <w:name w:val="Body text (159)"/>
    <w:basedOn w:val="Normal"/>
    <w:qFormat/>
    <w:rsid w:val="00CF76C0"/>
  </w:style>
  <w:style w:type="character" w:customStyle="1" w:styleId="Bodytext160">
    <w:name w:val="Body text (160)_"/>
    <w:basedOn w:val="DefaultParagraphFont"/>
    <w:locked/>
    <w:rsid w:val="00CF76C0"/>
  </w:style>
  <w:style w:type="paragraph" w:customStyle="1" w:styleId="Bodytext1600">
    <w:name w:val="Body text (160)"/>
    <w:basedOn w:val="Normal"/>
    <w:qFormat/>
    <w:rsid w:val="00CF76C0"/>
  </w:style>
  <w:style w:type="character" w:customStyle="1" w:styleId="Picturecaption4">
    <w:name w:val="Picture caption (4)_"/>
    <w:basedOn w:val="DefaultParagraphFont"/>
    <w:locked/>
    <w:rsid w:val="00CF76C0"/>
  </w:style>
  <w:style w:type="paragraph" w:customStyle="1" w:styleId="Picturecaption40">
    <w:name w:val="Picture caption (4)"/>
    <w:basedOn w:val="Normal"/>
    <w:qFormat/>
    <w:rsid w:val="00CF76C0"/>
  </w:style>
  <w:style w:type="character" w:customStyle="1" w:styleId="Heading10">
    <w:name w:val="Heading #10_"/>
    <w:basedOn w:val="DefaultParagraphFont"/>
    <w:locked/>
    <w:rsid w:val="00CF76C0"/>
  </w:style>
  <w:style w:type="paragraph" w:customStyle="1" w:styleId="Heading100">
    <w:name w:val="Heading #10"/>
    <w:basedOn w:val="Normal"/>
    <w:qFormat/>
    <w:rsid w:val="00CF76C0"/>
  </w:style>
  <w:style w:type="character" w:customStyle="1" w:styleId="Picturecaption3">
    <w:name w:val="Picture caption (3)_"/>
    <w:basedOn w:val="DefaultParagraphFont"/>
    <w:locked/>
    <w:rsid w:val="00CF76C0"/>
  </w:style>
  <w:style w:type="paragraph" w:customStyle="1" w:styleId="Picturecaption30">
    <w:name w:val="Picture caption (3)"/>
    <w:basedOn w:val="Normal"/>
    <w:qFormat/>
    <w:rsid w:val="00CF76C0"/>
  </w:style>
  <w:style w:type="character" w:customStyle="1" w:styleId="Heading13">
    <w:name w:val="Heading #13_"/>
    <w:basedOn w:val="DefaultParagraphFont"/>
    <w:locked/>
    <w:rsid w:val="00CF76C0"/>
  </w:style>
  <w:style w:type="paragraph" w:customStyle="1" w:styleId="Heading130">
    <w:name w:val="Heading #13"/>
    <w:basedOn w:val="Normal"/>
    <w:qFormat/>
    <w:rsid w:val="00CF76C0"/>
  </w:style>
  <w:style w:type="character" w:customStyle="1" w:styleId="Heading92">
    <w:name w:val="Heading #9 (2)_"/>
    <w:basedOn w:val="DefaultParagraphFont"/>
    <w:locked/>
    <w:rsid w:val="00CF76C0"/>
  </w:style>
  <w:style w:type="paragraph" w:customStyle="1" w:styleId="Heading920">
    <w:name w:val="Heading #9 (2)"/>
    <w:basedOn w:val="Normal"/>
    <w:qFormat/>
    <w:rsid w:val="00CF76C0"/>
  </w:style>
  <w:style w:type="character" w:customStyle="1" w:styleId="Heading15">
    <w:name w:val="Heading #15_"/>
    <w:basedOn w:val="DefaultParagraphFont"/>
    <w:locked/>
    <w:rsid w:val="00CF76C0"/>
  </w:style>
  <w:style w:type="paragraph" w:customStyle="1" w:styleId="Heading150">
    <w:name w:val="Heading #15"/>
    <w:basedOn w:val="Normal"/>
    <w:qFormat/>
    <w:rsid w:val="00CF76C0"/>
  </w:style>
  <w:style w:type="character" w:customStyle="1" w:styleId="Bodytext38">
    <w:name w:val="Body text (38)_"/>
    <w:basedOn w:val="DefaultParagraphFont"/>
    <w:locked/>
    <w:rsid w:val="00CF76C0"/>
  </w:style>
  <w:style w:type="paragraph" w:customStyle="1" w:styleId="Bodytext380">
    <w:name w:val="Body text (38)"/>
    <w:basedOn w:val="Normal"/>
    <w:qFormat/>
    <w:rsid w:val="00CF76C0"/>
  </w:style>
  <w:style w:type="character" w:customStyle="1" w:styleId="Heading17">
    <w:name w:val="Heading #17_"/>
    <w:basedOn w:val="DefaultParagraphFont"/>
    <w:locked/>
    <w:rsid w:val="00CF76C0"/>
  </w:style>
  <w:style w:type="paragraph" w:customStyle="1" w:styleId="Heading170">
    <w:name w:val="Heading #17"/>
    <w:basedOn w:val="Normal"/>
    <w:qFormat/>
    <w:rsid w:val="00CF76C0"/>
  </w:style>
  <w:style w:type="character" w:customStyle="1" w:styleId="Bodytext97Exact">
    <w:name w:val="Body text (97) Exact"/>
    <w:basedOn w:val="DefaultParagraphFont"/>
    <w:locked/>
    <w:rsid w:val="00CF76C0"/>
  </w:style>
  <w:style w:type="paragraph" w:customStyle="1" w:styleId="Bodytext97">
    <w:name w:val="Body text (97)"/>
    <w:basedOn w:val="Normal"/>
    <w:qFormat/>
    <w:rsid w:val="00CF76C0"/>
  </w:style>
  <w:style w:type="character" w:customStyle="1" w:styleId="Bodytext42">
    <w:name w:val="Body text (42)_"/>
    <w:basedOn w:val="DefaultParagraphFont"/>
    <w:locked/>
    <w:rsid w:val="00CF76C0"/>
  </w:style>
  <w:style w:type="paragraph" w:customStyle="1" w:styleId="Bodytext420">
    <w:name w:val="Body text (42)"/>
    <w:basedOn w:val="Normal"/>
    <w:qFormat/>
    <w:rsid w:val="00CF76C0"/>
  </w:style>
  <w:style w:type="character" w:customStyle="1" w:styleId="Picturecaption9">
    <w:name w:val="Picture caption (9)_"/>
    <w:basedOn w:val="DefaultParagraphFont"/>
    <w:locked/>
    <w:rsid w:val="00CF76C0"/>
  </w:style>
  <w:style w:type="paragraph" w:customStyle="1" w:styleId="Picturecaption90">
    <w:name w:val="Picture caption (9)"/>
    <w:basedOn w:val="Normal"/>
    <w:qFormat/>
    <w:rsid w:val="00CF76C0"/>
  </w:style>
  <w:style w:type="character" w:customStyle="1" w:styleId="Bodytext96Exact">
    <w:name w:val="Body text (96) Exact"/>
    <w:basedOn w:val="DefaultParagraphFont"/>
    <w:locked/>
    <w:rsid w:val="00CF76C0"/>
  </w:style>
  <w:style w:type="paragraph" w:customStyle="1" w:styleId="Bodytext96">
    <w:name w:val="Body text (96)"/>
    <w:basedOn w:val="Normal"/>
    <w:qFormat/>
    <w:rsid w:val="00CF76C0"/>
  </w:style>
  <w:style w:type="character" w:customStyle="1" w:styleId="Heading142">
    <w:name w:val="Heading #14 (2)_"/>
    <w:basedOn w:val="DefaultParagraphFont"/>
    <w:locked/>
    <w:rsid w:val="00CF76C0"/>
  </w:style>
  <w:style w:type="paragraph" w:customStyle="1" w:styleId="Heading1420">
    <w:name w:val="Heading #14 (2)"/>
    <w:basedOn w:val="Normal"/>
    <w:qFormat/>
    <w:rsid w:val="00CF76C0"/>
  </w:style>
  <w:style w:type="character" w:customStyle="1" w:styleId="Picturecaption31">
    <w:name w:val="Picture caption (31)_"/>
    <w:basedOn w:val="DefaultParagraphFont"/>
    <w:locked/>
    <w:rsid w:val="00CF76C0"/>
  </w:style>
  <w:style w:type="paragraph" w:customStyle="1" w:styleId="Picturecaption310">
    <w:name w:val="Picture caption (31)"/>
    <w:basedOn w:val="Normal"/>
    <w:qFormat/>
    <w:rsid w:val="00CF76C0"/>
  </w:style>
  <w:style w:type="character" w:customStyle="1" w:styleId="Picturecaption27">
    <w:name w:val="Picture caption (27)_"/>
    <w:basedOn w:val="DefaultParagraphFont"/>
    <w:locked/>
    <w:rsid w:val="00CF76C0"/>
  </w:style>
  <w:style w:type="paragraph" w:customStyle="1" w:styleId="Picturecaption270">
    <w:name w:val="Picture caption (27)"/>
    <w:basedOn w:val="Normal"/>
    <w:qFormat/>
    <w:rsid w:val="00CF76C0"/>
  </w:style>
  <w:style w:type="character" w:customStyle="1" w:styleId="Bodytext43Exact">
    <w:name w:val="Body text (43) Exact"/>
    <w:basedOn w:val="DefaultParagraphFont"/>
    <w:locked/>
    <w:rsid w:val="00CF76C0"/>
  </w:style>
  <w:style w:type="paragraph" w:customStyle="1" w:styleId="Bodytext43">
    <w:name w:val="Body text (43)"/>
    <w:basedOn w:val="Normal"/>
    <w:qFormat/>
    <w:rsid w:val="00CF76C0"/>
  </w:style>
  <w:style w:type="character" w:customStyle="1" w:styleId="Bodytext109">
    <w:name w:val="Body text (109)_"/>
    <w:basedOn w:val="DefaultParagraphFont"/>
    <w:locked/>
    <w:rsid w:val="00CF76C0"/>
  </w:style>
  <w:style w:type="paragraph" w:customStyle="1" w:styleId="Bodytext1090">
    <w:name w:val="Body text (109)"/>
    <w:basedOn w:val="Normal"/>
    <w:qFormat/>
    <w:rsid w:val="00CF76C0"/>
  </w:style>
  <w:style w:type="character" w:customStyle="1" w:styleId="Bodytext110">
    <w:name w:val="Body text (110)_"/>
    <w:basedOn w:val="DefaultParagraphFont"/>
    <w:locked/>
    <w:rsid w:val="00CF76C0"/>
  </w:style>
  <w:style w:type="paragraph" w:customStyle="1" w:styleId="Bodytext1100">
    <w:name w:val="Body text (110)"/>
    <w:basedOn w:val="Normal"/>
    <w:qFormat/>
    <w:rsid w:val="00CF76C0"/>
  </w:style>
  <w:style w:type="character" w:customStyle="1" w:styleId="Bodytext111">
    <w:name w:val="Body text (111)_"/>
    <w:basedOn w:val="DefaultParagraphFont"/>
    <w:locked/>
    <w:rsid w:val="00CF76C0"/>
  </w:style>
  <w:style w:type="paragraph" w:customStyle="1" w:styleId="Bodytext1110">
    <w:name w:val="Body text (111)"/>
    <w:basedOn w:val="Normal"/>
    <w:qFormat/>
    <w:rsid w:val="00CF76C0"/>
  </w:style>
  <w:style w:type="character" w:customStyle="1" w:styleId="Tablecaption7">
    <w:name w:val="Table caption (7)_"/>
    <w:basedOn w:val="DefaultParagraphFont"/>
    <w:locked/>
    <w:rsid w:val="00CF76C0"/>
  </w:style>
  <w:style w:type="paragraph" w:customStyle="1" w:styleId="Tablecaption70">
    <w:name w:val="Table caption (7)"/>
    <w:basedOn w:val="Normal"/>
    <w:qFormat/>
    <w:rsid w:val="00CF76C0"/>
  </w:style>
  <w:style w:type="character" w:customStyle="1" w:styleId="Bodytext112">
    <w:name w:val="Body text (112)_"/>
    <w:basedOn w:val="DefaultParagraphFont"/>
    <w:locked/>
    <w:rsid w:val="00CF76C0"/>
  </w:style>
  <w:style w:type="paragraph" w:customStyle="1" w:styleId="Bodytext1120">
    <w:name w:val="Body text (112)"/>
    <w:basedOn w:val="Normal"/>
    <w:qFormat/>
    <w:rsid w:val="00CF76C0"/>
  </w:style>
  <w:style w:type="character" w:customStyle="1" w:styleId="Bodytext113">
    <w:name w:val="Body text (113)_"/>
    <w:basedOn w:val="DefaultParagraphFont"/>
    <w:locked/>
    <w:rsid w:val="00CF76C0"/>
  </w:style>
  <w:style w:type="paragraph" w:customStyle="1" w:styleId="Bodytext1130">
    <w:name w:val="Body text (113)"/>
    <w:basedOn w:val="Normal"/>
    <w:qFormat/>
    <w:rsid w:val="00CF76C0"/>
  </w:style>
  <w:style w:type="character" w:customStyle="1" w:styleId="Tableofcontents10">
    <w:name w:val="Table of contents (10)_"/>
    <w:basedOn w:val="DefaultParagraphFont"/>
    <w:locked/>
    <w:rsid w:val="00CF76C0"/>
  </w:style>
  <w:style w:type="paragraph" w:customStyle="1" w:styleId="Tableofcontents100">
    <w:name w:val="Table of contents (10)"/>
    <w:basedOn w:val="Normal"/>
    <w:qFormat/>
    <w:rsid w:val="00CF76C0"/>
  </w:style>
  <w:style w:type="character" w:customStyle="1" w:styleId="Tableofcontents12">
    <w:name w:val="Table of contents (12)_"/>
    <w:basedOn w:val="DefaultParagraphFont"/>
    <w:locked/>
    <w:rsid w:val="00CF76C0"/>
  </w:style>
  <w:style w:type="paragraph" w:customStyle="1" w:styleId="Tableofcontents120">
    <w:name w:val="Table of contents (12)"/>
    <w:basedOn w:val="Normal"/>
    <w:qFormat/>
    <w:rsid w:val="00CF76C0"/>
  </w:style>
  <w:style w:type="character" w:customStyle="1" w:styleId="Tableofcontents14">
    <w:name w:val="Table of contents (14)_"/>
    <w:basedOn w:val="DefaultParagraphFont"/>
    <w:locked/>
    <w:rsid w:val="00CF76C0"/>
  </w:style>
  <w:style w:type="paragraph" w:customStyle="1" w:styleId="Tableofcontents140">
    <w:name w:val="Table of contents (14)"/>
    <w:basedOn w:val="Normal"/>
    <w:qFormat/>
    <w:rsid w:val="00CF76C0"/>
  </w:style>
  <w:style w:type="character" w:customStyle="1" w:styleId="Heading162">
    <w:name w:val="Heading #16 (2)_"/>
    <w:basedOn w:val="DefaultParagraphFont"/>
    <w:locked/>
    <w:rsid w:val="00CF76C0"/>
  </w:style>
  <w:style w:type="paragraph" w:customStyle="1" w:styleId="Heading1620">
    <w:name w:val="Heading #16 (2)"/>
    <w:basedOn w:val="Normal"/>
    <w:qFormat/>
    <w:rsid w:val="00CF76C0"/>
  </w:style>
  <w:style w:type="paragraph" w:customStyle="1" w:styleId="txgreen">
    <w:name w:val="txgreen"/>
    <w:basedOn w:val="Normal"/>
    <w:uiPriority w:val="99"/>
    <w:qFormat/>
    <w:rsid w:val="00CF76C0"/>
  </w:style>
  <w:style w:type="paragraph" w:customStyle="1" w:styleId="rtecenter">
    <w:name w:val="rtecenter"/>
    <w:basedOn w:val="Normal"/>
    <w:uiPriority w:val="99"/>
    <w:qFormat/>
    <w:rsid w:val="00CF76C0"/>
  </w:style>
  <w:style w:type="paragraph" w:customStyle="1" w:styleId="StyleHeading4TagBigcardNotBold">
    <w:name w:val="Style Heading 4TagBig card + Not Bold"/>
    <w:basedOn w:val="Heading4"/>
    <w:qFormat/>
    <w:rsid w:val="00CF76C0"/>
    <w:rPr>
      <w:bCs/>
    </w:rPr>
  </w:style>
  <w:style w:type="paragraph" w:customStyle="1" w:styleId="Stylecardtext8pt">
    <w:name w:val="Style card text + 8 pt"/>
    <w:basedOn w:val="Normal"/>
    <w:uiPriority w:val="99"/>
    <w:qFormat/>
    <w:rsid w:val="00CF76C0"/>
  </w:style>
  <w:style w:type="paragraph" w:customStyle="1" w:styleId="Stylecardtext5pt">
    <w:name w:val="Style card text + 5 pt"/>
    <w:basedOn w:val="Normal"/>
    <w:uiPriority w:val="99"/>
    <w:qFormat/>
    <w:rsid w:val="00CF76C0"/>
  </w:style>
  <w:style w:type="character" w:customStyle="1" w:styleId="StyleLatinGaramond9ptUnderline">
    <w:name w:val="Style (Latin) Garamond 9 pt Underline"/>
    <w:rsid w:val="00CF76C0"/>
  </w:style>
  <w:style w:type="character" w:customStyle="1" w:styleId="l9">
    <w:name w:val="l9"/>
    <w:basedOn w:val="DefaultParagraphFont"/>
    <w:rsid w:val="00CF76C0"/>
  </w:style>
  <w:style w:type="character" w:customStyle="1" w:styleId="l8">
    <w:name w:val="l8"/>
    <w:basedOn w:val="DefaultParagraphFont"/>
    <w:rsid w:val="00CF76C0"/>
  </w:style>
  <w:style w:type="character" w:customStyle="1" w:styleId="l6">
    <w:name w:val="l6"/>
    <w:basedOn w:val="DefaultParagraphFont"/>
    <w:rsid w:val="00CF76C0"/>
  </w:style>
  <w:style w:type="character" w:customStyle="1" w:styleId="l7">
    <w:name w:val="l7"/>
    <w:basedOn w:val="DefaultParagraphFont"/>
    <w:rsid w:val="00CF76C0"/>
  </w:style>
  <w:style w:type="character" w:customStyle="1" w:styleId="ellipsistext">
    <w:name w:val="ellipsis_text"/>
    <w:basedOn w:val="DefaultParagraphFont"/>
    <w:rsid w:val="00CF76C0"/>
  </w:style>
  <w:style w:type="character" w:customStyle="1" w:styleId="referencediv">
    <w:name w:val="referencediv"/>
    <w:basedOn w:val="DefaultParagraphFont"/>
    <w:rsid w:val="00CF76C0"/>
  </w:style>
  <w:style w:type="character" w:customStyle="1" w:styleId="cite0">
    <w:name w:val="cite0"/>
    <w:rsid w:val="00CF76C0"/>
  </w:style>
  <w:style w:type="character" w:customStyle="1" w:styleId="Aunderline1">
    <w:name w:val="Aunderline"/>
    <w:qFormat/>
    <w:rsid w:val="00CF76C0"/>
  </w:style>
  <w:style w:type="character" w:customStyle="1" w:styleId="desc">
    <w:name w:val="desc"/>
    <w:basedOn w:val="DefaultParagraphFont"/>
    <w:rsid w:val="00CF76C0"/>
  </w:style>
  <w:style w:type="character" w:customStyle="1" w:styleId="in-top">
    <w:name w:val="in-top"/>
    <w:rsid w:val="00CF76C0"/>
  </w:style>
  <w:style w:type="character" w:customStyle="1" w:styleId="nukeled">
    <w:name w:val="nukeled"/>
    <w:rsid w:val="00CF76C0"/>
  </w:style>
  <w:style w:type="character" w:customStyle="1" w:styleId="contextlyrelated">
    <w:name w:val="contextly_related"/>
    <w:rsid w:val="00CF76C0"/>
  </w:style>
  <w:style w:type="character" w:customStyle="1" w:styleId="in-right">
    <w:name w:val="in-right"/>
    <w:rsid w:val="00CF76C0"/>
  </w:style>
  <w:style w:type="character" w:customStyle="1" w:styleId="adtext">
    <w:name w:val="ad_text"/>
    <w:rsid w:val="00CF76C0"/>
  </w:style>
  <w:style w:type="character" w:customStyle="1" w:styleId="linkrow">
    <w:name w:val="link_row"/>
    <w:rsid w:val="00CF76C0"/>
  </w:style>
  <w:style w:type="character" w:customStyle="1" w:styleId="revision-date">
    <w:name w:val="revision-date"/>
    <w:rsid w:val="00CF76C0"/>
  </w:style>
  <w:style w:type="character" w:customStyle="1" w:styleId="facebook-share">
    <w:name w:val="facebook-share"/>
    <w:rsid w:val="00CF76C0"/>
  </w:style>
  <w:style w:type="character" w:customStyle="1" w:styleId="facebook-share-label">
    <w:name w:val="facebook-share-label"/>
    <w:rsid w:val="00CF76C0"/>
  </w:style>
  <w:style w:type="character" w:customStyle="1" w:styleId="ata11y">
    <w:name w:val="at_a11y"/>
    <w:rsid w:val="00CF76C0"/>
  </w:style>
  <w:style w:type="character" w:customStyle="1" w:styleId="tpk">
    <w:name w:val="tpk"/>
    <w:rsid w:val="00CF76C0"/>
  </w:style>
  <w:style w:type="character" w:customStyle="1" w:styleId="A24">
    <w:name w:val="A24"/>
    <w:uiPriority w:val="99"/>
    <w:rsid w:val="00CF76C0"/>
  </w:style>
  <w:style w:type="character" w:customStyle="1" w:styleId="A25">
    <w:name w:val="A25"/>
    <w:uiPriority w:val="99"/>
    <w:rsid w:val="00CF76C0"/>
  </w:style>
  <w:style w:type="character" w:customStyle="1" w:styleId="Headerorfooter">
    <w:name w:val="Header or footer_"/>
    <w:basedOn w:val="DefaultParagraphFont"/>
    <w:rsid w:val="00CF76C0"/>
  </w:style>
  <w:style w:type="character" w:customStyle="1" w:styleId="Bodytext21">
    <w:name w:val="Body text (2)_"/>
    <w:basedOn w:val="DefaultParagraphFont"/>
    <w:rsid w:val="00CF76C0"/>
  </w:style>
  <w:style w:type="character" w:customStyle="1" w:styleId="Bodytext22">
    <w:name w:val="Body text (2)"/>
    <w:basedOn w:val="Bodytext32"/>
    <w:rsid w:val="00CF76C0"/>
  </w:style>
  <w:style w:type="character" w:customStyle="1" w:styleId="Headerorfooter0">
    <w:name w:val="Header or footer"/>
    <w:basedOn w:val="Bodytext100"/>
    <w:rsid w:val="00CF76C0"/>
    <w:rPr>
      <w:shd w:val="clear" w:color="auto" w:fill="FFFFFF"/>
    </w:rPr>
  </w:style>
  <w:style w:type="character" w:customStyle="1" w:styleId="Bodytext33">
    <w:name w:val="Body text (3)_"/>
    <w:basedOn w:val="DefaultParagraphFont"/>
    <w:rsid w:val="00CF76C0"/>
  </w:style>
  <w:style w:type="character" w:customStyle="1" w:styleId="Bodytext31Exact">
    <w:name w:val="Body text (31) Exact"/>
    <w:basedOn w:val="DefaultParagraphFont"/>
    <w:rsid w:val="00CF76C0"/>
  </w:style>
  <w:style w:type="character" w:customStyle="1" w:styleId="Bodytext100">
    <w:name w:val="Body text (10)_"/>
    <w:basedOn w:val="DefaultParagraphFont"/>
    <w:link w:val="Bodytext101"/>
    <w:rsid w:val="00CF76C0"/>
    <w:rPr>
      <w:shd w:val="clear" w:color="auto" w:fill="FFFFFF"/>
    </w:rPr>
  </w:style>
  <w:style w:type="character" w:customStyle="1" w:styleId="Bodytext32">
    <w:name w:val="Body text (3)"/>
    <w:basedOn w:val="Bodytext3Spacing0ptExact"/>
    <w:rsid w:val="00CF76C0"/>
  </w:style>
  <w:style w:type="character" w:customStyle="1" w:styleId="Bodytext46">
    <w:name w:val="Body text (46)_"/>
    <w:basedOn w:val="DefaultParagraphFont"/>
    <w:rsid w:val="00CF76C0"/>
  </w:style>
  <w:style w:type="character" w:customStyle="1" w:styleId="Bodytext51">
    <w:name w:val="Body text (51)_"/>
    <w:basedOn w:val="DefaultParagraphFont"/>
    <w:rsid w:val="00CF76C0"/>
  </w:style>
  <w:style w:type="character" w:customStyle="1" w:styleId="Bodytext34">
    <w:name w:val="Body text (34)_"/>
    <w:basedOn w:val="DefaultParagraphFont"/>
    <w:rsid w:val="00CF76C0"/>
  </w:style>
  <w:style w:type="character" w:customStyle="1" w:styleId="Bodytext3Spacing0ptExact">
    <w:name w:val="Body text (3) + Spacing 0 pt Exact"/>
    <w:rsid w:val="00CF76C0"/>
  </w:style>
  <w:style w:type="character" w:customStyle="1" w:styleId="Bodytext82">
    <w:name w:val="Body text (82)_"/>
    <w:basedOn w:val="DefaultParagraphFont"/>
    <w:rsid w:val="00CF76C0"/>
  </w:style>
  <w:style w:type="character" w:customStyle="1" w:styleId="PicturecaptionSpacing0ptExact">
    <w:name w:val="Picture caption + Spacing 0 pt Exact"/>
    <w:basedOn w:val="DefaultParagraphFont"/>
    <w:rsid w:val="00CF76C0"/>
  </w:style>
  <w:style w:type="character" w:customStyle="1" w:styleId="Tableofcontents13">
    <w:name w:val="Table of contents (13)_"/>
    <w:basedOn w:val="DefaultParagraphFont"/>
    <w:rsid w:val="00CF76C0"/>
  </w:style>
  <w:style w:type="character" w:customStyle="1" w:styleId="Bodytext114">
    <w:name w:val="Body text (114)_"/>
    <w:basedOn w:val="DefaultParagraphFont"/>
    <w:rsid w:val="00CF76C0"/>
  </w:style>
  <w:style w:type="character" w:customStyle="1" w:styleId="Bodytext115">
    <w:name w:val="Body text (115)_"/>
    <w:basedOn w:val="DefaultParagraphFont"/>
    <w:rsid w:val="00CF76C0"/>
  </w:style>
  <w:style w:type="character" w:customStyle="1" w:styleId="Bodytext1150">
    <w:name w:val="Body text (115)"/>
    <w:basedOn w:val="Picturecaption2Spacing0ptExact"/>
    <w:rsid w:val="00CF76C0"/>
  </w:style>
  <w:style w:type="character" w:customStyle="1" w:styleId="Bodytext820">
    <w:name w:val="Body text (82)"/>
    <w:rsid w:val="00CF76C0"/>
  </w:style>
  <w:style w:type="character" w:customStyle="1" w:styleId="Bodytext102">
    <w:name w:val="Body text (10)"/>
    <w:basedOn w:val="PicturecaptionSpacing0ptExact"/>
    <w:rsid w:val="00CF76C0"/>
  </w:style>
  <w:style w:type="character" w:customStyle="1" w:styleId="Bodytext82Spacing0ptExact">
    <w:name w:val="Body text (82) + Spacing 0 pt Exact"/>
    <w:basedOn w:val="Bodytext820"/>
    <w:rsid w:val="00CF76C0"/>
  </w:style>
  <w:style w:type="character" w:customStyle="1" w:styleId="Bodytext131Exact">
    <w:name w:val="Body text (131) Exact"/>
    <w:basedOn w:val="DefaultParagraphFont"/>
    <w:rsid w:val="00CF76C0"/>
  </w:style>
  <w:style w:type="character" w:customStyle="1" w:styleId="Picturecaption2Spacing0ptExact">
    <w:name w:val="Picture caption (2) + Spacing 0 pt Exact"/>
    <w:basedOn w:val="DefaultParagraphFont"/>
    <w:rsid w:val="00CF76C0"/>
  </w:style>
  <w:style w:type="character" w:customStyle="1" w:styleId="Bodytext114Exact">
    <w:name w:val="Body text (114) Exact"/>
    <w:basedOn w:val="Bodytext131Exact"/>
    <w:rsid w:val="00CF76C0"/>
  </w:style>
  <w:style w:type="character" w:customStyle="1" w:styleId="Bodytext340">
    <w:name w:val="Body text (34)"/>
    <w:basedOn w:val="BodyText4"/>
    <w:rsid w:val="00CF76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CF76C0"/>
  </w:style>
  <w:style w:type="character" w:customStyle="1" w:styleId="Bodytext510">
    <w:name w:val="Body text (51)"/>
    <w:basedOn w:val="Bodytext115"/>
    <w:rsid w:val="00CF76C0"/>
  </w:style>
  <w:style w:type="character" w:customStyle="1" w:styleId="Bodytext1140">
    <w:name w:val="Body text (114)"/>
    <w:basedOn w:val="Bodytext131Exact"/>
    <w:rsid w:val="00CF76C0"/>
  </w:style>
  <w:style w:type="character" w:customStyle="1" w:styleId="Tableofcontents130">
    <w:name w:val="Table of contents (13)"/>
    <w:basedOn w:val="Bodytext82Spacing0ptExact"/>
    <w:rsid w:val="00CF76C0"/>
  </w:style>
  <w:style w:type="character" w:customStyle="1" w:styleId="Bodytext460">
    <w:name w:val="Body text (46)"/>
    <w:basedOn w:val="Bodytext114"/>
    <w:rsid w:val="00CF76C0"/>
  </w:style>
  <w:style w:type="character" w:customStyle="1" w:styleId="Bodytext46NotBold">
    <w:name w:val="Body text (46) + Not Bold"/>
    <w:basedOn w:val="Bodytext114"/>
    <w:rsid w:val="00CF76C0"/>
  </w:style>
  <w:style w:type="character" w:customStyle="1" w:styleId="Bodytext46SegoeUI">
    <w:name w:val="Body text (46) + Segoe UI"/>
    <w:basedOn w:val="Bodytext114"/>
    <w:rsid w:val="00CF76C0"/>
  </w:style>
  <w:style w:type="character" w:customStyle="1" w:styleId="Bodytext115Spacing0ptExact">
    <w:name w:val="Body text (115) + Spacing 0 pt Exact"/>
    <w:basedOn w:val="Picturecaption2Spacing0ptExact"/>
    <w:rsid w:val="00CF76C0"/>
  </w:style>
  <w:style w:type="character" w:customStyle="1" w:styleId="Picturecaption42SmallCaps">
    <w:name w:val="Picture caption (42) + Small Caps"/>
    <w:basedOn w:val="DefaultParagraphFont"/>
    <w:rsid w:val="00CF76C0"/>
  </w:style>
  <w:style w:type="character" w:customStyle="1" w:styleId="Bodytext155Exact">
    <w:name w:val="Body text (155) Exact"/>
    <w:basedOn w:val="DefaultParagraphFont"/>
    <w:rsid w:val="00CF76C0"/>
  </w:style>
  <w:style w:type="character" w:customStyle="1" w:styleId="Bodytext157">
    <w:name w:val="Body text (157)_"/>
    <w:basedOn w:val="DefaultParagraphFont"/>
    <w:rsid w:val="00CF76C0"/>
  </w:style>
  <w:style w:type="character" w:customStyle="1" w:styleId="Bodytext157Spacing0pt">
    <w:name w:val="Body text (157) + Spacing 0 pt"/>
    <w:basedOn w:val="Bodytext39"/>
    <w:rsid w:val="00CF76C0"/>
  </w:style>
  <w:style w:type="character" w:customStyle="1" w:styleId="Bodytext1570">
    <w:name w:val="Body text (157)"/>
    <w:basedOn w:val="Bodytext39"/>
    <w:rsid w:val="00CF76C0"/>
  </w:style>
  <w:style w:type="character" w:customStyle="1" w:styleId="Heading2213pt">
    <w:name w:val="Heading #22 + 13 pt"/>
    <w:basedOn w:val="DefaultParagraphFont"/>
    <w:rsid w:val="00CF76C0"/>
  </w:style>
  <w:style w:type="character" w:customStyle="1" w:styleId="Heading22125pt">
    <w:name w:val="Heading #22 + 12.5 pt"/>
    <w:basedOn w:val="DefaultParagraphFont"/>
    <w:rsid w:val="00CF76C0"/>
  </w:style>
  <w:style w:type="character" w:customStyle="1" w:styleId="Bodytext300">
    <w:name w:val="Body text (30)_"/>
    <w:basedOn w:val="DefaultParagraphFont"/>
    <w:rsid w:val="00CF76C0"/>
  </w:style>
  <w:style w:type="character" w:customStyle="1" w:styleId="Bodytext301">
    <w:name w:val="Body text (30)"/>
    <w:basedOn w:val="Bodytext3TimesNewRoman"/>
    <w:rsid w:val="00CF76C0"/>
  </w:style>
  <w:style w:type="character" w:customStyle="1" w:styleId="Bodytext39">
    <w:name w:val="Body text (39)_"/>
    <w:basedOn w:val="DefaultParagraphFont"/>
    <w:rsid w:val="00CF76C0"/>
  </w:style>
  <w:style w:type="character" w:customStyle="1" w:styleId="Bodytext390">
    <w:name w:val="Body text (39)"/>
    <w:basedOn w:val="BodytextExact"/>
    <w:rsid w:val="00CF76C0"/>
  </w:style>
  <w:style w:type="character" w:customStyle="1" w:styleId="Bodytext159Exact">
    <w:name w:val="Body text (159) Exact"/>
    <w:basedOn w:val="DefaultParagraphFont"/>
    <w:rsid w:val="00CF76C0"/>
  </w:style>
  <w:style w:type="character" w:customStyle="1" w:styleId="Bodytext60Spacing0pt">
    <w:name w:val="Body text (60) + Spacing 0 pt"/>
    <w:basedOn w:val="DefaultParagraphFont"/>
    <w:rsid w:val="00CF76C0"/>
  </w:style>
  <w:style w:type="character" w:customStyle="1" w:styleId="Bodytext3Spacing-1pt">
    <w:name w:val="Body text (3) + Spacing -1 pt"/>
    <w:basedOn w:val="Bodytext3Spacing0ptExact"/>
    <w:rsid w:val="00CF76C0"/>
  </w:style>
  <w:style w:type="character" w:customStyle="1" w:styleId="Bodytext3TimesNewRoman">
    <w:name w:val="Body text (3) + Times New Roman"/>
    <w:aliases w:val="11.5 pt"/>
    <w:basedOn w:val="Bodytext3Spacing0ptExact"/>
    <w:rsid w:val="00CF76C0"/>
  </w:style>
  <w:style w:type="character" w:customStyle="1" w:styleId="Bodytext2NotBold">
    <w:name w:val="Body text (2) + Not Bold"/>
    <w:basedOn w:val="Bodytext32"/>
    <w:rsid w:val="00CF76C0"/>
  </w:style>
  <w:style w:type="character" w:customStyle="1" w:styleId="BodytextExact">
    <w:name w:val="Body text Exact"/>
    <w:basedOn w:val="DefaultParagraphFont"/>
    <w:rsid w:val="00CF76C0"/>
  </w:style>
  <w:style w:type="character" w:customStyle="1" w:styleId="Heading13Italic">
    <w:name w:val="Heading #13 + Italic"/>
    <w:basedOn w:val="DefaultParagraphFont"/>
    <w:rsid w:val="00CF76C0"/>
  </w:style>
  <w:style w:type="character" w:customStyle="1" w:styleId="Heading92Spacing2pt">
    <w:name w:val="Heading #9 (2) + Spacing 2 pt"/>
    <w:basedOn w:val="DefaultParagraphFont"/>
    <w:rsid w:val="00CF76C0"/>
  </w:style>
  <w:style w:type="character" w:customStyle="1" w:styleId="Bodytext38Spacing0pt">
    <w:name w:val="Body text (38) + Spacing 0 pt"/>
    <w:basedOn w:val="DefaultParagraphFont"/>
    <w:rsid w:val="00CF76C0"/>
  </w:style>
  <w:style w:type="character" w:customStyle="1" w:styleId="Bodytext42Spacing-1pt">
    <w:name w:val="Body text (42) + Spacing -1 pt"/>
    <w:basedOn w:val="DefaultParagraphFont"/>
    <w:rsid w:val="00CF76C0"/>
  </w:style>
  <w:style w:type="character" w:customStyle="1" w:styleId="Bodytext35">
    <w:name w:val="Body text (35)_"/>
    <w:basedOn w:val="DefaultParagraphFont"/>
    <w:rsid w:val="00CF76C0"/>
  </w:style>
  <w:style w:type="character" w:customStyle="1" w:styleId="Picturecaption19">
    <w:name w:val="Picture caption (19)_"/>
    <w:basedOn w:val="DefaultParagraphFont"/>
    <w:rsid w:val="00CF76C0"/>
  </w:style>
  <w:style w:type="character" w:customStyle="1" w:styleId="Picturecaption9Exact">
    <w:name w:val="Picture caption (9) Exact"/>
    <w:basedOn w:val="DefaultParagraphFont"/>
    <w:rsid w:val="00CF76C0"/>
  </w:style>
  <w:style w:type="character" w:customStyle="1" w:styleId="Bodytext87">
    <w:name w:val="Body text (87)_"/>
    <w:basedOn w:val="DefaultParagraphFont"/>
    <w:rsid w:val="00CF76C0"/>
  </w:style>
  <w:style w:type="character" w:customStyle="1" w:styleId="Bodytext6">
    <w:name w:val="Body text (6)_"/>
    <w:basedOn w:val="DefaultParagraphFont"/>
    <w:rsid w:val="00CF76C0"/>
  </w:style>
  <w:style w:type="character" w:customStyle="1" w:styleId="Heading142SmallCaps">
    <w:name w:val="Heading #14 (2) + Small Caps"/>
    <w:basedOn w:val="DefaultParagraphFont"/>
    <w:rsid w:val="00CF76C0"/>
  </w:style>
  <w:style w:type="character" w:customStyle="1" w:styleId="Bodytext350">
    <w:name w:val="Body text (35)"/>
    <w:basedOn w:val="Picturecaption190"/>
    <w:rsid w:val="00CF76C0"/>
  </w:style>
  <w:style w:type="character" w:customStyle="1" w:styleId="Picturecaption190">
    <w:name w:val="Picture caption (19)"/>
    <w:basedOn w:val="Picturecaption27Spacing0pt"/>
    <w:rsid w:val="00CF76C0"/>
  </w:style>
  <w:style w:type="character" w:customStyle="1" w:styleId="Picturecaption27Spacing0pt">
    <w:name w:val="Picture caption (27) + Spacing 0 pt"/>
    <w:basedOn w:val="DefaultParagraphFont"/>
    <w:rsid w:val="00CF76C0"/>
  </w:style>
  <w:style w:type="character" w:customStyle="1" w:styleId="Bodytext43Spacing0ptExact">
    <w:name w:val="Body text (43) + Spacing 0 pt Exact"/>
    <w:basedOn w:val="DefaultParagraphFont"/>
    <w:rsid w:val="00CF76C0"/>
  </w:style>
  <w:style w:type="character" w:customStyle="1" w:styleId="Bodytext61">
    <w:name w:val="Body text (6)"/>
    <w:basedOn w:val="Bodytext870"/>
    <w:rsid w:val="00CF76C0"/>
  </w:style>
  <w:style w:type="character" w:customStyle="1" w:styleId="Bodytext870">
    <w:name w:val="Body text (87)"/>
    <w:basedOn w:val="DefaultParagraphFont"/>
    <w:rsid w:val="00CF76C0"/>
  </w:style>
  <w:style w:type="character" w:customStyle="1" w:styleId="BodytextSegoeUI">
    <w:name w:val="Body text + Segoe UI"/>
    <w:aliases w:val="21.5 pt"/>
    <w:basedOn w:val="DefaultParagraphFont"/>
    <w:rsid w:val="00CF76C0"/>
  </w:style>
  <w:style w:type="character" w:customStyle="1" w:styleId="Bodytext68">
    <w:name w:val="Body text (68)_"/>
    <w:basedOn w:val="DefaultParagraphFont"/>
    <w:rsid w:val="00CF76C0"/>
  </w:style>
  <w:style w:type="character" w:customStyle="1" w:styleId="Bodytext112SmallCaps">
    <w:name w:val="Body text (112) + Small Caps"/>
    <w:basedOn w:val="DefaultParagraphFont"/>
    <w:rsid w:val="00CF76C0"/>
  </w:style>
  <w:style w:type="character" w:customStyle="1" w:styleId="Bodytext680">
    <w:name w:val="Body text (68)"/>
    <w:basedOn w:val="Heading162SmallCaps"/>
    <w:rsid w:val="00CF76C0"/>
  </w:style>
  <w:style w:type="character" w:customStyle="1" w:styleId="Tableofcontents11">
    <w:name w:val="Table of contents (11)_"/>
    <w:basedOn w:val="DefaultParagraphFont"/>
    <w:rsid w:val="00CF76C0"/>
  </w:style>
  <w:style w:type="character" w:customStyle="1" w:styleId="Tableofcontents110">
    <w:name w:val="Table of contents (11)"/>
    <w:basedOn w:val="article-quote-right"/>
    <w:rsid w:val="00CF76C0"/>
  </w:style>
  <w:style w:type="character" w:customStyle="1" w:styleId="Tableofcontents15">
    <w:name w:val="Table of contents (15)_"/>
    <w:basedOn w:val="DefaultParagraphFont"/>
    <w:rsid w:val="00CF76C0"/>
  </w:style>
  <w:style w:type="character" w:customStyle="1" w:styleId="Tableofcontents150">
    <w:name w:val="Table of contents (15)"/>
    <w:basedOn w:val="StyleBox12pt"/>
    <w:rsid w:val="00CF76C0"/>
  </w:style>
  <w:style w:type="character" w:customStyle="1" w:styleId="Heading162SmallCaps">
    <w:name w:val="Heading #16 (2) + Small Caps"/>
    <w:basedOn w:val="DefaultParagraphFont"/>
    <w:rsid w:val="00CF76C0"/>
  </w:style>
  <w:style w:type="character" w:customStyle="1" w:styleId="amp">
    <w:name w:val="amp"/>
    <w:basedOn w:val="DefaultParagraphFont"/>
    <w:rsid w:val="00CF76C0"/>
  </w:style>
  <w:style w:type="character" w:customStyle="1" w:styleId="article-quote-right">
    <w:name w:val="article-quote-right"/>
    <w:basedOn w:val="DefaultParagraphFont"/>
    <w:rsid w:val="00CF76C0"/>
  </w:style>
  <w:style w:type="character" w:customStyle="1" w:styleId="StyleBox12ptBold">
    <w:name w:val="Style Box + 12 pt Bold"/>
    <w:basedOn w:val="DefaultParagraphFont"/>
    <w:rsid w:val="00CF76C0"/>
  </w:style>
  <w:style w:type="character" w:customStyle="1" w:styleId="StyleBox12pt">
    <w:name w:val="Style Box + 12 pt"/>
    <w:basedOn w:val="DefaultParagraphFont"/>
    <w:rsid w:val="00CF76C0"/>
  </w:style>
  <w:style w:type="character" w:customStyle="1" w:styleId="commentstext0">
    <w:name w:val="commentstext"/>
    <w:rsid w:val="00CF76C0"/>
  </w:style>
  <w:style w:type="character" w:customStyle="1" w:styleId="wikicreatelink">
    <w:name w:val="wikicreatelink"/>
    <w:basedOn w:val="DefaultParagraphFont"/>
    <w:rsid w:val="00CF76C0"/>
  </w:style>
  <w:style w:type="character" w:customStyle="1" w:styleId="facebook-share-count">
    <w:name w:val="facebook-share-count"/>
    <w:basedOn w:val="DefaultParagraphFont"/>
    <w:rsid w:val="00CF76C0"/>
  </w:style>
  <w:style w:type="character" w:customStyle="1" w:styleId="tickerwrap">
    <w:name w:val="ticker_wrap"/>
    <w:basedOn w:val="DefaultParagraphFont"/>
    <w:rsid w:val="00CF76C0"/>
  </w:style>
  <w:style w:type="character" w:customStyle="1" w:styleId="smallcaps0">
    <w:name w:val="small_caps"/>
    <w:basedOn w:val="DefaultParagraphFont"/>
    <w:rsid w:val="00CF76C0"/>
  </w:style>
  <w:style w:type="character" w:customStyle="1" w:styleId="StyleGaramondText1">
    <w:name w:val="Style Garamond Text 1"/>
    <w:basedOn w:val="DefaultParagraphFont"/>
    <w:rsid w:val="00CF76C0"/>
  </w:style>
  <w:style w:type="character" w:customStyle="1" w:styleId="StyleGaramondText1Underline">
    <w:name w:val="Style Garamond Text 1 Underline"/>
    <w:basedOn w:val="DefaultParagraphFont"/>
    <w:rsid w:val="00CF76C0"/>
  </w:style>
  <w:style w:type="character" w:customStyle="1" w:styleId="StyleBoldUnderlineBorderSinglesolidlineAuto05pt">
    <w:name w:val="Style Bold Underline Border: : (Single solid line Auto  0.5 pt ..."/>
    <w:basedOn w:val="DefaultParagraphFont"/>
    <w:rsid w:val="00CF76C0"/>
  </w:style>
  <w:style w:type="character" w:customStyle="1" w:styleId="StyleStyleBoldUnderlineUnderlineIntenseEmphasisIntenseEmpha">
    <w:name w:val="Style Style Bold UnderlineUnderlineIntense EmphasisIntense Empha..."/>
    <w:basedOn w:val="DefaultParagraphFont"/>
    <w:rsid w:val="00CF76C0"/>
  </w:style>
  <w:style w:type="character" w:customStyle="1" w:styleId="Style7ptBold">
    <w:name w:val="Style 7 pt Bold"/>
    <w:basedOn w:val="DefaultParagraphFont"/>
    <w:rsid w:val="00CF76C0"/>
  </w:style>
  <w:style w:type="character" w:styleId="HTMLAcronym">
    <w:name w:val="HTML Acronym"/>
    <w:basedOn w:val="DefaultParagraphFont"/>
    <w:uiPriority w:val="99"/>
    <w:unhideWhenUsed/>
    <w:rsid w:val="00CF76C0"/>
  </w:style>
  <w:style w:type="paragraph" w:styleId="HTMLAddress">
    <w:name w:val="HTML Address"/>
    <w:basedOn w:val="Normal"/>
    <w:link w:val="HTMLAddressChar"/>
    <w:uiPriority w:val="99"/>
    <w:unhideWhenUsed/>
    <w:rsid w:val="00CF76C0"/>
    <w:rPr>
      <w:i/>
      <w:iCs/>
    </w:rPr>
  </w:style>
  <w:style w:type="character" w:customStyle="1" w:styleId="HTMLAddressChar">
    <w:name w:val="HTML Address Char"/>
    <w:basedOn w:val="DefaultParagraphFont"/>
    <w:link w:val="HTMLAddress"/>
    <w:uiPriority w:val="99"/>
    <w:rsid w:val="00CF76C0"/>
    <w:rPr>
      <w:rFonts w:ascii="Georgia" w:hAnsi="Georgia"/>
      <w:i/>
      <w:iCs/>
      <w:sz w:val="20"/>
    </w:rPr>
  </w:style>
  <w:style w:type="paragraph" w:styleId="Index1">
    <w:name w:val="index 1"/>
    <w:basedOn w:val="Normal"/>
    <w:next w:val="Normal"/>
    <w:autoRedefine/>
    <w:unhideWhenUsed/>
    <w:rsid w:val="00CF76C0"/>
    <w:pPr>
      <w:ind w:left="220" w:hanging="220"/>
    </w:pPr>
  </w:style>
  <w:style w:type="character" w:customStyle="1" w:styleId="cardunderlineChar0">
    <w:name w:val="card underline Char"/>
    <w:locked/>
    <w:rsid w:val="00CF76C0"/>
  </w:style>
  <w:style w:type="paragraph" w:customStyle="1" w:styleId="cardunderline">
    <w:name w:val="card underline"/>
    <w:basedOn w:val="Normal"/>
    <w:next w:val="GAUnderline"/>
    <w:uiPriority w:val="99"/>
    <w:qFormat/>
    <w:rsid w:val="00CF76C0"/>
  </w:style>
  <w:style w:type="paragraph" w:customStyle="1" w:styleId="Hat1">
    <w:name w:val="Hat1"/>
    <w:basedOn w:val="Normal"/>
    <w:next w:val="Normal"/>
    <w:uiPriority w:val="2"/>
    <w:qFormat/>
    <w:rsid w:val="00CF76C0"/>
  </w:style>
  <w:style w:type="paragraph" w:customStyle="1" w:styleId="post-subtitle">
    <w:name w:val="post-subtitle"/>
    <w:basedOn w:val="Normal"/>
    <w:uiPriority w:val="99"/>
    <w:qFormat/>
    <w:rsid w:val="00CF76C0"/>
  </w:style>
  <w:style w:type="paragraph" w:customStyle="1" w:styleId="para">
    <w:name w:val="para"/>
    <w:basedOn w:val="Normal"/>
    <w:next w:val="ReallySamllText"/>
    <w:uiPriority w:val="99"/>
    <w:qFormat/>
    <w:rsid w:val="00CF76C0"/>
  </w:style>
  <w:style w:type="paragraph" w:customStyle="1" w:styleId="noindent0">
    <w:name w:val="no_indent"/>
    <w:basedOn w:val="Normal"/>
    <w:next w:val="NormalWeb3"/>
    <w:uiPriority w:val="99"/>
    <w:qFormat/>
    <w:rsid w:val="00CF76C0"/>
  </w:style>
  <w:style w:type="paragraph" w:customStyle="1" w:styleId="tagline1">
    <w:name w:val="tagline"/>
    <w:basedOn w:val="Normal"/>
    <w:next w:val="cardCharCharCharCharChar"/>
    <w:uiPriority w:val="99"/>
    <w:qFormat/>
    <w:rsid w:val="00CF76C0"/>
  </w:style>
  <w:style w:type="paragraph" w:customStyle="1" w:styleId="Block1">
    <w:name w:val="Block1"/>
    <w:basedOn w:val="Normal"/>
    <w:next w:val="Normal"/>
    <w:uiPriority w:val="3"/>
    <w:qFormat/>
    <w:rsid w:val="00CF76C0"/>
  </w:style>
  <w:style w:type="paragraph" w:customStyle="1" w:styleId="TOCHeading1">
    <w:name w:val="TOC Heading1"/>
    <w:basedOn w:val="Heading1"/>
    <w:next w:val="Normal"/>
    <w:uiPriority w:val="39"/>
    <w:qFormat/>
    <w:rsid w:val="00CF76C0"/>
    <w:rPr>
      <w:bCs/>
      <w:caps/>
    </w:rPr>
  </w:style>
  <w:style w:type="paragraph" w:customStyle="1" w:styleId="NoteLevel11">
    <w:name w:val="Note Level 11"/>
    <w:basedOn w:val="Normal"/>
    <w:next w:val="HeaderFooter"/>
    <w:uiPriority w:val="99"/>
    <w:qFormat/>
    <w:rsid w:val="00CF76C0"/>
  </w:style>
  <w:style w:type="character" w:customStyle="1" w:styleId="ReallySamllTextChar">
    <w:name w:val="ReallySamllText Char"/>
    <w:locked/>
    <w:rsid w:val="00CF76C0"/>
  </w:style>
  <w:style w:type="paragraph" w:customStyle="1" w:styleId="ReallySamllText">
    <w:name w:val="ReallySamllText"/>
    <w:basedOn w:val="Normal"/>
    <w:next w:val="CardTextUnderlined"/>
    <w:autoRedefine/>
    <w:qFormat/>
    <w:rsid w:val="00CF76C0"/>
  </w:style>
  <w:style w:type="paragraph" w:customStyle="1" w:styleId="NormalWeb3">
    <w:name w:val="Normal (Web)3"/>
    <w:basedOn w:val="Normal"/>
    <w:next w:val="CardTagCharChar"/>
    <w:uiPriority w:val="99"/>
    <w:qFormat/>
    <w:rsid w:val="00CF76C0"/>
  </w:style>
  <w:style w:type="paragraph" w:customStyle="1" w:styleId="cardCharCharCharCharChar">
    <w:name w:val="card Char Char Char Char Char"/>
    <w:basedOn w:val="Normal"/>
    <w:next w:val="fixed"/>
    <w:qFormat/>
    <w:rsid w:val="00CF76C0"/>
  </w:style>
  <w:style w:type="paragraph" w:customStyle="1" w:styleId="TagCiteChar4">
    <w:name w:val="Tag / Cite Char"/>
    <w:basedOn w:val="Normal"/>
    <w:next w:val="textonormal"/>
    <w:uiPriority w:val="99"/>
    <w:qFormat/>
    <w:rsid w:val="00CF76C0"/>
  </w:style>
  <w:style w:type="paragraph" w:customStyle="1" w:styleId="PageNumber2">
    <w:name w:val="Page Number2"/>
    <w:basedOn w:val="Normal"/>
    <w:next w:val="Normal"/>
    <w:uiPriority w:val="99"/>
    <w:qFormat/>
    <w:rsid w:val="00CF76C0"/>
  </w:style>
  <w:style w:type="paragraph" w:customStyle="1" w:styleId="HeaderFooter">
    <w:name w:val="Header &amp; Footer"/>
    <w:next w:val="ExecutiveSummarytext"/>
    <w:uiPriority w:val="99"/>
    <w:qFormat/>
    <w:rsid w:val="00CF76C0"/>
    <w:pPr>
      <w:spacing w:after="200" w:line="276" w:lineRule="auto"/>
    </w:pPr>
  </w:style>
  <w:style w:type="paragraph" w:customStyle="1" w:styleId="CardTextSmall0">
    <w:name w:val="Card Text Small"/>
    <w:basedOn w:val="Normal"/>
    <w:uiPriority w:val="99"/>
    <w:qFormat/>
    <w:rsid w:val="00CF76C0"/>
  </w:style>
  <w:style w:type="paragraph" w:customStyle="1" w:styleId="CardTextUnderlined">
    <w:name w:val="Card Text Underlined"/>
    <w:basedOn w:val="Normal"/>
    <w:next w:val="NormalUnderline"/>
    <w:uiPriority w:val="99"/>
    <w:qFormat/>
    <w:rsid w:val="00CF76C0"/>
  </w:style>
  <w:style w:type="paragraph" w:customStyle="1" w:styleId="HeaderDebate">
    <w:name w:val="Header Debate"/>
    <w:basedOn w:val="Normal"/>
    <w:next w:val="byline1"/>
    <w:uiPriority w:val="99"/>
    <w:qFormat/>
    <w:rsid w:val="00CF76C0"/>
  </w:style>
  <w:style w:type="paragraph" w:customStyle="1" w:styleId="NormalWeb1">
    <w:name w:val="Normal (Web)1"/>
    <w:basedOn w:val="Normal"/>
    <w:next w:val="PlaceholderText1"/>
    <w:uiPriority w:val="99"/>
    <w:qFormat/>
    <w:rsid w:val="00CF76C0"/>
  </w:style>
  <w:style w:type="paragraph" w:customStyle="1" w:styleId="CardTagCharChar">
    <w:name w:val="Card Tag Char Char"/>
    <w:basedOn w:val="Normal"/>
    <w:next w:val="NoteLevel31"/>
    <w:uiPriority w:val="99"/>
    <w:qFormat/>
    <w:rsid w:val="00CF76C0"/>
  </w:style>
  <w:style w:type="paragraph" w:customStyle="1" w:styleId="fixed">
    <w:name w:val="fixed"/>
    <w:basedOn w:val="Normal"/>
    <w:next w:val="NoteLevel41"/>
    <w:uiPriority w:val="99"/>
    <w:qFormat/>
    <w:rsid w:val="00CF76C0"/>
  </w:style>
  <w:style w:type="paragraph" w:customStyle="1" w:styleId="textonormal">
    <w:name w:val="textonormal"/>
    <w:basedOn w:val="Normal"/>
    <w:next w:val="NoteLevel51"/>
    <w:uiPriority w:val="99"/>
    <w:qFormat/>
    <w:rsid w:val="00CF76C0"/>
  </w:style>
  <w:style w:type="paragraph" w:customStyle="1" w:styleId="ExecutiveSummarytext">
    <w:name w:val="Executive Summary text"/>
    <w:basedOn w:val="Normal"/>
    <w:next w:val="Normal"/>
    <w:uiPriority w:val="99"/>
    <w:qFormat/>
    <w:rsid w:val="00CF76C0"/>
  </w:style>
  <w:style w:type="character" w:customStyle="1" w:styleId="NormalUnderlineChar1">
    <w:name w:val="Normal Underline Char1"/>
    <w:locked/>
    <w:rsid w:val="00CF76C0"/>
  </w:style>
  <w:style w:type="paragraph" w:customStyle="1" w:styleId="byline1">
    <w:name w:val="byline1"/>
    <w:basedOn w:val="Normal"/>
    <w:uiPriority w:val="99"/>
    <w:qFormat/>
    <w:rsid w:val="00CF76C0"/>
  </w:style>
  <w:style w:type="paragraph" w:customStyle="1" w:styleId="PlaceholderText1">
    <w:name w:val="Placeholder Text1"/>
    <w:basedOn w:val="Normal"/>
    <w:next w:val="ImportantText"/>
    <w:uiPriority w:val="99"/>
    <w:qFormat/>
    <w:rsid w:val="00CF76C0"/>
  </w:style>
  <w:style w:type="paragraph" w:customStyle="1" w:styleId="NoteLevel31">
    <w:name w:val="Note Level 31"/>
    <w:basedOn w:val="Normal"/>
    <w:uiPriority w:val="99"/>
    <w:qFormat/>
    <w:rsid w:val="00CF76C0"/>
  </w:style>
  <w:style w:type="paragraph" w:customStyle="1" w:styleId="NoteLevel41">
    <w:name w:val="Note Level 41"/>
    <w:basedOn w:val="Normal"/>
    <w:next w:val="StyleBodyText11ptBlackUnderline"/>
    <w:uiPriority w:val="99"/>
    <w:qFormat/>
    <w:rsid w:val="00CF76C0"/>
  </w:style>
  <w:style w:type="paragraph" w:customStyle="1" w:styleId="NoteLevel51">
    <w:name w:val="Note Level 51"/>
    <w:basedOn w:val="Normal"/>
    <w:uiPriority w:val="99"/>
    <w:qFormat/>
    <w:rsid w:val="00CF76C0"/>
  </w:style>
  <w:style w:type="paragraph" w:customStyle="1" w:styleId="NoteLevel61">
    <w:name w:val="Note Level 61"/>
    <w:basedOn w:val="Normal"/>
    <w:next w:val="StyleBodyText11ptBoldBlack"/>
    <w:uiPriority w:val="99"/>
    <w:qFormat/>
    <w:rsid w:val="00CF76C0"/>
  </w:style>
  <w:style w:type="paragraph" w:customStyle="1" w:styleId="NoteLevel71">
    <w:name w:val="Note Level 71"/>
    <w:basedOn w:val="Normal"/>
    <w:uiPriority w:val="99"/>
    <w:qFormat/>
    <w:rsid w:val="00CF76C0"/>
  </w:style>
  <w:style w:type="paragraph" w:customStyle="1" w:styleId="NoteLevel81">
    <w:name w:val="Note Level 81"/>
    <w:basedOn w:val="Normal"/>
    <w:next w:val="StyletinyBold"/>
    <w:uiPriority w:val="99"/>
    <w:qFormat/>
    <w:rsid w:val="00CF76C0"/>
  </w:style>
  <w:style w:type="paragraph" w:customStyle="1" w:styleId="NoteLevel91">
    <w:name w:val="Note Level 91"/>
    <w:basedOn w:val="Normal"/>
    <w:uiPriority w:val="99"/>
    <w:qFormat/>
    <w:rsid w:val="00CF76C0"/>
  </w:style>
  <w:style w:type="character" w:customStyle="1" w:styleId="ImportantTextChar">
    <w:name w:val="Important Text Char"/>
    <w:locked/>
    <w:rsid w:val="00CF76C0"/>
  </w:style>
  <w:style w:type="paragraph" w:customStyle="1" w:styleId="ImportantText">
    <w:name w:val="Important Text"/>
    <w:basedOn w:val="Normal"/>
    <w:next w:val="Normal"/>
    <w:qFormat/>
    <w:rsid w:val="00CF76C0"/>
  </w:style>
  <w:style w:type="character" w:customStyle="1" w:styleId="StyleBodyText11ptBlackUnderlineChar">
    <w:name w:val="Style Body Text + 11 pt Black Underline Char"/>
    <w:locked/>
    <w:rsid w:val="00CF76C0"/>
  </w:style>
  <w:style w:type="paragraph" w:customStyle="1" w:styleId="StyleBodyText11ptBlackUnderline">
    <w:name w:val="Style Body Text + 11 pt Black Underline"/>
    <w:basedOn w:val="Normal"/>
    <w:next w:val="ListContents"/>
    <w:qFormat/>
    <w:rsid w:val="00CF76C0"/>
  </w:style>
  <w:style w:type="character" w:customStyle="1" w:styleId="StyleBodyText11ptBoldBlackChar">
    <w:name w:val="Style Body Text + 11 pt Bold Black Char"/>
    <w:locked/>
    <w:rsid w:val="00CF76C0"/>
  </w:style>
  <w:style w:type="paragraph" w:customStyle="1" w:styleId="StyleBodyText11ptBoldBlack">
    <w:name w:val="Style Body Text + 11 pt Bold Black"/>
    <w:basedOn w:val="Normal"/>
    <w:next w:val="StyleListContents11ptCustomColorRGB353132Underline"/>
    <w:qFormat/>
    <w:rsid w:val="00CF76C0"/>
  </w:style>
  <w:style w:type="character" w:customStyle="1" w:styleId="StyletinyBoldChar">
    <w:name w:val="Style tiny + Bold Char"/>
    <w:locked/>
    <w:rsid w:val="00CF76C0"/>
  </w:style>
  <w:style w:type="paragraph" w:customStyle="1" w:styleId="StyletinyBold">
    <w:name w:val="Style tiny + Bold"/>
    <w:basedOn w:val="TagF3"/>
    <w:qFormat/>
    <w:rsid w:val="00CF76C0"/>
  </w:style>
  <w:style w:type="character" w:customStyle="1" w:styleId="Heading5SizeDownChar">
    <w:name w:val="Heading 5 Size Down Char"/>
    <w:locked/>
    <w:rsid w:val="00CF76C0"/>
  </w:style>
  <w:style w:type="character" w:customStyle="1" w:styleId="Normal2BoldChar">
    <w:name w:val="Normal2 + Bold Char"/>
    <w:locked/>
    <w:rsid w:val="00CF76C0"/>
  </w:style>
  <w:style w:type="paragraph" w:customStyle="1" w:styleId="Normal2Bold">
    <w:name w:val="Normal2 + Bold"/>
    <w:basedOn w:val="Normal"/>
    <w:next w:val="Unimportant"/>
    <w:qFormat/>
    <w:rsid w:val="00CF76C0"/>
  </w:style>
  <w:style w:type="character" w:customStyle="1" w:styleId="ListContentsChar">
    <w:name w:val="List Contents Char"/>
    <w:locked/>
    <w:rsid w:val="00CF76C0"/>
  </w:style>
  <w:style w:type="paragraph" w:customStyle="1" w:styleId="ListContents">
    <w:name w:val="List Contents"/>
    <w:basedOn w:val="Normal"/>
    <w:next w:val="Ununderlined"/>
    <w:qFormat/>
    <w:rsid w:val="00CF76C0"/>
  </w:style>
  <w:style w:type="character" w:customStyle="1" w:styleId="StyleListContents11ptCustomColorRGB353132UnderlineChar">
    <w:name w:val="Style List Contents + 11 pt Custom Color(RGB(353132)) Underline Char"/>
    <w:locked/>
    <w:rsid w:val="00CF76C0"/>
  </w:style>
  <w:style w:type="paragraph" w:customStyle="1" w:styleId="StyleListContents11ptCustomColorRGB353132Underline">
    <w:name w:val="Style List Contents + 11 pt Custom Color(RGB(353132)) Underline"/>
    <w:basedOn w:val="Ununderlined"/>
    <w:qFormat/>
    <w:rsid w:val="00CF76C0"/>
    <w:pPr>
      <w:jc w:val="left"/>
    </w:pPr>
    <w:rPr>
      <w:rFonts w:eastAsiaTheme="minorHAnsi"/>
      <w:sz w:val="20"/>
    </w:rPr>
  </w:style>
  <w:style w:type="character" w:customStyle="1" w:styleId="StyleCards12ptThickunderlineChar2">
    <w:name w:val="Style Cards + 12 pt Thick underline Char2"/>
    <w:locked/>
    <w:rsid w:val="00CF76C0"/>
  </w:style>
  <w:style w:type="paragraph" w:customStyle="1" w:styleId="StyleCards12ptThickunderline">
    <w:name w:val="Style Cards + 12 pt Thick underline"/>
    <w:basedOn w:val="Normal"/>
    <w:qFormat/>
    <w:rsid w:val="00CF76C0"/>
  </w:style>
  <w:style w:type="character" w:customStyle="1" w:styleId="UnimportantCharChar">
    <w:name w:val="Unimportant Char Char"/>
    <w:locked/>
    <w:rsid w:val="00CF76C0"/>
  </w:style>
  <w:style w:type="paragraph" w:customStyle="1" w:styleId="Unimportant">
    <w:name w:val="Unimportant"/>
    <w:basedOn w:val="Normal"/>
    <w:next w:val="DebateCite"/>
    <w:qFormat/>
    <w:rsid w:val="00CF76C0"/>
  </w:style>
  <w:style w:type="paragraph" w:customStyle="1" w:styleId="StyleHeading1Justified">
    <w:name w:val="Style Heading 1 + Justified"/>
    <w:basedOn w:val="Normal"/>
    <w:next w:val="Normal"/>
    <w:uiPriority w:val="99"/>
    <w:qFormat/>
    <w:rsid w:val="00CF76C0"/>
  </w:style>
  <w:style w:type="paragraph" w:customStyle="1" w:styleId="textunderline0">
    <w:name w:val="text underline"/>
    <w:basedOn w:val="Normal"/>
    <w:next w:val="Heading4Cite"/>
    <w:autoRedefine/>
    <w:qFormat/>
    <w:rsid w:val="00CF76C0"/>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CF76C0"/>
  </w:style>
  <w:style w:type="paragraph" w:customStyle="1" w:styleId="DebateTag">
    <w:name w:val="Debate Tag"/>
    <w:basedOn w:val="Normal"/>
    <w:autoRedefine/>
    <w:qFormat/>
    <w:rsid w:val="00CF76C0"/>
  </w:style>
  <w:style w:type="paragraph" w:customStyle="1" w:styleId="DebateCite">
    <w:name w:val="Debate Cite"/>
    <w:basedOn w:val="Normal"/>
    <w:next w:val="Normaltag"/>
    <w:autoRedefine/>
    <w:uiPriority w:val="99"/>
    <w:qFormat/>
    <w:rsid w:val="00CF76C0"/>
  </w:style>
  <w:style w:type="paragraph" w:customStyle="1" w:styleId="PreformattedText">
    <w:name w:val="Preformatted Text"/>
    <w:basedOn w:val="Normal"/>
    <w:next w:val="Cardnon-underlined"/>
    <w:uiPriority w:val="99"/>
    <w:qFormat/>
    <w:rsid w:val="00CF76C0"/>
  </w:style>
  <w:style w:type="paragraph" w:customStyle="1" w:styleId="MaggieTag">
    <w:name w:val="MaggieTag"/>
    <w:basedOn w:val="Heading2"/>
    <w:next w:val="BlockTitle4"/>
    <w:qFormat/>
    <w:rsid w:val="00CF76C0"/>
    <w:rPr>
      <w:bCs/>
      <w:caps/>
    </w:rPr>
  </w:style>
  <w:style w:type="paragraph" w:customStyle="1" w:styleId="4">
    <w:name w:val="4"/>
    <w:basedOn w:val="Normal"/>
    <w:next w:val="DottedUnderline1"/>
    <w:qFormat/>
    <w:rsid w:val="00CF76C0"/>
  </w:style>
  <w:style w:type="paragraph" w:customStyle="1" w:styleId="BlockTitle4">
    <w:name w:val="%Block Title"/>
    <w:basedOn w:val="Heading1"/>
    <w:next w:val="PageNumber4"/>
    <w:qFormat/>
    <w:rsid w:val="00CF76C0"/>
    <w:rPr>
      <w:bCs/>
      <w:caps/>
    </w:rPr>
  </w:style>
  <w:style w:type="paragraph" w:customStyle="1" w:styleId="HiddenBlockHeader">
    <w:name w:val="Hidden Block Header"/>
    <w:basedOn w:val="Normal"/>
    <w:next w:val="Cardtext4"/>
    <w:link w:val="HiddenBlockHeaderChar"/>
    <w:qFormat/>
    <w:rsid w:val="00CF76C0"/>
  </w:style>
  <w:style w:type="paragraph" w:customStyle="1" w:styleId="ThickUnderline">
    <w:name w:val="ThickUnderline"/>
    <w:qFormat/>
    <w:rsid w:val="00CF76C0"/>
    <w:pPr>
      <w:spacing w:after="200" w:line="276" w:lineRule="auto"/>
    </w:pPr>
  </w:style>
  <w:style w:type="paragraph" w:customStyle="1" w:styleId="DottedUnderline1">
    <w:name w:val="DottedUnderline"/>
    <w:basedOn w:val="Normal"/>
    <w:uiPriority w:val="99"/>
    <w:qFormat/>
    <w:rsid w:val="00CF76C0"/>
  </w:style>
  <w:style w:type="character" w:customStyle="1" w:styleId="Card-UnderlineChar">
    <w:name w:val="Card-Underline Char"/>
    <w:locked/>
    <w:rsid w:val="00CF76C0"/>
  </w:style>
  <w:style w:type="paragraph" w:customStyle="1" w:styleId="Card-Underline0">
    <w:name w:val="Card-Underline"/>
    <w:basedOn w:val="Normal"/>
    <w:next w:val="read"/>
    <w:qFormat/>
    <w:rsid w:val="00CF76C0"/>
  </w:style>
  <w:style w:type="paragraph" w:customStyle="1" w:styleId="PageNumber3">
    <w:name w:val="Page Number3"/>
    <w:basedOn w:val="Normal"/>
    <w:next w:val="Normal"/>
    <w:uiPriority w:val="99"/>
    <w:qFormat/>
    <w:rsid w:val="00CF76C0"/>
  </w:style>
  <w:style w:type="paragraph" w:customStyle="1" w:styleId="PageNumber4">
    <w:name w:val="Page Number4"/>
    <w:basedOn w:val="Normal"/>
    <w:next w:val="Normal"/>
    <w:uiPriority w:val="99"/>
    <w:qFormat/>
    <w:rsid w:val="00CF76C0"/>
  </w:style>
  <w:style w:type="paragraph" w:customStyle="1" w:styleId="PageNumber5">
    <w:name w:val="Page Number5"/>
    <w:basedOn w:val="Normal"/>
    <w:next w:val="Normal"/>
    <w:uiPriority w:val="99"/>
    <w:qFormat/>
    <w:rsid w:val="00CF76C0"/>
  </w:style>
  <w:style w:type="paragraph" w:customStyle="1" w:styleId="smalltext1">
    <w:name w:val="small text1"/>
    <w:basedOn w:val="Normal"/>
    <w:next w:val="Normal"/>
    <w:uiPriority w:val="4"/>
    <w:qFormat/>
    <w:rsid w:val="00CF76C0"/>
  </w:style>
  <w:style w:type="character" w:customStyle="1" w:styleId="CircleChar">
    <w:name w:val="Circle Char"/>
    <w:locked/>
    <w:rsid w:val="00CF76C0"/>
  </w:style>
  <w:style w:type="paragraph" w:customStyle="1" w:styleId="PageNumber6">
    <w:name w:val="Page Number6"/>
    <w:basedOn w:val="Normal"/>
    <w:next w:val="Normal"/>
    <w:uiPriority w:val="99"/>
    <w:qFormat/>
    <w:rsid w:val="00CF76C0"/>
  </w:style>
  <w:style w:type="paragraph" w:customStyle="1" w:styleId="lastupdated">
    <w:name w:val="lastupdated"/>
    <w:basedOn w:val="Normal"/>
    <w:uiPriority w:val="99"/>
    <w:qFormat/>
    <w:rsid w:val="00CF76C0"/>
  </w:style>
  <w:style w:type="paragraph" w:customStyle="1" w:styleId="hn-byline">
    <w:name w:val="hn-byline"/>
    <w:basedOn w:val="Normal"/>
    <w:next w:val="bodyintro"/>
    <w:uiPriority w:val="99"/>
    <w:qFormat/>
    <w:rsid w:val="00CF76C0"/>
  </w:style>
  <w:style w:type="paragraph" w:customStyle="1" w:styleId="articleinfo">
    <w:name w:val="articleinfo"/>
    <w:basedOn w:val="Normal"/>
    <w:next w:val="indent"/>
    <w:uiPriority w:val="99"/>
    <w:qFormat/>
    <w:rsid w:val="00CF76C0"/>
  </w:style>
  <w:style w:type="character" w:customStyle="1" w:styleId="StyleStyle16ptChar">
    <w:name w:val="Style Style1 + 6 pt Char"/>
    <w:locked/>
    <w:rsid w:val="00CF76C0"/>
  </w:style>
  <w:style w:type="paragraph" w:customStyle="1" w:styleId="StyleStyle16pt">
    <w:name w:val="Style Style1 + 6 pt"/>
    <w:basedOn w:val="Normal"/>
    <w:qFormat/>
    <w:rsid w:val="00CF76C0"/>
  </w:style>
  <w:style w:type="paragraph" w:customStyle="1" w:styleId="PageNumber7">
    <w:name w:val="Page Number7"/>
    <w:basedOn w:val="Normal"/>
    <w:next w:val="Normal"/>
    <w:uiPriority w:val="99"/>
    <w:qFormat/>
    <w:rsid w:val="00CF76C0"/>
  </w:style>
  <w:style w:type="paragraph" w:customStyle="1" w:styleId="OmniPage4">
    <w:name w:val="OmniPage #4"/>
    <w:basedOn w:val="Normal"/>
    <w:qFormat/>
    <w:rsid w:val="00CF76C0"/>
  </w:style>
  <w:style w:type="paragraph" w:customStyle="1" w:styleId="OmniPage10">
    <w:name w:val="OmniPage #10"/>
    <w:basedOn w:val="Normal"/>
    <w:qFormat/>
    <w:rsid w:val="00CF76C0"/>
  </w:style>
  <w:style w:type="paragraph" w:customStyle="1" w:styleId="PageNumber8">
    <w:name w:val="Page Number8"/>
    <w:basedOn w:val="Normal"/>
    <w:next w:val="Normal"/>
    <w:uiPriority w:val="99"/>
    <w:qFormat/>
    <w:rsid w:val="00CF76C0"/>
  </w:style>
  <w:style w:type="paragraph" w:customStyle="1" w:styleId="bodyintro">
    <w:name w:val="bodyintro"/>
    <w:basedOn w:val="Normal"/>
    <w:uiPriority w:val="99"/>
    <w:qFormat/>
    <w:rsid w:val="00CF76C0"/>
  </w:style>
  <w:style w:type="paragraph" w:customStyle="1" w:styleId="indent">
    <w:name w:val="indent"/>
    <w:basedOn w:val="Normal"/>
    <w:qFormat/>
    <w:rsid w:val="00CF76C0"/>
  </w:style>
  <w:style w:type="paragraph" w:customStyle="1" w:styleId="center">
    <w:name w:val="center"/>
    <w:basedOn w:val="Normal"/>
    <w:uiPriority w:val="99"/>
    <w:qFormat/>
    <w:rsid w:val="00CF76C0"/>
  </w:style>
  <w:style w:type="character" w:customStyle="1" w:styleId="Style8ptChar">
    <w:name w:val="Style 8 pt Char"/>
    <w:rsid w:val="00CF76C0"/>
  </w:style>
  <w:style w:type="character" w:customStyle="1" w:styleId="message-item">
    <w:name w:val="message-item"/>
    <w:rsid w:val="00CF76C0"/>
  </w:style>
  <w:style w:type="character" w:customStyle="1" w:styleId="datestamp">
    <w:name w:val="datestamp"/>
    <w:rsid w:val="00CF76C0"/>
  </w:style>
  <w:style w:type="character" w:customStyle="1" w:styleId="i">
    <w:name w:val="i"/>
    <w:rsid w:val="00CF76C0"/>
  </w:style>
  <w:style w:type="character" w:customStyle="1" w:styleId="forenames">
    <w:name w:val="forenames"/>
    <w:rsid w:val="00CF76C0"/>
  </w:style>
  <w:style w:type="character" w:customStyle="1" w:styleId="surname">
    <w:name w:val="surname"/>
    <w:rsid w:val="00CF76C0"/>
  </w:style>
  <w:style w:type="character" w:customStyle="1" w:styleId="medium-font">
    <w:name w:val="medium-font"/>
    <w:rsid w:val="00CF76C0"/>
  </w:style>
  <w:style w:type="character" w:customStyle="1" w:styleId="title-link-wrapper">
    <w:name w:val="title-link-wrapper"/>
    <w:rsid w:val="00CF76C0"/>
  </w:style>
  <w:style w:type="character" w:customStyle="1" w:styleId="refpreview">
    <w:name w:val="refpreview"/>
    <w:rsid w:val="00CF76C0"/>
  </w:style>
  <w:style w:type="character" w:customStyle="1" w:styleId="loose1">
    <w:name w:val="loose1"/>
    <w:rsid w:val="00CF76C0"/>
  </w:style>
  <w:style w:type="character" w:customStyle="1" w:styleId="email">
    <w:name w:val="email"/>
    <w:rsid w:val="00CF76C0"/>
  </w:style>
  <w:style w:type="character" w:customStyle="1" w:styleId="gsa">
    <w:name w:val="gs_a"/>
    <w:rsid w:val="00CF76C0"/>
  </w:style>
  <w:style w:type="character" w:customStyle="1" w:styleId="mainarttitle">
    <w:name w:val="mainarttitle"/>
    <w:rsid w:val="00CF76C0"/>
  </w:style>
  <w:style w:type="character" w:customStyle="1" w:styleId="mainartauthor">
    <w:name w:val="mainartauthor"/>
    <w:rsid w:val="00CF76C0"/>
  </w:style>
  <w:style w:type="character" w:customStyle="1" w:styleId="mainartdate">
    <w:name w:val="mainartdate"/>
    <w:rsid w:val="00CF76C0"/>
  </w:style>
  <w:style w:type="character" w:customStyle="1" w:styleId="gsggs">
    <w:name w:val="gs_ggs"/>
    <w:rsid w:val="00CF76C0"/>
  </w:style>
  <w:style w:type="character" w:customStyle="1" w:styleId="ahead">
    <w:name w:val="a_head"/>
    <w:rsid w:val="00CF76C0"/>
  </w:style>
  <w:style w:type="character" w:customStyle="1" w:styleId="footnote">
    <w:name w:val="footnote"/>
    <w:rsid w:val="00CF76C0"/>
  </w:style>
  <w:style w:type="character" w:customStyle="1" w:styleId="docbody">
    <w:name w:val="docbody"/>
    <w:rsid w:val="00CF76C0"/>
  </w:style>
  <w:style w:type="character" w:customStyle="1" w:styleId="superscript">
    <w:name w:val="superscript"/>
    <w:rsid w:val="00CF76C0"/>
  </w:style>
  <w:style w:type="character" w:customStyle="1" w:styleId="bwxsm">
    <w:name w:val="b w xsm"/>
    <w:rsid w:val="00CF76C0"/>
  </w:style>
  <w:style w:type="character" w:customStyle="1" w:styleId="fstd">
    <w:name w:val="f std"/>
    <w:rsid w:val="00CF76C0"/>
  </w:style>
  <w:style w:type="character" w:customStyle="1" w:styleId="gl">
    <w:name w:val="gl"/>
    <w:rsid w:val="00CF76C0"/>
  </w:style>
  <w:style w:type="character" w:customStyle="1" w:styleId="bio1">
    <w:name w:val="bio1"/>
    <w:rsid w:val="00CF76C0"/>
  </w:style>
  <w:style w:type="character" w:customStyle="1" w:styleId="cardCharCharCharCharCharChar">
    <w:name w:val="card Char Char Char Char Char Char"/>
    <w:rsid w:val="00CF76C0"/>
  </w:style>
  <w:style w:type="character" w:customStyle="1" w:styleId="Style24ptBoldUnderlineCenteredCharChar">
    <w:name w:val="Style 24 pt Bold Underline Centered Char Char"/>
    <w:rsid w:val="00CF76C0"/>
  </w:style>
  <w:style w:type="character" w:customStyle="1" w:styleId="TagCiteCharChar0">
    <w:name w:val="Tag / Cite Char Char"/>
    <w:rsid w:val="00CF76C0"/>
  </w:style>
  <w:style w:type="character" w:customStyle="1" w:styleId="CardTextUnderlinedCharChar">
    <w:name w:val="Card Text Underlined Char Char"/>
    <w:rsid w:val="00CF76C0"/>
  </w:style>
  <w:style w:type="character" w:customStyle="1" w:styleId="CardTagCharCharChar">
    <w:name w:val="Card Tag Char Char Char"/>
    <w:rsid w:val="00CF76C0"/>
  </w:style>
  <w:style w:type="character" w:customStyle="1" w:styleId="mainbody">
    <w:name w:val="mainbody"/>
    <w:basedOn w:val="DefaultParagraphFont"/>
    <w:rsid w:val="00CF76C0"/>
  </w:style>
  <w:style w:type="character" w:customStyle="1" w:styleId="UnderlineStyleChar2">
    <w:name w:val="Underline Style Char2"/>
    <w:rsid w:val="00CF76C0"/>
  </w:style>
  <w:style w:type="character" w:customStyle="1" w:styleId="t13">
    <w:name w:val="t13"/>
    <w:basedOn w:val="DefaultParagraphFont"/>
    <w:rsid w:val="00CF76C0"/>
  </w:style>
  <w:style w:type="character" w:customStyle="1" w:styleId="SmallFont7pt">
    <w:name w:val="Small Font (7 pt)"/>
    <w:qFormat/>
    <w:rsid w:val="00CF76C0"/>
  </w:style>
  <w:style w:type="character" w:customStyle="1" w:styleId="CharChar17">
    <w:name w:val="Char Char17"/>
    <w:locked/>
    <w:rsid w:val="00CF76C0"/>
  </w:style>
  <w:style w:type="character" w:customStyle="1" w:styleId="ilspan">
    <w:name w:val="il_span"/>
    <w:basedOn w:val="DefaultParagraphFont"/>
    <w:rsid w:val="00CF76C0"/>
  </w:style>
  <w:style w:type="character" w:customStyle="1" w:styleId="leftidx1">
    <w:name w:val="leftidx1"/>
    <w:rsid w:val="00CF76C0"/>
  </w:style>
  <w:style w:type="character" w:customStyle="1" w:styleId="blue1">
    <w:name w:val="blue1"/>
    <w:rsid w:val="00CF76C0"/>
  </w:style>
  <w:style w:type="character" w:customStyle="1" w:styleId="author-link1">
    <w:name w:val="author-link1"/>
    <w:rsid w:val="00CF76C0"/>
  </w:style>
  <w:style w:type="character" w:customStyle="1" w:styleId="black1">
    <w:name w:val="black1"/>
    <w:rsid w:val="00CF76C0"/>
  </w:style>
  <w:style w:type="character" w:customStyle="1" w:styleId="StyleunderlinedCharBold">
    <w:name w:val="Style underlined Char + Bold"/>
    <w:rsid w:val="00CF76C0"/>
  </w:style>
  <w:style w:type="character" w:customStyle="1" w:styleId="CardUnderline0">
    <w:name w:val="Card Underline"/>
    <w:rsid w:val="00CF76C0"/>
  </w:style>
  <w:style w:type="character" w:customStyle="1" w:styleId="lingoregion">
    <w:name w:val="lingo_region"/>
    <w:basedOn w:val="DefaultParagraphFont"/>
    <w:rsid w:val="00CF76C0"/>
  </w:style>
  <w:style w:type="character" w:customStyle="1" w:styleId="cite3">
    <w:name w:val="%cite"/>
    <w:rsid w:val="00CF76C0"/>
  </w:style>
  <w:style w:type="character" w:customStyle="1" w:styleId="Emphasis21">
    <w:name w:val="%Emphasis2"/>
    <w:rsid w:val="00CF76C0"/>
  </w:style>
  <w:style w:type="character" w:customStyle="1" w:styleId="bodycontentlink">
    <w:name w:val="bodycontentlink"/>
    <w:basedOn w:val="DefaultParagraphFont"/>
    <w:rsid w:val="00CF76C0"/>
  </w:style>
  <w:style w:type="character" w:customStyle="1" w:styleId="AAAcite">
    <w:name w:val="AAAcite"/>
    <w:rsid w:val="00CF76C0"/>
  </w:style>
  <w:style w:type="character" w:customStyle="1" w:styleId="tmplheaderlink">
    <w:name w:val="tmplheaderlink"/>
    <w:rsid w:val="00CF76C0"/>
  </w:style>
  <w:style w:type="character" w:customStyle="1" w:styleId="StyleStyleUnderlineUnderlineStyleBoldUnderlineIntenseEmphas">
    <w:name w:val="Style Style UnderlineUnderlineStyle Bold UnderlineIntense Emphas..."/>
    <w:basedOn w:val="DefaultParagraphFont"/>
    <w:rsid w:val="00CF76C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F76C0"/>
    <w:rPr>
      <w:b w:val="0"/>
      <w:sz w:val="24"/>
      <w:u w:val="single"/>
      <w:bdr w:val="none" w:sz="0" w:space="0" w:color="auto"/>
    </w:rPr>
  </w:style>
  <w:style w:type="character" w:customStyle="1" w:styleId="Bodytext11">
    <w:name w:val="Body text (11)"/>
    <w:rsid w:val="00CF76C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F76C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F76C0"/>
  </w:style>
  <w:style w:type="paragraph" w:customStyle="1" w:styleId="StyleJustified">
    <w:name w:val="Style Justified"/>
    <w:basedOn w:val="Normal"/>
    <w:qFormat/>
    <w:rsid w:val="00CF76C0"/>
    <w:rPr>
      <w:rFonts w:eastAsia="Times New Roman"/>
      <w:szCs w:val="20"/>
    </w:rPr>
  </w:style>
  <w:style w:type="paragraph" w:customStyle="1" w:styleId="Style5">
    <w:name w:val="Style5"/>
    <w:basedOn w:val="Normal"/>
    <w:link w:val="Style5Char"/>
    <w:uiPriority w:val="4"/>
    <w:qFormat/>
    <w:rsid w:val="00CF76C0"/>
    <w:pPr>
      <w:ind w:left="432" w:right="432"/>
      <w:jc w:val="both"/>
    </w:pPr>
    <w:rPr>
      <w:rFonts w:eastAsia="Times New Roman"/>
    </w:rPr>
  </w:style>
  <w:style w:type="character" w:customStyle="1" w:styleId="Style5Char">
    <w:name w:val="Style5 Char"/>
    <w:link w:val="Style5"/>
    <w:uiPriority w:val="4"/>
    <w:rsid w:val="00CF76C0"/>
    <w:rPr>
      <w:rFonts w:ascii="Georgia" w:eastAsia="Times New Roman" w:hAnsi="Georgia"/>
      <w:sz w:val="20"/>
    </w:rPr>
  </w:style>
  <w:style w:type="paragraph" w:customStyle="1" w:styleId="Style100">
    <w:name w:val="Style10"/>
    <w:basedOn w:val="Normal"/>
    <w:link w:val="Style10Char"/>
    <w:qFormat/>
    <w:rsid w:val="00CF76C0"/>
    <w:pPr>
      <w:ind w:right="432"/>
    </w:pPr>
    <w:rPr>
      <w:rFonts w:eastAsia="Times New Roman"/>
      <w:b/>
      <w:sz w:val="24"/>
    </w:rPr>
  </w:style>
  <w:style w:type="character" w:customStyle="1" w:styleId="Style10Char">
    <w:name w:val="Style10 Char"/>
    <w:link w:val="Style100"/>
    <w:rsid w:val="00CF76C0"/>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CF76C0"/>
    <w:rPr>
      <w:b w:val="0"/>
      <w:bCs w:val="0"/>
      <w:sz w:val="22"/>
      <w:u w:val="single"/>
      <w:bdr w:val="none" w:sz="0" w:space="0" w:color="auto"/>
    </w:rPr>
  </w:style>
  <w:style w:type="paragraph" w:customStyle="1" w:styleId="UnderlinedEv">
    <w:name w:val="Underlined Ev"/>
    <w:basedOn w:val="Normal"/>
    <w:next w:val="Normal"/>
    <w:link w:val="UnderlinedEvChar"/>
    <w:qFormat/>
    <w:rsid w:val="00CF76C0"/>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CF76C0"/>
    <w:rPr>
      <w:u w:val="single"/>
      <w:bdr w:val="none" w:sz="0" w:space="0" w:color="auto"/>
    </w:rPr>
  </w:style>
  <w:style w:type="character" w:customStyle="1" w:styleId="UnderlinedEvidenceCharChar">
    <w:name w:val="Underlined Evidence Char Char"/>
    <w:rsid w:val="00CF76C0"/>
    <w:rPr>
      <w:rFonts w:ascii="Verdana" w:hAnsi="Verdana" w:hint="default"/>
      <w:sz w:val="21"/>
      <w:szCs w:val="21"/>
      <w:u w:val="thick"/>
      <w:lang w:val="en-US" w:eastAsia="en-US" w:bidi="ar-SA"/>
    </w:rPr>
  </w:style>
  <w:style w:type="character" w:customStyle="1" w:styleId="role">
    <w:name w:val="role"/>
    <w:rsid w:val="00CF76C0"/>
  </w:style>
  <w:style w:type="character" w:customStyle="1" w:styleId="pagination0">
    <w:name w:val="pagination"/>
    <w:basedOn w:val="DefaultParagraphFont"/>
    <w:rsid w:val="00CF76C0"/>
  </w:style>
  <w:style w:type="character" w:customStyle="1" w:styleId="doi">
    <w:name w:val="doi"/>
    <w:basedOn w:val="DefaultParagraphFont"/>
    <w:rsid w:val="00CF76C0"/>
  </w:style>
  <w:style w:type="character" w:customStyle="1" w:styleId="bodycontents">
    <w:name w:val="bodycontents"/>
    <w:basedOn w:val="DefaultParagraphFont"/>
    <w:rsid w:val="00CF76C0"/>
  </w:style>
  <w:style w:type="character" w:customStyle="1" w:styleId="comma">
    <w:name w:val="comma"/>
    <w:basedOn w:val="DefaultParagraphFont"/>
    <w:rsid w:val="00CF76C0"/>
  </w:style>
  <w:style w:type="character" w:customStyle="1" w:styleId="pad5right">
    <w:name w:val="pad5right"/>
    <w:basedOn w:val="DefaultParagraphFont"/>
    <w:rsid w:val="00CF76C0"/>
  </w:style>
  <w:style w:type="character" w:customStyle="1" w:styleId="divider">
    <w:name w:val="divider"/>
    <w:basedOn w:val="DefaultParagraphFont"/>
    <w:rsid w:val="00CF76C0"/>
  </w:style>
  <w:style w:type="character" w:customStyle="1" w:styleId="blogdate">
    <w:name w:val="blogdate"/>
    <w:basedOn w:val="DefaultParagraphFont"/>
    <w:rsid w:val="00CF76C0"/>
  </w:style>
  <w:style w:type="character" w:customStyle="1" w:styleId="ticker">
    <w:name w:val="ticker"/>
    <w:basedOn w:val="DefaultParagraphFont"/>
    <w:rsid w:val="00CF76C0"/>
  </w:style>
  <w:style w:type="character" w:customStyle="1" w:styleId="posted">
    <w:name w:val="posted"/>
    <w:basedOn w:val="DefaultParagraphFont"/>
    <w:rsid w:val="00CF76C0"/>
  </w:style>
  <w:style w:type="character" w:customStyle="1" w:styleId="time">
    <w:name w:val="time"/>
    <w:basedOn w:val="DefaultParagraphFont"/>
    <w:rsid w:val="00CF76C0"/>
  </w:style>
  <w:style w:type="character" w:customStyle="1" w:styleId="dot">
    <w:name w:val="dot"/>
    <w:basedOn w:val="DefaultParagraphFont"/>
    <w:rsid w:val="00CF76C0"/>
  </w:style>
  <w:style w:type="character" w:customStyle="1" w:styleId="hn-date">
    <w:name w:val="hn-date"/>
    <w:basedOn w:val="DefaultParagraphFont"/>
    <w:rsid w:val="00CF76C0"/>
  </w:style>
  <w:style w:type="character" w:customStyle="1" w:styleId="location">
    <w:name w:val="location"/>
    <w:basedOn w:val="DefaultParagraphFont"/>
    <w:rsid w:val="00CF76C0"/>
  </w:style>
  <w:style w:type="character" w:customStyle="1" w:styleId="dropcap-letter">
    <w:name w:val="dropcap-letter"/>
    <w:basedOn w:val="DefaultParagraphFont"/>
    <w:rsid w:val="00CF76C0"/>
  </w:style>
  <w:style w:type="character" w:customStyle="1" w:styleId="offscreen">
    <w:name w:val="offscreen"/>
    <w:basedOn w:val="DefaultParagraphFont"/>
    <w:rsid w:val="00CF76C0"/>
  </w:style>
  <w:style w:type="character" w:customStyle="1" w:styleId="linked-in">
    <w:name w:val="linked-in"/>
    <w:basedOn w:val="DefaultParagraphFont"/>
    <w:rsid w:val="00CF76C0"/>
  </w:style>
  <w:style w:type="character" w:customStyle="1" w:styleId="divs">
    <w:name w:val="divs"/>
    <w:basedOn w:val="DefaultParagraphFont"/>
    <w:rsid w:val="00CF76C0"/>
  </w:style>
  <w:style w:type="character" w:customStyle="1" w:styleId="h4">
    <w:name w:val="h4"/>
    <w:rsid w:val="00CF76C0"/>
  </w:style>
  <w:style w:type="character" w:customStyle="1" w:styleId="postheader">
    <w:name w:val="postheader"/>
    <w:basedOn w:val="DefaultParagraphFont"/>
    <w:rsid w:val="00CF76C0"/>
  </w:style>
  <w:style w:type="numbering" w:customStyle="1" w:styleId="1ai1">
    <w:name w:val="1 / a / i1"/>
    <w:rsid w:val="00CF76C0"/>
    <w:pPr>
      <w:numPr>
        <w:numId w:val="19"/>
      </w:numPr>
    </w:pPr>
  </w:style>
  <w:style w:type="numbering" w:styleId="1ai">
    <w:name w:val="Outline List 1"/>
    <w:basedOn w:val="NoList"/>
    <w:unhideWhenUsed/>
    <w:rsid w:val="00CF76C0"/>
    <w:pPr>
      <w:numPr>
        <w:numId w:val="20"/>
      </w:numPr>
    </w:pPr>
  </w:style>
  <w:style w:type="paragraph" w:styleId="Index2">
    <w:name w:val="index 2"/>
    <w:basedOn w:val="Normal"/>
    <w:next w:val="Normal"/>
    <w:autoRedefine/>
    <w:rsid w:val="00CF76C0"/>
    <w:pPr>
      <w:spacing w:after="200" w:line="276" w:lineRule="auto"/>
      <w:ind w:left="400" w:hanging="200"/>
    </w:pPr>
    <w:rPr>
      <w:bCs/>
    </w:rPr>
  </w:style>
  <w:style w:type="paragraph" w:styleId="Index3">
    <w:name w:val="index 3"/>
    <w:basedOn w:val="Normal"/>
    <w:next w:val="Normal"/>
    <w:autoRedefine/>
    <w:rsid w:val="00CF76C0"/>
    <w:pPr>
      <w:spacing w:after="200" w:line="276" w:lineRule="auto"/>
      <w:ind w:left="600" w:hanging="200"/>
    </w:pPr>
    <w:rPr>
      <w:bCs/>
    </w:rPr>
  </w:style>
  <w:style w:type="paragraph" w:styleId="Index4">
    <w:name w:val="index 4"/>
    <w:basedOn w:val="Normal"/>
    <w:next w:val="Normal"/>
    <w:autoRedefine/>
    <w:rsid w:val="00CF76C0"/>
    <w:pPr>
      <w:spacing w:after="200" w:line="276" w:lineRule="auto"/>
      <w:ind w:left="800" w:hanging="200"/>
    </w:pPr>
    <w:rPr>
      <w:bCs/>
    </w:rPr>
  </w:style>
  <w:style w:type="paragraph" w:styleId="Index5">
    <w:name w:val="index 5"/>
    <w:basedOn w:val="Normal"/>
    <w:next w:val="Normal"/>
    <w:autoRedefine/>
    <w:rsid w:val="00CF76C0"/>
    <w:pPr>
      <w:spacing w:after="200" w:line="276" w:lineRule="auto"/>
      <w:ind w:left="1000" w:hanging="200"/>
    </w:pPr>
    <w:rPr>
      <w:bCs/>
    </w:rPr>
  </w:style>
  <w:style w:type="paragraph" w:styleId="Index6">
    <w:name w:val="index 6"/>
    <w:basedOn w:val="Normal"/>
    <w:next w:val="Normal"/>
    <w:autoRedefine/>
    <w:rsid w:val="00CF76C0"/>
    <w:pPr>
      <w:spacing w:after="200" w:line="276" w:lineRule="auto"/>
      <w:ind w:left="1200" w:hanging="200"/>
    </w:pPr>
    <w:rPr>
      <w:bCs/>
    </w:rPr>
  </w:style>
  <w:style w:type="paragraph" w:styleId="Index7">
    <w:name w:val="index 7"/>
    <w:basedOn w:val="Normal"/>
    <w:next w:val="Normal"/>
    <w:autoRedefine/>
    <w:rsid w:val="00CF76C0"/>
    <w:pPr>
      <w:spacing w:after="200" w:line="276" w:lineRule="auto"/>
      <w:ind w:left="1400" w:hanging="200"/>
    </w:pPr>
    <w:rPr>
      <w:bCs/>
    </w:rPr>
  </w:style>
  <w:style w:type="paragraph" w:styleId="Index8">
    <w:name w:val="index 8"/>
    <w:basedOn w:val="Normal"/>
    <w:next w:val="Normal"/>
    <w:autoRedefine/>
    <w:rsid w:val="00CF76C0"/>
    <w:pPr>
      <w:spacing w:after="200" w:line="276" w:lineRule="auto"/>
      <w:ind w:left="1600" w:hanging="200"/>
    </w:pPr>
    <w:rPr>
      <w:bCs/>
    </w:rPr>
  </w:style>
  <w:style w:type="paragraph" w:styleId="Index9">
    <w:name w:val="index 9"/>
    <w:basedOn w:val="Normal"/>
    <w:next w:val="Normal"/>
    <w:autoRedefine/>
    <w:rsid w:val="00CF76C0"/>
    <w:pPr>
      <w:spacing w:after="200" w:line="276" w:lineRule="auto"/>
      <w:ind w:left="1800" w:hanging="200"/>
    </w:pPr>
    <w:rPr>
      <w:bCs/>
    </w:rPr>
  </w:style>
  <w:style w:type="paragraph" w:styleId="IndexHeading">
    <w:name w:val="index heading"/>
    <w:basedOn w:val="Normal"/>
    <w:next w:val="Index1"/>
    <w:rsid w:val="00CF76C0"/>
    <w:pPr>
      <w:spacing w:after="200" w:line="276" w:lineRule="auto"/>
    </w:pPr>
    <w:rPr>
      <w:bCs/>
    </w:rPr>
  </w:style>
  <w:style w:type="paragraph" w:customStyle="1" w:styleId="Quote20">
    <w:name w:val="Quote2"/>
    <w:basedOn w:val="Default"/>
    <w:next w:val="Default"/>
    <w:qFormat/>
    <w:rsid w:val="00CF76C0"/>
    <w:rPr>
      <w:rFonts w:eastAsia="Calibri"/>
      <w:color w:val="auto"/>
      <w:szCs w:val="22"/>
    </w:rPr>
  </w:style>
  <w:style w:type="character" w:customStyle="1" w:styleId="StyleLatinBaskervilleUnderline">
    <w:name w:val="Style (Latin) Baskerville Underline"/>
    <w:rsid w:val="00CF76C0"/>
    <w:rPr>
      <w:rFonts w:ascii="Baskerville" w:hAnsi="Baskerville"/>
      <w:sz w:val="26"/>
      <w:u w:val="single"/>
    </w:rPr>
  </w:style>
  <w:style w:type="character" w:customStyle="1" w:styleId="dropcap1">
    <w:name w:val="dropcap1"/>
    <w:rsid w:val="00CF76C0"/>
  </w:style>
  <w:style w:type="character" w:customStyle="1" w:styleId="HighlightedUnderlineEmphasis">
    <w:name w:val="Highlighted Underline Emphasis"/>
    <w:rsid w:val="00CF76C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F76C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F76C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F76C0"/>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CF76C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F76C0"/>
    <w:rPr>
      <w:rFonts w:ascii="Georgia" w:hAnsi="Georgia"/>
      <w:sz w:val="24"/>
      <w:u w:val="single"/>
    </w:rPr>
  </w:style>
  <w:style w:type="paragraph" w:customStyle="1" w:styleId="StyleCardsGeorgia">
    <w:name w:val="Style Cards + Georgia"/>
    <w:basedOn w:val="Normal"/>
    <w:uiPriority w:val="99"/>
    <w:qFormat/>
    <w:rsid w:val="00CF76C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CF76C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CF76C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F76C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F76C0"/>
    <w:rPr>
      <w:b w:val="0"/>
      <w:bCs w:val="0"/>
      <w:sz w:val="22"/>
      <w:u w:val="single"/>
      <w:bdr w:val="none" w:sz="0" w:space="0" w:color="auto"/>
    </w:rPr>
  </w:style>
  <w:style w:type="character" w:customStyle="1" w:styleId="maintitle">
    <w:name w:val="maintitle"/>
    <w:basedOn w:val="DefaultParagraphFont"/>
    <w:rsid w:val="00CF76C0"/>
  </w:style>
  <w:style w:type="character" w:customStyle="1" w:styleId="cit-title">
    <w:name w:val="cit-title"/>
    <w:basedOn w:val="DefaultParagraphFont"/>
    <w:rsid w:val="00CF76C0"/>
  </w:style>
  <w:style w:type="paragraph" w:customStyle="1" w:styleId="txttitle">
    <w:name w:val="txttitle"/>
    <w:basedOn w:val="Normal"/>
    <w:uiPriority w:val="99"/>
    <w:qFormat/>
    <w:rsid w:val="00CF76C0"/>
    <w:pPr>
      <w:spacing w:before="100" w:beforeAutospacing="1" w:after="100" w:afterAutospacing="1"/>
    </w:pPr>
    <w:rPr>
      <w:sz w:val="24"/>
    </w:rPr>
  </w:style>
  <w:style w:type="character" w:customStyle="1" w:styleId="volume">
    <w:name w:val="volume"/>
    <w:basedOn w:val="DefaultParagraphFont"/>
    <w:rsid w:val="00CF76C0"/>
  </w:style>
  <w:style w:type="character" w:customStyle="1" w:styleId="z3988">
    <w:name w:val="z3988"/>
    <w:basedOn w:val="DefaultParagraphFont"/>
    <w:rsid w:val="00CF76C0"/>
  </w:style>
  <w:style w:type="character" w:customStyle="1" w:styleId="nowrap">
    <w:name w:val="nowrap"/>
    <w:basedOn w:val="DefaultParagraphFont"/>
    <w:rsid w:val="00CF76C0"/>
  </w:style>
  <w:style w:type="paragraph" w:customStyle="1" w:styleId="SmallCards">
    <w:name w:val="Small Cards"/>
    <w:basedOn w:val="Normal"/>
    <w:link w:val="SmallCardsChar"/>
    <w:autoRedefine/>
    <w:qFormat/>
    <w:rsid w:val="00CF76C0"/>
    <w:rPr>
      <w:rFonts w:eastAsia="Times New Roman"/>
      <w:sz w:val="16"/>
      <w:szCs w:val="20"/>
    </w:rPr>
  </w:style>
  <w:style w:type="character" w:customStyle="1" w:styleId="freeaccess">
    <w:name w:val="freeaccess"/>
    <w:basedOn w:val="DefaultParagraphFont"/>
    <w:rsid w:val="00CF76C0"/>
  </w:style>
  <w:style w:type="character" w:customStyle="1" w:styleId="articoloinside">
    <w:name w:val="articolo_inside"/>
    <w:rsid w:val="00CF76C0"/>
  </w:style>
  <w:style w:type="paragraph" w:customStyle="1" w:styleId="pagetools">
    <w:name w:val="pagetools"/>
    <w:basedOn w:val="Normal"/>
    <w:uiPriority w:val="99"/>
    <w:qFormat/>
    <w:rsid w:val="00CF76C0"/>
    <w:pPr>
      <w:spacing w:before="100" w:beforeAutospacing="1" w:after="100" w:afterAutospacing="1"/>
    </w:pPr>
    <w:rPr>
      <w:rFonts w:eastAsia="Times New Roman"/>
      <w:sz w:val="24"/>
    </w:rPr>
  </w:style>
  <w:style w:type="character" w:customStyle="1" w:styleId="job">
    <w:name w:val="job"/>
    <w:basedOn w:val="DefaultParagraphFont"/>
    <w:rsid w:val="00CF76C0"/>
  </w:style>
  <w:style w:type="character" w:customStyle="1" w:styleId="publisher">
    <w:name w:val="publisher"/>
    <w:basedOn w:val="DefaultParagraphFont"/>
    <w:rsid w:val="00CF76C0"/>
  </w:style>
  <w:style w:type="character" w:customStyle="1" w:styleId="pubyear">
    <w:name w:val="pubyear"/>
    <w:basedOn w:val="DefaultParagraphFont"/>
    <w:rsid w:val="00CF76C0"/>
  </w:style>
  <w:style w:type="character" w:customStyle="1" w:styleId="pubcity">
    <w:name w:val="pubcity"/>
    <w:basedOn w:val="DefaultParagraphFont"/>
    <w:rsid w:val="00CF76C0"/>
  </w:style>
  <w:style w:type="paragraph" w:customStyle="1" w:styleId="C-Text">
    <w:name w:val="C-Text"/>
    <w:basedOn w:val="Normal"/>
    <w:uiPriority w:val="99"/>
    <w:qFormat/>
    <w:rsid w:val="00CF76C0"/>
    <w:pPr>
      <w:tabs>
        <w:tab w:val="num" w:pos="720"/>
      </w:tabs>
      <w:ind w:left="720" w:hanging="360"/>
    </w:pPr>
    <w:rPr>
      <w:sz w:val="24"/>
    </w:rPr>
  </w:style>
  <w:style w:type="character" w:customStyle="1" w:styleId="ecdate">
    <w:name w:val="ec_date"/>
    <w:basedOn w:val="DefaultParagraphFont"/>
    <w:rsid w:val="00CF76C0"/>
    <w:rPr>
      <w:rFonts w:ascii="Verdana" w:hAnsi="Verdana" w:hint="default"/>
      <w:sz w:val="20"/>
      <w:szCs w:val="20"/>
      <w:shd w:val="clear" w:color="auto" w:fill="FFFFFF"/>
    </w:rPr>
  </w:style>
  <w:style w:type="paragraph" w:customStyle="1" w:styleId="ecmsonormal">
    <w:name w:val="ec_msonormal"/>
    <w:basedOn w:val="Normal"/>
    <w:uiPriority w:val="99"/>
    <w:qFormat/>
    <w:rsid w:val="00CF76C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F76C0"/>
  </w:style>
  <w:style w:type="character" w:customStyle="1" w:styleId="articleheadline">
    <w:name w:val="articleheadline"/>
    <w:basedOn w:val="DefaultParagraphFont"/>
    <w:rsid w:val="00CF76C0"/>
  </w:style>
  <w:style w:type="paragraph" w:customStyle="1" w:styleId="u-intro">
    <w:name w:val="u-intro"/>
    <w:basedOn w:val="Normal"/>
    <w:uiPriority w:val="99"/>
    <w:qFormat/>
    <w:rsid w:val="00CF76C0"/>
    <w:pPr>
      <w:spacing w:before="100" w:beforeAutospacing="1" w:after="100" w:afterAutospacing="1"/>
    </w:pPr>
    <w:rPr>
      <w:sz w:val="24"/>
    </w:rPr>
  </w:style>
  <w:style w:type="character" w:customStyle="1" w:styleId="u-byline">
    <w:name w:val="u-byline"/>
    <w:basedOn w:val="DefaultParagraphFont"/>
    <w:rsid w:val="00CF76C0"/>
  </w:style>
  <w:style w:type="character" w:customStyle="1" w:styleId="articlebya">
    <w:name w:val="articleby_a"/>
    <w:basedOn w:val="DefaultParagraphFont"/>
    <w:rsid w:val="00CF76C0"/>
  </w:style>
  <w:style w:type="character" w:customStyle="1" w:styleId="popupwinby">
    <w:name w:val="popupwinby"/>
    <w:basedOn w:val="DefaultParagraphFont"/>
    <w:rsid w:val="00CF76C0"/>
  </w:style>
  <w:style w:type="character" w:customStyle="1" w:styleId="storyheader">
    <w:name w:val="storyheader"/>
    <w:basedOn w:val="DefaultParagraphFont"/>
    <w:rsid w:val="00CF76C0"/>
  </w:style>
  <w:style w:type="character" w:customStyle="1" w:styleId="marron">
    <w:name w:val="marron"/>
    <w:basedOn w:val="DefaultParagraphFont"/>
    <w:rsid w:val="00CF76C0"/>
  </w:style>
  <w:style w:type="character" w:customStyle="1" w:styleId="StyleNormalWeb10ptChar">
    <w:name w:val="Style Normal (Web) + 10 pt Char"/>
    <w:basedOn w:val="DefaultParagraphFont"/>
    <w:rsid w:val="00CF76C0"/>
    <w:rPr>
      <w:szCs w:val="24"/>
      <w:lang w:val="en-US" w:eastAsia="en-US" w:bidi="ar-SA"/>
    </w:rPr>
  </w:style>
  <w:style w:type="paragraph" w:customStyle="1" w:styleId="TagCiteShells">
    <w:name w:val="Tag/Cite/Shells"/>
    <w:basedOn w:val="Normal"/>
    <w:uiPriority w:val="99"/>
    <w:qFormat/>
    <w:rsid w:val="00CF76C0"/>
    <w:rPr>
      <w:b/>
    </w:rPr>
  </w:style>
  <w:style w:type="paragraph" w:customStyle="1" w:styleId="DefinitionTerm">
    <w:name w:val="Definition Term"/>
    <w:basedOn w:val="Normal"/>
    <w:next w:val="Normal"/>
    <w:uiPriority w:val="99"/>
    <w:qFormat/>
    <w:rsid w:val="00CF76C0"/>
    <w:rPr>
      <w:snapToGrid w:val="0"/>
      <w:sz w:val="24"/>
    </w:rPr>
  </w:style>
  <w:style w:type="character" w:customStyle="1" w:styleId="Style3CharChar">
    <w:name w:val="Style3 Char Char"/>
    <w:basedOn w:val="DefaultParagraphFont"/>
    <w:rsid w:val="00CF76C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F76C0"/>
    <w:pPr>
      <w:spacing w:after="60"/>
    </w:pPr>
    <w:rPr>
      <w:rFonts w:eastAsia="SimSun" w:cs="Times New Roman"/>
      <w:bCs/>
      <w:sz w:val="20"/>
      <w:lang w:eastAsia="zh-CN"/>
    </w:rPr>
  </w:style>
  <w:style w:type="character" w:customStyle="1" w:styleId="NormalChar0">
    <w:name w:val="Normal Char"/>
    <w:basedOn w:val="DefaultParagraphFont"/>
    <w:rsid w:val="00CF76C0"/>
    <w:rPr>
      <w:lang w:eastAsia="en-US"/>
    </w:rPr>
  </w:style>
  <w:style w:type="character" w:customStyle="1" w:styleId="BoldUnderlineChar4">
    <w:name w:val="Bold + Underline Char"/>
    <w:basedOn w:val="DefaultParagraphFont"/>
    <w:rsid w:val="00CF76C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F76C0"/>
  </w:style>
  <w:style w:type="character" w:customStyle="1" w:styleId="CharacterStyle7">
    <w:name w:val="Character Style 7"/>
    <w:rsid w:val="00CF76C0"/>
    <w:rPr>
      <w:rFonts w:ascii="Arial Narrow" w:hAnsi="Arial Narrow" w:cs="Arial Narrow"/>
      <w:sz w:val="20"/>
      <w:szCs w:val="20"/>
      <w:u w:val="single"/>
    </w:rPr>
  </w:style>
  <w:style w:type="character" w:customStyle="1" w:styleId="StyleStyle4Char">
    <w:name w:val="Style Style4 + Char"/>
    <w:basedOn w:val="DefaultParagraphFont"/>
    <w:rsid w:val="00CF76C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F76C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F76C0"/>
    <w:rPr>
      <w:rFonts w:ascii="Verdana" w:hAnsi="Verdana"/>
      <w:sz w:val="21"/>
      <w:szCs w:val="21"/>
      <w:u w:val="thick"/>
    </w:rPr>
  </w:style>
  <w:style w:type="paragraph" w:customStyle="1" w:styleId="Cite8">
    <w:name w:val="Cite8"/>
    <w:basedOn w:val="Normal"/>
    <w:autoRedefine/>
    <w:uiPriority w:val="99"/>
    <w:qFormat/>
    <w:rsid w:val="00CF76C0"/>
    <w:rPr>
      <w:rFonts w:eastAsia="Calibri"/>
      <w:sz w:val="16"/>
    </w:rPr>
  </w:style>
  <w:style w:type="character" w:customStyle="1" w:styleId="BoxX2">
    <w:name w:val="BoxX2"/>
    <w:qFormat/>
    <w:rsid w:val="00CF76C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F76C0"/>
    <w:rPr>
      <w:rFonts w:ascii="Garamond" w:hAnsi="Garamond" w:hint="default"/>
      <w:sz w:val="16"/>
    </w:rPr>
  </w:style>
  <w:style w:type="paragraph" w:customStyle="1" w:styleId="StyleStyle49pt9">
    <w:name w:val="Style Style4 + 9 pt9"/>
    <w:basedOn w:val="Style4"/>
    <w:link w:val="StyleStyle49pt9Char"/>
    <w:qFormat/>
    <w:rsid w:val="00CF76C0"/>
    <w:rPr>
      <w:rFonts w:eastAsia="SimSun"/>
      <w:lang w:eastAsia="zh-CN"/>
    </w:rPr>
  </w:style>
  <w:style w:type="character" w:customStyle="1" w:styleId="StyleStyle49pt9Char">
    <w:name w:val="Style Style4 + 9 pt9 Char"/>
    <w:link w:val="StyleStyle49pt9"/>
    <w:rsid w:val="00CF76C0"/>
    <w:rPr>
      <w:rFonts w:ascii="Georgia" w:eastAsia="SimSun" w:hAnsi="Georgia"/>
      <w:sz w:val="20"/>
      <w:u w:val="single"/>
      <w:lang w:eastAsia="zh-CN"/>
    </w:rPr>
  </w:style>
  <w:style w:type="character" w:customStyle="1" w:styleId="UnderlineCard1">
    <w:name w:val="Underline Card"/>
    <w:uiPriority w:val="6"/>
    <w:qFormat/>
    <w:rsid w:val="00CF76C0"/>
    <w:rPr>
      <w:rFonts w:ascii="Arial" w:hAnsi="Arial"/>
      <w:b w:val="0"/>
      <w:bCs/>
      <w:sz w:val="20"/>
      <w:u w:val="single"/>
    </w:rPr>
  </w:style>
  <w:style w:type="paragraph" w:customStyle="1" w:styleId="DebateBlocking">
    <w:name w:val="DebateBlocking"/>
    <w:basedOn w:val="Normal"/>
    <w:next w:val="Nothing"/>
    <w:uiPriority w:val="99"/>
    <w:qFormat/>
    <w:rsid w:val="00CF76C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CF76C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F76C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CF76C0"/>
    <w:pPr>
      <w:spacing w:before="100" w:beforeAutospacing="1" w:after="100" w:afterAutospacing="1"/>
    </w:pPr>
    <w:rPr>
      <w:rFonts w:eastAsia="Times New Roman"/>
      <w:sz w:val="24"/>
    </w:rPr>
  </w:style>
  <w:style w:type="character" w:customStyle="1" w:styleId="created">
    <w:name w:val="created"/>
    <w:basedOn w:val="DefaultParagraphFont"/>
    <w:rsid w:val="00CF76C0"/>
  </w:style>
  <w:style w:type="paragraph" w:customStyle="1" w:styleId="8font">
    <w:name w:val="8font"/>
    <w:basedOn w:val="Normal"/>
    <w:next w:val="Normal"/>
    <w:autoRedefine/>
    <w:uiPriority w:val="99"/>
    <w:qFormat/>
    <w:rsid w:val="00CF76C0"/>
    <w:rPr>
      <w:rFonts w:eastAsia="Cambria"/>
      <w:sz w:val="16"/>
      <w:szCs w:val="16"/>
    </w:rPr>
  </w:style>
  <w:style w:type="paragraph" w:customStyle="1" w:styleId="CiteLittle">
    <w:name w:val="Cite Little"/>
    <w:next w:val="Normal"/>
    <w:qFormat/>
    <w:rsid w:val="00CF76C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F76C0"/>
    <w:rPr>
      <w:rFonts w:ascii="Times New Roman" w:eastAsia="MS Mincho" w:hAnsi="Times New Roman"/>
      <w:b/>
      <w:bCs/>
      <w:u w:val="thick"/>
    </w:rPr>
  </w:style>
  <w:style w:type="character" w:customStyle="1" w:styleId="StyleAsianMSMincho">
    <w:name w:val="Style (Asian) MS Mincho"/>
    <w:rsid w:val="00CF76C0"/>
    <w:rPr>
      <w:rFonts w:ascii="Times New Roman" w:eastAsia="MS Mincho" w:hAnsi="Times New Roman"/>
      <w:u w:val="thick"/>
    </w:rPr>
  </w:style>
  <w:style w:type="paragraph" w:customStyle="1" w:styleId="docheader">
    <w:name w:val="doc header"/>
    <w:autoRedefine/>
    <w:qFormat/>
    <w:rsid w:val="00CF76C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F76C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F76C0"/>
  </w:style>
  <w:style w:type="character" w:customStyle="1" w:styleId="CardCharChar1">
    <w:name w:val="Card Char Char1"/>
    <w:rsid w:val="00CF76C0"/>
    <w:rPr>
      <w:b/>
      <w:bCs/>
      <w:sz w:val="28"/>
      <w:szCs w:val="28"/>
    </w:rPr>
  </w:style>
  <w:style w:type="paragraph" w:customStyle="1" w:styleId="bloctitles">
    <w:name w:val="bloc titles"/>
    <w:basedOn w:val="Heading1"/>
    <w:next w:val="Normal"/>
    <w:link w:val="bloctitlesChar"/>
    <w:autoRedefine/>
    <w:qFormat/>
    <w:rsid w:val="00CF76C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CF76C0"/>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CF76C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F76C0"/>
    <w:rPr>
      <w:rFonts w:ascii="Georgia" w:eastAsia="Times New Roman" w:hAnsi="Georgia" w:cs="Times New Roman"/>
      <w:b/>
      <w:bCs/>
      <w:caps/>
      <w:sz w:val="4"/>
      <w:szCs w:val="32"/>
      <w:u w:val="single"/>
    </w:rPr>
  </w:style>
  <w:style w:type="character" w:customStyle="1" w:styleId="UnderlineBoldChar">
    <w:name w:val="Underline Bold Char"/>
    <w:locked/>
    <w:rsid w:val="00CF76C0"/>
    <w:rPr>
      <w:rFonts w:ascii="Times New Roman" w:eastAsia="Times New Roman" w:hAnsi="Times New Roman" w:cs="Calibri"/>
      <w:b/>
      <w:sz w:val="24"/>
      <w:szCs w:val="20"/>
      <w:u w:val="single"/>
    </w:rPr>
  </w:style>
  <w:style w:type="character" w:customStyle="1" w:styleId="tagChar">
    <w:name w:val="%tag Char"/>
    <w:link w:val="tag"/>
    <w:rsid w:val="00CF76C0"/>
    <w:rPr>
      <w:rFonts w:ascii="Georgia" w:eastAsia="Calibri" w:hAnsi="Georgia"/>
      <w:bCs/>
      <w:sz w:val="18"/>
    </w:rPr>
  </w:style>
  <w:style w:type="character" w:customStyle="1" w:styleId="AAAcardChar">
    <w:name w:val="AAAcard Char"/>
    <w:link w:val="AAAcard"/>
    <w:rsid w:val="00CF76C0"/>
    <w:rPr>
      <w:rFonts w:ascii="Georgia" w:eastAsia="Times New Roman" w:hAnsi="Georgia"/>
      <w:sz w:val="20"/>
    </w:rPr>
  </w:style>
  <w:style w:type="character" w:customStyle="1" w:styleId="underlineCharChar0">
    <w:name w:val="underline Char Char"/>
    <w:rsid w:val="00CF76C0"/>
    <w:rPr>
      <w:rFonts w:ascii="Arial Narrow" w:eastAsia="Times New Roman" w:hAnsi="Arial Narrow" w:cs="Calibri"/>
      <w:sz w:val="24"/>
      <w:u w:val="single"/>
    </w:rPr>
  </w:style>
  <w:style w:type="paragraph" w:customStyle="1" w:styleId="tagstyle0">
    <w:name w:val="tagstyle"/>
    <w:basedOn w:val="Normal"/>
    <w:qFormat/>
    <w:rsid w:val="00CF76C0"/>
    <w:pPr>
      <w:spacing w:before="100" w:beforeAutospacing="1" w:after="100" w:afterAutospacing="1"/>
    </w:pPr>
    <w:rPr>
      <w:rFonts w:eastAsia="Times New Roman"/>
      <w:sz w:val="24"/>
    </w:rPr>
  </w:style>
  <w:style w:type="character" w:customStyle="1" w:styleId="newsstorytitle">
    <w:name w:val="news_story_title"/>
    <w:rsid w:val="00CF76C0"/>
  </w:style>
  <w:style w:type="character" w:customStyle="1" w:styleId="yqlink">
    <w:name w:val="yqlink"/>
    <w:rsid w:val="00CF76C0"/>
  </w:style>
  <w:style w:type="character" w:customStyle="1" w:styleId="clbody">
    <w:name w:val="clbody"/>
    <w:rsid w:val="00CF76C0"/>
  </w:style>
  <w:style w:type="character" w:customStyle="1" w:styleId="Boxing">
    <w:name w:val="Boxing"/>
    <w:rsid w:val="00CF76C0"/>
    <w:rPr>
      <w:rFonts w:ascii="Arial Narrow" w:hAnsi="Arial Narrow"/>
      <w:dstrike w:val="0"/>
      <w:sz w:val="20"/>
      <w:bdr w:val="single" w:sz="2" w:space="0" w:color="auto"/>
      <w:vertAlign w:val="baseline"/>
    </w:rPr>
  </w:style>
  <w:style w:type="paragraph" w:customStyle="1" w:styleId="Analyticals">
    <w:name w:val="Analyticals"/>
    <w:basedOn w:val="Normal"/>
    <w:qFormat/>
    <w:rsid w:val="00CF76C0"/>
    <w:rPr>
      <w:rFonts w:eastAsia="Times New Roman"/>
      <w:sz w:val="24"/>
    </w:rPr>
  </w:style>
  <w:style w:type="character" w:customStyle="1" w:styleId="norm">
    <w:name w:val="norm"/>
    <w:rsid w:val="00CF76C0"/>
  </w:style>
  <w:style w:type="character" w:customStyle="1" w:styleId="boldandunderlinecharcharcharcharcharcharcharcharcharcharcharcharcharcharcharchar0">
    <w:name w:val="boldandunderlinecharcharcharcharcharcharcharcharcharcharcharcharcharcharcharchar"/>
    <w:rsid w:val="00CF76C0"/>
  </w:style>
  <w:style w:type="character" w:customStyle="1" w:styleId="underlinecharcharcharcharcharcharcharcharcharcharcharcharcharchar0">
    <w:name w:val="underlinecharcharcharcharcharcharcharcharcharcharcharcharcharchar"/>
    <w:rsid w:val="00CF76C0"/>
  </w:style>
  <w:style w:type="character" w:customStyle="1" w:styleId="CharCharCharCharCharChar1Char">
    <w:name w:val="Char Char Char Char Char Char1 Char"/>
    <w:rsid w:val="00CF76C0"/>
    <w:rPr>
      <w:rFonts w:ascii="Times New Roman" w:eastAsia="Times New Roman" w:hAnsi="Times New Roman" w:cs="Times New Roman"/>
      <w:b/>
      <w:sz w:val="24"/>
      <w:szCs w:val="24"/>
    </w:rPr>
  </w:style>
  <w:style w:type="character" w:customStyle="1" w:styleId="emphasis22">
    <w:name w:val="emphasis2"/>
    <w:rsid w:val="00CF76C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CF76C0"/>
    <w:rPr>
      <w:sz w:val="24"/>
      <w:szCs w:val="24"/>
      <w:lang w:val="en-US" w:eastAsia="en-US" w:bidi="ar-SA"/>
    </w:rPr>
  </w:style>
  <w:style w:type="character" w:customStyle="1" w:styleId="NewTag">
    <w:name w:val="NewTag"/>
    <w:uiPriority w:val="1"/>
    <w:qFormat/>
    <w:rsid w:val="00CF76C0"/>
    <w:rPr>
      <w:rFonts w:ascii="Georgia" w:hAnsi="Georgia"/>
      <w:b/>
      <w:sz w:val="24"/>
    </w:rPr>
  </w:style>
  <w:style w:type="character" w:customStyle="1" w:styleId="searchtools-record-title">
    <w:name w:val="searchtools-record-title"/>
    <w:basedOn w:val="DefaultParagraphFont"/>
    <w:rsid w:val="00CF76C0"/>
  </w:style>
  <w:style w:type="character" w:customStyle="1" w:styleId="rightside">
    <w:name w:val="rightside"/>
    <w:rsid w:val="00CF76C0"/>
  </w:style>
  <w:style w:type="character" w:customStyle="1" w:styleId="flourish">
    <w:name w:val="flourish"/>
    <w:rsid w:val="00CF76C0"/>
  </w:style>
  <w:style w:type="character" w:customStyle="1" w:styleId="style150">
    <w:name w:val="style150"/>
    <w:rsid w:val="00CF76C0"/>
  </w:style>
  <w:style w:type="character" w:customStyle="1" w:styleId="head">
    <w:name w:val="head"/>
    <w:rsid w:val="00CF76C0"/>
  </w:style>
  <w:style w:type="character" w:customStyle="1" w:styleId="apturelink">
    <w:name w:val="apturelink"/>
    <w:rsid w:val="00CF76C0"/>
  </w:style>
  <w:style w:type="character" w:customStyle="1" w:styleId="apturelinkicon">
    <w:name w:val="apturelinkicon"/>
    <w:rsid w:val="00CF76C0"/>
  </w:style>
  <w:style w:type="character" w:customStyle="1" w:styleId="titletxt">
    <w:name w:val="titletxt"/>
    <w:rsid w:val="00CF76C0"/>
  </w:style>
  <w:style w:type="character" w:customStyle="1" w:styleId="colbcopy">
    <w:name w:val="colbcopy"/>
    <w:rsid w:val="00CF76C0"/>
  </w:style>
  <w:style w:type="character" w:customStyle="1" w:styleId="hcard">
    <w:name w:val="hcard"/>
    <w:rsid w:val="00CF76C0"/>
  </w:style>
  <w:style w:type="table" w:styleId="MediumGrid2">
    <w:name w:val="Medium Grid 2"/>
    <w:basedOn w:val="TableNormal"/>
    <w:uiPriority w:val="68"/>
    <w:rsid w:val="00CF76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CF76C0"/>
    <w:pPr>
      <w:widowControl/>
      <w:autoSpaceDE/>
      <w:autoSpaceDN/>
      <w:adjustRightInd/>
    </w:pPr>
    <w:rPr>
      <w:rFonts w:ascii="Courier" w:eastAsia="Cambria" w:hAnsi="Courier"/>
      <w:sz w:val="21"/>
      <w:szCs w:val="21"/>
    </w:rPr>
  </w:style>
  <w:style w:type="paragraph" w:customStyle="1" w:styleId="hotroute2">
    <w:name w:val="hotroute"/>
    <w:basedOn w:val="Normal"/>
    <w:qFormat/>
    <w:rsid w:val="00CF76C0"/>
    <w:pPr>
      <w:ind w:left="288"/>
    </w:pPr>
  </w:style>
  <w:style w:type="paragraph" w:customStyle="1" w:styleId="DeleteAnalytics">
    <w:name w:val="Delete Analytics"/>
    <w:basedOn w:val="Heading4"/>
    <w:qFormat/>
    <w:rsid w:val="00CF76C0"/>
    <w:rPr>
      <w:bCs/>
      <w:color w:val="800000"/>
    </w:rPr>
  </w:style>
  <w:style w:type="paragraph" w:customStyle="1" w:styleId="ReallyFuckingSmall0">
    <w:name w:val="Really Fucking Small"/>
    <w:basedOn w:val="Normal"/>
    <w:link w:val="ReallyFuckingSmallChar0"/>
    <w:qFormat/>
    <w:rsid w:val="00CF76C0"/>
    <w:pPr>
      <w:ind w:left="144"/>
    </w:pPr>
    <w:rPr>
      <w:rFonts w:eastAsia="Times New Roman"/>
      <w:sz w:val="12"/>
    </w:rPr>
  </w:style>
  <w:style w:type="character" w:customStyle="1" w:styleId="ReallyFuckingSmallChar0">
    <w:name w:val="Really Fucking Small Char"/>
    <w:link w:val="ReallyFuckingSmall0"/>
    <w:rsid w:val="00CF76C0"/>
    <w:rPr>
      <w:rFonts w:ascii="Georgia" w:eastAsia="Times New Roman" w:hAnsi="Georgia"/>
      <w:sz w:val="12"/>
    </w:rPr>
  </w:style>
  <w:style w:type="paragraph" w:customStyle="1" w:styleId="Boxempahsis">
    <w:name w:val="Box empahsis"/>
    <w:basedOn w:val="Normal"/>
    <w:link w:val="BoxempahsisChar"/>
    <w:qFormat/>
    <w:rsid w:val="00CF76C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F76C0"/>
    <w:rPr>
      <w:rFonts w:ascii="Franklin Gothic Heavy" w:hAnsi="Franklin Gothic Heavy"/>
      <w:sz w:val="24"/>
      <w:u w:val="single"/>
      <w:bdr w:val="single" w:sz="4" w:space="0" w:color="auto"/>
    </w:rPr>
  </w:style>
  <w:style w:type="character" w:customStyle="1" w:styleId="Qualified">
    <w:name w:val="Qualified"/>
    <w:rsid w:val="00CF76C0"/>
    <w:rPr>
      <w:rFonts w:asciiTheme="majorHAnsi" w:hAnsiTheme="majorHAnsi"/>
      <w:b/>
      <w:bCs/>
      <w:sz w:val="16"/>
    </w:rPr>
  </w:style>
  <w:style w:type="character" w:customStyle="1" w:styleId="Underline-Highlighted-WFU">
    <w:name w:val="Underline-Highlighted-WFU"/>
    <w:basedOn w:val="DefaultParagraphFont"/>
    <w:uiPriority w:val="1"/>
    <w:qFormat/>
    <w:rsid w:val="00CF76C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F76C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CF76C0"/>
    <w:rPr>
      <w:rFonts w:ascii="Arial" w:eastAsia="Times New Roman" w:hAnsi="Arial" w:cs="Arial"/>
      <w:b/>
      <w:bCs/>
      <w:kern w:val="32"/>
      <w:sz w:val="28"/>
      <w:szCs w:val="32"/>
    </w:rPr>
  </w:style>
  <w:style w:type="character" w:customStyle="1" w:styleId="columntexthead">
    <w:name w:val="columntexthead"/>
    <w:rsid w:val="00CF76C0"/>
  </w:style>
  <w:style w:type="character" w:customStyle="1" w:styleId="instruction">
    <w:name w:val="instruction"/>
    <w:rsid w:val="00CF76C0"/>
  </w:style>
  <w:style w:type="character" w:customStyle="1" w:styleId="listpipe">
    <w:name w:val="listpipe"/>
    <w:rsid w:val="00CF76C0"/>
  </w:style>
  <w:style w:type="character" w:customStyle="1" w:styleId="imagelink">
    <w:name w:val="imagelink"/>
    <w:rsid w:val="00CF76C0"/>
  </w:style>
  <w:style w:type="character" w:customStyle="1" w:styleId="leadin">
    <w:name w:val="leadin"/>
    <w:rsid w:val="00CF76C0"/>
  </w:style>
  <w:style w:type="character" w:customStyle="1" w:styleId="noticiabyline">
    <w:name w:val="noticia_byline"/>
    <w:rsid w:val="00CF76C0"/>
  </w:style>
  <w:style w:type="character" w:customStyle="1" w:styleId="rightnowyahoo">
    <w:name w:val="right_now_yahoo"/>
    <w:rsid w:val="00CF76C0"/>
  </w:style>
  <w:style w:type="character" w:customStyle="1" w:styleId="submittedmeta">
    <w:name w:val="submitted meta"/>
    <w:rsid w:val="00CF76C0"/>
  </w:style>
  <w:style w:type="character" w:customStyle="1" w:styleId="A10">
    <w:name w:val="A10"/>
    <w:rsid w:val="00CF76C0"/>
    <w:rPr>
      <w:color w:val="000000"/>
      <w:sz w:val="12"/>
      <w:szCs w:val="12"/>
    </w:rPr>
  </w:style>
  <w:style w:type="paragraph" w:customStyle="1" w:styleId="Pa7">
    <w:name w:val="Pa7"/>
    <w:basedOn w:val="Default"/>
    <w:next w:val="Default"/>
    <w:qFormat/>
    <w:rsid w:val="00CF76C0"/>
    <w:pPr>
      <w:spacing w:before="280" w:line="221" w:lineRule="atLeast"/>
    </w:pPr>
    <w:rPr>
      <w:rFonts w:ascii="Baskerville" w:hAnsi="Baskerville"/>
      <w:color w:val="auto"/>
    </w:rPr>
  </w:style>
  <w:style w:type="character" w:customStyle="1" w:styleId="AAAunderline">
    <w:name w:val="AAAunderline"/>
    <w:qFormat/>
    <w:rsid w:val="00CF76C0"/>
    <w:rPr>
      <w:b/>
      <w:u w:val="single"/>
    </w:rPr>
  </w:style>
  <w:style w:type="paragraph" w:customStyle="1" w:styleId="IndexHeader">
    <w:name w:val="Index Header"/>
    <w:basedOn w:val="Normal"/>
    <w:qFormat/>
    <w:rsid w:val="00CF76C0"/>
    <w:pPr>
      <w:ind w:left="-720"/>
      <w:outlineLvl w:val="0"/>
    </w:pPr>
    <w:rPr>
      <w:rFonts w:eastAsia="Times New Roman"/>
      <w:b/>
      <w:bCs/>
      <w:sz w:val="36"/>
      <w:szCs w:val="20"/>
    </w:rPr>
  </w:style>
  <w:style w:type="character" w:customStyle="1" w:styleId="IndexHeaderChar">
    <w:name w:val="Index Header Char"/>
    <w:rsid w:val="00CF76C0"/>
    <w:rPr>
      <w:rFonts w:ascii="Times New Roman" w:eastAsia="Times New Roman" w:hAnsi="Times New Roman"/>
      <w:b/>
      <w:bCs/>
      <w:sz w:val="36"/>
    </w:rPr>
  </w:style>
  <w:style w:type="paragraph" w:customStyle="1" w:styleId="CardRead">
    <w:name w:val="Card_Read"/>
    <w:basedOn w:val="Normal"/>
    <w:qFormat/>
    <w:rsid w:val="00CF76C0"/>
    <w:rPr>
      <w:rFonts w:ascii="Times" w:eastAsia="Times" w:hAnsi="Times"/>
      <w:szCs w:val="20"/>
    </w:rPr>
  </w:style>
  <w:style w:type="paragraph" w:customStyle="1" w:styleId="CardNU">
    <w:name w:val="CardNU"/>
    <w:basedOn w:val="Normal"/>
    <w:qFormat/>
    <w:rsid w:val="00CF76C0"/>
    <w:rPr>
      <w:rFonts w:ascii="Times" w:eastAsia="Times" w:hAnsi="Times"/>
      <w:sz w:val="14"/>
      <w:szCs w:val="20"/>
    </w:rPr>
  </w:style>
  <w:style w:type="paragraph" w:customStyle="1" w:styleId="StyleHeading310pt">
    <w:name w:val="Style Heading 3 + 10 pt"/>
    <w:basedOn w:val="Heading3"/>
    <w:qFormat/>
    <w:rsid w:val="00CF76C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F76C0"/>
    <w:rPr>
      <w:rFonts w:ascii="Times New Roman" w:eastAsia="Times New Roman" w:hAnsi="Times New Roman" w:cs="Arial"/>
      <w:b/>
      <w:bCs/>
      <w:sz w:val="26"/>
      <w:szCs w:val="26"/>
    </w:rPr>
  </w:style>
  <w:style w:type="paragraph" w:customStyle="1" w:styleId="Style30">
    <w:name w:val="Style 3"/>
    <w:basedOn w:val="Normal"/>
    <w:qFormat/>
    <w:rsid w:val="00CF76C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CF76C0"/>
    <w:pPr>
      <w:spacing w:after="60"/>
    </w:pPr>
    <w:rPr>
      <w:rFonts w:eastAsia="Times New Roman"/>
      <w:sz w:val="18"/>
    </w:rPr>
  </w:style>
  <w:style w:type="paragraph" w:customStyle="1" w:styleId="OmniPage8">
    <w:name w:val="OmniPage #8"/>
    <w:basedOn w:val="Normal"/>
    <w:qFormat/>
    <w:rsid w:val="00CF76C0"/>
    <w:rPr>
      <w:rFonts w:eastAsia="Times New Roman"/>
      <w:color w:val="000000"/>
      <w:szCs w:val="20"/>
    </w:rPr>
  </w:style>
  <w:style w:type="paragraph" w:customStyle="1" w:styleId="OmniPage2">
    <w:name w:val="OmniPage #2"/>
    <w:basedOn w:val="Normal"/>
    <w:qFormat/>
    <w:rsid w:val="00CF76C0"/>
    <w:rPr>
      <w:rFonts w:eastAsia="Times New Roman"/>
      <w:color w:val="000000"/>
      <w:szCs w:val="20"/>
    </w:rPr>
  </w:style>
  <w:style w:type="paragraph" w:customStyle="1" w:styleId="OmniPage6">
    <w:name w:val="OmniPage #6"/>
    <w:basedOn w:val="Normal"/>
    <w:qFormat/>
    <w:rsid w:val="00CF76C0"/>
    <w:rPr>
      <w:rFonts w:eastAsia="Times New Roman"/>
      <w:color w:val="000000"/>
      <w:szCs w:val="20"/>
    </w:rPr>
  </w:style>
  <w:style w:type="paragraph" w:customStyle="1" w:styleId="OmniPage7">
    <w:name w:val="OmniPage #7"/>
    <w:basedOn w:val="Normal"/>
    <w:qFormat/>
    <w:rsid w:val="00CF76C0"/>
    <w:rPr>
      <w:rFonts w:eastAsia="Times New Roman"/>
      <w:color w:val="000000"/>
      <w:szCs w:val="20"/>
    </w:rPr>
  </w:style>
  <w:style w:type="paragraph" w:customStyle="1" w:styleId="OmniPage11">
    <w:name w:val="OmniPage #11"/>
    <w:basedOn w:val="Normal"/>
    <w:qFormat/>
    <w:rsid w:val="00CF76C0"/>
    <w:rPr>
      <w:rFonts w:eastAsia="Times New Roman"/>
      <w:color w:val="000000"/>
      <w:szCs w:val="20"/>
    </w:rPr>
  </w:style>
  <w:style w:type="paragraph" w:customStyle="1" w:styleId="OmniPage12">
    <w:name w:val="OmniPage #12"/>
    <w:basedOn w:val="Normal"/>
    <w:qFormat/>
    <w:rsid w:val="00CF76C0"/>
    <w:rPr>
      <w:rFonts w:eastAsia="Times New Roman"/>
      <w:color w:val="000000"/>
      <w:szCs w:val="20"/>
    </w:rPr>
  </w:style>
  <w:style w:type="paragraph" w:customStyle="1" w:styleId="OmniPage13">
    <w:name w:val="OmniPage #13"/>
    <w:basedOn w:val="Normal"/>
    <w:qFormat/>
    <w:rsid w:val="00CF76C0"/>
    <w:rPr>
      <w:rFonts w:eastAsia="Times New Roman"/>
      <w:color w:val="000000"/>
      <w:szCs w:val="20"/>
    </w:rPr>
  </w:style>
  <w:style w:type="paragraph" w:customStyle="1" w:styleId="OmniPage14">
    <w:name w:val="OmniPage #14"/>
    <w:basedOn w:val="Normal"/>
    <w:qFormat/>
    <w:rsid w:val="00CF76C0"/>
    <w:rPr>
      <w:rFonts w:eastAsia="Times New Roman"/>
      <w:color w:val="000000"/>
      <w:szCs w:val="20"/>
    </w:rPr>
  </w:style>
  <w:style w:type="paragraph" w:customStyle="1" w:styleId="OmniPage15">
    <w:name w:val="OmniPage #15"/>
    <w:basedOn w:val="Normal"/>
    <w:qFormat/>
    <w:rsid w:val="00CF76C0"/>
    <w:rPr>
      <w:rFonts w:eastAsia="Times New Roman"/>
      <w:color w:val="000000"/>
      <w:szCs w:val="20"/>
    </w:rPr>
  </w:style>
  <w:style w:type="paragraph" w:customStyle="1" w:styleId="OmniPage17">
    <w:name w:val="OmniPage #17"/>
    <w:basedOn w:val="Normal"/>
    <w:qFormat/>
    <w:rsid w:val="00CF76C0"/>
    <w:rPr>
      <w:rFonts w:eastAsia="Times New Roman"/>
      <w:color w:val="000000"/>
      <w:szCs w:val="20"/>
    </w:rPr>
  </w:style>
  <w:style w:type="paragraph" w:customStyle="1" w:styleId="OmniPage19">
    <w:name w:val="OmniPage #19"/>
    <w:basedOn w:val="Normal"/>
    <w:qFormat/>
    <w:rsid w:val="00CF76C0"/>
    <w:rPr>
      <w:rFonts w:eastAsia="Times New Roman"/>
      <w:color w:val="000000"/>
      <w:szCs w:val="20"/>
    </w:rPr>
  </w:style>
  <w:style w:type="paragraph" w:customStyle="1" w:styleId="OmniPage20">
    <w:name w:val="OmniPage #20"/>
    <w:basedOn w:val="Normal"/>
    <w:qFormat/>
    <w:rsid w:val="00CF76C0"/>
    <w:rPr>
      <w:rFonts w:eastAsia="Times New Roman"/>
      <w:color w:val="000000"/>
      <w:szCs w:val="20"/>
    </w:rPr>
  </w:style>
  <w:style w:type="paragraph" w:customStyle="1" w:styleId="OmniPage21">
    <w:name w:val="OmniPage #21"/>
    <w:basedOn w:val="Normal"/>
    <w:qFormat/>
    <w:rsid w:val="00CF76C0"/>
    <w:rPr>
      <w:rFonts w:eastAsia="Times New Roman"/>
      <w:color w:val="000000"/>
      <w:szCs w:val="20"/>
    </w:rPr>
  </w:style>
  <w:style w:type="paragraph" w:customStyle="1" w:styleId="OmniPage22">
    <w:name w:val="OmniPage #22"/>
    <w:basedOn w:val="Normal"/>
    <w:qFormat/>
    <w:rsid w:val="00CF76C0"/>
    <w:rPr>
      <w:rFonts w:eastAsia="Times New Roman"/>
      <w:color w:val="000000"/>
      <w:szCs w:val="20"/>
    </w:rPr>
  </w:style>
  <w:style w:type="paragraph" w:customStyle="1" w:styleId="OmniPage25">
    <w:name w:val="OmniPage #25"/>
    <w:basedOn w:val="Normal"/>
    <w:qFormat/>
    <w:rsid w:val="00CF76C0"/>
    <w:rPr>
      <w:rFonts w:eastAsia="Times New Roman"/>
      <w:color w:val="000000"/>
      <w:szCs w:val="20"/>
    </w:rPr>
  </w:style>
  <w:style w:type="paragraph" w:customStyle="1" w:styleId="OmniPage18">
    <w:name w:val="OmniPage #18"/>
    <w:basedOn w:val="Normal"/>
    <w:qFormat/>
    <w:rsid w:val="00CF76C0"/>
    <w:rPr>
      <w:rFonts w:eastAsia="Times New Roman"/>
      <w:color w:val="000000"/>
      <w:szCs w:val="20"/>
    </w:rPr>
  </w:style>
  <w:style w:type="paragraph" w:customStyle="1" w:styleId="OmniPage26">
    <w:name w:val="OmniPage #26"/>
    <w:basedOn w:val="Normal"/>
    <w:qFormat/>
    <w:rsid w:val="00CF76C0"/>
    <w:rPr>
      <w:rFonts w:eastAsia="Times New Roman"/>
      <w:color w:val="000000"/>
      <w:szCs w:val="20"/>
    </w:rPr>
  </w:style>
  <w:style w:type="character" w:customStyle="1" w:styleId="iagsheaderlarge">
    <w:name w:val="iags_header_large"/>
    <w:rsid w:val="00CF76C0"/>
  </w:style>
  <w:style w:type="paragraph" w:customStyle="1" w:styleId="OmniPage9">
    <w:name w:val="OmniPage #9"/>
    <w:basedOn w:val="Normal"/>
    <w:qFormat/>
    <w:rsid w:val="00CF76C0"/>
    <w:rPr>
      <w:rFonts w:eastAsia="Times New Roman"/>
      <w:color w:val="000000"/>
      <w:szCs w:val="20"/>
    </w:rPr>
  </w:style>
  <w:style w:type="paragraph" w:customStyle="1" w:styleId="OmniPage5">
    <w:name w:val="OmniPage #5"/>
    <w:basedOn w:val="Normal"/>
    <w:qFormat/>
    <w:rsid w:val="00CF76C0"/>
    <w:rPr>
      <w:rFonts w:eastAsia="Times New Roman"/>
      <w:color w:val="000000"/>
      <w:szCs w:val="20"/>
    </w:rPr>
  </w:style>
  <w:style w:type="character" w:customStyle="1" w:styleId="style12char0">
    <w:name w:val="style12char"/>
    <w:rsid w:val="00CF76C0"/>
  </w:style>
  <w:style w:type="character" w:customStyle="1" w:styleId="charchar2">
    <w:name w:val="charchar2"/>
    <w:rsid w:val="00CF76C0"/>
  </w:style>
  <w:style w:type="character" w:customStyle="1" w:styleId="style11char0">
    <w:name w:val="style11char"/>
    <w:rsid w:val="00CF76C0"/>
  </w:style>
  <w:style w:type="paragraph" w:customStyle="1" w:styleId="CitesandCardText">
    <w:name w:val="Cites and Card Text"/>
    <w:basedOn w:val="Normal"/>
    <w:qFormat/>
    <w:rsid w:val="00CF76C0"/>
    <w:rPr>
      <w:rFonts w:eastAsia="Times New Roman"/>
    </w:rPr>
  </w:style>
  <w:style w:type="paragraph" w:styleId="List2">
    <w:name w:val="List 2"/>
    <w:basedOn w:val="Default"/>
    <w:next w:val="Default"/>
    <w:rsid w:val="00CF76C0"/>
    <w:rPr>
      <w:color w:val="auto"/>
    </w:rPr>
  </w:style>
  <w:style w:type="paragraph" w:customStyle="1" w:styleId="Style16">
    <w:name w:val="Style 16"/>
    <w:basedOn w:val="Normal"/>
    <w:qFormat/>
    <w:rsid w:val="00CF76C0"/>
    <w:pPr>
      <w:autoSpaceDE w:val="0"/>
      <w:autoSpaceDN w:val="0"/>
      <w:adjustRightInd w:val="0"/>
    </w:pPr>
    <w:rPr>
      <w:rFonts w:eastAsia="Times New Roman"/>
      <w:sz w:val="24"/>
    </w:rPr>
  </w:style>
  <w:style w:type="paragraph" w:customStyle="1" w:styleId="smalltext2">
    <w:name w:val="smalltext"/>
    <w:basedOn w:val="Normal"/>
    <w:link w:val="smalltextChar0"/>
    <w:qFormat/>
    <w:rsid w:val="00CF76C0"/>
    <w:rPr>
      <w:rFonts w:eastAsia="Times New Roman"/>
      <w:sz w:val="16"/>
    </w:rPr>
  </w:style>
  <w:style w:type="character" w:customStyle="1" w:styleId="smalltextChar0">
    <w:name w:val="smalltext Char"/>
    <w:link w:val="smalltext2"/>
    <w:rsid w:val="00CF76C0"/>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CF76C0"/>
    <w:pPr>
      <w:spacing w:after="120"/>
    </w:pPr>
    <w:rPr>
      <w:color w:val="auto"/>
    </w:rPr>
  </w:style>
  <w:style w:type="paragraph" w:customStyle="1" w:styleId="headingChar">
    <w:name w:val="heading Char"/>
    <w:basedOn w:val="Normal"/>
    <w:qFormat/>
    <w:rsid w:val="00CF76C0"/>
    <w:pPr>
      <w:jc w:val="center"/>
    </w:pPr>
    <w:rPr>
      <w:rFonts w:ascii="Arial Black" w:eastAsia="Times New Roman" w:hAnsi="Arial Black"/>
      <w:b/>
      <w:sz w:val="36"/>
      <w:u w:val="single"/>
    </w:rPr>
  </w:style>
  <w:style w:type="character" w:customStyle="1" w:styleId="boldunderlineCharChar0">
    <w:name w:val="boldunderline Char Char"/>
    <w:rsid w:val="00CF76C0"/>
    <w:rPr>
      <w:b/>
      <w:sz w:val="22"/>
      <w:szCs w:val="24"/>
      <w:u w:val="single"/>
      <w:lang w:val="en-US" w:eastAsia="en-US" w:bidi="ar-SA"/>
    </w:rPr>
  </w:style>
  <w:style w:type="paragraph" w:customStyle="1" w:styleId="Bullets-squares">
    <w:name w:val="Bullets - squares"/>
    <w:basedOn w:val="Normal"/>
    <w:next w:val="Normal"/>
    <w:qFormat/>
    <w:rsid w:val="00CF76C0"/>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CF76C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F76C0"/>
    <w:rPr>
      <w:rFonts w:ascii="Times New Roman" w:eastAsia="Times New Roman" w:hAnsi="Times New Roman" w:cs="Times New Roman"/>
      <w:sz w:val="16"/>
    </w:rPr>
  </w:style>
  <w:style w:type="paragraph" w:customStyle="1" w:styleId="RegularCite">
    <w:name w:val="Regular Cite"/>
    <w:qFormat/>
    <w:rsid w:val="00CF76C0"/>
    <w:pPr>
      <w:spacing w:after="0" w:line="240" w:lineRule="auto"/>
    </w:pPr>
    <w:rPr>
      <w:rFonts w:ascii="Times New Roman" w:eastAsia="Times New Roman" w:hAnsi="Times New Roman" w:cs="Times New Roman"/>
      <w:sz w:val="20"/>
    </w:rPr>
  </w:style>
  <w:style w:type="character" w:customStyle="1" w:styleId="eudoraheader">
    <w:name w:val="eudoraheader"/>
    <w:rsid w:val="00CF76C0"/>
  </w:style>
  <w:style w:type="character" w:customStyle="1" w:styleId="emailstyle26">
    <w:name w:val="emailstyle26"/>
    <w:rsid w:val="00CF76C0"/>
  </w:style>
  <w:style w:type="paragraph" w:customStyle="1" w:styleId="context">
    <w:name w:val="context"/>
    <w:basedOn w:val="Normal"/>
    <w:qFormat/>
    <w:rsid w:val="00CF76C0"/>
    <w:pPr>
      <w:spacing w:before="100" w:beforeAutospacing="1" w:after="100" w:afterAutospacing="1"/>
    </w:pPr>
    <w:rPr>
      <w:rFonts w:eastAsia="Times New Roman"/>
      <w:sz w:val="24"/>
    </w:rPr>
  </w:style>
  <w:style w:type="character" w:customStyle="1" w:styleId="sendtofriend">
    <w:name w:val="sendtofriend"/>
    <w:rsid w:val="00CF76C0"/>
  </w:style>
  <w:style w:type="character" w:customStyle="1" w:styleId="pagetype">
    <w:name w:val="pagetype"/>
    <w:rsid w:val="00CF76C0"/>
  </w:style>
  <w:style w:type="character" w:customStyle="1" w:styleId="byl">
    <w:name w:val="byl"/>
    <w:rsid w:val="00CF76C0"/>
  </w:style>
  <w:style w:type="character" w:customStyle="1" w:styleId="byd">
    <w:name w:val="byd"/>
    <w:rsid w:val="00CF76C0"/>
  </w:style>
  <w:style w:type="paragraph" w:customStyle="1" w:styleId="Size6">
    <w:name w:val="Size 6"/>
    <w:link w:val="Size6Char"/>
    <w:qFormat/>
    <w:rsid w:val="00CF76C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F76C0"/>
    <w:rPr>
      <w:rFonts w:ascii="Times New Roman" w:eastAsia="Times New Roman" w:hAnsi="Times New Roman" w:cs="Times New Roman"/>
      <w:sz w:val="16"/>
    </w:rPr>
  </w:style>
  <w:style w:type="character" w:customStyle="1" w:styleId="underliningchar0">
    <w:name w:val="underliningchar"/>
    <w:rsid w:val="00CF76C0"/>
  </w:style>
  <w:style w:type="paragraph" w:customStyle="1" w:styleId="TxBrp11">
    <w:name w:val="TxBr_p11"/>
    <w:basedOn w:val="Normal"/>
    <w:qFormat/>
    <w:rsid w:val="00CF76C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CF76C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CF76C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CF76C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CF76C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CF76C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CF76C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CF76C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CF76C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CF76C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CF76C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CF76C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CF76C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CF76C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F76C0"/>
    <w:rPr>
      <w:vanish w:val="0"/>
      <w:webHidden w:val="0"/>
      <w:color w:val="999999"/>
      <w:sz w:val="12"/>
      <w:szCs w:val="12"/>
      <w:specVanish/>
    </w:rPr>
  </w:style>
  <w:style w:type="paragraph" w:customStyle="1" w:styleId="CardsFont8pt">
    <w:name w:val="Cards + Font: 8 pt"/>
    <w:basedOn w:val="Normal"/>
    <w:qFormat/>
    <w:rsid w:val="00CF76C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F76C0"/>
    <w:rPr>
      <w:sz w:val="16"/>
    </w:rPr>
  </w:style>
  <w:style w:type="character" w:customStyle="1" w:styleId="TagLineCharChar">
    <w:name w:val="Tag Line Char Char"/>
    <w:rsid w:val="00CF76C0"/>
    <w:rPr>
      <w:rFonts w:cs="Arial"/>
      <w:b/>
      <w:bCs/>
      <w:iCs/>
      <w:sz w:val="24"/>
      <w:szCs w:val="28"/>
      <w:lang w:val="en-US" w:eastAsia="en-US" w:bidi="ar-SA"/>
    </w:rPr>
  </w:style>
  <w:style w:type="paragraph" w:customStyle="1" w:styleId="published">
    <w:name w:val="published"/>
    <w:basedOn w:val="Normal"/>
    <w:qFormat/>
    <w:rsid w:val="00CF76C0"/>
    <w:pPr>
      <w:spacing w:before="100" w:beforeAutospacing="1" w:after="100" w:afterAutospacing="1"/>
    </w:pPr>
    <w:rPr>
      <w:rFonts w:eastAsia="Times New Roman"/>
      <w:sz w:val="24"/>
    </w:rPr>
  </w:style>
  <w:style w:type="character" w:customStyle="1" w:styleId="articlecommentcount">
    <w:name w:val="article_comment_count"/>
    <w:rsid w:val="00CF76C0"/>
  </w:style>
  <w:style w:type="character" w:customStyle="1" w:styleId="articlerecommendcount">
    <w:name w:val="article_recommend_count"/>
    <w:rsid w:val="00CF76C0"/>
  </w:style>
  <w:style w:type="character" w:customStyle="1" w:styleId="normaltext1">
    <w:name w:val="normal_text"/>
    <w:rsid w:val="00CF76C0"/>
  </w:style>
  <w:style w:type="paragraph" w:customStyle="1" w:styleId="storytimestamp">
    <w:name w:val="storytimestamp"/>
    <w:basedOn w:val="Normal"/>
    <w:qFormat/>
    <w:rsid w:val="00CF76C0"/>
    <w:pPr>
      <w:spacing w:before="100" w:beforeAutospacing="1" w:after="100" w:afterAutospacing="1"/>
    </w:pPr>
    <w:rPr>
      <w:rFonts w:eastAsia="Times New Roman"/>
      <w:sz w:val="24"/>
    </w:rPr>
  </w:style>
  <w:style w:type="character" w:customStyle="1" w:styleId="story-byline">
    <w:name w:val="story-byline"/>
    <w:rsid w:val="00CF76C0"/>
  </w:style>
  <w:style w:type="character" w:customStyle="1" w:styleId="story-titleline">
    <w:name w:val="story-titleline"/>
    <w:rsid w:val="00CF76C0"/>
  </w:style>
  <w:style w:type="paragraph" w:styleId="ListBullet2">
    <w:name w:val="List Bullet 2"/>
    <w:basedOn w:val="Normal"/>
    <w:rsid w:val="00CF76C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CF76C0"/>
    <w:rPr>
      <w:rFonts w:eastAsia="Times New Roman"/>
      <w:color w:val="000000"/>
      <w:sz w:val="10"/>
    </w:rPr>
  </w:style>
  <w:style w:type="character" w:customStyle="1" w:styleId="UnderlineCardChar1">
    <w:name w:val="Underline Card Char"/>
    <w:rsid w:val="00CF76C0"/>
    <w:rPr>
      <w:sz w:val="22"/>
      <w:szCs w:val="24"/>
      <w:u w:val="single"/>
      <w:lang w:val="en-US" w:eastAsia="en-US" w:bidi="ar-SA"/>
    </w:rPr>
  </w:style>
  <w:style w:type="character" w:customStyle="1" w:styleId="SourcesCharChar1">
    <w:name w:val="Sources Char Char1"/>
    <w:rsid w:val="00CF76C0"/>
    <w:rPr>
      <w:rFonts w:cs="Arial"/>
      <w:b/>
      <w:bCs/>
      <w:iCs/>
      <w:sz w:val="24"/>
      <w:szCs w:val="28"/>
      <w:lang w:val="en-US" w:eastAsia="en-US" w:bidi="ar-SA"/>
    </w:rPr>
  </w:style>
  <w:style w:type="paragraph" w:customStyle="1" w:styleId="OmniPage3">
    <w:name w:val="OmniPage #3"/>
    <w:basedOn w:val="Normal"/>
    <w:qFormat/>
    <w:rsid w:val="00CF76C0"/>
    <w:rPr>
      <w:rFonts w:eastAsia="Times New Roman"/>
      <w:color w:val="000000"/>
      <w:szCs w:val="20"/>
    </w:rPr>
  </w:style>
  <w:style w:type="paragraph" w:customStyle="1" w:styleId="OmniPage16">
    <w:name w:val="OmniPage #16"/>
    <w:basedOn w:val="Normal"/>
    <w:qFormat/>
    <w:rsid w:val="00CF76C0"/>
    <w:rPr>
      <w:rFonts w:eastAsia="Times New Roman"/>
      <w:color w:val="000000"/>
      <w:szCs w:val="20"/>
    </w:rPr>
  </w:style>
  <w:style w:type="paragraph" w:customStyle="1" w:styleId="OmniPage23">
    <w:name w:val="OmniPage #23"/>
    <w:basedOn w:val="Normal"/>
    <w:qFormat/>
    <w:rsid w:val="00CF76C0"/>
    <w:rPr>
      <w:rFonts w:eastAsia="Times New Roman"/>
      <w:color w:val="000000"/>
      <w:szCs w:val="20"/>
    </w:rPr>
  </w:style>
  <w:style w:type="paragraph" w:customStyle="1" w:styleId="OmniPage24">
    <w:name w:val="OmniPage #24"/>
    <w:basedOn w:val="Normal"/>
    <w:qFormat/>
    <w:rsid w:val="00CF76C0"/>
    <w:rPr>
      <w:rFonts w:eastAsia="Times New Roman"/>
      <w:color w:val="000000"/>
      <w:szCs w:val="20"/>
    </w:rPr>
  </w:style>
  <w:style w:type="paragraph" w:customStyle="1" w:styleId="OmniPage27">
    <w:name w:val="OmniPage #27"/>
    <w:basedOn w:val="Normal"/>
    <w:qFormat/>
    <w:rsid w:val="00CF76C0"/>
    <w:rPr>
      <w:rFonts w:eastAsia="Times New Roman"/>
      <w:color w:val="000000"/>
      <w:szCs w:val="20"/>
    </w:rPr>
  </w:style>
  <w:style w:type="paragraph" w:customStyle="1" w:styleId="OmniPage28">
    <w:name w:val="OmniPage #28"/>
    <w:basedOn w:val="Normal"/>
    <w:qFormat/>
    <w:rsid w:val="00CF76C0"/>
    <w:rPr>
      <w:rFonts w:eastAsia="Times New Roman"/>
      <w:color w:val="000000"/>
      <w:szCs w:val="20"/>
    </w:rPr>
  </w:style>
  <w:style w:type="paragraph" w:customStyle="1" w:styleId="OmniPage29">
    <w:name w:val="OmniPage #29"/>
    <w:basedOn w:val="Normal"/>
    <w:qFormat/>
    <w:rsid w:val="00CF76C0"/>
    <w:rPr>
      <w:rFonts w:eastAsia="Times New Roman"/>
      <w:color w:val="000000"/>
      <w:szCs w:val="20"/>
    </w:rPr>
  </w:style>
  <w:style w:type="paragraph" w:customStyle="1" w:styleId="OmniPage30">
    <w:name w:val="OmniPage #30"/>
    <w:basedOn w:val="Normal"/>
    <w:qFormat/>
    <w:rsid w:val="00CF76C0"/>
    <w:rPr>
      <w:rFonts w:eastAsia="Times New Roman"/>
      <w:color w:val="000000"/>
      <w:szCs w:val="20"/>
    </w:rPr>
  </w:style>
  <w:style w:type="paragraph" w:customStyle="1" w:styleId="OmniPage31">
    <w:name w:val="OmniPage #31"/>
    <w:basedOn w:val="Normal"/>
    <w:qFormat/>
    <w:rsid w:val="00CF76C0"/>
    <w:rPr>
      <w:rFonts w:eastAsia="Times New Roman"/>
      <w:color w:val="000000"/>
      <w:szCs w:val="20"/>
    </w:rPr>
  </w:style>
  <w:style w:type="paragraph" w:customStyle="1" w:styleId="OmniPage32">
    <w:name w:val="OmniPage #32"/>
    <w:basedOn w:val="Normal"/>
    <w:qFormat/>
    <w:rsid w:val="00CF76C0"/>
    <w:rPr>
      <w:rFonts w:eastAsia="Times New Roman"/>
      <w:color w:val="000000"/>
      <w:szCs w:val="20"/>
    </w:rPr>
  </w:style>
  <w:style w:type="paragraph" w:customStyle="1" w:styleId="OmniPage33">
    <w:name w:val="OmniPage #33"/>
    <w:basedOn w:val="Normal"/>
    <w:qFormat/>
    <w:rsid w:val="00CF76C0"/>
    <w:rPr>
      <w:rFonts w:eastAsia="Times New Roman"/>
      <w:color w:val="000000"/>
      <w:szCs w:val="20"/>
    </w:rPr>
  </w:style>
  <w:style w:type="paragraph" w:customStyle="1" w:styleId="OmniPage34">
    <w:name w:val="OmniPage #34"/>
    <w:basedOn w:val="Normal"/>
    <w:qFormat/>
    <w:rsid w:val="00CF76C0"/>
    <w:rPr>
      <w:rFonts w:eastAsia="Times New Roman"/>
      <w:color w:val="000000"/>
      <w:szCs w:val="20"/>
    </w:rPr>
  </w:style>
  <w:style w:type="paragraph" w:customStyle="1" w:styleId="OmniPage35">
    <w:name w:val="OmniPage #35"/>
    <w:basedOn w:val="Normal"/>
    <w:qFormat/>
    <w:rsid w:val="00CF76C0"/>
    <w:rPr>
      <w:rFonts w:eastAsia="Times New Roman"/>
      <w:color w:val="000000"/>
      <w:szCs w:val="20"/>
    </w:rPr>
  </w:style>
  <w:style w:type="paragraph" w:customStyle="1" w:styleId="OmniPage36">
    <w:name w:val="OmniPage #36"/>
    <w:basedOn w:val="Normal"/>
    <w:qFormat/>
    <w:rsid w:val="00CF76C0"/>
    <w:rPr>
      <w:rFonts w:eastAsia="Times New Roman"/>
      <w:color w:val="000000"/>
      <w:szCs w:val="20"/>
    </w:rPr>
  </w:style>
  <w:style w:type="paragraph" w:customStyle="1" w:styleId="OmniPage37">
    <w:name w:val="OmniPage #37"/>
    <w:basedOn w:val="Normal"/>
    <w:qFormat/>
    <w:rsid w:val="00CF76C0"/>
    <w:rPr>
      <w:rFonts w:eastAsia="Times New Roman"/>
      <w:color w:val="000000"/>
      <w:szCs w:val="20"/>
    </w:rPr>
  </w:style>
  <w:style w:type="paragraph" w:customStyle="1" w:styleId="OmniPage38">
    <w:name w:val="OmniPage #38"/>
    <w:basedOn w:val="Normal"/>
    <w:qFormat/>
    <w:rsid w:val="00CF76C0"/>
    <w:rPr>
      <w:rFonts w:eastAsia="Times New Roman"/>
      <w:color w:val="000000"/>
      <w:szCs w:val="20"/>
    </w:rPr>
  </w:style>
  <w:style w:type="paragraph" w:customStyle="1" w:styleId="OmniPage39">
    <w:name w:val="OmniPage #39"/>
    <w:basedOn w:val="Normal"/>
    <w:qFormat/>
    <w:rsid w:val="00CF76C0"/>
    <w:rPr>
      <w:rFonts w:eastAsia="Times New Roman"/>
      <w:color w:val="000000"/>
      <w:szCs w:val="20"/>
    </w:rPr>
  </w:style>
  <w:style w:type="paragraph" w:customStyle="1" w:styleId="OmniPage40">
    <w:name w:val="OmniPage #40"/>
    <w:basedOn w:val="Normal"/>
    <w:qFormat/>
    <w:rsid w:val="00CF76C0"/>
    <w:rPr>
      <w:rFonts w:eastAsia="Times New Roman"/>
      <w:color w:val="000000"/>
      <w:szCs w:val="20"/>
    </w:rPr>
  </w:style>
  <w:style w:type="paragraph" w:customStyle="1" w:styleId="OmniPage41">
    <w:name w:val="OmniPage #41"/>
    <w:basedOn w:val="Normal"/>
    <w:qFormat/>
    <w:rsid w:val="00CF76C0"/>
    <w:rPr>
      <w:rFonts w:eastAsia="Times New Roman"/>
      <w:color w:val="000000"/>
      <w:szCs w:val="20"/>
    </w:rPr>
  </w:style>
  <w:style w:type="paragraph" w:customStyle="1" w:styleId="OmniPage42">
    <w:name w:val="OmniPage #42"/>
    <w:basedOn w:val="Normal"/>
    <w:qFormat/>
    <w:rsid w:val="00CF76C0"/>
    <w:rPr>
      <w:rFonts w:eastAsia="Times New Roman"/>
      <w:color w:val="000000"/>
      <w:szCs w:val="20"/>
    </w:rPr>
  </w:style>
  <w:style w:type="paragraph" w:customStyle="1" w:styleId="OmniPage43">
    <w:name w:val="OmniPage #43"/>
    <w:basedOn w:val="Normal"/>
    <w:qFormat/>
    <w:rsid w:val="00CF76C0"/>
    <w:rPr>
      <w:rFonts w:eastAsia="Times New Roman"/>
      <w:color w:val="000000"/>
      <w:szCs w:val="20"/>
    </w:rPr>
  </w:style>
  <w:style w:type="paragraph" w:customStyle="1" w:styleId="OmniPage44">
    <w:name w:val="OmniPage #44"/>
    <w:basedOn w:val="Normal"/>
    <w:qFormat/>
    <w:rsid w:val="00CF76C0"/>
    <w:rPr>
      <w:rFonts w:eastAsia="Times New Roman"/>
      <w:color w:val="000000"/>
      <w:szCs w:val="20"/>
    </w:rPr>
  </w:style>
  <w:style w:type="paragraph" w:customStyle="1" w:styleId="OmniPage45">
    <w:name w:val="OmniPage #45"/>
    <w:basedOn w:val="Normal"/>
    <w:qFormat/>
    <w:rsid w:val="00CF76C0"/>
    <w:rPr>
      <w:rFonts w:eastAsia="Times New Roman"/>
      <w:color w:val="000000"/>
      <w:szCs w:val="20"/>
    </w:rPr>
  </w:style>
  <w:style w:type="paragraph" w:customStyle="1" w:styleId="OmniPage46">
    <w:name w:val="OmniPage #46"/>
    <w:basedOn w:val="Normal"/>
    <w:qFormat/>
    <w:rsid w:val="00CF76C0"/>
    <w:rPr>
      <w:rFonts w:eastAsia="Times New Roman"/>
      <w:color w:val="000000"/>
      <w:szCs w:val="20"/>
    </w:rPr>
  </w:style>
  <w:style w:type="paragraph" w:customStyle="1" w:styleId="OmniPage47">
    <w:name w:val="OmniPage #47"/>
    <w:basedOn w:val="Normal"/>
    <w:qFormat/>
    <w:rsid w:val="00CF76C0"/>
    <w:rPr>
      <w:rFonts w:eastAsia="Times New Roman"/>
      <w:color w:val="000000"/>
      <w:szCs w:val="20"/>
    </w:rPr>
  </w:style>
  <w:style w:type="paragraph" w:customStyle="1" w:styleId="OmniPage48">
    <w:name w:val="OmniPage #48"/>
    <w:basedOn w:val="Normal"/>
    <w:qFormat/>
    <w:rsid w:val="00CF76C0"/>
    <w:rPr>
      <w:rFonts w:eastAsia="Times New Roman"/>
      <w:color w:val="000000"/>
      <w:szCs w:val="20"/>
    </w:rPr>
  </w:style>
  <w:style w:type="paragraph" w:customStyle="1" w:styleId="OmniPage49">
    <w:name w:val="OmniPage #49"/>
    <w:basedOn w:val="Normal"/>
    <w:qFormat/>
    <w:rsid w:val="00CF76C0"/>
    <w:rPr>
      <w:rFonts w:eastAsia="Times New Roman"/>
      <w:color w:val="000000"/>
      <w:szCs w:val="20"/>
    </w:rPr>
  </w:style>
  <w:style w:type="paragraph" w:customStyle="1" w:styleId="OmniPage50">
    <w:name w:val="OmniPage #50"/>
    <w:basedOn w:val="Normal"/>
    <w:qFormat/>
    <w:rsid w:val="00CF76C0"/>
    <w:rPr>
      <w:rFonts w:eastAsia="Times New Roman"/>
      <w:color w:val="000000"/>
      <w:szCs w:val="20"/>
    </w:rPr>
  </w:style>
  <w:style w:type="paragraph" w:customStyle="1" w:styleId="OmniPage51">
    <w:name w:val="OmniPage #51"/>
    <w:basedOn w:val="Normal"/>
    <w:qFormat/>
    <w:rsid w:val="00CF76C0"/>
    <w:rPr>
      <w:rFonts w:eastAsia="Times New Roman"/>
      <w:color w:val="000000"/>
      <w:szCs w:val="20"/>
    </w:rPr>
  </w:style>
  <w:style w:type="paragraph" w:customStyle="1" w:styleId="OmniPage52">
    <w:name w:val="OmniPage #52"/>
    <w:basedOn w:val="Normal"/>
    <w:qFormat/>
    <w:rsid w:val="00CF76C0"/>
    <w:rPr>
      <w:rFonts w:eastAsia="Times New Roman"/>
      <w:color w:val="000000"/>
      <w:szCs w:val="20"/>
    </w:rPr>
  </w:style>
  <w:style w:type="paragraph" w:customStyle="1" w:styleId="OmniPage53">
    <w:name w:val="OmniPage #53"/>
    <w:basedOn w:val="Normal"/>
    <w:qFormat/>
    <w:rsid w:val="00CF76C0"/>
    <w:rPr>
      <w:rFonts w:eastAsia="Times New Roman"/>
      <w:color w:val="000000"/>
      <w:szCs w:val="20"/>
    </w:rPr>
  </w:style>
  <w:style w:type="paragraph" w:customStyle="1" w:styleId="OmniPage54">
    <w:name w:val="OmniPage #54"/>
    <w:basedOn w:val="Normal"/>
    <w:qFormat/>
    <w:rsid w:val="00CF76C0"/>
    <w:rPr>
      <w:rFonts w:eastAsia="Times New Roman"/>
      <w:color w:val="000000"/>
      <w:szCs w:val="20"/>
    </w:rPr>
  </w:style>
  <w:style w:type="paragraph" w:customStyle="1" w:styleId="OmniPage55">
    <w:name w:val="OmniPage #55"/>
    <w:basedOn w:val="Normal"/>
    <w:qFormat/>
    <w:rsid w:val="00CF76C0"/>
    <w:rPr>
      <w:rFonts w:eastAsia="Times New Roman"/>
      <w:color w:val="000000"/>
      <w:szCs w:val="20"/>
    </w:rPr>
  </w:style>
  <w:style w:type="paragraph" w:customStyle="1" w:styleId="OmniPage56">
    <w:name w:val="OmniPage #56"/>
    <w:basedOn w:val="Normal"/>
    <w:qFormat/>
    <w:rsid w:val="00CF76C0"/>
    <w:rPr>
      <w:rFonts w:eastAsia="Times New Roman"/>
      <w:color w:val="000000"/>
      <w:szCs w:val="20"/>
    </w:rPr>
  </w:style>
  <w:style w:type="paragraph" w:customStyle="1" w:styleId="OmniPage57">
    <w:name w:val="OmniPage #57"/>
    <w:basedOn w:val="Normal"/>
    <w:qFormat/>
    <w:rsid w:val="00CF76C0"/>
    <w:rPr>
      <w:rFonts w:eastAsia="Times New Roman"/>
      <w:color w:val="000000"/>
      <w:szCs w:val="20"/>
    </w:rPr>
  </w:style>
  <w:style w:type="paragraph" w:customStyle="1" w:styleId="OmniPage58">
    <w:name w:val="OmniPage #58"/>
    <w:basedOn w:val="Normal"/>
    <w:qFormat/>
    <w:rsid w:val="00CF76C0"/>
    <w:rPr>
      <w:rFonts w:eastAsia="Times New Roman"/>
      <w:color w:val="000000"/>
      <w:szCs w:val="20"/>
    </w:rPr>
  </w:style>
  <w:style w:type="paragraph" w:customStyle="1" w:styleId="OmniPage59">
    <w:name w:val="OmniPage #59"/>
    <w:basedOn w:val="Normal"/>
    <w:qFormat/>
    <w:rsid w:val="00CF76C0"/>
    <w:rPr>
      <w:rFonts w:eastAsia="Times New Roman"/>
      <w:color w:val="000000"/>
      <w:szCs w:val="20"/>
    </w:rPr>
  </w:style>
  <w:style w:type="paragraph" w:customStyle="1" w:styleId="OmniPage60">
    <w:name w:val="OmniPage #60"/>
    <w:basedOn w:val="Normal"/>
    <w:qFormat/>
    <w:rsid w:val="00CF76C0"/>
    <w:rPr>
      <w:rFonts w:eastAsia="Times New Roman"/>
      <w:color w:val="000000"/>
      <w:szCs w:val="20"/>
    </w:rPr>
  </w:style>
  <w:style w:type="paragraph" w:customStyle="1" w:styleId="OmniPage61">
    <w:name w:val="OmniPage #61"/>
    <w:basedOn w:val="Normal"/>
    <w:qFormat/>
    <w:rsid w:val="00CF76C0"/>
    <w:rPr>
      <w:rFonts w:eastAsia="Times New Roman"/>
      <w:color w:val="000000"/>
      <w:szCs w:val="20"/>
    </w:rPr>
  </w:style>
  <w:style w:type="paragraph" w:customStyle="1" w:styleId="OmniPage62">
    <w:name w:val="OmniPage #62"/>
    <w:basedOn w:val="Normal"/>
    <w:qFormat/>
    <w:rsid w:val="00CF76C0"/>
    <w:rPr>
      <w:rFonts w:eastAsia="Times New Roman"/>
      <w:color w:val="000000"/>
      <w:szCs w:val="20"/>
    </w:rPr>
  </w:style>
  <w:style w:type="paragraph" w:customStyle="1" w:styleId="OmniPage63">
    <w:name w:val="OmniPage #63"/>
    <w:basedOn w:val="Normal"/>
    <w:qFormat/>
    <w:rsid w:val="00CF76C0"/>
    <w:rPr>
      <w:rFonts w:eastAsia="Times New Roman"/>
      <w:color w:val="000000"/>
      <w:szCs w:val="20"/>
    </w:rPr>
  </w:style>
  <w:style w:type="paragraph" w:customStyle="1" w:styleId="OmniPage64">
    <w:name w:val="OmniPage #64"/>
    <w:basedOn w:val="Normal"/>
    <w:qFormat/>
    <w:rsid w:val="00CF76C0"/>
    <w:rPr>
      <w:rFonts w:eastAsia="Times New Roman"/>
      <w:color w:val="000000"/>
      <w:szCs w:val="20"/>
    </w:rPr>
  </w:style>
  <w:style w:type="paragraph" w:customStyle="1" w:styleId="OmniPage65">
    <w:name w:val="OmniPage #65"/>
    <w:basedOn w:val="Normal"/>
    <w:qFormat/>
    <w:rsid w:val="00CF76C0"/>
    <w:rPr>
      <w:rFonts w:eastAsia="Times New Roman"/>
      <w:color w:val="000000"/>
      <w:szCs w:val="20"/>
    </w:rPr>
  </w:style>
  <w:style w:type="paragraph" w:customStyle="1" w:styleId="OmniPage66">
    <w:name w:val="OmniPage #66"/>
    <w:basedOn w:val="Normal"/>
    <w:qFormat/>
    <w:rsid w:val="00CF76C0"/>
    <w:rPr>
      <w:rFonts w:eastAsia="Times New Roman"/>
      <w:color w:val="000000"/>
      <w:szCs w:val="20"/>
    </w:rPr>
  </w:style>
  <w:style w:type="paragraph" w:customStyle="1" w:styleId="OmniPage67">
    <w:name w:val="OmniPage #67"/>
    <w:basedOn w:val="Normal"/>
    <w:qFormat/>
    <w:rsid w:val="00CF76C0"/>
    <w:rPr>
      <w:rFonts w:eastAsia="Times New Roman"/>
      <w:color w:val="000000"/>
      <w:szCs w:val="20"/>
    </w:rPr>
  </w:style>
  <w:style w:type="paragraph" w:customStyle="1" w:styleId="OmniPage68">
    <w:name w:val="OmniPage #68"/>
    <w:basedOn w:val="Normal"/>
    <w:qFormat/>
    <w:rsid w:val="00CF76C0"/>
    <w:rPr>
      <w:rFonts w:eastAsia="Times New Roman"/>
      <w:color w:val="000000"/>
      <w:szCs w:val="20"/>
    </w:rPr>
  </w:style>
  <w:style w:type="paragraph" w:customStyle="1" w:styleId="OmniPage69">
    <w:name w:val="OmniPage #69"/>
    <w:basedOn w:val="Normal"/>
    <w:qFormat/>
    <w:rsid w:val="00CF76C0"/>
    <w:rPr>
      <w:rFonts w:eastAsia="Times New Roman"/>
      <w:color w:val="000000"/>
      <w:szCs w:val="20"/>
    </w:rPr>
  </w:style>
  <w:style w:type="paragraph" w:customStyle="1" w:styleId="OmniPage70">
    <w:name w:val="OmniPage #70"/>
    <w:basedOn w:val="Normal"/>
    <w:qFormat/>
    <w:rsid w:val="00CF76C0"/>
    <w:rPr>
      <w:rFonts w:eastAsia="Times New Roman"/>
      <w:color w:val="000000"/>
      <w:szCs w:val="20"/>
    </w:rPr>
  </w:style>
  <w:style w:type="paragraph" w:customStyle="1" w:styleId="OmniPage71">
    <w:name w:val="OmniPage #71"/>
    <w:basedOn w:val="Normal"/>
    <w:qFormat/>
    <w:rsid w:val="00CF76C0"/>
    <w:rPr>
      <w:rFonts w:eastAsia="Times New Roman"/>
      <w:color w:val="000000"/>
      <w:szCs w:val="20"/>
    </w:rPr>
  </w:style>
  <w:style w:type="table" w:customStyle="1" w:styleId="MediumGrid22">
    <w:name w:val="Medium Grid 22"/>
    <w:basedOn w:val="TableNormal"/>
    <w:uiPriority w:val="68"/>
    <w:rsid w:val="00CF76C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F76C0"/>
    <w:rPr>
      <w:rFonts w:ascii="Times New Roman" w:eastAsia="Times New Roman" w:hAnsi="Times New Roman" w:cs="Calibri"/>
      <w:sz w:val="16"/>
      <w:szCs w:val="20"/>
    </w:rPr>
  </w:style>
  <w:style w:type="character" w:customStyle="1" w:styleId="createby">
    <w:name w:val="createby"/>
    <w:rsid w:val="00CF76C0"/>
  </w:style>
  <w:style w:type="character" w:customStyle="1" w:styleId="quote-right">
    <w:name w:val="quote-right"/>
    <w:rsid w:val="00CF76C0"/>
  </w:style>
  <w:style w:type="character" w:customStyle="1" w:styleId="smallcase">
    <w:name w:val="smallcase"/>
    <w:rsid w:val="00CF76C0"/>
  </w:style>
  <w:style w:type="character" w:customStyle="1" w:styleId="ft0">
    <w:name w:val="ft0"/>
    <w:rsid w:val="00CF76C0"/>
  </w:style>
  <w:style w:type="character" w:customStyle="1" w:styleId="ft2">
    <w:name w:val="ft2"/>
    <w:rsid w:val="00CF76C0"/>
  </w:style>
  <w:style w:type="character" w:customStyle="1" w:styleId="ft3">
    <w:name w:val="ft3"/>
    <w:rsid w:val="00CF76C0"/>
  </w:style>
  <w:style w:type="character" w:customStyle="1" w:styleId="StyleTimesNewRoman12ptBold1">
    <w:name w:val="Style Times New Roman 12 pt Bold1"/>
    <w:rsid w:val="00CF76C0"/>
    <w:rPr>
      <w:b/>
      <w:bCs/>
      <w:sz w:val="24"/>
    </w:rPr>
  </w:style>
  <w:style w:type="character" w:customStyle="1" w:styleId="CircledChar2">
    <w:name w:val="Circled Char2"/>
    <w:rsid w:val="00CF76C0"/>
    <w:rPr>
      <w:rFonts w:eastAsia="MS Mincho"/>
      <w:b/>
      <w:szCs w:val="24"/>
      <w:u w:val="single"/>
      <w:lang w:val="en-US" w:eastAsia="ja-JP" w:bidi="ar-SA"/>
    </w:rPr>
  </w:style>
  <w:style w:type="character" w:customStyle="1" w:styleId="SmallTextChar2">
    <w:name w:val="Small Text Char2"/>
    <w:rsid w:val="00CF76C0"/>
    <w:rPr>
      <w:rFonts w:eastAsia="MS Mincho"/>
      <w:sz w:val="15"/>
      <w:szCs w:val="24"/>
      <w:lang w:val="en-US" w:eastAsia="ja-JP" w:bidi="ar-SA"/>
    </w:rPr>
  </w:style>
  <w:style w:type="character" w:customStyle="1" w:styleId="BoldandUnderlineCharCharCharCharChar1">
    <w:name w:val="Bold and Underline Char Char Char Char Char1"/>
    <w:rsid w:val="00CF76C0"/>
    <w:rPr>
      <w:b/>
      <w:szCs w:val="24"/>
      <w:u w:val="single"/>
      <w:lang w:val="en-US" w:eastAsia="en-US" w:bidi="ar-SA"/>
    </w:rPr>
  </w:style>
  <w:style w:type="character" w:customStyle="1" w:styleId="SmallCardChar">
    <w:name w:val="Small Card Char"/>
    <w:rsid w:val="00CF76C0"/>
    <w:rPr>
      <w:rFonts w:ascii="Palatino Linotype" w:eastAsia="Times New Roman" w:hAnsi="Palatino Linotype"/>
      <w:sz w:val="12"/>
      <w:szCs w:val="24"/>
    </w:rPr>
  </w:style>
  <w:style w:type="character" w:customStyle="1" w:styleId="StyleBoldUnderline10ptBold">
    <w:name w:val="Style Bold Underline + 10 pt Bold"/>
    <w:rsid w:val="00CF76C0"/>
    <w:rPr>
      <w:b/>
      <w:bCs/>
      <w:sz w:val="20"/>
      <w:u w:val="thick"/>
    </w:rPr>
  </w:style>
  <w:style w:type="character" w:customStyle="1" w:styleId="separator">
    <w:name w:val="separator"/>
    <w:rsid w:val="00CF76C0"/>
  </w:style>
  <w:style w:type="character" w:customStyle="1" w:styleId="PageHeaderChar">
    <w:name w:val="Page Header Char"/>
    <w:link w:val="PageHeader"/>
    <w:rsid w:val="00CF76C0"/>
    <w:rPr>
      <w:rFonts w:ascii="Georgia" w:hAnsi="Georgia"/>
      <w:sz w:val="20"/>
    </w:rPr>
  </w:style>
  <w:style w:type="paragraph" w:customStyle="1" w:styleId="NormalUnderline0">
    <w:name w:val="Normal + Underline"/>
    <w:basedOn w:val="Normal"/>
    <w:link w:val="NormalUnderlineChar0"/>
    <w:qFormat/>
    <w:rsid w:val="00CF76C0"/>
    <w:pPr>
      <w:ind w:left="720"/>
    </w:pPr>
    <w:rPr>
      <w:rFonts w:eastAsia="Times New Roman"/>
      <w:b/>
      <w:sz w:val="24"/>
      <w:u w:val="single"/>
    </w:rPr>
  </w:style>
  <w:style w:type="paragraph" w:customStyle="1" w:styleId="NormalNoUnderline">
    <w:name w:val="Normal + No Underline"/>
    <w:basedOn w:val="Normal"/>
    <w:link w:val="NormalNoUnderlineChar"/>
    <w:qFormat/>
    <w:rsid w:val="00CF76C0"/>
    <w:pPr>
      <w:ind w:left="720"/>
    </w:pPr>
    <w:rPr>
      <w:rFonts w:eastAsia="Times New Roman"/>
      <w:sz w:val="12"/>
    </w:rPr>
  </w:style>
  <w:style w:type="character" w:customStyle="1" w:styleId="NormalUnderlineChar0">
    <w:name w:val="Normal + Underline Char"/>
    <w:link w:val="NormalUnderline0"/>
    <w:rsid w:val="00CF76C0"/>
    <w:rPr>
      <w:rFonts w:ascii="Georgia" w:eastAsia="Times New Roman" w:hAnsi="Georgia"/>
      <w:b/>
      <w:sz w:val="24"/>
      <w:u w:val="single"/>
    </w:rPr>
  </w:style>
  <w:style w:type="character" w:customStyle="1" w:styleId="NormalNoUnderlineChar">
    <w:name w:val="Normal + No Underline Char"/>
    <w:link w:val="NormalNoUnderline"/>
    <w:rsid w:val="00CF76C0"/>
    <w:rPr>
      <w:rFonts w:ascii="Georgia" w:eastAsia="Times New Roman" w:hAnsi="Georgia"/>
      <w:sz w:val="12"/>
    </w:rPr>
  </w:style>
  <w:style w:type="paragraph" w:customStyle="1" w:styleId="TagCite3">
    <w:name w:val="Tag Cite"/>
    <w:basedOn w:val="PageHeader"/>
    <w:link w:val="TagCiteChar5"/>
    <w:qFormat/>
    <w:rsid w:val="00CF76C0"/>
    <w:rPr>
      <w:rFonts w:eastAsia="SimSun"/>
      <w:b/>
      <w:sz w:val="24"/>
      <w:lang w:eastAsia="zh-CN"/>
    </w:rPr>
  </w:style>
  <w:style w:type="character" w:customStyle="1" w:styleId="TagCiteChar5">
    <w:name w:val="Tag Cite Char"/>
    <w:link w:val="TagCite3"/>
    <w:rsid w:val="00CF76C0"/>
    <w:rPr>
      <w:rFonts w:ascii="Georgia" w:eastAsia="SimSun" w:hAnsi="Georgia"/>
      <w:b/>
      <w:sz w:val="24"/>
      <w:lang w:eastAsia="zh-CN"/>
    </w:rPr>
  </w:style>
  <w:style w:type="character" w:customStyle="1" w:styleId="smalllink">
    <w:name w:val="smalllink"/>
    <w:rsid w:val="00CF76C0"/>
  </w:style>
  <w:style w:type="character" w:customStyle="1" w:styleId="bighead1">
    <w:name w:val="bighead1"/>
    <w:rsid w:val="00CF76C0"/>
    <w:rPr>
      <w:rFonts w:ascii="Verdana" w:hAnsi="Verdana" w:hint="default"/>
      <w:b/>
      <w:bCs/>
      <w:sz w:val="27"/>
      <w:szCs w:val="27"/>
    </w:rPr>
  </w:style>
  <w:style w:type="character" w:customStyle="1" w:styleId="Underline-WFU">
    <w:name w:val="Underline-WFU"/>
    <w:uiPriority w:val="1"/>
    <w:qFormat/>
    <w:rsid w:val="00CF76C0"/>
    <w:rPr>
      <w:rFonts w:ascii="Cambria" w:hAnsi="Cambria"/>
      <w:sz w:val="21"/>
      <w:u w:val="single"/>
    </w:rPr>
  </w:style>
  <w:style w:type="paragraph" w:customStyle="1" w:styleId="Tiny-WFU">
    <w:name w:val="Tiny-WFU"/>
    <w:basedOn w:val="Normal"/>
    <w:qFormat/>
    <w:rsid w:val="00CF76C0"/>
    <w:rPr>
      <w:rFonts w:ascii="Cambria" w:eastAsia="Malgun Gothic" w:hAnsi="Cambria"/>
      <w:sz w:val="12"/>
      <w:lang w:eastAsia="ko-KR"/>
    </w:rPr>
  </w:style>
  <w:style w:type="character" w:customStyle="1" w:styleId="b">
    <w:name w:val="b"/>
    <w:rsid w:val="00CF76C0"/>
  </w:style>
  <w:style w:type="paragraph" w:customStyle="1" w:styleId="Indentation">
    <w:name w:val="Indentation"/>
    <w:basedOn w:val="Normal"/>
    <w:qFormat/>
    <w:rsid w:val="00CF76C0"/>
    <w:pPr>
      <w:ind w:left="288" w:right="288"/>
    </w:pPr>
    <w:rPr>
      <w:rFonts w:eastAsia="Calibri"/>
    </w:rPr>
  </w:style>
  <w:style w:type="character" w:customStyle="1" w:styleId="left-date1">
    <w:name w:val="left-date1"/>
    <w:rsid w:val="00CF76C0"/>
    <w:rPr>
      <w:rFonts w:ascii="Verdana" w:hAnsi="Verdana" w:hint="default"/>
      <w:color w:val="666666"/>
      <w:sz w:val="14"/>
      <w:szCs w:val="14"/>
    </w:rPr>
  </w:style>
  <w:style w:type="character" w:customStyle="1" w:styleId="org">
    <w:name w:val="org"/>
    <w:basedOn w:val="DefaultParagraphFont"/>
    <w:rsid w:val="00CF76C0"/>
  </w:style>
  <w:style w:type="paragraph" w:customStyle="1" w:styleId="seeall">
    <w:name w:val="seeall"/>
    <w:basedOn w:val="Normal"/>
    <w:qFormat/>
    <w:rsid w:val="00CF76C0"/>
    <w:pPr>
      <w:spacing w:before="100" w:beforeAutospacing="1" w:after="100" w:afterAutospacing="1"/>
    </w:pPr>
    <w:rPr>
      <w:rFonts w:eastAsia="Times New Roman"/>
      <w:sz w:val="24"/>
    </w:rPr>
  </w:style>
  <w:style w:type="character" w:customStyle="1" w:styleId="list-comma">
    <w:name w:val="list-comma"/>
    <w:basedOn w:val="DefaultParagraphFont"/>
    <w:rsid w:val="00CF76C0"/>
  </w:style>
  <w:style w:type="character" w:customStyle="1" w:styleId="livefyre-commentcount">
    <w:name w:val="livefyre-commentcount"/>
    <w:basedOn w:val="DefaultParagraphFont"/>
    <w:rsid w:val="00CF76C0"/>
  </w:style>
  <w:style w:type="character" w:customStyle="1" w:styleId="rednegchange">
    <w:name w:val="red_neg_change"/>
    <w:basedOn w:val="DefaultParagraphFont"/>
    <w:rsid w:val="00CF76C0"/>
  </w:style>
  <w:style w:type="character" w:customStyle="1" w:styleId="wsodqchgshow">
    <w:name w:val="wsodq_chgshow"/>
    <w:basedOn w:val="DefaultParagraphFont"/>
    <w:rsid w:val="00CF76C0"/>
  </w:style>
  <w:style w:type="character" w:customStyle="1" w:styleId="greenposchange">
    <w:name w:val="green_pos_change"/>
    <w:basedOn w:val="DefaultParagraphFont"/>
    <w:rsid w:val="00CF76C0"/>
  </w:style>
  <w:style w:type="character" w:customStyle="1" w:styleId="image-credit">
    <w:name w:val="image-credit"/>
    <w:basedOn w:val="DefaultParagraphFont"/>
    <w:rsid w:val="00CF76C0"/>
  </w:style>
  <w:style w:type="paragraph" w:customStyle="1" w:styleId="gascontcredit">
    <w:name w:val="gas_cont_credit"/>
    <w:basedOn w:val="Normal"/>
    <w:qFormat/>
    <w:rsid w:val="00CF76C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F76C0"/>
    <w:rPr>
      <w:b/>
      <w:szCs w:val="24"/>
      <w:u w:val="single"/>
      <w:lang w:val="en-US" w:eastAsia="en-US" w:bidi="ar-SA"/>
    </w:rPr>
  </w:style>
  <w:style w:type="paragraph" w:customStyle="1" w:styleId="endarticle">
    <w:name w:val="endarticle"/>
    <w:basedOn w:val="Normal"/>
    <w:uiPriority w:val="99"/>
    <w:qFormat/>
    <w:rsid w:val="00CF76C0"/>
    <w:pPr>
      <w:spacing w:before="100" w:beforeAutospacing="1" w:after="100" w:afterAutospacing="1"/>
    </w:pPr>
    <w:rPr>
      <w:rFonts w:eastAsia="Times New Roman"/>
      <w:sz w:val="24"/>
    </w:rPr>
  </w:style>
  <w:style w:type="paragraph" w:customStyle="1" w:styleId="a-body-text">
    <w:name w:val="a-body-text"/>
    <w:basedOn w:val="Normal"/>
    <w:uiPriority w:val="99"/>
    <w:qFormat/>
    <w:rsid w:val="00CF76C0"/>
    <w:pPr>
      <w:spacing w:before="100" w:beforeAutospacing="1" w:after="100" w:afterAutospacing="1"/>
    </w:pPr>
    <w:rPr>
      <w:rFonts w:eastAsia="Times New Roman"/>
      <w:sz w:val="24"/>
    </w:rPr>
  </w:style>
  <w:style w:type="paragraph" w:customStyle="1" w:styleId="obgpara">
    <w:name w:val="obg_para"/>
    <w:basedOn w:val="Normal"/>
    <w:uiPriority w:val="99"/>
    <w:qFormat/>
    <w:rsid w:val="00CF76C0"/>
    <w:pPr>
      <w:spacing w:before="100" w:beforeAutospacing="1" w:after="100" w:afterAutospacing="1"/>
    </w:pPr>
    <w:rPr>
      <w:rFonts w:eastAsia="Times New Roman"/>
      <w:sz w:val="24"/>
    </w:rPr>
  </w:style>
  <w:style w:type="character" w:customStyle="1" w:styleId="caption4">
    <w:name w:val="caption4"/>
    <w:basedOn w:val="DefaultParagraphFont"/>
    <w:rsid w:val="00CF76C0"/>
  </w:style>
  <w:style w:type="character" w:customStyle="1" w:styleId="honorific-prefix">
    <w:name w:val="honorific-prefix"/>
    <w:basedOn w:val="DefaultParagraphFont"/>
    <w:rsid w:val="00CF76C0"/>
  </w:style>
  <w:style w:type="character" w:customStyle="1" w:styleId="given-name">
    <w:name w:val="given-name"/>
    <w:basedOn w:val="DefaultParagraphFont"/>
    <w:rsid w:val="00CF76C0"/>
  </w:style>
  <w:style w:type="character" w:customStyle="1" w:styleId="family-name">
    <w:name w:val="family-name"/>
    <w:basedOn w:val="DefaultParagraphFont"/>
    <w:rsid w:val="00CF76C0"/>
  </w:style>
  <w:style w:type="character" w:customStyle="1" w:styleId="chead">
    <w:name w:val="chead"/>
    <w:basedOn w:val="DefaultParagraphFont"/>
    <w:rsid w:val="00CF76C0"/>
  </w:style>
  <w:style w:type="character" w:customStyle="1" w:styleId="obgcapsstart">
    <w:name w:val="obg_caps_start"/>
    <w:basedOn w:val="DefaultParagraphFont"/>
    <w:rsid w:val="00CF76C0"/>
  </w:style>
  <w:style w:type="character" w:customStyle="1" w:styleId="pmtermsel">
    <w:name w:val="pmtermsel"/>
    <w:basedOn w:val="DefaultParagraphFont"/>
    <w:rsid w:val="00CF76C0"/>
  </w:style>
  <w:style w:type="character" w:customStyle="1" w:styleId="showipapr">
    <w:name w:val="show_ipapr"/>
    <w:basedOn w:val="DefaultParagraphFont"/>
    <w:rsid w:val="00CF76C0"/>
  </w:style>
  <w:style w:type="character" w:customStyle="1" w:styleId="dnindex">
    <w:name w:val="dnindex"/>
    <w:basedOn w:val="DefaultParagraphFont"/>
    <w:rsid w:val="00CF76C0"/>
  </w:style>
  <w:style w:type="character" w:customStyle="1" w:styleId="althead">
    <w:name w:val="althead"/>
    <w:basedOn w:val="DefaultParagraphFont"/>
    <w:rsid w:val="00CF76C0"/>
  </w:style>
  <w:style w:type="character" w:customStyle="1" w:styleId="arbd1">
    <w:name w:val="arbd1"/>
    <w:basedOn w:val="DefaultParagraphFont"/>
    <w:rsid w:val="00CF76C0"/>
  </w:style>
  <w:style w:type="character" w:customStyle="1" w:styleId="unx">
    <w:name w:val="unx"/>
    <w:basedOn w:val="DefaultParagraphFont"/>
    <w:rsid w:val="00CF76C0"/>
  </w:style>
  <w:style w:type="character" w:customStyle="1" w:styleId="lrdctph">
    <w:name w:val="lr_dct_ph"/>
    <w:basedOn w:val="DefaultParagraphFont"/>
    <w:rsid w:val="00CF76C0"/>
  </w:style>
  <w:style w:type="paragraph" w:customStyle="1" w:styleId="TxBr41p1">
    <w:name w:val="TxBr_41p1"/>
    <w:basedOn w:val="Normal"/>
    <w:uiPriority w:val="99"/>
    <w:qFormat/>
    <w:rsid w:val="00CF76C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F76C0"/>
    <w:rPr>
      <w:sz w:val="18"/>
      <w:szCs w:val="24"/>
      <w:lang w:val="en-US" w:eastAsia="en-US" w:bidi="ar-SA"/>
    </w:rPr>
  </w:style>
  <w:style w:type="paragraph" w:customStyle="1" w:styleId="003Cite">
    <w:name w:val="003Cite"/>
    <w:basedOn w:val="Normal"/>
    <w:qFormat/>
    <w:rsid w:val="00CF76C0"/>
    <w:rPr>
      <w:rFonts w:eastAsia="Calibri"/>
      <w:sz w:val="16"/>
      <w:szCs w:val="16"/>
    </w:rPr>
  </w:style>
  <w:style w:type="paragraph" w:customStyle="1" w:styleId="NormalBold">
    <w:name w:val="Normal + Bold"/>
    <w:aliases w:val="Double Underline"/>
    <w:basedOn w:val="Normal"/>
    <w:link w:val="NormalBoldChar"/>
    <w:qFormat/>
    <w:rsid w:val="00CF76C0"/>
    <w:pPr>
      <w:jc w:val="both"/>
    </w:pPr>
    <w:rPr>
      <w:b/>
      <w:color w:val="000000"/>
      <w:u w:val="single"/>
    </w:rPr>
  </w:style>
  <w:style w:type="character" w:customStyle="1" w:styleId="NormalBoldChar">
    <w:name w:val="Normal + Bold Char"/>
    <w:aliases w:val="Double Underline Char"/>
    <w:basedOn w:val="DefaultParagraphFont"/>
    <w:link w:val="NormalBold"/>
    <w:rsid w:val="00CF76C0"/>
    <w:rPr>
      <w:rFonts w:ascii="Georgia" w:hAnsi="Georgia"/>
      <w:b/>
      <w:color w:val="000000"/>
      <w:sz w:val="20"/>
      <w:u w:val="single"/>
    </w:rPr>
  </w:style>
  <w:style w:type="character" w:customStyle="1" w:styleId="BlockHeadingsChar1">
    <w:name w:val="Block Headings Char1"/>
    <w:rsid w:val="00CF76C0"/>
    <w:rPr>
      <w:b/>
      <w:caps/>
    </w:rPr>
  </w:style>
  <w:style w:type="character" w:customStyle="1" w:styleId="FontStyle170">
    <w:name w:val="Font Style170"/>
    <w:uiPriority w:val="99"/>
    <w:rsid w:val="00CF76C0"/>
    <w:rPr>
      <w:rFonts w:ascii="Bookman Old Style" w:hAnsi="Bookman Old Style" w:cs="Bookman Old Style"/>
      <w:sz w:val="16"/>
      <w:szCs w:val="16"/>
    </w:rPr>
  </w:style>
  <w:style w:type="character" w:customStyle="1" w:styleId="Styleunderline12pt">
    <w:name w:val="Style underline + 12 pt"/>
    <w:rsid w:val="00CF76C0"/>
    <w:rPr>
      <w:rFonts w:ascii="Times New Roman" w:hAnsi="Times New Roman"/>
      <w:bCs/>
      <w:sz w:val="20"/>
      <w:u w:val="single"/>
    </w:rPr>
  </w:style>
  <w:style w:type="character" w:customStyle="1" w:styleId="StyleUnderlineChar19pt">
    <w:name w:val="Style Underline Char1 + 9 pt"/>
    <w:basedOn w:val="UnderlineChar1"/>
    <w:rsid w:val="00CF76C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F76C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F76C0"/>
    <w:rPr>
      <w:rFonts w:ascii="Times New Roman" w:hAnsi="Times New Roman"/>
      <w:sz w:val="20"/>
      <w:u w:val="single"/>
      <w:lang w:val="en-US" w:eastAsia="en-US" w:bidi="ar-SA"/>
    </w:rPr>
  </w:style>
  <w:style w:type="paragraph" w:customStyle="1" w:styleId="StyleUnderline9pt10">
    <w:name w:val="Style Underline + 9 pt1"/>
    <w:qFormat/>
    <w:rsid w:val="00CF76C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F76C0"/>
    <w:rPr>
      <w:sz w:val="20"/>
      <w:u w:val="single"/>
    </w:rPr>
  </w:style>
  <w:style w:type="character" w:customStyle="1" w:styleId="StyleUnderlineChar19pt2">
    <w:name w:val="Style Underline Char1 + 9 pt2"/>
    <w:basedOn w:val="UnderlineChar1"/>
    <w:rsid w:val="00CF76C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F76C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F76C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F76C0"/>
    <w:rPr>
      <w:rFonts w:ascii="Times New Roman" w:hAnsi="Times New Roman"/>
      <w:b/>
      <w:bCs/>
      <w:sz w:val="20"/>
      <w:szCs w:val="24"/>
      <w:u w:val="single"/>
      <w:lang w:val="en-US" w:eastAsia="en-US" w:bidi="ar-SA"/>
    </w:rPr>
  </w:style>
  <w:style w:type="character" w:customStyle="1" w:styleId="content">
    <w:name w:val="content"/>
    <w:basedOn w:val="DefaultParagraphFont"/>
    <w:rsid w:val="00CF76C0"/>
  </w:style>
  <w:style w:type="character" w:customStyle="1" w:styleId="tagCharCharCharChar">
    <w:name w:val="tag Char Char Char Char"/>
    <w:rsid w:val="00CF76C0"/>
    <w:rPr>
      <w:rFonts w:ascii="Georgia" w:eastAsia="Calibri" w:hAnsi="Georgia" w:cs="Calibri"/>
      <w:b/>
      <w:sz w:val="24"/>
    </w:rPr>
  </w:style>
  <w:style w:type="character" w:customStyle="1" w:styleId="3">
    <w:name w:val="3"/>
    <w:rsid w:val="00CF76C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F76C0"/>
    <w:rPr>
      <w:rFonts w:cs="Arial"/>
      <w:b/>
      <w:bCs/>
      <w:iCs/>
      <w:szCs w:val="28"/>
      <w:lang w:val="en-US" w:eastAsia="en-US" w:bidi="ar-SA"/>
    </w:rPr>
  </w:style>
  <w:style w:type="paragraph" w:customStyle="1" w:styleId="EmphasisText">
    <w:name w:val="Emphasis Text"/>
    <w:basedOn w:val="UnderlinedText"/>
    <w:link w:val="EmphasisTextChar"/>
    <w:qFormat/>
    <w:rsid w:val="00CF76C0"/>
    <w:pPr>
      <w:jc w:val="left"/>
    </w:pPr>
    <w:rPr>
      <w:rFonts w:eastAsia="SimSun"/>
      <w:u w:val="single"/>
    </w:rPr>
  </w:style>
  <w:style w:type="character" w:customStyle="1" w:styleId="EmphasisTextChar">
    <w:name w:val="Emphasis Text Char"/>
    <w:link w:val="EmphasisText"/>
    <w:rsid w:val="00CF76C0"/>
    <w:rPr>
      <w:rFonts w:ascii="Georgia" w:eastAsia="SimSun" w:hAnsi="Georgia"/>
      <w:b/>
      <w:sz w:val="24"/>
      <w:u w:val="single"/>
    </w:rPr>
  </w:style>
  <w:style w:type="character" w:customStyle="1" w:styleId="7">
    <w:name w:val="7"/>
    <w:rsid w:val="00CF76C0"/>
    <w:rPr>
      <w:rFonts w:cs="Arial"/>
      <w:bCs/>
      <w:sz w:val="20"/>
      <w:u w:val="single"/>
      <w:lang w:val="en-US" w:eastAsia="en-US" w:bidi="ar-SA"/>
    </w:rPr>
  </w:style>
  <w:style w:type="character" w:customStyle="1" w:styleId="StyleUnderlineChar19pt4">
    <w:name w:val="Style Underline Char1 + 9 pt4"/>
    <w:basedOn w:val="UnderlineChar1"/>
    <w:rsid w:val="00CF76C0"/>
    <w:rPr>
      <w:rFonts w:ascii="Times New Roman" w:hAnsi="Times New Roman"/>
      <w:sz w:val="20"/>
      <w:szCs w:val="24"/>
      <w:u w:val="single"/>
      <w:lang w:val="en-US" w:eastAsia="en-US" w:bidi="ar-SA"/>
    </w:rPr>
  </w:style>
  <w:style w:type="character" w:customStyle="1" w:styleId="StyleUnderlineChar19ptBold1">
    <w:name w:val="Style Underline Char1 + 9 pt Bold1"/>
    <w:rsid w:val="00CF76C0"/>
    <w:rPr>
      <w:rFonts w:ascii="Times New Roman" w:hAnsi="Times New Roman"/>
      <w:b/>
      <w:bCs/>
      <w:sz w:val="20"/>
      <w:szCs w:val="24"/>
      <w:u w:val="single"/>
      <w:lang w:val="en-US" w:eastAsia="en-US" w:bidi="ar-SA"/>
    </w:rPr>
  </w:style>
  <w:style w:type="character" w:customStyle="1" w:styleId="Style9ptUnderline3">
    <w:name w:val="Style 9 pt Underline3"/>
    <w:rsid w:val="00CF76C0"/>
    <w:rPr>
      <w:sz w:val="20"/>
      <w:u w:val="single"/>
    </w:rPr>
  </w:style>
  <w:style w:type="character" w:customStyle="1" w:styleId="Style9ptUnderline4">
    <w:name w:val="Style 9 pt Underline4"/>
    <w:rsid w:val="00CF76C0"/>
    <w:rPr>
      <w:sz w:val="20"/>
      <w:u w:val="single"/>
    </w:rPr>
  </w:style>
  <w:style w:type="character" w:customStyle="1" w:styleId="55">
    <w:name w:val="55"/>
    <w:rsid w:val="00CF76C0"/>
    <w:rPr>
      <w:rFonts w:cs="Arial"/>
      <w:bCs/>
      <w:sz w:val="20"/>
      <w:u w:val="single"/>
      <w:lang w:val="en-US" w:eastAsia="en-US" w:bidi="ar-SA"/>
    </w:rPr>
  </w:style>
  <w:style w:type="paragraph" w:customStyle="1" w:styleId="CardBody">
    <w:name w:val="Card Body"/>
    <w:basedOn w:val="Normal"/>
    <w:link w:val="CardBodyChar"/>
    <w:qFormat/>
    <w:rsid w:val="00CF76C0"/>
    <w:rPr>
      <w:rFonts w:eastAsia="Calibri"/>
      <w:sz w:val="16"/>
    </w:rPr>
  </w:style>
  <w:style w:type="character" w:customStyle="1" w:styleId="CardBodyChar">
    <w:name w:val="Card Body Char"/>
    <w:link w:val="CardBody"/>
    <w:rsid w:val="00CF76C0"/>
    <w:rPr>
      <w:rFonts w:ascii="Georgia" w:eastAsia="Calibri" w:hAnsi="Georgia"/>
      <w:sz w:val="16"/>
    </w:rPr>
  </w:style>
  <w:style w:type="character" w:customStyle="1" w:styleId="Styleunderline9ptBold">
    <w:name w:val="Style underline + 9 pt Bold"/>
    <w:rsid w:val="00CF76C0"/>
    <w:rPr>
      <w:b/>
      <w:bCs/>
      <w:sz w:val="20"/>
      <w:u w:val="single"/>
    </w:rPr>
  </w:style>
  <w:style w:type="character" w:customStyle="1" w:styleId="StyleUnderliningChar9ptBold">
    <w:name w:val="Style Underlining Char + 9 pt Bold"/>
    <w:rsid w:val="00CF76C0"/>
    <w:rPr>
      <w:rFonts w:ascii="Times New Roman" w:hAnsi="Times New Roman"/>
      <w:b/>
      <w:bCs/>
      <w:sz w:val="20"/>
      <w:szCs w:val="24"/>
      <w:u w:val="single"/>
      <w:lang w:val="en-US" w:eastAsia="en-US" w:bidi="ar-SA"/>
    </w:rPr>
  </w:style>
  <w:style w:type="character" w:customStyle="1" w:styleId="StyleUnderliningChar9pt">
    <w:name w:val="Style Underlining Char + 9 pt"/>
    <w:rsid w:val="00CF76C0"/>
    <w:rPr>
      <w:rFonts w:ascii="Times New Roman" w:hAnsi="Times New Roman"/>
      <w:sz w:val="20"/>
      <w:szCs w:val="24"/>
      <w:u w:val="single"/>
      <w:lang w:val="en-US" w:eastAsia="en-US" w:bidi="ar-SA"/>
    </w:rPr>
  </w:style>
  <w:style w:type="character" w:customStyle="1" w:styleId="34">
    <w:name w:val="34"/>
    <w:rsid w:val="00CF76C0"/>
    <w:rPr>
      <w:rFonts w:ascii="Times New Roman" w:hAnsi="Times New Roman" w:cs="Arial"/>
      <w:bCs/>
      <w:sz w:val="20"/>
      <w:u w:val="single"/>
      <w:lang w:val="en-US" w:eastAsia="en-US" w:bidi="ar-SA"/>
    </w:rPr>
  </w:style>
  <w:style w:type="character" w:customStyle="1" w:styleId="45">
    <w:name w:val="45"/>
    <w:rsid w:val="00CF76C0"/>
    <w:rPr>
      <w:rFonts w:ascii="Times New Roman" w:hAnsi="Times New Roman" w:cs="Arial"/>
      <w:b/>
      <w:bCs/>
      <w:sz w:val="20"/>
      <w:u w:val="single"/>
      <w:lang w:val="en-US" w:eastAsia="en-US" w:bidi="ar-SA"/>
    </w:rPr>
  </w:style>
  <w:style w:type="character" w:customStyle="1" w:styleId="Style9ptUnderline5">
    <w:name w:val="Style 9 pt Underline5"/>
    <w:rsid w:val="00CF76C0"/>
    <w:rPr>
      <w:rFonts w:ascii="Times New Roman" w:hAnsi="Times New Roman"/>
      <w:sz w:val="20"/>
      <w:u w:val="single"/>
    </w:rPr>
  </w:style>
  <w:style w:type="character" w:customStyle="1" w:styleId="Style9ptBoldUnderline2">
    <w:name w:val="Style 9 pt Bold Underline2"/>
    <w:rsid w:val="00CF76C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F76C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F76C0"/>
  </w:style>
  <w:style w:type="character" w:customStyle="1" w:styleId="StyleStyle49pt1Char">
    <w:name w:val="Style Style4 + 9 pt1 Char"/>
    <w:basedOn w:val="Style4Char"/>
    <w:link w:val="StyleStyle49pt1"/>
    <w:rsid w:val="00CF76C0"/>
    <w:rPr>
      <w:rFonts w:ascii="Georgia" w:eastAsia="Times New Roman" w:hAnsi="Georgia"/>
      <w:sz w:val="20"/>
      <w:u w:val="single"/>
    </w:rPr>
  </w:style>
  <w:style w:type="paragraph" w:customStyle="1" w:styleId="StyleStyle49ptBold1">
    <w:name w:val="Style Style4 + 9 pt Bold1"/>
    <w:basedOn w:val="Style4"/>
    <w:link w:val="StyleStyle49ptBold1Char"/>
    <w:qFormat/>
    <w:rsid w:val="00CF76C0"/>
    <w:rPr>
      <w:rFonts w:eastAsiaTheme="minorHAnsi"/>
      <w:b/>
      <w:bCs/>
    </w:rPr>
  </w:style>
  <w:style w:type="character" w:customStyle="1" w:styleId="StyleStyle49ptBold1Char">
    <w:name w:val="Style Style4 + 9 pt Bold1 Char"/>
    <w:link w:val="StyleStyle49ptBold1"/>
    <w:rsid w:val="00CF76C0"/>
    <w:rPr>
      <w:rFonts w:ascii="Georgia" w:hAnsi="Georgia"/>
      <w:b/>
      <w:bCs/>
      <w:sz w:val="20"/>
      <w:u w:val="single"/>
    </w:rPr>
  </w:style>
  <w:style w:type="paragraph" w:customStyle="1" w:styleId="StyleStyle49pt2">
    <w:name w:val="Style Style4 + 9 pt2"/>
    <w:basedOn w:val="Style4"/>
    <w:link w:val="StyleStyle49pt2Char"/>
    <w:qFormat/>
    <w:rsid w:val="00CF76C0"/>
  </w:style>
  <w:style w:type="character" w:customStyle="1" w:styleId="StyleStyle49pt2Char">
    <w:name w:val="Style Style4 + 9 pt2 Char"/>
    <w:basedOn w:val="Style4Char"/>
    <w:link w:val="StyleStyle49pt2"/>
    <w:rsid w:val="00CF76C0"/>
    <w:rPr>
      <w:rFonts w:ascii="Georgia" w:eastAsia="Times New Roman" w:hAnsi="Georgia"/>
      <w:sz w:val="20"/>
      <w:u w:val="single"/>
    </w:rPr>
  </w:style>
  <w:style w:type="paragraph" w:customStyle="1" w:styleId="StyleStyle49ptBold2">
    <w:name w:val="Style Style4 + 9 pt Bold2"/>
    <w:basedOn w:val="Style4"/>
    <w:link w:val="StyleStyle49ptBold2Char"/>
    <w:qFormat/>
    <w:rsid w:val="00CF76C0"/>
    <w:rPr>
      <w:rFonts w:eastAsiaTheme="minorHAnsi"/>
      <w:b/>
      <w:bCs/>
    </w:rPr>
  </w:style>
  <w:style w:type="character" w:customStyle="1" w:styleId="StyleStyle49ptBold2Char">
    <w:name w:val="Style Style4 + 9 pt Bold2 Char"/>
    <w:link w:val="StyleStyle49ptBold2"/>
    <w:rsid w:val="00CF76C0"/>
    <w:rPr>
      <w:rFonts w:ascii="Georgia" w:hAnsi="Georgia"/>
      <w:b/>
      <w:bCs/>
      <w:sz w:val="20"/>
      <w:u w:val="single"/>
    </w:rPr>
  </w:style>
  <w:style w:type="character" w:customStyle="1" w:styleId="23">
    <w:name w:val="23"/>
    <w:rsid w:val="00CF76C0"/>
    <w:rPr>
      <w:rFonts w:ascii="Times New Roman" w:hAnsi="Times New Roman" w:cs="Arial"/>
      <w:bCs/>
      <w:sz w:val="20"/>
      <w:u w:val="single"/>
      <w:lang w:val="en-US" w:eastAsia="en-US" w:bidi="ar-SA"/>
    </w:rPr>
  </w:style>
  <w:style w:type="character" w:customStyle="1" w:styleId="33">
    <w:name w:val="33"/>
    <w:rsid w:val="00CF76C0"/>
    <w:rPr>
      <w:rFonts w:ascii="Times New Roman" w:hAnsi="Times New Roman" w:cs="Arial"/>
      <w:b/>
      <w:bCs/>
      <w:sz w:val="20"/>
      <w:u w:val="single"/>
      <w:lang w:val="en-US" w:eastAsia="en-US" w:bidi="ar-SA"/>
    </w:rPr>
  </w:style>
  <w:style w:type="character" w:customStyle="1" w:styleId="StyleArialNarrow9pt">
    <w:name w:val="Style Arial Narrow 9 pt"/>
    <w:rsid w:val="00CF76C0"/>
    <w:rPr>
      <w:rFonts w:ascii="Times New Roman" w:hAnsi="Times New Roman"/>
      <w:sz w:val="20"/>
    </w:rPr>
  </w:style>
  <w:style w:type="paragraph" w:customStyle="1" w:styleId="CiteBody">
    <w:name w:val="Cite Body"/>
    <w:basedOn w:val="Normal"/>
    <w:link w:val="CiteBodyChar"/>
    <w:qFormat/>
    <w:rsid w:val="00CF76C0"/>
    <w:rPr>
      <w:rFonts w:eastAsia="Calibri"/>
      <w:szCs w:val="16"/>
    </w:rPr>
  </w:style>
  <w:style w:type="paragraph" w:customStyle="1" w:styleId="CiteBold">
    <w:name w:val="Cite Bold"/>
    <w:basedOn w:val="CiteBody"/>
    <w:link w:val="CiteBoldChar"/>
    <w:qFormat/>
    <w:rsid w:val="00CF76C0"/>
    <w:rPr>
      <w:b/>
    </w:rPr>
  </w:style>
  <w:style w:type="character" w:customStyle="1" w:styleId="CiteBodyChar">
    <w:name w:val="Cite Body Char"/>
    <w:link w:val="CiteBody"/>
    <w:rsid w:val="00CF76C0"/>
    <w:rPr>
      <w:rFonts w:ascii="Georgia" w:eastAsia="Calibri" w:hAnsi="Georgia"/>
      <w:sz w:val="20"/>
      <w:szCs w:val="16"/>
    </w:rPr>
  </w:style>
  <w:style w:type="character" w:customStyle="1" w:styleId="CiteBoldChar">
    <w:name w:val="Cite Bold Char"/>
    <w:link w:val="CiteBold"/>
    <w:rsid w:val="00CF76C0"/>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CF76C0"/>
    <w:rPr>
      <w:sz w:val="20"/>
      <w:u w:val="single"/>
    </w:rPr>
  </w:style>
  <w:style w:type="character" w:customStyle="1" w:styleId="StyleCardBody11ptUnderlineChar">
    <w:name w:val="Style Card Body + 11 pt Underline Char"/>
    <w:link w:val="StyleCardBody11ptUnderline"/>
    <w:rsid w:val="00CF76C0"/>
    <w:rPr>
      <w:rFonts w:ascii="Georgia" w:eastAsia="Calibri" w:hAnsi="Georgia"/>
      <w:sz w:val="20"/>
      <w:u w:val="single"/>
    </w:rPr>
  </w:style>
  <w:style w:type="paragraph" w:customStyle="1" w:styleId="StyleStyle49pt4">
    <w:name w:val="Style Style4 + 9 pt4"/>
    <w:basedOn w:val="Style4"/>
    <w:link w:val="StyleStyle49pt4Char"/>
    <w:qFormat/>
    <w:rsid w:val="00CF76C0"/>
  </w:style>
  <w:style w:type="character" w:customStyle="1" w:styleId="StyleStyle49pt4Char">
    <w:name w:val="Style Style4 + 9 pt4 Char"/>
    <w:basedOn w:val="Style4Char"/>
    <w:link w:val="StyleStyle49pt4"/>
    <w:rsid w:val="00CF76C0"/>
    <w:rPr>
      <w:rFonts w:ascii="Georgia" w:eastAsia="Times New Roman" w:hAnsi="Georgia"/>
      <w:sz w:val="20"/>
      <w:u w:val="single"/>
    </w:rPr>
  </w:style>
  <w:style w:type="paragraph" w:customStyle="1" w:styleId="StyleStyle49ptBold4">
    <w:name w:val="Style Style4 + 9 pt Bold4"/>
    <w:basedOn w:val="Style4"/>
    <w:link w:val="StyleStyle49ptBold4Char"/>
    <w:qFormat/>
    <w:rsid w:val="00CF76C0"/>
    <w:rPr>
      <w:rFonts w:eastAsiaTheme="minorHAnsi"/>
      <w:b/>
      <w:bCs/>
    </w:rPr>
  </w:style>
  <w:style w:type="character" w:customStyle="1" w:styleId="StyleStyle49ptBold4Char">
    <w:name w:val="Style Style4 + 9 pt Bold4 Char"/>
    <w:link w:val="StyleStyle49ptBold4"/>
    <w:rsid w:val="00CF76C0"/>
    <w:rPr>
      <w:rFonts w:ascii="Georgia" w:hAnsi="Georgia"/>
      <w:b/>
      <w:bCs/>
      <w:sz w:val="20"/>
      <w:u w:val="single"/>
    </w:rPr>
  </w:style>
  <w:style w:type="character" w:customStyle="1" w:styleId="StyleUnderlineCharChar9pt2">
    <w:name w:val="Style Underline Char Char + 9 pt2"/>
    <w:basedOn w:val="DefaultParagraphFont"/>
    <w:rsid w:val="00CF76C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F76C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F76C0"/>
    <w:rPr>
      <w:b/>
      <w:bCs/>
      <w:sz w:val="20"/>
      <w:u w:val="single"/>
      <w:bdr w:val="single" w:sz="4" w:space="0" w:color="auto"/>
    </w:rPr>
  </w:style>
  <w:style w:type="character" w:customStyle="1" w:styleId="Style9ptUnderline7">
    <w:name w:val="Style 9 pt Underline7"/>
    <w:rsid w:val="00CF76C0"/>
    <w:rPr>
      <w:sz w:val="20"/>
      <w:u w:val="single"/>
    </w:rPr>
  </w:style>
  <w:style w:type="character" w:customStyle="1" w:styleId="Style9ptBoldUnderline3">
    <w:name w:val="Style 9 pt Bold Underline3"/>
    <w:rsid w:val="00CF76C0"/>
    <w:rPr>
      <w:b/>
      <w:bCs/>
      <w:sz w:val="20"/>
      <w:u w:val="single"/>
    </w:rPr>
  </w:style>
  <w:style w:type="character" w:customStyle="1" w:styleId="Style9ptUnderline8">
    <w:name w:val="Style 9 pt Underline8"/>
    <w:rsid w:val="00CF76C0"/>
    <w:rPr>
      <w:sz w:val="20"/>
      <w:u w:val="single"/>
    </w:rPr>
  </w:style>
  <w:style w:type="paragraph" w:customStyle="1" w:styleId="StyleStyle49pt5">
    <w:name w:val="Style Style4 + 9 pt5"/>
    <w:basedOn w:val="Style4"/>
    <w:link w:val="StyleStyle49pt5Char"/>
    <w:qFormat/>
    <w:rsid w:val="00CF76C0"/>
  </w:style>
  <w:style w:type="character" w:customStyle="1" w:styleId="StyleStyle49pt5Char">
    <w:name w:val="Style Style4 + 9 pt5 Char"/>
    <w:basedOn w:val="Style4Char"/>
    <w:link w:val="StyleStyle49pt5"/>
    <w:rsid w:val="00CF76C0"/>
    <w:rPr>
      <w:rFonts w:ascii="Georgia" w:eastAsia="Times New Roman" w:hAnsi="Georgia"/>
      <w:sz w:val="20"/>
      <w:u w:val="single"/>
    </w:rPr>
  </w:style>
  <w:style w:type="character" w:customStyle="1" w:styleId="66">
    <w:name w:val="66"/>
    <w:rsid w:val="00CF76C0"/>
    <w:rPr>
      <w:rFonts w:cs="Arial"/>
      <w:bCs/>
      <w:sz w:val="20"/>
      <w:u w:val="single"/>
      <w:lang w:val="en-US" w:eastAsia="en-US" w:bidi="ar-SA"/>
    </w:rPr>
  </w:style>
  <w:style w:type="character" w:customStyle="1" w:styleId="Style9ptUnderline9">
    <w:name w:val="Style 9 pt Underline9"/>
    <w:rsid w:val="00CF76C0"/>
    <w:rPr>
      <w:sz w:val="20"/>
      <w:u w:val="single"/>
    </w:rPr>
  </w:style>
  <w:style w:type="paragraph" w:customStyle="1" w:styleId="StyleStyle49ptBold5">
    <w:name w:val="Style Style4 + 9 pt Bold5"/>
    <w:basedOn w:val="Style4"/>
    <w:link w:val="StyleStyle49ptBold5Char"/>
    <w:qFormat/>
    <w:rsid w:val="00CF76C0"/>
    <w:rPr>
      <w:rFonts w:eastAsiaTheme="minorHAnsi"/>
      <w:b/>
      <w:bCs/>
    </w:rPr>
  </w:style>
  <w:style w:type="character" w:customStyle="1" w:styleId="StyleStyle49ptBold5Char">
    <w:name w:val="Style Style4 + 9 pt Bold5 Char"/>
    <w:link w:val="StyleStyle49ptBold5"/>
    <w:rsid w:val="00CF76C0"/>
    <w:rPr>
      <w:rFonts w:ascii="Georgia" w:hAnsi="Georgia"/>
      <w:b/>
      <w:bCs/>
      <w:sz w:val="20"/>
      <w:u w:val="single"/>
    </w:rPr>
  </w:style>
  <w:style w:type="character" w:customStyle="1" w:styleId="Style9ptBoldUnderline4">
    <w:name w:val="Style 9 pt Bold Underline4"/>
    <w:rsid w:val="00CF76C0"/>
    <w:rPr>
      <w:b/>
      <w:bCs/>
      <w:sz w:val="20"/>
      <w:u w:val="single"/>
    </w:rPr>
  </w:style>
  <w:style w:type="paragraph" w:customStyle="1" w:styleId="StyleStyle49pt7">
    <w:name w:val="Style Style4 + 9 pt7"/>
    <w:basedOn w:val="Style4"/>
    <w:link w:val="StyleStyle49pt7Char"/>
    <w:qFormat/>
    <w:rsid w:val="00CF76C0"/>
  </w:style>
  <w:style w:type="character" w:customStyle="1" w:styleId="StyleStyle49pt7Char">
    <w:name w:val="Style Style4 + 9 pt7 Char"/>
    <w:basedOn w:val="Style4Char"/>
    <w:link w:val="StyleStyle49pt7"/>
    <w:rsid w:val="00CF76C0"/>
    <w:rPr>
      <w:rFonts w:ascii="Georgia" w:eastAsia="Times New Roman" w:hAnsi="Georgia"/>
      <w:sz w:val="20"/>
      <w:u w:val="single"/>
    </w:rPr>
  </w:style>
  <w:style w:type="character" w:customStyle="1" w:styleId="titleblue14">
    <w:name w:val="titleblue14"/>
    <w:basedOn w:val="DefaultParagraphFont"/>
    <w:rsid w:val="00CF76C0"/>
  </w:style>
  <w:style w:type="paragraph" w:customStyle="1" w:styleId="FONT7">
    <w:name w:val="FONT 7"/>
    <w:qFormat/>
    <w:rsid w:val="00CF76C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CF76C0"/>
    <w:rPr>
      <w:rFonts w:eastAsiaTheme="minorHAnsi"/>
    </w:rPr>
  </w:style>
  <w:style w:type="paragraph" w:customStyle="1" w:styleId="StyleHeading2Underline">
    <w:name w:val="Style Heading 2 + Underline"/>
    <w:basedOn w:val="Heading2"/>
    <w:link w:val="StyleHeading2UnderlineChar"/>
    <w:qFormat/>
    <w:rsid w:val="00CF76C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F76C0"/>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CF76C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F76C0"/>
    <w:rPr>
      <w:rFonts w:eastAsia="Calibri"/>
      <w:b/>
      <w:bCs/>
      <w:szCs w:val="24"/>
      <w:u w:val="single"/>
    </w:rPr>
  </w:style>
  <w:style w:type="paragraph" w:customStyle="1" w:styleId="StyleStyle49ptBold6">
    <w:name w:val="Style Style4 + 9 pt Bold6"/>
    <w:basedOn w:val="Style4"/>
    <w:link w:val="StyleStyle49ptBold6Char"/>
    <w:qFormat/>
    <w:rsid w:val="00CF76C0"/>
    <w:rPr>
      <w:rFonts w:eastAsiaTheme="minorHAnsi"/>
      <w:b/>
      <w:bCs/>
    </w:rPr>
  </w:style>
  <w:style w:type="character" w:customStyle="1" w:styleId="StyleStyle49ptBold6Char">
    <w:name w:val="Style Style4 + 9 pt Bold6 Char"/>
    <w:link w:val="StyleStyle49ptBold6"/>
    <w:rsid w:val="00CF76C0"/>
    <w:rPr>
      <w:rFonts w:ascii="Georgia" w:hAnsi="Georgia"/>
      <w:b/>
      <w:bCs/>
      <w:sz w:val="20"/>
      <w:u w:val="single"/>
    </w:rPr>
  </w:style>
  <w:style w:type="paragraph" w:customStyle="1" w:styleId="StyleCircled11pt">
    <w:name w:val="Style Circled + 11 pt"/>
    <w:basedOn w:val="Circled"/>
    <w:link w:val="StyleCircled11ptChar"/>
    <w:qFormat/>
    <w:rsid w:val="00CF76C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F76C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F76C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F76C0"/>
    <w:rPr>
      <w:rFonts w:eastAsia="Calibri"/>
      <w:b/>
      <w:bCs/>
      <w:szCs w:val="24"/>
      <w:u w:val="single"/>
      <w:bdr w:val="single" w:sz="4" w:space="0" w:color="auto"/>
    </w:rPr>
  </w:style>
  <w:style w:type="character" w:customStyle="1" w:styleId="StyleUnderlineCharChar9pt3">
    <w:name w:val="Style Underline Char Char + 9 pt3"/>
    <w:basedOn w:val="DefaultParagraphFont"/>
    <w:rsid w:val="00CF76C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F76C0"/>
    <w:rPr>
      <w:sz w:val="20"/>
      <w:u w:val="single"/>
    </w:rPr>
  </w:style>
  <w:style w:type="character" w:customStyle="1" w:styleId="BoldandUnderlineChar2CharCharChar">
    <w:name w:val="Bold and Underline Char2 Char Char Char"/>
    <w:link w:val="BoldandUnderlineChar2CharChar"/>
    <w:rsid w:val="00CF76C0"/>
    <w:rPr>
      <w:b/>
      <w:szCs w:val="24"/>
      <w:u w:val="single"/>
    </w:rPr>
  </w:style>
  <w:style w:type="paragraph" w:customStyle="1" w:styleId="textboldChar">
    <w:name w:val="text bold Char"/>
    <w:basedOn w:val="Normal"/>
    <w:link w:val="textboldCharChar"/>
    <w:qFormat/>
    <w:rsid w:val="00CF76C0"/>
    <w:pPr>
      <w:ind w:left="720"/>
    </w:pPr>
    <w:rPr>
      <w:rFonts w:eastAsia="Calibri"/>
      <w:b/>
      <w:sz w:val="24"/>
      <w:u w:val="thick"/>
    </w:rPr>
  </w:style>
  <w:style w:type="character" w:customStyle="1" w:styleId="textboldCharChar">
    <w:name w:val="text bold Char Char"/>
    <w:link w:val="textboldChar"/>
    <w:rsid w:val="00CF76C0"/>
    <w:rPr>
      <w:rFonts w:ascii="Georgia" w:eastAsia="Calibri" w:hAnsi="Georgia"/>
      <w:b/>
      <w:sz w:val="24"/>
      <w:u w:val="thick"/>
    </w:rPr>
  </w:style>
  <w:style w:type="character" w:customStyle="1" w:styleId="snapnoshots">
    <w:name w:val="snap_noshots"/>
    <w:basedOn w:val="DefaultParagraphFont"/>
    <w:rsid w:val="00CF76C0"/>
  </w:style>
  <w:style w:type="character" w:customStyle="1" w:styleId="cnbcsbhdcomp">
    <w:name w:val="cnbc_sbhd_comp"/>
    <w:rsid w:val="00CF76C0"/>
  </w:style>
  <w:style w:type="character" w:customStyle="1" w:styleId="blox-headline">
    <w:name w:val="blox-headline"/>
    <w:rsid w:val="00CF76C0"/>
  </w:style>
  <w:style w:type="character" w:customStyle="1" w:styleId="Heading2CharCharCharCharCharChar1CharChar">
    <w:name w:val="Heading 2 Char Char Char Char Char Char1 Char Char"/>
    <w:basedOn w:val="DefaultParagraphFont"/>
    <w:uiPriority w:val="99"/>
    <w:rsid w:val="00CF76C0"/>
    <w:rPr>
      <w:rFonts w:cs="Arial"/>
      <w:b/>
      <w:bCs/>
      <w:iCs/>
      <w:sz w:val="28"/>
      <w:lang w:val="en-US" w:eastAsia="en-US"/>
    </w:rPr>
  </w:style>
  <w:style w:type="character" w:customStyle="1" w:styleId="postsubtitle">
    <w:name w:val="post_subtitle"/>
    <w:basedOn w:val="DefaultParagraphFont"/>
    <w:rsid w:val="00CF76C0"/>
  </w:style>
  <w:style w:type="character" w:customStyle="1" w:styleId="NoterefInText">
    <w:name w:val="_NoterefInText"/>
    <w:uiPriority w:val="99"/>
    <w:rsid w:val="00CF76C0"/>
    <w:rPr>
      <w:rFonts w:cs="New Baskerville"/>
      <w:color w:val="000000"/>
    </w:rPr>
  </w:style>
  <w:style w:type="character" w:customStyle="1" w:styleId="postauthor">
    <w:name w:val="postauthor"/>
    <w:basedOn w:val="DefaultParagraphFont"/>
    <w:rsid w:val="00CF76C0"/>
  </w:style>
  <w:style w:type="paragraph" w:customStyle="1" w:styleId="notes-source-hasnotes">
    <w:name w:val="notes-source-hasnotes"/>
    <w:basedOn w:val="Normal"/>
    <w:uiPriority w:val="99"/>
    <w:qFormat/>
    <w:rsid w:val="00CF76C0"/>
    <w:pPr>
      <w:spacing w:before="100" w:beforeAutospacing="1" w:after="100" w:afterAutospacing="1"/>
    </w:pPr>
    <w:rPr>
      <w:rFonts w:ascii="Times" w:hAnsi="Times"/>
      <w:szCs w:val="20"/>
    </w:rPr>
  </w:style>
  <w:style w:type="character" w:customStyle="1" w:styleId="span">
    <w:name w:val="span"/>
    <w:basedOn w:val="DefaultParagraphFont"/>
    <w:rsid w:val="00CF76C0"/>
  </w:style>
  <w:style w:type="character" w:customStyle="1" w:styleId="thirdparty-logo">
    <w:name w:val="thirdparty-logo"/>
    <w:basedOn w:val="DefaultParagraphFont"/>
    <w:rsid w:val="00CF76C0"/>
  </w:style>
  <w:style w:type="paragraph" w:customStyle="1" w:styleId="articlemeta">
    <w:name w:val="articlemeta"/>
    <w:basedOn w:val="Normal"/>
    <w:uiPriority w:val="99"/>
    <w:qFormat/>
    <w:rsid w:val="00CF76C0"/>
    <w:pPr>
      <w:spacing w:before="100" w:beforeAutospacing="1" w:after="100" w:afterAutospacing="1"/>
    </w:pPr>
    <w:rPr>
      <w:rFonts w:ascii="Times" w:hAnsi="Times"/>
      <w:szCs w:val="20"/>
    </w:rPr>
  </w:style>
  <w:style w:type="character" w:customStyle="1" w:styleId="vcard">
    <w:name w:val="vcard"/>
    <w:basedOn w:val="DefaultParagraphFont"/>
    <w:rsid w:val="00CF76C0"/>
  </w:style>
  <w:style w:type="character" w:customStyle="1" w:styleId="print-footnote">
    <w:name w:val="print-footnote"/>
    <w:basedOn w:val="DefaultParagraphFont"/>
    <w:rsid w:val="00CF76C0"/>
  </w:style>
  <w:style w:type="character" w:customStyle="1" w:styleId="datestring">
    <w:name w:val="datestring"/>
    <w:basedOn w:val="DefaultParagraphFont"/>
    <w:rsid w:val="00CF76C0"/>
  </w:style>
  <w:style w:type="paragraph" w:customStyle="1" w:styleId="left">
    <w:name w:val="left"/>
    <w:basedOn w:val="Normal"/>
    <w:uiPriority w:val="99"/>
    <w:qFormat/>
    <w:rsid w:val="00CF76C0"/>
    <w:pPr>
      <w:spacing w:before="100" w:beforeAutospacing="1" w:after="100" w:afterAutospacing="1"/>
    </w:pPr>
    <w:rPr>
      <w:rFonts w:ascii="Times" w:hAnsi="Times"/>
      <w:szCs w:val="20"/>
    </w:rPr>
  </w:style>
  <w:style w:type="paragraph" w:customStyle="1" w:styleId="right">
    <w:name w:val="right"/>
    <w:basedOn w:val="Normal"/>
    <w:uiPriority w:val="99"/>
    <w:qFormat/>
    <w:rsid w:val="00CF76C0"/>
    <w:pPr>
      <w:spacing w:before="100" w:beforeAutospacing="1" w:after="100" w:afterAutospacing="1"/>
    </w:pPr>
    <w:rPr>
      <w:rFonts w:ascii="Times" w:hAnsi="Times"/>
      <w:szCs w:val="20"/>
    </w:rPr>
  </w:style>
  <w:style w:type="character" w:customStyle="1" w:styleId="gptad">
    <w:name w:val="gptad"/>
    <w:basedOn w:val="DefaultParagraphFont"/>
    <w:rsid w:val="00CF76C0"/>
  </w:style>
  <w:style w:type="paragraph" w:customStyle="1" w:styleId="creditpostedmodified">
    <w:name w:val="credit_posted_modified"/>
    <w:basedOn w:val="Normal"/>
    <w:uiPriority w:val="99"/>
    <w:qFormat/>
    <w:rsid w:val="00CF76C0"/>
    <w:pPr>
      <w:spacing w:before="100" w:beforeAutospacing="1" w:after="100" w:afterAutospacing="1"/>
    </w:pPr>
    <w:rPr>
      <w:rFonts w:ascii="Times" w:hAnsi="Times"/>
      <w:szCs w:val="20"/>
    </w:rPr>
  </w:style>
  <w:style w:type="character" w:customStyle="1" w:styleId="creditline">
    <w:name w:val="creditline"/>
    <w:basedOn w:val="DefaultParagraphFont"/>
    <w:rsid w:val="00CF76C0"/>
  </w:style>
  <w:style w:type="character" w:customStyle="1" w:styleId="grd">
    <w:name w:val="grd"/>
    <w:basedOn w:val="DefaultParagraphFont"/>
    <w:rsid w:val="00CF76C0"/>
  </w:style>
  <w:style w:type="paragraph" w:customStyle="1" w:styleId="hs-text-container">
    <w:name w:val="hs-text-container"/>
    <w:basedOn w:val="Normal"/>
    <w:uiPriority w:val="99"/>
    <w:qFormat/>
    <w:rsid w:val="00CF76C0"/>
    <w:pPr>
      <w:spacing w:before="100" w:beforeAutospacing="1" w:after="100" w:afterAutospacing="1"/>
    </w:pPr>
    <w:rPr>
      <w:rFonts w:ascii="Times" w:hAnsi="Times"/>
      <w:szCs w:val="20"/>
    </w:rPr>
  </w:style>
  <w:style w:type="character" w:customStyle="1" w:styleId="changed">
    <w:name w:val="changed"/>
    <w:basedOn w:val="DefaultParagraphFont"/>
    <w:rsid w:val="00CF76C0"/>
  </w:style>
  <w:style w:type="character" w:customStyle="1" w:styleId="article-author-name">
    <w:name w:val="article-author-name"/>
    <w:basedOn w:val="DefaultParagraphFont"/>
    <w:rsid w:val="00CF76C0"/>
  </w:style>
  <w:style w:type="character" w:customStyle="1" w:styleId="bioexcerpt">
    <w:name w:val="bio_excerpt"/>
    <w:basedOn w:val="DefaultParagraphFont"/>
    <w:rsid w:val="00CF76C0"/>
  </w:style>
  <w:style w:type="character" w:customStyle="1" w:styleId="commentcount">
    <w:name w:val="comment_count"/>
    <w:basedOn w:val="DefaultParagraphFont"/>
    <w:rsid w:val="00CF76C0"/>
  </w:style>
  <w:style w:type="character" w:customStyle="1" w:styleId="searchtermshighlighted">
    <w:name w:val="searchtermshighlighted"/>
    <w:basedOn w:val="DefaultParagraphFont"/>
    <w:rsid w:val="00CF76C0"/>
  </w:style>
  <w:style w:type="character" w:customStyle="1" w:styleId="contributornametrigger">
    <w:name w:val="contributornametrigger"/>
    <w:basedOn w:val="DefaultParagraphFont"/>
    <w:rsid w:val="00CF76C0"/>
  </w:style>
  <w:style w:type="character" w:customStyle="1" w:styleId="bylinepipe">
    <w:name w:val="bylinepipe"/>
    <w:basedOn w:val="DefaultParagraphFont"/>
    <w:rsid w:val="00CF76C0"/>
  </w:style>
  <w:style w:type="character" w:customStyle="1" w:styleId="lucenesearchresulturlb">
    <w:name w:val="lucene_search_result_url_b"/>
    <w:basedOn w:val="DefaultParagraphFont"/>
    <w:rsid w:val="00CF76C0"/>
  </w:style>
  <w:style w:type="character" w:customStyle="1" w:styleId="faculty-title">
    <w:name w:val="faculty-title"/>
    <w:basedOn w:val="DefaultParagraphFont"/>
    <w:rsid w:val="00CF76C0"/>
  </w:style>
  <w:style w:type="character" w:customStyle="1" w:styleId="issue">
    <w:name w:val="issue"/>
    <w:basedOn w:val="DefaultParagraphFont"/>
    <w:rsid w:val="00CF76C0"/>
  </w:style>
  <w:style w:type="character" w:customStyle="1" w:styleId="pages">
    <w:name w:val="pages"/>
    <w:basedOn w:val="DefaultParagraphFont"/>
    <w:rsid w:val="00CF76C0"/>
  </w:style>
  <w:style w:type="character" w:customStyle="1" w:styleId="person">
    <w:name w:val="person"/>
    <w:basedOn w:val="DefaultParagraphFont"/>
    <w:rsid w:val="00CF76C0"/>
  </w:style>
  <w:style w:type="character" w:customStyle="1" w:styleId="corresponding">
    <w:name w:val="corresponding"/>
    <w:basedOn w:val="DefaultParagraphFont"/>
    <w:rsid w:val="00CF76C0"/>
  </w:style>
  <w:style w:type="paragraph" w:customStyle="1" w:styleId="entry-meta">
    <w:name w:val="entry-meta"/>
    <w:basedOn w:val="Normal"/>
    <w:uiPriority w:val="99"/>
    <w:qFormat/>
    <w:rsid w:val="00CF76C0"/>
    <w:pPr>
      <w:spacing w:before="100" w:beforeAutospacing="1" w:after="100" w:afterAutospacing="1"/>
    </w:pPr>
    <w:rPr>
      <w:rFonts w:ascii="Times" w:hAnsi="Times"/>
      <w:szCs w:val="20"/>
    </w:rPr>
  </w:style>
  <w:style w:type="character" w:customStyle="1" w:styleId="post-time">
    <w:name w:val="post-time"/>
    <w:basedOn w:val="DefaultParagraphFont"/>
    <w:rsid w:val="00CF76C0"/>
  </w:style>
  <w:style w:type="character" w:customStyle="1" w:styleId="post-category">
    <w:name w:val="post-category"/>
    <w:basedOn w:val="DefaultParagraphFont"/>
    <w:rsid w:val="00CF76C0"/>
  </w:style>
  <w:style w:type="paragraph" w:customStyle="1" w:styleId="articledetails">
    <w:name w:val="articledetails"/>
    <w:basedOn w:val="Normal"/>
    <w:uiPriority w:val="99"/>
    <w:qFormat/>
    <w:rsid w:val="00CF76C0"/>
    <w:pPr>
      <w:spacing w:before="100" w:beforeAutospacing="1" w:after="100" w:afterAutospacing="1"/>
    </w:pPr>
    <w:rPr>
      <w:rFonts w:ascii="Times" w:hAnsi="Times"/>
      <w:szCs w:val="20"/>
    </w:rPr>
  </w:style>
  <w:style w:type="character" w:customStyle="1" w:styleId="posted-and-updated">
    <w:name w:val="posted-and-updated"/>
    <w:basedOn w:val="DefaultParagraphFont"/>
    <w:rsid w:val="00CF76C0"/>
  </w:style>
  <w:style w:type="paragraph" w:customStyle="1" w:styleId="aff">
    <w:name w:val="aff"/>
    <w:basedOn w:val="Normal"/>
    <w:uiPriority w:val="99"/>
    <w:qFormat/>
    <w:rsid w:val="00CF76C0"/>
    <w:pPr>
      <w:spacing w:before="100" w:beforeAutospacing="1" w:after="100" w:afterAutospacing="1"/>
    </w:pPr>
    <w:rPr>
      <w:rFonts w:ascii="Times" w:hAnsi="Times"/>
      <w:szCs w:val="20"/>
    </w:rPr>
  </w:style>
  <w:style w:type="character" w:customStyle="1" w:styleId="entry-author">
    <w:name w:val="entry-author"/>
    <w:basedOn w:val="DefaultParagraphFont"/>
    <w:rsid w:val="00CF76C0"/>
  </w:style>
  <w:style w:type="character" w:customStyle="1" w:styleId="entry-author-name">
    <w:name w:val="entry-author-name"/>
    <w:basedOn w:val="DefaultParagraphFont"/>
    <w:rsid w:val="00CF76C0"/>
  </w:style>
  <w:style w:type="character" w:customStyle="1" w:styleId="contrib-degrees">
    <w:name w:val="contrib-degrees"/>
    <w:basedOn w:val="DefaultParagraphFont"/>
    <w:rsid w:val="00CF76C0"/>
  </w:style>
  <w:style w:type="character" w:customStyle="1" w:styleId="contrib-on-behalf-of">
    <w:name w:val="contrib-on-behalf-of"/>
    <w:basedOn w:val="DefaultParagraphFont"/>
    <w:rsid w:val="00CF76C0"/>
  </w:style>
  <w:style w:type="character" w:customStyle="1" w:styleId="pubtime">
    <w:name w:val="pubtime"/>
    <w:basedOn w:val="DefaultParagraphFont"/>
    <w:rsid w:val="00CF76C0"/>
  </w:style>
  <w:style w:type="character" w:customStyle="1" w:styleId="fbcommentscount">
    <w:name w:val="fb_comments_count"/>
    <w:basedOn w:val="DefaultParagraphFont"/>
    <w:rsid w:val="00CF76C0"/>
  </w:style>
  <w:style w:type="character" w:customStyle="1" w:styleId="stsharethiscustom">
    <w:name w:val="st_sharethis_custom"/>
    <w:basedOn w:val="DefaultParagraphFont"/>
    <w:rsid w:val="00CF76C0"/>
  </w:style>
  <w:style w:type="paragraph" w:customStyle="1" w:styleId="permalinkable">
    <w:name w:val="permalinkable"/>
    <w:basedOn w:val="Normal"/>
    <w:uiPriority w:val="99"/>
    <w:qFormat/>
    <w:rsid w:val="00CF76C0"/>
    <w:pPr>
      <w:spacing w:before="100" w:beforeAutospacing="1" w:after="100" w:afterAutospacing="1"/>
    </w:pPr>
    <w:rPr>
      <w:rFonts w:ascii="Times" w:hAnsi="Times"/>
      <w:szCs w:val="20"/>
    </w:rPr>
  </w:style>
  <w:style w:type="character" w:customStyle="1" w:styleId="post-date">
    <w:name w:val="post-date"/>
    <w:basedOn w:val="DefaultParagraphFont"/>
    <w:rsid w:val="00CF76C0"/>
  </w:style>
  <w:style w:type="character" w:customStyle="1" w:styleId="articleauthor0">
    <w:name w:val="article_author"/>
    <w:basedOn w:val="DefaultParagraphFont"/>
    <w:rsid w:val="00CF76C0"/>
  </w:style>
  <w:style w:type="character" w:customStyle="1" w:styleId="articleissue">
    <w:name w:val="article_issue"/>
    <w:basedOn w:val="DefaultParagraphFont"/>
    <w:rsid w:val="00CF76C0"/>
  </w:style>
  <w:style w:type="character" w:customStyle="1" w:styleId="a-size-large">
    <w:name w:val="a-size-large"/>
    <w:basedOn w:val="DefaultParagraphFont"/>
    <w:rsid w:val="00CF76C0"/>
  </w:style>
  <w:style w:type="character" w:customStyle="1" w:styleId="a-size-medium">
    <w:name w:val="a-size-medium"/>
    <w:basedOn w:val="DefaultParagraphFont"/>
    <w:rsid w:val="00CF76C0"/>
  </w:style>
  <w:style w:type="character" w:customStyle="1" w:styleId="contribution">
    <w:name w:val="contribution"/>
    <w:basedOn w:val="DefaultParagraphFont"/>
    <w:rsid w:val="00CF76C0"/>
  </w:style>
  <w:style w:type="character" w:customStyle="1" w:styleId="a-color-secondary">
    <w:name w:val="a-color-secondary"/>
    <w:basedOn w:val="DefaultParagraphFont"/>
    <w:rsid w:val="00CF76C0"/>
  </w:style>
  <w:style w:type="paragraph" w:customStyle="1" w:styleId="sbyline">
    <w:name w:val="sbyline"/>
    <w:basedOn w:val="Normal"/>
    <w:uiPriority w:val="99"/>
    <w:qFormat/>
    <w:rsid w:val="00CF76C0"/>
    <w:pPr>
      <w:spacing w:before="100" w:beforeAutospacing="1" w:after="100" w:afterAutospacing="1"/>
    </w:pPr>
    <w:rPr>
      <w:rFonts w:ascii="Times" w:hAnsi="Times"/>
      <w:szCs w:val="20"/>
    </w:rPr>
  </w:style>
  <w:style w:type="character" w:customStyle="1" w:styleId="ui-author">
    <w:name w:val="ui-author"/>
    <w:basedOn w:val="DefaultParagraphFont"/>
    <w:rsid w:val="00CF76C0"/>
  </w:style>
  <w:style w:type="character" w:customStyle="1" w:styleId="ui-staffline">
    <w:name w:val="ui-staffline"/>
    <w:basedOn w:val="DefaultParagraphFont"/>
    <w:rsid w:val="00CF76C0"/>
  </w:style>
  <w:style w:type="paragraph" w:customStyle="1" w:styleId="promotion-tag-p">
    <w:name w:val="promotion-tag-p"/>
    <w:basedOn w:val="Normal"/>
    <w:uiPriority w:val="99"/>
    <w:qFormat/>
    <w:rsid w:val="00CF76C0"/>
    <w:pPr>
      <w:spacing w:before="100" w:beforeAutospacing="1" w:after="100" w:afterAutospacing="1"/>
    </w:pPr>
    <w:rPr>
      <w:rFonts w:ascii="Times" w:hAnsi="Times"/>
      <w:szCs w:val="20"/>
    </w:rPr>
  </w:style>
  <w:style w:type="character" w:customStyle="1" w:styleId="value">
    <w:name w:val="value"/>
    <w:basedOn w:val="DefaultParagraphFont"/>
    <w:rsid w:val="00CF76C0"/>
  </w:style>
  <w:style w:type="character" w:customStyle="1" w:styleId="specialissuelabel">
    <w:name w:val="specialissuelabel"/>
    <w:basedOn w:val="DefaultParagraphFont"/>
    <w:rsid w:val="00CF76C0"/>
  </w:style>
  <w:style w:type="character" w:customStyle="1" w:styleId="wp-smiley">
    <w:name w:val="wp-smiley"/>
    <w:basedOn w:val="DefaultParagraphFont"/>
    <w:rsid w:val="00CF76C0"/>
  </w:style>
  <w:style w:type="character" w:customStyle="1" w:styleId="artjournal">
    <w:name w:val="art_journal"/>
    <w:basedOn w:val="DefaultParagraphFont"/>
    <w:rsid w:val="00CF76C0"/>
  </w:style>
  <w:style w:type="character" w:customStyle="1" w:styleId="artdatevolumeissuepart">
    <w:name w:val="art_datevolumeissuepart"/>
    <w:basedOn w:val="DefaultParagraphFont"/>
    <w:rsid w:val="00CF76C0"/>
  </w:style>
  <w:style w:type="character" w:customStyle="1" w:styleId="artpages">
    <w:name w:val="art_pages"/>
    <w:basedOn w:val="DefaultParagraphFont"/>
    <w:rsid w:val="00CF76C0"/>
  </w:style>
  <w:style w:type="character" w:customStyle="1" w:styleId="singlehighlightclass">
    <w:name w:val="single_highlight_class"/>
    <w:basedOn w:val="DefaultParagraphFont"/>
    <w:rsid w:val="00CF76C0"/>
  </w:style>
  <w:style w:type="character" w:customStyle="1" w:styleId="degree">
    <w:name w:val="degree"/>
    <w:basedOn w:val="DefaultParagraphFont"/>
    <w:rsid w:val="00CF76C0"/>
  </w:style>
  <w:style w:type="character" w:customStyle="1" w:styleId="major">
    <w:name w:val="major"/>
    <w:basedOn w:val="DefaultParagraphFont"/>
    <w:rsid w:val="00CF76C0"/>
  </w:style>
  <w:style w:type="character" w:customStyle="1" w:styleId="views">
    <w:name w:val="views"/>
    <w:basedOn w:val="DefaultParagraphFont"/>
    <w:rsid w:val="00CF76C0"/>
  </w:style>
  <w:style w:type="character" w:customStyle="1" w:styleId="stmainservices">
    <w:name w:val="stmainservices"/>
    <w:basedOn w:val="DefaultParagraphFont"/>
    <w:rsid w:val="00CF76C0"/>
  </w:style>
  <w:style w:type="character" w:customStyle="1" w:styleId="stbubblehcount">
    <w:name w:val="stbubble_hcount"/>
    <w:basedOn w:val="DefaultParagraphFont"/>
    <w:rsid w:val="00CF76C0"/>
  </w:style>
  <w:style w:type="paragraph" w:customStyle="1" w:styleId="Document">
    <w:name w:val="_Document"/>
    <w:basedOn w:val="Default"/>
    <w:next w:val="Default"/>
    <w:uiPriority w:val="99"/>
    <w:qFormat/>
    <w:rsid w:val="00CF76C0"/>
    <w:rPr>
      <w:rFonts w:ascii="New Baskerville" w:eastAsiaTheme="minorEastAsia" w:hAnsi="New Baskerville"/>
      <w:color w:val="auto"/>
    </w:rPr>
  </w:style>
  <w:style w:type="paragraph" w:customStyle="1" w:styleId="SubHead1">
    <w:name w:val="_SubHead1"/>
    <w:basedOn w:val="Default"/>
    <w:next w:val="Default"/>
    <w:uiPriority w:val="99"/>
    <w:qFormat/>
    <w:rsid w:val="00CF76C0"/>
    <w:rPr>
      <w:rFonts w:ascii="New Baskerville" w:eastAsiaTheme="minorEastAsia" w:hAnsi="New Baskerville"/>
      <w:color w:val="auto"/>
    </w:rPr>
  </w:style>
  <w:style w:type="paragraph" w:customStyle="1" w:styleId="SubHead2">
    <w:name w:val="_SubHead2"/>
    <w:basedOn w:val="Default"/>
    <w:next w:val="Default"/>
    <w:uiPriority w:val="99"/>
    <w:qFormat/>
    <w:rsid w:val="00CF76C0"/>
    <w:rPr>
      <w:rFonts w:ascii="New Baskerville" w:eastAsiaTheme="minorEastAsia" w:hAnsi="New Baskerville"/>
      <w:color w:val="auto"/>
    </w:rPr>
  </w:style>
  <w:style w:type="paragraph" w:customStyle="1" w:styleId="collapsed-hide">
    <w:name w:val="collapsed-hide"/>
    <w:basedOn w:val="Normal"/>
    <w:uiPriority w:val="99"/>
    <w:qFormat/>
    <w:rsid w:val="00CF76C0"/>
    <w:pPr>
      <w:spacing w:before="100" w:beforeAutospacing="1" w:after="100" w:afterAutospacing="1"/>
    </w:pPr>
    <w:rPr>
      <w:rFonts w:ascii="Times" w:hAnsi="Times"/>
      <w:szCs w:val="20"/>
    </w:rPr>
  </w:style>
  <w:style w:type="paragraph" w:customStyle="1" w:styleId="odd">
    <w:name w:val="odd"/>
    <w:basedOn w:val="Normal"/>
    <w:uiPriority w:val="99"/>
    <w:qFormat/>
    <w:rsid w:val="00CF76C0"/>
    <w:pPr>
      <w:spacing w:before="100" w:beforeAutospacing="1" w:after="100" w:afterAutospacing="1"/>
    </w:pPr>
    <w:rPr>
      <w:rFonts w:ascii="Times" w:hAnsi="Times"/>
      <w:szCs w:val="20"/>
    </w:rPr>
  </w:style>
  <w:style w:type="character" w:customStyle="1" w:styleId="article-author">
    <w:name w:val="article-author"/>
    <w:basedOn w:val="DefaultParagraphFont"/>
    <w:rsid w:val="00CF76C0"/>
  </w:style>
  <w:style w:type="character" w:customStyle="1" w:styleId="tolocaltime">
    <w:name w:val="tolocaltime"/>
    <w:basedOn w:val="DefaultParagraphFont"/>
    <w:rsid w:val="00CF76C0"/>
  </w:style>
  <w:style w:type="character" w:customStyle="1" w:styleId="pb-byline">
    <w:name w:val="pb-byline"/>
    <w:basedOn w:val="DefaultParagraphFont"/>
    <w:rsid w:val="00CF76C0"/>
  </w:style>
  <w:style w:type="character" w:customStyle="1" w:styleId="pb-timestamp">
    <w:name w:val="pb-timestamp"/>
    <w:basedOn w:val="DefaultParagraphFont"/>
    <w:rsid w:val="00CF76C0"/>
  </w:style>
  <w:style w:type="character" w:customStyle="1" w:styleId="posted-on">
    <w:name w:val="posted-on"/>
    <w:basedOn w:val="DefaultParagraphFont"/>
    <w:rsid w:val="00CF76C0"/>
  </w:style>
  <w:style w:type="character" w:customStyle="1" w:styleId="even">
    <w:name w:val="even"/>
    <w:basedOn w:val="DefaultParagraphFont"/>
    <w:rsid w:val="00CF76C0"/>
  </w:style>
  <w:style w:type="character" w:customStyle="1" w:styleId="foreground">
    <w:name w:val="foreground"/>
    <w:basedOn w:val="DefaultParagraphFont"/>
    <w:rsid w:val="00CF76C0"/>
  </w:style>
  <w:style w:type="paragraph" w:customStyle="1" w:styleId="volissue">
    <w:name w:val="volissue"/>
    <w:basedOn w:val="Normal"/>
    <w:uiPriority w:val="99"/>
    <w:qFormat/>
    <w:rsid w:val="00CF76C0"/>
    <w:pPr>
      <w:spacing w:before="100" w:beforeAutospacing="1" w:after="100" w:afterAutospacing="1"/>
    </w:pPr>
    <w:rPr>
      <w:rFonts w:ascii="Times" w:hAnsi="Times"/>
      <w:szCs w:val="20"/>
    </w:rPr>
  </w:style>
  <w:style w:type="character" w:customStyle="1" w:styleId="cat-date-line4">
    <w:name w:val="cat-date-line4"/>
    <w:basedOn w:val="DefaultParagraphFont"/>
    <w:rsid w:val="00CF76C0"/>
  </w:style>
  <w:style w:type="character" w:customStyle="1" w:styleId="articledate">
    <w:name w:val="articledate"/>
    <w:basedOn w:val="DefaultParagraphFont"/>
    <w:rsid w:val="00CF76C0"/>
  </w:style>
  <w:style w:type="character" w:customStyle="1" w:styleId="post-byline">
    <w:name w:val="post-byline"/>
    <w:basedOn w:val="DefaultParagraphFont"/>
    <w:rsid w:val="00CF76C0"/>
  </w:style>
  <w:style w:type="character" w:customStyle="1" w:styleId="upper">
    <w:name w:val="upper"/>
    <w:basedOn w:val="DefaultParagraphFont"/>
    <w:rsid w:val="00CF76C0"/>
  </w:style>
  <w:style w:type="character" w:customStyle="1" w:styleId="metadate">
    <w:name w:val="meta_date"/>
    <w:basedOn w:val="DefaultParagraphFont"/>
    <w:rsid w:val="00CF76C0"/>
  </w:style>
  <w:style w:type="character" w:customStyle="1" w:styleId="fa">
    <w:name w:val="fa"/>
    <w:basedOn w:val="DefaultParagraphFont"/>
    <w:rsid w:val="00CF76C0"/>
  </w:style>
  <w:style w:type="character" w:customStyle="1" w:styleId="longname">
    <w:name w:val="longname"/>
    <w:basedOn w:val="DefaultParagraphFont"/>
    <w:rsid w:val="00CF76C0"/>
  </w:style>
  <w:style w:type="character" w:customStyle="1" w:styleId="echocontainer">
    <w:name w:val="echo_container"/>
    <w:basedOn w:val="DefaultParagraphFont"/>
    <w:rsid w:val="00CF76C0"/>
  </w:style>
  <w:style w:type="character" w:customStyle="1" w:styleId="comment-display">
    <w:name w:val="comment-display"/>
    <w:basedOn w:val="DefaultParagraphFont"/>
    <w:rsid w:val="00CF76C0"/>
  </w:style>
  <w:style w:type="paragraph" w:customStyle="1" w:styleId="comment-count-label">
    <w:name w:val="comment-count-label"/>
    <w:basedOn w:val="Normal"/>
    <w:uiPriority w:val="99"/>
    <w:qFormat/>
    <w:rsid w:val="00CF76C0"/>
    <w:pPr>
      <w:spacing w:before="100" w:beforeAutospacing="1" w:after="100" w:afterAutospacing="1"/>
    </w:pPr>
    <w:rPr>
      <w:rFonts w:ascii="Times" w:hAnsi="Times"/>
      <w:szCs w:val="20"/>
    </w:rPr>
  </w:style>
  <w:style w:type="character" w:customStyle="1" w:styleId="echo-counter">
    <w:name w:val="echo-counter"/>
    <w:basedOn w:val="DefaultParagraphFont"/>
    <w:rsid w:val="00CF76C0"/>
  </w:style>
  <w:style w:type="character" w:customStyle="1" w:styleId="discussion-policy">
    <w:name w:val="discussion-policy"/>
    <w:basedOn w:val="DefaultParagraphFont"/>
    <w:rsid w:val="00CF76C0"/>
  </w:style>
  <w:style w:type="character" w:customStyle="1" w:styleId="echo-apps-conversations-streamcaption">
    <w:name w:val="echo-apps-conversations-streamcaption"/>
    <w:basedOn w:val="DefaultParagraphFont"/>
    <w:rsid w:val="00CF76C0"/>
  </w:style>
  <w:style w:type="character" w:customStyle="1" w:styleId="echo-streamserver-controls-stream-item-text">
    <w:name w:val="echo-streamserver-controls-stream-item-text"/>
    <w:basedOn w:val="DefaultParagraphFont"/>
    <w:rsid w:val="00CF76C0"/>
  </w:style>
  <w:style w:type="character" w:customStyle="1" w:styleId="echo-streamserver-controls-facepile-more">
    <w:name w:val="echo-streamserver-controls-facepile-more"/>
    <w:basedOn w:val="DefaultParagraphFont"/>
    <w:rsid w:val="00CF76C0"/>
  </w:style>
  <w:style w:type="character" w:customStyle="1" w:styleId="echo-primaryfont">
    <w:name w:val="echo-primaryfont"/>
    <w:basedOn w:val="DefaultParagraphFont"/>
    <w:rsid w:val="00CF76C0"/>
  </w:style>
  <w:style w:type="character" w:customStyle="1" w:styleId="section">
    <w:name w:val="section"/>
    <w:basedOn w:val="DefaultParagraphFont"/>
    <w:rsid w:val="00CF76C0"/>
  </w:style>
  <w:style w:type="character" w:customStyle="1" w:styleId="wpsr-txt-headline">
    <w:name w:val="wpsr-txt-headline"/>
    <w:basedOn w:val="DefaultParagraphFont"/>
    <w:rsid w:val="00CF76C0"/>
  </w:style>
  <w:style w:type="character" w:customStyle="1" w:styleId="asset-metabar-author">
    <w:name w:val="asset-metabar-author"/>
    <w:basedOn w:val="DefaultParagraphFont"/>
    <w:rsid w:val="00CF76C0"/>
  </w:style>
  <w:style w:type="character" w:customStyle="1" w:styleId="asset-metabar-time">
    <w:name w:val="asset-metabar-time"/>
    <w:basedOn w:val="DefaultParagraphFont"/>
    <w:rsid w:val="00CF76C0"/>
  </w:style>
  <w:style w:type="character" w:customStyle="1" w:styleId="eza-dateline">
    <w:name w:val="eza-dateline"/>
    <w:basedOn w:val="DefaultParagraphFont"/>
    <w:rsid w:val="00CF76C0"/>
  </w:style>
  <w:style w:type="character" w:customStyle="1" w:styleId="eza-authors">
    <w:name w:val="eza-authors"/>
    <w:basedOn w:val="DefaultParagraphFont"/>
    <w:rsid w:val="00CF76C0"/>
  </w:style>
  <w:style w:type="character" w:customStyle="1" w:styleId="csmstaff">
    <w:name w:val="csm_staff"/>
    <w:basedOn w:val="DefaultParagraphFont"/>
    <w:rsid w:val="00CF76C0"/>
  </w:style>
  <w:style w:type="paragraph" w:customStyle="1" w:styleId="mol-para-with-font">
    <w:name w:val="mol-para-with-font"/>
    <w:basedOn w:val="Normal"/>
    <w:uiPriority w:val="99"/>
    <w:qFormat/>
    <w:rsid w:val="00CF76C0"/>
    <w:pPr>
      <w:spacing w:before="100" w:beforeAutospacing="1" w:after="100" w:afterAutospacing="1"/>
    </w:pPr>
    <w:rPr>
      <w:rFonts w:ascii="Times" w:hAnsi="Times"/>
      <w:szCs w:val="20"/>
    </w:rPr>
  </w:style>
  <w:style w:type="character" w:customStyle="1" w:styleId="article-timestamp">
    <w:name w:val="article-timestamp"/>
    <w:basedOn w:val="DefaultParagraphFont"/>
    <w:rsid w:val="00CF76C0"/>
  </w:style>
  <w:style w:type="character" w:customStyle="1" w:styleId="byline-text">
    <w:name w:val="byline-text"/>
    <w:basedOn w:val="DefaultParagraphFont"/>
    <w:rsid w:val="00CF76C0"/>
  </w:style>
  <w:style w:type="character" w:customStyle="1" w:styleId="itemauthor">
    <w:name w:val="itemauthor"/>
    <w:basedOn w:val="DefaultParagraphFont"/>
    <w:rsid w:val="00CF76C0"/>
  </w:style>
  <w:style w:type="character" w:customStyle="1" w:styleId="itemdatecreated">
    <w:name w:val="itemdatecreated"/>
    <w:basedOn w:val="DefaultParagraphFont"/>
    <w:rsid w:val="00CF76C0"/>
  </w:style>
  <w:style w:type="character" w:customStyle="1" w:styleId="slug-metadata-note">
    <w:name w:val="slug-metadata-note"/>
    <w:basedOn w:val="DefaultParagraphFont"/>
    <w:rsid w:val="00CF76C0"/>
  </w:style>
  <w:style w:type="character" w:customStyle="1" w:styleId="drop-capped">
    <w:name w:val="drop-capped"/>
    <w:basedOn w:val="DefaultParagraphFont"/>
    <w:rsid w:val="00CF76C0"/>
  </w:style>
  <w:style w:type="paragraph" w:customStyle="1" w:styleId="articleopinion-standfirst">
    <w:name w:val="articleopinion-standfirst"/>
    <w:basedOn w:val="Normal"/>
    <w:uiPriority w:val="99"/>
    <w:qFormat/>
    <w:rsid w:val="00CF76C0"/>
    <w:pPr>
      <w:spacing w:before="100" w:beforeAutospacing="1" w:after="100" w:afterAutospacing="1"/>
    </w:pPr>
    <w:rPr>
      <w:rFonts w:ascii="Times" w:hAnsi="Times"/>
      <w:szCs w:val="20"/>
    </w:rPr>
  </w:style>
  <w:style w:type="paragraph" w:customStyle="1" w:styleId="snippet">
    <w:name w:val="snippet"/>
    <w:basedOn w:val="Normal"/>
    <w:uiPriority w:val="99"/>
    <w:qFormat/>
    <w:rsid w:val="00CF76C0"/>
    <w:pPr>
      <w:spacing w:before="100" w:beforeAutospacing="1" w:after="100" w:afterAutospacing="1"/>
    </w:pPr>
    <w:rPr>
      <w:rFonts w:ascii="Times" w:hAnsi="Times"/>
      <w:szCs w:val="20"/>
    </w:rPr>
  </w:style>
  <w:style w:type="character" w:customStyle="1" w:styleId="thetitle">
    <w:name w:val="the_title"/>
    <w:basedOn w:val="DefaultParagraphFont"/>
    <w:rsid w:val="00CF76C0"/>
  </w:style>
  <w:style w:type="character" w:customStyle="1" w:styleId="view-count">
    <w:name w:val="view-count"/>
    <w:basedOn w:val="DefaultParagraphFont"/>
    <w:rsid w:val="00CF76C0"/>
  </w:style>
  <w:style w:type="character" w:customStyle="1" w:styleId="rupee">
    <w:name w:val="rupee"/>
    <w:basedOn w:val="DefaultParagraphFont"/>
    <w:rsid w:val="00CF76C0"/>
  </w:style>
  <w:style w:type="character" w:customStyle="1" w:styleId="grey1">
    <w:name w:val="grey1"/>
    <w:basedOn w:val="DefaultParagraphFont"/>
    <w:rsid w:val="00CF76C0"/>
  </w:style>
  <w:style w:type="paragraph" w:customStyle="1" w:styleId="Pa13">
    <w:name w:val="Pa13"/>
    <w:basedOn w:val="Default"/>
    <w:next w:val="Default"/>
    <w:uiPriority w:val="99"/>
    <w:qFormat/>
    <w:rsid w:val="00CF76C0"/>
    <w:pPr>
      <w:spacing w:line="201" w:lineRule="atLeast"/>
    </w:pPr>
    <w:rPr>
      <w:rFonts w:eastAsiaTheme="minorEastAsia"/>
      <w:color w:val="auto"/>
    </w:rPr>
  </w:style>
  <w:style w:type="paragraph" w:customStyle="1" w:styleId="Pa14">
    <w:name w:val="Pa14"/>
    <w:basedOn w:val="Default"/>
    <w:next w:val="Default"/>
    <w:uiPriority w:val="99"/>
    <w:qFormat/>
    <w:rsid w:val="00CF76C0"/>
    <w:pPr>
      <w:spacing w:line="241" w:lineRule="atLeast"/>
    </w:pPr>
    <w:rPr>
      <w:rFonts w:eastAsiaTheme="minorEastAsia"/>
      <w:color w:val="auto"/>
    </w:rPr>
  </w:style>
  <w:style w:type="paragraph" w:customStyle="1" w:styleId="Pa9">
    <w:name w:val="Pa9"/>
    <w:basedOn w:val="Default"/>
    <w:next w:val="Default"/>
    <w:uiPriority w:val="99"/>
    <w:qFormat/>
    <w:rsid w:val="00CF76C0"/>
    <w:pPr>
      <w:spacing w:line="241" w:lineRule="atLeast"/>
    </w:pPr>
    <w:rPr>
      <w:rFonts w:ascii="Gill Sans" w:eastAsiaTheme="minorEastAsia" w:hAnsi="Gill Sans"/>
      <w:color w:val="auto"/>
    </w:rPr>
  </w:style>
  <w:style w:type="character" w:customStyle="1" w:styleId="bureau">
    <w:name w:val="bureau"/>
    <w:basedOn w:val="DefaultParagraphFont"/>
    <w:rsid w:val="00CF76C0"/>
  </w:style>
  <w:style w:type="character" w:customStyle="1" w:styleId="reporttitle">
    <w:name w:val="report_title"/>
    <w:basedOn w:val="DefaultParagraphFont"/>
    <w:rsid w:val="00CF76C0"/>
  </w:style>
  <w:style w:type="character" w:customStyle="1" w:styleId="documenttype-longreleases">
    <w:name w:val="document_type_-_long_releases"/>
    <w:basedOn w:val="DefaultParagraphFont"/>
    <w:rsid w:val="00CF76C0"/>
  </w:style>
  <w:style w:type="character" w:customStyle="1" w:styleId="alt-date">
    <w:name w:val="alt-date"/>
    <w:basedOn w:val="DefaultParagraphFont"/>
    <w:rsid w:val="00CF76C0"/>
  </w:style>
  <w:style w:type="character" w:customStyle="1" w:styleId="entry-byline">
    <w:name w:val="entry-byline"/>
    <w:basedOn w:val="DefaultParagraphFont"/>
    <w:rsid w:val="00CF76C0"/>
  </w:style>
  <w:style w:type="character" w:customStyle="1" w:styleId="taglinecontrib">
    <w:name w:val="tagline_contrib"/>
    <w:basedOn w:val="DefaultParagraphFont"/>
    <w:rsid w:val="00CF76C0"/>
  </w:style>
  <w:style w:type="character" w:customStyle="1" w:styleId="articledate0">
    <w:name w:val="article_date"/>
    <w:basedOn w:val="DefaultParagraphFont"/>
    <w:rsid w:val="00CF76C0"/>
  </w:style>
  <w:style w:type="paragraph" w:customStyle="1" w:styleId="hg-daily">
    <w:name w:val="hg-daily"/>
    <w:basedOn w:val="Normal"/>
    <w:uiPriority w:val="99"/>
    <w:qFormat/>
    <w:rsid w:val="00CF76C0"/>
    <w:pPr>
      <w:spacing w:before="100" w:beforeAutospacing="1" w:after="100" w:afterAutospacing="1"/>
    </w:pPr>
    <w:rPr>
      <w:rFonts w:ascii="Times" w:hAnsi="Times"/>
      <w:szCs w:val="20"/>
    </w:rPr>
  </w:style>
  <w:style w:type="character" w:customStyle="1" w:styleId="cit">
    <w:name w:val="cit"/>
    <w:basedOn w:val="DefaultParagraphFont"/>
    <w:rsid w:val="00CF76C0"/>
  </w:style>
  <w:style w:type="paragraph" w:customStyle="1" w:styleId="buttonheading">
    <w:name w:val="buttonheading"/>
    <w:basedOn w:val="Normal"/>
    <w:uiPriority w:val="99"/>
    <w:qFormat/>
    <w:rsid w:val="00CF76C0"/>
    <w:pPr>
      <w:spacing w:before="100" w:beforeAutospacing="1" w:after="100" w:afterAutospacing="1"/>
    </w:pPr>
    <w:rPr>
      <w:rFonts w:ascii="Times" w:hAnsi="Times"/>
      <w:szCs w:val="20"/>
    </w:rPr>
  </w:style>
  <w:style w:type="character" w:customStyle="1" w:styleId="createdate">
    <w:name w:val="createdate"/>
    <w:basedOn w:val="DefaultParagraphFont"/>
    <w:rsid w:val="00CF76C0"/>
  </w:style>
  <w:style w:type="paragraph" w:customStyle="1" w:styleId="p">
    <w:name w:val="p"/>
    <w:basedOn w:val="Normal"/>
    <w:qFormat/>
    <w:rsid w:val="00CF76C0"/>
    <w:pPr>
      <w:spacing w:before="100" w:beforeAutospacing="1" w:after="100" w:afterAutospacing="1"/>
    </w:pPr>
    <w:rPr>
      <w:rFonts w:ascii="Times" w:hAnsi="Times"/>
      <w:szCs w:val="20"/>
    </w:rPr>
  </w:style>
  <w:style w:type="character" w:customStyle="1" w:styleId="text-label">
    <w:name w:val="text-label"/>
    <w:basedOn w:val="DefaultParagraphFont"/>
    <w:rsid w:val="00CF76C0"/>
  </w:style>
  <w:style w:type="paragraph" w:customStyle="1" w:styleId="TOC3Char">
    <w:name w:val="TOC 3 Char"/>
    <w:basedOn w:val="Normal"/>
    <w:next w:val="Normal"/>
    <w:uiPriority w:val="99"/>
    <w:qFormat/>
    <w:rsid w:val="00CF76C0"/>
    <w:rPr>
      <w:rFonts w:eastAsia="Times New Roman"/>
      <w:sz w:val="24"/>
      <w:szCs w:val="20"/>
    </w:rPr>
  </w:style>
  <w:style w:type="paragraph" w:customStyle="1" w:styleId="TOC1Char">
    <w:name w:val="TOC 1 Char"/>
    <w:basedOn w:val="Normal"/>
    <w:next w:val="Normal"/>
    <w:uiPriority w:val="99"/>
    <w:qFormat/>
    <w:rsid w:val="00CF76C0"/>
    <w:rPr>
      <w:rFonts w:eastAsia="Times New Roman"/>
      <w:b/>
      <w:sz w:val="24"/>
      <w:szCs w:val="20"/>
    </w:rPr>
  </w:style>
  <w:style w:type="paragraph" w:customStyle="1" w:styleId="ColorfulGrid-Accent11">
    <w:name w:val="Colorful Grid - Accent 11"/>
    <w:basedOn w:val="Normal"/>
    <w:next w:val="Normal"/>
    <w:uiPriority w:val="29"/>
    <w:qFormat/>
    <w:rsid w:val="00CF76C0"/>
    <w:pPr>
      <w:jc w:val="both"/>
    </w:pPr>
    <w:rPr>
      <w:rFonts w:eastAsia="Times New Roman"/>
      <w:i/>
      <w:iCs/>
      <w:color w:val="000000"/>
    </w:rPr>
  </w:style>
  <w:style w:type="character" w:customStyle="1" w:styleId="MediumGrid11">
    <w:name w:val="Medium Grid 11"/>
    <w:uiPriority w:val="99"/>
    <w:rsid w:val="00CF76C0"/>
    <w:rPr>
      <w:color w:val="808080"/>
    </w:rPr>
  </w:style>
  <w:style w:type="paragraph" w:customStyle="1" w:styleId="PlaceholderText2">
    <w:name w:val="Placeholder Text2"/>
    <w:basedOn w:val="Normal"/>
    <w:uiPriority w:val="99"/>
    <w:qFormat/>
    <w:rsid w:val="00CF76C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CF76C0"/>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CF76C0"/>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CF76C0"/>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CF76C0"/>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CF76C0"/>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CF76C0"/>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CF76C0"/>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CF76C0"/>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CF76C0"/>
    <w:pPr>
      <w:spacing w:before="100" w:beforeAutospacing="1" w:after="100" w:afterAutospacing="1"/>
    </w:pPr>
    <w:rPr>
      <w:rFonts w:ascii="Times" w:hAnsi="Times"/>
      <w:szCs w:val="20"/>
    </w:rPr>
  </w:style>
  <w:style w:type="character" w:customStyle="1" w:styleId="apple-tab-span">
    <w:name w:val="apple-tab-span"/>
    <w:basedOn w:val="DefaultParagraphFont"/>
    <w:rsid w:val="00CF76C0"/>
  </w:style>
  <w:style w:type="character" w:customStyle="1" w:styleId="s1">
    <w:name w:val="s1"/>
    <w:basedOn w:val="DefaultParagraphFont"/>
    <w:rsid w:val="00CF76C0"/>
  </w:style>
  <w:style w:type="character" w:customStyle="1" w:styleId="action-menu-toggled-item">
    <w:name w:val="action-menu-toggled-item"/>
    <w:basedOn w:val="DefaultParagraphFont"/>
    <w:rsid w:val="00CF76C0"/>
    <w:rPr>
      <w:rFonts w:ascii="Times New Roman" w:hAnsi="Times New Roman"/>
    </w:rPr>
  </w:style>
  <w:style w:type="character" w:customStyle="1" w:styleId="1Tag">
    <w:name w:val="1) Tag"/>
    <w:rsid w:val="00CF76C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F76C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F76C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F76C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F76C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CF76C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F76C0"/>
    <w:rPr>
      <w:rFonts w:ascii="Georgia" w:eastAsia="Times New Roman" w:hAnsi="Georgia"/>
      <w:b/>
      <w:caps/>
      <w:sz w:val="40"/>
      <w:szCs w:val="40"/>
    </w:rPr>
  </w:style>
  <w:style w:type="paragraph" w:customStyle="1" w:styleId="Strikethrough0">
    <w:name w:val="Strikethrough"/>
    <w:basedOn w:val="Normal"/>
    <w:link w:val="StrikethroughChar"/>
    <w:qFormat/>
    <w:rsid w:val="00CF76C0"/>
    <w:rPr>
      <w:strike/>
    </w:rPr>
  </w:style>
  <w:style w:type="character" w:customStyle="1" w:styleId="StrikethroughChar">
    <w:name w:val="Strikethrough Char"/>
    <w:basedOn w:val="DefaultParagraphFont"/>
    <w:link w:val="Strikethrough0"/>
    <w:rsid w:val="00CF76C0"/>
    <w:rPr>
      <w:rFonts w:ascii="Georgia" w:hAnsi="Georgia"/>
      <w:strike/>
      <w:sz w:val="20"/>
    </w:rPr>
  </w:style>
  <w:style w:type="character" w:styleId="SubtleReference">
    <w:name w:val="Subtle Reference"/>
    <w:basedOn w:val="DefaultParagraphFont"/>
    <w:uiPriority w:val="31"/>
    <w:qFormat/>
    <w:rsid w:val="00CF76C0"/>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CF76C0"/>
    <w:rPr>
      <w:rFonts w:asciiTheme="minorHAnsi" w:hAnsiTheme="minorHAnsi"/>
      <w:bCs/>
      <w:sz w:val="16"/>
    </w:rPr>
  </w:style>
  <w:style w:type="character" w:customStyle="1" w:styleId="BoxBoldUnderline">
    <w:name w:val="Box Bold Underline"/>
    <w:rsid w:val="00CF76C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CF76C0"/>
    <w:rPr>
      <w:rFonts w:eastAsia="Times New Roman"/>
      <w:sz w:val="24"/>
    </w:rPr>
  </w:style>
  <w:style w:type="character" w:customStyle="1" w:styleId="NormalF6Char">
    <w:name w:val="Normal F6 Char"/>
    <w:link w:val="NormalF6"/>
    <w:rsid w:val="00CF76C0"/>
    <w:rPr>
      <w:rFonts w:ascii="Georgia" w:eastAsia="Times New Roman" w:hAnsi="Georgia"/>
      <w:sz w:val="24"/>
    </w:rPr>
  </w:style>
  <w:style w:type="paragraph" w:customStyle="1" w:styleId="TagNew">
    <w:name w:val="Tag New"/>
    <w:uiPriority w:val="99"/>
    <w:qFormat/>
    <w:rsid w:val="00CF76C0"/>
    <w:pPr>
      <w:spacing w:after="0" w:line="240" w:lineRule="auto"/>
    </w:pPr>
    <w:rPr>
      <w:rFonts w:ascii="Times New Roman" w:eastAsiaTheme="minorEastAsia" w:hAnsi="Times New Roman" w:cs="Times New Roman"/>
      <w:b/>
      <w:sz w:val="24"/>
      <w:szCs w:val="20"/>
    </w:rPr>
  </w:style>
  <w:style w:type="character" w:customStyle="1" w:styleId="moretop">
    <w:name w:val="more_top"/>
    <w:rsid w:val="00CF76C0"/>
  </w:style>
  <w:style w:type="paragraph" w:customStyle="1" w:styleId="TagNew0">
    <w:name w:val="Tag_New"/>
    <w:uiPriority w:val="99"/>
    <w:qFormat/>
    <w:rsid w:val="00CF76C0"/>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CF76C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CF76C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CF76C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F76C0"/>
  </w:style>
  <w:style w:type="character" w:customStyle="1" w:styleId="yshortcutscs4-ndcor">
    <w:name w:val="yshortcuts cs4-ndcor"/>
    <w:rsid w:val="00CF76C0"/>
  </w:style>
  <w:style w:type="character" w:customStyle="1" w:styleId="price">
    <w:name w:val="price"/>
    <w:rsid w:val="00CF76C0"/>
  </w:style>
  <w:style w:type="character" w:customStyle="1" w:styleId="price-change">
    <w:name w:val="price-change"/>
    <w:rsid w:val="00CF76C0"/>
  </w:style>
  <w:style w:type="character" w:customStyle="1" w:styleId="percent-change">
    <w:name w:val="percent-change"/>
    <w:rsid w:val="00CF76C0"/>
  </w:style>
  <w:style w:type="character" w:customStyle="1" w:styleId="bibfont">
    <w:name w:val="bibfont"/>
    <w:rsid w:val="00CF76C0"/>
    <w:rPr>
      <w:rFonts w:cs="Times New Roman"/>
    </w:rPr>
  </w:style>
  <w:style w:type="paragraph" w:customStyle="1" w:styleId="underlined1">
    <w:name w:val="underlined1"/>
    <w:next w:val="Normal"/>
    <w:autoRedefine/>
    <w:uiPriority w:val="99"/>
    <w:qFormat/>
    <w:rsid w:val="00CF76C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CF76C0"/>
    <w:pPr>
      <w:ind w:left="0"/>
    </w:pPr>
    <w:rPr>
      <w:rFonts w:eastAsia="Times New Roman"/>
      <w:b/>
      <w:color w:val="auto"/>
      <w:sz w:val="24"/>
      <w:szCs w:val="24"/>
    </w:rPr>
  </w:style>
  <w:style w:type="character" w:customStyle="1" w:styleId="SourceBoldedChar">
    <w:name w:val="Source Bolded Char"/>
    <w:link w:val="SourceBolded"/>
    <w:rsid w:val="00CF76C0"/>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CF76C0"/>
    <w:rPr>
      <w:rFonts w:eastAsia="Calibri"/>
      <w:sz w:val="16"/>
      <w:szCs w:val="20"/>
      <w:lang w:val="x-none" w:eastAsia="x-none"/>
    </w:rPr>
  </w:style>
  <w:style w:type="character" w:customStyle="1" w:styleId="CardDownSizeChar">
    <w:name w:val="CardDownSize Char"/>
    <w:link w:val="CardDownSize"/>
    <w:rsid w:val="00CF76C0"/>
    <w:rPr>
      <w:rFonts w:ascii="Georgia" w:eastAsia="Calibri" w:hAnsi="Georgia"/>
      <w:sz w:val="16"/>
      <w:szCs w:val="20"/>
      <w:lang w:val="x-none" w:eastAsia="x-none"/>
    </w:rPr>
  </w:style>
  <w:style w:type="paragraph" w:customStyle="1" w:styleId="Citation10">
    <w:name w:val="Citation1"/>
    <w:basedOn w:val="Normal"/>
    <w:link w:val="Citation1Char"/>
    <w:qFormat/>
    <w:rsid w:val="00CF76C0"/>
    <w:rPr>
      <w:rFonts w:eastAsia="Calibri"/>
      <w:b/>
      <w:sz w:val="24"/>
      <w:u w:val="single"/>
      <w:lang w:val="x-none" w:eastAsia="x-none"/>
    </w:rPr>
  </w:style>
  <w:style w:type="character" w:customStyle="1" w:styleId="Citation1Char">
    <w:name w:val="Citation1 Char"/>
    <w:link w:val="Citation10"/>
    <w:rsid w:val="00CF76C0"/>
    <w:rPr>
      <w:rFonts w:ascii="Georgia" w:eastAsia="Calibri" w:hAnsi="Georgia"/>
      <w:b/>
      <w:sz w:val="24"/>
      <w:u w:val="single"/>
      <w:lang w:val="x-none" w:eastAsia="x-none"/>
    </w:rPr>
  </w:style>
  <w:style w:type="character" w:customStyle="1" w:styleId="TaglineChar">
    <w:name w:val="Tagline Char"/>
    <w:link w:val="Tagline0"/>
    <w:rsid w:val="00CF76C0"/>
    <w:rPr>
      <w:rFonts w:ascii="Georgia" w:hAnsi="Georgia"/>
      <w:b/>
      <w:sz w:val="26"/>
    </w:rPr>
  </w:style>
  <w:style w:type="character" w:customStyle="1" w:styleId="boldciteChar1">
    <w:name w:val="bold cite Char1"/>
    <w:rsid w:val="00CF76C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F76C0"/>
  </w:style>
  <w:style w:type="character" w:customStyle="1" w:styleId="leveluptitle">
    <w:name w:val="leveluptitle"/>
    <w:basedOn w:val="DefaultParagraphFont"/>
    <w:rsid w:val="00CF76C0"/>
  </w:style>
  <w:style w:type="character" w:customStyle="1" w:styleId="Irrelevant6fontChar">
    <w:name w:val="Irrelevant (6 font) Char"/>
    <w:basedOn w:val="DefaultParagraphFont"/>
    <w:link w:val="Irrelevant6font"/>
    <w:rsid w:val="00CF76C0"/>
    <w:rPr>
      <w:rFonts w:ascii="Georgia" w:eastAsia="Calibri" w:hAnsi="Georgia"/>
      <w:sz w:val="12"/>
      <w:szCs w:val="12"/>
    </w:rPr>
  </w:style>
  <w:style w:type="paragraph" w:customStyle="1" w:styleId="Non-NavPanelTag">
    <w:name w:val="Non-Nav Panel Tag"/>
    <w:basedOn w:val="Normal"/>
    <w:uiPriority w:val="99"/>
    <w:qFormat/>
    <w:rsid w:val="00CF76C0"/>
    <w:rPr>
      <w:b/>
      <w:sz w:val="26"/>
    </w:rPr>
  </w:style>
  <w:style w:type="character" w:customStyle="1" w:styleId="Hyperlink3">
    <w:name w:val="Hyperlink.3"/>
    <w:basedOn w:val="DefaultParagraphFont"/>
    <w:rsid w:val="00CF76C0"/>
    <w:rPr>
      <w:sz w:val="18"/>
      <w:szCs w:val="18"/>
    </w:rPr>
  </w:style>
  <w:style w:type="character" w:customStyle="1" w:styleId="Hyperlink40">
    <w:name w:val="Hyperlink.4"/>
    <w:basedOn w:val="DefaultParagraphFont"/>
    <w:rsid w:val="00CF76C0"/>
    <w:rPr>
      <w:sz w:val="18"/>
      <w:szCs w:val="18"/>
    </w:rPr>
  </w:style>
  <w:style w:type="character" w:customStyle="1" w:styleId="SmallCharChar">
    <w:name w:val="Small Char Char"/>
    <w:basedOn w:val="DefaultParagraphFont"/>
    <w:rsid w:val="00CF76C0"/>
    <w:rPr>
      <w:sz w:val="17"/>
      <w:szCs w:val="24"/>
      <w:lang w:val="en-US" w:eastAsia="en-US" w:bidi="ar-SA"/>
    </w:rPr>
  </w:style>
  <w:style w:type="paragraph" w:customStyle="1" w:styleId="TagsFutura">
    <w:name w:val="TagsFutura"/>
    <w:basedOn w:val="Normal"/>
    <w:next w:val="Heading3"/>
    <w:qFormat/>
    <w:rsid w:val="00CF76C0"/>
    <w:rPr>
      <w:rFonts w:ascii="Futura" w:eastAsia="Times" w:hAnsi="Futura"/>
      <w:b/>
      <w:caps/>
      <w:sz w:val="18"/>
      <w:szCs w:val="20"/>
    </w:rPr>
  </w:style>
  <w:style w:type="paragraph" w:customStyle="1" w:styleId="DebateTag0">
    <w:name w:val="DebateTag"/>
    <w:basedOn w:val="Normal"/>
    <w:qFormat/>
    <w:rsid w:val="00CF76C0"/>
    <w:rPr>
      <w:rFonts w:eastAsia="Calibri"/>
      <w:b/>
    </w:rPr>
  </w:style>
  <w:style w:type="paragraph" w:customStyle="1" w:styleId="UnderlineBoldIndent">
    <w:name w:val="Underline + Bold Indent"/>
    <w:basedOn w:val="Normal"/>
    <w:link w:val="UnderlineBoldIndentCharChar"/>
    <w:qFormat/>
    <w:rsid w:val="00CF76C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F76C0"/>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CF76C0"/>
    <w:rPr>
      <w:u w:val="single"/>
    </w:rPr>
  </w:style>
  <w:style w:type="character" w:customStyle="1" w:styleId="StyleUnderlineBoldIndent11ptChar">
    <w:name w:val="Style Underline + Bold Indent + 11 pt Char"/>
    <w:link w:val="StyleUnderlineBoldIndent11pt"/>
    <w:rsid w:val="00CF76C0"/>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CF76C0"/>
    <w:rPr>
      <w:b/>
      <w:bCs/>
      <w:u w:val="single"/>
    </w:rPr>
  </w:style>
  <w:style w:type="character" w:customStyle="1" w:styleId="StyleUnderlineBoldIndent11ptBoldChar">
    <w:name w:val="Style Underline + Bold Indent + 11 pt Bold Char"/>
    <w:link w:val="StyleUnderlineBoldIndent11ptBold"/>
    <w:rsid w:val="00CF76C0"/>
    <w:rPr>
      <w:rFonts w:ascii="Georgia" w:eastAsia="Times New Roman" w:hAnsi="Georgia"/>
      <w:b/>
      <w:bCs/>
      <w:sz w:val="20"/>
      <w:szCs w:val="20"/>
      <w:u w:val="single"/>
    </w:rPr>
  </w:style>
  <w:style w:type="character" w:customStyle="1" w:styleId="FontStyle177">
    <w:name w:val="Font Style177"/>
    <w:basedOn w:val="DefaultParagraphFont"/>
    <w:uiPriority w:val="99"/>
    <w:rsid w:val="00CF76C0"/>
    <w:rPr>
      <w:rFonts w:ascii="Times New Roman" w:hAnsi="Times New Roman" w:cs="Times New Roman"/>
      <w:sz w:val="20"/>
      <w:szCs w:val="20"/>
    </w:rPr>
  </w:style>
  <w:style w:type="character" w:customStyle="1" w:styleId="FontStyle173">
    <w:name w:val="Font Style173"/>
    <w:basedOn w:val="DefaultParagraphFont"/>
    <w:uiPriority w:val="99"/>
    <w:rsid w:val="00CF76C0"/>
    <w:rPr>
      <w:rFonts w:ascii="Times New Roman" w:hAnsi="Times New Roman" w:cs="Times New Roman"/>
      <w:sz w:val="14"/>
      <w:szCs w:val="14"/>
    </w:rPr>
  </w:style>
  <w:style w:type="character" w:customStyle="1" w:styleId="FontStyle151">
    <w:name w:val="Font Style151"/>
    <w:basedOn w:val="DefaultParagraphFont"/>
    <w:uiPriority w:val="99"/>
    <w:rsid w:val="00CF76C0"/>
    <w:rPr>
      <w:rFonts w:ascii="Arial Narrow" w:hAnsi="Arial Narrow" w:cs="Arial Narrow"/>
      <w:b/>
      <w:bCs/>
      <w:sz w:val="12"/>
      <w:szCs w:val="12"/>
    </w:rPr>
  </w:style>
  <w:style w:type="character" w:customStyle="1" w:styleId="FontStyle156">
    <w:name w:val="Font Style156"/>
    <w:basedOn w:val="DefaultParagraphFont"/>
    <w:uiPriority w:val="99"/>
    <w:rsid w:val="00CF76C0"/>
    <w:rPr>
      <w:rFonts w:ascii="Arial Narrow" w:hAnsi="Arial Narrow" w:cs="Arial Narrow"/>
      <w:sz w:val="8"/>
      <w:szCs w:val="8"/>
    </w:rPr>
  </w:style>
  <w:style w:type="character" w:customStyle="1" w:styleId="FontStyle160">
    <w:name w:val="Font Style160"/>
    <w:basedOn w:val="DefaultParagraphFont"/>
    <w:uiPriority w:val="99"/>
    <w:rsid w:val="00CF76C0"/>
    <w:rPr>
      <w:rFonts w:ascii="Times New Roman" w:hAnsi="Times New Roman" w:cs="Times New Roman"/>
      <w:b/>
      <w:bCs/>
      <w:sz w:val="20"/>
      <w:szCs w:val="20"/>
    </w:rPr>
  </w:style>
  <w:style w:type="character" w:customStyle="1" w:styleId="FontStyle178">
    <w:name w:val="Font Style178"/>
    <w:basedOn w:val="DefaultParagraphFont"/>
    <w:uiPriority w:val="99"/>
    <w:rsid w:val="00CF76C0"/>
    <w:rPr>
      <w:rFonts w:ascii="Times New Roman" w:hAnsi="Times New Roman" w:cs="Times New Roman"/>
      <w:sz w:val="18"/>
      <w:szCs w:val="18"/>
    </w:rPr>
  </w:style>
  <w:style w:type="paragraph" w:customStyle="1" w:styleId="Style140">
    <w:name w:val="Style14"/>
    <w:basedOn w:val="Normal"/>
    <w:uiPriority w:val="99"/>
    <w:qFormat/>
    <w:rsid w:val="00CF76C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CF76C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F76C0"/>
    <w:rPr>
      <w:rFonts w:ascii="Times New Roman" w:hAnsi="Times New Roman" w:cs="Times New Roman"/>
      <w:sz w:val="12"/>
      <w:szCs w:val="12"/>
    </w:rPr>
  </w:style>
  <w:style w:type="paragraph" w:customStyle="1" w:styleId="Style90">
    <w:name w:val="Style9"/>
    <w:basedOn w:val="Normal"/>
    <w:uiPriority w:val="99"/>
    <w:qFormat/>
    <w:rsid w:val="00CF76C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CF76C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CF76C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F76C0"/>
    <w:rPr>
      <w:rFonts w:ascii="Times New Roman" w:hAnsi="Times New Roman" w:cs="Times New Roman"/>
      <w:sz w:val="16"/>
      <w:szCs w:val="16"/>
    </w:rPr>
  </w:style>
  <w:style w:type="character" w:customStyle="1" w:styleId="newscontent">
    <w:name w:val="newscontent"/>
    <w:rsid w:val="00CF76C0"/>
  </w:style>
  <w:style w:type="character" w:customStyle="1" w:styleId="FontStyle172">
    <w:name w:val="Font Style172"/>
    <w:basedOn w:val="DefaultParagraphFont"/>
    <w:uiPriority w:val="99"/>
    <w:rsid w:val="00CF76C0"/>
    <w:rPr>
      <w:rFonts w:ascii="Times New Roman" w:hAnsi="Times New Roman" w:cs="Times New Roman"/>
      <w:b/>
      <w:bCs/>
      <w:sz w:val="16"/>
      <w:szCs w:val="16"/>
    </w:rPr>
  </w:style>
  <w:style w:type="paragraph" w:customStyle="1" w:styleId="Style180">
    <w:name w:val="Style18"/>
    <w:basedOn w:val="Normal"/>
    <w:uiPriority w:val="99"/>
    <w:qFormat/>
    <w:rsid w:val="00CF76C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F76C0"/>
    <w:rPr>
      <w:rFonts w:ascii="Times New Roman" w:hAnsi="Times New Roman" w:cs="Times New Roman"/>
      <w:i/>
      <w:iCs/>
      <w:sz w:val="16"/>
      <w:szCs w:val="16"/>
    </w:rPr>
  </w:style>
  <w:style w:type="character" w:customStyle="1" w:styleId="FontStyle162">
    <w:name w:val="Font Style162"/>
    <w:basedOn w:val="DefaultParagraphFont"/>
    <w:uiPriority w:val="99"/>
    <w:rsid w:val="00CF76C0"/>
    <w:rPr>
      <w:rFonts w:ascii="Times New Roman" w:hAnsi="Times New Roman" w:cs="Times New Roman"/>
      <w:b/>
      <w:bCs/>
      <w:sz w:val="18"/>
      <w:szCs w:val="18"/>
    </w:rPr>
  </w:style>
  <w:style w:type="character" w:customStyle="1" w:styleId="FontStyle167">
    <w:name w:val="Font Style167"/>
    <w:basedOn w:val="DefaultParagraphFont"/>
    <w:uiPriority w:val="99"/>
    <w:rsid w:val="00CF76C0"/>
    <w:rPr>
      <w:rFonts w:ascii="Times New Roman" w:hAnsi="Times New Roman" w:cs="Times New Roman"/>
      <w:sz w:val="10"/>
      <w:szCs w:val="10"/>
    </w:rPr>
  </w:style>
  <w:style w:type="character" w:customStyle="1" w:styleId="FontStyle174">
    <w:name w:val="Font Style174"/>
    <w:basedOn w:val="DefaultParagraphFont"/>
    <w:uiPriority w:val="99"/>
    <w:rsid w:val="00CF76C0"/>
    <w:rPr>
      <w:rFonts w:ascii="Arial Narrow" w:hAnsi="Arial Narrow" w:cs="Arial Narrow"/>
      <w:b/>
      <w:bCs/>
      <w:sz w:val="18"/>
      <w:szCs w:val="18"/>
    </w:rPr>
  </w:style>
  <w:style w:type="paragraph" w:customStyle="1" w:styleId="Style47">
    <w:name w:val="Style47"/>
    <w:basedOn w:val="Normal"/>
    <w:uiPriority w:val="99"/>
    <w:qFormat/>
    <w:rsid w:val="00CF76C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F76C0"/>
    <w:rPr>
      <w:rFonts w:ascii="Times New Roman" w:hAnsi="Times New Roman" w:cs="Times New Roman"/>
      <w:sz w:val="12"/>
      <w:szCs w:val="12"/>
    </w:rPr>
  </w:style>
  <w:style w:type="paragraph" w:customStyle="1" w:styleId="Style24">
    <w:name w:val="Style24"/>
    <w:basedOn w:val="Normal"/>
    <w:uiPriority w:val="99"/>
    <w:qFormat/>
    <w:rsid w:val="00CF76C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CF76C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CF76C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F76C0"/>
    <w:rPr>
      <w:rFonts w:ascii="Times New Roman" w:hAnsi="Times New Roman" w:cs="Times New Roman"/>
      <w:b/>
      <w:bCs/>
      <w:sz w:val="18"/>
      <w:szCs w:val="18"/>
    </w:rPr>
  </w:style>
  <w:style w:type="paragraph" w:customStyle="1" w:styleId="Style210">
    <w:name w:val="Style21"/>
    <w:basedOn w:val="Normal"/>
    <w:uiPriority w:val="99"/>
    <w:qFormat/>
    <w:rsid w:val="00CF76C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CF76C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CF76C0"/>
    <w:rPr>
      <w:iCs w:val="0"/>
    </w:rPr>
  </w:style>
  <w:style w:type="paragraph" w:customStyle="1" w:styleId="Aa">
    <w:name w:val="A"/>
    <w:basedOn w:val="Default"/>
    <w:next w:val="Default"/>
    <w:uiPriority w:val="99"/>
    <w:qFormat/>
    <w:rsid w:val="00CF76C0"/>
    <w:rPr>
      <w:color w:val="auto"/>
      <w:lang w:bidi="en-US"/>
    </w:rPr>
  </w:style>
  <w:style w:type="character" w:customStyle="1" w:styleId="ac">
    <w:name w:val="••••"/>
    <w:rsid w:val="00CF76C0"/>
    <w:rPr>
      <w:color w:val="000000"/>
    </w:rPr>
  </w:style>
  <w:style w:type="character" w:customStyle="1" w:styleId="UL-Bold">
    <w:name w:val="UL-Bold"/>
    <w:basedOn w:val="DefaultParagraphFont"/>
    <w:rsid w:val="00CF76C0"/>
    <w:rPr>
      <w:u w:val="thick"/>
    </w:rPr>
  </w:style>
  <w:style w:type="character" w:customStyle="1" w:styleId="UL-None">
    <w:name w:val="UL-None"/>
    <w:basedOn w:val="DefaultParagraphFont"/>
    <w:rsid w:val="00CF76C0"/>
    <w:rPr>
      <w:u w:val="none"/>
    </w:rPr>
  </w:style>
  <w:style w:type="character" w:customStyle="1" w:styleId="styletimesnewroman12ptbold0">
    <w:name w:val="styletimesnewroman12ptbold"/>
    <w:basedOn w:val="DefaultParagraphFont"/>
    <w:rsid w:val="00CF76C0"/>
  </w:style>
  <w:style w:type="character" w:customStyle="1" w:styleId="FontStyle19">
    <w:name w:val="Font Style19"/>
    <w:basedOn w:val="DefaultParagraphFont"/>
    <w:uiPriority w:val="99"/>
    <w:rsid w:val="00CF76C0"/>
    <w:rPr>
      <w:rFonts w:ascii="Times New Roman" w:hAnsi="Times New Roman" w:cs="Times New Roman"/>
      <w:sz w:val="18"/>
      <w:szCs w:val="18"/>
    </w:rPr>
  </w:style>
  <w:style w:type="character" w:customStyle="1" w:styleId="UnderlineBox">
    <w:name w:val="Underline + Box"/>
    <w:uiPriority w:val="1"/>
    <w:qFormat/>
    <w:rsid w:val="00CF76C0"/>
    <w:rPr>
      <w:rFonts w:ascii="Georgia" w:hAnsi="Georgia"/>
      <w:b w:val="0"/>
      <w:sz w:val="22"/>
      <w:u w:val="single"/>
      <w:bdr w:val="single" w:sz="4" w:space="0" w:color="auto"/>
    </w:rPr>
  </w:style>
  <w:style w:type="character" w:customStyle="1" w:styleId="10ptnotbold">
    <w:name w:val="10ptnotbold"/>
    <w:basedOn w:val="DefaultParagraphFont"/>
    <w:rsid w:val="00CF76C0"/>
    <w:rPr>
      <w:sz w:val="20"/>
    </w:rPr>
  </w:style>
  <w:style w:type="paragraph" w:customStyle="1" w:styleId="ALLCAPS">
    <w:name w:val="ALL CAPS"/>
    <w:basedOn w:val="Normal"/>
    <w:link w:val="ALLCAPSChar"/>
    <w:qFormat/>
    <w:rsid w:val="00CF76C0"/>
    <w:rPr>
      <w:rFonts w:eastAsia="Times New Roman"/>
      <w:b/>
      <w:caps/>
      <w:szCs w:val="20"/>
    </w:rPr>
  </w:style>
  <w:style w:type="character" w:customStyle="1" w:styleId="kn">
    <w:name w:val="kn"/>
    <w:basedOn w:val="DefaultParagraphFont"/>
    <w:rsid w:val="00CF76C0"/>
  </w:style>
  <w:style w:type="paragraph" w:customStyle="1" w:styleId="StyleCardworksLinespacingsingle">
    <w:name w:val="Style Card works + Line spacing:  single"/>
    <w:basedOn w:val="Normal"/>
    <w:link w:val="StyleCardworksLinespacingsingleChar"/>
    <w:qFormat/>
    <w:rsid w:val="00CF76C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F76C0"/>
    <w:rPr>
      <w:rFonts w:ascii="Georgia" w:eastAsia="Times New Roman" w:hAnsi="Georgia"/>
      <w:spacing w:val="-3"/>
      <w:sz w:val="20"/>
      <w:szCs w:val="20"/>
    </w:rPr>
  </w:style>
  <w:style w:type="paragraph" w:customStyle="1" w:styleId="BriefTitleWorks">
    <w:name w:val="Brief Title Works"/>
    <w:basedOn w:val="Heading1"/>
    <w:link w:val="BriefTitleWorksChar"/>
    <w:qFormat/>
    <w:rsid w:val="00CF76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F76C0"/>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CF76C0"/>
    <w:rPr>
      <w:rFonts w:ascii="Verdana" w:hAnsi="Verdana" w:hint="default"/>
      <w:color w:val="000000"/>
      <w:sz w:val="16"/>
      <w:szCs w:val="16"/>
    </w:rPr>
  </w:style>
  <w:style w:type="character" w:customStyle="1" w:styleId="TagCharCharCharChar0">
    <w:name w:val="Tag Char Char Char Char"/>
    <w:basedOn w:val="DefaultParagraphFont"/>
    <w:rsid w:val="00CF76C0"/>
    <w:rPr>
      <w:rFonts w:ascii="Times New Roman" w:eastAsia="Times New Roman" w:hAnsi="Times New Roman" w:cs="Times New Roman"/>
      <w:b/>
      <w:sz w:val="24"/>
      <w:szCs w:val="20"/>
    </w:rPr>
  </w:style>
  <w:style w:type="character" w:customStyle="1" w:styleId="CharacterStyle14">
    <w:name w:val="Character Style 14"/>
    <w:rsid w:val="00CF76C0"/>
    <w:rPr>
      <w:sz w:val="30"/>
      <w:szCs w:val="30"/>
    </w:rPr>
  </w:style>
  <w:style w:type="character" w:customStyle="1" w:styleId="CharacterStyle13">
    <w:name w:val="Character Style 13"/>
    <w:rsid w:val="00CF76C0"/>
    <w:rPr>
      <w:i/>
      <w:iCs/>
      <w:sz w:val="17"/>
      <w:szCs w:val="17"/>
    </w:rPr>
  </w:style>
  <w:style w:type="character" w:customStyle="1" w:styleId="CardsNotUnderlined">
    <w:name w:val="Cards Not Underlined"/>
    <w:rsid w:val="00CF76C0"/>
    <w:rPr>
      <w:rFonts w:ascii="Times New Roman" w:hAnsi="Times New Roman"/>
      <w:sz w:val="16"/>
    </w:rPr>
  </w:style>
  <w:style w:type="character" w:customStyle="1" w:styleId="a13">
    <w:name w:val="a1"/>
    <w:rsid w:val="00CF76C0"/>
    <w:rPr>
      <w:color w:val="008000"/>
    </w:rPr>
  </w:style>
  <w:style w:type="character" w:customStyle="1" w:styleId="FifthChar">
    <w:name w:val="Fifth Char"/>
    <w:link w:val="Fifth"/>
    <w:rsid w:val="00CF76C0"/>
    <w:rPr>
      <w:rFonts w:ascii="Georgia" w:eastAsia="Calibri" w:hAnsi="Georgia"/>
      <w:sz w:val="20"/>
    </w:rPr>
  </w:style>
  <w:style w:type="paragraph" w:customStyle="1" w:styleId="Repeatblockheading0">
    <w:name w:val="Repeat block heading"/>
    <w:basedOn w:val="Normal"/>
    <w:uiPriority w:val="99"/>
    <w:qFormat/>
    <w:rsid w:val="00CF76C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F76C0"/>
  </w:style>
  <w:style w:type="character" w:customStyle="1" w:styleId="hps">
    <w:name w:val="hps"/>
    <w:rsid w:val="00CF76C0"/>
  </w:style>
  <w:style w:type="paragraph" w:customStyle="1" w:styleId="TashmaHeader2">
    <w:name w:val="Tashma_Header2"/>
    <w:basedOn w:val="Heading2"/>
    <w:uiPriority w:val="99"/>
    <w:qFormat/>
    <w:rsid w:val="00CF76C0"/>
    <w:pPr>
      <w:spacing w:after="160"/>
    </w:pPr>
    <w:rPr>
      <w:rFonts w:eastAsia="SimSun" w:cstheme="minorBidi"/>
      <w:sz w:val="28"/>
    </w:rPr>
  </w:style>
  <w:style w:type="paragraph" w:customStyle="1" w:styleId="TashmaHeading1">
    <w:name w:val="Tashma_Heading1"/>
    <w:basedOn w:val="Heading1"/>
    <w:uiPriority w:val="99"/>
    <w:qFormat/>
    <w:rsid w:val="00CF76C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F76C0"/>
    <w:rPr>
      <w:rFonts w:cs="Calibri"/>
    </w:rPr>
  </w:style>
  <w:style w:type="paragraph" w:customStyle="1" w:styleId="CitationCharCharCharCharCharCharChar">
    <w:name w:val="Citation Char Char Char Char Char Char Char"/>
    <w:basedOn w:val="Normal"/>
    <w:link w:val="CitationCharCharCharCharCharCharCharChar"/>
    <w:qFormat/>
    <w:rsid w:val="00CF76C0"/>
    <w:pPr>
      <w:ind w:left="1440" w:right="1440"/>
    </w:pPr>
    <w:rPr>
      <w:rFonts w:asciiTheme="minorHAnsi" w:hAnsiTheme="minorHAnsi" w:cs="Calibri"/>
      <w:sz w:val="22"/>
    </w:rPr>
  </w:style>
  <w:style w:type="paragraph" w:customStyle="1" w:styleId="pagpag1">
    <w:name w:val="pagpag1"/>
    <w:basedOn w:val="Normal"/>
    <w:uiPriority w:val="99"/>
    <w:qFormat/>
    <w:rsid w:val="00CF76C0"/>
    <w:pPr>
      <w:spacing w:before="100" w:beforeAutospacing="1" w:after="100" w:afterAutospacing="1"/>
    </w:pPr>
    <w:rPr>
      <w:rFonts w:eastAsia="Times New Roman"/>
      <w:sz w:val="24"/>
    </w:rPr>
  </w:style>
  <w:style w:type="paragraph" w:customStyle="1" w:styleId="pagpag2">
    <w:name w:val="pagpag2"/>
    <w:basedOn w:val="Normal"/>
    <w:uiPriority w:val="99"/>
    <w:qFormat/>
    <w:rsid w:val="00CF76C0"/>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CF76C0"/>
    <w:pPr>
      <w:spacing w:after="120"/>
    </w:pPr>
    <w:rPr>
      <w:bCs/>
      <w:color w:val="000000"/>
    </w:rPr>
  </w:style>
  <w:style w:type="paragraph" w:customStyle="1" w:styleId="BodyText210">
    <w:name w:val="Body Text 21"/>
    <w:basedOn w:val="Normal"/>
    <w:next w:val="BodyText2"/>
    <w:uiPriority w:val="99"/>
    <w:unhideWhenUsed/>
    <w:qFormat/>
    <w:rsid w:val="00CF76C0"/>
    <w:pPr>
      <w:spacing w:after="120" w:line="480" w:lineRule="auto"/>
    </w:pPr>
    <w:rPr>
      <w:sz w:val="12"/>
    </w:rPr>
  </w:style>
  <w:style w:type="paragraph" w:customStyle="1" w:styleId="BodyTextIndent1">
    <w:name w:val="Body Text Indent1"/>
    <w:basedOn w:val="Normal"/>
    <w:next w:val="BodyTextIndent"/>
    <w:uiPriority w:val="99"/>
    <w:unhideWhenUsed/>
    <w:qFormat/>
    <w:rsid w:val="00CF76C0"/>
    <w:pPr>
      <w:spacing w:after="120"/>
      <w:ind w:left="360"/>
    </w:pPr>
    <w:rPr>
      <w:sz w:val="16"/>
    </w:rPr>
  </w:style>
  <w:style w:type="paragraph" w:customStyle="1" w:styleId="BodyTextIndent31">
    <w:name w:val="Body Text Indent 31"/>
    <w:basedOn w:val="Normal"/>
    <w:next w:val="BodyTextIndent3"/>
    <w:uiPriority w:val="99"/>
    <w:semiHidden/>
    <w:unhideWhenUsed/>
    <w:qFormat/>
    <w:rsid w:val="00CF76C0"/>
    <w:pPr>
      <w:spacing w:after="120"/>
      <w:ind w:left="360"/>
    </w:pPr>
    <w:rPr>
      <w:sz w:val="14"/>
    </w:rPr>
  </w:style>
  <w:style w:type="paragraph" w:customStyle="1" w:styleId="BodyTextIndent21">
    <w:name w:val="Body Text Indent 21"/>
    <w:basedOn w:val="Normal"/>
    <w:next w:val="BodyTextIndent2"/>
    <w:uiPriority w:val="99"/>
    <w:unhideWhenUsed/>
    <w:qFormat/>
    <w:rsid w:val="00CF76C0"/>
    <w:pPr>
      <w:spacing w:after="120" w:line="480" w:lineRule="auto"/>
      <w:ind w:left="360"/>
    </w:pPr>
    <w:rPr>
      <w:sz w:val="16"/>
    </w:rPr>
  </w:style>
  <w:style w:type="character" w:customStyle="1" w:styleId="Caption11">
    <w:name w:val="Caption11"/>
    <w:rsid w:val="00CF76C0"/>
  </w:style>
  <w:style w:type="paragraph" w:customStyle="1" w:styleId="z-BottomofForm1">
    <w:name w:val="z-Bottom of Form1"/>
    <w:basedOn w:val="Normal"/>
    <w:next w:val="Normal"/>
    <w:hidden/>
    <w:uiPriority w:val="99"/>
    <w:unhideWhenUsed/>
    <w:qFormat/>
    <w:rsid w:val="00CF76C0"/>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CF76C0"/>
    <w:pPr>
      <w:spacing w:before="100" w:beforeAutospacing="1" w:after="100" w:afterAutospacing="1"/>
    </w:pPr>
    <w:rPr>
      <w:rFonts w:eastAsia="Times New Roman"/>
      <w:sz w:val="24"/>
    </w:rPr>
  </w:style>
  <w:style w:type="paragraph" w:customStyle="1" w:styleId="cptchblock">
    <w:name w:val="cptch_block"/>
    <w:basedOn w:val="Normal"/>
    <w:uiPriority w:val="99"/>
    <w:qFormat/>
    <w:rsid w:val="00CF76C0"/>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CF76C0"/>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CF76C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F76C0"/>
    <w:rPr>
      <w:sz w:val="24"/>
      <w:szCs w:val="24"/>
      <w:u w:val="thick"/>
    </w:rPr>
  </w:style>
  <w:style w:type="character" w:customStyle="1" w:styleId="BodyTextIndentChar2">
    <w:name w:val="Body Text Indent Char2"/>
    <w:basedOn w:val="DefaultParagraphFont"/>
    <w:uiPriority w:val="99"/>
    <w:semiHidden/>
    <w:rsid w:val="00CF76C0"/>
    <w:rPr>
      <w:rFonts w:ascii="Georgia" w:hAnsi="Georgia"/>
      <w:sz w:val="22"/>
      <w:szCs w:val="22"/>
    </w:rPr>
  </w:style>
  <w:style w:type="character" w:customStyle="1" w:styleId="BodyText2Char2">
    <w:name w:val="Body Text 2 Char2"/>
    <w:basedOn w:val="DefaultParagraphFont"/>
    <w:uiPriority w:val="99"/>
    <w:semiHidden/>
    <w:rsid w:val="00CF76C0"/>
    <w:rPr>
      <w:rFonts w:ascii="Georgia" w:hAnsi="Georgia"/>
      <w:sz w:val="22"/>
      <w:szCs w:val="22"/>
    </w:rPr>
  </w:style>
  <w:style w:type="character" w:customStyle="1" w:styleId="BodyText3Char2">
    <w:name w:val="Body Text 3 Char2"/>
    <w:basedOn w:val="DefaultParagraphFont"/>
    <w:uiPriority w:val="99"/>
    <w:semiHidden/>
    <w:rsid w:val="00CF76C0"/>
    <w:rPr>
      <w:rFonts w:ascii="Georgia" w:hAnsi="Georgia"/>
      <w:sz w:val="16"/>
      <w:szCs w:val="16"/>
    </w:rPr>
  </w:style>
  <w:style w:type="character" w:customStyle="1" w:styleId="BodyTextIndent2Char2">
    <w:name w:val="Body Text Indent 2 Char2"/>
    <w:basedOn w:val="DefaultParagraphFont"/>
    <w:uiPriority w:val="99"/>
    <w:semiHidden/>
    <w:rsid w:val="00CF76C0"/>
    <w:rPr>
      <w:rFonts w:ascii="Georgia" w:hAnsi="Georgia"/>
      <w:sz w:val="22"/>
      <w:szCs w:val="22"/>
    </w:rPr>
  </w:style>
  <w:style w:type="character" w:customStyle="1" w:styleId="BodyTextIndent3Char2">
    <w:name w:val="Body Text Indent 3 Char2"/>
    <w:basedOn w:val="DefaultParagraphFont"/>
    <w:uiPriority w:val="99"/>
    <w:semiHidden/>
    <w:rsid w:val="00CF76C0"/>
    <w:rPr>
      <w:rFonts w:ascii="Georgia" w:hAnsi="Georgia"/>
      <w:sz w:val="16"/>
      <w:szCs w:val="16"/>
    </w:rPr>
  </w:style>
  <w:style w:type="character" w:customStyle="1" w:styleId="z-BottomofFormChar2">
    <w:name w:val="z-Bottom of Form Char2"/>
    <w:basedOn w:val="DefaultParagraphFont"/>
    <w:uiPriority w:val="99"/>
    <w:semiHidden/>
    <w:rsid w:val="00CF76C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F76C0"/>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CF76C0"/>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CF76C0"/>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F76C0"/>
    <w:rPr>
      <w:rFonts w:ascii="Georgia" w:eastAsia="Cambria" w:hAnsi="Georgia"/>
      <w:sz w:val="20"/>
      <w:u w:val="single"/>
    </w:rPr>
  </w:style>
  <w:style w:type="character" w:customStyle="1" w:styleId="m5686307894942199640gmail-style13ptbold">
    <w:name w:val="m_5686307894942199640gmail-style13ptbold"/>
    <w:basedOn w:val="DefaultParagraphFont"/>
    <w:rsid w:val="00CF76C0"/>
  </w:style>
  <w:style w:type="character" w:customStyle="1" w:styleId="m5686307894942199640gmail-styleunderline">
    <w:name w:val="m_5686307894942199640gmail-styleunderline"/>
    <w:basedOn w:val="DefaultParagraphFont"/>
    <w:rsid w:val="00CF76C0"/>
  </w:style>
  <w:style w:type="paragraph" w:customStyle="1" w:styleId="Hyperlink2">
    <w:name w:val="Hyperlink2"/>
    <w:basedOn w:val="Normal"/>
    <w:qFormat/>
    <w:rsid w:val="00CF76C0"/>
    <w:rPr>
      <w:rFonts w:eastAsia="Calibri"/>
      <w:color w:val="00B0F0"/>
      <w:u w:val="single" w:color="00B0F0"/>
    </w:rPr>
  </w:style>
  <w:style w:type="character" w:customStyle="1" w:styleId="messagecontent">
    <w:name w:val="message_content"/>
    <w:rsid w:val="00CF76C0"/>
  </w:style>
  <w:style w:type="paragraph" w:customStyle="1" w:styleId="UnderlineCharCharCharCharCharCharCharCharChar">
    <w:name w:val="Underline Char Char Char Char Char Char Char Char Char"/>
    <w:link w:val="UnderlineCharCharCharCharCharCharCharCharCharChar"/>
    <w:rsid w:val="00CF76C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F76C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F76C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F76C0"/>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CF76C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F76C0"/>
    <w:rPr>
      <w:rFonts w:ascii="Times New Roman" w:eastAsia="SimSun" w:hAnsi="Times New Roman" w:cs="Times New Roman"/>
      <w:sz w:val="24"/>
      <w:szCs w:val="24"/>
      <w:lang w:eastAsia="zh-CN"/>
    </w:rPr>
  </w:style>
  <w:style w:type="character" w:customStyle="1" w:styleId="Char1Char1">
    <w:name w:val="Char1 Char1"/>
    <w:rsid w:val="00CF76C0"/>
    <w:rPr>
      <w:rFonts w:ascii="Arial" w:hAnsi="Arial" w:cs="Arial"/>
      <w:b/>
      <w:bCs/>
      <w:kern w:val="32"/>
      <w:sz w:val="28"/>
      <w:szCs w:val="32"/>
      <w:lang w:val="en-US" w:eastAsia="en-US" w:bidi="ar-SA"/>
    </w:rPr>
  </w:style>
  <w:style w:type="paragraph" w:customStyle="1" w:styleId="Style31">
    <w:name w:val="Style31"/>
    <w:basedOn w:val="Normal"/>
    <w:uiPriority w:val="99"/>
    <w:qFormat/>
    <w:rsid w:val="00CF76C0"/>
    <w:pPr>
      <w:spacing w:line="197" w:lineRule="exact"/>
      <w:jc w:val="both"/>
    </w:pPr>
  </w:style>
  <w:style w:type="paragraph" w:customStyle="1" w:styleId="Style42">
    <w:name w:val="Style42"/>
    <w:basedOn w:val="Normal"/>
    <w:uiPriority w:val="99"/>
    <w:qFormat/>
    <w:rsid w:val="00CF76C0"/>
    <w:pPr>
      <w:spacing w:line="202" w:lineRule="exact"/>
      <w:jc w:val="both"/>
    </w:pPr>
  </w:style>
  <w:style w:type="paragraph" w:customStyle="1" w:styleId="Style51">
    <w:name w:val="Style51"/>
    <w:basedOn w:val="Normal"/>
    <w:uiPriority w:val="99"/>
    <w:qFormat/>
    <w:rsid w:val="00CF76C0"/>
    <w:pPr>
      <w:spacing w:line="200" w:lineRule="exact"/>
      <w:jc w:val="both"/>
    </w:pPr>
  </w:style>
  <w:style w:type="character" w:customStyle="1" w:styleId="FontStyle72">
    <w:name w:val="Font Style72"/>
    <w:rsid w:val="00CF76C0"/>
    <w:rPr>
      <w:rFonts w:ascii="Times New Roman" w:hAnsi="Times New Roman" w:cs="Times New Roman" w:hint="default"/>
      <w:sz w:val="16"/>
      <w:szCs w:val="16"/>
    </w:rPr>
  </w:style>
  <w:style w:type="character" w:customStyle="1" w:styleId="FontStyle73">
    <w:name w:val="Font Style73"/>
    <w:uiPriority w:val="99"/>
    <w:rsid w:val="00CF76C0"/>
    <w:rPr>
      <w:rFonts w:ascii="Times New Roman" w:hAnsi="Times New Roman" w:cs="Times New Roman" w:hint="default"/>
      <w:i/>
      <w:iCs/>
      <w:sz w:val="16"/>
      <w:szCs w:val="16"/>
    </w:rPr>
  </w:style>
  <w:style w:type="character" w:customStyle="1" w:styleId="UnderlinestyleChar20">
    <w:name w:val="Underline style Char2"/>
    <w:rsid w:val="00CF76C0"/>
    <w:rPr>
      <w:sz w:val="22"/>
      <w:szCs w:val="24"/>
      <w:u w:val="single"/>
      <w:lang w:val="en-US" w:eastAsia="en-US" w:bidi="ar-SA"/>
    </w:rPr>
  </w:style>
  <w:style w:type="character" w:customStyle="1" w:styleId="FontStyle49">
    <w:name w:val="Font Style49"/>
    <w:uiPriority w:val="99"/>
    <w:rsid w:val="00CF76C0"/>
    <w:rPr>
      <w:rFonts w:ascii="Times New Roman" w:hAnsi="Times New Roman" w:cs="Times New Roman"/>
      <w:sz w:val="20"/>
      <w:szCs w:val="20"/>
    </w:rPr>
  </w:style>
  <w:style w:type="character" w:customStyle="1" w:styleId="FontStyle50">
    <w:name w:val="Font Style50"/>
    <w:uiPriority w:val="99"/>
    <w:rsid w:val="00CF76C0"/>
    <w:rPr>
      <w:rFonts w:ascii="Times New Roman" w:hAnsi="Times New Roman" w:cs="Times New Roman"/>
      <w:b/>
      <w:bCs/>
      <w:sz w:val="20"/>
      <w:szCs w:val="20"/>
    </w:rPr>
  </w:style>
  <w:style w:type="character" w:customStyle="1" w:styleId="ListBulletChar">
    <w:name w:val="List Bullet Char"/>
    <w:link w:val="ListBullet"/>
    <w:locked/>
    <w:rsid w:val="00CF76C0"/>
    <w:rPr>
      <w:rFonts w:ascii="Georgia" w:eastAsia="Calibri" w:hAnsi="Georgia"/>
      <w:sz w:val="20"/>
    </w:rPr>
  </w:style>
  <w:style w:type="character" w:customStyle="1" w:styleId="BoldUnderlineChar2Char">
    <w:name w:val="BoldUnderline Char2 Char"/>
    <w:link w:val="BoldUnderlineChar20"/>
    <w:locked/>
    <w:rsid w:val="00CF76C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F76C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CF76C0"/>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CF76C0"/>
    <w:pPr>
      <w:spacing w:line="256" w:lineRule="auto"/>
    </w:pPr>
    <w:rPr>
      <w:rFonts w:eastAsia="Times New Roman"/>
    </w:rPr>
  </w:style>
  <w:style w:type="paragraph" w:customStyle="1" w:styleId="Normal20pt">
    <w:name w:val="Normal  + 20 pt"/>
    <w:basedOn w:val="Normal"/>
    <w:uiPriority w:val="6"/>
    <w:qFormat/>
    <w:rsid w:val="00CF76C0"/>
    <w:pPr>
      <w:spacing w:line="256" w:lineRule="auto"/>
    </w:pPr>
    <w:rPr>
      <w:rFonts w:asciiTheme="minorHAnsi" w:hAnsiTheme="minorHAnsi"/>
      <w:bCs/>
      <w:u w:val="single"/>
    </w:rPr>
  </w:style>
  <w:style w:type="paragraph" w:customStyle="1" w:styleId="conintrotext">
    <w:name w:val="conintrotext"/>
    <w:basedOn w:val="Normal"/>
    <w:uiPriority w:val="99"/>
    <w:qFormat/>
    <w:rsid w:val="00CF76C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F76C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F76C0"/>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CF76C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F76C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F76C0"/>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F76C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F76C0"/>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F76C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F76C0"/>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F76C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F76C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F76C0"/>
    <w:rPr>
      <w:rFonts w:eastAsia="Times New Roman"/>
      <w:szCs w:val="24"/>
      <w:u w:val="single"/>
    </w:rPr>
  </w:style>
  <w:style w:type="paragraph" w:customStyle="1" w:styleId="StyleStyle4ArialNarrow9pt">
    <w:name w:val="Style Style4 + Arial Narrow 9 pt"/>
    <w:basedOn w:val="Normal"/>
    <w:link w:val="StyleStyle4ArialNarrow9ptChar"/>
    <w:qFormat/>
    <w:rsid w:val="00CF76C0"/>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CF76C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F76C0"/>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CF76C0"/>
    <w:rPr>
      <w:rFonts w:eastAsia="Times New Roman"/>
      <w:b/>
      <w:smallCaps/>
      <w:sz w:val="24"/>
      <w:szCs w:val="24"/>
      <w:u w:val="single"/>
    </w:rPr>
  </w:style>
  <w:style w:type="character" w:customStyle="1" w:styleId="HiddenBlockHeaderChar">
    <w:name w:val="Hidden Block Header Char"/>
    <w:link w:val="HiddenBlockHeader"/>
    <w:locked/>
    <w:rsid w:val="00CF76C0"/>
    <w:rPr>
      <w:rFonts w:ascii="Georgia" w:hAnsi="Georgia"/>
      <w:sz w:val="20"/>
    </w:rPr>
  </w:style>
  <w:style w:type="character" w:customStyle="1" w:styleId="ThirdChar">
    <w:name w:val="Third Char"/>
    <w:link w:val="Third"/>
    <w:locked/>
    <w:rsid w:val="00CF76C0"/>
    <w:rPr>
      <w:rFonts w:eastAsia="Times New Roman"/>
      <w:b/>
      <w:szCs w:val="24"/>
      <w:u w:val="single"/>
      <w:lang w:val="x-none" w:eastAsia="x-none"/>
    </w:rPr>
  </w:style>
  <w:style w:type="paragraph" w:customStyle="1" w:styleId="Third">
    <w:name w:val="Third"/>
    <w:basedOn w:val="Normal"/>
    <w:link w:val="ThirdChar"/>
    <w:qFormat/>
    <w:rsid w:val="00CF76C0"/>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F76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F76C0"/>
    <w:rPr>
      <w:rFonts w:eastAsia="Times New Roman"/>
      <w:b/>
      <w:szCs w:val="24"/>
      <w:u w:val="thick"/>
    </w:rPr>
  </w:style>
  <w:style w:type="paragraph" w:customStyle="1" w:styleId="CiteSmallText">
    <w:name w:val="Cite Small Text"/>
    <w:basedOn w:val="Normal"/>
    <w:uiPriority w:val="99"/>
    <w:qFormat/>
    <w:rsid w:val="00CF76C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F76C0"/>
    <w:rPr>
      <w:lang w:val="x-none"/>
    </w:rPr>
  </w:style>
  <w:style w:type="paragraph" w:customStyle="1" w:styleId="Cards1CharChar">
    <w:name w:val="Cards1 Char Char"/>
    <w:basedOn w:val="Normal"/>
    <w:link w:val="Cards1CharCharChar"/>
    <w:qFormat/>
    <w:rsid w:val="00CF76C0"/>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CF76C0"/>
    <w:rPr>
      <w:color w:val="0000FF"/>
      <w:sz w:val="12"/>
      <w:u w:val="single"/>
    </w:rPr>
  </w:style>
  <w:style w:type="paragraph" w:customStyle="1" w:styleId="Swag">
    <w:name w:val="Swag"/>
    <w:basedOn w:val="Normal"/>
    <w:link w:val="SwagChar"/>
    <w:qFormat/>
    <w:rsid w:val="00CF76C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CF76C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F76C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F76C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F76C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F76C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F76C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F76C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F76C0"/>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CF76C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F76C0"/>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F76C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F76C0"/>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CF76C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F76C0"/>
    <w:rPr>
      <w:szCs w:val="24"/>
    </w:rPr>
  </w:style>
  <w:style w:type="paragraph" w:customStyle="1" w:styleId="NothingCharCharChar">
    <w:name w:val="Nothing Char Char Char"/>
    <w:link w:val="NothingCharChar"/>
    <w:qFormat/>
    <w:rsid w:val="00CF76C0"/>
    <w:pPr>
      <w:spacing w:after="0" w:line="240" w:lineRule="auto"/>
      <w:jc w:val="both"/>
    </w:pPr>
    <w:rPr>
      <w:szCs w:val="24"/>
    </w:rPr>
  </w:style>
  <w:style w:type="paragraph" w:customStyle="1" w:styleId="StyleLeft021">
    <w:name w:val="Style Left:  0.2&quot;1"/>
    <w:basedOn w:val="Normal"/>
    <w:uiPriority w:val="99"/>
    <w:qFormat/>
    <w:rsid w:val="00CF76C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F76C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F76C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F76C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F76C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CF76C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F76C0"/>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CF76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F76C0"/>
    <w:rPr>
      <w:szCs w:val="24"/>
      <w:u w:val="single"/>
      <w:lang w:val="en-US" w:eastAsia="en-US" w:bidi="ar-SA"/>
    </w:rPr>
  </w:style>
  <w:style w:type="character" w:customStyle="1" w:styleId="BoldUnderlineCharChar3">
    <w:name w:val="BoldUnderline Char Char3"/>
    <w:rsid w:val="00CF76C0"/>
    <w:rPr>
      <w:b/>
      <w:bCs w:val="0"/>
      <w:szCs w:val="24"/>
      <w:u w:val="single"/>
      <w:lang w:val="en-US" w:eastAsia="en-US" w:bidi="ar-SA"/>
    </w:rPr>
  </w:style>
  <w:style w:type="character" w:customStyle="1" w:styleId="UnderlineCharChar3">
    <w:name w:val="Underline Char Char3"/>
    <w:rsid w:val="00CF76C0"/>
    <w:rPr>
      <w:szCs w:val="24"/>
      <w:u w:val="single"/>
      <w:lang w:val="en-US" w:eastAsia="en-US" w:bidi="ar-SA"/>
    </w:rPr>
  </w:style>
  <w:style w:type="character" w:customStyle="1" w:styleId="BoldUnderlineCharChar2">
    <w:name w:val="BoldUnderline Char Char2"/>
    <w:rsid w:val="00CF76C0"/>
    <w:rPr>
      <w:b/>
      <w:bCs w:val="0"/>
      <w:szCs w:val="24"/>
      <w:u w:val="single"/>
      <w:lang w:val="en-US" w:eastAsia="en-US" w:bidi="ar-SA"/>
    </w:rPr>
  </w:style>
  <w:style w:type="character" w:customStyle="1" w:styleId="volume-issue">
    <w:name w:val="volume-issue"/>
    <w:rsid w:val="00CF76C0"/>
    <w:rPr>
      <w:rFonts w:ascii="Times New Roman" w:hAnsi="Times New Roman" w:cs="Times New Roman" w:hint="default"/>
    </w:rPr>
  </w:style>
  <w:style w:type="character" w:customStyle="1" w:styleId="boldness1">
    <w:name w:val="boldness1"/>
    <w:rsid w:val="00CF76C0"/>
  </w:style>
  <w:style w:type="character" w:customStyle="1" w:styleId="story-author">
    <w:name w:val="story-author"/>
    <w:basedOn w:val="DefaultParagraphFont"/>
    <w:rsid w:val="00CF76C0"/>
  </w:style>
  <w:style w:type="character" w:customStyle="1" w:styleId="StyleEmphasisArial12ptBoldNotItalic">
    <w:name w:val="Style Emphasis + Arial 12 pt Bold Not Italic"/>
    <w:basedOn w:val="Emphasis"/>
    <w:rsid w:val="00CF76C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F76C0"/>
  </w:style>
  <w:style w:type="character" w:customStyle="1" w:styleId="StyleStyle4CharTimesNewRoman11ptItalic">
    <w:name w:val="Style Style4 Char + Times New Roman 11 pt Italic"/>
    <w:basedOn w:val="DefaultParagraphFont"/>
    <w:rsid w:val="00CF76C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F76C0"/>
  </w:style>
  <w:style w:type="character" w:customStyle="1" w:styleId="ad">
    <w:name w:val="_"/>
    <w:basedOn w:val="DefaultParagraphFont"/>
    <w:rsid w:val="00CF76C0"/>
  </w:style>
  <w:style w:type="character" w:customStyle="1" w:styleId="Heading3CharCharCharChar1">
    <w:name w:val="Heading 3 Char Char Char Char1"/>
    <w:rsid w:val="00CF76C0"/>
    <w:rPr>
      <w:rFonts w:ascii="Arial" w:hAnsi="Arial" w:cs="Arial" w:hint="default"/>
      <w:bCs/>
      <w:szCs w:val="26"/>
      <w:u w:val="single"/>
      <w:lang w:val="en-US" w:eastAsia="en-US" w:bidi="ar-SA"/>
    </w:rPr>
  </w:style>
  <w:style w:type="character" w:customStyle="1" w:styleId="comment-body">
    <w:name w:val="comment-body"/>
    <w:rsid w:val="00CF76C0"/>
  </w:style>
  <w:style w:type="character" w:customStyle="1" w:styleId="UnderlineCharCharChar1">
    <w:name w:val="Underline Char Char Char1"/>
    <w:rsid w:val="00CF76C0"/>
    <w:rPr>
      <w:u w:val="single"/>
      <w:lang w:val="en-US" w:eastAsia="en-US" w:bidi="ar-SA"/>
    </w:rPr>
  </w:style>
  <w:style w:type="character" w:customStyle="1" w:styleId="UnderlineChar1Char">
    <w:name w:val="Underline Char1 Char"/>
    <w:rsid w:val="00CF76C0"/>
    <w:rPr>
      <w:rFonts w:ascii="Calibri" w:eastAsia="MS Mincho" w:hAnsi="Calibri" w:cs="Calibri" w:hint="default"/>
      <w:szCs w:val="20"/>
      <w:u w:val="single"/>
    </w:rPr>
  </w:style>
  <w:style w:type="character" w:customStyle="1" w:styleId="StyleBoldandUnderlineCharChar29pt">
    <w:name w:val="Style Bold and Underline Char Char2 + 9 pt"/>
    <w:rsid w:val="00CF76C0"/>
    <w:rPr>
      <w:rFonts w:ascii="Times New Roman" w:hAnsi="Times New Roman" w:cs="Times New Roman" w:hint="default"/>
      <w:b/>
      <w:bCs/>
      <w:noProof w:val="0"/>
      <w:sz w:val="20"/>
      <w:u w:val="single"/>
    </w:rPr>
  </w:style>
  <w:style w:type="character" w:customStyle="1" w:styleId="StyleUnderlineCharChar19pt">
    <w:name w:val="Style Underline Char Char1 + 9 pt"/>
    <w:rsid w:val="00CF76C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F76C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F76C0"/>
  </w:style>
  <w:style w:type="character" w:customStyle="1" w:styleId="resultbodyblack">
    <w:name w:val="resultbodyblack"/>
    <w:rsid w:val="00CF76C0"/>
    <w:rPr>
      <w:rFonts w:ascii="Times New Roman" w:hAnsi="Times New Roman" w:cs="Times New Roman" w:hint="default"/>
    </w:rPr>
  </w:style>
  <w:style w:type="character" w:customStyle="1" w:styleId="3TagCite">
    <w:name w:val="3 Tag/Cite"/>
    <w:rsid w:val="00CF76C0"/>
    <w:rPr>
      <w:rFonts w:ascii="Times New Roman" w:hAnsi="Times New Roman" w:cs="Times New Roman" w:hint="default"/>
      <w:b/>
      <w:bCs w:val="0"/>
    </w:rPr>
  </w:style>
  <w:style w:type="character" w:customStyle="1" w:styleId="4Qualifications">
    <w:name w:val="4 Qualifications"/>
    <w:rsid w:val="00CF76C0"/>
    <w:rPr>
      <w:rFonts w:ascii="Times New Roman" w:hAnsi="Times New Roman" w:cs="Times New Roman" w:hint="default"/>
      <w:sz w:val="19"/>
    </w:rPr>
  </w:style>
  <w:style w:type="character" w:customStyle="1" w:styleId="6Underlined">
    <w:name w:val="6 Underlined"/>
    <w:rsid w:val="00CF76C0"/>
    <w:rPr>
      <w:rFonts w:ascii="Times New Roman" w:hAnsi="Times New Roman" w:cs="Times New Roman" w:hint="default"/>
      <w:b/>
      <w:bCs w:val="0"/>
      <w:sz w:val="21"/>
      <w:u w:val="single"/>
    </w:rPr>
  </w:style>
  <w:style w:type="character" w:customStyle="1" w:styleId="nohighlighting">
    <w:name w:val="no highlighting"/>
    <w:rsid w:val="00CF76C0"/>
    <w:rPr>
      <w:rFonts w:ascii="Times New Roman" w:hAnsi="Times New Roman" w:cs="Times New Roman" w:hint="default"/>
      <w:color w:val="auto"/>
      <w:sz w:val="20"/>
      <w:u w:val="thick"/>
      <w:bdr w:val="none" w:sz="0" w:space="0" w:color="auto" w:frame="1"/>
    </w:rPr>
  </w:style>
  <w:style w:type="character" w:customStyle="1" w:styleId="CharChar61">
    <w:name w:val="Char Char61"/>
    <w:rsid w:val="00CF76C0"/>
    <w:rPr>
      <w:rFonts w:ascii="Arial" w:hAnsi="Arial" w:cs="Arial" w:hint="default"/>
      <w:bCs/>
      <w:sz w:val="16"/>
      <w:szCs w:val="26"/>
      <w:lang w:val="en-US" w:eastAsia="en-US" w:bidi="ar-SA"/>
    </w:rPr>
  </w:style>
  <w:style w:type="character" w:customStyle="1" w:styleId="styledate">
    <w:name w:val="styledate"/>
    <w:rsid w:val="00CF76C0"/>
  </w:style>
  <w:style w:type="character" w:customStyle="1" w:styleId="StyleUnderlineChar9ptChar">
    <w:name w:val="Style Underline Char + 9 pt Char"/>
    <w:rsid w:val="00CF76C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F76C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F76C0"/>
    <w:rPr>
      <w:b/>
      <w:bCs w:val="0"/>
      <w:szCs w:val="24"/>
      <w:u w:val="single"/>
      <w:lang w:val="en-US" w:eastAsia="en-US" w:bidi="ar-SA"/>
    </w:rPr>
  </w:style>
  <w:style w:type="character" w:customStyle="1" w:styleId="BoldandUnderlineChar1Char2">
    <w:name w:val="Bold and Underline Char1 Char2"/>
    <w:rsid w:val="00CF76C0"/>
    <w:rPr>
      <w:b/>
      <w:bCs w:val="0"/>
      <w:szCs w:val="24"/>
      <w:u w:val="single"/>
      <w:lang w:val="en-US" w:eastAsia="en-US" w:bidi="ar-SA"/>
    </w:rPr>
  </w:style>
  <w:style w:type="character" w:customStyle="1" w:styleId="BoldandUnderlineCharChar1">
    <w:name w:val="Bold and Underline Char Char1"/>
    <w:rsid w:val="00CF76C0"/>
    <w:rPr>
      <w:b/>
      <w:bCs w:val="0"/>
      <w:szCs w:val="24"/>
      <w:u w:val="single"/>
      <w:lang w:val="en-US" w:eastAsia="en-US" w:bidi="ar-SA"/>
    </w:rPr>
  </w:style>
  <w:style w:type="character" w:customStyle="1" w:styleId="authoraffil">
    <w:name w:val="authoraffil"/>
    <w:rsid w:val="00CF76C0"/>
  </w:style>
  <w:style w:type="character" w:customStyle="1" w:styleId="CharChar8">
    <w:name w:val="Char Char8"/>
    <w:rsid w:val="00CF76C0"/>
    <w:rPr>
      <w:rFonts w:ascii="Georgia" w:eastAsia="Times New Roman" w:hAnsi="Georgia" w:hint="default"/>
      <w:b/>
      <w:bCs/>
      <w:sz w:val="30"/>
      <w:szCs w:val="28"/>
      <w:u w:val="single"/>
    </w:rPr>
  </w:style>
  <w:style w:type="character" w:customStyle="1" w:styleId="boldcitationChar">
    <w:name w:val="bold citation Char"/>
    <w:rsid w:val="00CF76C0"/>
    <w:rPr>
      <w:rFonts w:ascii="Arial" w:hAnsi="Arial" w:cs="Arial" w:hint="default"/>
      <w:b/>
      <w:bCs w:val="0"/>
      <w:sz w:val="28"/>
      <w:szCs w:val="24"/>
      <w:u w:val="thick"/>
      <w:lang w:val="en-US" w:eastAsia="en-US" w:bidi="ar-SA"/>
    </w:rPr>
  </w:style>
  <w:style w:type="character" w:customStyle="1" w:styleId="BoldunderlineChar5">
    <w:name w:val="Bold/underline Char"/>
    <w:rsid w:val="00CF76C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F76C0"/>
  </w:style>
  <w:style w:type="character" w:customStyle="1" w:styleId="tagCharCharChar1">
    <w:name w:val="tag Char Char Char1"/>
    <w:rsid w:val="00CF76C0"/>
    <w:rPr>
      <w:b/>
      <w:bCs w:val="0"/>
      <w:sz w:val="24"/>
      <w:lang w:val="en-US" w:eastAsia="en-US" w:bidi="ar-SA"/>
    </w:rPr>
  </w:style>
  <w:style w:type="character" w:customStyle="1" w:styleId="bylines">
    <w:name w:val="bylines"/>
    <w:basedOn w:val="DefaultParagraphFont"/>
    <w:rsid w:val="00CF76C0"/>
  </w:style>
  <w:style w:type="character" w:customStyle="1" w:styleId="StyleStyleBoldUnderlineUnderlineIntenseEmphasis1apple-style-2">
    <w:name w:val="Style Style Bold UnderlineUnderlineIntense Emphasis1apple-style-...2"/>
    <w:basedOn w:val="DefaultParagraphFont"/>
    <w:rsid w:val="00CF76C0"/>
    <w:rPr>
      <w:b w:val="0"/>
      <w:bCs/>
      <w:sz w:val="22"/>
      <w:u w:val="single"/>
    </w:rPr>
  </w:style>
  <w:style w:type="character" w:customStyle="1" w:styleId="FontStyle57">
    <w:name w:val="Font Style57"/>
    <w:rsid w:val="00CF76C0"/>
    <w:rPr>
      <w:rFonts w:ascii="Georgia" w:hAnsi="Georgia" w:cs="Georgia" w:hint="default"/>
      <w:b/>
      <w:bCs/>
      <w:sz w:val="14"/>
      <w:szCs w:val="14"/>
    </w:rPr>
  </w:style>
  <w:style w:type="character" w:customStyle="1" w:styleId="FontStyle89">
    <w:name w:val="Font Style89"/>
    <w:rsid w:val="00CF76C0"/>
    <w:rPr>
      <w:rFonts w:ascii="Times New Roman" w:hAnsi="Times New Roman" w:cs="Times New Roman" w:hint="default"/>
      <w:b/>
      <w:bCs/>
      <w:smallCaps/>
      <w:spacing w:val="40"/>
      <w:sz w:val="16"/>
      <w:szCs w:val="16"/>
    </w:rPr>
  </w:style>
  <w:style w:type="character" w:customStyle="1" w:styleId="hvr">
    <w:name w:val="hvr"/>
    <w:basedOn w:val="DefaultParagraphFont"/>
    <w:rsid w:val="00CF76C0"/>
  </w:style>
  <w:style w:type="character" w:customStyle="1" w:styleId="cardChar20">
    <w:name w:val="card Char2"/>
    <w:basedOn w:val="DefaultParagraphFont"/>
    <w:uiPriority w:val="6"/>
    <w:rsid w:val="00CF76C0"/>
    <w:rPr>
      <w:rFonts w:ascii="Times New Roman" w:hAnsi="Times New Roman" w:cs="Calibri"/>
      <w:szCs w:val="20"/>
    </w:rPr>
  </w:style>
  <w:style w:type="paragraph" w:customStyle="1" w:styleId="Pol">
    <w:name w:val="Pol"/>
    <w:basedOn w:val="Heading2"/>
    <w:uiPriority w:val="99"/>
    <w:qFormat/>
    <w:rsid w:val="00CF76C0"/>
  </w:style>
  <w:style w:type="paragraph" w:customStyle="1" w:styleId="Style70">
    <w:name w:val="Style7"/>
    <w:basedOn w:val="Normal"/>
    <w:uiPriority w:val="99"/>
    <w:qFormat/>
    <w:rsid w:val="00CF76C0"/>
    <w:pPr>
      <w:widowControl w:val="0"/>
      <w:autoSpaceDE w:val="0"/>
      <w:autoSpaceDN w:val="0"/>
      <w:adjustRightInd w:val="0"/>
      <w:spacing w:line="229" w:lineRule="exact"/>
    </w:pPr>
  </w:style>
  <w:style w:type="character" w:customStyle="1" w:styleId="red">
    <w:name w:val="red"/>
    <w:basedOn w:val="DefaultParagraphFont"/>
    <w:rsid w:val="00CF76C0"/>
  </w:style>
  <w:style w:type="character" w:customStyle="1" w:styleId="Footnote2Char">
    <w:name w:val="Footnote2 Char"/>
    <w:link w:val="Footnote2"/>
    <w:locked/>
    <w:rsid w:val="00CF76C0"/>
  </w:style>
  <w:style w:type="paragraph" w:customStyle="1" w:styleId="Footnote2">
    <w:name w:val="Footnote2"/>
    <w:basedOn w:val="Normal"/>
    <w:next w:val="Normal"/>
    <w:link w:val="Footnote2Char"/>
    <w:autoRedefine/>
    <w:qFormat/>
    <w:rsid w:val="00CF76C0"/>
    <w:pPr>
      <w:spacing w:after="120" w:line="480" w:lineRule="auto"/>
    </w:pPr>
    <w:rPr>
      <w:rFonts w:asciiTheme="minorHAnsi" w:hAnsiTheme="minorHAnsi"/>
      <w:sz w:val="22"/>
    </w:rPr>
  </w:style>
  <w:style w:type="character" w:customStyle="1" w:styleId="link">
    <w:name w:val="link"/>
    <w:basedOn w:val="DefaultParagraphFont"/>
    <w:rsid w:val="00CF76C0"/>
  </w:style>
  <w:style w:type="paragraph" w:customStyle="1" w:styleId="xhead">
    <w:name w:val="xhead"/>
    <w:basedOn w:val="Normal"/>
    <w:uiPriority w:val="99"/>
    <w:qFormat/>
    <w:rsid w:val="00CF76C0"/>
    <w:pPr>
      <w:spacing w:before="100" w:beforeAutospacing="1" w:after="100" w:afterAutospacing="1"/>
    </w:pPr>
  </w:style>
  <w:style w:type="paragraph" w:customStyle="1" w:styleId="headlinemeta">
    <w:name w:val="headline_meta"/>
    <w:basedOn w:val="Normal"/>
    <w:uiPriority w:val="99"/>
    <w:qFormat/>
    <w:rsid w:val="00CF76C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F76C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F76C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F76C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F76C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F76C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F76C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F76C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F76C0"/>
    <w:rPr>
      <w:rFonts w:ascii="Lucida Grande" w:eastAsia="Cambria" w:hAnsi="Lucida Grande"/>
    </w:rPr>
  </w:style>
  <w:style w:type="paragraph" w:customStyle="1" w:styleId="Pa16">
    <w:name w:val="Pa16"/>
    <w:basedOn w:val="Default"/>
    <w:next w:val="Default"/>
    <w:uiPriority w:val="99"/>
    <w:qFormat/>
    <w:rsid w:val="00CF76C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F76C0"/>
    <w:pPr>
      <w:spacing w:before="100" w:beforeAutospacing="1" w:after="100" w:afterAutospacing="1"/>
    </w:pPr>
  </w:style>
  <w:style w:type="paragraph" w:customStyle="1" w:styleId="Pa22">
    <w:name w:val="Pa2+2"/>
    <w:basedOn w:val="Default"/>
    <w:next w:val="Default"/>
    <w:uiPriority w:val="99"/>
    <w:qFormat/>
    <w:rsid w:val="00CF76C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F76C0"/>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CF76C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F76C0"/>
  </w:style>
  <w:style w:type="character" w:customStyle="1" w:styleId="meta-sep">
    <w:name w:val="meta-sep"/>
    <w:basedOn w:val="DefaultParagraphFont"/>
    <w:rsid w:val="00CF76C0"/>
  </w:style>
  <w:style w:type="character" w:customStyle="1" w:styleId="A19">
    <w:name w:val="A19"/>
    <w:uiPriority w:val="99"/>
    <w:rsid w:val="00CF76C0"/>
    <w:rPr>
      <w:rFonts w:ascii="Georgia" w:hAnsi="Georgia" w:cs="Georgia" w:hint="default"/>
      <w:color w:val="000000"/>
      <w:sz w:val="20"/>
      <w:szCs w:val="20"/>
      <w:u w:val="single"/>
    </w:rPr>
  </w:style>
  <w:style w:type="character" w:customStyle="1" w:styleId="A130">
    <w:name w:val="A13"/>
    <w:uiPriority w:val="99"/>
    <w:rsid w:val="00CF76C0"/>
    <w:rPr>
      <w:rFonts w:ascii="Georgia" w:hAnsi="Georgia" w:cs="Georgia" w:hint="default"/>
      <w:color w:val="000000"/>
      <w:sz w:val="11"/>
      <w:szCs w:val="11"/>
    </w:rPr>
  </w:style>
  <w:style w:type="character" w:customStyle="1" w:styleId="ontext">
    <w:name w:val="ontext"/>
    <w:basedOn w:val="DefaultParagraphFont"/>
    <w:rsid w:val="00CF76C0"/>
  </w:style>
  <w:style w:type="character" w:customStyle="1" w:styleId="archive-title">
    <w:name w:val="archive-title"/>
    <w:basedOn w:val="DefaultParagraphFont"/>
    <w:rsid w:val="00CF76C0"/>
  </w:style>
  <w:style w:type="character" w:customStyle="1" w:styleId="imgleft">
    <w:name w:val="imgleft"/>
    <w:basedOn w:val="DefaultParagraphFont"/>
    <w:rsid w:val="00CF76C0"/>
  </w:style>
  <w:style w:type="character" w:customStyle="1" w:styleId="imgcenter">
    <w:name w:val="imgcenter"/>
    <w:basedOn w:val="DefaultParagraphFont"/>
    <w:rsid w:val="00CF76C0"/>
  </w:style>
  <w:style w:type="character" w:customStyle="1" w:styleId="A42">
    <w:name w:val="A4+2"/>
    <w:uiPriority w:val="99"/>
    <w:rsid w:val="00CF76C0"/>
    <w:rPr>
      <w:rFonts w:ascii="Helvetica LT Std" w:hAnsi="Helvetica LT Std" w:cs="Helvetica LT Std" w:hint="default"/>
      <w:color w:val="000000"/>
      <w:sz w:val="11"/>
      <w:szCs w:val="11"/>
    </w:rPr>
  </w:style>
  <w:style w:type="character" w:customStyle="1" w:styleId="fstitle">
    <w:name w:val="fs_title"/>
    <w:basedOn w:val="DefaultParagraphFont"/>
    <w:rsid w:val="00CF76C0"/>
  </w:style>
  <w:style w:type="character" w:customStyle="1" w:styleId="reportbody1">
    <w:name w:val="reportbody1"/>
    <w:basedOn w:val="DefaultParagraphFont"/>
    <w:rsid w:val="00CF76C0"/>
    <w:rPr>
      <w:rFonts w:ascii="Tahoma" w:hAnsi="Tahoma" w:cs="Tahoma" w:hint="default"/>
      <w:color w:val="000000"/>
      <w:sz w:val="14"/>
      <w:szCs w:val="14"/>
    </w:rPr>
  </w:style>
  <w:style w:type="character" w:customStyle="1" w:styleId="dateday">
    <w:name w:val="date_day"/>
    <w:basedOn w:val="DefaultParagraphFont"/>
    <w:rsid w:val="00CF76C0"/>
  </w:style>
  <w:style w:type="character" w:customStyle="1" w:styleId="datemonth">
    <w:name w:val="date_month"/>
    <w:basedOn w:val="DefaultParagraphFont"/>
    <w:rsid w:val="00CF76C0"/>
  </w:style>
  <w:style w:type="character" w:customStyle="1" w:styleId="dateyear">
    <w:name w:val="date_year"/>
    <w:basedOn w:val="DefaultParagraphFont"/>
    <w:rsid w:val="00CF76C0"/>
  </w:style>
  <w:style w:type="character" w:customStyle="1" w:styleId="Heading3CharCharCharCharCharChar">
    <w:name w:val="Heading 3 Char Char Char Char Char Char"/>
    <w:aliases w:val="Heading 31 Char Char,Cha"/>
    <w:basedOn w:val="DefaultParagraphFont"/>
    <w:qFormat/>
    <w:rsid w:val="00CF76C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F76C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F76C0"/>
    <w:rPr>
      <w:sz w:val="24"/>
      <w:szCs w:val="24"/>
      <w:lang w:val="en-US" w:eastAsia="en-US" w:bidi="ar-SA"/>
    </w:rPr>
  </w:style>
  <w:style w:type="character" w:customStyle="1" w:styleId="insideitro">
    <w:name w:val="insideitro"/>
    <w:basedOn w:val="DefaultParagraphFont"/>
    <w:rsid w:val="00CF76C0"/>
  </w:style>
  <w:style w:type="character" w:customStyle="1" w:styleId="wcfont">
    <w:name w:val="wcfont"/>
    <w:basedOn w:val="DefaultParagraphFont"/>
    <w:rsid w:val="00CF76C0"/>
  </w:style>
  <w:style w:type="character" w:customStyle="1" w:styleId="style65">
    <w:name w:val="style65"/>
    <w:basedOn w:val="DefaultParagraphFont"/>
    <w:rsid w:val="00CF76C0"/>
  </w:style>
  <w:style w:type="character" w:customStyle="1" w:styleId="qftext">
    <w:name w:val="qftext"/>
    <w:basedOn w:val="DefaultParagraphFont"/>
    <w:rsid w:val="00CF76C0"/>
  </w:style>
  <w:style w:type="character" w:customStyle="1" w:styleId="leftidx">
    <w:name w:val="leftidx"/>
    <w:basedOn w:val="DefaultParagraphFont"/>
    <w:rsid w:val="00CF76C0"/>
  </w:style>
  <w:style w:type="paragraph" w:customStyle="1" w:styleId="width100">
    <w:name w:val="width100"/>
    <w:basedOn w:val="Normal"/>
    <w:uiPriority w:val="99"/>
    <w:qFormat/>
    <w:rsid w:val="00CF76C0"/>
    <w:pPr>
      <w:spacing w:before="100" w:beforeAutospacing="1" w:after="100" w:afterAutospacing="1"/>
    </w:pPr>
  </w:style>
  <w:style w:type="character" w:customStyle="1" w:styleId="eventtitle">
    <w:name w:val="eventtitle"/>
    <w:basedOn w:val="DefaultParagraphFont"/>
    <w:rsid w:val="00CF76C0"/>
  </w:style>
  <w:style w:type="character" w:customStyle="1" w:styleId="eventsubtitle">
    <w:name w:val="eventsubtitle"/>
    <w:basedOn w:val="DefaultParagraphFont"/>
    <w:rsid w:val="00CF76C0"/>
  </w:style>
  <w:style w:type="character" w:customStyle="1" w:styleId="eventdate">
    <w:name w:val="eventdate"/>
    <w:basedOn w:val="DefaultParagraphFont"/>
    <w:rsid w:val="00CF76C0"/>
  </w:style>
  <w:style w:type="character" w:customStyle="1" w:styleId="legend">
    <w:name w:val="legend"/>
    <w:basedOn w:val="DefaultParagraphFont"/>
    <w:rsid w:val="00CF76C0"/>
  </w:style>
  <w:style w:type="character" w:customStyle="1" w:styleId="Bold12">
    <w:name w:val="Bold12"/>
    <w:uiPriority w:val="1"/>
    <w:qFormat/>
    <w:rsid w:val="00CF76C0"/>
    <w:rPr>
      <w:rFonts w:ascii="Times New Roman" w:hAnsi="Times New Roman"/>
      <w:b/>
      <w:sz w:val="24"/>
    </w:rPr>
  </w:style>
  <w:style w:type="character" w:customStyle="1" w:styleId="NotBold10Final">
    <w:name w:val="NotBold10Final"/>
    <w:uiPriority w:val="1"/>
    <w:qFormat/>
    <w:rsid w:val="00CF76C0"/>
    <w:rPr>
      <w:rFonts w:ascii="Times New Roman" w:hAnsi="Times New Roman"/>
      <w:b w:val="0"/>
      <w:i w:val="0"/>
      <w:sz w:val="20"/>
    </w:rPr>
  </w:style>
  <w:style w:type="character" w:customStyle="1" w:styleId="slug-elocation">
    <w:name w:val="slug-elocation"/>
    <w:basedOn w:val="DefaultParagraphFont"/>
    <w:rsid w:val="00CF76C0"/>
  </w:style>
  <w:style w:type="character" w:customStyle="1" w:styleId="fu-autorenangabe-fu-beschreibung">
    <w:name w:val="fu-autorenangabe-fu-beschreibung"/>
    <w:rsid w:val="00CF76C0"/>
  </w:style>
  <w:style w:type="paragraph" w:customStyle="1" w:styleId="introshadow">
    <w:name w:val="intro_shadow"/>
    <w:basedOn w:val="Normal"/>
    <w:uiPriority w:val="99"/>
    <w:qFormat/>
    <w:rsid w:val="00CF76C0"/>
    <w:pPr>
      <w:spacing w:before="100" w:beforeAutospacing="1" w:after="100" w:afterAutospacing="1"/>
    </w:pPr>
  </w:style>
  <w:style w:type="paragraph" w:customStyle="1" w:styleId="articleintro">
    <w:name w:val="articleintro"/>
    <w:basedOn w:val="Normal"/>
    <w:uiPriority w:val="99"/>
    <w:qFormat/>
    <w:rsid w:val="00CF76C0"/>
    <w:pPr>
      <w:spacing w:before="100" w:beforeAutospacing="1" w:after="100" w:afterAutospacing="1"/>
    </w:pPr>
  </w:style>
  <w:style w:type="character" w:customStyle="1" w:styleId="commentscontainer">
    <w:name w:val="comments_container"/>
    <w:basedOn w:val="DefaultParagraphFont"/>
    <w:rsid w:val="00CF76C0"/>
  </w:style>
  <w:style w:type="paragraph" w:customStyle="1" w:styleId="Caption40">
    <w:name w:val="Caption4"/>
    <w:basedOn w:val="Normal"/>
    <w:uiPriority w:val="99"/>
    <w:qFormat/>
    <w:rsid w:val="00CF76C0"/>
    <w:pPr>
      <w:spacing w:before="100" w:beforeAutospacing="1" w:after="100" w:afterAutospacing="1"/>
    </w:pPr>
  </w:style>
  <w:style w:type="paragraph" w:customStyle="1" w:styleId="publishedon">
    <w:name w:val="published_on"/>
    <w:basedOn w:val="Normal"/>
    <w:uiPriority w:val="99"/>
    <w:qFormat/>
    <w:rsid w:val="00CF76C0"/>
    <w:pPr>
      <w:spacing w:before="100" w:beforeAutospacing="1" w:after="100" w:afterAutospacing="1"/>
    </w:pPr>
  </w:style>
  <w:style w:type="character" w:customStyle="1" w:styleId="hparticlefooter">
    <w:name w:val="hparticlefooter"/>
    <w:basedOn w:val="DefaultParagraphFont"/>
    <w:rsid w:val="00CF76C0"/>
  </w:style>
  <w:style w:type="table" w:customStyle="1" w:styleId="TableGrid2">
    <w:name w:val="Table Grid2"/>
    <w:basedOn w:val="TableNormal"/>
    <w:next w:val="TableGrid"/>
    <w:rsid w:val="00CF76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F76C0"/>
  </w:style>
  <w:style w:type="character" w:customStyle="1" w:styleId="BlockCharCharCharCharChar">
    <w:name w:val="Block Char Char Char Char Char"/>
    <w:aliases w:val="Block Char Char Char Char Char Char Char Char,Block Char Char Char Char Char Char Char1"/>
    <w:basedOn w:val="DefaultParagraphFont"/>
    <w:rsid w:val="00CF76C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F76C0"/>
    <w:rPr>
      <w:b/>
      <w:color w:val="000000"/>
      <w:u w:val="single"/>
    </w:rPr>
  </w:style>
  <w:style w:type="character" w:customStyle="1" w:styleId="CiteEmphasisChar">
    <w:name w:val="Cite/Emphasis Char"/>
    <w:basedOn w:val="DefaultParagraphFont"/>
    <w:link w:val="CiteEmphasis"/>
    <w:rsid w:val="00CF76C0"/>
    <w:rPr>
      <w:rFonts w:ascii="Georgia" w:hAnsi="Georgia"/>
      <w:b/>
      <w:color w:val="000000"/>
      <w:sz w:val="20"/>
      <w:u w:val="single"/>
    </w:rPr>
  </w:style>
  <w:style w:type="character" w:customStyle="1" w:styleId="ReadText">
    <w:name w:val="Read Text"/>
    <w:basedOn w:val="DefaultParagraphFont"/>
    <w:rsid w:val="00CF76C0"/>
    <w:rPr>
      <w:rFonts w:ascii="Times New Roman" w:hAnsi="Times New Roman"/>
      <w:b/>
      <w:bCs/>
      <w:sz w:val="24"/>
      <w:u w:val="single"/>
    </w:rPr>
  </w:style>
  <w:style w:type="paragraph" w:customStyle="1" w:styleId="Styleunread8pt">
    <w:name w:val="Style unread + 8 pt"/>
    <w:basedOn w:val="Normal"/>
    <w:link w:val="Styleunread8ptChar"/>
    <w:qFormat/>
    <w:rsid w:val="00CF76C0"/>
    <w:rPr>
      <w:color w:val="000000"/>
      <w:sz w:val="16"/>
    </w:rPr>
  </w:style>
  <w:style w:type="character" w:customStyle="1" w:styleId="Styleunread8ptChar">
    <w:name w:val="Style unread + 8 pt Char"/>
    <w:basedOn w:val="DefaultParagraphFont"/>
    <w:link w:val="Styleunread8pt"/>
    <w:rsid w:val="00CF76C0"/>
    <w:rPr>
      <w:rFonts w:ascii="Georgia" w:hAnsi="Georgia"/>
      <w:color w:val="000000"/>
      <w:sz w:val="16"/>
    </w:rPr>
  </w:style>
  <w:style w:type="character" w:customStyle="1" w:styleId="main">
    <w:name w:val="main"/>
    <w:basedOn w:val="DefaultParagraphFont"/>
    <w:rsid w:val="00CF76C0"/>
  </w:style>
  <w:style w:type="character" w:customStyle="1" w:styleId="textunderlineCharChar">
    <w:name w:val="text underline Char Char"/>
    <w:basedOn w:val="DefaultParagraphFont"/>
    <w:rsid w:val="00CF76C0"/>
    <w:rPr>
      <w:rFonts w:ascii="Garamond" w:hAnsi="Garamond"/>
      <w:color w:val="000000"/>
      <w:u w:val="single"/>
    </w:rPr>
  </w:style>
  <w:style w:type="paragraph" w:customStyle="1" w:styleId="ekprop-p">
    <w:name w:val="ekprop-p"/>
    <w:basedOn w:val="Normal"/>
    <w:uiPriority w:val="99"/>
    <w:qFormat/>
    <w:rsid w:val="00CF76C0"/>
    <w:pPr>
      <w:spacing w:before="100" w:beforeAutospacing="1" w:after="100" w:afterAutospacing="1"/>
    </w:pPr>
    <w:rPr>
      <w:color w:val="58585B"/>
      <w:sz w:val="16"/>
      <w:szCs w:val="16"/>
    </w:rPr>
  </w:style>
  <w:style w:type="paragraph" w:customStyle="1" w:styleId="ShrinkCharChar">
    <w:name w:val="Shrink Char Char"/>
    <w:link w:val="ShrinkCharCharChar"/>
    <w:qFormat/>
    <w:rsid w:val="00CF76C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F76C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F76C0"/>
    <w:rPr>
      <w:color w:val="000000"/>
      <w:sz w:val="16"/>
    </w:rPr>
  </w:style>
  <w:style w:type="character" w:customStyle="1" w:styleId="SmalltextCharChar">
    <w:name w:val="Smalltext Char Char"/>
    <w:basedOn w:val="DefaultParagraphFont"/>
    <w:link w:val="SmalltextChar1"/>
    <w:rsid w:val="00CF76C0"/>
    <w:rPr>
      <w:rFonts w:ascii="Georgia" w:hAnsi="Georgia"/>
      <w:color w:val="000000"/>
      <w:sz w:val="16"/>
    </w:rPr>
  </w:style>
  <w:style w:type="character" w:customStyle="1" w:styleId="FullCiteCharChar">
    <w:name w:val="Full Cite Char Char"/>
    <w:basedOn w:val="DefaultParagraphFont"/>
    <w:rsid w:val="00CF76C0"/>
    <w:rPr>
      <w:rFonts w:ascii="Georgia" w:hAnsi="Georgia" w:cs="Calibri"/>
      <w:color w:val="000000"/>
      <w:sz w:val="20"/>
      <w:szCs w:val="24"/>
    </w:rPr>
  </w:style>
  <w:style w:type="character" w:customStyle="1" w:styleId="submitted-wrapper">
    <w:name w:val="submitted-wrapper"/>
    <w:basedOn w:val="DefaultParagraphFont"/>
    <w:rsid w:val="00CF76C0"/>
  </w:style>
  <w:style w:type="paragraph" w:customStyle="1" w:styleId="Spacer">
    <w:name w:val="Spacer"/>
    <w:basedOn w:val="Heading1"/>
    <w:link w:val="SpacerChar"/>
    <w:autoRedefine/>
    <w:uiPriority w:val="4"/>
    <w:qFormat/>
    <w:rsid w:val="00CF76C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F76C0"/>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CF76C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F76C0"/>
  </w:style>
  <w:style w:type="character" w:customStyle="1" w:styleId="top-publish">
    <w:name w:val="top-publish"/>
    <w:basedOn w:val="DefaultParagraphFont"/>
    <w:rsid w:val="00CF76C0"/>
  </w:style>
  <w:style w:type="character" w:customStyle="1" w:styleId="byline-italic">
    <w:name w:val="byline-italic"/>
    <w:basedOn w:val="DefaultParagraphFont"/>
    <w:rsid w:val="00CF76C0"/>
  </w:style>
  <w:style w:type="character" w:customStyle="1" w:styleId="CardUnderlinedCharChar0">
    <w:name w:val="Card Underlined Char Char"/>
    <w:rsid w:val="00CF76C0"/>
    <w:rPr>
      <w:rFonts w:ascii="Arial Narrow" w:hAnsi="Arial Narrow"/>
      <w:sz w:val="22"/>
      <w:szCs w:val="24"/>
      <w:u w:val="single"/>
      <w:lang w:val="en-US" w:eastAsia="en-US" w:bidi="ar-SA"/>
    </w:rPr>
  </w:style>
  <w:style w:type="character" w:customStyle="1" w:styleId="gd">
    <w:name w:val="gd"/>
    <w:basedOn w:val="DefaultParagraphFont"/>
    <w:rsid w:val="00CF76C0"/>
  </w:style>
  <w:style w:type="character" w:customStyle="1" w:styleId="g3">
    <w:name w:val="g3"/>
    <w:basedOn w:val="DefaultParagraphFont"/>
    <w:rsid w:val="00CF76C0"/>
  </w:style>
  <w:style w:type="character" w:customStyle="1" w:styleId="hb">
    <w:name w:val="hb"/>
    <w:basedOn w:val="DefaultParagraphFont"/>
    <w:rsid w:val="00CF76C0"/>
  </w:style>
  <w:style w:type="character" w:customStyle="1" w:styleId="g2">
    <w:name w:val="g2"/>
    <w:basedOn w:val="DefaultParagraphFont"/>
    <w:rsid w:val="00CF76C0"/>
  </w:style>
  <w:style w:type="character" w:customStyle="1" w:styleId="nameplatehead">
    <w:name w:val="nameplatehead"/>
    <w:basedOn w:val="DefaultParagraphFont"/>
    <w:rsid w:val="00CF76C0"/>
  </w:style>
  <w:style w:type="character" w:customStyle="1" w:styleId="nameplatelink">
    <w:name w:val="nameplatelink"/>
    <w:basedOn w:val="DefaultParagraphFont"/>
    <w:rsid w:val="00CF76C0"/>
  </w:style>
  <w:style w:type="paragraph" w:customStyle="1" w:styleId="calibre8">
    <w:name w:val="calibre8"/>
    <w:basedOn w:val="Normal"/>
    <w:uiPriority w:val="99"/>
    <w:qFormat/>
    <w:rsid w:val="00CF76C0"/>
    <w:pPr>
      <w:spacing w:before="30" w:after="30"/>
      <w:jc w:val="both"/>
    </w:pPr>
    <w:rPr>
      <w:rFonts w:eastAsia="Times New Roman"/>
      <w:sz w:val="17"/>
      <w:szCs w:val="17"/>
    </w:rPr>
  </w:style>
  <w:style w:type="paragraph" w:customStyle="1" w:styleId="paragraph">
    <w:name w:val="paragraph"/>
    <w:basedOn w:val="Normal"/>
    <w:qFormat/>
    <w:rsid w:val="00CF76C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F76C0"/>
  </w:style>
  <w:style w:type="character" w:customStyle="1" w:styleId="djhat-arrow">
    <w:name w:val="djhat-arrow"/>
    <w:basedOn w:val="DefaultParagraphFont"/>
    <w:rsid w:val="00CF76C0"/>
  </w:style>
  <w:style w:type="character" w:customStyle="1" w:styleId="mname">
    <w:name w:val="mname"/>
    <w:basedOn w:val="DefaultParagraphFont"/>
    <w:rsid w:val="00CF76C0"/>
  </w:style>
  <w:style w:type="character" w:customStyle="1" w:styleId="mvalue">
    <w:name w:val="mvalue"/>
    <w:basedOn w:val="DefaultParagraphFont"/>
    <w:rsid w:val="00CF76C0"/>
  </w:style>
  <w:style w:type="character" w:customStyle="1" w:styleId="mchange">
    <w:name w:val="mchange"/>
    <w:basedOn w:val="DefaultParagraphFont"/>
    <w:rsid w:val="00CF76C0"/>
  </w:style>
  <w:style w:type="character" w:customStyle="1" w:styleId="categoryaside">
    <w:name w:val="category__aside"/>
    <w:basedOn w:val="DefaultParagraphFont"/>
    <w:rsid w:val="00CF76C0"/>
  </w:style>
  <w:style w:type="character" w:customStyle="1" w:styleId="article-breadcrumb-wrapper">
    <w:name w:val="article-breadcrumb-wrapper"/>
    <w:basedOn w:val="DefaultParagraphFont"/>
    <w:rsid w:val="00CF76C0"/>
  </w:style>
  <w:style w:type="character" w:customStyle="1" w:styleId="wsj-article-caption-content">
    <w:name w:val="wsj-article-caption-content"/>
    <w:basedOn w:val="DefaultParagraphFont"/>
    <w:rsid w:val="00CF76C0"/>
  </w:style>
  <w:style w:type="character" w:customStyle="1" w:styleId="wsj-article-credit">
    <w:name w:val="wsj-article-credit"/>
    <w:basedOn w:val="DefaultParagraphFont"/>
    <w:rsid w:val="00CF76C0"/>
  </w:style>
  <w:style w:type="character" w:customStyle="1" w:styleId="wsj-article-credit-tag">
    <w:name w:val="wsj-article-credit-tag"/>
    <w:basedOn w:val="DefaultParagraphFont"/>
    <w:rsid w:val="00CF76C0"/>
  </w:style>
  <w:style w:type="character" w:customStyle="1" w:styleId="commentscounticon">
    <w:name w:val="comments_count_icon"/>
    <w:basedOn w:val="DefaultParagraphFont"/>
    <w:rsid w:val="00CF76C0"/>
  </w:style>
  <w:style w:type="character" w:customStyle="1" w:styleId="comments-count-word">
    <w:name w:val="comments-count-word"/>
    <w:basedOn w:val="DefaultParagraphFont"/>
    <w:rsid w:val="00CF76C0"/>
  </w:style>
  <w:style w:type="character" w:customStyle="1" w:styleId="company-name-type">
    <w:name w:val="company-name-type"/>
    <w:basedOn w:val="DefaultParagraphFont"/>
    <w:rsid w:val="00CF76C0"/>
  </w:style>
  <w:style w:type="character" w:customStyle="1" w:styleId="nav-prevnext-lbl">
    <w:name w:val="nav-prevnext-lbl"/>
    <w:basedOn w:val="DefaultParagraphFont"/>
    <w:rsid w:val="00CF76C0"/>
  </w:style>
  <w:style w:type="character" w:customStyle="1" w:styleId="nav-prevnext-hed">
    <w:name w:val="nav-prevnext-hed"/>
    <w:basedOn w:val="DefaultParagraphFont"/>
    <w:rsid w:val="00CF76C0"/>
  </w:style>
  <w:style w:type="character" w:customStyle="1" w:styleId="readcomments">
    <w:name w:val="readcomments"/>
    <w:basedOn w:val="DefaultParagraphFont"/>
    <w:rsid w:val="00CF76C0"/>
  </w:style>
  <w:style w:type="character" w:customStyle="1" w:styleId="selected-edition">
    <w:name w:val="selected-edition"/>
    <w:basedOn w:val="DefaultParagraphFont"/>
    <w:rsid w:val="00CF76C0"/>
  </w:style>
  <w:style w:type="character" w:customStyle="1" w:styleId="rotate">
    <w:name w:val="rotate"/>
    <w:basedOn w:val="DefaultParagraphFont"/>
    <w:rsid w:val="00CF76C0"/>
  </w:style>
  <w:style w:type="paragraph" w:customStyle="1" w:styleId="column-name">
    <w:name w:val="column-name"/>
    <w:basedOn w:val="Normal"/>
    <w:rsid w:val="00CF76C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F76C0"/>
  </w:style>
  <w:style w:type="character" w:customStyle="1" w:styleId="UnresolvedMention31">
    <w:name w:val="Unresolved Mention31"/>
    <w:basedOn w:val="DefaultParagraphFont"/>
    <w:uiPriority w:val="99"/>
    <w:semiHidden/>
    <w:unhideWhenUsed/>
    <w:rsid w:val="00CF76C0"/>
    <w:rPr>
      <w:color w:val="808080"/>
      <w:shd w:val="clear" w:color="auto" w:fill="E6E6E6"/>
    </w:rPr>
  </w:style>
  <w:style w:type="character" w:customStyle="1" w:styleId="m-765514100411602794gmail-style13ptbold">
    <w:name w:val="m_-765514100411602794gmail-style13ptbold"/>
    <w:basedOn w:val="DefaultParagraphFont"/>
    <w:rsid w:val="00CF76C0"/>
  </w:style>
  <w:style w:type="character" w:customStyle="1" w:styleId="m-765514100411602794gmail-styleunderline">
    <w:name w:val="m_-765514100411602794gmail-styleunderline"/>
    <w:basedOn w:val="DefaultParagraphFont"/>
    <w:rsid w:val="00CF76C0"/>
  </w:style>
  <w:style w:type="character" w:customStyle="1" w:styleId="FontStyle40">
    <w:name w:val="Font Style40"/>
    <w:basedOn w:val="DefaultParagraphFont"/>
    <w:uiPriority w:val="99"/>
    <w:rsid w:val="00CF76C0"/>
    <w:rPr>
      <w:rFonts w:ascii="Cambria" w:hAnsi="Cambria" w:cs="Cambria"/>
      <w:i/>
      <w:iCs/>
      <w:sz w:val="22"/>
      <w:szCs w:val="22"/>
    </w:rPr>
  </w:style>
  <w:style w:type="character" w:customStyle="1" w:styleId="FontStyle42">
    <w:name w:val="Font Style42"/>
    <w:basedOn w:val="DefaultParagraphFont"/>
    <w:uiPriority w:val="99"/>
    <w:rsid w:val="00CF76C0"/>
    <w:rPr>
      <w:rFonts w:ascii="Cambria" w:hAnsi="Cambria" w:cs="Cambria"/>
      <w:sz w:val="22"/>
      <w:szCs w:val="22"/>
    </w:rPr>
  </w:style>
  <w:style w:type="paragraph" w:customStyle="1" w:styleId="Style17">
    <w:name w:val="Style17"/>
    <w:basedOn w:val="Normal"/>
    <w:uiPriority w:val="99"/>
    <w:rsid w:val="00CF76C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F76C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F76C0"/>
    <w:rPr>
      <w:rFonts w:ascii="Times New Roman" w:hAnsi="Times New Roman" w:cs="Times New Roman"/>
      <w:b/>
      <w:bCs/>
      <w:i/>
      <w:iCs/>
      <w:spacing w:val="-10"/>
      <w:sz w:val="18"/>
      <w:szCs w:val="18"/>
    </w:rPr>
  </w:style>
  <w:style w:type="character" w:customStyle="1" w:styleId="FontStyle370">
    <w:name w:val="Font Style370"/>
    <w:uiPriority w:val="99"/>
    <w:rsid w:val="00CF76C0"/>
    <w:rPr>
      <w:rFonts w:ascii="Cambria" w:hAnsi="Cambria" w:cs="Cambria"/>
      <w:b/>
      <w:bCs/>
      <w:spacing w:val="-10"/>
      <w:sz w:val="18"/>
      <w:szCs w:val="18"/>
    </w:rPr>
  </w:style>
  <w:style w:type="character" w:customStyle="1" w:styleId="FontStyle302">
    <w:name w:val="Font Style302"/>
    <w:uiPriority w:val="99"/>
    <w:rsid w:val="00CF76C0"/>
    <w:rPr>
      <w:rFonts w:ascii="Times New Roman" w:hAnsi="Times New Roman" w:cs="Times New Roman"/>
      <w:b/>
      <w:bCs/>
      <w:sz w:val="22"/>
      <w:szCs w:val="22"/>
    </w:rPr>
  </w:style>
  <w:style w:type="character" w:customStyle="1" w:styleId="FontStyle347">
    <w:name w:val="Font Style347"/>
    <w:uiPriority w:val="99"/>
    <w:rsid w:val="00CF76C0"/>
    <w:rPr>
      <w:rFonts w:ascii="Times New Roman" w:hAnsi="Times New Roman" w:cs="Times New Roman"/>
      <w:b/>
      <w:bCs/>
      <w:spacing w:val="-10"/>
      <w:sz w:val="20"/>
      <w:szCs w:val="20"/>
    </w:rPr>
  </w:style>
  <w:style w:type="paragraph" w:customStyle="1" w:styleId="Style27">
    <w:name w:val="Style27"/>
    <w:basedOn w:val="Normal"/>
    <w:uiPriority w:val="99"/>
    <w:qFormat/>
    <w:rsid w:val="00CF76C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F76C0"/>
    <w:rPr>
      <w:rFonts w:ascii="Times New Roman" w:hAnsi="Times New Roman" w:cs="Times New Roman"/>
      <w:spacing w:val="-10"/>
      <w:sz w:val="18"/>
      <w:szCs w:val="18"/>
    </w:rPr>
  </w:style>
  <w:style w:type="character" w:customStyle="1" w:styleId="FontStyle312">
    <w:name w:val="Font Style312"/>
    <w:uiPriority w:val="99"/>
    <w:rsid w:val="00CF76C0"/>
    <w:rPr>
      <w:rFonts w:ascii="Times New Roman" w:hAnsi="Times New Roman" w:cs="Times New Roman"/>
      <w:b/>
      <w:bCs/>
      <w:spacing w:val="-10"/>
      <w:sz w:val="16"/>
      <w:szCs w:val="16"/>
    </w:rPr>
  </w:style>
  <w:style w:type="character" w:customStyle="1" w:styleId="FontStyle346">
    <w:name w:val="Font Style346"/>
    <w:uiPriority w:val="99"/>
    <w:rsid w:val="00CF76C0"/>
    <w:rPr>
      <w:rFonts w:ascii="Times New Roman" w:hAnsi="Times New Roman" w:cs="Times New Roman"/>
      <w:b/>
      <w:bCs/>
      <w:spacing w:val="-10"/>
      <w:sz w:val="18"/>
      <w:szCs w:val="18"/>
    </w:rPr>
  </w:style>
  <w:style w:type="character" w:customStyle="1" w:styleId="FontStyle330">
    <w:name w:val="Font Style330"/>
    <w:uiPriority w:val="99"/>
    <w:rsid w:val="00CF76C0"/>
    <w:rPr>
      <w:rFonts w:ascii="Times New Roman" w:hAnsi="Times New Roman" w:cs="Times New Roman"/>
      <w:b/>
      <w:bCs/>
      <w:sz w:val="16"/>
      <w:szCs w:val="16"/>
    </w:rPr>
  </w:style>
  <w:style w:type="character" w:customStyle="1" w:styleId="FontStyle372">
    <w:name w:val="Font Style372"/>
    <w:uiPriority w:val="99"/>
    <w:rsid w:val="00CF76C0"/>
    <w:rPr>
      <w:rFonts w:ascii="Times New Roman" w:hAnsi="Times New Roman" w:cs="Times New Roman"/>
      <w:b/>
      <w:bCs/>
      <w:sz w:val="16"/>
      <w:szCs w:val="16"/>
    </w:rPr>
  </w:style>
  <w:style w:type="paragraph" w:customStyle="1" w:styleId="Style59">
    <w:name w:val="Style59"/>
    <w:basedOn w:val="Normal"/>
    <w:uiPriority w:val="99"/>
    <w:qFormat/>
    <w:rsid w:val="00CF76C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F76C0"/>
    <w:rPr>
      <w:rFonts w:ascii="Times New Roman" w:hAnsi="Times New Roman" w:cs="Times New Roman"/>
      <w:b/>
      <w:bCs/>
      <w:i/>
      <w:iCs/>
      <w:sz w:val="16"/>
      <w:szCs w:val="16"/>
    </w:rPr>
  </w:style>
  <w:style w:type="paragraph" w:customStyle="1" w:styleId="Style200">
    <w:name w:val="Style20"/>
    <w:basedOn w:val="Normal"/>
    <w:uiPriority w:val="99"/>
    <w:qFormat/>
    <w:rsid w:val="00CF76C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F76C0"/>
    <w:rPr>
      <w:rFonts w:ascii="Times New Roman" w:hAnsi="Times New Roman" w:cs="Times New Roman"/>
      <w:smallCaps/>
      <w:sz w:val="14"/>
      <w:szCs w:val="14"/>
    </w:rPr>
  </w:style>
  <w:style w:type="paragraph" w:customStyle="1" w:styleId="Style89">
    <w:name w:val="Style89"/>
    <w:basedOn w:val="Normal"/>
    <w:uiPriority w:val="99"/>
    <w:qFormat/>
    <w:rsid w:val="00CF76C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F76C0"/>
    <w:rPr>
      <w:rFonts w:ascii="Times New Roman" w:hAnsi="Times New Roman" w:cs="Times New Roman"/>
      <w:b/>
      <w:bCs/>
      <w:spacing w:val="-10"/>
      <w:sz w:val="22"/>
      <w:szCs w:val="22"/>
    </w:rPr>
  </w:style>
  <w:style w:type="character" w:customStyle="1" w:styleId="FontStyle320">
    <w:name w:val="Font Style320"/>
    <w:uiPriority w:val="99"/>
    <w:rsid w:val="00CF76C0"/>
    <w:rPr>
      <w:rFonts w:ascii="Times New Roman" w:hAnsi="Times New Roman" w:cs="Times New Roman"/>
      <w:b/>
      <w:bCs/>
      <w:spacing w:val="-10"/>
      <w:sz w:val="22"/>
      <w:szCs w:val="22"/>
    </w:rPr>
  </w:style>
  <w:style w:type="character" w:customStyle="1" w:styleId="FontStyle352">
    <w:name w:val="Font Style352"/>
    <w:uiPriority w:val="99"/>
    <w:rsid w:val="00CF76C0"/>
    <w:rPr>
      <w:rFonts w:ascii="Times New Roman" w:hAnsi="Times New Roman" w:cs="Times New Roman"/>
      <w:b/>
      <w:bCs/>
      <w:sz w:val="16"/>
      <w:szCs w:val="16"/>
    </w:rPr>
  </w:style>
  <w:style w:type="character" w:customStyle="1" w:styleId="FontStyle356">
    <w:name w:val="Font Style356"/>
    <w:uiPriority w:val="99"/>
    <w:rsid w:val="00CF76C0"/>
    <w:rPr>
      <w:rFonts w:ascii="Times New Roman" w:hAnsi="Times New Roman" w:cs="Times New Roman"/>
      <w:b/>
      <w:bCs/>
      <w:spacing w:val="-10"/>
      <w:sz w:val="22"/>
      <w:szCs w:val="22"/>
    </w:rPr>
  </w:style>
  <w:style w:type="character" w:customStyle="1" w:styleId="FontStyle298">
    <w:name w:val="Font Style298"/>
    <w:uiPriority w:val="99"/>
    <w:rsid w:val="00CF76C0"/>
    <w:rPr>
      <w:rFonts w:ascii="Times New Roman" w:hAnsi="Times New Roman" w:cs="Times New Roman"/>
      <w:sz w:val="18"/>
      <w:szCs w:val="18"/>
    </w:rPr>
  </w:style>
  <w:style w:type="character" w:customStyle="1" w:styleId="FontStyle311">
    <w:name w:val="Font Style311"/>
    <w:uiPriority w:val="99"/>
    <w:rsid w:val="00CF76C0"/>
    <w:rPr>
      <w:rFonts w:ascii="Times New Roman" w:hAnsi="Times New Roman" w:cs="Times New Roman"/>
      <w:b/>
      <w:bCs/>
      <w:spacing w:val="-10"/>
      <w:sz w:val="18"/>
      <w:szCs w:val="18"/>
    </w:rPr>
  </w:style>
  <w:style w:type="character" w:customStyle="1" w:styleId="FontStyle332">
    <w:name w:val="Font Style332"/>
    <w:uiPriority w:val="99"/>
    <w:rsid w:val="00CF76C0"/>
    <w:rPr>
      <w:rFonts w:ascii="Times New Roman" w:hAnsi="Times New Roman" w:cs="Times New Roman"/>
      <w:b/>
      <w:bCs/>
      <w:i/>
      <w:iCs/>
      <w:spacing w:val="-10"/>
      <w:sz w:val="20"/>
      <w:szCs w:val="20"/>
    </w:rPr>
  </w:style>
  <w:style w:type="character" w:customStyle="1" w:styleId="FontStyle371">
    <w:name w:val="Font Style371"/>
    <w:uiPriority w:val="99"/>
    <w:rsid w:val="00CF76C0"/>
    <w:rPr>
      <w:rFonts w:ascii="Times New Roman" w:hAnsi="Times New Roman" w:cs="Times New Roman"/>
      <w:sz w:val="16"/>
      <w:szCs w:val="16"/>
    </w:rPr>
  </w:style>
  <w:style w:type="character" w:customStyle="1" w:styleId="FontStyle350">
    <w:name w:val="Font Style350"/>
    <w:uiPriority w:val="99"/>
    <w:rsid w:val="00CF76C0"/>
    <w:rPr>
      <w:rFonts w:ascii="Times New Roman" w:hAnsi="Times New Roman" w:cs="Times New Roman"/>
      <w:b/>
      <w:bCs/>
      <w:i/>
      <w:iCs/>
      <w:sz w:val="20"/>
      <w:szCs w:val="20"/>
    </w:rPr>
  </w:style>
  <w:style w:type="paragraph" w:customStyle="1" w:styleId="Style8">
    <w:name w:val="Style8"/>
    <w:basedOn w:val="Normal"/>
    <w:uiPriority w:val="99"/>
    <w:qFormat/>
    <w:rsid w:val="00CF76C0"/>
    <w:pPr>
      <w:widowControl w:val="0"/>
      <w:autoSpaceDE w:val="0"/>
      <w:autoSpaceDN w:val="0"/>
      <w:adjustRightInd w:val="0"/>
    </w:pPr>
    <w:rPr>
      <w:rFonts w:eastAsia="Times New Roman"/>
      <w:sz w:val="24"/>
    </w:rPr>
  </w:style>
  <w:style w:type="character" w:customStyle="1" w:styleId="FontStyle351">
    <w:name w:val="Font Style351"/>
    <w:uiPriority w:val="99"/>
    <w:rsid w:val="00CF76C0"/>
    <w:rPr>
      <w:rFonts w:ascii="Times New Roman" w:hAnsi="Times New Roman" w:cs="Times New Roman"/>
      <w:b/>
      <w:bCs/>
      <w:sz w:val="22"/>
      <w:szCs w:val="22"/>
    </w:rPr>
  </w:style>
  <w:style w:type="paragraph" w:customStyle="1" w:styleId="Style130">
    <w:name w:val="Style130"/>
    <w:basedOn w:val="Normal"/>
    <w:uiPriority w:val="99"/>
    <w:qFormat/>
    <w:rsid w:val="00CF76C0"/>
    <w:pPr>
      <w:widowControl w:val="0"/>
      <w:autoSpaceDE w:val="0"/>
      <w:autoSpaceDN w:val="0"/>
      <w:adjustRightInd w:val="0"/>
      <w:jc w:val="both"/>
    </w:pPr>
    <w:rPr>
      <w:rFonts w:eastAsia="Times New Roman"/>
      <w:sz w:val="24"/>
    </w:rPr>
  </w:style>
  <w:style w:type="character" w:customStyle="1" w:styleId="FontStyle369">
    <w:name w:val="Font Style369"/>
    <w:uiPriority w:val="99"/>
    <w:rsid w:val="00CF76C0"/>
    <w:rPr>
      <w:rFonts w:ascii="Times New Roman" w:hAnsi="Times New Roman" w:cs="Times New Roman"/>
      <w:b/>
      <w:bCs/>
      <w:spacing w:val="-10"/>
      <w:sz w:val="20"/>
      <w:szCs w:val="20"/>
    </w:rPr>
  </w:style>
  <w:style w:type="character" w:customStyle="1" w:styleId="FontStyle357">
    <w:name w:val="Font Style357"/>
    <w:uiPriority w:val="99"/>
    <w:rsid w:val="00CF76C0"/>
    <w:rPr>
      <w:rFonts w:ascii="Times New Roman" w:hAnsi="Times New Roman" w:cs="Times New Roman"/>
      <w:b/>
      <w:bCs/>
      <w:spacing w:val="-10"/>
      <w:sz w:val="22"/>
      <w:szCs w:val="22"/>
    </w:rPr>
  </w:style>
  <w:style w:type="paragraph" w:customStyle="1" w:styleId="Style67">
    <w:name w:val="Style67"/>
    <w:basedOn w:val="Normal"/>
    <w:uiPriority w:val="99"/>
    <w:qFormat/>
    <w:rsid w:val="00CF76C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F76C0"/>
    <w:rPr>
      <w:rFonts w:ascii="Times New Roman" w:hAnsi="Times New Roman" w:cs="Times New Roman"/>
      <w:sz w:val="20"/>
      <w:szCs w:val="20"/>
    </w:rPr>
  </w:style>
  <w:style w:type="character" w:customStyle="1" w:styleId="FontStyle374">
    <w:name w:val="Font Style374"/>
    <w:uiPriority w:val="99"/>
    <w:rsid w:val="00CF76C0"/>
    <w:rPr>
      <w:rFonts w:ascii="Times New Roman" w:hAnsi="Times New Roman" w:cs="Times New Roman"/>
      <w:b/>
      <w:bCs/>
      <w:spacing w:val="-10"/>
      <w:sz w:val="22"/>
      <w:szCs w:val="22"/>
    </w:rPr>
  </w:style>
  <w:style w:type="paragraph" w:customStyle="1" w:styleId="Style300">
    <w:name w:val="Style30"/>
    <w:basedOn w:val="Normal"/>
    <w:uiPriority w:val="99"/>
    <w:qFormat/>
    <w:rsid w:val="00CF76C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F76C0"/>
    <w:rPr>
      <w:rFonts w:ascii="Times New Roman" w:hAnsi="Times New Roman" w:cs="Times New Roman"/>
      <w:smallCaps/>
      <w:sz w:val="16"/>
      <w:szCs w:val="16"/>
    </w:rPr>
  </w:style>
  <w:style w:type="paragraph" w:customStyle="1" w:styleId="Style93">
    <w:name w:val="Style93"/>
    <w:basedOn w:val="Normal"/>
    <w:uiPriority w:val="99"/>
    <w:qFormat/>
    <w:rsid w:val="00CF76C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CF76C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CF76C0"/>
    <w:rPr>
      <w:rFonts w:eastAsia="Times New Roman"/>
      <w:b/>
      <w:sz w:val="28"/>
      <w:u w:val="thick"/>
    </w:rPr>
  </w:style>
  <w:style w:type="character" w:customStyle="1" w:styleId="CardsCharCharChar">
    <w:name w:val="Cards Char Char Char"/>
    <w:rsid w:val="00CF76C0"/>
    <w:rPr>
      <w:szCs w:val="24"/>
      <w:lang w:val="en-US" w:eastAsia="en-US" w:bidi="ar-SA"/>
    </w:rPr>
  </w:style>
  <w:style w:type="character" w:customStyle="1" w:styleId="CardsCharCharCharChar">
    <w:name w:val="Cards Char Char Char Char"/>
    <w:rsid w:val="00CF76C0"/>
    <w:rPr>
      <w:szCs w:val="24"/>
      <w:lang w:val="en-US" w:eastAsia="en-US" w:bidi="ar-SA"/>
    </w:rPr>
  </w:style>
  <w:style w:type="paragraph" w:customStyle="1" w:styleId="NoSpacingCharCharChar">
    <w:name w:val="No Spacing Char Char Char"/>
    <w:next w:val="Normal"/>
    <w:uiPriority w:val="99"/>
    <w:qFormat/>
    <w:rsid w:val="00CF76C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CF76C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F76C0"/>
    <w:rPr>
      <w:rFonts w:ascii="Garamond" w:hAnsi="Garamond"/>
    </w:rPr>
  </w:style>
  <w:style w:type="paragraph" w:customStyle="1" w:styleId="INDENTEDPARAGRAPH">
    <w:name w:val="INDENTED PARAGRAPH"/>
    <w:uiPriority w:val="99"/>
    <w:qFormat/>
    <w:rsid w:val="00CF76C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F76C0"/>
  </w:style>
  <w:style w:type="paragraph" w:customStyle="1" w:styleId="TagChar1CharCharCharChar">
    <w:name w:val="Tag Char1 Char Char Char Char"/>
    <w:basedOn w:val="Normal"/>
    <w:uiPriority w:val="99"/>
    <w:qFormat/>
    <w:rsid w:val="00CF76C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CF76C0"/>
    <w:rPr>
      <w:rFonts w:eastAsia="Times New Roman"/>
      <w:b/>
      <w:sz w:val="24"/>
    </w:rPr>
  </w:style>
  <w:style w:type="paragraph" w:customStyle="1" w:styleId="RepeatHeader0">
    <w:name w:val="Repeat Header"/>
    <w:basedOn w:val="HeaderDebate"/>
    <w:uiPriority w:val="99"/>
    <w:qFormat/>
    <w:rsid w:val="00CF76C0"/>
    <w:pPr>
      <w:jc w:val="center"/>
      <w:outlineLvl w:val="1"/>
    </w:pPr>
    <w:rPr>
      <w:rFonts w:eastAsia="Times New Roman"/>
      <w:b/>
      <w:sz w:val="48"/>
      <w:szCs w:val="48"/>
      <w:u w:val="words"/>
    </w:rPr>
  </w:style>
  <w:style w:type="character" w:customStyle="1" w:styleId="sectionsubtitle">
    <w:name w:val="sectionsubtitle"/>
    <w:basedOn w:val="DefaultParagraphFont"/>
    <w:rsid w:val="00CF76C0"/>
  </w:style>
  <w:style w:type="character" w:customStyle="1" w:styleId="EvidenceTag">
    <w:name w:val="Evidence Tag"/>
    <w:rsid w:val="00CF76C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F76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F76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F76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F76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F76C0"/>
  </w:style>
  <w:style w:type="character" w:customStyle="1" w:styleId="StyleUnderlineUnderlineChar">
    <w:name w:val="Style Underline + Underline Char"/>
    <w:rsid w:val="00CF76C0"/>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CF76C0"/>
    <w:pPr>
      <w:widowControl/>
      <w:ind w:left="288" w:right="0"/>
    </w:pPr>
    <w:rPr>
      <w:rFonts w:ascii="Times New Roman" w:hAnsi="Times New Roman"/>
      <w:sz w:val="20"/>
      <w:u w:val="thick"/>
    </w:rPr>
  </w:style>
  <w:style w:type="character" w:customStyle="1" w:styleId="UnderlineCardsChar">
    <w:name w:val="Underline Cards Char"/>
    <w:link w:val="UnderlineCards"/>
    <w:rsid w:val="00CF76C0"/>
    <w:rPr>
      <w:rFonts w:ascii="Times New Roman" w:eastAsia="Times New Roman" w:hAnsi="Times New Roman" w:cs="Times New Roman"/>
      <w:sz w:val="20"/>
      <w:szCs w:val="24"/>
      <w:u w:val="thick"/>
    </w:rPr>
  </w:style>
  <w:style w:type="character" w:customStyle="1" w:styleId="SmallCardsChar">
    <w:name w:val="Small Cards Char"/>
    <w:link w:val="SmallCards"/>
    <w:rsid w:val="00CF76C0"/>
    <w:rPr>
      <w:rFonts w:ascii="Georgia" w:eastAsia="Times New Roman" w:hAnsi="Georgia"/>
      <w:sz w:val="16"/>
      <w:szCs w:val="20"/>
    </w:rPr>
  </w:style>
  <w:style w:type="paragraph" w:customStyle="1" w:styleId="ReadingCites">
    <w:name w:val="Reading Cites"/>
    <w:basedOn w:val="Normal"/>
    <w:link w:val="ReadingCitesChar"/>
    <w:qFormat/>
    <w:rsid w:val="00CF76C0"/>
    <w:rPr>
      <w:rFonts w:eastAsia="Times New Roman"/>
      <w:b/>
      <w:szCs w:val="20"/>
    </w:rPr>
  </w:style>
  <w:style w:type="character" w:customStyle="1" w:styleId="ReadingCitesChar">
    <w:name w:val="Reading Cites Char"/>
    <w:link w:val="ReadingCites"/>
    <w:rsid w:val="00CF76C0"/>
    <w:rPr>
      <w:rFonts w:ascii="Georgia" w:eastAsia="Times New Roman" w:hAnsi="Georgia"/>
      <w:b/>
      <w:sz w:val="20"/>
      <w:szCs w:val="20"/>
    </w:rPr>
  </w:style>
  <w:style w:type="paragraph" w:customStyle="1" w:styleId="ContentsHeading">
    <w:name w:val="Contents Heading"/>
    <w:basedOn w:val="Heading1"/>
    <w:next w:val="Normal"/>
    <w:uiPriority w:val="99"/>
    <w:qFormat/>
    <w:rsid w:val="00CF76C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CF76C0"/>
    <w:pPr>
      <w:spacing w:before="100" w:beforeAutospacing="1" w:after="100" w:afterAutospacing="1"/>
    </w:pPr>
    <w:rPr>
      <w:rFonts w:eastAsia="Times New Roman"/>
    </w:rPr>
  </w:style>
  <w:style w:type="character" w:customStyle="1" w:styleId="CharacterStyle8">
    <w:name w:val="Character Style 8"/>
    <w:rsid w:val="00CF76C0"/>
    <w:rPr>
      <w:sz w:val="22"/>
      <w:szCs w:val="22"/>
    </w:rPr>
  </w:style>
  <w:style w:type="paragraph" w:customStyle="1" w:styleId="Style110">
    <w:name w:val="Style 11"/>
    <w:uiPriority w:val="99"/>
    <w:qFormat/>
    <w:rsid w:val="00CF76C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CF76C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F76C0"/>
    <w:rPr>
      <w:rFonts w:ascii="Arial Narrow" w:hAnsi="Arial Narrow"/>
      <w:color w:val="000000"/>
      <w:sz w:val="22"/>
      <w:szCs w:val="22"/>
      <w:u w:val="single"/>
      <w:lang w:val="en-US" w:eastAsia="en-US" w:bidi="ar-SA"/>
    </w:rPr>
  </w:style>
  <w:style w:type="character" w:customStyle="1" w:styleId="CardText1Char1">
    <w:name w:val="Card Text 1 Char1"/>
    <w:rsid w:val="00CF76C0"/>
    <w:rPr>
      <w:rFonts w:ascii="Arial Narrow" w:hAnsi="Arial Narrow"/>
      <w:color w:val="000000"/>
      <w:sz w:val="22"/>
      <w:szCs w:val="22"/>
      <w:u w:val="single"/>
      <w:lang w:val="en-US" w:eastAsia="en-US" w:bidi="ar-SA"/>
    </w:rPr>
  </w:style>
  <w:style w:type="paragraph" w:customStyle="1" w:styleId="Style52">
    <w:name w:val="Style 5"/>
    <w:uiPriority w:val="99"/>
    <w:qFormat/>
    <w:rsid w:val="00CF76C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F76C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F76C0"/>
    <w:rPr>
      <w:b/>
      <w:bCs/>
      <w:color w:val="695B54"/>
    </w:rPr>
  </w:style>
  <w:style w:type="paragraph" w:customStyle="1" w:styleId="Heading11">
    <w:name w:val="Heading 11"/>
    <w:basedOn w:val="Normal"/>
    <w:next w:val="Normal"/>
    <w:uiPriority w:val="99"/>
    <w:qFormat/>
    <w:rsid w:val="00CF76C0"/>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CF76C0"/>
    <w:pPr>
      <w:keepLines w:val="0"/>
      <w:pageBreakBefore w:val="0"/>
      <w:spacing w:before="0"/>
      <w:jc w:val="left"/>
    </w:pPr>
    <w:rPr>
      <w:rFonts w:eastAsia="Times New Roman" w:cs="Arial"/>
      <w:sz w:val="22"/>
      <w:szCs w:val="26"/>
    </w:rPr>
  </w:style>
  <w:style w:type="character" w:customStyle="1" w:styleId="TextHeadingChar">
    <w:name w:val="Text Heading Char"/>
    <w:rsid w:val="00CF76C0"/>
    <w:rPr>
      <w:rFonts w:cs="Arial"/>
      <w:b/>
      <w:bCs/>
      <w:sz w:val="22"/>
      <w:szCs w:val="26"/>
      <w:u w:val="single"/>
      <w:lang w:val="en-US" w:eastAsia="en-US" w:bidi="ar-SA"/>
    </w:rPr>
  </w:style>
  <w:style w:type="character" w:customStyle="1" w:styleId="FootnoteCharacters">
    <w:name w:val="Footnote Characters"/>
    <w:rsid w:val="00CF76C0"/>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CF76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CF76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CF76C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CF76C0"/>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CF76C0"/>
    <w:pPr>
      <w:spacing w:before="240"/>
    </w:pPr>
    <w:rPr>
      <w:rFonts w:eastAsia="Times New Roman"/>
      <w:bCs/>
      <w:szCs w:val="20"/>
    </w:rPr>
  </w:style>
  <w:style w:type="paragraph" w:customStyle="1" w:styleId="StyleDebateBodyBefore12pt1">
    <w:name w:val="Style Debate Body + Before:  12 pt1"/>
    <w:basedOn w:val="Normal"/>
    <w:uiPriority w:val="99"/>
    <w:qFormat/>
    <w:rsid w:val="00CF76C0"/>
    <w:pPr>
      <w:spacing w:before="240"/>
    </w:pPr>
    <w:rPr>
      <w:rFonts w:eastAsia="Times New Roman"/>
      <w:bCs/>
      <w:szCs w:val="20"/>
    </w:rPr>
  </w:style>
  <w:style w:type="paragraph" w:customStyle="1" w:styleId="PageNumber11">
    <w:name w:val="Page Number11"/>
    <w:basedOn w:val="Normal"/>
    <w:next w:val="Normal"/>
    <w:uiPriority w:val="99"/>
    <w:qFormat/>
    <w:rsid w:val="00CF76C0"/>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CF76C0"/>
    <w:rPr>
      <w:rFonts w:eastAsia="SimSun" w:cs="Arial"/>
      <w:b/>
      <w:bCs/>
      <w:iCs/>
      <w:sz w:val="24"/>
      <w:szCs w:val="28"/>
      <w:lang w:val="en-US" w:eastAsia="zh-CN" w:bidi="ar-SA"/>
    </w:rPr>
  </w:style>
  <w:style w:type="character" w:customStyle="1" w:styleId="Char31">
    <w:name w:val="Char31"/>
    <w:rsid w:val="00CF76C0"/>
    <w:rPr>
      <w:rFonts w:cs="Arial"/>
      <w:bCs/>
      <w:u w:val="thick"/>
      <w:lang w:val="en-US" w:eastAsia="en-US" w:bidi="ar-SA"/>
    </w:rPr>
  </w:style>
  <w:style w:type="paragraph" w:customStyle="1" w:styleId="StyleHeading1Centered">
    <w:name w:val="Style Heading 1 + Centered"/>
    <w:basedOn w:val="Heading1"/>
    <w:uiPriority w:val="99"/>
    <w:qFormat/>
    <w:rsid w:val="00CF76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CF76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CF76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F76C0"/>
    <w:pPr>
      <w:spacing w:before="120"/>
    </w:pPr>
    <w:rPr>
      <w:rFonts w:eastAsia="Times New Roman"/>
    </w:rPr>
  </w:style>
  <w:style w:type="character" w:customStyle="1" w:styleId="underliningChar3">
    <w:name w:val="underlining Char"/>
    <w:rsid w:val="00CF76C0"/>
    <w:rPr>
      <w:b/>
      <w:szCs w:val="24"/>
      <w:u w:val="single"/>
      <w:lang w:val="en-US" w:eastAsia="en-US" w:bidi="ar-SA"/>
    </w:rPr>
  </w:style>
  <w:style w:type="character" w:customStyle="1" w:styleId="notreadChar">
    <w:name w:val="not read Char"/>
    <w:rsid w:val="00CF76C0"/>
    <w:rPr>
      <w:sz w:val="18"/>
      <w:szCs w:val="24"/>
      <w:lang w:val="en-US" w:eastAsia="en-US" w:bidi="ar-SA"/>
    </w:rPr>
  </w:style>
  <w:style w:type="paragraph" w:customStyle="1" w:styleId="StyleStrong10ptNotBold">
    <w:name w:val="Style Strong + 10 pt Not Bold"/>
    <w:basedOn w:val="Normal"/>
    <w:autoRedefine/>
    <w:uiPriority w:val="99"/>
    <w:qFormat/>
    <w:rsid w:val="00CF76C0"/>
    <w:pPr>
      <w:ind w:left="720" w:hanging="360"/>
    </w:pPr>
    <w:rPr>
      <w:rFonts w:eastAsia="Times New Roman"/>
      <w:sz w:val="26"/>
      <w:szCs w:val="26"/>
    </w:rPr>
  </w:style>
  <w:style w:type="character" w:customStyle="1" w:styleId="smallCharChar0">
    <w:name w:val="small Char Char"/>
    <w:rsid w:val="00CF76C0"/>
    <w:rPr>
      <w:rFonts w:ascii="Times New Roman" w:eastAsia="Times New Roman" w:hAnsi="Times New Roman" w:cs="Times New Roman"/>
      <w:sz w:val="12"/>
      <w:szCs w:val="16"/>
    </w:rPr>
  </w:style>
  <w:style w:type="character" w:customStyle="1" w:styleId="Undlerine">
    <w:name w:val="Undlerine"/>
    <w:qFormat/>
    <w:rsid w:val="00CF76C0"/>
    <w:rPr>
      <w:rFonts w:ascii="Times New Roman" w:hAnsi="Times New Roman"/>
      <w:w w:val="110"/>
      <w:sz w:val="20"/>
      <w:szCs w:val="20"/>
      <w:u w:val="single"/>
      <w:bdr w:val="none" w:sz="0" w:space="0" w:color="auto"/>
      <w:lang w:bidi="he-IL"/>
    </w:rPr>
  </w:style>
  <w:style w:type="character" w:customStyle="1" w:styleId="Boxes">
    <w:name w:val="Boxes"/>
    <w:qFormat/>
    <w:rsid w:val="00CF76C0"/>
    <w:rPr>
      <w:rFonts w:ascii="Times New Roman" w:hAnsi="Times New Roman"/>
      <w:sz w:val="20"/>
      <w:u w:val="single"/>
      <w:bdr w:val="single" w:sz="4" w:space="0" w:color="auto"/>
    </w:rPr>
  </w:style>
  <w:style w:type="character" w:customStyle="1" w:styleId="tim">
    <w:name w:val="tim"/>
    <w:qFormat/>
    <w:rsid w:val="00CF76C0"/>
    <w:rPr>
      <w:rFonts w:ascii="Times New Roman" w:hAnsi="Times New Roman"/>
      <w:sz w:val="20"/>
      <w:u w:val="single"/>
    </w:rPr>
  </w:style>
  <w:style w:type="character" w:customStyle="1" w:styleId="hl">
    <w:name w:val="hl"/>
    <w:basedOn w:val="DefaultParagraphFont"/>
    <w:rsid w:val="00CF76C0"/>
  </w:style>
  <w:style w:type="character" w:customStyle="1" w:styleId="clock1">
    <w:name w:val="clock1"/>
    <w:rsid w:val="00CF76C0"/>
    <w:rPr>
      <w:color w:val="B51B1B"/>
    </w:rPr>
  </w:style>
  <w:style w:type="character" w:customStyle="1" w:styleId="smallChar10">
    <w:name w:val="small Char1"/>
    <w:rsid w:val="00CF76C0"/>
    <w:rPr>
      <w:sz w:val="12"/>
      <w:szCs w:val="16"/>
      <w:lang w:val="en-US" w:eastAsia="en-US" w:bidi="ar-SA"/>
    </w:rPr>
  </w:style>
  <w:style w:type="character" w:customStyle="1" w:styleId="SmallCardsCharChar">
    <w:name w:val="Small Cards Char Char"/>
    <w:rsid w:val="00CF76C0"/>
    <w:rPr>
      <w:sz w:val="14"/>
      <w:szCs w:val="24"/>
      <w:lang w:val="en-US" w:eastAsia="en-US" w:bidi="ar-SA"/>
    </w:rPr>
  </w:style>
  <w:style w:type="paragraph" w:customStyle="1" w:styleId="NormalCards">
    <w:name w:val="Normal Cards"/>
    <w:basedOn w:val="Normal"/>
    <w:uiPriority w:val="99"/>
    <w:qFormat/>
    <w:rsid w:val="00CF76C0"/>
    <w:pPr>
      <w:ind w:left="288"/>
    </w:pPr>
    <w:rPr>
      <w:rFonts w:eastAsia="Times New Roman"/>
    </w:rPr>
  </w:style>
  <w:style w:type="character" w:customStyle="1" w:styleId="iniciales">
    <w:name w:val="iniciales"/>
    <w:basedOn w:val="DefaultParagraphFont"/>
    <w:rsid w:val="00CF76C0"/>
  </w:style>
  <w:style w:type="character" w:customStyle="1" w:styleId="Style10ptBoldUnderline">
    <w:name w:val="Style 10 pt Bold Underline"/>
    <w:rsid w:val="00CF76C0"/>
    <w:rPr>
      <w:b/>
      <w:bCs/>
      <w:sz w:val="20"/>
      <w:u w:val="single"/>
    </w:rPr>
  </w:style>
  <w:style w:type="paragraph" w:customStyle="1" w:styleId="outdent">
    <w:name w:val="outdent"/>
    <w:basedOn w:val="Normal"/>
    <w:uiPriority w:val="99"/>
    <w:qFormat/>
    <w:rsid w:val="00CF76C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CF76C0"/>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CF76C0"/>
    <w:pPr>
      <w:spacing w:before="100" w:beforeAutospacing="1" w:after="100" w:afterAutospacing="1"/>
    </w:pPr>
    <w:rPr>
      <w:rFonts w:eastAsia="Times New Roman"/>
      <w:sz w:val="24"/>
    </w:rPr>
  </w:style>
  <w:style w:type="paragraph" w:customStyle="1" w:styleId="bulleted">
    <w:name w:val="bulleted"/>
    <w:basedOn w:val="Normal"/>
    <w:uiPriority w:val="99"/>
    <w:qFormat/>
    <w:rsid w:val="00CF76C0"/>
    <w:pPr>
      <w:spacing w:before="100" w:beforeAutospacing="1" w:after="100" w:afterAutospacing="1"/>
    </w:pPr>
    <w:rPr>
      <w:rFonts w:eastAsia="Times New Roman"/>
      <w:sz w:val="24"/>
    </w:rPr>
  </w:style>
  <w:style w:type="character" w:customStyle="1" w:styleId="UnderlineCardsCharChar">
    <w:name w:val="Underline Cards Char Char"/>
    <w:rsid w:val="00CF76C0"/>
    <w:rPr>
      <w:rFonts w:eastAsia="SimSun"/>
      <w:szCs w:val="24"/>
      <w:u w:val="thick"/>
      <w:lang w:val="en-US" w:eastAsia="en-US" w:bidi="ar-SA"/>
    </w:rPr>
  </w:style>
  <w:style w:type="paragraph" w:customStyle="1" w:styleId="authorgroup">
    <w:name w:val="authorgroup"/>
    <w:basedOn w:val="Normal"/>
    <w:uiPriority w:val="99"/>
    <w:qFormat/>
    <w:rsid w:val="00CF76C0"/>
    <w:pPr>
      <w:spacing w:before="100" w:beforeAutospacing="1" w:after="100" w:afterAutospacing="1"/>
    </w:pPr>
    <w:rPr>
      <w:rFonts w:eastAsia="Calibri"/>
      <w:sz w:val="24"/>
    </w:rPr>
  </w:style>
  <w:style w:type="paragraph" w:customStyle="1" w:styleId="affiliation1">
    <w:name w:val="affiliation1"/>
    <w:basedOn w:val="Normal"/>
    <w:uiPriority w:val="99"/>
    <w:qFormat/>
    <w:rsid w:val="00CF76C0"/>
    <w:pPr>
      <w:spacing w:before="100" w:beforeAutospacing="1" w:after="100" w:afterAutospacing="1"/>
    </w:pPr>
    <w:rPr>
      <w:rFonts w:eastAsia="Calibri"/>
      <w:sz w:val="24"/>
    </w:rPr>
  </w:style>
  <w:style w:type="character" w:customStyle="1" w:styleId="smallcapitals">
    <w:name w:val="smallcapitals"/>
    <w:basedOn w:val="DefaultParagraphFont"/>
    <w:rsid w:val="00CF76C0"/>
  </w:style>
  <w:style w:type="character" w:customStyle="1" w:styleId="number0">
    <w:name w:val="number"/>
    <w:basedOn w:val="DefaultParagraphFont"/>
    <w:rsid w:val="00CF76C0"/>
  </w:style>
  <w:style w:type="character" w:customStyle="1" w:styleId="articlebody1">
    <w:name w:val="articlebody1"/>
    <w:rsid w:val="00CF76C0"/>
  </w:style>
  <w:style w:type="character" w:customStyle="1" w:styleId="small1">
    <w:name w:val="small1"/>
    <w:rsid w:val="00CF76C0"/>
  </w:style>
  <w:style w:type="character" w:customStyle="1" w:styleId="AuthorDateChar1">
    <w:name w:val="Author/Date Char1"/>
    <w:rsid w:val="00CF76C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F76C0"/>
    <w:pPr>
      <w:spacing w:before="120"/>
    </w:pPr>
    <w:rPr>
      <w:b/>
    </w:rPr>
  </w:style>
  <w:style w:type="character" w:customStyle="1" w:styleId="analyticChar0">
    <w:name w:val="analytic Char"/>
    <w:basedOn w:val="DefaultParagraphFont"/>
    <w:link w:val="analytic0"/>
    <w:uiPriority w:val="4"/>
    <w:rsid w:val="00CF76C0"/>
    <w:rPr>
      <w:rFonts w:ascii="Georgia" w:hAnsi="Georgia"/>
      <w:b/>
      <w:sz w:val="20"/>
    </w:rPr>
  </w:style>
  <w:style w:type="character" w:customStyle="1" w:styleId="Normal30">
    <w:name w:val="Normal3"/>
    <w:basedOn w:val="DefaultParagraphFont"/>
    <w:rsid w:val="00CF76C0"/>
  </w:style>
  <w:style w:type="paragraph" w:customStyle="1" w:styleId="Heading12">
    <w:name w:val="Heading 12"/>
    <w:basedOn w:val="Normal"/>
    <w:next w:val="Normal"/>
    <w:uiPriority w:val="99"/>
    <w:qFormat/>
    <w:rsid w:val="00CF76C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F76C0"/>
  </w:style>
  <w:style w:type="character" w:customStyle="1" w:styleId="m-3583723223135346788gmail-styleunderline">
    <w:name w:val="m_-3583723223135346788gmail-styleunderline"/>
    <w:basedOn w:val="DefaultParagraphFont"/>
    <w:rsid w:val="00CF76C0"/>
  </w:style>
  <w:style w:type="character" w:customStyle="1" w:styleId="CardsFont6ptChar5">
    <w:name w:val="Cards + Font: 6 pt Char5"/>
    <w:basedOn w:val="DefaultParagraphFont"/>
    <w:locked/>
    <w:rsid w:val="00CF76C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F76C0"/>
  </w:style>
  <w:style w:type="character" w:customStyle="1" w:styleId="m-1146133537900874914m-2819420093854639792gmail-styleunderline">
    <w:name w:val="m_-1146133537900874914m_-2819420093854639792gmail-styleunderline"/>
    <w:basedOn w:val="DefaultParagraphFont"/>
    <w:rsid w:val="00CF76C0"/>
  </w:style>
  <w:style w:type="character" w:customStyle="1" w:styleId="m-7954869243461233974gmail-styleunderline">
    <w:name w:val="m_-7954869243461233974gmail-styleunderline"/>
    <w:basedOn w:val="DefaultParagraphFont"/>
    <w:rsid w:val="00CF76C0"/>
  </w:style>
  <w:style w:type="character" w:customStyle="1" w:styleId="m5577519854659992616gmail-styleunderline">
    <w:name w:val="m_5577519854659992616gmail-styleunderline"/>
    <w:basedOn w:val="DefaultParagraphFont"/>
    <w:rsid w:val="00CF76C0"/>
  </w:style>
  <w:style w:type="paragraph" w:customStyle="1" w:styleId="inline">
    <w:name w:val="inline"/>
    <w:basedOn w:val="Normal"/>
    <w:rsid w:val="00CF76C0"/>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CF76C0"/>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CF76C0"/>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CF76C0"/>
  </w:style>
  <w:style w:type="character" w:customStyle="1" w:styleId="keyword">
    <w:name w:val="keyword"/>
    <w:basedOn w:val="DefaultParagraphFont"/>
    <w:rsid w:val="00CF76C0"/>
  </w:style>
  <w:style w:type="paragraph" w:customStyle="1" w:styleId="simplepara">
    <w:name w:val="simplepara"/>
    <w:basedOn w:val="Normal"/>
    <w:rsid w:val="00CF76C0"/>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CF76C0"/>
  </w:style>
  <w:style w:type="paragraph" w:customStyle="1" w:styleId="color-body">
    <w:name w:val="color-body"/>
    <w:basedOn w:val="Normal"/>
    <w:rsid w:val="00CF76C0"/>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CF76C0"/>
  </w:style>
  <w:style w:type="paragraph" w:customStyle="1" w:styleId="heading-container">
    <w:name w:val="heading-container"/>
    <w:basedOn w:val="Normal"/>
    <w:uiPriority w:val="99"/>
    <w:qFormat/>
    <w:rsid w:val="00CF76C0"/>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CF76C0"/>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CF76C0"/>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CF76C0"/>
  </w:style>
  <w:style w:type="paragraph" w:customStyle="1" w:styleId="img">
    <w:name w:val="img"/>
    <w:basedOn w:val="Normal"/>
    <w:rsid w:val="00CF76C0"/>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CF76C0"/>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CF76C0"/>
    <w:rPr>
      <w:sz w:val="16"/>
      <w:szCs w:val="10"/>
    </w:rPr>
  </w:style>
  <w:style w:type="character" w:customStyle="1" w:styleId="AuthorQualsChar">
    <w:name w:val="Author Quals Char"/>
    <w:basedOn w:val="DefaultParagraphFont"/>
    <w:link w:val="AuthorQuals"/>
    <w:uiPriority w:val="4"/>
    <w:rsid w:val="00CF76C0"/>
    <w:rPr>
      <w:rFonts w:ascii="Georgia" w:hAnsi="Georgia"/>
      <w:sz w:val="16"/>
      <w:szCs w:val="10"/>
    </w:rPr>
  </w:style>
  <w:style w:type="paragraph" w:customStyle="1" w:styleId="AnalyticsNora">
    <w:name w:val="Analytics [Nora]"/>
    <w:basedOn w:val="Heading4"/>
    <w:link w:val="AnalyticsNoraChar"/>
    <w:autoRedefine/>
    <w:uiPriority w:val="4"/>
    <w:qFormat/>
    <w:rsid w:val="00CF76C0"/>
  </w:style>
  <w:style w:type="character" w:customStyle="1" w:styleId="AnalyticsNoraChar">
    <w:name w:val="Analytics [Nora] Char"/>
    <w:basedOn w:val="DefaultParagraphFont"/>
    <w:link w:val="AnalyticsNora"/>
    <w:uiPriority w:val="4"/>
    <w:rsid w:val="00CF76C0"/>
    <w:rPr>
      <w:rFonts w:ascii="Georgia" w:eastAsiaTheme="majorEastAsia" w:hAnsi="Georgia" w:cstheme="majorBidi"/>
      <w:b/>
      <w:iCs/>
    </w:rPr>
  </w:style>
  <w:style w:type="paragraph" w:customStyle="1" w:styleId="jessicaqian">
    <w:name w:val="jessicaqian"/>
    <w:basedOn w:val="Normal"/>
    <w:autoRedefine/>
    <w:uiPriority w:val="99"/>
    <w:qFormat/>
    <w:rsid w:val="00CF76C0"/>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CF76C0"/>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CF76C0"/>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CF76C0"/>
  </w:style>
  <w:style w:type="character" w:customStyle="1" w:styleId="AnalyticsNoCChar">
    <w:name w:val="Analytics [NoC] Char"/>
    <w:basedOn w:val="DefaultParagraphFont"/>
    <w:link w:val="AnalyticsNoC"/>
    <w:uiPriority w:val="4"/>
    <w:rsid w:val="00CF76C0"/>
    <w:rPr>
      <w:rFonts w:ascii="Georgia" w:eastAsiaTheme="majorEastAsia" w:hAnsi="Georgia" w:cstheme="majorBidi"/>
      <w:b/>
      <w:iCs/>
    </w:rPr>
  </w:style>
  <w:style w:type="character" w:customStyle="1" w:styleId="annotation-link">
    <w:name w:val="annotation-link"/>
    <w:basedOn w:val="DefaultParagraphFont"/>
    <w:rsid w:val="00CF76C0"/>
  </w:style>
  <w:style w:type="character" w:customStyle="1" w:styleId="annotationhighlight">
    <w:name w:val="annotation__highlight"/>
    <w:basedOn w:val="DefaultParagraphFont"/>
    <w:rsid w:val="00CF76C0"/>
  </w:style>
  <w:style w:type="character" w:customStyle="1" w:styleId="underline4">
    <w:name w:val="underline"/>
    <w:qFormat/>
    <w:rsid w:val="00CF76C0"/>
    <w:rPr>
      <w:u w:val="single"/>
    </w:rPr>
  </w:style>
  <w:style w:type="character" w:customStyle="1" w:styleId="ReadstuffChar">
    <w:name w:val="Read stuff Char"/>
    <w:rsid w:val="00CF76C0"/>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CF76C0"/>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CF76C0"/>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CF76C0"/>
    <w:rPr>
      <w:rFonts w:cs="Arial"/>
      <w:b/>
      <w:bCs/>
      <w:iCs/>
      <w:color w:val="000000"/>
      <w:szCs w:val="28"/>
      <w:lang w:val="en-US" w:eastAsia="en-US" w:bidi="ar-SA"/>
    </w:rPr>
  </w:style>
  <w:style w:type="character" w:customStyle="1" w:styleId="costarpage">
    <w:name w:val="co_starpage"/>
    <w:basedOn w:val="DefaultParagraphFont"/>
    <w:rsid w:val="00CF76C0"/>
  </w:style>
  <w:style w:type="character" w:customStyle="1" w:styleId="cosearchterm">
    <w:name w:val="co_searchterm"/>
    <w:basedOn w:val="DefaultParagraphFont"/>
    <w:rsid w:val="00CF76C0"/>
  </w:style>
  <w:style w:type="character" w:customStyle="1" w:styleId="journalname">
    <w:name w:val="journalname"/>
    <w:rsid w:val="00CF76C0"/>
  </w:style>
  <w:style w:type="paragraph" w:customStyle="1" w:styleId="StyleSmallTimesNewRoman11ptBoldThickunderlineBorder1">
    <w:name w:val="Style Small + Times New Roman 11 pt Bold Thick underline Border...1"/>
    <w:link w:val="StyleSmallTimesNewRoman11ptBoldThickunderlineBorder1Char"/>
    <w:qFormat/>
    <w:rsid w:val="00CF76C0"/>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F76C0"/>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CF76C0"/>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F76C0"/>
    <w:rPr>
      <w:rFonts w:eastAsia="Times New Roman"/>
      <w:b/>
      <w:bCs/>
      <w:szCs w:val="24"/>
      <w:u w:val="thick"/>
    </w:rPr>
  </w:style>
  <w:style w:type="paragraph" w:customStyle="1" w:styleId="StyleSmallTimesNewRoman11pt">
    <w:name w:val="Style Small + Times New Roman 11 pt"/>
    <w:link w:val="StyleSmallTimesNewRoman11ptChar"/>
    <w:qFormat/>
    <w:rsid w:val="00CF76C0"/>
    <w:rPr>
      <w:rFonts w:eastAsia="Times New Roman"/>
      <w:szCs w:val="24"/>
    </w:rPr>
  </w:style>
  <w:style w:type="character" w:customStyle="1" w:styleId="StyleSmallTimesNewRoman11ptChar">
    <w:name w:val="Style Small + Times New Roman 11 pt Char"/>
    <w:basedOn w:val="DefaultParagraphFont"/>
    <w:link w:val="StyleSmallTimesNewRoman11pt"/>
    <w:rsid w:val="00CF76C0"/>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CF76C0"/>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CF76C0"/>
    <w:rPr>
      <w:rFonts w:eastAsia="Times New Roman"/>
      <w:szCs w:val="24"/>
      <w:u w:val="thick"/>
    </w:rPr>
  </w:style>
  <w:style w:type="paragraph" w:customStyle="1" w:styleId="article-text">
    <w:name w:val="article-text"/>
    <w:basedOn w:val="Normal"/>
    <w:uiPriority w:val="99"/>
    <w:qFormat/>
    <w:rsid w:val="00CF76C0"/>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CF76C0"/>
    <w:rPr>
      <w:sz w:val="20"/>
      <w:bdr w:val="single" w:sz="4" w:space="0" w:color="auto" w:frame="1"/>
    </w:rPr>
  </w:style>
  <w:style w:type="character" w:customStyle="1" w:styleId="StyleUnderlineChar6CharCharCharCharCharCharCharChar11">
    <w:name w:val="Style Underline Char6 Char Char Char Char Char Char Char Char + 11 ..."/>
    <w:rsid w:val="00CF76C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F76C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F76C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F76C0"/>
    <w:rPr>
      <w:sz w:val="20"/>
      <w:szCs w:val="24"/>
      <w:u w:val="single"/>
      <w:bdr w:val="single" w:sz="4" w:space="0" w:color="auto"/>
      <w:lang w:val="en-US" w:eastAsia="en-US" w:bidi="ar-SA"/>
    </w:rPr>
  </w:style>
  <w:style w:type="character" w:customStyle="1" w:styleId="StyleLatinGaramondUnderline">
    <w:name w:val="Style (Latin) Garamond Underline"/>
    <w:rsid w:val="00CF76C0"/>
    <w:rPr>
      <w:rFonts w:ascii="Times New Roman" w:hAnsi="Times New Roman"/>
      <w:sz w:val="20"/>
      <w:u w:val="single"/>
    </w:rPr>
  </w:style>
  <w:style w:type="character" w:customStyle="1" w:styleId="StyleLatinGaramond">
    <w:name w:val="Style (Latin) Garamond"/>
    <w:rsid w:val="00CF76C0"/>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CF76C0"/>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CF76C0"/>
    <w:rPr>
      <w:rFonts w:ascii="Times" w:eastAsia="Times New Roman" w:hAnsi="Times" w:cs="Arial"/>
      <w:sz w:val="20"/>
      <w:szCs w:val="28"/>
      <w:u w:val="single"/>
    </w:rPr>
  </w:style>
  <w:style w:type="paragraph" w:customStyle="1" w:styleId="HeaderStyle">
    <w:name w:val="Header Style"/>
    <w:basedOn w:val="Normal"/>
    <w:uiPriority w:val="99"/>
    <w:qFormat/>
    <w:rsid w:val="00CF76C0"/>
    <w:pPr>
      <w:jc w:val="center"/>
    </w:pPr>
    <w:rPr>
      <w:rFonts w:eastAsia="Times New Roman"/>
      <w:b/>
      <w:sz w:val="24"/>
      <w:szCs w:val="20"/>
      <w:u w:val="single"/>
    </w:rPr>
  </w:style>
  <w:style w:type="character" w:customStyle="1" w:styleId="CardChar21">
    <w:name w:val="Card Char2"/>
    <w:basedOn w:val="DefaultParagraphFont"/>
    <w:rsid w:val="00CF76C0"/>
    <w:rPr>
      <w:rFonts w:ascii="Times New Roman" w:eastAsia="Times New Roman" w:hAnsi="Times New Roman" w:cs="Times New Roman"/>
      <w:bCs/>
      <w:color w:val="000000"/>
      <w:sz w:val="20"/>
      <w:szCs w:val="20"/>
    </w:rPr>
  </w:style>
  <w:style w:type="character" w:customStyle="1" w:styleId="A17">
    <w:name w:val="A17"/>
    <w:rsid w:val="00CF76C0"/>
    <w:rPr>
      <w:rFonts w:cs="Baskerville"/>
      <w:color w:val="000000"/>
      <w:sz w:val="12"/>
      <w:szCs w:val="12"/>
    </w:rPr>
  </w:style>
  <w:style w:type="paragraph" w:customStyle="1" w:styleId="Pa19">
    <w:name w:val="Pa19"/>
    <w:basedOn w:val="Normal"/>
    <w:next w:val="Normal"/>
    <w:uiPriority w:val="99"/>
    <w:qFormat/>
    <w:rsid w:val="00CF76C0"/>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CF76C0"/>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CF76C0"/>
    <w:rPr>
      <w:rFonts w:ascii="Frutiger 45 Light" w:hAnsi="Frutiger 45 Light" w:cs="Frutiger 45 Light"/>
      <w:b/>
      <w:bCs/>
      <w:i/>
      <w:iCs/>
      <w:color w:val="000000"/>
      <w:sz w:val="36"/>
      <w:szCs w:val="36"/>
    </w:rPr>
  </w:style>
  <w:style w:type="character" w:customStyle="1" w:styleId="A20">
    <w:name w:val="A20"/>
    <w:rsid w:val="00CF76C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F76C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F76C0"/>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CF76C0"/>
    <w:rPr>
      <w:rFonts w:cs="Arial"/>
      <w:b/>
      <w:bCs/>
      <w:sz w:val="24"/>
      <w:szCs w:val="26"/>
      <w:lang w:val="en-US" w:eastAsia="en-US" w:bidi="ar-SA"/>
    </w:rPr>
  </w:style>
  <w:style w:type="character" w:customStyle="1" w:styleId="brief-smalltext0">
    <w:name w:val="brief-smalltext"/>
    <w:basedOn w:val="DefaultParagraphFont"/>
    <w:rsid w:val="00CF76C0"/>
  </w:style>
  <w:style w:type="paragraph" w:customStyle="1" w:styleId="Coverintroduction">
    <w:name w:val="Cover introduction"/>
    <w:basedOn w:val="Default"/>
    <w:next w:val="Default"/>
    <w:uiPriority w:val="99"/>
    <w:qFormat/>
    <w:rsid w:val="00CF76C0"/>
    <w:rPr>
      <w:rFonts w:ascii="Arial" w:hAnsi="Arial"/>
      <w:color w:val="auto"/>
    </w:rPr>
  </w:style>
  <w:style w:type="character" w:customStyle="1" w:styleId="style53">
    <w:name w:val="style5"/>
    <w:basedOn w:val="DefaultParagraphFont"/>
    <w:rsid w:val="00CF76C0"/>
  </w:style>
  <w:style w:type="character" w:customStyle="1" w:styleId="TagCharCharCharCharCharChar">
    <w:name w:val="Tag Char Char Char Char Char Char"/>
    <w:rsid w:val="00CF76C0"/>
    <w:rPr>
      <w:rFonts w:cs="Arial"/>
      <w:b/>
      <w:bCs/>
      <w:sz w:val="24"/>
      <w:szCs w:val="26"/>
      <w:lang w:val="en-US" w:eastAsia="en-US" w:bidi="ar-SA"/>
    </w:rPr>
  </w:style>
  <w:style w:type="character" w:customStyle="1" w:styleId="pmterms3">
    <w:name w:val="pmterms3"/>
    <w:basedOn w:val="DefaultParagraphFont"/>
    <w:rsid w:val="00CF76C0"/>
  </w:style>
  <w:style w:type="character" w:customStyle="1" w:styleId="interiorheadline">
    <w:name w:val="interiorheadline"/>
    <w:basedOn w:val="DefaultParagraphFont"/>
    <w:rsid w:val="00CF76C0"/>
  </w:style>
  <w:style w:type="character" w:customStyle="1" w:styleId="Heading31CharCharCharChar1">
    <w:name w:val="Heading 31 Char Char Char Char1"/>
    <w:rsid w:val="00CF76C0"/>
    <w:rPr>
      <w:rFonts w:cs="Arial"/>
      <w:b/>
      <w:bCs/>
      <w:sz w:val="24"/>
      <w:szCs w:val="26"/>
      <w:lang w:val="en-US" w:eastAsia="en-US" w:bidi="ar-SA"/>
    </w:rPr>
  </w:style>
  <w:style w:type="character" w:customStyle="1" w:styleId="Heading31CharCharChar">
    <w:name w:val="Heading 31 Char Char Char"/>
    <w:rsid w:val="00CF76C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CF76C0"/>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CF76C0"/>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CF76C0"/>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CF76C0"/>
    <w:rPr>
      <w:rFonts w:ascii="Georgia" w:eastAsia="MS Mincho" w:hAnsi="Georgia"/>
      <w:b/>
      <w:sz w:val="20"/>
      <w:szCs w:val="24"/>
      <w:u w:val="single"/>
    </w:rPr>
  </w:style>
  <w:style w:type="character" w:customStyle="1" w:styleId="author-bio-box">
    <w:name w:val="author-bio-box"/>
    <w:basedOn w:val="DefaultParagraphFont"/>
    <w:rsid w:val="00CF76C0"/>
  </w:style>
  <w:style w:type="character" w:customStyle="1" w:styleId="SubtitleChar2">
    <w:name w:val="Subtitle Char2"/>
    <w:basedOn w:val="DefaultParagraphFont"/>
    <w:uiPriority w:val="11"/>
    <w:rsid w:val="00CF76C0"/>
    <w:rPr>
      <w:rFonts w:eastAsiaTheme="minorEastAsia"/>
      <w:color w:val="5A5A5A" w:themeColor="text1" w:themeTint="A5"/>
      <w:spacing w:val="15"/>
    </w:rPr>
  </w:style>
  <w:style w:type="paragraph" w:customStyle="1" w:styleId="type">
    <w:name w:val="type"/>
    <w:basedOn w:val="Normal"/>
    <w:uiPriority w:val="99"/>
    <w:qFormat/>
    <w:rsid w:val="00CF76C0"/>
    <w:pPr>
      <w:spacing w:before="100" w:beforeAutospacing="1" w:after="100" w:afterAutospacing="1"/>
    </w:pPr>
    <w:rPr>
      <w:rFonts w:eastAsia="Times New Roman"/>
      <w:szCs w:val="24"/>
    </w:rPr>
  </w:style>
  <w:style w:type="character" w:customStyle="1" w:styleId="abodyblack3">
    <w:name w:val="abodyblack3"/>
    <w:basedOn w:val="DefaultParagraphFont"/>
    <w:rsid w:val="00CF76C0"/>
  </w:style>
  <w:style w:type="character" w:customStyle="1" w:styleId="cit-first-element">
    <w:name w:val="cit-first-element"/>
    <w:basedOn w:val="DefaultParagraphFont"/>
    <w:rsid w:val="00CF76C0"/>
  </w:style>
  <w:style w:type="character" w:customStyle="1" w:styleId="StyleThickunderline1">
    <w:name w:val="Style Thick underline1"/>
    <w:basedOn w:val="DefaultParagraphFont"/>
    <w:rsid w:val="00CF76C0"/>
    <w:rPr>
      <w:u w:val="single"/>
    </w:rPr>
  </w:style>
  <w:style w:type="paragraph" w:customStyle="1" w:styleId="TableParagraph">
    <w:name w:val="Table Paragraph"/>
    <w:basedOn w:val="Normal"/>
    <w:uiPriority w:val="1"/>
    <w:qFormat/>
    <w:rsid w:val="00CF76C0"/>
    <w:rPr>
      <w:rFonts w:asciiTheme="minorHAnsi" w:hAnsiTheme="minorHAnsi"/>
    </w:rPr>
  </w:style>
  <w:style w:type="character" w:customStyle="1" w:styleId="UnderlineChar5">
    <w:name w:val="UnderlineChar"/>
    <w:rsid w:val="00CF76C0"/>
    <w:rPr>
      <w:sz w:val="24"/>
      <w:u w:val="single"/>
      <w:shd w:val="clear" w:color="auto" w:fill="auto"/>
    </w:rPr>
  </w:style>
  <w:style w:type="paragraph" w:customStyle="1" w:styleId="Tag21">
    <w:name w:val="Tag21"/>
    <w:basedOn w:val="Normal"/>
    <w:qFormat/>
    <w:rsid w:val="00CF76C0"/>
    <w:rPr>
      <w:rFonts w:ascii="Arial" w:eastAsia="Times New Roman" w:hAnsi="Arial" w:cs="Arial"/>
      <w:b/>
      <w:sz w:val="24"/>
    </w:rPr>
  </w:style>
  <w:style w:type="character" w:customStyle="1" w:styleId="Bodytext10NotItalic">
    <w:name w:val="Body text (10) + Not Italic"/>
    <w:basedOn w:val="Bodytext100"/>
    <w:uiPriority w:val="99"/>
    <w:rsid w:val="00CF76C0"/>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CF76C0"/>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CF76C0"/>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CF76C0"/>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CF76C0"/>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CF76C0"/>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CF76C0"/>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CF76C0"/>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CF76C0"/>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CF76C0"/>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CF76C0"/>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CF76C0"/>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CF76C0"/>
  </w:style>
  <w:style w:type="character" w:customStyle="1" w:styleId="m1650200246007805466gmail-styleunderline">
    <w:name w:val="m_1650200246007805466gmail-styleunderline"/>
    <w:basedOn w:val="DefaultParagraphFont"/>
    <w:rsid w:val="00CF76C0"/>
  </w:style>
  <w:style w:type="character" w:customStyle="1" w:styleId="Footnote0">
    <w:name w:val="Footnote_"/>
    <w:basedOn w:val="DefaultParagraphFont"/>
    <w:link w:val="Footnote1"/>
    <w:rsid w:val="00CF76C0"/>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CF76C0"/>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CF76C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F76C0"/>
    <w:rPr>
      <w:rFonts w:ascii="Georgia" w:eastAsiaTheme="majorEastAsia" w:hAnsi="Georgia" w:cstheme="majorBidi"/>
      <w:b/>
      <w:iCs/>
      <w:sz w:val="26"/>
    </w:rPr>
  </w:style>
  <w:style w:type="paragraph" w:customStyle="1" w:styleId="Hide">
    <w:name w:val="Hide"/>
    <w:basedOn w:val="Normal"/>
    <w:autoRedefine/>
    <w:uiPriority w:val="4"/>
    <w:qFormat/>
    <w:rsid w:val="00CF76C0"/>
    <w:pPr>
      <w:outlineLvl w:val="3"/>
    </w:pPr>
    <w:rPr>
      <w:b/>
      <w:sz w:val="26"/>
    </w:rPr>
  </w:style>
  <w:style w:type="paragraph" w:customStyle="1" w:styleId="footnotedescription">
    <w:name w:val="footnote description"/>
    <w:next w:val="Normal"/>
    <w:link w:val="footnotedescriptionChar"/>
    <w:hidden/>
    <w:qFormat/>
    <w:rsid w:val="00CF76C0"/>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CF76C0"/>
    <w:rPr>
      <w:rFonts w:ascii="Times New Roman" w:eastAsia="Times New Roman" w:hAnsi="Times New Roman" w:cs="Times New Roman"/>
      <w:color w:val="000000"/>
      <w:sz w:val="20"/>
    </w:rPr>
  </w:style>
  <w:style w:type="character" w:customStyle="1" w:styleId="footnotemark">
    <w:name w:val="footnote mark"/>
    <w:hidden/>
    <w:rsid w:val="00CF76C0"/>
    <w:rPr>
      <w:rFonts w:ascii="Times New Roman" w:eastAsia="Times New Roman" w:hAnsi="Times New Roman" w:cs="Times New Roman"/>
      <w:color w:val="000000"/>
      <w:sz w:val="20"/>
      <w:vertAlign w:val="superscript"/>
    </w:rPr>
  </w:style>
  <w:style w:type="table" w:customStyle="1" w:styleId="TableGrid0">
    <w:name w:val="TableGrid"/>
    <w:rsid w:val="00CF76C0"/>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CF76C0"/>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CF76C0"/>
  </w:style>
  <w:style w:type="paragraph" w:customStyle="1" w:styleId="Warrant">
    <w:name w:val="Warrant"/>
    <w:basedOn w:val="Normal"/>
    <w:link w:val="WarrantChar"/>
    <w:autoRedefine/>
    <w:uiPriority w:val="4"/>
    <w:qFormat/>
    <w:rsid w:val="00CF76C0"/>
    <w:rPr>
      <w:b/>
      <w:sz w:val="24"/>
      <w:u w:val="single"/>
      <w:bdr w:val="single" w:sz="12" w:space="0" w:color="auto"/>
    </w:rPr>
  </w:style>
  <w:style w:type="character" w:customStyle="1" w:styleId="WarrantChar">
    <w:name w:val="Warrant Char"/>
    <w:basedOn w:val="DefaultParagraphFont"/>
    <w:link w:val="Warrant"/>
    <w:uiPriority w:val="4"/>
    <w:rsid w:val="00CF76C0"/>
    <w:rPr>
      <w:rFonts w:ascii="Georgia" w:hAnsi="Georgia"/>
      <w:b/>
      <w:sz w:val="24"/>
      <w:u w:val="single"/>
      <w:bdr w:val="single" w:sz="12" w:space="0" w:color="auto"/>
    </w:rPr>
  </w:style>
  <w:style w:type="character" w:customStyle="1" w:styleId="image-enlarge">
    <w:name w:val="image-enlarge"/>
    <w:basedOn w:val="DefaultParagraphFont"/>
    <w:rsid w:val="00CF76C0"/>
  </w:style>
  <w:style w:type="paragraph" w:customStyle="1" w:styleId="zn-bodyparagraph">
    <w:name w:val="zn-body__paragraph"/>
    <w:basedOn w:val="Normal"/>
    <w:uiPriority w:val="99"/>
    <w:qFormat/>
    <w:rsid w:val="00CF76C0"/>
    <w:pPr>
      <w:spacing w:before="100" w:beforeAutospacing="1" w:after="100" w:afterAutospacing="1"/>
    </w:pPr>
    <w:rPr>
      <w:rFonts w:ascii="Times" w:hAnsi="Times"/>
      <w:szCs w:val="20"/>
    </w:rPr>
  </w:style>
  <w:style w:type="character" w:customStyle="1" w:styleId="teaser">
    <w:name w:val="teaser"/>
    <w:basedOn w:val="DefaultParagraphFont"/>
    <w:rsid w:val="00CF76C0"/>
  </w:style>
  <w:style w:type="character" w:customStyle="1" w:styleId="ref-lnk">
    <w:name w:val="ref-lnk"/>
    <w:basedOn w:val="DefaultParagraphFont"/>
    <w:rsid w:val="00CF76C0"/>
  </w:style>
  <w:style w:type="character" w:customStyle="1" w:styleId="ref-overlay">
    <w:name w:val="ref-overlay"/>
    <w:basedOn w:val="DefaultParagraphFont"/>
    <w:rsid w:val="00CF76C0"/>
  </w:style>
  <w:style w:type="character" w:customStyle="1" w:styleId="hlfld-contribauthor">
    <w:name w:val="hlfld-contribauthor"/>
    <w:basedOn w:val="DefaultParagraphFont"/>
    <w:rsid w:val="00CF76C0"/>
  </w:style>
  <w:style w:type="character" w:customStyle="1" w:styleId="nlmgiven-names">
    <w:name w:val="nlm_given-names"/>
    <w:basedOn w:val="DefaultParagraphFont"/>
    <w:rsid w:val="00CF76C0"/>
  </w:style>
  <w:style w:type="character" w:customStyle="1" w:styleId="nlmyear">
    <w:name w:val="nlm_year"/>
    <w:basedOn w:val="DefaultParagraphFont"/>
    <w:rsid w:val="00CF76C0"/>
  </w:style>
  <w:style w:type="character" w:customStyle="1" w:styleId="nlmarticle-title">
    <w:name w:val="nlm_article-title"/>
    <w:basedOn w:val="DefaultParagraphFont"/>
    <w:rsid w:val="00CF76C0"/>
  </w:style>
  <w:style w:type="character" w:customStyle="1" w:styleId="nlmfpage">
    <w:name w:val="nlm_fpage"/>
    <w:basedOn w:val="DefaultParagraphFont"/>
    <w:rsid w:val="00CF76C0"/>
  </w:style>
  <w:style w:type="character" w:customStyle="1" w:styleId="nlmlpage">
    <w:name w:val="nlm_lpage"/>
    <w:basedOn w:val="DefaultParagraphFont"/>
    <w:rsid w:val="00CF76C0"/>
  </w:style>
  <w:style w:type="character" w:customStyle="1" w:styleId="ref-links">
    <w:name w:val="ref-links"/>
    <w:basedOn w:val="DefaultParagraphFont"/>
    <w:rsid w:val="00CF76C0"/>
  </w:style>
  <w:style w:type="character" w:customStyle="1" w:styleId="xlinks-container">
    <w:name w:val="xlinks-container"/>
    <w:basedOn w:val="DefaultParagraphFont"/>
    <w:rsid w:val="00CF76C0"/>
  </w:style>
  <w:style w:type="character" w:customStyle="1" w:styleId="googlescholar-container">
    <w:name w:val="googlescholar-container"/>
    <w:basedOn w:val="DefaultParagraphFont"/>
    <w:rsid w:val="00CF76C0"/>
  </w:style>
  <w:style w:type="character" w:customStyle="1" w:styleId="ref-fn-p">
    <w:name w:val="ref-fn-p"/>
    <w:basedOn w:val="DefaultParagraphFont"/>
    <w:rsid w:val="00CF76C0"/>
  </w:style>
  <w:style w:type="character" w:customStyle="1" w:styleId="nlmpublisher-loc">
    <w:name w:val="nlm_publisher-loc"/>
    <w:basedOn w:val="DefaultParagraphFont"/>
    <w:rsid w:val="00CF76C0"/>
  </w:style>
  <w:style w:type="character" w:customStyle="1" w:styleId="nlmpublisher-name">
    <w:name w:val="nlm_publisher-name"/>
    <w:basedOn w:val="DefaultParagraphFont"/>
    <w:rsid w:val="00CF76C0"/>
  </w:style>
  <w:style w:type="paragraph" w:customStyle="1" w:styleId="analytics1">
    <w:name w:val="**analytics"/>
    <w:basedOn w:val="Normal"/>
    <w:link w:val="analyticsChar1"/>
    <w:uiPriority w:val="4"/>
    <w:qFormat/>
    <w:rsid w:val="00CF76C0"/>
  </w:style>
  <w:style w:type="character" w:customStyle="1" w:styleId="analyticsChar1">
    <w:name w:val="**analytics Char"/>
    <w:basedOn w:val="DefaultParagraphFont"/>
    <w:link w:val="analytics1"/>
    <w:uiPriority w:val="4"/>
    <w:rsid w:val="00CF76C0"/>
    <w:rPr>
      <w:rFonts w:ascii="Georgia" w:hAnsi="Georgia"/>
      <w:sz w:val="20"/>
    </w:rPr>
  </w:style>
  <w:style w:type="character" w:customStyle="1" w:styleId="m113202149284569794gmail-style13ptbold">
    <w:name w:val="m_113202149284569794gmail-style13ptbold"/>
    <w:basedOn w:val="DefaultParagraphFont"/>
    <w:rsid w:val="00CF76C0"/>
  </w:style>
  <w:style w:type="character" w:customStyle="1" w:styleId="m113202149284569794gmail-styleunderline">
    <w:name w:val="m_113202149284569794gmail-styleunderline"/>
    <w:basedOn w:val="DefaultParagraphFont"/>
    <w:rsid w:val="00CF76C0"/>
  </w:style>
  <w:style w:type="character" w:customStyle="1" w:styleId="m8525170829296705783gmail-style13ptbold">
    <w:name w:val="m_8525170829296705783gmail-style13ptbold"/>
    <w:basedOn w:val="DefaultParagraphFont"/>
    <w:rsid w:val="00CF76C0"/>
  </w:style>
  <w:style w:type="character" w:customStyle="1" w:styleId="m8525170829296705783gmail-styleunderline">
    <w:name w:val="m_8525170829296705783gmail-styleunderline"/>
    <w:basedOn w:val="DefaultParagraphFont"/>
    <w:rsid w:val="00CF76C0"/>
  </w:style>
  <w:style w:type="character" w:customStyle="1" w:styleId="m-5741597242490756161gmail-field-content">
    <w:name w:val="m_-5741597242490756161gmail-field-content"/>
    <w:basedOn w:val="DefaultParagraphFont"/>
    <w:rsid w:val="00CF76C0"/>
  </w:style>
  <w:style w:type="paragraph" w:customStyle="1" w:styleId="FUCKTHISFONT">
    <w:name w:val="FUCK THIS FONT"/>
    <w:basedOn w:val="Normal"/>
    <w:rsid w:val="00CF76C0"/>
    <w:pPr>
      <w:autoSpaceDE w:val="0"/>
      <w:autoSpaceDN w:val="0"/>
      <w:adjustRightInd w:val="0"/>
      <w:jc w:val="both"/>
    </w:pPr>
    <w:rPr>
      <w:u w:val="single"/>
    </w:rPr>
  </w:style>
  <w:style w:type="character" w:customStyle="1" w:styleId="CardsFont12ptChar1">
    <w:name w:val="Cards + Font: 12 pt Char1"/>
    <w:rsid w:val="00CF76C0"/>
    <w:rPr>
      <w:szCs w:val="24"/>
      <w:u w:val="single"/>
      <w:lang w:val="en-US" w:eastAsia="en-US" w:bidi="ar-SA"/>
    </w:rPr>
  </w:style>
  <w:style w:type="character" w:customStyle="1" w:styleId="hyperlink60">
    <w:name w:val="hyperlink6"/>
    <w:basedOn w:val="DefaultParagraphFont"/>
    <w:rsid w:val="00CF76C0"/>
  </w:style>
  <w:style w:type="character" w:customStyle="1" w:styleId="heading2char2charchar">
    <w:name w:val="heading2char2charchar"/>
    <w:basedOn w:val="DefaultParagraphFont"/>
    <w:rsid w:val="00CF76C0"/>
  </w:style>
  <w:style w:type="character" w:customStyle="1" w:styleId="heading2char10">
    <w:name w:val="heading2char1"/>
    <w:basedOn w:val="DefaultParagraphFont"/>
    <w:rsid w:val="00CF76C0"/>
  </w:style>
  <w:style w:type="character" w:customStyle="1" w:styleId="StyleUnderlineCharTitleCharBold">
    <w:name w:val="Style Underline CharTitle Char + Bold"/>
    <w:basedOn w:val="DefaultParagraphFont"/>
    <w:rsid w:val="00CF76C0"/>
    <w:rPr>
      <w:rFonts w:ascii="Garamond" w:hAnsi="Garamond"/>
      <w:b/>
      <w:bCs/>
      <w:color w:val="000000"/>
      <w:sz w:val="22"/>
      <w:szCs w:val="22"/>
    </w:rPr>
  </w:style>
  <w:style w:type="character" w:customStyle="1" w:styleId="bnp-articles-title1">
    <w:name w:val="bnp-articles-title1"/>
    <w:basedOn w:val="DefaultParagraphFont"/>
    <w:rsid w:val="00CF76C0"/>
    <w:rPr>
      <w:rFonts w:ascii="Verdana" w:hAnsi="Verdana" w:hint="default"/>
      <w:b/>
      <w:bCs/>
      <w:color w:val="545454"/>
      <w:sz w:val="12"/>
      <w:szCs w:val="12"/>
    </w:rPr>
  </w:style>
  <w:style w:type="character" w:customStyle="1" w:styleId="featuretext">
    <w:name w:val="featuretext"/>
    <w:basedOn w:val="DefaultParagraphFont"/>
    <w:rsid w:val="00CF76C0"/>
  </w:style>
  <w:style w:type="character" w:customStyle="1" w:styleId="relatedtext">
    <w:name w:val="related_text"/>
    <w:basedOn w:val="DefaultParagraphFont"/>
    <w:rsid w:val="00CF76C0"/>
  </w:style>
  <w:style w:type="character" w:customStyle="1" w:styleId="fullpost">
    <w:name w:val="fullpost"/>
    <w:basedOn w:val="DefaultParagraphFont"/>
    <w:rsid w:val="00CF76C0"/>
  </w:style>
  <w:style w:type="character" w:customStyle="1" w:styleId="bcktital">
    <w:name w:val="bcktital"/>
    <w:basedOn w:val="DefaultParagraphFont"/>
    <w:rsid w:val="00CF76C0"/>
  </w:style>
  <w:style w:type="character" w:customStyle="1" w:styleId="bcktital0">
    <w:name w:val="bckt_ital"/>
    <w:basedOn w:val="DefaultParagraphFont"/>
    <w:rsid w:val="00CF76C0"/>
  </w:style>
  <w:style w:type="character" w:customStyle="1" w:styleId="fwanimclass">
    <w:name w:val="fwanim_class"/>
    <w:basedOn w:val="DefaultParagraphFont"/>
    <w:rsid w:val="00CF76C0"/>
  </w:style>
  <w:style w:type="paragraph" w:customStyle="1" w:styleId="DebateUnderline0">
    <w:name w:val="DebateUnderline"/>
    <w:basedOn w:val="DebateNormal"/>
    <w:qFormat/>
    <w:rsid w:val="00CF76C0"/>
    <w:rPr>
      <w:rFonts w:ascii="Times New Roman" w:hAnsi="Times New Roman" w:cs="Times New Roman"/>
      <w:sz w:val="24"/>
      <w:szCs w:val="24"/>
      <w:u w:val="single"/>
    </w:rPr>
  </w:style>
  <w:style w:type="character" w:customStyle="1" w:styleId="DebateUnderlineChar">
    <w:name w:val="DebateUnderline Char"/>
    <w:basedOn w:val="DebateNormalChar"/>
    <w:rsid w:val="00CF76C0"/>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CF76C0"/>
    <w:rPr>
      <w:rFonts w:eastAsia="Calibri"/>
      <w:b/>
      <w:sz w:val="24"/>
      <w:szCs w:val="24"/>
      <w:lang w:val="en-US" w:eastAsia="en-US" w:bidi="ar-SA"/>
    </w:rPr>
  </w:style>
  <w:style w:type="paragraph" w:customStyle="1" w:styleId="DebateHeaderFinal">
    <w:name w:val="DebateHeaderFinal"/>
    <w:basedOn w:val="Heading1"/>
    <w:qFormat/>
    <w:rsid w:val="00CF76C0"/>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CF76C0"/>
    <w:rPr>
      <w:b/>
      <w:bCs/>
      <w:sz w:val="36"/>
      <w:szCs w:val="36"/>
      <w:u w:val="single"/>
      <w:lang w:val="en-US" w:eastAsia="en-US" w:bidi="ar-SA"/>
    </w:rPr>
  </w:style>
  <w:style w:type="paragraph" w:customStyle="1" w:styleId="HeaderInitial0">
    <w:name w:val="HeaderInitial"/>
    <w:basedOn w:val="Normal"/>
    <w:uiPriority w:val="99"/>
    <w:qFormat/>
    <w:rsid w:val="00CF76C0"/>
    <w:pPr>
      <w:jc w:val="center"/>
      <w:outlineLvl w:val="0"/>
    </w:pPr>
    <w:rPr>
      <w:rFonts w:eastAsia="Calibri" w:cs="Times New Roman"/>
      <w:b/>
      <w:caps/>
      <w:sz w:val="28"/>
    </w:rPr>
  </w:style>
  <w:style w:type="character" w:customStyle="1" w:styleId="FooterChar2">
    <w:name w:val="Footer Char2"/>
    <w:basedOn w:val="DefaultParagraphFont"/>
    <w:rsid w:val="00CF76C0"/>
    <w:rPr>
      <w:rFonts w:eastAsia="MS Mincho"/>
      <w:sz w:val="24"/>
      <w:szCs w:val="24"/>
      <w:lang w:val="en-US" w:eastAsia="ja-JP" w:bidi="ar-SA"/>
    </w:rPr>
  </w:style>
  <w:style w:type="character" w:customStyle="1" w:styleId="BalloonTextChar2">
    <w:name w:val="Balloon Text Char2"/>
    <w:basedOn w:val="DefaultParagraphFont"/>
    <w:rsid w:val="00CF76C0"/>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CF76C0"/>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CF76C0"/>
    <w:rPr>
      <w:rFonts w:ascii="Cambria" w:hAnsi="Cambria"/>
      <w:sz w:val="24"/>
      <w:lang w:val="en-US" w:eastAsia="en-US" w:bidi="ar-SA"/>
    </w:rPr>
  </w:style>
  <w:style w:type="paragraph" w:customStyle="1" w:styleId="Normalspacing">
    <w:name w:val="Normal + spacing"/>
    <w:basedOn w:val="StyleLinespacingDouble"/>
    <w:uiPriority w:val="99"/>
    <w:qFormat/>
    <w:rsid w:val="00CF76C0"/>
  </w:style>
  <w:style w:type="character" w:customStyle="1" w:styleId="NormalspacingChar">
    <w:name w:val="Normal + spacing Char"/>
    <w:basedOn w:val="StyleLinespacingDoubleChar"/>
    <w:rsid w:val="00CF76C0"/>
    <w:rPr>
      <w:rFonts w:ascii="Cambria" w:hAnsi="Cambria"/>
      <w:sz w:val="24"/>
      <w:lang w:val="en-US" w:eastAsia="en-US" w:bidi="ar-SA"/>
    </w:rPr>
  </w:style>
  <w:style w:type="character" w:customStyle="1" w:styleId="textbold0">
    <w:name w:val="textbold"/>
    <w:basedOn w:val="DefaultParagraphFont"/>
    <w:rsid w:val="00CF76C0"/>
  </w:style>
  <w:style w:type="character" w:customStyle="1" w:styleId="textitalics">
    <w:name w:val="textitalics"/>
    <w:basedOn w:val="DefaultParagraphFont"/>
    <w:rsid w:val="00CF76C0"/>
  </w:style>
  <w:style w:type="paragraph" w:customStyle="1" w:styleId="lastpar">
    <w:name w:val="lastpar"/>
    <w:basedOn w:val="Normal"/>
    <w:uiPriority w:val="99"/>
    <w:qFormat/>
    <w:rsid w:val="00CF76C0"/>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CF76C0"/>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F76C0"/>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CF76C0"/>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CF76C0"/>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CF76C0"/>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CF76C0"/>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CF76C0"/>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CF76C0"/>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CF76C0"/>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CF76C0"/>
    <w:rPr>
      <w:sz w:val="18"/>
      <w:szCs w:val="24"/>
      <w:lang w:val="en-US" w:eastAsia="en-US" w:bidi="ar-SA"/>
    </w:rPr>
  </w:style>
  <w:style w:type="character" w:customStyle="1" w:styleId="text1CharChar">
    <w:name w:val="text1 Char Char"/>
    <w:basedOn w:val="DefaultParagraphFont"/>
    <w:rsid w:val="00CF76C0"/>
    <w:rPr>
      <w:lang w:val="en-US" w:eastAsia="en-US" w:bidi="ar-SA"/>
    </w:rPr>
  </w:style>
  <w:style w:type="character" w:customStyle="1" w:styleId="textCharChar">
    <w:name w:val="text Char Char"/>
    <w:basedOn w:val="DefaultParagraphFont"/>
    <w:rsid w:val="00CF76C0"/>
    <w:rPr>
      <w:sz w:val="18"/>
      <w:szCs w:val="24"/>
      <w:lang w:val="en-US" w:eastAsia="en-US" w:bidi="ar-SA"/>
    </w:rPr>
  </w:style>
  <w:style w:type="character" w:customStyle="1" w:styleId="normalloose1">
    <w:name w:val="normalloose1"/>
    <w:basedOn w:val="DefaultParagraphFont"/>
    <w:rsid w:val="00CF76C0"/>
    <w:rPr>
      <w:sz w:val="20"/>
      <w:szCs w:val="20"/>
    </w:rPr>
  </w:style>
  <w:style w:type="paragraph" w:customStyle="1" w:styleId="printerheadline">
    <w:name w:val="printer_headline"/>
    <w:basedOn w:val="Normal"/>
    <w:uiPriority w:val="99"/>
    <w:qFormat/>
    <w:rsid w:val="00CF76C0"/>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CF76C0"/>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CF76C0"/>
  </w:style>
  <w:style w:type="character" w:customStyle="1" w:styleId="georgia">
    <w:name w:val="georgia"/>
    <w:basedOn w:val="DefaultParagraphFont"/>
    <w:rsid w:val="00CF76C0"/>
  </w:style>
  <w:style w:type="character" w:customStyle="1" w:styleId="isdefault">
    <w:name w:val="isdefault"/>
    <w:basedOn w:val="DefaultParagraphFont"/>
    <w:rsid w:val="00CF76C0"/>
  </w:style>
  <w:style w:type="character" w:customStyle="1" w:styleId="arial">
    <w:name w:val="arial"/>
    <w:basedOn w:val="DefaultParagraphFont"/>
    <w:rsid w:val="00CF76C0"/>
  </w:style>
  <w:style w:type="character" w:customStyle="1" w:styleId="pipe">
    <w:name w:val="pipe"/>
    <w:basedOn w:val="DefaultParagraphFont"/>
    <w:rsid w:val="00CF76C0"/>
  </w:style>
  <w:style w:type="paragraph" w:customStyle="1" w:styleId="dtlcomment">
    <w:name w:val="dtlcomment"/>
    <w:basedOn w:val="Normal"/>
    <w:uiPriority w:val="99"/>
    <w:qFormat/>
    <w:rsid w:val="00CF76C0"/>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CF76C0"/>
  </w:style>
  <w:style w:type="character" w:customStyle="1" w:styleId="CharChar18">
    <w:name w:val="Char Char18"/>
    <w:basedOn w:val="DefaultParagraphFont"/>
    <w:rsid w:val="00CF76C0"/>
    <w:rPr>
      <w:sz w:val="16"/>
      <w:szCs w:val="24"/>
      <w:lang w:val="en-US" w:eastAsia="en-US" w:bidi="ar-SA"/>
    </w:rPr>
  </w:style>
  <w:style w:type="character" w:customStyle="1" w:styleId="CharChar24">
    <w:name w:val="Char Char24"/>
    <w:basedOn w:val="DefaultParagraphFont"/>
    <w:rsid w:val="00CF76C0"/>
    <w:rPr>
      <w:b/>
      <w:bCs/>
      <w:sz w:val="28"/>
      <w:szCs w:val="28"/>
      <w:lang w:val="en-US" w:eastAsia="en-US" w:bidi="ar-SA"/>
    </w:rPr>
  </w:style>
  <w:style w:type="character" w:customStyle="1" w:styleId="ln2">
    <w:name w:val="ln2"/>
    <w:basedOn w:val="DefaultParagraphFont"/>
    <w:rsid w:val="00CF76C0"/>
  </w:style>
  <w:style w:type="paragraph" w:customStyle="1" w:styleId="StyleStyle1">
    <w:name w:val="Style Style1 +"/>
    <w:basedOn w:val="Normal"/>
    <w:uiPriority w:val="99"/>
    <w:qFormat/>
    <w:rsid w:val="00CF76C0"/>
    <w:rPr>
      <w:rFonts w:ascii="Times New Roman" w:eastAsia="Calibri" w:hAnsi="Times New Roman" w:cs="Times New Roman"/>
      <w:sz w:val="24"/>
    </w:rPr>
  </w:style>
  <w:style w:type="character" w:customStyle="1" w:styleId="StyleStyle1Char">
    <w:name w:val="Style Style1 + Char"/>
    <w:basedOn w:val="Style1Char"/>
    <w:rsid w:val="00CF76C0"/>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CF76C0"/>
    <w:rPr>
      <w:rFonts w:ascii="Times New Roman" w:eastAsia="Times New Roman" w:hAnsi="Times New Roman" w:cs="Times New Roman"/>
      <w:b/>
      <w:bCs/>
      <w:sz w:val="20"/>
      <w:szCs w:val="26"/>
    </w:rPr>
  </w:style>
  <w:style w:type="character" w:customStyle="1" w:styleId="editorname">
    <w:name w:val="editorname"/>
    <w:basedOn w:val="DefaultParagraphFont"/>
    <w:rsid w:val="00CF76C0"/>
  </w:style>
  <w:style w:type="character" w:customStyle="1" w:styleId="CharChar16">
    <w:name w:val="Char Char16"/>
    <w:basedOn w:val="DefaultParagraphFont"/>
    <w:rsid w:val="00CF76C0"/>
    <w:rPr>
      <w:rFonts w:ascii="Cambria" w:hAnsi="Cambria"/>
      <w:lang w:val="en-US" w:eastAsia="en-US" w:bidi="ar-SA"/>
    </w:rPr>
  </w:style>
  <w:style w:type="character" w:customStyle="1" w:styleId="CharChar15">
    <w:name w:val="Char Char15"/>
    <w:basedOn w:val="CharChar16"/>
    <w:rsid w:val="00CF76C0"/>
    <w:rPr>
      <w:rFonts w:ascii="Cambria" w:hAnsi="Cambria"/>
      <w:b/>
      <w:bCs/>
      <w:lang w:val="en-US" w:eastAsia="en-US" w:bidi="ar-SA"/>
    </w:rPr>
  </w:style>
  <w:style w:type="character" w:customStyle="1" w:styleId="CharChar14">
    <w:name w:val="Char Char14"/>
    <w:basedOn w:val="DefaultParagraphFont"/>
    <w:rsid w:val="00CF76C0"/>
    <w:rPr>
      <w:rFonts w:ascii="Tahoma" w:hAnsi="Tahoma" w:cs="Tahoma"/>
      <w:sz w:val="16"/>
      <w:szCs w:val="16"/>
      <w:lang w:val="en-US" w:eastAsia="en-US" w:bidi="ar-SA"/>
    </w:rPr>
  </w:style>
  <w:style w:type="character" w:customStyle="1" w:styleId="CharChar13">
    <w:name w:val="Char Char13"/>
    <w:basedOn w:val="DefaultParagraphFont"/>
    <w:rsid w:val="00CF76C0"/>
    <w:rPr>
      <w:rFonts w:ascii="Cambria" w:hAnsi="Cambria"/>
      <w:lang w:val="en-US" w:eastAsia="en-US" w:bidi="ar-SA"/>
    </w:rPr>
  </w:style>
  <w:style w:type="paragraph" w:customStyle="1" w:styleId="normalChar1">
    <w:name w:val="normal Char"/>
    <w:basedOn w:val="Normal"/>
    <w:uiPriority w:val="99"/>
    <w:qFormat/>
    <w:rsid w:val="00CF76C0"/>
    <w:rPr>
      <w:rFonts w:ascii="Times New Roman" w:eastAsia="Calibri" w:hAnsi="Times New Roman" w:cs="Times New Roman"/>
    </w:rPr>
  </w:style>
  <w:style w:type="character" w:customStyle="1" w:styleId="cardtextsmallCharChar">
    <w:name w:val="card text small Char Char"/>
    <w:basedOn w:val="DefaultParagraphFont"/>
    <w:rsid w:val="00CF76C0"/>
    <w:rPr>
      <w:rFonts w:ascii="Arial Narrow" w:hAnsi="Arial Narrow" w:cs="Times New Roman"/>
      <w:sz w:val="16"/>
    </w:rPr>
  </w:style>
  <w:style w:type="character" w:customStyle="1" w:styleId="TagChar40">
    <w:name w:val="Tag Char4"/>
    <w:basedOn w:val="DefaultParagraphFont"/>
    <w:rsid w:val="00CF76C0"/>
    <w:rPr>
      <w:b/>
      <w:sz w:val="26"/>
      <w:szCs w:val="24"/>
      <w:lang w:val="en-US" w:eastAsia="en-US" w:bidi="ar-SA"/>
    </w:rPr>
  </w:style>
  <w:style w:type="paragraph" w:customStyle="1" w:styleId="SmallTextGaramond">
    <w:name w:val="Small Text Garamond"/>
    <w:basedOn w:val="Normal"/>
    <w:uiPriority w:val="99"/>
    <w:qFormat/>
    <w:rsid w:val="00CF76C0"/>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CF76C0"/>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CF76C0"/>
    <w:rPr>
      <w:rFonts w:cs="Arial"/>
      <w:bCs/>
      <w:iCs/>
      <w:szCs w:val="22"/>
      <w:lang w:val="en-US" w:eastAsia="en-US" w:bidi="ar-SA"/>
    </w:rPr>
  </w:style>
  <w:style w:type="paragraph" w:customStyle="1" w:styleId="listterm">
    <w:name w:val="listterm"/>
    <w:basedOn w:val="Normal"/>
    <w:uiPriority w:val="99"/>
    <w:qFormat/>
    <w:rsid w:val="00CF76C0"/>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CF76C0"/>
    <w:rPr>
      <w:rFonts w:ascii="Garamond" w:hAnsi="Garamond"/>
    </w:rPr>
  </w:style>
  <w:style w:type="character" w:customStyle="1" w:styleId="WW8Num3z0">
    <w:name w:val="WW8Num3z0"/>
    <w:rsid w:val="00CF76C0"/>
    <w:rPr>
      <w:rFonts w:ascii="Garamond" w:hAnsi="Garamond"/>
    </w:rPr>
  </w:style>
  <w:style w:type="character" w:customStyle="1" w:styleId="WW8Num4z1">
    <w:name w:val="WW8Num4z1"/>
    <w:rsid w:val="00CF76C0"/>
    <w:rPr>
      <w:rFonts w:ascii="Garamond" w:hAnsi="Garamond"/>
    </w:rPr>
  </w:style>
  <w:style w:type="character" w:customStyle="1" w:styleId="WW8Num5z0">
    <w:name w:val="WW8Num5z0"/>
    <w:rsid w:val="00CF76C0"/>
    <w:rPr>
      <w:rFonts w:ascii="Garamond" w:hAnsi="Garamond"/>
    </w:rPr>
  </w:style>
  <w:style w:type="character" w:customStyle="1" w:styleId="WW8Num6z0">
    <w:name w:val="WW8Num6z0"/>
    <w:rsid w:val="00CF76C0"/>
    <w:rPr>
      <w:rFonts w:ascii="Symbol" w:hAnsi="Symbol"/>
    </w:rPr>
  </w:style>
  <w:style w:type="character" w:customStyle="1" w:styleId="WW8Num7z0">
    <w:name w:val="WW8Num7z0"/>
    <w:rsid w:val="00CF76C0"/>
    <w:rPr>
      <w:rFonts w:ascii="Symbol" w:hAnsi="Symbol"/>
    </w:rPr>
  </w:style>
  <w:style w:type="character" w:customStyle="1" w:styleId="WW8Num8z0">
    <w:name w:val="WW8Num8z0"/>
    <w:rsid w:val="00CF76C0"/>
    <w:rPr>
      <w:rFonts w:ascii="Symbol" w:hAnsi="Symbol"/>
    </w:rPr>
  </w:style>
  <w:style w:type="character" w:customStyle="1" w:styleId="WW8Num9z0">
    <w:name w:val="WW8Num9z0"/>
    <w:rsid w:val="00CF76C0"/>
    <w:rPr>
      <w:rFonts w:ascii="Symbol" w:hAnsi="Symbol"/>
    </w:rPr>
  </w:style>
  <w:style w:type="character" w:customStyle="1" w:styleId="WW8Num10z0">
    <w:name w:val="WW8Num10z0"/>
    <w:rsid w:val="00CF76C0"/>
    <w:rPr>
      <w:rFonts w:ascii="Garamond" w:hAnsi="Garamond"/>
    </w:rPr>
  </w:style>
  <w:style w:type="character" w:customStyle="1" w:styleId="WW8Num11z1">
    <w:name w:val="WW8Num11z1"/>
    <w:rsid w:val="00CF76C0"/>
    <w:rPr>
      <w:rFonts w:ascii="Garamond" w:hAnsi="Garamond"/>
    </w:rPr>
  </w:style>
  <w:style w:type="character" w:customStyle="1" w:styleId="Absatz-Standardschriftart">
    <w:name w:val="Absatz-Standardschriftart"/>
    <w:rsid w:val="00CF76C0"/>
  </w:style>
  <w:style w:type="character" w:customStyle="1" w:styleId="WW-Absatz-Standardschriftart">
    <w:name w:val="WW-Absatz-Standardschriftart"/>
    <w:rsid w:val="00CF76C0"/>
  </w:style>
  <w:style w:type="character" w:customStyle="1" w:styleId="WW-Absatz-Standardschriftart1">
    <w:name w:val="WW-Absatz-Standardschriftart1"/>
    <w:rsid w:val="00CF76C0"/>
  </w:style>
  <w:style w:type="character" w:customStyle="1" w:styleId="EndnoteCharacters">
    <w:name w:val="Endnote Characters"/>
    <w:basedOn w:val="DefaultParagraphFont"/>
    <w:rsid w:val="00CF76C0"/>
    <w:rPr>
      <w:position w:val="0"/>
      <w:sz w:val="24"/>
      <w:vertAlign w:val="baseline"/>
    </w:rPr>
  </w:style>
  <w:style w:type="character" w:customStyle="1" w:styleId="WW8Num1z0">
    <w:name w:val="WW8Num1z0"/>
    <w:rsid w:val="00CF76C0"/>
    <w:rPr>
      <w:rFonts w:ascii="Symbol" w:hAnsi="Symbol"/>
    </w:rPr>
  </w:style>
  <w:style w:type="character" w:customStyle="1" w:styleId="WW8Num1z2">
    <w:name w:val="WW8Num1z2"/>
    <w:rsid w:val="00CF76C0"/>
    <w:rPr>
      <w:rFonts w:ascii="Courier New" w:hAnsi="Courier New"/>
    </w:rPr>
  </w:style>
  <w:style w:type="character" w:customStyle="1" w:styleId="WW8Num1z3">
    <w:name w:val="WW8Num1z3"/>
    <w:rsid w:val="00CF76C0"/>
    <w:rPr>
      <w:rFonts w:ascii="Wingdings" w:hAnsi="Wingdings"/>
    </w:rPr>
  </w:style>
  <w:style w:type="character" w:customStyle="1" w:styleId="WW8Num11z0">
    <w:name w:val="WW8Num11z0"/>
    <w:rsid w:val="00CF76C0"/>
    <w:rPr>
      <w:rFonts w:ascii="Symbol" w:hAnsi="Symbol"/>
    </w:rPr>
  </w:style>
  <w:style w:type="character" w:customStyle="1" w:styleId="WW8Num83z0">
    <w:name w:val="WW8Num83z0"/>
    <w:rsid w:val="00CF76C0"/>
    <w:rPr>
      <w:rFonts w:ascii="Symbol" w:hAnsi="Symbol"/>
    </w:rPr>
  </w:style>
  <w:style w:type="character" w:customStyle="1" w:styleId="WW8Num83z1">
    <w:name w:val="WW8Num83z1"/>
    <w:rsid w:val="00CF76C0"/>
    <w:rPr>
      <w:rFonts w:ascii="Courier New" w:hAnsi="Courier New"/>
    </w:rPr>
  </w:style>
  <w:style w:type="character" w:customStyle="1" w:styleId="WW8Num83z2">
    <w:name w:val="WW8Num83z2"/>
    <w:rsid w:val="00CF76C0"/>
    <w:rPr>
      <w:rFonts w:ascii="Wingdings" w:hAnsi="Wingdings"/>
    </w:rPr>
  </w:style>
  <w:style w:type="character" w:customStyle="1" w:styleId="WW8Num89z0">
    <w:name w:val="WW8Num89z0"/>
    <w:rsid w:val="00CF76C0"/>
    <w:rPr>
      <w:rFonts w:ascii="Symbol" w:hAnsi="Symbol"/>
      <w:sz w:val="20"/>
    </w:rPr>
  </w:style>
  <w:style w:type="character" w:customStyle="1" w:styleId="WW8Num90z0">
    <w:name w:val="WW8Num90z0"/>
    <w:rsid w:val="00CF76C0"/>
    <w:rPr>
      <w:rFonts w:ascii="Times New Roman" w:eastAsia="Times New Roman" w:hAnsi="Times New Roman" w:cs="Times New Roman"/>
    </w:rPr>
  </w:style>
  <w:style w:type="character" w:customStyle="1" w:styleId="WW8Num92z0">
    <w:name w:val="WW8Num92z0"/>
    <w:rsid w:val="00CF76C0"/>
    <w:rPr>
      <w:rFonts w:ascii="Symbol" w:eastAsia="Times New Roman" w:hAnsi="Symbol"/>
    </w:rPr>
  </w:style>
  <w:style w:type="character" w:customStyle="1" w:styleId="WW8Num92z1">
    <w:name w:val="WW8Num92z1"/>
    <w:rsid w:val="00CF76C0"/>
    <w:rPr>
      <w:rFonts w:ascii="Courier New" w:hAnsi="Courier New"/>
    </w:rPr>
  </w:style>
  <w:style w:type="character" w:customStyle="1" w:styleId="WW8Num92z2">
    <w:name w:val="WW8Num92z2"/>
    <w:rsid w:val="00CF76C0"/>
    <w:rPr>
      <w:rFonts w:ascii="Wingdings" w:hAnsi="Wingdings"/>
    </w:rPr>
  </w:style>
  <w:style w:type="character" w:customStyle="1" w:styleId="WW8Num92z3">
    <w:name w:val="WW8Num92z3"/>
    <w:rsid w:val="00CF76C0"/>
    <w:rPr>
      <w:rFonts w:ascii="Symbol" w:hAnsi="Symbol"/>
    </w:rPr>
  </w:style>
  <w:style w:type="character" w:customStyle="1" w:styleId="WW8Num96z0">
    <w:name w:val="WW8Num96z0"/>
    <w:rsid w:val="00CF76C0"/>
    <w:rPr>
      <w:rFonts w:ascii="Symbol" w:hAnsi="Symbol"/>
      <w:sz w:val="20"/>
    </w:rPr>
  </w:style>
  <w:style w:type="character" w:customStyle="1" w:styleId="WW8Num96z1">
    <w:name w:val="WW8Num96z1"/>
    <w:rsid w:val="00CF76C0"/>
    <w:rPr>
      <w:rFonts w:ascii="Courier New" w:hAnsi="Courier New"/>
      <w:sz w:val="20"/>
    </w:rPr>
  </w:style>
  <w:style w:type="character" w:customStyle="1" w:styleId="WW8Num96z2">
    <w:name w:val="WW8Num96z2"/>
    <w:rsid w:val="00CF76C0"/>
    <w:rPr>
      <w:rFonts w:ascii="Wingdings" w:hAnsi="Wingdings"/>
      <w:sz w:val="20"/>
    </w:rPr>
  </w:style>
  <w:style w:type="character" w:customStyle="1" w:styleId="WW8Num103z0">
    <w:name w:val="WW8Num103z0"/>
    <w:rsid w:val="00CF76C0"/>
    <w:rPr>
      <w:rFonts w:ascii="Symbol" w:hAnsi="Symbol"/>
      <w:sz w:val="20"/>
    </w:rPr>
  </w:style>
  <w:style w:type="character" w:customStyle="1" w:styleId="WW8Num103z1">
    <w:name w:val="WW8Num103z1"/>
    <w:rsid w:val="00CF76C0"/>
    <w:rPr>
      <w:rFonts w:ascii="Courier New" w:hAnsi="Courier New"/>
      <w:sz w:val="20"/>
    </w:rPr>
  </w:style>
  <w:style w:type="character" w:customStyle="1" w:styleId="WW8Num103z2">
    <w:name w:val="WW8Num103z2"/>
    <w:rsid w:val="00CF76C0"/>
    <w:rPr>
      <w:rFonts w:ascii="Wingdings" w:hAnsi="Wingdings"/>
      <w:sz w:val="20"/>
    </w:rPr>
  </w:style>
  <w:style w:type="character" w:customStyle="1" w:styleId="WW8Num108z0">
    <w:name w:val="WW8Num108z0"/>
    <w:rsid w:val="00CF76C0"/>
    <w:rPr>
      <w:rFonts w:ascii="Symbol" w:hAnsi="Symbol"/>
      <w:sz w:val="20"/>
    </w:rPr>
  </w:style>
  <w:style w:type="character" w:customStyle="1" w:styleId="WW8Num108z1">
    <w:name w:val="WW8Num108z1"/>
    <w:rsid w:val="00CF76C0"/>
    <w:rPr>
      <w:rFonts w:ascii="Courier New" w:hAnsi="Courier New"/>
      <w:sz w:val="20"/>
    </w:rPr>
  </w:style>
  <w:style w:type="character" w:customStyle="1" w:styleId="WW8Num108z2">
    <w:name w:val="WW8Num108z2"/>
    <w:rsid w:val="00CF76C0"/>
    <w:rPr>
      <w:rFonts w:ascii="Wingdings" w:hAnsi="Wingdings"/>
      <w:sz w:val="20"/>
    </w:rPr>
  </w:style>
  <w:style w:type="character" w:customStyle="1" w:styleId="WW8Num109z0">
    <w:name w:val="WW8Num109z0"/>
    <w:rsid w:val="00CF76C0"/>
    <w:rPr>
      <w:rFonts w:ascii="Symbol" w:eastAsia="Times New Roman" w:hAnsi="Symbol"/>
    </w:rPr>
  </w:style>
  <w:style w:type="character" w:customStyle="1" w:styleId="WW8Num109z1">
    <w:name w:val="WW8Num109z1"/>
    <w:rsid w:val="00CF76C0"/>
    <w:rPr>
      <w:rFonts w:ascii="Courier New" w:hAnsi="Courier New"/>
    </w:rPr>
  </w:style>
  <w:style w:type="character" w:customStyle="1" w:styleId="WW8Num109z2">
    <w:name w:val="WW8Num109z2"/>
    <w:rsid w:val="00CF76C0"/>
    <w:rPr>
      <w:rFonts w:ascii="Wingdings" w:hAnsi="Wingdings"/>
    </w:rPr>
  </w:style>
  <w:style w:type="character" w:customStyle="1" w:styleId="WW8Num109z3">
    <w:name w:val="WW8Num109z3"/>
    <w:rsid w:val="00CF76C0"/>
    <w:rPr>
      <w:rFonts w:ascii="Symbol" w:hAnsi="Symbol"/>
    </w:rPr>
  </w:style>
  <w:style w:type="character" w:customStyle="1" w:styleId="WW8Num111z0">
    <w:name w:val="WW8Num111z0"/>
    <w:rsid w:val="00CF76C0"/>
    <w:rPr>
      <w:rFonts w:ascii="Symbol" w:hAnsi="Symbol"/>
      <w:sz w:val="20"/>
    </w:rPr>
  </w:style>
  <w:style w:type="character" w:customStyle="1" w:styleId="WW8Num111z1">
    <w:name w:val="WW8Num111z1"/>
    <w:rsid w:val="00CF76C0"/>
    <w:rPr>
      <w:rFonts w:ascii="Courier New" w:hAnsi="Courier New"/>
      <w:sz w:val="20"/>
    </w:rPr>
  </w:style>
  <w:style w:type="character" w:customStyle="1" w:styleId="WW8Num111z2">
    <w:name w:val="WW8Num111z2"/>
    <w:rsid w:val="00CF76C0"/>
    <w:rPr>
      <w:rFonts w:ascii="Wingdings" w:hAnsi="Wingdings"/>
      <w:sz w:val="20"/>
    </w:rPr>
  </w:style>
  <w:style w:type="character" w:customStyle="1" w:styleId="WW8Num117z0">
    <w:name w:val="WW8Num117z0"/>
    <w:rsid w:val="00CF76C0"/>
    <w:rPr>
      <w:rFonts w:ascii="Symbol" w:eastAsia="Times New Roman" w:hAnsi="Symbol"/>
    </w:rPr>
  </w:style>
  <w:style w:type="character" w:customStyle="1" w:styleId="WW8Num117z1">
    <w:name w:val="WW8Num117z1"/>
    <w:rsid w:val="00CF76C0"/>
    <w:rPr>
      <w:rFonts w:ascii="Courier New" w:hAnsi="Courier New"/>
    </w:rPr>
  </w:style>
  <w:style w:type="character" w:customStyle="1" w:styleId="WW8Num117z2">
    <w:name w:val="WW8Num117z2"/>
    <w:rsid w:val="00CF76C0"/>
    <w:rPr>
      <w:rFonts w:ascii="Wingdings" w:hAnsi="Wingdings"/>
    </w:rPr>
  </w:style>
  <w:style w:type="character" w:customStyle="1" w:styleId="WW8Num117z3">
    <w:name w:val="WW8Num117z3"/>
    <w:rsid w:val="00CF76C0"/>
    <w:rPr>
      <w:rFonts w:ascii="Symbol" w:hAnsi="Symbol"/>
    </w:rPr>
  </w:style>
  <w:style w:type="character" w:customStyle="1" w:styleId="WW8Num126z0">
    <w:name w:val="WW8Num126z0"/>
    <w:rsid w:val="00CF76C0"/>
    <w:rPr>
      <w:rFonts w:ascii="Symbol" w:eastAsia="SimSun" w:hAnsi="Symbol"/>
    </w:rPr>
  </w:style>
  <w:style w:type="character" w:customStyle="1" w:styleId="WW8Num126z1">
    <w:name w:val="WW8Num126z1"/>
    <w:rsid w:val="00CF76C0"/>
    <w:rPr>
      <w:rFonts w:ascii="Courier New" w:hAnsi="Courier New"/>
    </w:rPr>
  </w:style>
  <w:style w:type="character" w:customStyle="1" w:styleId="WW8Num126z2">
    <w:name w:val="WW8Num126z2"/>
    <w:rsid w:val="00CF76C0"/>
    <w:rPr>
      <w:rFonts w:ascii="Wingdings" w:hAnsi="Wingdings"/>
    </w:rPr>
  </w:style>
  <w:style w:type="character" w:customStyle="1" w:styleId="WW8Num126z3">
    <w:name w:val="WW8Num126z3"/>
    <w:rsid w:val="00CF76C0"/>
    <w:rPr>
      <w:rFonts w:ascii="Symbol" w:hAnsi="Symbol"/>
    </w:rPr>
  </w:style>
  <w:style w:type="character" w:customStyle="1" w:styleId="WW8Num128z0">
    <w:name w:val="WW8Num128z0"/>
    <w:rsid w:val="00CF76C0"/>
    <w:rPr>
      <w:rFonts w:ascii="Symbol" w:eastAsia="Times New Roman" w:hAnsi="Symbol"/>
    </w:rPr>
  </w:style>
  <w:style w:type="character" w:customStyle="1" w:styleId="WW8Num128z1">
    <w:name w:val="WW8Num128z1"/>
    <w:rsid w:val="00CF76C0"/>
    <w:rPr>
      <w:rFonts w:ascii="Courier New" w:hAnsi="Courier New"/>
    </w:rPr>
  </w:style>
  <w:style w:type="character" w:customStyle="1" w:styleId="WW8Num128z2">
    <w:name w:val="WW8Num128z2"/>
    <w:rsid w:val="00CF76C0"/>
    <w:rPr>
      <w:rFonts w:ascii="Wingdings" w:hAnsi="Wingdings"/>
    </w:rPr>
  </w:style>
  <w:style w:type="character" w:customStyle="1" w:styleId="WW8Num128z3">
    <w:name w:val="WW8Num128z3"/>
    <w:rsid w:val="00CF76C0"/>
    <w:rPr>
      <w:rFonts w:ascii="Symbol" w:hAnsi="Symbol"/>
    </w:rPr>
  </w:style>
  <w:style w:type="character" w:customStyle="1" w:styleId="WW8Num138z0">
    <w:name w:val="WW8Num138z0"/>
    <w:rsid w:val="00CF76C0"/>
    <w:rPr>
      <w:rFonts w:ascii="Times-Italic" w:eastAsia="Times New Roman" w:hAnsi="Times-Italic"/>
    </w:rPr>
  </w:style>
  <w:style w:type="character" w:customStyle="1" w:styleId="WW8Num138z1">
    <w:name w:val="WW8Num138z1"/>
    <w:rsid w:val="00CF76C0"/>
    <w:rPr>
      <w:rFonts w:ascii="Courier New" w:hAnsi="Courier New"/>
    </w:rPr>
  </w:style>
  <w:style w:type="character" w:customStyle="1" w:styleId="WW8Num138z2">
    <w:name w:val="WW8Num138z2"/>
    <w:rsid w:val="00CF76C0"/>
    <w:rPr>
      <w:rFonts w:ascii="Wingdings" w:hAnsi="Wingdings"/>
    </w:rPr>
  </w:style>
  <w:style w:type="character" w:customStyle="1" w:styleId="WW8Num138z3">
    <w:name w:val="WW8Num138z3"/>
    <w:rsid w:val="00CF76C0"/>
    <w:rPr>
      <w:rFonts w:ascii="Symbol" w:hAnsi="Symbol"/>
    </w:rPr>
  </w:style>
  <w:style w:type="character" w:customStyle="1" w:styleId="WW8Num143z0">
    <w:name w:val="WW8Num143z0"/>
    <w:rsid w:val="00CF76C0"/>
    <w:rPr>
      <w:rFonts w:ascii="Times New Roman" w:eastAsia="Times New Roman" w:hAnsi="Times New Roman" w:cs="Times New Roman"/>
    </w:rPr>
  </w:style>
  <w:style w:type="character" w:customStyle="1" w:styleId="WW8Num148z0">
    <w:name w:val="WW8Num148z0"/>
    <w:rsid w:val="00CF76C0"/>
    <w:rPr>
      <w:rFonts w:ascii="Symbol" w:hAnsi="Symbol"/>
      <w:sz w:val="20"/>
    </w:rPr>
  </w:style>
  <w:style w:type="character" w:customStyle="1" w:styleId="WW8Num148z1">
    <w:name w:val="WW8Num148z1"/>
    <w:rsid w:val="00CF76C0"/>
    <w:rPr>
      <w:rFonts w:ascii="Courier New" w:hAnsi="Courier New"/>
      <w:sz w:val="20"/>
    </w:rPr>
  </w:style>
  <w:style w:type="character" w:customStyle="1" w:styleId="WW8Num148z2">
    <w:name w:val="WW8Num148z2"/>
    <w:rsid w:val="00CF76C0"/>
    <w:rPr>
      <w:rFonts w:ascii="Wingdings" w:hAnsi="Wingdings"/>
      <w:sz w:val="20"/>
    </w:rPr>
  </w:style>
  <w:style w:type="character" w:customStyle="1" w:styleId="WW8Num151z0">
    <w:name w:val="WW8Num151z0"/>
    <w:rsid w:val="00CF76C0"/>
    <w:rPr>
      <w:rFonts w:ascii="Times New Roman" w:eastAsia="Times New Roman" w:hAnsi="Times New Roman" w:cs="Times New Roman"/>
    </w:rPr>
  </w:style>
  <w:style w:type="character" w:customStyle="1" w:styleId="WW8Num152z0">
    <w:name w:val="WW8Num152z0"/>
    <w:rsid w:val="00CF76C0"/>
    <w:rPr>
      <w:rFonts w:ascii="Symbol" w:hAnsi="Symbol"/>
      <w:sz w:val="20"/>
    </w:rPr>
  </w:style>
  <w:style w:type="character" w:customStyle="1" w:styleId="WW8Num152z1">
    <w:name w:val="WW8Num152z1"/>
    <w:rsid w:val="00CF76C0"/>
    <w:rPr>
      <w:rFonts w:ascii="Courier New" w:hAnsi="Courier New"/>
      <w:sz w:val="20"/>
    </w:rPr>
  </w:style>
  <w:style w:type="character" w:customStyle="1" w:styleId="WW8Num152z2">
    <w:name w:val="WW8Num152z2"/>
    <w:rsid w:val="00CF76C0"/>
    <w:rPr>
      <w:rFonts w:ascii="Wingdings" w:hAnsi="Wingdings"/>
      <w:sz w:val="20"/>
    </w:rPr>
  </w:style>
  <w:style w:type="character" w:customStyle="1" w:styleId="WW8Num153z0">
    <w:name w:val="WW8Num153z0"/>
    <w:rsid w:val="00CF76C0"/>
    <w:rPr>
      <w:sz w:val="24"/>
    </w:rPr>
  </w:style>
  <w:style w:type="character" w:customStyle="1" w:styleId="WW8Num155z0">
    <w:name w:val="WW8Num155z0"/>
    <w:rsid w:val="00CF76C0"/>
    <w:rPr>
      <w:rFonts w:ascii="Times New Roman" w:eastAsia="Times New Roman" w:hAnsi="Times New Roman" w:cs="Times New Roman"/>
    </w:rPr>
  </w:style>
  <w:style w:type="character" w:customStyle="1" w:styleId="WW8Num157z0">
    <w:name w:val="WW8Num157z0"/>
    <w:rsid w:val="00CF76C0"/>
    <w:rPr>
      <w:rFonts w:ascii="Symbol" w:hAnsi="Symbol"/>
      <w:sz w:val="20"/>
    </w:rPr>
  </w:style>
  <w:style w:type="character" w:customStyle="1" w:styleId="WW8Num157z1">
    <w:name w:val="WW8Num157z1"/>
    <w:rsid w:val="00CF76C0"/>
    <w:rPr>
      <w:rFonts w:ascii="Courier New" w:hAnsi="Courier New"/>
      <w:sz w:val="20"/>
    </w:rPr>
  </w:style>
  <w:style w:type="character" w:customStyle="1" w:styleId="WW8Num157z2">
    <w:name w:val="WW8Num157z2"/>
    <w:rsid w:val="00CF76C0"/>
    <w:rPr>
      <w:rFonts w:ascii="Wingdings" w:hAnsi="Wingdings"/>
      <w:sz w:val="20"/>
    </w:rPr>
  </w:style>
  <w:style w:type="character" w:customStyle="1" w:styleId="WW8Num163z0">
    <w:name w:val="WW8Num163z0"/>
    <w:rsid w:val="00CF76C0"/>
    <w:rPr>
      <w:rFonts w:ascii="Symbol" w:hAnsi="Symbol"/>
      <w:sz w:val="20"/>
    </w:rPr>
  </w:style>
  <w:style w:type="character" w:customStyle="1" w:styleId="WW8Num163z1">
    <w:name w:val="WW8Num163z1"/>
    <w:rsid w:val="00CF76C0"/>
    <w:rPr>
      <w:rFonts w:ascii="Courier New" w:hAnsi="Courier New"/>
      <w:sz w:val="20"/>
    </w:rPr>
  </w:style>
  <w:style w:type="character" w:customStyle="1" w:styleId="WW8Num163z2">
    <w:name w:val="WW8Num163z2"/>
    <w:rsid w:val="00CF76C0"/>
    <w:rPr>
      <w:rFonts w:ascii="Wingdings" w:hAnsi="Wingdings"/>
      <w:sz w:val="20"/>
    </w:rPr>
  </w:style>
  <w:style w:type="character" w:customStyle="1" w:styleId="WW8Num170z0">
    <w:name w:val="WW8Num170z0"/>
    <w:rsid w:val="00CF76C0"/>
    <w:rPr>
      <w:rFonts w:ascii="Symbol" w:eastAsia="Times New Roman" w:hAnsi="Symbol"/>
    </w:rPr>
  </w:style>
  <w:style w:type="character" w:customStyle="1" w:styleId="WW8Num170z1">
    <w:name w:val="WW8Num170z1"/>
    <w:rsid w:val="00CF76C0"/>
    <w:rPr>
      <w:rFonts w:ascii="Courier New" w:hAnsi="Courier New"/>
    </w:rPr>
  </w:style>
  <w:style w:type="character" w:customStyle="1" w:styleId="WW8Num170z2">
    <w:name w:val="WW8Num170z2"/>
    <w:rsid w:val="00CF76C0"/>
    <w:rPr>
      <w:rFonts w:ascii="Wingdings" w:hAnsi="Wingdings"/>
    </w:rPr>
  </w:style>
  <w:style w:type="character" w:customStyle="1" w:styleId="WW8Num170z3">
    <w:name w:val="WW8Num170z3"/>
    <w:rsid w:val="00CF76C0"/>
    <w:rPr>
      <w:rFonts w:ascii="Symbol" w:hAnsi="Symbol"/>
    </w:rPr>
  </w:style>
  <w:style w:type="character" w:customStyle="1" w:styleId="WW8Num177z0">
    <w:name w:val="WW8Num177z0"/>
    <w:rsid w:val="00CF76C0"/>
    <w:rPr>
      <w:rFonts w:ascii="Symbol" w:hAnsi="Symbol"/>
      <w:sz w:val="20"/>
    </w:rPr>
  </w:style>
  <w:style w:type="character" w:customStyle="1" w:styleId="WW8Num177z1">
    <w:name w:val="WW8Num177z1"/>
    <w:rsid w:val="00CF76C0"/>
    <w:rPr>
      <w:rFonts w:ascii="Courier New" w:hAnsi="Courier New"/>
      <w:sz w:val="20"/>
    </w:rPr>
  </w:style>
  <w:style w:type="character" w:customStyle="1" w:styleId="WW8Num177z2">
    <w:name w:val="WW8Num177z2"/>
    <w:rsid w:val="00CF76C0"/>
    <w:rPr>
      <w:rFonts w:ascii="Wingdings" w:hAnsi="Wingdings"/>
      <w:sz w:val="20"/>
    </w:rPr>
  </w:style>
  <w:style w:type="character" w:customStyle="1" w:styleId="WW8Num181z0">
    <w:name w:val="WW8Num181z0"/>
    <w:rsid w:val="00CF76C0"/>
    <w:rPr>
      <w:rFonts w:ascii="Symbol" w:eastAsia="Times New Roman" w:hAnsi="Symbol"/>
    </w:rPr>
  </w:style>
  <w:style w:type="character" w:customStyle="1" w:styleId="WW8Num181z1">
    <w:name w:val="WW8Num181z1"/>
    <w:rsid w:val="00CF76C0"/>
    <w:rPr>
      <w:rFonts w:ascii="Courier New" w:hAnsi="Courier New"/>
    </w:rPr>
  </w:style>
  <w:style w:type="character" w:customStyle="1" w:styleId="WW8Num181z2">
    <w:name w:val="WW8Num181z2"/>
    <w:rsid w:val="00CF76C0"/>
    <w:rPr>
      <w:rFonts w:ascii="Wingdings" w:hAnsi="Wingdings"/>
    </w:rPr>
  </w:style>
  <w:style w:type="character" w:customStyle="1" w:styleId="WW8Num181z3">
    <w:name w:val="WW8Num181z3"/>
    <w:rsid w:val="00CF76C0"/>
    <w:rPr>
      <w:rFonts w:ascii="Symbol" w:hAnsi="Symbol"/>
    </w:rPr>
  </w:style>
  <w:style w:type="character" w:customStyle="1" w:styleId="WW8Num185z0">
    <w:name w:val="WW8Num185z0"/>
    <w:rsid w:val="00CF76C0"/>
    <w:rPr>
      <w:rFonts w:ascii="Symbol" w:eastAsia="Times New Roman" w:hAnsi="Symbol"/>
    </w:rPr>
  </w:style>
  <w:style w:type="character" w:customStyle="1" w:styleId="WW8Num185z1">
    <w:name w:val="WW8Num185z1"/>
    <w:rsid w:val="00CF76C0"/>
    <w:rPr>
      <w:rFonts w:ascii="Courier New" w:hAnsi="Courier New"/>
    </w:rPr>
  </w:style>
  <w:style w:type="character" w:customStyle="1" w:styleId="WW8Num185z2">
    <w:name w:val="WW8Num185z2"/>
    <w:rsid w:val="00CF76C0"/>
    <w:rPr>
      <w:rFonts w:ascii="Wingdings" w:hAnsi="Wingdings"/>
    </w:rPr>
  </w:style>
  <w:style w:type="character" w:customStyle="1" w:styleId="WW8Num185z3">
    <w:name w:val="WW8Num185z3"/>
    <w:rsid w:val="00CF76C0"/>
    <w:rPr>
      <w:rFonts w:ascii="Symbol" w:hAnsi="Symbol"/>
    </w:rPr>
  </w:style>
  <w:style w:type="character" w:customStyle="1" w:styleId="WW8Num186z0">
    <w:name w:val="WW8Num186z0"/>
    <w:rsid w:val="00CF76C0"/>
    <w:rPr>
      <w:rFonts w:ascii="Symbol" w:hAnsi="Symbol"/>
      <w:sz w:val="20"/>
    </w:rPr>
  </w:style>
  <w:style w:type="character" w:customStyle="1" w:styleId="WW8Num186z1">
    <w:name w:val="WW8Num186z1"/>
    <w:rsid w:val="00CF76C0"/>
    <w:rPr>
      <w:rFonts w:ascii="Courier New" w:hAnsi="Courier New"/>
      <w:sz w:val="20"/>
    </w:rPr>
  </w:style>
  <w:style w:type="character" w:customStyle="1" w:styleId="WW8Num186z2">
    <w:name w:val="WW8Num186z2"/>
    <w:rsid w:val="00CF76C0"/>
    <w:rPr>
      <w:rFonts w:ascii="Wingdings" w:hAnsi="Wingdings"/>
      <w:sz w:val="20"/>
    </w:rPr>
  </w:style>
  <w:style w:type="character" w:customStyle="1" w:styleId="WW8Num192z0">
    <w:name w:val="WW8Num192z0"/>
    <w:rsid w:val="00CF76C0"/>
    <w:rPr>
      <w:rFonts w:ascii="Symbol" w:hAnsi="Symbol"/>
    </w:rPr>
  </w:style>
  <w:style w:type="character" w:customStyle="1" w:styleId="WW8Num192z1">
    <w:name w:val="WW8Num192z1"/>
    <w:rsid w:val="00CF76C0"/>
    <w:rPr>
      <w:rFonts w:ascii="Courier New" w:hAnsi="Courier New"/>
    </w:rPr>
  </w:style>
  <w:style w:type="character" w:customStyle="1" w:styleId="WW8Num192z2">
    <w:name w:val="WW8Num192z2"/>
    <w:rsid w:val="00CF76C0"/>
    <w:rPr>
      <w:rFonts w:ascii="Wingdings" w:hAnsi="Wingdings"/>
    </w:rPr>
  </w:style>
  <w:style w:type="character" w:customStyle="1" w:styleId="WW8Num194z0">
    <w:name w:val="WW8Num194z0"/>
    <w:rsid w:val="00CF76C0"/>
    <w:rPr>
      <w:rFonts w:ascii="Times-Roman" w:eastAsia="Times New Roman" w:hAnsi="Times-Roman"/>
      <w:i w:val="0"/>
    </w:rPr>
  </w:style>
  <w:style w:type="character" w:customStyle="1" w:styleId="WW8Num194z1">
    <w:name w:val="WW8Num194z1"/>
    <w:rsid w:val="00CF76C0"/>
    <w:rPr>
      <w:rFonts w:ascii="Courier New" w:hAnsi="Courier New"/>
    </w:rPr>
  </w:style>
  <w:style w:type="character" w:customStyle="1" w:styleId="WW8Num194z2">
    <w:name w:val="WW8Num194z2"/>
    <w:rsid w:val="00CF76C0"/>
    <w:rPr>
      <w:rFonts w:ascii="Wingdings" w:hAnsi="Wingdings"/>
    </w:rPr>
  </w:style>
  <w:style w:type="character" w:customStyle="1" w:styleId="WW8Num194z3">
    <w:name w:val="WW8Num194z3"/>
    <w:rsid w:val="00CF76C0"/>
    <w:rPr>
      <w:rFonts w:ascii="Symbol" w:hAnsi="Symbol"/>
    </w:rPr>
  </w:style>
  <w:style w:type="character" w:customStyle="1" w:styleId="WW8Num203z0">
    <w:name w:val="WW8Num203z0"/>
    <w:rsid w:val="00CF76C0"/>
    <w:rPr>
      <w:rFonts w:ascii="Wingdings" w:eastAsia="Times New Roman" w:hAnsi="Wingdings"/>
    </w:rPr>
  </w:style>
  <w:style w:type="character" w:customStyle="1" w:styleId="WW8Num203z1">
    <w:name w:val="WW8Num203z1"/>
    <w:rsid w:val="00CF76C0"/>
    <w:rPr>
      <w:rFonts w:ascii="Courier New" w:hAnsi="Courier New"/>
    </w:rPr>
  </w:style>
  <w:style w:type="character" w:customStyle="1" w:styleId="WW8Num203z2">
    <w:name w:val="WW8Num203z2"/>
    <w:rsid w:val="00CF76C0"/>
    <w:rPr>
      <w:rFonts w:ascii="Wingdings" w:hAnsi="Wingdings"/>
    </w:rPr>
  </w:style>
  <w:style w:type="character" w:customStyle="1" w:styleId="WW8Num203z3">
    <w:name w:val="WW8Num203z3"/>
    <w:rsid w:val="00CF76C0"/>
    <w:rPr>
      <w:rFonts w:ascii="Symbol" w:hAnsi="Symbol"/>
    </w:rPr>
  </w:style>
  <w:style w:type="character" w:customStyle="1" w:styleId="WW8Num204z1">
    <w:name w:val="WW8Num204z1"/>
    <w:rsid w:val="00CF76C0"/>
    <w:rPr>
      <w:b/>
    </w:rPr>
  </w:style>
  <w:style w:type="character" w:customStyle="1" w:styleId="WW8Num206z0">
    <w:name w:val="WW8Num206z0"/>
    <w:rsid w:val="00CF76C0"/>
    <w:rPr>
      <w:rFonts w:ascii="Symbol" w:eastAsia="Times New Roman" w:hAnsi="Symbol"/>
    </w:rPr>
  </w:style>
  <w:style w:type="character" w:customStyle="1" w:styleId="WW8Num206z1">
    <w:name w:val="WW8Num206z1"/>
    <w:rsid w:val="00CF76C0"/>
    <w:rPr>
      <w:rFonts w:ascii="Courier New" w:hAnsi="Courier New"/>
    </w:rPr>
  </w:style>
  <w:style w:type="character" w:customStyle="1" w:styleId="WW8Num206z2">
    <w:name w:val="WW8Num206z2"/>
    <w:rsid w:val="00CF76C0"/>
    <w:rPr>
      <w:rFonts w:ascii="Wingdings" w:hAnsi="Wingdings"/>
    </w:rPr>
  </w:style>
  <w:style w:type="character" w:customStyle="1" w:styleId="WW8Num206z3">
    <w:name w:val="WW8Num206z3"/>
    <w:rsid w:val="00CF76C0"/>
    <w:rPr>
      <w:rFonts w:ascii="Symbol" w:hAnsi="Symbol"/>
    </w:rPr>
  </w:style>
  <w:style w:type="character" w:customStyle="1" w:styleId="WW8Num207z0">
    <w:name w:val="WW8Num207z0"/>
    <w:rsid w:val="00CF76C0"/>
    <w:rPr>
      <w:rFonts w:ascii="Symbol" w:hAnsi="Symbol"/>
      <w:sz w:val="20"/>
    </w:rPr>
  </w:style>
  <w:style w:type="character" w:customStyle="1" w:styleId="WW8Num213z0">
    <w:name w:val="WW8Num213z0"/>
    <w:rsid w:val="00CF76C0"/>
    <w:rPr>
      <w:rFonts w:ascii="Symbol" w:hAnsi="Symbol"/>
      <w:sz w:val="20"/>
    </w:rPr>
  </w:style>
  <w:style w:type="character" w:customStyle="1" w:styleId="WW8Num214z0">
    <w:name w:val="WW8Num214z0"/>
    <w:rsid w:val="00CF76C0"/>
    <w:rPr>
      <w:rFonts w:ascii="Symbol" w:hAnsi="Symbol"/>
    </w:rPr>
  </w:style>
  <w:style w:type="character" w:customStyle="1" w:styleId="WW8Num214z1">
    <w:name w:val="WW8Num214z1"/>
    <w:rsid w:val="00CF76C0"/>
    <w:rPr>
      <w:rFonts w:ascii="Courier New" w:hAnsi="Courier New"/>
    </w:rPr>
  </w:style>
  <w:style w:type="character" w:customStyle="1" w:styleId="WW8Num220z0">
    <w:name w:val="WW8Num220z0"/>
    <w:rsid w:val="00CF76C0"/>
    <w:rPr>
      <w:u w:val="single"/>
    </w:rPr>
  </w:style>
  <w:style w:type="character" w:customStyle="1" w:styleId="WW8Num228z0">
    <w:name w:val="WW8Num228z0"/>
    <w:rsid w:val="00CF76C0"/>
    <w:rPr>
      <w:rFonts w:ascii="Symbol" w:hAnsi="Symbol"/>
      <w:sz w:val="20"/>
    </w:rPr>
  </w:style>
  <w:style w:type="character" w:customStyle="1" w:styleId="WW8Num228z1">
    <w:name w:val="WW8Num228z1"/>
    <w:rsid w:val="00CF76C0"/>
    <w:rPr>
      <w:rFonts w:ascii="Courier New" w:hAnsi="Courier New"/>
      <w:sz w:val="20"/>
    </w:rPr>
  </w:style>
  <w:style w:type="character" w:customStyle="1" w:styleId="WW8Num228z2">
    <w:name w:val="WW8Num228z2"/>
    <w:rsid w:val="00CF76C0"/>
    <w:rPr>
      <w:rFonts w:ascii="Wingdings" w:hAnsi="Wingdings"/>
      <w:sz w:val="20"/>
    </w:rPr>
  </w:style>
  <w:style w:type="character" w:customStyle="1" w:styleId="WW8Num236z0">
    <w:name w:val="WW8Num236z0"/>
    <w:rsid w:val="00CF76C0"/>
    <w:rPr>
      <w:rFonts w:ascii="Symbol" w:eastAsia="Times New Roman" w:hAnsi="Symbol"/>
    </w:rPr>
  </w:style>
  <w:style w:type="character" w:customStyle="1" w:styleId="WW8Num236z1">
    <w:name w:val="WW8Num236z1"/>
    <w:rsid w:val="00CF76C0"/>
    <w:rPr>
      <w:rFonts w:ascii="Courier New" w:hAnsi="Courier New"/>
    </w:rPr>
  </w:style>
  <w:style w:type="character" w:customStyle="1" w:styleId="WW8Num236z2">
    <w:name w:val="WW8Num236z2"/>
    <w:rsid w:val="00CF76C0"/>
    <w:rPr>
      <w:rFonts w:ascii="Wingdings" w:hAnsi="Wingdings"/>
    </w:rPr>
  </w:style>
  <w:style w:type="character" w:customStyle="1" w:styleId="WW8Num236z3">
    <w:name w:val="WW8Num236z3"/>
    <w:rsid w:val="00CF76C0"/>
    <w:rPr>
      <w:rFonts w:ascii="Symbol" w:hAnsi="Symbol"/>
    </w:rPr>
  </w:style>
  <w:style w:type="character" w:customStyle="1" w:styleId="WW8Num239z0">
    <w:name w:val="WW8Num239z0"/>
    <w:rsid w:val="00CF76C0"/>
    <w:rPr>
      <w:rFonts w:ascii="Times New Roman" w:eastAsia="Times New Roman" w:hAnsi="Times New Roman" w:cs="Times New Roman"/>
    </w:rPr>
  </w:style>
  <w:style w:type="character" w:customStyle="1" w:styleId="WW8Num239z1">
    <w:name w:val="WW8Num239z1"/>
    <w:rsid w:val="00CF76C0"/>
    <w:rPr>
      <w:rFonts w:ascii="Courier New" w:hAnsi="Courier New"/>
    </w:rPr>
  </w:style>
  <w:style w:type="character" w:customStyle="1" w:styleId="WW8Num239z2">
    <w:name w:val="WW8Num239z2"/>
    <w:rsid w:val="00CF76C0"/>
    <w:rPr>
      <w:rFonts w:ascii="Wingdings" w:hAnsi="Wingdings"/>
    </w:rPr>
  </w:style>
  <w:style w:type="character" w:customStyle="1" w:styleId="WW8Num239z3">
    <w:name w:val="WW8Num239z3"/>
    <w:rsid w:val="00CF76C0"/>
    <w:rPr>
      <w:rFonts w:ascii="Symbol" w:hAnsi="Symbol"/>
    </w:rPr>
  </w:style>
  <w:style w:type="character" w:customStyle="1" w:styleId="NumberingSymbols">
    <w:name w:val="Numbering Symbols"/>
    <w:rsid w:val="00CF76C0"/>
    <w:rPr>
      <w:rFonts w:ascii="Garamond" w:hAnsi="Garamond"/>
    </w:rPr>
  </w:style>
  <w:style w:type="character" w:customStyle="1" w:styleId="Bullets">
    <w:name w:val="Bullets"/>
    <w:rsid w:val="00CF76C0"/>
    <w:rPr>
      <w:rFonts w:ascii="StarSymbol" w:eastAsia="StarSymbol" w:hAnsi="StarSymbol" w:cs="StarSymbol"/>
      <w:sz w:val="18"/>
      <w:szCs w:val="18"/>
    </w:rPr>
  </w:style>
  <w:style w:type="paragraph" w:customStyle="1" w:styleId="NoteLevel1">
    <w:name w:val="Note Level 1"/>
    <w:basedOn w:val="Normal"/>
    <w:uiPriority w:val="99"/>
    <w:qFormat/>
    <w:rsid w:val="00CF76C0"/>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CF76C0"/>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CF76C0"/>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CF76C0"/>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CF76C0"/>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CF76C0"/>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CF76C0"/>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CF76C0"/>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CF76C0"/>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CF76C0"/>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CF76C0"/>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CF76C0"/>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CF76C0"/>
  </w:style>
  <w:style w:type="character" w:customStyle="1" w:styleId="quotedtooltip">
    <w:name w:val="quotedtooltip"/>
    <w:basedOn w:val="DefaultParagraphFont"/>
    <w:rsid w:val="00CF76C0"/>
  </w:style>
  <w:style w:type="character" w:customStyle="1" w:styleId="quotedtooltipbox">
    <w:name w:val="quotedtooltipbox"/>
    <w:basedOn w:val="DefaultParagraphFont"/>
    <w:rsid w:val="00CF76C0"/>
  </w:style>
  <w:style w:type="character" w:customStyle="1" w:styleId="mwlivequotes">
    <w:name w:val="mwlivequotes"/>
    <w:basedOn w:val="DefaultParagraphFont"/>
    <w:rsid w:val="00CF76C0"/>
  </w:style>
  <w:style w:type="character" w:customStyle="1" w:styleId="lastlabel">
    <w:name w:val="lastlabel"/>
    <w:basedOn w:val="DefaultParagraphFont"/>
    <w:rsid w:val="00CF76C0"/>
  </w:style>
  <w:style w:type="character" w:customStyle="1" w:styleId="lb07">
    <w:name w:val="lb07"/>
    <w:basedOn w:val="DefaultParagraphFont"/>
    <w:rsid w:val="00CF76C0"/>
  </w:style>
  <w:style w:type="character" w:customStyle="1" w:styleId="qted">
    <w:name w:val="qted"/>
    <w:basedOn w:val="DefaultParagraphFont"/>
    <w:rsid w:val="00CF76C0"/>
  </w:style>
  <w:style w:type="character" w:customStyle="1" w:styleId="t14">
    <w:name w:val="t14"/>
    <w:basedOn w:val="DefaultParagraphFont"/>
    <w:rsid w:val="00CF76C0"/>
  </w:style>
  <w:style w:type="paragraph" w:customStyle="1" w:styleId="format-body">
    <w:name w:val="format-body"/>
    <w:basedOn w:val="Normal"/>
    <w:uiPriority w:val="99"/>
    <w:qFormat/>
    <w:rsid w:val="00CF76C0"/>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CF76C0"/>
  </w:style>
  <w:style w:type="character" w:customStyle="1" w:styleId="DebateBlockCharChar">
    <w:name w:val="Debate Block Char Char"/>
    <w:basedOn w:val="DefaultParagraphFont"/>
    <w:rsid w:val="00CF76C0"/>
    <w:rPr>
      <w:rFonts w:cs="Arial"/>
      <w:b/>
      <w:bCs/>
      <w:kern w:val="32"/>
      <w:sz w:val="36"/>
      <w:szCs w:val="32"/>
      <w:u w:val="single"/>
    </w:rPr>
  </w:style>
  <w:style w:type="character" w:customStyle="1" w:styleId="citsource">
    <w:name w:val="citsource"/>
    <w:basedOn w:val="DefaultParagraphFont"/>
    <w:rsid w:val="00CF76C0"/>
  </w:style>
  <w:style w:type="character" w:customStyle="1" w:styleId="sc">
    <w:name w:val="sc"/>
    <w:basedOn w:val="DefaultParagraphFont"/>
    <w:rsid w:val="00CF76C0"/>
  </w:style>
  <w:style w:type="character" w:customStyle="1" w:styleId="atime">
    <w:name w:val="atime"/>
    <w:basedOn w:val="DefaultParagraphFont"/>
    <w:rsid w:val="00CF76C0"/>
  </w:style>
  <w:style w:type="paragraph" w:customStyle="1" w:styleId="unread">
    <w:name w:val="unread"/>
    <w:basedOn w:val="Normal"/>
    <w:uiPriority w:val="99"/>
    <w:qFormat/>
    <w:rsid w:val="00CF76C0"/>
    <w:rPr>
      <w:rFonts w:ascii="Times New Roman" w:eastAsia="Calibri" w:hAnsi="Times New Roman" w:cs="Times New Roman"/>
    </w:rPr>
  </w:style>
  <w:style w:type="character" w:customStyle="1" w:styleId="unreadChar">
    <w:name w:val="unread Char"/>
    <w:basedOn w:val="DefaultParagraphFont"/>
    <w:rsid w:val="00CF76C0"/>
    <w:rPr>
      <w:szCs w:val="24"/>
      <w:lang w:val="en-US" w:eastAsia="en-US" w:bidi="ar-SA"/>
    </w:rPr>
  </w:style>
  <w:style w:type="paragraph" w:customStyle="1" w:styleId="cardunderlined0">
    <w:name w:val="card underlined"/>
    <w:basedOn w:val="Normal"/>
    <w:uiPriority w:val="99"/>
    <w:qFormat/>
    <w:rsid w:val="00CF76C0"/>
    <w:rPr>
      <w:rFonts w:ascii="Arial" w:eastAsia="Calibri" w:hAnsi="Arial" w:cs="Times New Roman"/>
      <w:u w:val="single"/>
    </w:rPr>
  </w:style>
  <w:style w:type="character" w:customStyle="1" w:styleId="Internetlink1">
    <w:name w:val="Internet link1"/>
    <w:rsid w:val="00CF76C0"/>
    <w:rPr>
      <w:color w:val="000080"/>
      <w:u w:val="single"/>
    </w:rPr>
  </w:style>
  <w:style w:type="character" w:customStyle="1" w:styleId="insideheadline">
    <w:name w:val="insideheadline"/>
    <w:basedOn w:val="DefaultParagraphFont"/>
    <w:rsid w:val="00CF76C0"/>
  </w:style>
  <w:style w:type="character" w:customStyle="1" w:styleId="mwlivequotesupdelayed">
    <w:name w:val="mwlivequotes up delayed"/>
    <w:basedOn w:val="DefaultParagraphFont"/>
    <w:rsid w:val="00CF76C0"/>
  </w:style>
  <w:style w:type="character" w:customStyle="1" w:styleId="mwlivequotesdowndelayed">
    <w:name w:val="mwlivequotes down delayed"/>
    <w:basedOn w:val="DefaultParagraphFont"/>
    <w:rsid w:val="00CF76C0"/>
  </w:style>
  <w:style w:type="character" w:customStyle="1" w:styleId="shirttail">
    <w:name w:val="shirttail"/>
    <w:basedOn w:val="DefaultParagraphFont"/>
    <w:rsid w:val="00CF76C0"/>
  </w:style>
  <w:style w:type="character" w:customStyle="1" w:styleId="definition">
    <w:name w:val="definition"/>
    <w:basedOn w:val="DefaultParagraphFont"/>
    <w:rsid w:val="00CF76C0"/>
  </w:style>
  <w:style w:type="character" w:customStyle="1" w:styleId="CardTextCharCharChar">
    <w:name w:val="Card Text Char Char Char"/>
    <w:basedOn w:val="DefaultParagraphFont"/>
    <w:rsid w:val="00CF76C0"/>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CF76C0"/>
    <w:rPr>
      <w:rFonts w:ascii="Arial Narrow" w:hAnsi="Arial Narrow"/>
      <w:sz w:val="18"/>
      <w:u w:val="single"/>
    </w:rPr>
  </w:style>
  <w:style w:type="character" w:customStyle="1" w:styleId="UnderlineStyleCharCharChar">
    <w:name w:val="Underline Style Char Char Char"/>
    <w:basedOn w:val="DefaultParagraphFont"/>
    <w:rsid w:val="00CF76C0"/>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CF76C0"/>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CF76C0"/>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CF76C0"/>
    <w:rPr>
      <w:rFonts w:ascii="Arial" w:hAnsi="Arial" w:cs="Arial" w:hint="default"/>
      <w:b/>
      <w:bCs/>
      <w:color w:val="990000"/>
      <w:sz w:val="26"/>
      <w:szCs w:val="26"/>
    </w:rPr>
  </w:style>
  <w:style w:type="character" w:customStyle="1" w:styleId="bodytitle1">
    <w:name w:val="bodytitle1"/>
    <w:basedOn w:val="DefaultParagraphFont"/>
    <w:rsid w:val="00CF76C0"/>
    <w:rPr>
      <w:rFonts w:ascii="Arial" w:hAnsi="Arial" w:cs="Arial" w:hint="default"/>
      <w:b/>
      <w:bCs/>
      <w:smallCaps w:val="0"/>
      <w:color w:val="000000"/>
      <w:sz w:val="28"/>
      <w:szCs w:val="28"/>
    </w:rPr>
  </w:style>
  <w:style w:type="paragraph" w:customStyle="1" w:styleId="style109">
    <w:name w:val="style109"/>
    <w:basedOn w:val="Normal"/>
    <w:uiPriority w:val="99"/>
    <w:qFormat/>
    <w:rsid w:val="00CF76C0"/>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CF76C0"/>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CF76C0"/>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CF76C0"/>
  </w:style>
  <w:style w:type="character" w:customStyle="1" w:styleId="style114style118">
    <w:name w:val="style114 style118"/>
    <w:basedOn w:val="DefaultParagraphFont"/>
    <w:rsid w:val="00CF76C0"/>
  </w:style>
  <w:style w:type="paragraph" w:customStyle="1" w:styleId="mainstorybody">
    <w:name w:val="mainstorybody"/>
    <w:basedOn w:val="Normal"/>
    <w:uiPriority w:val="99"/>
    <w:qFormat/>
    <w:rsid w:val="00CF76C0"/>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CF76C0"/>
  </w:style>
  <w:style w:type="character" w:customStyle="1" w:styleId="flw">
    <w:name w:val="flw"/>
    <w:basedOn w:val="DefaultParagraphFont"/>
    <w:rsid w:val="00CF76C0"/>
  </w:style>
  <w:style w:type="character" w:customStyle="1" w:styleId="illustration">
    <w:name w:val="illustration"/>
    <w:basedOn w:val="DefaultParagraphFont"/>
    <w:rsid w:val="00CF76C0"/>
  </w:style>
  <w:style w:type="paragraph" w:customStyle="1" w:styleId="ga">
    <w:name w:val="ga"/>
    <w:basedOn w:val="Normal"/>
    <w:uiPriority w:val="99"/>
    <w:qFormat/>
    <w:rsid w:val="00CF76C0"/>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CF76C0"/>
    <w:rPr>
      <w:rFonts w:ascii="Arial Narrow" w:hAnsi="Arial Narrow"/>
      <w:b/>
      <w:bCs/>
      <w:u w:val="thick"/>
    </w:rPr>
  </w:style>
  <w:style w:type="character" w:customStyle="1" w:styleId="subtitlesarticles1">
    <w:name w:val="subtitles_articles1"/>
    <w:basedOn w:val="DefaultParagraphFont"/>
    <w:rsid w:val="00CF76C0"/>
    <w:rPr>
      <w:rFonts w:ascii="Verdana" w:hAnsi="Verdana" w:cs="Times New Roman"/>
      <w:b/>
      <w:bCs/>
      <w:color w:val="000000"/>
      <w:sz w:val="20"/>
      <w:szCs w:val="20"/>
    </w:rPr>
  </w:style>
  <w:style w:type="character" w:customStyle="1" w:styleId="fulstoryreporter">
    <w:name w:val="ful_storyreporter"/>
    <w:basedOn w:val="DefaultParagraphFont"/>
    <w:rsid w:val="00CF76C0"/>
  </w:style>
  <w:style w:type="character" w:customStyle="1" w:styleId="editsection">
    <w:name w:val="editsection"/>
    <w:basedOn w:val="DefaultParagraphFont"/>
    <w:rsid w:val="00CF76C0"/>
  </w:style>
  <w:style w:type="paragraph" w:customStyle="1" w:styleId="body-indent-60">
    <w:name w:val="body-indent-60"/>
    <w:basedOn w:val="Normal"/>
    <w:rsid w:val="00CF76C0"/>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CF76C0"/>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CF76C0"/>
    <w:rPr>
      <w:rFonts w:ascii="Garamond" w:hAnsi="Garamond"/>
      <w:color w:val="000000"/>
      <w:sz w:val="20"/>
      <w:u w:val="single"/>
    </w:rPr>
  </w:style>
  <w:style w:type="character" w:customStyle="1" w:styleId="StyleArialBlack">
    <w:name w:val="Style Arial Black"/>
    <w:basedOn w:val="DefaultParagraphFont"/>
    <w:rsid w:val="00CF76C0"/>
    <w:rPr>
      <w:rFonts w:ascii="Garamond" w:hAnsi="Garamond"/>
      <w:color w:val="000000"/>
      <w:sz w:val="14"/>
    </w:rPr>
  </w:style>
  <w:style w:type="character" w:customStyle="1" w:styleId="debatenormal0">
    <w:name w:val="debatenormal"/>
    <w:rsid w:val="00CF76C0"/>
  </w:style>
  <w:style w:type="paragraph" w:customStyle="1" w:styleId="leader">
    <w:name w:val="leader"/>
    <w:basedOn w:val="Normal"/>
    <w:rsid w:val="00CF76C0"/>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CF76C0"/>
  </w:style>
  <w:style w:type="character" w:customStyle="1" w:styleId="m-9052358230135270655gmail-styleunderline">
    <w:name w:val="m_-9052358230135270655gmail-styleunderline"/>
    <w:basedOn w:val="DefaultParagraphFont"/>
    <w:rsid w:val="00CF76C0"/>
  </w:style>
  <w:style w:type="paragraph" w:customStyle="1" w:styleId="first-child">
    <w:name w:val="first-child"/>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CF76C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CF76C0"/>
  </w:style>
  <w:style w:type="character" w:customStyle="1" w:styleId="eop">
    <w:name w:val="eop"/>
    <w:basedOn w:val="DefaultParagraphFont"/>
    <w:rsid w:val="00CF76C0"/>
  </w:style>
  <w:style w:type="character" w:customStyle="1" w:styleId="5yl5">
    <w:name w:val="_5yl5"/>
    <w:basedOn w:val="DefaultParagraphFont"/>
    <w:rsid w:val="00CF76C0"/>
  </w:style>
  <w:style w:type="character" w:customStyle="1" w:styleId="balancedheadline">
    <w:name w:val="balancedheadline"/>
    <w:basedOn w:val="DefaultParagraphFont"/>
    <w:rsid w:val="00CF76C0"/>
  </w:style>
  <w:style w:type="paragraph" w:customStyle="1" w:styleId="css-xhhu0i">
    <w:name w:val="css-xhhu0i"/>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CF76C0"/>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CF76C0"/>
    <w:pPr>
      <w:spacing w:before="100" w:beforeAutospacing="1" w:after="100" w:afterAutospacing="1"/>
    </w:pPr>
    <w:rPr>
      <w:rFonts w:eastAsia="Times New Roman"/>
      <w:sz w:val="24"/>
      <w:szCs w:val="24"/>
    </w:rPr>
  </w:style>
  <w:style w:type="character" w:customStyle="1" w:styleId="dttext">
    <w:name w:val="dttext"/>
    <w:basedOn w:val="DefaultParagraphFont"/>
    <w:rsid w:val="00CF76C0"/>
  </w:style>
  <w:style w:type="character" w:customStyle="1" w:styleId="UnresolvedMention5">
    <w:name w:val="Unresolved Mention5"/>
    <w:basedOn w:val="DefaultParagraphFont"/>
    <w:uiPriority w:val="99"/>
    <w:semiHidden/>
    <w:unhideWhenUsed/>
    <w:rsid w:val="00CF76C0"/>
    <w:rPr>
      <w:color w:val="808080"/>
      <w:shd w:val="clear" w:color="auto" w:fill="E6E6E6"/>
    </w:rPr>
  </w:style>
  <w:style w:type="character" w:customStyle="1" w:styleId="UnresolvedMention10">
    <w:name w:val="Unresolved Mention10"/>
    <w:basedOn w:val="DefaultParagraphFont"/>
    <w:uiPriority w:val="99"/>
    <w:semiHidden/>
    <w:unhideWhenUsed/>
    <w:rsid w:val="00CF76C0"/>
    <w:rPr>
      <w:color w:val="605E5C"/>
      <w:shd w:val="clear" w:color="auto" w:fill="E1DFDD"/>
    </w:rPr>
  </w:style>
  <w:style w:type="character" w:customStyle="1" w:styleId="UnresolvedMention100">
    <w:name w:val="Unresolved Mention100"/>
    <w:basedOn w:val="DefaultParagraphFont"/>
    <w:uiPriority w:val="99"/>
    <w:semiHidden/>
    <w:unhideWhenUsed/>
    <w:rsid w:val="00CF76C0"/>
    <w:rPr>
      <w:color w:val="605E5C"/>
      <w:shd w:val="clear" w:color="auto" w:fill="E1DFDD"/>
    </w:rPr>
  </w:style>
  <w:style w:type="character" w:customStyle="1" w:styleId="UnresolvedMention1000">
    <w:name w:val="Unresolved Mention1000"/>
    <w:basedOn w:val="DefaultParagraphFont"/>
    <w:uiPriority w:val="99"/>
    <w:semiHidden/>
    <w:unhideWhenUsed/>
    <w:rsid w:val="00CF76C0"/>
    <w:rPr>
      <w:color w:val="605E5C"/>
      <w:shd w:val="clear" w:color="auto" w:fill="E1DFDD"/>
    </w:rPr>
  </w:style>
  <w:style w:type="character" w:customStyle="1" w:styleId="UnresolvedMention10000">
    <w:name w:val="Unresolved Mention10000"/>
    <w:basedOn w:val="DefaultParagraphFont"/>
    <w:uiPriority w:val="99"/>
    <w:semiHidden/>
    <w:unhideWhenUsed/>
    <w:rsid w:val="00CF76C0"/>
    <w:rPr>
      <w:color w:val="605E5C"/>
      <w:shd w:val="clear" w:color="auto" w:fill="E1DFDD"/>
    </w:rPr>
  </w:style>
  <w:style w:type="character" w:customStyle="1" w:styleId="UnresolvedMention100000">
    <w:name w:val="Unresolved Mention100000"/>
    <w:basedOn w:val="DefaultParagraphFont"/>
    <w:uiPriority w:val="99"/>
    <w:semiHidden/>
    <w:unhideWhenUsed/>
    <w:rsid w:val="00CF76C0"/>
    <w:rPr>
      <w:color w:val="605E5C"/>
      <w:shd w:val="clear" w:color="auto" w:fill="E1DFDD"/>
    </w:rPr>
  </w:style>
  <w:style w:type="character" w:customStyle="1" w:styleId="UnresolvedMention1000000">
    <w:name w:val="Unresolved Mention1000000"/>
    <w:basedOn w:val="DefaultParagraphFont"/>
    <w:uiPriority w:val="99"/>
    <w:semiHidden/>
    <w:unhideWhenUsed/>
    <w:rsid w:val="00CF76C0"/>
    <w:rPr>
      <w:color w:val="605E5C"/>
      <w:shd w:val="clear" w:color="auto" w:fill="E1DFDD"/>
    </w:rPr>
  </w:style>
  <w:style w:type="character" w:customStyle="1" w:styleId="UnresolvedMention10000000">
    <w:name w:val="Unresolved Mention10000000"/>
    <w:basedOn w:val="DefaultParagraphFont"/>
    <w:uiPriority w:val="99"/>
    <w:semiHidden/>
    <w:unhideWhenUsed/>
    <w:rsid w:val="00CF76C0"/>
    <w:rPr>
      <w:color w:val="605E5C"/>
      <w:shd w:val="clear" w:color="auto" w:fill="E1DFDD"/>
    </w:rPr>
  </w:style>
  <w:style w:type="character" w:customStyle="1" w:styleId="UnresolvedMention100000000">
    <w:name w:val="Unresolved Mention100000000"/>
    <w:basedOn w:val="DefaultParagraphFont"/>
    <w:uiPriority w:val="99"/>
    <w:semiHidden/>
    <w:unhideWhenUsed/>
    <w:rsid w:val="00CF76C0"/>
    <w:rPr>
      <w:color w:val="605E5C"/>
      <w:shd w:val="clear" w:color="auto" w:fill="E1DFDD"/>
    </w:rPr>
  </w:style>
  <w:style w:type="character" w:customStyle="1" w:styleId="UnresolvedMention1000000000">
    <w:name w:val="Unresolved Mention1000000000"/>
    <w:basedOn w:val="DefaultParagraphFont"/>
    <w:uiPriority w:val="99"/>
    <w:semiHidden/>
    <w:unhideWhenUsed/>
    <w:rsid w:val="00CF76C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F76C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F76C0"/>
    <w:rPr>
      <w:color w:val="605E5C"/>
      <w:shd w:val="clear" w:color="auto" w:fill="E1DFDD"/>
    </w:rPr>
  </w:style>
  <w:style w:type="character" w:customStyle="1" w:styleId="UnresolvedMention6">
    <w:name w:val="Unresolved Mention6"/>
    <w:basedOn w:val="DefaultParagraphFont"/>
    <w:uiPriority w:val="99"/>
    <w:semiHidden/>
    <w:unhideWhenUsed/>
    <w:rsid w:val="00CF76C0"/>
    <w:rPr>
      <w:color w:val="605E5C"/>
      <w:shd w:val="clear" w:color="auto" w:fill="E1DFDD"/>
    </w:rPr>
  </w:style>
  <w:style w:type="character" w:customStyle="1" w:styleId="m-4768620939706884080gmail-style13ptbold">
    <w:name w:val="m_-4768620939706884080gmail-style13ptbold"/>
    <w:basedOn w:val="DefaultParagraphFont"/>
    <w:rsid w:val="00CF76C0"/>
  </w:style>
  <w:style w:type="character" w:customStyle="1" w:styleId="m-6639950760076288358gmail-style13ptbold">
    <w:name w:val="m_-6639950760076288358gmail-style13ptbold"/>
    <w:basedOn w:val="DefaultParagraphFont"/>
    <w:rsid w:val="00CF76C0"/>
  </w:style>
  <w:style w:type="character" w:customStyle="1" w:styleId="m-6639950760076288358gmail-msohyperlink">
    <w:name w:val="m_-6639950760076288358gmail-msohyperlink"/>
    <w:basedOn w:val="DefaultParagraphFont"/>
    <w:rsid w:val="00CF76C0"/>
  </w:style>
  <w:style w:type="character" w:customStyle="1" w:styleId="m-6639950760076288358gmail-m4841727538114946087gmail-styleunderline">
    <w:name w:val="m_-6639950760076288358gmail-m4841727538114946087gmail-styleunderline"/>
    <w:basedOn w:val="DefaultParagraphFont"/>
    <w:rsid w:val="00CF76C0"/>
  </w:style>
  <w:style w:type="character" w:customStyle="1" w:styleId="m8998500066486699605gmail-style13ptbold">
    <w:name w:val="m_8998500066486699605gmail-style13ptbold"/>
    <w:basedOn w:val="DefaultParagraphFont"/>
    <w:rsid w:val="00CF76C0"/>
  </w:style>
  <w:style w:type="character" w:customStyle="1" w:styleId="m8998500066486699605gmail-styleunderline">
    <w:name w:val="m_8998500066486699605gmail-styleunderline"/>
    <w:basedOn w:val="DefaultParagraphFont"/>
    <w:rsid w:val="00CF76C0"/>
  </w:style>
  <w:style w:type="character" w:customStyle="1" w:styleId="m-4007627453485596929gmail-style13ptbold">
    <w:name w:val="m_-4007627453485596929gmail-style13ptbold"/>
    <w:basedOn w:val="DefaultParagraphFont"/>
    <w:rsid w:val="00CF76C0"/>
  </w:style>
  <w:style w:type="character" w:customStyle="1" w:styleId="QuoteChar2">
    <w:name w:val="Quote Char2"/>
    <w:basedOn w:val="DefaultParagraphFont"/>
    <w:uiPriority w:val="29"/>
    <w:rsid w:val="00CF76C0"/>
    <w:rPr>
      <w:rFonts w:ascii="Cambria" w:hAnsi="Cambria" w:cs="Calibri"/>
      <w:i/>
      <w:iCs/>
      <w:color w:val="404040" w:themeColor="text1" w:themeTint="BF"/>
    </w:rPr>
  </w:style>
  <w:style w:type="character" w:customStyle="1" w:styleId="tChar">
    <w:name w:val="t Char"/>
    <w:rsid w:val="00CF76C0"/>
    <w:rPr>
      <w:rFonts w:ascii="Georgia" w:eastAsia="Times New Roman" w:hAnsi="Georgia" w:cs="Calibri" w:hint="default"/>
      <w:b/>
      <w:bCs w:val="0"/>
      <w:lang w:val="x-none" w:eastAsia="x-none"/>
    </w:rPr>
  </w:style>
  <w:style w:type="character" w:customStyle="1" w:styleId="letter">
    <w:name w:val="letter"/>
    <w:basedOn w:val="DefaultParagraphFont"/>
    <w:rsid w:val="00CF76C0"/>
  </w:style>
  <w:style w:type="character" w:customStyle="1" w:styleId="mdash">
    <w:name w:val="mdash"/>
    <w:basedOn w:val="DefaultParagraphFont"/>
    <w:rsid w:val="00CF76C0"/>
  </w:style>
  <w:style w:type="character" w:customStyle="1" w:styleId="untext">
    <w:name w:val="untext"/>
    <w:basedOn w:val="DefaultParagraphFont"/>
    <w:rsid w:val="00CF76C0"/>
  </w:style>
  <w:style w:type="character" w:customStyle="1" w:styleId="vis">
    <w:name w:val="vis"/>
    <w:basedOn w:val="DefaultParagraphFont"/>
    <w:rsid w:val="00CF76C0"/>
  </w:style>
  <w:style w:type="character" w:customStyle="1" w:styleId="ex-sent">
    <w:name w:val="ex-sent"/>
    <w:basedOn w:val="DefaultParagraphFont"/>
    <w:rsid w:val="00CF76C0"/>
  </w:style>
  <w:style w:type="character" w:customStyle="1" w:styleId="mwtwi">
    <w:name w:val="mw_t_wi"/>
    <w:basedOn w:val="DefaultParagraphFont"/>
    <w:rsid w:val="00CF76C0"/>
  </w:style>
  <w:style w:type="paragraph" w:customStyle="1" w:styleId="magazine-deck">
    <w:name w:val="magazine-deck"/>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CF76C0"/>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CF76C0"/>
  </w:style>
  <w:style w:type="character" w:customStyle="1" w:styleId="m3138505037646549175m7250715013732016503gmail-style13ptbold">
    <w:name w:val="m_3138505037646549175m_7250715013732016503gmail-style13ptbold"/>
    <w:basedOn w:val="DefaultParagraphFont"/>
    <w:rsid w:val="00CF76C0"/>
  </w:style>
  <w:style w:type="character" w:customStyle="1" w:styleId="m3138505037646549175m7250715013732016503gmail-styleunderline">
    <w:name w:val="m_3138505037646549175m_7250715013732016503gmail-styleunderline"/>
    <w:basedOn w:val="DefaultParagraphFont"/>
    <w:rsid w:val="00CF76C0"/>
  </w:style>
  <w:style w:type="character" w:customStyle="1" w:styleId="m-4201084773736565846gmail-styleunderline">
    <w:name w:val="m_-4201084773736565846gmail-styleunderline"/>
    <w:basedOn w:val="DefaultParagraphFont"/>
    <w:rsid w:val="00CF76C0"/>
  </w:style>
  <w:style w:type="character" w:customStyle="1" w:styleId="m6956288159856504736gmail-style13ptbold">
    <w:name w:val="m_6956288159856504736gmail-style13ptbold"/>
    <w:basedOn w:val="DefaultParagraphFont"/>
    <w:rsid w:val="00CF76C0"/>
  </w:style>
  <w:style w:type="character" w:customStyle="1" w:styleId="m6956288159856504736gmail-styleunderline">
    <w:name w:val="m_6956288159856504736gmail-styleunderline"/>
    <w:basedOn w:val="DefaultParagraphFont"/>
    <w:rsid w:val="00CF76C0"/>
  </w:style>
  <w:style w:type="paragraph" w:customStyle="1" w:styleId="Second">
    <w:name w:val="Second"/>
    <w:basedOn w:val="Normal"/>
    <w:uiPriority w:val="99"/>
    <w:qFormat/>
    <w:rsid w:val="00CF76C0"/>
    <w:rPr>
      <w:rFonts w:ascii="Arial" w:eastAsia="Calibri" w:hAnsi="Arial" w:cs="Times New Roman"/>
      <w:b/>
      <w:caps/>
      <w:szCs w:val="20"/>
    </w:rPr>
  </w:style>
  <w:style w:type="paragraph" w:customStyle="1" w:styleId="RainwithanA">
    <w:name w:val="Rain with an A"/>
    <w:basedOn w:val="Normal"/>
    <w:link w:val="RainwithanAChar"/>
    <w:uiPriority w:val="4"/>
    <w:qFormat/>
    <w:rsid w:val="00CF76C0"/>
    <w:pPr>
      <w:outlineLvl w:val="3"/>
    </w:pPr>
    <w:rPr>
      <w:b/>
      <w:sz w:val="26"/>
    </w:rPr>
  </w:style>
  <w:style w:type="character" w:customStyle="1" w:styleId="RainwithanAChar">
    <w:name w:val="Rain with an A Char"/>
    <w:basedOn w:val="DefaultParagraphFont"/>
    <w:link w:val="RainwithanA"/>
    <w:uiPriority w:val="4"/>
    <w:rsid w:val="00CF76C0"/>
    <w:rPr>
      <w:rFonts w:ascii="Georgia" w:hAnsi="Georgia"/>
      <w:b/>
      <w:sz w:val="26"/>
    </w:rPr>
  </w:style>
  <w:style w:type="character" w:customStyle="1" w:styleId="text32">
    <w:name w:val="text32"/>
    <w:basedOn w:val="DefaultParagraphFont"/>
    <w:rsid w:val="00CF76C0"/>
  </w:style>
  <w:style w:type="character" w:customStyle="1" w:styleId="c-timestamplabel">
    <w:name w:val="c-timestamp__label"/>
    <w:basedOn w:val="DefaultParagraphFont"/>
    <w:rsid w:val="00CF76C0"/>
  </w:style>
  <w:style w:type="character" w:customStyle="1" w:styleId="style13ptbold0">
    <w:name w:val="style13ptbold"/>
    <w:basedOn w:val="DefaultParagraphFont"/>
    <w:rsid w:val="00CF76C0"/>
  </w:style>
  <w:style w:type="paragraph" w:customStyle="1" w:styleId="m5562427531322223799gmail-msolistparagraph">
    <w:name w:val="m_5562427531322223799gmail-msolistparagraph"/>
    <w:basedOn w:val="Normal"/>
    <w:rsid w:val="00CF76C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CF76C0"/>
  </w:style>
  <w:style w:type="paragraph" w:customStyle="1" w:styleId="BreakTag">
    <w:name w:val="Break Tag"/>
    <w:basedOn w:val="Normal"/>
    <w:autoRedefine/>
    <w:uiPriority w:val="4"/>
    <w:qFormat/>
    <w:rsid w:val="00CF76C0"/>
    <w:pPr>
      <w:spacing w:before="240"/>
    </w:pPr>
    <w:rPr>
      <w:b/>
      <w:sz w:val="26"/>
    </w:rPr>
  </w:style>
  <w:style w:type="paragraph" w:customStyle="1" w:styleId="BreakBlock">
    <w:name w:val="Break Block"/>
    <w:basedOn w:val="Normal"/>
    <w:link w:val="BreakBlockChar"/>
    <w:autoRedefine/>
    <w:qFormat/>
    <w:rsid w:val="00CF76C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F76C0"/>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CF76C0"/>
    <w:rPr>
      <w:rFonts w:asciiTheme="minorHAnsi" w:hAnsiTheme="minorHAnsi"/>
      <w:b/>
      <w:sz w:val="22"/>
      <w:szCs w:val="24"/>
      <w:u w:val="single"/>
    </w:rPr>
  </w:style>
  <w:style w:type="character" w:customStyle="1" w:styleId="Reduce8ptCharChar">
    <w:name w:val="Reduce 8pt Char Char"/>
    <w:basedOn w:val="DefaultParagraphFont"/>
    <w:link w:val="Reduce8pt"/>
    <w:rsid w:val="00CF76C0"/>
    <w:rPr>
      <w:sz w:val="16"/>
    </w:rPr>
  </w:style>
  <w:style w:type="paragraph" w:customStyle="1" w:styleId="Reduce8pt">
    <w:name w:val="Reduce 8pt"/>
    <w:basedOn w:val="Normal"/>
    <w:link w:val="Reduce8ptCharChar"/>
    <w:qFormat/>
    <w:rsid w:val="00CF76C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CF76C0"/>
    <w:rPr>
      <w:color w:val="2B579A"/>
      <w:shd w:val="clear" w:color="auto" w:fill="E6E6E6"/>
    </w:rPr>
  </w:style>
  <w:style w:type="character" w:customStyle="1" w:styleId="m6370699461968006786gmail-styleunderline">
    <w:name w:val="m_6370699461968006786gmail-styleunderline"/>
    <w:basedOn w:val="DefaultParagraphFont"/>
    <w:rsid w:val="00CF76C0"/>
  </w:style>
  <w:style w:type="character" w:customStyle="1" w:styleId="Mention2">
    <w:name w:val="Mention2"/>
    <w:basedOn w:val="DefaultParagraphFont"/>
    <w:uiPriority w:val="99"/>
    <w:semiHidden/>
    <w:unhideWhenUsed/>
    <w:rsid w:val="00CF76C0"/>
    <w:rPr>
      <w:color w:val="2B579A"/>
      <w:shd w:val="clear" w:color="auto" w:fill="E6E6E6"/>
    </w:rPr>
  </w:style>
  <w:style w:type="paragraph" w:customStyle="1" w:styleId="FlashTag">
    <w:name w:val="FlashTag"/>
    <w:basedOn w:val="Normal"/>
    <w:link w:val="FlashTagChar"/>
    <w:autoRedefine/>
    <w:uiPriority w:val="4"/>
    <w:qFormat/>
    <w:rsid w:val="00CF76C0"/>
    <w:rPr>
      <w:rFonts w:asciiTheme="majorHAnsi" w:hAnsiTheme="majorHAnsi"/>
      <w:b/>
      <w:sz w:val="28"/>
    </w:rPr>
  </w:style>
  <w:style w:type="character" w:customStyle="1" w:styleId="FlashTagChar">
    <w:name w:val="FlashTag Char"/>
    <w:basedOn w:val="DefaultParagraphFont"/>
    <w:link w:val="FlashTag"/>
    <w:uiPriority w:val="4"/>
    <w:rsid w:val="00CF76C0"/>
    <w:rPr>
      <w:rFonts w:asciiTheme="majorHAnsi" w:hAnsiTheme="majorHAnsi"/>
      <w:b/>
      <w:sz w:val="28"/>
    </w:rPr>
  </w:style>
  <w:style w:type="character" w:customStyle="1" w:styleId="m-8793234324905335251gmail-style13ptbold">
    <w:name w:val="m_-8793234324905335251gmail-style13ptbold"/>
    <w:basedOn w:val="DefaultParagraphFont"/>
    <w:rsid w:val="00CF76C0"/>
  </w:style>
  <w:style w:type="character" w:customStyle="1" w:styleId="m3965771245576658108gmail-styleunderline">
    <w:name w:val="m_3965771245576658108gmail-styleunderline"/>
    <w:basedOn w:val="DefaultParagraphFont"/>
    <w:rsid w:val="00CF76C0"/>
  </w:style>
  <w:style w:type="character" w:customStyle="1" w:styleId="FontStyle220">
    <w:name w:val="Font Style220"/>
    <w:basedOn w:val="DefaultParagraphFont"/>
    <w:uiPriority w:val="99"/>
    <w:rsid w:val="00CF76C0"/>
    <w:rPr>
      <w:rFonts w:ascii="Candara" w:hAnsi="Candara" w:cs="Candara" w:hint="default"/>
      <w:i/>
      <w:iCs/>
      <w:sz w:val="18"/>
      <w:szCs w:val="18"/>
    </w:rPr>
  </w:style>
  <w:style w:type="character" w:customStyle="1" w:styleId="FontStyle290">
    <w:name w:val="Font Style290"/>
    <w:basedOn w:val="DefaultParagraphFont"/>
    <w:uiPriority w:val="99"/>
    <w:rsid w:val="00CF76C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F76C0"/>
    <w:rPr>
      <w:rFonts w:ascii="Arial" w:hAnsi="Arial" w:cs="Arial"/>
      <w:b/>
      <w:bCs/>
      <w:sz w:val="16"/>
      <w:szCs w:val="16"/>
    </w:rPr>
  </w:style>
  <w:style w:type="character" w:customStyle="1" w:styleId="m-5498913268213319940gmail-styleunderline">
    <w:name w:val="m_-5498913268213319940gmail-styleunderline"/>
    <w:basedOn w:val="DefaultParagraphFont"/>
    <w:rsid w:val="00CF76C0"/>
  </w:style>
  <w:style w:type="paragraph" w:customStyle="1" w:styleId="speakable">
    <w:name w:val="speakable"/>
    <w:basedOn w:val="Normal"/>
    <w:qFormat/>
    <w:rsid w:val="00CF76C0"/>
    <w:pPr>
      <w:spacing w:before="100" w:beforeAutospacing="1" w:after="100" w:afterAutospacing="1"/>
    </w:pPr>
    <w:rPr>
      <w:rFonts w:eastAsia="Times New Roman"/>
      <w:sz w:val="24"/>
    </w:rPr>
  </w:style>
  <w:style w:type="character" w:customStyle="1" w:styleId="overlay">
    <w:name w:val="overlay"/>
    <w:basedOn w:val="DefaultParagraphFont"/>
    <w:rsid w:val="00CF76C0"/>
  </w:style>
  <w:style w:type="paragraph" w:customStyle="1" w:styleId="g-body">
    <w:name w:val="g-body"/>
    <w:basedOn w:val="Normal"/>
    <w:uiPriority w:val="99"/>
    <w:qFormat/>
    <w:rsid w:val="00CF76C0"/>
    <w:pPr>
      <w:spacing w:before="100" w:beforeAutospacing="1" w:after="100" w:afterAutospacing="1"/>
    </w:pPr>
    <w:rPr>
      <w:rFonts w:eastAsia="Times New Roman"/>
      <w:sz w:val="24"/>
    </w:rPr>
  </w:style>
  <w:style w:type="paragraph" w:customStyle="1" w:styleId="g-pstyle0">
    <w:name w:val="g-pstyle0"/>
    <w:basedOn w:val="Normal"/>
    <w:uiPriority w:val="99"/>
    <w:qFormat/>
    <w:rsid w:val="00CF76C0"/>
    <w:pPr>
      <w:spacing w:before="100" w:beforeAutospacing="1" w:after="100" w:afterAutospacing="1"/>
    </w:pPr>
    <w:rPr>
      <w:rFonts w:eastAsia="Times New Roman"/>
      <w:sz w:val="24"/>
    </w:rPr>
  </w:style>
  <w:style w:type="paragraph" w:customStyle="1" w:styleId="g-pstyle1">
    <w:name w:val="g-pstyle1"/>
    <w:basedOn w:val="Normal"/>
    <w:uiPriority w:val="99"/>
    <w:qFormat/>
    <w:rsid w:val="00CF76C0"/>
    <w:pPr>
      <w:spacing w:before="100" w:beforeAutospacing="1" w:after="100" w:afterAutospacing="1"/>
    </w:pPr>
    <w:rPr>
      <w:rFonts w:eastAsia="Times New Roman"/>
      <w:sz w:val="24"/>
    </w:rPr>
  </w:style>
  <w:style w:type="paragraph" w:customStyle="1" w:styleId="g-asset-hed">
    <w:name w:val="g-asset-hed"/>
    <w:basedOn w:val="Normal"/>
    <w:uiPriority w:val="99"/>
    <w:qFormat/>
    <w:rsid w:val="00CF76C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F76C0"/>
    <w:pPr>
      <w:spacing w:before="100" w:beforeAutospacing="1" w:after="100" w:afterAutospacing="1"/>
    </w:pPr>
    <w:rPr>
      <w:sz w:val="24"/>
    </w:rPr>
  </w:style>
  <w:style w:type="paragraph" w:customStyle="1" w:styleId="style41">
    <w:name w:val="style4"/>
    <w:basedOn w:val="Normal"/>
    <w:uiPriority w:val="99"/>
    <w:qFormat/>
    <w:rsid w:val="00CF76C0"/>
    <w:pPr>
      <w:spacing w:before="100" w:beforeAutospacing="1" w:after="100" w:afterAutospacing="1"/>
    </w:pPr>
    <w:rPr>
      <w:sz w:val="24"/>
    </w:rPr>
  </w:style>
  <w:style w:type="paragraph" w:customStyle="1" w:styleId="speech">
    <w:name w:val="speech"/>
    <w:basedOn w:val="Normal"/>
    <w:uiPriority w:val="99"/>
    <w:qFormat/>
    <w:rsid w:val="00CF76C0"/>
    <w:pPr>
      <w:spacing w:before="100" w:beforeAutospacing="1" w:after="100" w:afterAutospacing="1"/>
    </w:pPr>
    <w:rPr>
      <w:sz w:val="24"/>
    </w:rPr>
  </w:style>
  <w:style w:type="character" w:customStyle="1" w:styleId="adtext0">
    <w:name w:val="adtext"/>
    <w:basedOn w:val="DefaultParagraphFont"/>
    <w:rsid w:val="00CF76C0"/>
  </w:style>
  <w:style w:type="character" w:customStyle="1" w:styleId="qu730rj69h">
    <w:name w:val="qu730rj69h"/>
    <w:basedOn w:val="DefaultParagraphFont"/>
    <w:rsid w:val="00CF76C0"/>
  </w:style>
  <w:style w:type="paragraph" w:customStyle="1" w:styleId="optext">
    <w:name w:val="optext"/>
    <w:basedOn w:val="Normal"/>
    <w:uiPriority w:val="99"/>
    <w:qFormat/>
    <w:rsid w:val="00CF76C0"/>
    <w:pPr>
      <w:spacing w:before="100" w:beforeAutospacing="1" w:after="100" w:afterAutospacing="1"/>
    </w:pPr>
    <w:rPr>
      <w:sz w:val="24"/>
    </w:rPr>
  </w:style>
  <w:style w:type="character" w:customStyle="1" w:styleId="lmy74qr12z">
    <w:name w:val="lmy74qr12z"/>
    <w:basedOn w:val="DefaultParagraphFont"/>
    <w:rsid w:val="00CF76C0"/>
  </w:style>
  <w:style w:type="character" w:customStyle="1" w:styleId="icr880">
    <w:name w:val="icr880"/>
    <w:basedOn w:val="DefaultParagraphFont"/>
    <w:rsid w:val="00CF76C0"/>
  </w:style>
  <w:style w:type="character" w:customStyle="1" w:styleId="hx23q54">
    <w:name w:val="hx23q54"/>
    <w:basedOn w:val="DefaultParagraphFont"/>
    <w:rsid w:val="00CF76C0"/>
  </w:style>
  <w:style w:type="character" w:customStyle="1" w:styleId="m-5348258726587825636gmail-style13ptbold">
    <w:name w:val="m_-5348258726587825636gmail-style13ptbold"/>
    <w:basedOn w:val="DefaultParagraphFont"/>
    <w:rsid w:val="00CF76C0"/>
  </w:style>
  <w:style w:type="character" w:customStyle="1" w:styleId="m-5348258726587825636gmail-styleunderline">
    <w:name w:val="m_-5348258726587825636gmail-styleunderline"/>
    <w:basedOn w:val="DefaultParagraphFont"/>
    <w:rsid w:val="00CF76C0"/>
  </w:style>
  <w:style w:type="paragraph" w:customStyle="1" w:styleId="useless">
    <w:name w:val="useless"/>
    <w:basedOn w:val="Normal"/>
    <w:uiPriority w:val="99"/>
    <w:qFormat/>
    <w:rsid w:val="00CF76C0"/>
    <w:rPr>
      <w:rFonts w:eastAsia="Times New Roman"/>
      <w:sz w:val="12"/>
    </w:rPr>
  </w:style>
  <w:style w:type="character" w:customStyle="1" w:styleId="DDIUnderline">
    <w:name w:val="DDI Underline"/>
    <w:qFormat/>
    <w:rsid w:val="00CF76C0"/>
    <w:rPr>
      <w:rFonts w:ascii="Times New Roman" w:hAnsi="Times New Roman"/>
      <w:sz w:val="24"/>
      <w:u w:val="single"/>
    </w:rPr>
  </w:style>
  <w:style w:type="character" w:customStyle="1" w:styleId="ALLCAPSChar">
    <w:name w:val="ALL CAPS Char"/>
    <w:basedOn w:val="DefaultParagraphFont"/>
    <w:link w:val="ALLCAPS"/>
    <w:rsid w:val="00CF76C0"/>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CF76C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F76C0"/>
    <w:rPr>
      <w:rFonts w:ascii="Georgia" w:eastAsia="Times New Roman" w:hAnsi="Georgia"/>
      <w:b/>
      <w:sz w:val="24"/>
    </w:rPr>
  </w:style>
  <w:style w:type="character" w:customStyle="1" w:styleId="m489902567989944824gmail-style13ptbold">
    <w:name w:val="m_489902567989944824gmail-style13ptbold"/>
    <w:basedOn w:val="DefaultParagraphFont"/>
    <w:rsid w:val="00CF76C0"/>
  </w:style>
  <w:style w:type="character" w:customStyle="1" w:styleId="m489902567989944824gmail-styleunderline">
    <w:name w:val="m_489902567989944824gmail-styleunderline"/>
    <w:basedOn w:val="DefaultParagraphFont"/>
    <w:rsid w:val="00CF76C0"/>
  </w:style>
  <w:style w:type="character" w:customStyle="1" w:styleId="Mention3">
    <w:name w:val="Mention3"/>
    <w:basedOn w:val="DefaultParagraphFont"/>
    <w:uiPriority w:val="99"/>
    <w:semiHidden/>
    <w:unhideWhenUsed/>
    <w:rsid w:val="00CF76C0"/>
    <w:rPr>
      <w:color w:val="2B579A"/>
      <w:shd w:val="clear" w:color="auto" w:fill="E6E6E6"/>
    </w:rPr>
  </w:style>
  <w:style w:type="character" w:customStyle="1" w:styleId="m-5251091010484660064gmail-style13ptbold">
    <w:name w:val="m_-5251091010484660064gmail-style13ptbold"/>
    <w:basedOn w:val="DefaultParagraphFont"/>
    <w:rsid w:val="00CF76C0"/>
  </w:style>
  <w:style w:type="character" w:customStyle="1" w:styleId="m-5251091010484660064gmail-styleunderline">
    <w:name w:val="m_-5251091010484660064gmail-styleunderline"/>
    <w:basedOn w:val="DefaultParagraphFont"/>
    <w:rsid w:val="00CF76C0"/>
  </w:style>
  <w:style w:type="character" w:customStyle="1" w:styleId="tablecaption1">
    <w:name w:val="tablecaption"/>
    <w:basedOn w:val="DefaultParagraphFont"/>
    <w:rsid w:val="00CF76C0"/>
  </w:style>
  <w:style w:type="character" w:customStyle="1" w:styleId="StyleLatinHelvetica105ptBlack">
    <w:name w:val="Style (Latin) Helvetica 10.5 pt Black"/>
    <w:basedOn w:val="DefaultParagraphFont"/>
    <w:rsid w:val="00CF76C0"/>
    <w:rPr>
      <w:rFonts w:ascii="Times New Roman" w:hAnsi="Times New Roman"/>
      <w:color w:val="000000"/>
      <w:sz w:val="21"/>
    </w:rPr>
  </w:style>
  <w:style w:type="character" w:customStyle="1" w:styleId="m-413333960618644972gmail-style13ptbold">
    <w:name w:val="m_-413333960618644972gmail-style13ptbold"/>
    <w:basedOn w:val="DefaultParagraphFont"/>
    <w:rsid w:val="00CF76C0"/>
  </w:style>
  <w:style w:type="character" w:customStyle="1" w:styleId="m-413333960618644972gmail-styleunderline">
    <w:name w:val="m_-413333960618644972gmail-styleunderline"/>
    <w:basedOn w:val="DefaultParagraphFont"/>
    <w:rsid w:val="00CF76C0"/>
  </w:style>
  <w:style w:type="character" w:customStyle="1" w:styleId="m8314098763611656848gmail-stylestylebold12pt">
    <w:name w:val="m_8314098763611656848gmail-stylestylebold12pt"/>
    <w:basedOn w:val="DefaultParagraphFont"/>
    <w:rsid w:val="00CF76C0"/>
  </w:style>
  <w:style w:type="character" w:customStyle="1" w:styleId="m8314098763611656848gmail-styleboldunderline">
    <w:name w:val="m_8314098763611656848gmail-styleboldunderline"/>
    <w:basedOn w:val="DefaultParagraphFont"/>
    <w:rsid w:val="00CF76C0"/>
  </w:style>
  <w:style w:type="paragraph" w:customStyle="1" w:styleId="DateTime0">
    <w:name w:val="DateTime"/>
    <w:basedOn w:val="Normal"/>
    <w:link w:val="DateTimeChar"/>
    <w:autoRedefine/>
    <w:uiPriority w:val="4"/>
    <w:qFormat/>
    <w:rsid w:val="00CF76C0"/>
  </w:style>
  <w:style w:type="character" w:customStyle="1" w:styleId="DateTimeChar">
    <w:name w:val="DateTime Char"/>
    <w:basedOn w:val="DefaultParagraphFont"/>
    <w:link w:val="DateTime0"/>
    <w:uiPriority w:val="4"/>
    <w:rsid w:val="00CF76C0"/>
    <w:rPr>
      <w:rFonts w:ascii="Georgia" w:hAnsi="Georgia"/>
      <w:sz w:val="20"/>
    </w:rPr>
  </w:style>
  <w:style w:type="paragraph" w:customStyle="1" w:styleId="Lecture">
    <w:name w:val="Lecture"/>
    <w:next w:val="BodyText"/>
    <w:link w:val="LectureChar"/>
    <w:autoRedefine/>
    <w:uiPriority w:val="4"/>
    <w:qFormat/>
    <w:rsid w:val="00CF76C0"/>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CF76C0"/>
    <w:rPr>
      <w:rFonts w:ascii="Arial" w:hAnsi="Arial" w:cs="Arial"/>
      <w:spacing w:val="-10"/>
      <w:sz w:val="20"/>
    </w:rPr>
  </w:style>
  <w:style w:type="character" w:customStyle="1" w:styleId="m3262662096238345512gmail-style13ptbold">
    <w:name w:val="m_3262662096238345512gmail-style13ptbold"/>
    <w:basedOn w:val="DefaultParagraphFont"/>
    <w:rsid w:val="00CF76C0"/>
  </w:style>
  <w:style w:type="character" w:customStyle="1" w:styleId="Style12ptBold">
    <w:name w:val="Style 12 pt Bold"/>
    <w:basedOn w:val="DefaultParagraphFont"/>
    <w:rsid w:val="00CF76C0"/>
    <w:rPr>
      <w:b/>
      <w:bCs/>
      <w:sz w:val="20"/>
    </w:rPr>
  </w:style>
  <w:style w:type="paragraph" w:customStyle="1" w:styleId="analyticreal">
    <w:name w:val="analytic real"/>
    <w:basedOn w:val="Heading4"/>
    <w:link w:val="analyticrealChar"/>
    <w:autoRedefine/>
    <w:uiPriority w:val="4"/>
    <w:qFormat/>
    <w:rsid w:val="00CF76C0"/>
    <w:rPr>
      <w:color w:val="1F3864" w:themeColor="accent5" w:themeShade="80"/>
    </w:rPr>
  </w:style>
  <w:style w:type="character" w:customStyle="1" w:styleId="analyticrealChar">
    <w:name w:val="analytic real Char"/>
    <w:basedOn w:val="DefaultParagraphFont"/>
    <w:link w:val="analyticreal"/>
    <w:uiPriority w:val="4"/>
    <w:rsid w:val="00CF76C0"/>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CF76C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F76C0"/>
    <w:rPr>
      <w:rFonts w:ascii="Calibri" w:eastAsiaTheme="majorEastAsia" w:hAnsi="Calibri" w:cstheme="majorBidi"/>
      <w:b/>
      <w:color w:val="44546A" w:themeColor="text2"/>
      <w:sz w:val="24"/>
      <w:szCs w:val="24"/>
    </w:rPr>
  </w:style>
  <w:style w:type="paragraph" w:customStyle="1" w:styleId="cardnotes">
    <w:name w:val="card notes"/>
    <w:uiPriority w:val="4"/>
    <w:qFormat/>
    <w:rsid w:val="00CF76C0"/>
    <w:rPr>
      <w:rFonts w:ascii="Calibri" w:eastAsiaTheme="majorEastAsia" w:hAnsi="Calibri" w:cstheme="majorBidi"/>
      <w:b/>
      <w:iCs/>
      <w:color w:val="538135" w:themeColor="accent6" w:themeShade="BF"/>
    </w:rPr>
  </w:style>
  <w:style w:type="paragraph" w:customStyle="1" w:styleId="Cardnotes0">
    <w:name w:val="Card notes"/>
    <w:uiPriority w:val="4"/>
    <w:qFormat/>
    <w:rsid w:val="00CF76C0"/>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CF76C0"/>
  </w:style>
  <w:style w:type="character" w:customStyle="1" w:styleId="m3108068631175614020gmail-titlechar">
    <w:name w:val="m_3108068631175614020gmail-titlechar"/>
    <w:basedOn w:val="DefaultParagraphFont"/>
    <w:rsid w:val="00CF76C0"/>
  </w:style>
  <w:style w:type="paragraph" w:customStyle="1" w:styleId="8PointFont">
    <w:name w:val="8 Point Font"/>
    <w:next w:val="Normal"/>
    <w:link w:val="8PointFontChar"/>
    <w:qFormat/>
    <w:rsid w:val="00CF76C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F76C0"/>
    <w:rPr>
      <w:rFonts w:ascii="Times New Roman" w:hAnsi="Times New Roman"/>
      <w:sz w:val="16"/>
    </w:rPr>
  </w:style>
  <w:style w:type="character" w:customStyle="1" w:styleId="Mention4">
    <w:name w:val="Mention4"/>
    <w:basedOn w:val="DefaultParagraphFont"/>
    <w:uiPriority w:val="99"/>
    <w:semiHidden/>
    <w:unhideWhenUsed/>
    <w:rsid w:val="00CF76C0"/>
    <w:rPr>
      <w:color w:val="2B579A"/>
      <w:shd w:val="clear" w:color="auto" w:fill="E6E6E6"/>
    </w:rPr>
  </w:style>
  <w:style w:type="character" w:customStyle="1" w:styleId="m-895152127622952443gmail-style13ptbold">
    <w:name w:val="m_-895152127622952443gmail-style13ptbold"/>
    <w:basedOn w:val="DefaultParagraphFont"/>
    <w:rsid w:val="00CF76C0"/>
  </w:style>
  <w:style w:type="character" w:customStyle="1" w:styleId="m4133802843404377303gmail-style13ptbold">
    <w:name w:val="m_4133802843404377303gmail-style13ptbold"/>
    <w:basedOn w:val="DefaultParagraphFont"/>
    <w:rsid w:val="00CF76C0"/>
  </w:style>
  <w:style w:type="character" w:customStyle="1" w:styleId="m4133802843404377303gmail-styleunderline">
    <w:name w:val="m_4133802843404377303gmail-styleunderline"/>
    <w:basedOn w:val="DefaultParagraphFont"/>
    <w:rsid w:val="00CF76C0"/>
  </w:style>
  <w:style w:type="character" w:customStyle="1" w:styleId="m1864609289044096952gmail-style13ptbold">
    <w:name w:val="m_1864609289044096952gmail-style13ptbold"/>
    <w:basedOn w:val="DefaultParagraphFont"/>
    <w:rsid w:val="00CF76C0"/>
  </w:style>
  <w:style w:type="character" w:customStyle="1" w:styleId="m-2434640214339110092gmail-style13ptbold">
    <w:name w:val="m_-2434640214339110092gmail-style13ptbold"/>
    <w:basedOn w:val="DefaultParagraphFont"/>
    <w:rsid w:val="00CF76C0"/>
  </w:style>
  <w:style w:type="character" w:customStyle="1" w:styleId="m-2434640214339110092gmail-styleunderline">
    <w:name w:val="m_-2434640214339110092gmail-styleunderline"/>
    <w:basedOn w:val="DefaultParagraphFont"/>
    <w:rsid w:val="00CF76C0"/>
  </w:style>
  <w:style w:type="character" w:customStyle="1" w:styleId="articlepage-articlebody-firstletter">
    <w:name w:val="articlepage-articlebody-firstletter"/>
    <w:basedOn w:val="DefaultParagraphFont"/>
    <w:rsid w:val="00CF76C0"/>
  </w:style>
  <w:style w:type="character" w:customStyle="1" w:styleId="UnresolvedMention32">
    <w:name w:val="Unresolved Mention32"/>
    <w:basedOn w:val="DefaultParagraphFont"/>
    <w:uiPriority w:val="99"/>
    <w:semiHidden/>
    <w:unhideWhenUsed/>
    <w:rsid w:val="00CF76C0"/>
    <w:rPr>
      <w:color w:val="605E5C"/>
      <w:shd w:val="clear" w:color="auto" w:fill="E1DFDD"/>
    </w:rPr>
  </w:style>
  <w:style w:type="character" w:customStyle="1" w:styleId="hubidentifier">
    <w:name w:val="hub_identifier"/>
    <w:basedOn w:val="DefaultParagraphFont"/>
    <w:rsid w:val="00CF76C0"/>
  </w:style>
  <w:style w:type="paragraph" w:customStyle="1" w:styleId="standardeinzug">
    <w:name w:val="standardeinzug"/>
    <w:basedOn w:val="Normal"/>
    <w:uiPriority w:val="99"/>
    <w:qFormat/>
    <w:rsid w:val="00CF76C0"/>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CF76C0"/>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CF76C0"/>
  </w:style>
  <w:style w:type="paragraph" w:customStyle="1" w:styleId="entrefilet">
    <w:name w:val="entrefilet"/>
    <w:basedOn w:val="Normal"/>
    <w:uiPriority w:val="99"/>
    <w:qFormat/>
    <w:rsid w:val="00CF76C0"/>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CF76C0"/>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CF76C0"/>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CF76C0"/>
  </w:style>
  <w:style w:type="character" w:customStyle="1" w:styleId="m-268162420547309261gmail-stylestylebold12pt">
    <w:name w:val="m_-268162420547309261gmail-stylestylebold12pt"/>
    <w:basedOn w:val="DefaultParagraphFont"/>
    <w:rsid w:val="00CF76C0"/>
  </w:style>
  <w:style w:type="character" w:customStyle="1" w:styleId="m-268162420547309261gmail-styleboldunderline">
    <w:name w:val="m_-268162420547309261gmail-styleboldunderline"/>
    <w:basedOn w:val="DefaultParagraphFont"/>
    <w:rsid w:val="00CF76C0"/>
  </w:style>
  <w:style w:type="character" w:customStyle="1" w:styleId="m-5621139387307470627gmail-style13ptbold">
    <w:name w:val="m_-5621139387307470627gmail-style13ptbold"/>
    <w:basedOn w:val="DefaultParagraphFont"/>
    <w:rsid w:val="00CF76C0"/>
  </w:style>
  <w:style w:type="character" w:customStyle="1" w:styleId="m-5621139387307470627gmail-styleunderline">
    <w:name w:val="m_-5621139387307470627gmail-styleunderline"/>
    <w:basedOn w:val="DefaultParagraphFont"/>
    <w:rsid w:val="00CF76C0"/>
  </w:style>
  <w:style w:type="character" w:customStyle="1" w:styleId="m-4930835733434609408gmail-style13ptbold">
    <w:name w:val="m_-4930835733434609408gmail-style13ptbold"/>
    <w:basedOn w:val="DefaultParagraphFont"/>
    <w:rsid w:val="00CF76C0"/>
  </w:style>
  <w:style w:type="character" w:customStyle="1" w:styleId="m-4930835733434609408gmail-styleunderline">
    <w:name w:val="m_-4930835733434609408gmail-styleunderline"/>
    <w:basedOn w:val="DefaultParagraphFont"/>
    <w:rsid w:val="00CF76C0"/>
  </w:style>
  <w:style w:type="character" w:customStyle="1" w:styleId="m-2456650549122369157gmail-style13ptbold">
    <w:name w:val="m_-2456650549122369157gmail-style13ptbold"/>
    <w:basedOn w:val="DefaultParagraphFont"/>
    <w:rsid w:val="00CF76C0"/>
  </w:style>
  <w:style w:type="character" w:customStyle="1" w:styleId="m-2456650549122369157gmail-styleunderline">
    <w:name w:val="m_-2456650549122369157gmail-styleunderline"/>
    <w:basedOn w:val="DefaultParagraphFont"/>
    <w:rsid w:val="00CF76C0"/>
  </w:style>
  <w:style w:type="character" w:customStyle="1" w:styleId="m-3350902899047358468gmail-styleunderline">
    <w:name w:val="m_-3350902899047358468gmail-styleunderline"/>
    <w:basedOn w:val="DefaultParagraphFont"/>
    <w:rsid w:val="00CF76C0"/>
  </w:style>
  <w:style w:type="paragraph" w:customStyle="1" w:styleId="Style5pt">
    <w:name w:val="Style 5 pt"/>
    <w:basedOn w:val="Normal"/>
    <w:link w:val="Style5ptChar"/>
    <w:qFormat/>
    <w:rsid w:val="00CF76C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F76C0"/>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CF76C0"/>
  </w:style>
  <w:style w:type="paragraph" w:customStyle="1" w:styleId="m462447500549623171gmail-msonormal">
    <w:name w:val="m_462447500549623171gmail-msonormal"/>
    <w:basedOn w:val="Normal"/>
    <w:uiPriority w:val="99"/>
    <w:qFormat/>
    <w:rsid w:val="00CF76C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F76C0"/>
  </w:style>
  <w:style w:type="character" w:customStyle="1" w:styleId="arttitle">
    <w:name w:val="art_title"/>
    <w:basedOn w:val="DefaultParagraphFont"/>
    <w:rsid w:val="00CF76C0"/>
  </w:style>
  <w:style w:type="character" w:customStyle="1" w:styleId="serialtitle">
    <w:name w:val="serial_title"/>
    <w:basedOn w:val="DefaultParagraphFont"/>
    <w:rsid w:val="00CF76C0"/>
  </w:style>
  <w:style w:type="character" w:customStyle="1" w:styleId="volumeissue">
    <w:name w:val="volume_issue"/>
    <w:basedOn w:val="DefaultParagraphFont"/>
    <w:rsid w:val="00CF76C0"/>
  </w:style>
  <w:style w:type="character" w:customStyle="1" w:styleId="pagerange">
    <w:name w:val="page_range"/>
    <w:basedOn w:val="DefaultParagraphFont"/>
    <w:rsid w:val="00CF76C0"/>
  </w:style>
  <w:style w:type="character" w:customStyle="1" w:styleId="doilink">
    <w:name w:val="doi_link"/>
    <w:basedOn w:val="DefaultParagraphFont"/>
    <w:rsid w:val="00CF76C0"/>
  </w:style>
  <w:style w:type="character" w:customStyle="1" w:styleId="internalref">
    <w:name w:val="internalref"/>
    <w:basedOn w:val="DefaultParagraphFont"/>
    <w:rsid w:val="00CF76C0"/>
  </w:style>
  <w:style w:type="paragraph" w:customStyle="1" w:styleId="Analyitc">
    <w:name w:val="Analyitc"/>
    <w:basedOn w:val="Normal"/>
    <w:uiPriority w:val="4"/>
    <w:qFormat/>
    <w:rsid w:val="00CF76C0"/>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CF76C0"/>
  </w:style>
  <w:style w:type="character" w:customStyle="1" w:styleId="m-134349766280542120gmail-msohyperlink">
    <w:name w:val="m_-134349766280542120gmail-msohyperlink"/>
    <w:basedOn w:val="DefaultParagraphFont"/>
    <w:rsid w:val="00CF76C0"/>
  </w:style>
  <w:style w:type="character" w:customStyle="1" w:styleId="m-134349766280542120gmail-styleunderline">
    <w:name w:val="m_-134349766280542120gmail-styleunderline"/>
    <w:basedOn w:val="DefaultParagraphFont"/>
    <w:rsid w:val="00CF76C0"/>
  </w:style>
  <w:style w:type="character" w:customStyle="1" w:styleId="m-134349766280542120gmail-cite">
    <w:name w:val="m_-134349766280542120gmail-cite"/>
    <w:basedOn w:val="DefaultParagraphFont"/>
    <w:rsid w:val="00CF76C0"/>
  </w:style>
  <w:style w:type="character" w:customStyle="1" w:styleId="m-134349766280542120gmail-underline">
    <w:name w:val="m_-134349766280542120gmail-underline"/>
    <w:basedOn w:val="DefaultParagraphFont"/>
    <w:rsid w:val="00CF76C0"/>
  </w:style>
  <w:style w:type="character" w:customStyle="1" w:styleId="m-134349766280542120gmail-underline0">
    <w:name w:val="m_-134349766280542120gmail-underline0"/>
    <w:basedOn w:val="DefaultParagraphFont"/>
    <w:rsid w:val="00CF76C0"/>
  </w:style>
  <w:style w:type="paragraph" w:customStyle="1" w:styleId="element">
    <w:name w:val="element"/>
    <w:basedOn w:val="Normal"/>
    <w:qFormat/>
    <w:rsid w:val="00CF76C0"/>
    <w:pPr>
      <w:spacing w:before="100" w:beforeAutospacing="1" w:after="100" w:afterAutospacing="1"/>
    </w:pPr>
    <w:rPr>
      <w:rFonts w:eastAsia="Times New Roman"/>
      <w:szCs w:val="24"/>
      <w:lang w:eastAsia="zh-CN"/>
    </w:rPr>
  </w:style>
  <w:style w:type="paragraph" w:customStyle="1" w:styleId="p3">
    <w:name w:val="p3"/>
    <w:basedOn w:val="Normal"/>
    <w:qFormat/>
    <w:rsid w:val="00CF76C0"/>
    <w:pPr>
      <w:spacing w:before="100" w:beforeAutospacing="1" w:after="100" w:afterAutospacing="1"/>
    </w:pPr>
    <w:rPr>
      <w:rFonts w:eastAsia="Times New Roman"/>
      <w:szCs w:val="24"/>
      <w:lang w:eastAsia="zh-CN"/>
    </w:rPr>
  </w:style>
  <w:style w:type="paragraph" w:customStyle="1" w:styleId="p5">
    <w:name w:val="p5"/>
    <w:basedOn w:val="Normal"/>
    <w:qFormat/>
    <w:rsid w:val="00CF76C0"/>
    <w:pPr>
      <w:spacing w:before="100" w:beforeAutospacing="1" w:after="100" w:afterAutospacing="1"/>
    </w:pPr>
    <w:rPr>
      <w:rFonts w:eastAsia="Times New Roman"/>
      <w:szCs w:val="24"/>
      <w:lang w:eastAsia="zh-CN"/>
    </w:rPr>
  </w:style>
  <w:style w:type="paragraph" w:customStyle="1" w:styleId="p7">
    <w:name w:val="p7"/>
    <w:basedOn w:val="Normal"/>
    <w:qFormat/>
    <w:rsid w:val="00CF76C0"/>
    <w:pPr>
      <w:spacing w:before="100" w:beforeAutospacing="1" w:after="100" w:afterAutospacing="1"/>
    </w:pPr>
    <w:rPr>
      <w:rFonts w:eastAsia="Times New Roman"/>
      <w:szCs w:val="24"/>
      <w:lang w:eastAsia="zh-CN"/>
    </w:rPr>
  </w:style>
  <w:style w:type="paragraph" w:customStyle="1" w:styleId="p9">
    <w:name w:val="p9"/>
    <w:basedOn w:val="Normal"/>
    <w:qFormat/>
    <w:rsid w:val="00CF76C0"/>
    <w:pPr>
      <w:spacing w:before="100" w:beforeAutospacing="1" w:after="100" w:afterAutospacing="1"/>
    </w:pPr>
    <w:rPr>
      <w:rFonts w:eastAsia="Times New Roman"/>
      <w:szCs w:val="24"/>
      <w:lang w:eastAsia="zh-CN"/>
    </w:rPr>
  </w:style>
  <w:style w:type="paragraph" w:customStyle="1" w:styleId="p11">
    <w:name w:val="p11"/>
    <w:basedOn w:val="Normal"/>
    <w:qFormat/>
    <w:rsid w:val="00CF76C0"/>
    <w:pPr>
      <w:spacing w:before="100" w:beforeAutospacing="1" w:after="100" w:afterAutospacing="1"/>
    </w:pPr>
    <w:rPr>
      <w:rFonts w:eastAsia="Times New Roman"/>
      <w:szCs w:val="24"/>
      <w:lang w:eastAsia="zh-CN"/>
    </w:rPr>
  </w:style>
  <w:style w:type="paragraph" w:customStyle="1" w:styleId="p2">
    <w:name w:val="p2"/>
    <w:basedOn w:val="Normal"/>
    <w:qFormat/>
    <w:rsid w:val="00CF76C0"/>
    <w:pPr>
      <w:spacing w:before="100" w:beforeAutospacing="1" w:after="100" w:afterAutospacing="1"/>
    </w:pPr>
    <w:rPr>
      <w:rFonts w:eastAsia="Times New Roman"/>
      <w:szCs w:val="24"/>
      <w:lang w:eastAsia="zh-CN"/>
    </w:rPr>
  </w:style>
  <w:style w:type="paragraph" w:customStyle="1" w:styleId="p4">
    <w:name w:val="p4"/>
    <w:basedOn w:val="Normal"/>
    <w:qFormat/>
    <w:rsid w:val="00CF76C0"/>
    <w:pPr>
      <w:spacing w:before="100" w:beforeAutospacing="1" w:after="100" w:afterAutospacing="1"/>
    </w:pPr>
    <w:rPr>
      <w:rFonts w:eastAsia="Times New Roman"/>
      <w:szCs w:val="24"/>
      <w:lang w:eastAsia="zh-CN"/>
    </w:rPr>
  </w:style>
  <w:style w:type="paragraph" w:customStyle="1" w:styleId="p6">
    <w:name w:val="p6"/>
    <w:basedOn w:val="Normal"/>
    <w:qFormat/>
    <w:rsid w:val="00CF76C0"/>
    <w:pPr>
      <w:spacing w:before="100" w:beforeAutospacing="1" w:after="100" w:afterAutospacing="1"/>
    </w:pPr>
    <w:rPr>
      <w:rFonts w:eastAsia="Times New Roman"/>
      <w:szCs w:val="24"/>
      <w:lang w:eastAsia="zh-CN"/>
    </w:rPr>
  </w:style>
  <w:style w:type="paragraph" w:customStyle="1" w:styleId="p8">
    <w:name w:val="p8"/>
    <w:basedOn w:val="Normal"/>
    <w:qFormat/>
    <w:rsid w:val="00CF76C0"/>
    <w:pPr>
      <w:spacing w:before="100" w:beforeAutospacing="1" w:after="100" w:afterAutospacing="1"/>
    </w:pPr>
    <w:rPr>
      <w:rFonts w:eastAsia="Times New Roman"/>
      <w:szCs w:val="24"/>
      <w:lang w:eastAsia="zh-CN"/>
    </w:rPr>
  </w:style>
  <w:style w:type="paragraph" w:customStyle="1" w:styleId="p10">
    <w:name w:val="p10"/>
    <w:basedOn w:val="Normal"/>
    <w:qFormat/>
    <w:rsid w:val="00CF76C0"/>
    <w:pPr>
      <w:spacing w:before="100" w:beforeAutospacing="1" w:after="100" w:afterAutospacing="1"/>
    </w:pPr>
    <w:rPr>
      <w:rFonts w:eastAsia="Times New Roman"/>
      <w:szCs w:val="24"/>
      <w:lang w:eastAsia="zh-CN"/>
    </w:rPr>
  </w:style>
  <w:style w:type="paragraph" w:customStyle="1" w:styleId="p12">
    <w:name w:val="p12"/>
    <w:basedOn w:val="Normal"/>
    <w:qFormat/>
    <w:rsid w:val="00CF76C0"/>
    <w:pPr>
      <w:spacing w:before="100" w:beforeAutospacing="1" w:after="100" w:afterAutospacing="1"/>
    </w:pPr>
    <w:rPr>
      <w:rFonts w:eastAsia="Times New Roman"/>
      <w:szCs w:val="24"/>
      <w:lang w:eastAsia="zh-CN"/>
    </w:rPr>
  </w:style>
  <w:style w:type="paragraph" w:customStyle="1" w:styleId="p14">
    <w:name w:val="p14"/>
    <w:basedOn w:val="Normal"/>
    <w:qFormat/>
    <w:rsid w:val="00CF76C0"/>
    <w:pPr>
      <w:spacing w:before="100" w:beforeAutospacing="1" w:after="100" w:afterAutospacing="1"/>
    </w:pPr>
    <w:rPr>
      <w:rFonts w:eastAsia="Times New Roman"/>
      <w:szCs w:val="24"/>
      <w:lang w:eastAsia="zh-CN"/>
    </w:rPr>
  </w:style>
  <w:style w:type="paragraph" w:customStyle="1" w:styleId="initial">
    <w:name w:val="initial"/>
    <w:basedOn w:val="Normal"/>
    <w:qFormat/>
    <w:rsid w:val="00CF76C0"/>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CF76C0"/>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CF76C0"/>
    <w:pPr>
      <w:spacing w:before="100" w:beforeAutospacing="1" w:after="100" w:afterAutospacing="1"/>
    </w:pPr>
    <w:rPr>
      <w:rFonts w:eastAsia="Times New Roman"/>
      <w:szCs w:val="24"/>
      <w:lang w:eastAsia="zh-CN"/>
    </w:rPr>
  </w:style>
  <w:style w:type="paragraph" w:customStyle="1" w:styleId="flfc">
    <w:name w:val="flfc"/>
    <w:basedOn w:val="Normal"/>
    <w:qFormat/>
    <w:rsid w:val="00CF76C0"/>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CF76C0"/>
  </w:style>
  <w:style w:type="character" w:customStyle="1" w:styleId="m-299895914748161361gmail-styleunderline">
    <w:name w:val="m_-299895914748161361gmail-styleunderline"/>
    <w:basedOn w:val="DefaultParagraphFont"/>
    <w:rsid w:val="00CF76C0"/>
  </w:style>
  <w:style w:type="paragraph" w:customStyle="1" w:styleId="counter-paragraph">
    <w:name w:val="counter-paragraph"/>
    <w:basedOn w:val="Normal"/>
    <w:qFormat/>
    <w:rsid w:val="00CF76C0"/>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CF76C0"/>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CF76C0"/>
  </w:style>
  <w:style w:type="paragraph" w:customStyle="1" w:styleId="m-266642551691440061gmail-cards">
    <w:name w:val="m_-266642551691440061gmail-cards"/>
    <w:basedOn w:val="Normal"/>
    <w:qFormat/>
    <w:rsid w:val="00CF76C0"/>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CF76C0"/>
  </w:style>
  <w:style w:type="paragraph" w:customStyle="1" w:styleId="listingexcerpt">
    <w:name w:val="listing__excerpt"/>
    <w:basedOn w:val="Normal"/>
    <w:qFormat/>
    <w:rsid w:val="00CF76C0"/>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CF76C0"/>
  </w:style>
  <w:style w:type="paragraph" w:customStyle="1" w:styleId="specialbutton">
    <w:name w:val="special__button"/>
    <w:basedOn w:val="Normal"/>
    <w:qFormat/>
    <w:rsid w:val="00CF76C0"/>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CF76C0"/>
  </w:style>
  <w:style w:type="character" w:customStyle="1" w:styleId="m7113523068278247331gmail-underline">
    <w:name w:val="m_7113523068278247331gmail-underline"/>
    <w:basedOn w:val="DefaultParagraphFont"/>
    <w:rsid w:val="00CF76C0"/>
  </w:style>
  <w:style w:type="character" w:customStyle="1" w:styleId="m7113523068278247331gmail-styleunderline">
    <w:name w:val="m_7113523068278247331gmail-styleunderline"/>
    <w:basedOn w:val="DefaultParagraphFont"/>
    <w:rsid w:val="00CF76C0"/>
  </w:style>
  <w:style w:type="character" w:customStyle="1" w:styleId="enhanced-reference">
    <w:name w:val="enhanced-reference"/>
    <w:basedOn w:val="DefaultParagraphFont"/>
    <w:rsid w:val="00CF76C0"/>
  </w:style>
  <w:style w:type="character" w:customStyle="1" w:styleId="ff1">
    <w:name w:val="ff1"/>
    <w:basedOn w:val="DefaultParagraphFont"/>
    <w:rsid w:val="00CF76C0"/>
  </w:style>
  <w:style w:type="character" w:customStyle="1" w:styleId="ff2">
    <w:name w:val="ff2"/>
    <w:basedOn w:val="DefaultParagraphFont"/>
    <w:rsid w:val="00CF76C0"/>
  </w:style>
  <w:style w:type="character" w:customStyle="1" w:styleId="display">
    <w:name w:val="display"/>
    <w:basedOn w:val="DefaultParagraphFont"/>
    <w:rsid w:val="00CF76C0"/>
  </w:style>
  <w:style w:type="character" w:customStyle="1" w:styleId="m2030095631327626865gmail-style13ptbold">
    <w:name w:val="m_2030095631327626865gmail-style13ptbold"/>
    <w:basedOn w:val="DefaultParagraphFont"/>
    <w:rsid w:val="00CF76C0"/>
  </w:style>
  <w:style w:type="character" w:customStyle="1" w:styleId="m2030095631327626865gmail-styleunderline">
    <w:name w:val="m_2030095631327626865gmail-styleunderline"/>
    <w:basedOn w:val="DefaultParagraphFont"/>
    <w:rsid w:val="00CF76C0"/>
  </w:style>
  <w:style w:type="paragraph" w:customStyle="1" w:styleId="m4240400669014671728gmail-msonormal">
    <w:name w:val="m_4240400669014671728gmail-msonormal"/>
    <w:basedOn w:val="Normal"/>
    <w:uiPriority w:val="99"/>
    <w:qFormat/>
    <w:rsid w:val="00CF76C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F76C0"/>
  </w:style>
  <w:style w:type="paragraph" w:customStyle="1" w:styleId="font--body">
    <w:name w:val="font--body"/>
    <w:basedOn w:val="Normal"/>
    <w:uiPriority w:val="99"/>
    <w:qFormat/>
    <w:rsid w:val="00CF76C0"/>
    <w:pPr>
      <w:spacing w:before="100" w:beforeAutospacing="1" w:after="100" w:afterAutospacing="1"/>
    </w:pPr>
    <w:rPr>
      <w:rFonts w:eastAsia="Times New Roman"/>
    </w:rPr>
  </w:style>
  <w:style w:type="character" w:customStyle="1" w:styleId="tweetinfo-heartstat">
    <w:name w:val="tweetinfo-heartstat"/>
    <w:basedOn w:val="DefaultParagraphFont"/>
    <w:rsid w:val="00CF76C0"/>
  </w:style>
  <w:style w:type="character" w:customStyle="1" w:styleId="playbutton-flyout">
    <w:name w:val="playbutton-flyout"/>
    <w:basedOn w:val="DefaultParagraphFont"/>
    <w:rsid w:val="00CF76C0"/>
  </w:style>
  <w:style w:type="character" w:customStyle="1" w:styleId="inlinevideo-videolabel">
    <w:name w:val="inlinevideo-videolabel"/>
    <w:basedOn w:val="DefaultParagraphFont"/>
    <w:rsid w:val="00CF76C0"/>
  </w:style>
  <w:style w:type="character" w:customStyle="1" w:styleId="inlinevideo-videoduration">
    <w:name w:val="inlinevideo-videoduration"/>
    <w:basedOn w:val="DefaultParagraphFont"/>
    <w:rsid w:val="00CF76C0"/>
  </w:style>
  <w:style w:type="paragraph" w:customStyle="1" w:styleId="marginright">
    <w:name w:val="margin_right"/>
    <w:basedOn w:val="Normal"/>
    <w:uiPriority w:val="99"/>
    <w:qFormat/>
    <w:rsid w:val="00CF76C0"/>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CF76C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CF76C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F76C0"/>
  </w:style>
  <w:style w:type="character" w:customStyle="1" w:styleId="paddingrightxxs1">
    <w:name w:val="padding_right_xxs1"/>
    <w:basedOn w:val="DefaultParagraphFont"/>
    <w:rsid w:val="00CF76C0"/>
  </w:style>
  <w:style w:type="character" w:customStyle="1" w:styleId="nowrap1">
    <w:name w:val="nowrap1"/>
    <w:basedOn w:val="DefaultParagraphFont"/>
    <w:rsid w:val="00CF76C0"/>
  </w:style>
  <w:style w:type="paragraph" w:customStyle="1" w:styleId="item">
    <w:name w:val="item"/>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CF76C0"/>
    <w:rPr>
      <w:rFonts w:ascii="Lora" w:hAnsi="Lora" w:hint="default"/>
      <w:i/>
      <w:iCs/>
      <w:color w:val="000000"/>
      <w:sz w:val="30"/>
      <w:szCs w:val="30"/>
    </w:rPr>
  </w:style>
  <w:style w:type="character" w:customStyle="1" w:styleId="italic1">
    <w:name w:val="italic1"/>
    <w:basedOn w:val="DefaultParagraphFont"/>
    <w:rsid w:val="00CF76C0"/>
    <w:rPr>
      <w:i/>
      <w:iCs/>
    </w:rPr>
  </w:style>
  <w:style w:type="character" w:customStyle="1" w:styleId="articleimagecredit2">
    <w:name w:val="article_image_credit2"/>
    <w:basedOn w:val="DefaultParagraphFont"/>
    <w:rsid w:val="00CF76C0"/>
    <w:rPr>
      <w:rFonts w:ascii="Lora" w:hAnsi="Lora" w:hint="default"/>
      <w:i/>
      <w:iCs/>
      <w:sz w:val="24"/>
      <w:szCs w:val="24"/>
    </w:rPr>
  </w:style>
  <w:style w:type="character" w:customStyle="1" w:styleId="articlesponsored2">
    <w:name w:val="article_sponsored2"/>
    <w:basedOn w:val="DefaultParagraphFont"/>
    <w:rsid w:val="00CF76C0"/>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CF76C0"/>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CF76C0"/>
    <w:pPr>
      <w:spacing w:after="540"/>
    </w:pPr>
    <w:rPr>
      <w:rFonts w:ascii="Lora" w:eastAsia="Times New Roman" w:hAnsi="Lora"/>
      <w:szCs w:val="20"/>
      <w:lang w:eastAsia="zh-CN"/>
    </w:rPr>
  </w:style>
  <w:style w:type="character" w:customStyle="1" w:styleId="read-morefooter">
    <w:name w:val="read-more__footer"/>
    <w:basedOn w:val="DefaultParagraphFont"/>
    <w:rsid w:val="00CF76C0"/>
  </w:style>
  <w:style w:type="paragraph" w:customStyle="1" w:styleId="jsx-671803276">
    <w:name w:val="jsx-671803276"/>
    <w:basedOn w:val="Normal"/>
    <w:uiPriority w:val="99"/>
    <w:qFormat/>
    <w:rsid w:val="00CF76C0"/>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CF76C0"/>
  </w:style>
  <w:style w:type="character" w:customStyle="1" w:styleId="uwnk-">
    <w:name w:val="uwnk-"/>
    <w:basedOn w:val="DefaultParagraphFont"/>
    <w:rsid w:val="00CF76C0"/>
  </w:style>
  <w:style w:type="character" w:customStyle="1" w:styleId="c-messagebody">
    <w:name w:val="c-message__body"/>
    <w:basedOn w:val="DefaultParagraphFont"/>
    <w:rsid w:val="00CF76C0"/>
  </w:style>
  <w:style w:type="paragraph" w:customStyle="1" w:styleId="StyleHeading4TagBigcardbodysmalltextNormalTagheading2H">
    <w:name w:val="Style Heading 4TagBig cardbodysmall textNormal Tagheading 2H..."/>
    <w:basedOn w:val="Heading4"/>
    <w:rsid w:val="00CF76C0"/>
    <w:rPr>
      <w:iCs w:val="0"/>
    </w:rPr>
  </w:style>
  <w:style w:type="paragraph" w:customStyle="1" w:styleId="menu-item">
    <w:name w:val="menu-item"/>
    <w:basedOn w:val="Normal"/>
    <w:qFormat/>
    <w:rsid w:val="00CF76C0"/>
    <w:pPr>
      <w:spacing w:before="100" w:beforeAutospacing="1" w:after="100" w:afterAutospacing="1"/>
    </w:pPr>
    <w:rPr>
      <w:rFonts w:eastAsia="Times New Roman"/>
      <w:sz w:val="24"/>
      <w:szCs w:val="24"/>
    </w:rPr>
  </w:style>
  <w:style w:type="paragraph" w:customStyle="1" w:styleId="post-meta">
    <w:name w:val="post-meta"/>
    <w:basedOn w:val="Normal"/>
    <w:rsid w:val="00CF76C0"/>
    <w:pPr>
      <w:spacing w:before="100" w:beforeAutospacing="1" w:after="100" w:afterAutospacing="1"/>
    </w:pPr>
    <w:rPr>
      <w:rFonts w:eastAsia="Times New Roman"/>
      <w:sz w:val="24"/>
      <w:szCs w:val="24"/>
    </w:rPr>
  </w:style>
  <w:style w:type="character" w:customStyle="1" w:styleId="post-tag">
    <w:name w:val="post-tag"/>
    <w:basedOn w:val="DefaultParagraphFont"/>
    <w:rsid w:val="00CF76C0"/>
  </w:style>
  <w:style w:type="character" w:customStyle="1" w:styleId="imagecaption">
    <w:name w:val="imagecaption"/>
    <w:basedOn w:val="DefaultParagraphFont"/>
    <w:rsid w:val="00CF76C0"/>
  </w:style>
  <w:style w:type="paragraph" w:customStyle="1" w:styleId="post-date-wrap">
    <w:name w:val="post-date-wrap"/>
    <w:basedOn w:val="Normal"/>
    <w:rsid w:val="00CF76C0"/>
    <w:pPr>
      <w:spacing w:before="100" w:beforeAutospacing="1" w:after="100" w:afterAutospacing="1"/>
    </w:pPr>
    <w:rPr>
      <w:rFonts w:eastAsia="Times New Roman"/>
      <w:sz w:val="24"/>
      <w:szCs w:val="24"/>
    </w:rPr>
  </w:style>
  <w:style w:type="character" w:customStyle="1" w:styleId="year">
    <w:name w:val="year"/>
    <w:basedOn w:val="DefaultParagraphFont"/>
    <w:rsid w:val="00CF76C0"/>
  </w:style>
  <w:style w:type="paragraph" w:customStyle="1" w:styleId="highlight10">
    <w:name w:val="highlight1"/>
    <w:basedOn w:val="Normal"/>
    <w:rsid w:val="00CF76C0"/>
    <w:pPr>
      <w:spacing w:before="100" w:beforeAutospacing="1" w:after="100" w:afterAutospacing="1"/>
    </w:pPr>
    <w:rPr>
      <w:rFonts w:eastAsia="Times New Roman"/>
      <w:sz w:val="24"/>
      <w:szCs w:val="24"/>
    </w:rPr>
  </w:style>
  <w:style w:type="paragraph" w:customStyle="1" w:styleId="author-avatar">
    <w:name w:val="author-avatar"/>
    <w:basedOn w:val="Normal"/>
    <w:rsid w:val="00CF76C0"/>
    <w:pPr>
      <w:spacing w:before="100" w:beforeAutospacing="1" w:after="100" w:afterAutospacing="1"/>
    </w:pPr>
    <w:rPr>
      <w:rFonts w:eastAsia="Times New Roman"/>
      <w:sz w:val="24"/>
      <w:szCs w:val="24"/>
    </w:rPr>
  </w:style>
  <w:style w:type="paragraph" w:customStyle="1" w:styleId="author-link">
    <w:name w:val="author-link"/>
    <w:basedOn w:val="Normal"/>
    <w:rsid w:val="00CF76C0"/>
    <w:pPr>
      <w:spacing w:before="100" w:beforeAutospacing="1" w:after="100" w:afterAutospacing="1"/>
    </w:pPr>
    <w:rPr>
      <w:rFonts w:eastAsia="Times New Roman"/>
      <w:sz w:val="24"/>
      <w:szCs w:val="24"/>
    </w:rPr>
  </w:style>
  <w:style w:type="character" w:customStyle="1" w:styleId="Caption5">
    <w:name w:val="Caption5"/>
    <w:basedOn w:val="DefaultParagraphFont"/>
    <w:rsid w:val="00CF76C0"/>
  </w:style>
  <w:style w:type="character" w:customStyle="1" w:styleId="also-readtext--label">
    <w:name w:val="also-read__text--label"/>
    <w:basedOn w:val="DefaultParagraphFont"/>
    <w:rsid w:val="00CF76C0"/>
  </w:style>
  <w:style w:type="paragraph" w:customStyle="1" w:styleId="header-menu-item">
    <w:name w:val="header-menu-item"/>
    <w:basedOn w:val="Normal"/>
    <w:uiPriority w:val="99"/>
    <w:qFormat/>
    <w:rsid w:val="00CF76C0"/>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CF76C0"/>
  </w:style>
  <w:style w:type="character" w:customStyle="1" w:styleId="hed-heading">
    <w:name w:val="hed-heading"/>
    <w:basedOn w:val="DefaultParagraphFont"/>
    <w:rsid w:val="00CF76C0"/>
  </w:style>
  <w:style w:type="character" w:customStyle="1" w:styleId="pre">
    <w:name w:val="pre"/>
    <w:basedOn w:val="DefaultParagraphFont"/>
    <w:rsid w:val="00CF76C0"/>
  </w:style>
  <w:style w:type="paragraph" w:customStyle="1" w:styleId="taboola--heading">
    <w:name w:val="taboola--heading"/>
    <w:basedOn w:val="Normal"/>
    <w:uiPriority w:val="99"/>
    <w:qFormat/>
    <w:rsid w:val="00CF76C0"/>
    <w:pPr>
      <w:spacing w:before="100" w:beforeAutospacing="1" w:after="100" w:afterAutospacing="1"/>
    </w:pPr>
    <w:rPr>
      <w:rFonts w:eastAsia="Times New Roman"/>
      <w:sz w:val="24"/>
      <w:szCs w:val="24"/>
    </w:rPr>
  </w:style>
  <w:style w:type="character" w:customStyle="1" w:styleId="video-label">
    <w:name w:val="video-label"/>
    <w:basedOn w:val="DefaultParagraphFont"/>
    <w:rsid w:val="00CF76C0"/>
  </w:style>
  <w:style w:type="character" w:customStyle="1" w:styleId="branding">
    <w:name w:val="branding"/>
    <w:basedOn w:val="DefaultParagraphFont"/>
    <w:rsid w:val="00CF76C0"/>
  </w:style>
  <w:style w:type="character" w:customStyle="1" w:styleId="m4721786272087745325style13ptbold">
    <w:name w:val="m_4721786272087745325style13ptbold"/>
    <w:basedOn w:val="DefaultParagraphFont"/>
    <w:rsid w:val="00CF76C0"/>
  </w:style>
  <w:style w:type="character" w:customStyle="1" w:styleId="m4721786272087745325styleunderline">
    <w:name w:val="m_4721786272087745325styleunderline"/>
    <w:basedOn w:val="DefaultParagraphFont"/>
    <w:rsid w:val="00CF76C0"/>
  </w:style>
  <w:style w:type="paragraph" w:customStyle="1" w:styleId="paragraph-sc-1tqpf5s-0">
    <w:name w:val="paragraph-sc-1tqpf5s-0"/>
    <w:basedOn w:val="Normal"/>
    <w:rsid w:val="00CF76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CF76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CF76C0"/>
  </w:style>
  <w:style w:type="character" w:customStyle="1" w:styleId="person-popover">
    <w:name w:val="person-popover"/>
    <w:basedOn w:val="DefaultParagraphFont"/>
    <w:rsid w:val="00CF76C0"/>
  </w:style>
  <w:style w:type="character" w:customStyle="1" w:styleId="capitalize">
    <w:name w:val="capitalize"/>
    <w:basedOn w:val="DefaultParagraphFont"/>
    <w:rsid w:val="00CF76C0"/>
  </w:style>
  <w:style w:type="character" w:customStyle="1" w:styleId="html-render">
    <w:name w:val="html-render"/>
    <w:basedOn w:val="DefaultParagraphFont"/>
    <w:rsid w:val="00CF76C0"/>
  </w:style>
  <w:style w:type="paragraph" w:customStyle="1" w:styleId="dcr-xry7m2">
    <w:name w:val="dcr-xry7m2"/>
    <w:basedOn w:val="Normal"/>
    <w:qFormat/>
    <w:rsid w:val="00CF76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CF76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CF76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CF76C0"/>
  </w:style>
  <w:style w:type="character" w:customStyle="1" w:styleId="sourcetext">
    <w:name w:val="source__text"/>
    <w:basedOn w:val="DefaultParagraphFont"/>
    <w:rsid w:val="00CF76C0"/>
  </w:style>
  <w:style w:type="paragraph" w:customStyle="1" w:styleId="texttext1fzle">
    <w:name w:val="text__text__1fzle"/>
    <w:basedOn w:val="Normal"/>
    <w:rsid w:val="00CF76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CF76C0"/>
  </w:style>
  <w:style w:type="character" w:customStyle="1" w:styleId="analytics---nngbChar">
    <w:name w:val="analytics---nngb Char"/>
    <w:basedOn w:val="DefaultParagraphFont"/>
    <w:link w:val="analytics---nngb"/>
    <w:uiPriority w:val="4"/>
    <w:locked/>
    <w:rsid w:val="00CF76C0"/>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CF76C0"/>
    <w:rPr>
      <w:color w:val="4472C4" w:themeColor="accent5"/>
    </w:rPr>
  </w:style>
  <w:style w:type="character" w:customStyle="1" w:styleId="purpleChar">
    <w:name w:val="purple Char"/>
    <w:basedOn w:val="DefaultParagraphFont"/>
    <w:link w:val="purple"/>
    <w:uiPriority w:val="4"/>
    <w:locked/>
    <w:rsid w:val="00CF76C0"/>
    <w:rPr>
      <w:rFonts w:ascii="Georgia" w:eastAsiaTheme="majorEastAsia" w:hAnsi="Georgia" w:cstheme="majorBidi"/>
      <w:b/>
      <w:iCs/>
      <w:color w:val="7030A0"/>
    </w:rPr>
  </w:style>
  <w:style w:type="paragraph" w:customStyle="1" w:styleId="purple">
    <w:name w:val="purple"/>
    <w:basedOn w:val="Heading4"/>
    <w:link w:val="purpleChar"/>
    <w:uiPriority w:val="4"/>
    <w:qFormat/>
    <w:rsid w:val="00CF76C0"/>
    <w:rPr>
      <w:color w:val="7030A0"/>
    </w:rPr>
  </w:style>
  <w:style w:type="character" w:customStyle="1" w:styleId="NNHSBCChar">
    <w:name w:val="NNHS BC Char"/>
    <w:basedOn w:val="DefaultParagraphFont"/>
    <w:link w:val="NNHSBC"/>
    <w:uiPriority w:val="4"/>
    <w:locked/>
    <w:rsid w:val="00CF76C0"/>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CF76C0"/>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CF76C0"/>
    <w:rPr>
      <w:rFonts w:ascii="Georgia" w:eastAsiaTheme="majorEastAsia" w:hAnsi="Georgia" w:cstheme="majorBidi"/>
      <w:b/>
      <w:iCs/>
      <w:color w:val="0070C0"/>
      <w:sz w:val="26"/>
    </w:rPr>
  </w:style>
  <w:style w:type="paragraph" w:customStyle="1" w:styleId="bvn">
    <w:name w:val="bvn"/>
    <w:basedOn w:val="Normal"/>
    <w:link w:val="bvnChar"/>
    <w:uiPriority w:val="4"/>
    <w:qFormat/>
    <w:rsid w:val="00CF76C0"/>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CF76C0"/>
    <w:rPr>
      <w:rFonts w:ascii="Georgia" w:hAnsi="Georgia"/>
      <w:u w:val="single"/>
    </w:rPr>
  </w:style>
  <w:style w:type="paragraph" w:customStyle="1" w:styleId="StyleUnderline11pt0">
    <w:name w:val="Style Underline + 11 pt"/>
    <w:basedOn w:val="Normal"/>
    <w:link w:val="StyleUnderline11ptChar"/>
    <w:qFormat/>
    <w:rsid w:val="00CF76C0"/>
    <w:rPr>
      <w:sz w:val="22"/>
      <w:u w:val="single"/>
    </w:rPr>
  </w:style>
  <w:style w:type="character" w:customStyle="1" w:styleId="StyleBoldUnderline11ptChar">
    <w:name w:val="Style BoldUnderline + 11 pt Char"/>
    <w:link w:val="StyleBoldUnderline11pt"/>
    <w:locked/>
    <w:rsid w:val="00CF76C0"/>
    <w:rPr>
      <w:rFonts w:ascii="Georgia" w:hAnsi="Georgia"/>
      <w:b/>
      <w:bCs/>
      <w:szCs w:val="24"/>
      <w:u w:val="single"/>
    </w:rPr>
  </w:style>
  <w:style w:type="paragraph" w:customStyle="1" w:styleId="StyleBoldUnderline11pt">
    <w:name w:val="Style BoldUnderline + 11 pt"/>
    <w:basedOn w:val="Normal"/>
    <w:link w:val="StyleBoldUnderline11ptChar"/>
    <w:qFormat/>
    <w:rsid w:val="00CF76C0"/>
    <w:rPr>
      <w:b/>
      <w:bCs/>
      <w:sz w:val="22"/>
      <w:szCs w:val="24"/>
      <w:u w:val="single"/>
    </w:rPr>
  </w:style>
  <w:style w:type="paragraph" w:customStyle="1" w:styleId="UnderlineStyle0">
    <w:name w:val="Underline Style"/>
    <w:basedOn w:val="Normal"/>
    <w:link w:val="UnderlineStyleChar"/>
    <w:uiPriority w:val="99"/>
    <w:qFormat/>
    <w:rsid w:val="00CF76C0"/>
    <w:rPr>
      <w:rFonts w:eastAsia="Times New Roman"/>
      <w:b/>
      <w:sz w:val="24"/>
      <w:u w:val="single"/>
    </w:rPr>
  </w:style>
  <w:style w:type="character" w:customStyle="1" w:styleId="BLOCKTITLEChar">
    <w:name w:val="BLOCK TITLE Char"/>
    <w:basedOn w:val="DefaultParagraphFont"/>
    <w:link w:val="BLOCKTITLE0"/>
    <w:locked/>
    <w:rsid w:val="00CF76C0"/>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CF76C0"/>
    <w:rPr>
      <w:rFonts w:ascii="Georgia" w:hAnsi="Georgia"/>
      <w:b/>
    </w:rPr>
  </w:style>
  <w:style w:type="paragraph" w:customStyle="1" w:styleId="Notes">
    <w:name w:val="Notes"/>
    <w:basedOn w:val="Normal"/>
    <w:link w:val="NotesChar"/>
    <w:autoRedefine/>
    <w:uiPriority w:val="4"/>
    <w:qFormat/>
    <w:rsid w:val="00CF76C0"/>
    <w:rPr>
      <w:b/>
      <w:sz w:val="22"/>
    </w:rPr>
  </w:style>
  <w:style w:type="character" w:customStyle="1" w:styleId="NotetakingChar">
    <w:name w:val="Notetaking Char"/>
    <w:basedOn w:val="Heading6Char"/>
    <w:link w:val="Notetaking"/>
    <w:uiPriority w:val="4"/>
    <w:locked/>
    <w:rsid w:val="00CF76C0"/>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CF76C0"/>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CF76C0"/>
    <w:rPr>
      <w:rFonts w:ascii="Georgia" w:hAnsi="Georgia" w:cstheme="minorHAnsi"/>
      <w:sz w:val="16"/>
    </w:rPr>
  </w:style>
  <w:style w:type="paragraph" w:customStyle="1" w:styleId="authorcreds">
    <w:name w:val="authorcreds"/>
    <w:basedOn w:val="Normal"/>
    <w:link w:val="authorcredsChar"/>
    <w:autoRedefine/>
    <w:uiPriority w:val="4"/>
    <w:qFormat/>
    <w:rsid w:val="00CF76C0"/>
    <w:rPr>
      <w:rFonts w:cstheme="minorHAnsi"/>
      <w:sz w:val="16"/>
    </w:rPr>
  </w:style>
  <w:style w:type="character" w:customStyle="1" w:styleId="NewAnalyticChar">
    <w:name w:val="New Analytic Char"/>
    <w:basedOn w:val="DefaultParagraphFont"/>
    <w:link w:val="NewAnalytic"/>
    <w:uiPriority w:val="4"/>
    <w:locked/>
    <w:rsid w:val="00CF76C0"/>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CF76C0"/>
    <w:rPr>
      <w:rFonts w:ascii="Calibri Light" w:hAnsi="Calibri Light"/>
    </w:rPr>
  </w:style>
  <w:style w:type="paragraph" w:customStyle="1" w:styleId="suggested-readssubheading">
    <w:name w:val="suggested-reads__subheading"/>
    <w:basedOn w:val="Normal"/>
    <w:qFormat/>
    <w:rsid w:val="00CF76C0"/>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CF76C0"/>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CF76C0"/>
    <w:rPr>
      <w:rFonts w:ascii="Georgia" w:eastAsiaTheme="majorEastAsia" w:hAnsi="Georgia" w:cstheme="majorBidi"/>
      <w:b/>
      <w:iCs/>
    </w:rPr>
  </w:style>
  <w:style w:type="paragraph" w:customStyle="1" w:styleId="AnalyticTag">
    <w:name w:val="Analytic Tag"/>
    <w:basedOn w:val="Heading4"/>
    <w:link w:val="AnalyticTagChar"/>
    <w:uiPriority w:val="4"/>
    <w:qFormat/>
    <w:rsid w:val="00CF76C0"/>
  </w:style>
  <w:style w:type="character" w:customStyle="1" w:styleId="StyleJustifiedCharCharChar">
    <w:name w:val="Style Justified Char Char Char"/>
    <w:link w:val="StyleJustifiedCharChar"/>
    <w:locked/>
    <w:rsid w:val="00CF76C0"/>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F76C0"/>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CF76C0"/>
    <w:rPr>
      <w:rFonts w:eastAsia="Times New Roman" w:cs="Times New Roman"/>
    </w:rPr>
  </w:style>
  <w:style w:type="paragraph" w:customStyle="1" w:styleId="CiteChar2">
    <w:name w:val="Cite Char"/>
    <w:basedOn w:val="Normal"/>
    <w:qFormat/>
    <w:rsid w:val="00CF76C0"/>
    <w:pPr>
      <w:ind w:left="-1080"/>
    </w:pPr>
    <w:rPr>
      <w:rFonts w:ascii="Arial Narrow" w:eastAsia="SimSun" w:hAnsi="Arial Narrow"/>
      <w:b/>
      <w:szCs w:val="20"/>
      <w:lang w:eastAsia="zh-CN"/>
    </w:rPr>
  </w:style>
  <w:style w:type="paragraph" w:customStyle="1" w:styleId="ember-view">
    <w:name w:val="ember-view"/>
    <w:basedOn w:val="Normal"/>
    <w:qFormat/>
    <w:rsid w:val="00CF76C0"/>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CF76C0"/>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CF76C0"/>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CF76C0"/>
    <w:pPr>
      <w:jc w:val="center"/>
      <w:outlineLvl w:val="0"/>
    </w:pPr>
    <w:rPr>
      <w:b/>
      <w:sz w:val="32"/>
      <w:u w:val="single"/>
    </w:rPr>
  </w:style>
  <w:style w:type="paragraph" w:customStyle="1" w:styleId="PhoHeading2">
    <w:name w:val="PhoHeading 2"/>
    <w:basedOn w:val="Normal"/>
    <w:uiPriority w:val="99"/>
    <w:qFormat/>
    <w:rsid w:val="00CF76C0"/>
    <w:pPr>
      <w:jc w:val="center"/>
    </w:pPr>
    <w:rPr>
      <w:b/>
      <w:sz w:val="28"/>
      <w:u w:val="single"/>
    </w:rPr>
  </w:style>
  <w:style w:type="character" w:customStyle="1" w:styleId="UnreadF7Char">
    <w:name w:val="Unread F7 Char"/>
    <w:link w:val="UnreadF7"/>
    <w:locked/>
    <w:rsid w:val="00CF76C0"/>
    <w:rPr>
      <w:sz w:val="12"/>
    </w:rPr>
  </w:style>
  <w:style w:type="paragraph" w:customStyle="1" w:styleId="UnreadF7">
    <w:name w:val="Unread F7"/>
    <w:basedOn w:val="Normal"/>
    <w:next w:val="NormalF6"/>
    <w:link w:val="UnreadF7Char"/>
    <w:qFormat/>
    <w:rsid w:val="00CF76C0"/>
    <w:rPr>
      <w:rFonts w:asciiTheme="minorHAnsi" w:hAnsiTheme="minorHAnsi"/>
      <w:sz w:val="12"/>
    </w:rPr>
  </w:style>
  <w:style w:type="character" w:customStyle="1" w:styleId="TagCiteF8Char">
    <w:name w:val="Tag/Cite F8 Char"/>
    <w:link w:val="TagCiteF8"/>
    <w:locked/>
    <w:rsid w:val="00CF76C0"/>
    <w:rPr>
      <w:b/>
    </w:rPr>
  </w:style>
  <w:style w:type="paragraph" w:customStyle="1" w:styleId="TagCiteF8">
    <w:name w:val="Tag/Cite F8"/>
    <w:basedOn w:val="Normal"/>
    <w:next w:val="NormalF6"/>
    <w:link w:val="TagCiteF8Char"/>
    <w:qFormat/>
    <w:rsid w:val="00CF76C0"/>
    <w:rPr>
      <w:rFonts w:asciiTheme="minorHAnsi" w:hAnsiTheme="minorHAnsi"/>
      <w:b/>
      <w:sz w:val="22"/>
    </w:rPr>
  </w:style>
  <w:style w:type="paragraph" w:customStyle="1" w:styleId="RyanEvText1">
    <w:name w:val="RyanEvText1"/>
    <w:basedOn w:val="Normal"/>
    <w:autoRedefine/>
    <w:qFormat/>
    <w:rsid w:val="00CF76C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CF76C0"/>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CF76C0"/>
    <w:rPr>
      <w:rFonts w:ascii="Georgia" w:eastAsia="Calibri" w:hAnsi="Georgia"/>
      <w:sz w:val="18"/>
    </w:rPr>
  </w:style>
  <w:style w:type="paragraph" w:customStyle="1" w:styleId="CiteJV">
    <w:name w:val="CiteJV"/>
    <w:basedOn w:val="Normal"/>
    <w:next w:val="Normal"/>
    <w:link w:val="CiteJVChar"/>
    <w:autoRedefine/>
    <w:qFormat/>
    <w:rsid w:val="00CF76C0"/>
    <w:pPr>
      <w:tabs>
        <w:tab w:val="left" w:pos="0"/>
      </w:tabs>
    </w:pPr>
    <w:rPr>
      <w:rFonts w:eastAsia="Calibri"/>
      <w:sz w:val="18"/>
    </w:rPr>
  </w:style>
  <w:style w:type="character" w:customStyle="1" w:styleId="Card-textChar">
    <w:name w:val="Card-text Char"/>
    <w:basedOn w:val="DefaultParagraphFont"/>
    <w:link w:val="Card-text"/>
    <w:locked/>
    <w:rsid w:val="00CF76C0"/>
    <w:rPr>
      <w:rFonts w:ascii="Book Antiqua" w:eastAsia="Times New Roman" w:hAnsi="Book Antiqua"/>
      <w:szCs w:val="20"/>
    </w:rPr>
  </w:style>
  <w:style w:type="paragraph" w:customStyle="1" w:styleId="Card-text">
    <w:name w:val="Card-text"/>
    <w:basedOn w:val="Normal"/>
    <w:link w:val="Card-textChar"/>
    <w:qFormat/>
    <w:rsid w:val="00CF76C0"/>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CF76C0"/>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12746</Words>
  <Characters>72657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2022-07-27T21:36:00Z</dcterms:created>
  <dcterms:modified xsi:type="dcterms:W3CDTF">2022-07-27T21:50:00Z</dcterms:modified>
</cp:coreProperties>
</file>